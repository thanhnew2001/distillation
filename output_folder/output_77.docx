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"Please suggest a healthy diet plan for someone who is looking to lose weight.", "answer": "Here is a suggested healthy diet plan for someone looking to lose weight:\n\n**Breakfast**\n- 1 poached egg, sliced avocado, and whole-grain toast\n- 1 cup fresh fruit salad and Greek yogurt\n- Rolled oats with almonds, chia seeds, and berries \n\n**Snack**\n- 1 apple with 1 tablespoon of almond butter\n- 1 cup of sliced veggies with hummus\n- 1 hard-boiled egg with a pinch of salt and pepper\n\n**Lunch**\n- Grilled chicken or tofu salad with mixed greens, topped with a light vinaigrette dressing\n- Turkey or veggie wrap with whole-grain tortilla, lots of vegetables and avocado \n- Quinoa and black bean salad with mixed vegetables, topped with olive oil and lemon juice\n\n**Snack**\n- 1 small serving of mixed nuts\n- 1 cup of sliced fruit with cottage cheese\n- 1 cup of edamame with a pinch of salt\n\n**Dinner**\n- Grilled salmon or tempeh with mixed vegetables, and 1 small sweet potato\n- Lentil soup with a side salad\n- Baked turkey or tofu meatballs with zucchini noodles and tomato sauce\n\n**Dessert**\n- 1 small serving of dark chocolate\n- Frozen yogurt topped with fresh berries\n- 1 baked cinnamon apple \n\nRemember, it's important to drink plenty of water throughout the day, and to adjust portion sizes and calorie intake based on individual needs. It's always a good idea to consult with a doctor or registered dietitian before making any big changes to your diet."}</w:t>
      </w:r>
    </w:p>
    <w:p>
      <w:r>
        <w:t>{"question": "Break down the concepts of the given sentence into simpler terms. - The flu vaccine provides immunity to the virus.", "answer": "- \"Flu\" is short for influenza, which is a contagious illness.\n- \"Vaccine\" is a substance that is introduced into the body to protect against a disease.\n- \"Immunity\" means resistance to a disease, making it harder for the illness to affect you.\n- A \"virus\" is a tiny organism that causes infection and can spread from person to person.\n- So, the sentence means that the flu vaccine gives your body the ability to fight off the influenza virus and makes it harder for you to catch the flu."}</w:t>
      </w:r>
    </w:p>
    <w:p>
      <w:r>
        <w:t>{"question": "Describe how the given character changed in the given story. - Character: Harry Potter\nStory: Harry Potter and the Sorcerer's Stone", "answer": "In the beginning of the story \"Harry Potter and the Sorcerer's Stone,\" Harry is a lonely, downtrodden boy who lives with his cruel relatives, the Dursleys. He is isolated and lacks any sense of belonging, as his relatives have never shown him love or affection. However, as the story progresses, Harry learns about his magical abilities and his true identity as a wizard. This new discovery fills him with hope and excitement.\n\nAs Harry starts his journey at Hogwarts School of Witchcraft and Wizardry, he gains friends and a sense of belonging for the first time in his life. He discovers that he is famous in the wizarding world for surviving an attack by the evil wizard, Voldemort. Harry becomes more confident and self-assured as he learns more about magic and faces challenges that test his bravery and loyalty.\n\nBy the end of the story, Harry has grown into a courageous young wizard who is determined to stand up for what is right. He has formed strong bonds with his friends and has discovered a sense of purpose in battling the forces of darkness. Overall, Harry's character changes from a lonely, isolated boy to a brave and confident young wizard, as he discovers his true identity and finds his place in the magical world."}</w:t>
      </w:r>
    </w:p>
    <w:p>
      <w:r>
        <w:t>{"question": "Name a few key points to consider when designing a user interface.", "answer": "When designing a user interface, there are several key points to take into consideration:\n\n1. Intuitiveness: The user interface should be easy to navigate and understand. Users should be able to quickly grasp how to operate the interface and find what they need without requiring extensive instructions or tutorials.\n\n2. Consistency: The interface should have a consistent design and behavior throughout the application. Elements should have predictable behavior, and common actions should be presented in a similar way.\n\n3. Efficiency: The user interface design should enable users to complete tasks quickly and with minimal frustration. Avoid unnecessary steps or tedious interactions, and provide shortcuts and easy access to frequently used features.\n\n4. Accessibility: The user interface should be accessible to users of all abilities, including those with disabilities. Consider using larger fonts, clear contrast, and intuitive navigation for users with visual impairments, as well as providing support for assistive technologies.\n\n5. Aesthetics: The design of the user interface should be visually appealing, but not detract from its functionality. Consider using a clean and consistent color scheme, balanced layout, and appropriate use of white space.\n\n6. Feedback: The user interface should provide clear and immediate feedback to user actions. Make sure users are aware of the effects of their actions, and that any errors or issues are communicated in a clear and understandable manner.\n\n7. Flexibility: The user interface should be flexible and adaptable to different user needs and preferences. Provide customizable settings and options, and ensure that the interface can be scaled and adapted to different screen sizes and resolutions."}</w:t>
      </w:r>
    </w:p>
    <w:p>
      <w:r>
        <w:t>{"question": "Describe a potential career in the field of robotics.", "answer": "One potential career in the field of robotics is that of a robotics engineer. Robotics engineers design, build and test robots and robotic systems. They are responsible for the mechanics, electronics, and programming of these machines, and often work in a multidisciplinary team including software engineers, electrical engineers and mechanical engineers. Robotics engineers can work in many industries, including manufacturing, healthcare, and defense, where they develop robots to fill specific needs, such as autonomous vehicles or robots that can perform surgery. They use computer-aided design (CAD) software to create blueprints and schematics for robots, and work with other engineers to develop control systems that allow robots to function.\n\nIn this line of work, strong technical skills in robotics, programming, and mathematics are necessary. Knowledge of artificial intelligence (AI) and machine learning concepts can also be useful in developing more advanced robots. A bachelor\u2019s degree in robotics engineering, mechanical engineering, or a related field is usually required to get started in this career. As the field of robotics continues to grow, the demand for skilled engineers is likely to increase, making it a promising and exciting career path."}</w:t>
      </w:r>
    </w:p>
    <w:p>
      <w:r>
        <w:t>{"question": "Provide two tips to help people stay productive.", "answer": "1. Prioritize your tasks and create a to-do list: It's important to identify the most important tasks to complete in order to stay focused and avoid feeling overwhelmed. Take a few minutes each day to create a to-do list and arrange the task in order of priority. This way, you'll ensure that you'll spend your time and energy on the tasks that really matter.\n\n2. Take breaks and avoid multitasking: It's essential to focus on one task at a time and avoid the urge to multitask. Taking short breaks every hour or so, can actually boost productivity by allowing your brain to recharge, and reducing mental fatigue. Additionally, try to avoid distractions like social media, or checking your phone, as they can disrupt your focus and reduce your productivity."}</w:t>
      </w:r>
    </w:p>
    <w:p>
      <w:r>
        <w:t>{"question": "What is the importance of nutrition in maintaining physical health?", "answer": "Nutrition plays a critical role in maintaining physical health, as it provides the body with the essential nutrients it needs to function properly. A well-balanced diet is important for maintaining a healthy body weight, building and repairing tissues, boosting immune system function, and reducing the risk of chronic diseases such as heart disease, diabetes, and cancer.\n\nEating a variety of nutrient-dense foods, like fruits, vegetables, whole grains, lean proteins, and healthy fats, helps to ensure that we get all of the vitamins, minerals, and other nutrients our bodies need. These nutrients are essential for growth and development, maintaining bone and muscle strength, and keeping our organs and systems working properly.\n\nGood nutrition also plays a role in maintaining energy levels, cognitive function, and emotional well-being. Eating a healthy diet can help to improve mood, alleviate stress, and boost brain function.\n\nOverall, good nutrition is an essential component of maintaining physical health, preventing disease, and promoting overall well-being. It is important to eat a balanced diet and to make healthy food choices in order to support our body's needs and to help us feel our best."}</w:t>
      </w:r>
    </w:p>
    <w:p>
      <w:r>
        <w:t>{"question": "How can you use technology to improve your customer service?", "answer": "There are several ways technology can be used to improve customer service, including the following:\n\n1. Implementing Chatbots: Chatbots can help provide a faster, more personalized service to your customers. Equipped with artificial intelligence and natural language processing algorithms, chatbots can quickly respond to customer queries, saving customers time and providing them with immediate assistance.\n\n2. Using Social Media: Using social media platforms to interact with customers is an excellent way to improve customer service. By maintaining an active presence on social media, companies can respond to messages and comments promptly, providing customers with an additional, convenient way to reach out for support.\n\n3. Creating a customer-centered website: The company's website should be designed to provide customers with all the relevant information they need about products and services. Features like FAQs and tutorial videos can simplify the user experience and provide better customer service.\n\n4. Collect feedback: Collecting and analyzing feedback can be a powerful tool for improving customer service. By using surveys, feedback forms, and other tools to gather customer feedback, companies can identify areas in which their service needs improvement, and take action to address customer concerns.\n\n5. Personalization: By leveraging customer data, companies can provide a personalized experience to their customers. An AI-powered customer relationship management tool can track customer interactions and provide product/service recommendations based on their past experiences.\n\nIn summary, technology can be used in various ways to improve customer service. By implementing chatbots, using social media, developing a customer-centered website, collecting feedback, and personalizing the experience, companies can provide better, more efficient service to their customers."}</w:t>
      </w:r>
    </w:p>
    <w:p>
      <w:r>
        <w:t>{"question": "How can business owners use data to make better decisions?", "answer": "Business owners can use data to make better decisions in a number of ways. Here are a few ways they can do that:\n\n1. Identify trends and patterns: By collecting and analyzing data, business owners can identify trends and patterns in their sales, customers, and market. This allows them to make informed decisions on what products to sell, when to sell them, and how to market them.\n\n2. Monitor performance: Data can be used to keep track of the business's performance, including revenue, expenses, profitability, and growth. This helps business owners to identify areas where they can make improvements and to make decisions that will increase their bottom line.\n\n3. Understand customer behavior: Data about customer behavior and preferences can help business owners understand what drives their customers to make purchases. This can help them to tailor their marketing campaigns and sales strategies to better meet the needs of their customers.\n\n4. Make data-driven decisions: By using data to inform their decision-making process, business owners can make objective decisions based on facts, rather than relying on intuition or assumptions. This can help to reduce uncertainty and increase the likelihood of making the right decisions for the business.\n\nIn summary, data can provide business owners with valuable insights into their business, customers, and market. By using data to inform their decision-making, they can make better decisions that will help them to improve their performance, grow their business, and increase their profitability."}</w:t>
      </w:r>
    </w:p>
    <w:p>
      <w:r>
        <w:t>{"question": "Explain the different steps in the research process.", "answer": "Research is a systematic process of collecting, analyzing, and interpreting information to increase our understanding of a phenomenon. The research process consists of several stages, and while the exact steps may vary depending on the field and methodology used, the following steps are generally involved:\n\n1. **Identifying the research problem:** The first step in the research process is to identify the research problem or question. This should be a clear and specific statement of what you want to learn or explore.\n\n2. **Conducting a literature review:** Once you have identified your research problem, the next step is to review the existing literature on the topic. This involves reading and critically evaluating articles, books, and other resources to gain a deeper understanding of the topic and identify any gaps in existing knowledge.\n\n3. **Formulating hypotheses and research questions:** Based on the literature review, you can then formulate hypotheses or research questions that will guide your research. These are statements or questions that outline what you expect to find or what you want to explore in your study.\n\n4. **Designing the study:** With your research questions or hypotheses in mind, you can then design a study to answer them. This involves selecting an appropriate research method, such as qualitative or quantitative research, and deciding on a sample size, data collection methods, and analysis techniques.\n\n5. **Collecting data:** Once you have designed your study, the next step is to collect data. This is done through various methods, such as surveys, interviews, or experiments, depending on the research design.\n\n6. **Analyzing and interpreting data:** After collecting data, you will then analyze and interpret it. This involves using statistical techniques to summarize the data, identify patterns, and test hypotheses.\n\n7. **Reporting the results:** The last step in the research process is to report the results. This involves writing a research report or paper detailing the methods used, findings, and conclusions. The research report should be clear and concise, and should include a thorough discussion of the results and their implications.\n\nBy following these steps, you can conduct a rigorous and systematic research study that will contribute to the body of knowledge in your field."}</w:t>
      </w:r>
    </w:p>
    <w:p>
      <w:r>
        <w:t>{"question": "Classify the phrase below into one of the following categories: food, sports, or movie. - Final jeopardy question", "answer": "Sports."}</w:t>
      </w:r>
    </w:p>
    <w:p>
      <w:r>
        <w:t>{"question": "Conjugate the verb in parenthesis to the past perfect tense and fill in the blank. - She (go) to the store yesterday.", "answer": "She had gone to the store yesterday."}</w:t>
      </w:r>
    </w:p>
    <w:p>
      <w:r>
        <w:t>{"question": "Create a metaphor that compares an athlete to a bird.", "answer": "Just like a majestic eagle soaring through the air, the athlete moves with grace and power, deftly navigating the challenges of their sport with an unwavering focus and determination. Their body is perfectly tuned, each muscle working in harmony to propel them towards their goal, just as the eagle's wings power its flight. Fearless and fierce, both the athlete and the bird embody the very essence of strength and speed, and both are masters of their respective domains."}</w:t>
      </w:r>
    </w:p>
    <w:p>
      <w:r>
        <w:t>{"question": "Rewrite the following statement to use instead the word \"plentiful\". - The store had lots of items.", "answer": "The store had plentiful items."}</w:t>
      </w:r>
    </w:p>
    <w:p>
      <w:r>
        <w:t>{"question": "Add one line at the end of the poem below to complete it. - The sky is so blue,\nJust like velvet shining through,\nThe clouds float so high,", "answer": "And the sun warms us with its golden eye."}</w:t>
      </w:r>
    </w:p>
    <w:p>
      <w:r>
        <w:t>{"question": "Write a line of dialogue that demonstrates frustration.", "answer": "\"Ugh! I just can't take it anymore, this is driving me insane!\""}</w:t>
      </w:r>
    </w:p>
    <w:p>
      <w:r>
        <w:t>{"question": "Rewrite the following sentence to use the phrase \"just around the corner\". - The event is coming soon.", "answer": "The event is just around the corner."}</w:t>
      </w:r>
    </w:p>
    <w:p>
      <w:r>
        <w:t>{"question": "Write a script to display the multiplication table of 5.", "answer": "Here is the script that displays the multiplication table of 5: \n\n``` python\n#Title - Multiplication table of 5\n\n#Initialize number to 5 \nnum = 5\n\n#Print the multiplication table\nfor i in range(1, 11):\n    print(num, 'x', i, '=', num * i)\n```\n\nHere is the output of the script:\n\n```\n5 x 1 = 5\n5 x 2 = 10\n5 x 3 = 15\n5 x 4 = 20\n5 x 5 = 25\n5 x 6 = 30\n5 x 7 = 35\n5 x 8 = 40\n5 x 9 = 45\n5 x 10 = 50\n```"}</w:t>
      </w:r>
    </w:p>
    <w:p>
      <w:r>
        <w:t>{"question": "Goal:\nYour customers have lined up so that every second customer orders tea (2nd, 4th, 6th, 8th, ...). You list them up and hand out T-Shirts for every prime number tea customer.\nGiven the total number of customers you had this day, how many T-Shirts did you hand out?\n\nExample: You have 4 customers:\nCustomer 1 orders something\nCustomer 2 orders tea (1 tea customer)\nCustomer 3 orders something\nCustomer 4 orders tea and gets a T-Shirt (2 tea customer --&gt; prime number 2)\nAnswer is 1\n\nInput:\nLine 1 : An integer n for the numbers of customers you had.", "answer": "The solution to the problem can be found using the following steps:\n\n1. Initialize a variable to count the number of T-Shirts handed out to 0.\n2. Create a loop to iterate through each customer number from 1 to n.\n3. For every even customer number, increment a counter.\n4. Check if the counter value is a prime number using a separate function.\n5. If the counter value is prime, increment the T-Shirt counter by 1.\n6. Return the T-Shirt counter as the output.\n\nHere's the Python code to implement this:\n\n```\ndef is_prime(n):\n    if n &lt; 2:\n        return False\n    for i in range(2, int(n**(0.5))+1):\n        if n % i == 0:\n            return False\n    return True\n\nn = int(input())\nt_shirts = 0\ncounter = 0\n\nfor i in range(1, n+1):\n    if i % 2 == 0:\n        counter += 1\n        if is_prime(counter):\n            t_shirts += 1\n\nprint(t_shirts)\n```\n\nYou can input the value of n on the first line and the code will output the number of T-Shirts handed out."}</w:t>
      </w:r>
    </w:p>
    <w:p>
      <w:r>
        <w:t>{"question": "Generate a two-word phrase that reflects the sentiment of happiness", "answer": "Joyful Bliss"}</w:t>
      </w:r>
    </w:p>
    <w:p>
      <w:r>
        <w:t>{"question": "Generate the next sentence of this story - Once upon a time, there was a little girl who lived in the woods.", "answer": "She lived in a small wooden cabin with her grandmother, who taught her about the plants and animals that surrounded them."}</w:t>
      </w:r>
    </w:p>
    <w:p>
      <w:r>
        <w:t>{"question": "Write a request for further information", "answer": "Could you please provide more specific details or clarity about the information that you are seeking, so that I may better assist you?"}</w:t>
      </w:r>
    </w:p>
    <w:p>
      <w:r>
        <w:t>{"question": "Determine which of the following languages is an object-oriented language - Java, HTML, JavaScript", "answer": "Java and JavaScript are both object-oriented languages, while HTML is not."}</w:t>
      </w:r>
    </w:p>
    <w:p>
      <w:r>
        <w:t>{"question": "Tell me about Coca Cola", "answer": "Coca-Cola is a carbonated soft drink invented in 1886 by John Pemberton in Atlanta, Georgia. The Coca-Cola Company, an American multinational corporation that produces the drink, also offers more than 500 brands in over 200 countries. Originally intended as a patent medicine, Coca-Cola was bought out by businessman Asa Griggs Candler, who transformed it into one of the world's most famous and popular drink brands through innovative marketing tactics.\n\nThe Coca-Cola Company's signature product is known for its iconic contoured bottle and bright red labeling, and has become synonymous with refreshment around the world. In addition to the original Coca-Cola, there are now numerous variations on the drink such as Coca-Cola Cherry, Coca-Cola Vanilla, and diet versions like Coca-Cola Zero Sugar that offer the same taste with fewer calories.\n\nAside from selling beverages, the Coca-Cola Company is involved in numerous initiatives to support sustainable agriculture, water conservation, and community development. Their corporate social responsibility efforts are focused on enhancing people's well-being, building stronger communities, and protecting the environment."}</w:t>
      </w:r>
    </w:p>
    <w:p>
      <w:r>
        <w:t>{"question": "Give three characteristics of a triangle", "answer": "1. A triangle is a polygon with three sides and three angles, with the total measure of the angles being 180 degrees.\n2. The sum of the lengths of any two sides of a triangle is always greater than the length of the third side, known as the triangle inequality theorem.\n3. Triangles can be classified by their sides or their angles. By their sides, triangles can be equilateral, isosceles, or scalene. By their angles, triangles can be acute, right, or obtuse."}</w:t>
      </w:r>
    </w:p>
    <w:p>
      <w:r>
        <w:t>{"question": "Tell me what is the process of elimination?", "answer": "The process of elimination is a logical method used to identify an answer, solution or desired outcome by systematically ruling out alternatives. This method is commonly used in problem-solving, decision making, and in many other fields such as science, mathematics or medicine.\n\nThe process involves listing all the possible alternatives or hypotheses, then using available evidence, knowledge or testing to determine which of the possibilities can be eliminated. As each option is eliminated, it narrows down the potential solutions, making it easier to arrive at the correct answer or most likely explanation. This process continues until only one solution remains or until all unnecessary variables have been excluded.\n\nThe process of elimination can be a useful tool in many situations and can help to clarify complex problems by breaking them down into manageable pieces."}</w:t>
      </w:r>
    </w:p>
    <w:p>
      <w:r>
        <w:t>{"question": "List 3 benefits of a loan.", "answer": "1. Financial Flexibility: A loan provides an individual or business with immediate access to cash, allowing them to make important purchases or investments without having to save up for years.\n\n2. Opportunities for Growth: Access to capital in the form of a loan can help individuals and businesses expand or invest in new ventures, leading to new sources of income and potential future growth.\n\n3. Improved Credit Rating: Timely repayment of a loan can help improve an individual or businesses credit rating, making it easier to secure loans in the future at lower interest rates, or sign leases, pass credit checks or access other financial services."}</w:t>
      </w:r>
    </w:p>
    <w:p>
      <w:r>
        <w:t>{"question": "Classify the following sentence as an example of a literal or figurative phrase. - \"She's a breath of fresh air.\"", "answer": "The phrase \"She's a breath of fresh air\" is an example of a figurative phrase."}</w:t>
      </w:r>
    </w:p>
    <w:p>
      <w:r>
        <w:t>{"question": "List two potential risks unique to e-commerce businesses.", "answer": "1. Cybersecurity Threats: E-commerce businesses face a significant risk of data breaches and hacking attempts, as they deal with a vast amount of sensitive information, including customers' personal and payment information.\n\n2. Payment and Transaction Fraud: Online transactions are particularly vulnerable to fraud and scams, as it can be challenging to verify the authenticity of the individuals or parties involved. E-commerce businesses run the risk of incurring financial losses due to fraudulent transactions and chargebacks."}</w:t>
      </w:r>
    </w:p>
    <w:p>
      <w:r>
        <w:t>{"question": "Provide an example of effective body language when giving a presentation.", "answer": "Effective body language when giving a presentation includes standing tall with good posture, using hand gestures to emphasize points, making eye contact with the audience, smiling, and speaking clearly and confidently. For example, when making a particularly important point, the presenter could lean slightly forward, make direct eye contact with the audience, and use hand gestures to punctuate their words, showing confidence and engagement with the topic."}</w:t>
      </w:r>
    </w:p>
    <w:p>
      <w:r>
        <w:t>{"question": "Give an example of a situation that would call for the use of a collaborative filtering algorithm.", "answer": "An example of a situation that would call for the use of a collaborative filtering algorithm is a movie recommendation system, that suggest movies to a user based on their history of movie watching and ratings. The movie recommendation system would use a collaborative filtering algorithm to match the user with other users who have similar tastes or have rated movies similarly, and suggest movies to the user that those similar users have watched and rated highly. This would help the recommendation system suggest new movies to the user that they are likely to enjoy, increasing the relevance and personalization of the recommendations."}</w:t>
      </w:r>
    </w:p>
    <w:p>
      <w:r>
        <w:t>{"question": "Given a customer review, score the overall sentiment of the review, with 0 being very negative and 10 being very positive. - I am disappointed with the delay and it ruined my plans.", "answer": "2. The review seems to be negative and expresses disappointment and frustration."}</w:t>
      </w:r>
    </w:p>
    <w:p>
      <w:r>
        <w:t>{"question": "Given a set of instructions, reword it to make it sound polite. - You have to finish this task by tomorrow.", "answer": "Could you kindly complete this task by tomorrow, please?"}</w:t>
      </w:r>
    </w:p>
    <w:p>
      <w:r>
        <w:t>{"question": "Given a serires of tweets, determine its objective. You should output one of the following: Promotion; Complaint; Information; Other - Tweet 1: Just used @WebsiteName for our holiday trip and it was great!\nTweet 2: @WebsiteName was very unhelpful and now I am stuck in the airport", "answer": "Tweet 1 Objective: Promotion\nTweet 2 Objective: Complaint."}</w:t>
      </w:r>
    </w:p>
    <w:p>
      <w:r>
        <w:t>{"question": "Given a tweet, change its tone from negative to positive. - The customer service here is terrible", "answer": "The customer service here has room for improvement."}</w:t>
      </w:r>
    </w:p>
    <w:p>
      <w:r>
        <w:t>{"question": "Given a description of a person, identify their gender. - He is tall with short brown hair and brown eyes.", "answer": "The gender of the person described is male."}</w:t>
      </w:r>
    </w:p>
    <w:p>
      <w:r>
        <w:t>{"question": "Generate a French breakfast menu for two people.", "answer": "Voici un menu de petit-d\u00e9jeuner fran\u00e7ais pour deux personnes:\n\n1. Des croissants frais sortis du four, garnis de beurre et de confiture de fraises\n2. Une omelette l\u00e9g\u00e8re et moelleuse aux fines herbes, accompagn\u00e9e de tomates cerises grill\u00e9es\n3. Un assortiment de fromages fran\u00e7ais, tels que du brie, du camembert et du roquefort, accompagn\u00e9s de raisins rouges et d\u2019une baguette croustillante\n4. Des cr\u00eapes moelleuses servies avec du sirop d'\u00e9rable et une pinc\u00e9e de sucre en poudre\n5. Deux tasses de caf\u00e9 au lait chaud ou de caf\u00e9 allong\u00e9 et une bouteille d'eau min\u00e9rale gazeuse.\n\nBon app\u00e9tit !"}</w:t>
      </w:r>
    </w:p>
    <w:p>
      <w:r>
        <w:t>{"question": "Pick one of the below three items and explain why you chose it. - - Ice cream\n- Pizza\n- Jelly", "answer": "Out of the three options, I would pick pizza. Even though I, as an AI, don't have the ability to taste or consume food, I chose pizza because it is a versatile and popular food. Pizza can be customized with a variety of toppings to suit individual preferences and dietary restrictions. It is often enjoyed as a comfort food and as a fun, social meal shared with friends and family. Additionally, there are many different styles and variations of pizza, from thin-crust to deep-dish, and from Neapolitan to Chicago-style, which makes it an interesting and diverse food choice."}</w:t>
      </w:r>
    </w:p>
    <w:p>
      <w:r>
        <w:t>{"question": "Classify the following bird - In which family does it belong? - Northern Flicker", "answer": "The Northern Flicker belongs to the family Picidae, commonly known as woodpeckers."}</w:t>
      </w:r>
    </w:p>
    <w:p>
      <w:r>
        <w:t>{"question": "Match the provided items to their relevant categories. - Cell phone - Electronic", "answer": "Category: Electronic\n- Cell phone"}</w:t>
      </w:r>
    </w:p>
    <w:p>
      <w:r>
        <w:t>{"question": "Fill in the blank with the correct verb form. - Everyone _______ the story.", "answer": "Everyone knows the story."}</w:t>
      </w:r>
    </w:p>
    <w:p>
      <w:r>
        <w:t>{"question": "Generate a design for a logo with the given word. - Sunny", "answer": "I'm sorry, but I'm an AI language model and do not have the capability to generate visual designs. However, here are some ideas that you might consider while designing a logo around the word \"Sunny\":\n\n1. Sunshine: A bright sun with bold rays of a warm color like yellow or orange in a fanned-out pattern can be incorporated into the design. The sun can smile playfully or have shades to present a summery vibe, and the word \"Sunny\" can be positioned artfully in the center or to the bottom of it.\n\n2. Sunrise: A gradient sky background with a rising sun behind mountains, hills, or a cityscape, can be depicted in the logo. The brand name \"Sunny\" can sit at the bottom with a linear or cursive modern font.\n\n3. Nature and Flowers: Images of happy flowers and greenery, particularly daisies or sunflowers, which are about as sunny-looking as you can get, can be featured in the logo. \"Sunny\" can be displayed with soft edges or as a script font on top of these elements.\n\n4. Bright Colors - A brightly colored and dynamic logo with warm colors like yellows, reds, and oranges, with the name \"Sunny\" in an informal, but easy-to-read sans-serif font, can be powerful.\n\nRemember to keep the elements simple and choose the color palette that reflects the essence of the brand."}</w:t>
      </w:r>
    </w:p>
    <w:p>
      <w:r>
        <w:t>{"question": "Make a simile comparison.", "answer": "\"As sly as a fox\" is a simile comparison that uses \"as\" to compare the slyness of someone or something to the well-known clever nature of a fox."}</w:t>
      </w:r>
    </w:p>
    <w:p>
      <w:r>
        <w:t>{"question": "Name the three Disabilities Rights Law.", "answer": "The three main federal disability rights laws are: \n\n1. The Americans with Disabilities Act (ADA): This law prohibits discrimination against individuals with disabilities in all areas of public life, including jobs, schools, transportation, and all public and private places that are open to the public.\n\n2. The Individuals with Disabilities Education Act (IDEA): This law ensures that children with disabilities have the right to a free appropriate public education just like any other children.\n\n3. The Rehabilitation Act of 1973: This law prohibits discrimination on the basis of disability in programs conducted by federal agencies, in programs receiving federal financial assistance, in federal employment, and in the employment practices of federal contractors. Section 504 of the Rehabilitation Act is especially important for schools, as it provides students with disabilities equal access to education programs, services, and activities."}</w:t>
      </w:r>
    </w:p>
    <w:p>
      <w:r>
        <w:t>{"question": "How could we prevent global warming?", "answer": "Preventing global warming involves taking steps to reduce the amount of greenhouse gases that are being released into the atmosphere, as well as increasing the use of renewable energy sources. Here are some steps that can be taken on individual, community, and global levels to help prevent global warming:\n\n1. Reduce, reuse, recycle: Reduce your consumption of goods, reuse items instead of throwing them away, and recycle materials to cut down on waste and conserve resources.\n\n2. Conserve energy: Turn off lights and electronics when not in use, use energy-efficient appliances, and reduce heating and cooling needs by using insulation and weather-stripping.\n\n3. Use public transportation: Taking public transportation, carpooling, walking, or biking instead of driving alone can significantly reduce the amount of greenhouse gases emitted.\n\n4. Support clean energy: Support companies and initiatives that promote clean and renewable energy sources such as solar and wind power.\n\n5. Plant trees: Trees absorb carbon dioxide from the atmosphere and store it in their biomass. Planting trees can help reduce the amount of CO2 in the atmosphere.\n\n6. Educate others: Share information about climate change and the importance of reducing greenhouse gas emissions with friends, family, and community members.\n\n7. Advocate for change: Contact your elected representatives and urge them to support and implement policies that address climate change and promote sustainable practices.\n\nBy taking these actions, we can all play a role in preventing global warming and creating a more sustainable future."}</w:t>
      </w:r>
    </w:p>
    <w:p>
      <w:r>
        <w:t>{"question": "Can you define \"gravity\"?", "answer": "Gravity is the force by which a planet or other body draws objects toward its center. It is a fundamental force of physics responsible for keeping objects in place, such as keeping us on the earth's surface or keeping the planets of our solar system in orbit around the sun. The strength of this force is based on the masses of the objects and the distance between them. This means that the larger an object, the stronger its gravitational pull will be, and the closer objects are to each other, the stronger the force of gravity will be between them. Gravity is described by Isaac Newton's law of universal gravitation, which states that every point mass attracts every other point mass by a force acting along the line intersecting both points."}</w:t>
      </w:r>
    </w:p>
    <w:p>
      <w:r>
        <w:t>{"question": "Alphabetically arrange the following countries. - Ireland, Belgium, Germany", "answer": "1. Belgium\n2. Germany\n3. Ireland"}</w:t>
      </w:r>
    </w:p>
    <w:p>
      <w:r>
        <w:t>{"question": "Given a word 'acetylcholine', name its type of molecule.", "answer": "Acetylcholine is a type of molecule known as a neurotransmitter."}</w:t>
      </w:r>
    </w:p>
    <w:p>
      <w:r>
        <w:t>{"question": "Edit the following sentence so that the subject performs the action instead of receiving it. - The ball was thrown to Jake.", "answer": "Jake caught the ball."}</w:t>
      </w:r>
    </w:p>
    <w:p>
      <w:r>
        <w:t>{"question": "Critique the given product design. - This product is an add-on to existing furniture, specifically a shelf. It requires no assembly, has an eco-friendly construction and will attach securely to any furniture.", "answer": "The concept of an add-on shelf that can attach effortlessly to existing furniture and requires no assembly sounds promising as it eliminates the hassle of complex installation and the need for any additional tools. The eco-friendly construction is also a noteworthy attribute as it shows consideration towards the environment and could attract consumers who are conscious about their ecological footprint. However, the design lacks enough detail to accurately assess its effectiveness. For instance, the method of attachment and the dimensions of the product are not mentioned. Moreover, the design and material quality are also essential factors to consider when critiquing a product design, but these details are absent, making it difficult to evaluate the product's functionality and durability fully."}</w:t>
      </w:r>
    </w:p>
    <w:p>
      <w:r>
        <w:t>{"question": "Explain how color and shape affect a product's design.", "answer": "Color and shape play a significant role in a product's design and can greatly influence the overall appeal, perception, and success of the product. \n\nColor is one of the first things that a consumer notices when they look at a product. It can evoke emotions, convey a message, and even create an identity for the product. Different colors have different meanings and associations, and a designer must understand the psychology of color in order to use it effectively in their design. For example, bright and bold colors, such as red and yellow, can convey a sense of energy and excitement, while cool colors, such as blue and green, can convey calmness and serenity. Color can also be used to create contrast, attract attention, and differentiate a product from its competitors.\n\nShape is another key element of a product's design. The shape of a product can also influence the way consumers perceive it, and can even affect its functionality. For instance, a product with a sleek and modern shape may be perceived as more innovative and high-tech, while a product with curves and soft edges may be perceived as more friendly and approachable. The shape of a product can also affect its ergonomics, making it more comfortable to use, and can influence its practicality, affecting how it can be stored and transported.\n\nIn summary, color and shape are two critical components of product design, and a designer must carefully consider how they can be used effectively to create a product that is not only visually appealing, but also functional and user-friendly."}</w:t>
      </w:r>
    </w:p>
    <w:p>
      <w:r>
        <w:t>{"question": "Suggest a recipe that uses only ten ingredients.", "answer": "One delicious and easy recipe that uses only ten ingredients is \"Lemon Garlic Butter Shrimp Pasta\":\n\nIngredients:\n\n1. Shrimp - 1 pound, peeled and deveined\n2. Spaghetti - 8 ounces\n3. Butter - 4 tablespoons\n4. Olive oil - 2 tablespoons\n5. Garlic - 4 cloves, minced\n6. Lemon - 1, juiced and zested\n7. Red pepper flakes - 1/4 teaspoon\n8. Salt - 1/4 teaspoon\n9. Black pepper - 1/4 teaspoon\n10. Parsley - 2 tablespoons, chopped\n\nInstructions:\n\n1. Cook spaghetti according to package instructions until al dente.\n\n2. While the pasta cooks, melt 2 tablespoons of butter in a large skillet over medium heat.\n\n3. Add the shrimp and cook until pink, about 2-3 minutes per side.\n\n4. Remove the shrimp from the skillet and set aside.\n\n5. In the same skillet, melt the remaining 2 tablespoons of butter and add the olive oil.\n\n6. Add garlic, lemon juice, and zest, and red pepper flakes. Cook for 2 minutes, stirring frequently.\n\n7. Drain the spaghetti and add it to the skillet. Toss to coat the pasta with the sauce.\n\n8. Add the cooked shrimp, salt, and black pepper, and toss again.\n\n9. Serve hot, garnished with chopped parsley. Enjoy!"}</w:t>
      </w:r>
    </w:p>
    <w:p>
      <w:r>
        <w:t>{"question": "Suggest a strategy for eliminating distractions.", "answer": "One potential strategy for eliminating distractions could include the following steps:\n\n1. Identify sources of distraction: Start by identifying the sources of distraction present in your environment such as social media, email notifications, music or background noise.\n\n2. Eliminate or reduce distractions: Once the sources of distraction have been identified, take active steps to eliminate or reduce them. For example, turn off notifications, close unnecessary tabs or apps, and put your phone on silent.\n\n3. Create a conducive environment: Create a conducive working environment that is quiet and free from distractions. This could include setting up a designated workspace, organizing your work area and using noise-cancelling headphones.\n\n4. Use focus-enhancing techniques: Use focus-enhancing techniques, such as the Pomodoro Technique, to remain focused on the task at hand. This technique involves working in a focused way for a set period, followed by a short break.\n\n5. Take breaks: Taking regular breaks can help to prevent burnout and can help to maintain focus over longer periods. Use break time to grab a snack or take a short walk to clear your mind before returning to work.\n\n6. Set achievable goals: Setting achievable goals can help to keep you motivated and focused. Break tasks down into smaller, more manageable tasks and keep track of your progress.\n\nBy following these steps, you can help to eliminate distractions and remain focused on your work."}</w:t>
      </w:r>
    </w:p>
    <w:p>
      <w:r>
        <w:t>{"question": "Argue in favor of an all-inclusive policy on a university campus.", "answer": "An all-inclusive policy on a university campus is vital in promoting diversity, respect, and equality among students, staff, and faculty. This policy ensures that everyone, regardless of their race, ethnicity, gender, sexual orientation, religion, or any other aspect of their identity, is treated fairly and given equal opportunities to thrive and succeed. \n\nHaving an all-inclusive policy encourages a positive and welcoming environment, in which all individuals feel valued and respected. This, in turn, fosters a sense of community and belonging, which is crucial for the overall well-being and success of students. When everyone is included and given equal opportunities to participate and contribute, the entire campus community benefits from the exchange of diverse ideas, perspectives, and experiences.\n\nMoreover, implementing an all-inclusive policy is essential for preparing students for the real world. The university is a microcosm of society, and by promoting inclusivity on campus, students are better equipped to navigate and thrive in an increasingly diverse world. This not only benefits the students, but also has a positive impact on the broader society, as inclusive-minded individuals are more likely to promote and advocate for inclusivity and equality in their personal and professional lives.\n\nIn summary, an all-inclusive policy on a university campus is vital for promoting diversity, respect, and equality, creating a positive and welcoming environment, and preparing students for the real world. It is a policy that not only benefits the individuals on campus, but also has far-reaching positive impacts on society as a whole."}</w:t>
      </w:r>
    </w:p>
    <w:p>
      <w:r>
        <w:t>{"question": "Generate a menu for a traditional Thanksgiving dinner.", "answer": "Thanksgiving is a special time to celebrate with friends and family over a traditional meal. Here is a sample menu for a typical Thanksgiving dinner:\n\n1. **Appetizers:**\n- Cheese and fruit platter\n- Deviled Eggs\n- Crab stuffed mushrooms \n\n2. **Main Course**\n- Roasted Turkey with gravy\n- Honey glazed ham\n\n3. **Sides**\n- Green bean casserole\n- Cranberry sauce\n- Mashed sweet potatoes\n- Stuffing or dressing \n- Macaroni and Cheese\n- Dinner rolls\n\n4. **Salad**\n- Mixed greens salad with a vinaigrette dressing\n- Caesar Salad\n\n5. **Dessert**\n- Pumpkin Pie with whipped cream\n- Pecan Pie\n- Apple pie \u00e0 la Mode \n\n6. **Drinks**\n- Red or White wine\n- Apple cider\n- Hot Chocolate \n\nEnjoy the feast and have a Happy Thanksgiving!"}</w:t>
      </w:r>
    </w:p>
    <w:p>
      <w:r>
        <w:t>{"question": "Create a program to determine if an integer is palindrome or not.", "answer": "Here's a Python program to determine if an integer is palindrome or not:\n\n```\nnum = input(\"Enter an integer: \")\nreverse_num = num[::-1]\n\nif num == reverse_num:\n    print(\"The integer is a palindrome.\")\nelse:\n    print(\"The integer is not a palindrome.\")\n```\n\nExplanation:\n1. Take input from the user and store it as a string in variable `num`.\n2. Reverse the string using slicing and store it in variable `reverse_num`.\n3. Compare the original string `num` with the reversed string `reverse_num`.\n4. If they are the same, the integer is a palindrome. If not, the integer is not a palindrome."}</w:t>
      </w:r>
    </w:p>
    <w:p>
      <w:r>
        <w:t>{"question": "Draft ten tips to achieve a good night's sleep.", "answer": "1. Set and maintain a regular sleep schedule by going to bed and waking up at the same time each day, including weekends.\n2. Create a comfortable sleep environment by keeping your bedroom dark, cool, and quiet. Choose a comfortable, supportive mattress and pillows.\n3. Establish a bedtime routine that helps you relax and prepares your mind and body for sleep, such as reading a book or taking a warm bath.\n4. Avoid exposure to bright screens from electronic devices such as smartphones and tablets for at least one hour before bed.\n5. Limit caffeine and nicotine intake, as these stimulants can interfere with your ability to fall and stay asleep.\n6. Avoid large meals and alcohol close to bedtime, as these can cause indigestion and disrupt your sleep.\n7. Engage in regular physical activity during the day, but avoid intense exercise in the hours leading up to bedtime.\n8. Try to manage stress and anxiety through techniques such as mindfulness, breathing exercises, and meditation.\n9. Avoid long naps during the day, as these can interfere with your ability to fall and stay asleep at night.\n10. If you have trouble sleeping, don\u2019t spend too much time lying in bed awake. Instead, get up and do a relaxing activity until you feel tired again."}</w:t>
      </w:r>
    </w:p>
    <w:p>
      <w:r>
        <w:t>{"question": "Generate a solution to a stock market prediction problem.", "answer": "Stock market prediction is a challenging task as markets tend to be influenced by a host of internal and external factors - some more predictable than others. However, this problem could potentially be addressed by employing a combination of Machine Learning techniques and data analysis.\n\nOne potential solution is to develop an AI-powered predictive model that incorporates a range of market indicators, historical trends, and other relevant data, in order to forecast future stock prices. This would involve the following steps:\n\n1. Data Collection: Collect historical data on stock prices for the company or index that is to be predicted. This data could be sourced from financial market databases or APIs.\n\n2. Feature Engineering: In addition, other relevant data that could influence stock prices will also need to be collected. This could include, for example, economic indicators, company financials or news articles. A wide range of features, possibly hundreds or thousands could be collected and then narrowed down to the most important features.\n\n3. Preprocessing: The collected data must be preprocessed to clean it and transform it into a format that can be fed into the machine learning model. Any missing or erroneous data points should be handled appropriately.\n\n4. Model Selection: Choose a machine learning algorithm that is best suited to this problem - decision trees, neural networks and linear regression models, amongst others, have been used for predicting stock prices. The data would then need to be split into training and testing datasets, so that the model can be trained and its accuracy tested.\n\n5. Model Training: The machine learning model would need to be trained on the historical data, so that it can 'learn' the relationships between the input features and stock prices. Once trained, the model can be tested on the testing dataset to see how well it performs.\n\n6. Prediction: Once the model's accuracy is proven to be adequate, it can then be used to make future predictions on stock prices based on the available input features.\n\nIn conclusion, stock market prediction is a complex problem, but with the right data, a well-designed machine learning model, and careful analysis, it is possible to make educated predictions about future stock market trends."}</w:t>
      </w:r>
    </w:p>
    <w:p>
      <w:r>
        <w:t>{"question": "Describe software testing methods.", "answer": "Software testing methods are used to evaluate and check the quality and performance of an application, system or software. Here are some of the common testing methods:\n\n1. Unit Testing: This approach tests individual components or modules that make up an application. The goal is to ensure each part of the software performs as intended.\n\n2. Integration Testing: This tests how well different components of a software application or system work together. The goal is to identify and fix problems that arise when individual pieces of software are combined.\n\n3. System Testing: This tests the entire software as a whole, from end to end. The focus is on ensuring that the software meets all the specified requirements and performs as expected.\n\n4. Acceptance Testing: This tests whether the software meets the needs of the users and the business. Acceptance testing is often done by the customer, user or a third party.\n\n5. Load Testing: This tests how well the software performs under heavy load or usage. The goal is to identify and fix any bottlenecks or other issues that arise when the software is under strain.\n\n6. Stress Testing: This pushes the software to its limits, by testing it beyond its normal operational capacity. The aim is to identify any problems that may arise in extreme conditions.\n\n7. Regression Testing: This tests whether changes to the software, such as updates, bug fixes or new features, have caused any unintended or unwanted side effects. The goal is to ensure the software remains stable and reliable, even after changes.\n\nAll these methods are used to ensure that the software is of high quality, reliable, and effective in meeting the needs of the user or the business."}</w:t>
      </w:r>
    </w:p>
    <w:p>
      <w:r>
        <w:t>{"question": "Multiply 874 by 114 and round the result to the nearest integer.", "answer": "The result of the multiplication would be 99636. When that result is rounded to the nearest integer, it is simply the same value because it is already an integer. Therefore, the final answer is 99636."}</w:t>
      </w:r>
    </w:p>
    <w:p>
      <w:r>
        <w:t>{"question": "Name one commonly used algorithm in artificial intelligence.", "answer": "One commonly used algorithm in artificial intelligence is the neural network. This algorithm is modeled after the way neurons in the human brain function and process information, and it is used for tasks such as classification, prediction, and image recognition."}</w:t>
      </w:r>
    </w:p>
    <w:p>
      <w:r>
        <w:t>{"question": "Generate a number which is divisible by 15 and also a prime number.", "answer": "I'm sorry, but there is no such number. A prime number is any integer greater than 1 that is only divisible by 1 and itself. Since 15 is the product of the two primes 5 and 3, any number divisible by 15 will also be divisible by both 5 and 3. This means that the number will have at least three divisors (3, 5, and 15). In other words, it is impossible for any number that is divisible by 15 to be a prime number."}</w:t>
      </w:r>
    </w:p>
    <w:p>
      <w:r>
        <w:t>{"question": "Create an esitmated budget for a two-night hotel stay for two people for $450.", "answer": "Here is an estimated budget for a two-night hotel stay for two people with a total budget of $450:\n\nAccommodation - $300\nWith a total budget of $450, you can allocate $300 towards accommodation for two nights. This could equate to a hotel room averaging $150 a night.\n\nFood - $100\nYou can allocate $100 for food which could cover 6 meals (3 meals per day) over the two days. This would average out to about $16.67 per meal for two people.\n\nTransportation - $25\nYou may need to travel to and from the hotel, tourist attractions or restaurants. Setting aside $25 for transportation can accommodate short rides with ridesharing services or public transportation.\n\nEntertainment/Activities - $25\nYou can allocate $25 for entertainment or activities such as visiting a museum, going on a guided tour or watching a movie.\n\nTotal Budget: $450\n\nPlease note that this is just an estimated budget and actual costs may vary depending on location, time of year and personal preferences."}</w:t>
      </w:r>
    </w:p>
    <w:p>
      <w:r>
        <w:t>{"question": "Suggest a tagline for a gaming website.", "answer": "\"Get lost in the thrill - Unleash the gamer within!\""}</w:t>
      </w:r>
    </w:p>
    <w:p>
      <w:r>
        <w:t>{"question": "Serve the customer's order. - Customer order: an espresso and a cappuccino.", "answer": "Sure! One espresso and one cappuccino coming right up. Anything else I can get for you?"}</w:t>
      </w:r>
    </w:p>
    <w:p>
      <w:r>
        <w:t>{"question": "Generate a tagline for a new cupcake shop.", "answer": "\"Savor the Sweetness: Indulge in our Delectable Cupcakes\""}</w:t>
      </w:r>
    </w:p>
    <w:p>
      <w:r>
        <w:t>{"question": "Generate a list of countries and their respective flags.", "answer": "Here is a list of a some countries in alphabetic order followed by the emoji representation of their respective flags: \n\n1. Afghanistan \ud83c\udde6\ud83c\uddeb\n2. Albania \ud83c\udde6\ud83c\uddf1\n3. Algeria \ud83c\udde9\ud83c\uddff\n4. Argentina \ud83c\udde6\ud83c\uddf7\n5. Australia \ud83c\udde6\ud83c\uddfa\n6. Austria \ud83c\udde6\ud83c\uddf9\n7. Bangladesh \ud83c\udde7\ud83c\udde9\n8. Belgium \ud83c\udde7\ud83c\uddea\n9. Brazil \ud83c\udde7\ud83c\uddf7\n10. Bulgaria \ud83c\udde7\ud83c\uddec\n11. Canada \ud83c\udde8\ud83c\udde6\n12. Chile \ud83c\udde8\ud83c\uddf1\n13. China \ud83c\udde8\ud83c\uddf3\n14. Colombia \ud83c\udde8\ud83c\uddf4\n15. Croatia \ud83c\udded\ud83c\uddf7\n16. Cuba \ud83c\udde8\ud83c\uddfa\n17. Czechia \ud83c\udde8\ud83c\uddff\n18. Denmark \ud83c\udde9\ud83c\uddf0\n19. Dominican Republic \ud83c\udde9\ud83c\uddf4\n20. Egypt \ud83c\uddea\ud83c\uddec\n21. Ethiopia \ud83c\uddea\ud83c\uddf9\n22. Finland \ud83c\uddeb\ud83c\uddee\n23. France \ud83c\uddeb\ud83c\uddf7\n24. Germany \ud83c\udde9\ud83c\uddea\n25. Greece \ud83c\uddec\ud83c\uddf7\n26. Hungary \ud83c\udded\ud83c\uddfa\n27. Iceland \ud83c\uddee\ud83c\uddf8\n28. India \ud83c\uddee\ud83c\uddf3\n29. Indonesia \ud83c\uddee\ud83c\udde9\n30. Iran \ud83c\uddee\ud83c\uddf7\n31. Iraq \ud83c\uddee\ud83c\uddf6\n32. Ireland \ud83c\uddee\ud83c\uddea\n33. Israel \ud83c\uddee\ud83c\uddf1\n34. Italy \ud83c\uddee\ud83c\uddf9\n35. Jamaica \ud83c\uddef\ud83c\uddf2\n36. Japan \ud83c\uddef\ud83c\uddf5\n37. Kenya \ud83c\uddf0\ud83c\uddea\n38. Mexico \ud83c\uddf2\ud83c\uddfd\n39. Netherlands \ud83c\uddf3\ud83c\uddf1\n40. New Zealand \ud83c\uddf3\ud83c\uddff\n41. Nigeria \ud83c\uddf3\ud83c\uddec\n42. North Korea \ud83c\uddf0\ud83c\uddf5\n43. Norway \ud83c\uddf3\ud83c\uddf4\n44. Pakistan \ud83c\uddf5\ud83c\uddf0\n45. Philippines \ud83c\uddf5\ud83c\udded\n46. Poland \ud83c\uddf5\ud83c\uddf1\n47. Portugal \ud83c\uddf5\ud83c\uddf9\n48. Romania"}</w:t>
      </w:r>
    </w:p>
    <w:p>
      <w:r>
        <w:t>{"question": "List five of the essential components for making a good cup of coffee.", "answer": "1. Quality Coffee Beans: Using freshly roasted, high-quality beans is essential to making a great cup of coffee. The type, roast, and grind of the beans will all affect the flavor, aroma, and body of the coffee.\n\n2. Water Quality and Temperature: Coffee is mostly water, so it is important to use fresh, cold, and good-tasting water. The water temperature can affect the flavor, so it is essential to have water heated between 195-205\u00b0F (90-96\u00b0C).\n\n3. Proper Coffee-to-Water Ratio: A general guideline is to use 1-2 tablespoons of coffee grounds for every 6 ounces of water, but this can vary depending on personal taste and the strength of the coffee.\n\n4. Brewing Method and Equipment: Different brewing methods, such as drip, pour-over, French press, and espresso, can have a significant impact on the taste of the coffee. It is important to use the right equipment and follow the appropriate brewing technique for best results.\n\n5. Timing and Freshness: Coffee is best when it is freshly brewed and consumed within 30 minutes of being made. Leaving coffee sitting for too long can cause it to lose its flavor and become bitter or stale."}</w:t>
      </w:r>
    </w:p>
    <w:p>
      <w:r>
        <w:t>{"question": "Determine the correlation coefficient between the two variables. - x=[1,2,3,4,5] \ny=[2,4,6,8,10]", "answer": "The correlation coefficient, denoted by r, is a measure of the strength and direction of the linear relationship between two variables. The formula to calculate the correlation coefficient is:\n\nr = 1/n-1 * \u03a3[(xi-x\u0304)(yi-\u0233) / (sx)(sy)]\n\nwhere:\nn = the number of pairs of data\nx\u0304 = the mean of the x-values\n\u0233 = the mean of the y-values\nsx = the standard deviation of the x-values\nsy = the standard deviation of the y-values\n\nFirstly, we can calculate the means of the two variables:\nx\u0304 = (1 + 2 + 3 + 4 + 5) / 5 = 3\n\u0233 = (2 + 4 + 6 + 8 + 10) / 5 = 6\n\nNext, we calculate the standard deviation of the two variables:\nsx = sqrt[1/5-1 * \u03a3(xi - x\u0304)^2] = sqrt[(2^2 + 1 + 0 + 1 + 2^2)/(5-1)] = 1.581\nsy = sqrt[1/5-1 * \u03a3(yi - \u0233)^2] = sqrt[(8 + 4 + 0 + 4 + 8)/(5-1)] = 3.162\n\nNow we can calculate the correlation coefficient:\nr = 1/5-1 * ([(1-3)(2-6) + (2-3)(4-6) + (3-3)(6-6) + (4-3)(8-6) + (5-3)(10-6)] / [1.581*3.162])\nr = 1/4 * ([(1-3)(2-6) + (2-3)(4-6) + (3-3)(6-6) + (4-3)(8-6) + (5-3)(10-6)] / [1.581*3.162])\nr = 1/4 * (10 / [1.581*3.162])\nr = 1\n\nBased on this, we can say that the correlation coefficient between the two variables x and y is 1. This means that there is a perfect positive linear relationship between the two variables."}</w:t>
      </w:r>
    </w:p>
    <w:p>
      <w:r>
        <w:t>{"question": "Find the current spot price of Gold.", "answer": "I am an AI language model and do not have the capability to browse the Internet. The spot price of gold can fluctuate often due to various factors such s market demand, economic conditions, and geopolitical events. You can find up-to-date information on the spot price of gold by checking financial news websites, commodity exchanges, or through a broker."}</w:t>
      </w:r>
    </w:p>
    <w:p>
      <w:r>
        <w:t>{"question": "Classify the emotion of the paragraph below. Output should be one of happiness, sadness, fear, anger or surprise. - I cannot believe it, I just accomplished something I thought was impossible.", "answer": "surprise"}</w:t>
      </w:r>
    </w:p>
    <w:p>
      <w:r>
        <w:t>{"question": "Construct a mathematical equation for finding the area of a triangle.", "answer": "One of the formulas used to calculate the area of a triangle is: `Area = (b * h)/2`\nWhere \nb = base of the triangle,\nh = height of the triangle measured perpendicularly from the base to the opposite vertex."}</w:t>
      </w:r>
    </w:p>
    <w:p>
      <w:r>
        <w:t>{"question": "Write a limerick about a cat using the word \u201cjingle\u201d.", "answer": "There once was a cat who had a jingle,\nIts collar would chime, an audible mingle,\nIt roamed with such glee,\nBringing cheer to any tree,\nThat twitch of its tail, simply a single."}</w:t>
      </w:r>
    </w:p>
    <w:p>
      <w:r>
        <w:t>{"question": "Compute the following equation: (2x - 5) / 3 - x = 20", "answer": "When x = 20, the equation (2x - 5) / 3 evaluates to (2 * 20 - 5) / 3 = (40 - 5) / 3 = 35 / 3 = 11.67"}</w:t>
      </w:r>
    </w:p>
    <w:p>
      <w:r>
        <w:t>{"question": "Generate a nature-themed short story.", "answer": "Once upon a time, in a beautiful forest full of vibrant flowers and towering trees, lived a family of rabbits. The mother rabbit, whom everyone called Mama, had always taught her young ones to live harmoniously with other creatures in the forest. She would often tell them stories of the forest's generosity and the secrets of its peaceful existence.\n\nOne bright morning, Mama's three little ones hopped out of their burrow to play. They chased each other around the trees, and soon their game brought them to the edge of the forest. There, they saw a barren land, with no trees, flowers, or grass. They watched in shock as they saw men with big machines cutting down trees and digging up the earth.\n\nDistraught, the little rabbits ran back to Mama to tell her about the terrible thing they had just witnessed. \"Mama, the men are destroying the forest,\" cried the youngest rabbit.\n\nMama gathered her little ones close and thought for a moment. \"The forest has provided for us for generations,\" she said, \"And now it is time for us to protect it.\"\n\nSo Mama called upon all the inhabitants of the forest, and together they hatched a plan. Every night, the creatures of the forest gathered seeds and saplings and carried them to the barren land. They dug up the soil and planted them, whispering words of hope and growth.\n\nAs days passed, little sprouts appeared where once there was nothing. The once-barren land slowly turned into a lush green field. The men noticed the change too, and they stopped bringing their big machines. The forest creatures rejoiced, as they had saved their home from destruction.\n\nAnd so, the forest had once again shown its generosity, by allowing new life to grow in its wake. Mama's little ones grew up, and taught their young ones about the importance of protecting their home, just like their mother had done before. And in this way, the forest endured, full of beauty and life, for many more generations to come."}</w:t>
      </w:r>
    </w:p>
    <w:p>
      <w:r>
        <w:t>{"question": "Construct a planster garden.", "answer": "Planning and building a planter garden can be a fun and rewarding project that adds beauty and freshness to your environment. Here are the steps you can follow to build your own planter garden:\n\n1. Decide on the Location: Choose a location where your plants will receive the required amount of sunlight. Also, consider if the location is near a water source and if it is easily accessible.\n\n2. Choose the size and design of the planter: Determine the size of the planter based on the space available, the types of plants you want to grow and their growth habits, and your personal preference. You can choose a traditional rectangular or square shape, or go with something more unique like a hexagonal or circular planter.\n\n3. Gather materials: You will need the following materials to build a basic wooden planter - boards for the sides, bottom and top of the planter, nails or screws, a hammer or drill, and wood sealer or paint to protect the planter from the elements. Make sure to use rot-resistant materials like cedar, redwood or teak.\n\n4. Construct the frame: Measure and cut the boards to the desired size. Use a drill or hammer to fasten the sides together with screws or nails, creating a box shape. Make sure the structure is level and square.\n\n5. Add the bottom: Cut and attach the bottom board to the frame using screws or nails. Drill several drainage holes to allow excess water to escape.\n\n6. Finish and seal the planter: Sand any rough edges and apply a coat of sealant or paint to protect the wood from weather damage.\n\n7. Fill with soil: Add a layer of gravel to the bottom of the planter to aid drainage. Fill the remaining space with a high-quality potting mix that will provide the necessary nutrients for plant growth.\n\n8. Plant and Water: Choose a selection of plants that will thrive in the conditions of the location you have chosen. Follow the planting instructions and water the plants thoroughly. Remember to water regularly to keep the soil moist.\n\nWith these steps, you can build a beautiful planter garden that will provide you with fresh vegetables, herbs or flowers."}</w:t>
      </w:r>
    </w:p>
    <w:p>
      <w:r>
        <w:t>{"question": "Generate a plausible sentence that reflects a certain feeling", "answer": "Feeling: Happiness\n\nSentence: \"I am overjoyed by the good news and feel a burst of happiness in every inch of my being.\""}</w:t>
      </w:r>
    </w:p>
    <w:p>
      <w:r>
        <w:t>{"question": "Insert a number into the blanks that completes the sentence - My brother is seven years ____ than me", "answer": "My brother is seven years older than me."}</w:t>
      </w:r>
    </w:p>
    <w:p>
      <w:r>
        <w:t>{"question": "Generate a plausible sentence about a dystopian world", "answer": "In this dystopian world, the society is divided into factions based on their abilities and virtues, and those who do not fit into any group are shunned and left to fend for themselves."}</w:t>
      </w:r>
    </w:p>
    <w:p>
      <w:r>
        <w:t>{"question": "Insert an appropriate phrase for the blank - The price of the product was ___", "answer": "The price of the product was reasonable."}</w:t>
      </w:r>
    </w:p>
    <w:p>
      <w:r>
        <w:t>{"question": "Add the missing capitalization and punctuation - during the long flight my thoughts wandered", "answer": "During the long flight, my thoughts wandered."}</w:t>
      </w:r>
    </w:p>
    <w:p>
      <w:r>
        <w:t>{"question": "What other ideas can you come up with that are similar to the theme \u201cPeace\u201d", "answer": "1. Harmony - this concept is related to peace as it pertains to a balanced and cordial relationship between individuals, groups or societies.\n\n2. Reconciliation \u2013 this is the restoration of friendly relations between two parties who have been at odds. It also relates to peace as it aims to mend broken relationships and heal wounds.\n\n3. Non-violence \u2013 this is the practice of resolving conflicts and achieving goals without resorting to physical or psychological harm. This concept plays a significant role in promoting peace.\n\n4. Diplomacy \u2013 the art of managing international relations, typically by a country's representatives abroad. It is a peaceful way of reaching a mutual understanding and agreement between two or more parties.\n\n5. Tolerance \u2013 this is an essential virtue for maintaining peace. It involves the ability to accept and respect the differences between individuals, cultures, and religions.\n\n6. Mediation \u2013 this involves the intervention of a neutral third party to help resolve disputes and achieve a mutually acceptable solution. Like diplomacy, it offers a peaceful and amicable way of resolving conflicts.\n\n7. Compassion \u2013 this is the feeling of deep sympathy and sorrow for another who is stricken by misfortune, accompanied by a strong desire to alleviate the suffering. Compassionate acts and words can help bring peace and comfort to troubled hearts and minds."}</w:t>
      </w:r>
    </w:p>
    <w:p>
      <w:r>
        <w:t>{"question": "Give the definition of 'trend'.", "answer": "A trend refers to a general direction or pattern in which something is developing or changing. It often indicates a popular or emerging preference or style within a particular culture or industry. Trends can be observed across various areas such as fashion, technology, marketing, and finance. In statistics, trend refers to the long-term movement in data over time, often represented by a line or curve that best describes the overall pattern observed in the data."}</w:t>
      </w:r>
    </w:p>
    <w:p>
      <w:r>
        <w:t>{"question": "Generate an original storyline that starts with the given sentence. - A small boat drifted in the lake, with nobody at the oars.", "answer": "A small boat drifted in the lake, with nobody at the oars. As the boat left the middle of the lake, a strange mist began to envelop the area. Suddenly, the sky was overcast and the wind started to howl. The boat rocked violently as the waves grew larger. From the depths of the water, a figure emerged. It was an old woman, with long white hair and a cloak draped around her.\n\nShe climbed into the boat and took hold of the oars. With a powerful stroke, she started to row the boat towards the shore. The wind and waves fought against her, but she remained determined. As the boat reached the shore, the old woman vanished, and the storm cleared.\n\nThe villagers who had been watching from the shore ran to the boat. In it, they found a baby wrapped in a blanket, sleeping soundly. The villagers looked at each other in astonishment. They had heard tales of a powerful sorceress who lived in the lake, one who had the power to bring life to the world. They knew that this baby was a gift from her, and they decided to raise him as their own.\n\nAs the years passed, the boy grew into a strong and brave young man. He was loved by all, and he always felt a special connection to the water. And sometimes, on calm nights, when the moon shone brightly, he would row to the middle of the lake and sit in silence. And if he listened closely, he could hear the voice of the sorceress, telling him tales of magic and adventure."}</w:t>
      </w:r>
    </w:p>
    <w:p>
      <w:r>
        <w:t>{"question": "Describe the behavior of a rock falling through air.", "answer": "When a rock is dropped from a certain height or thrown upwards, it falls through the air due to the force of gravity. The speed of the rock increases as it falls, accelerating towards the ground. The movement of the rock through the air is also impacted by air resistance, or drag, which acts against the motion of the rock and slightly slows its fall. The larger the surface area of the rock, the greater the air resistance. Eventually, the rock will reach its terminal velocity, where the air resistance is equal to the gravitational force acting on the rock, and its speed will remain constant until it hits the ground. The entire motion of the rock is described by the laws of physics, and the behavior of the rock falling through air can be predicted with the right calculations."}</w:t>
      </w:r>
    </w:p>
    <w:p>
      <w:r>
        <w:t>{"question": "Write a persuasive essay on whether online classes are effective.", "answer": "In today\u2019s rapidly evolving technological world, online learning has rapidly grown in popularity. The advancement of technology has made it possible for students worldwide to access education at the click of a button. However, there has been an ongoing debate on the effectiveness of online classes. The argument put forth by advocates of online learning is that it offers numerous benefits to students such as flexibility and convenience. While traditionalists argue that online learning fails to provide crucial elements of in-person learning. This essay will argue that online classes are an effective mode of education and a viable alternative to traditional classroom learning.\n\n\nFirst and foremost, online classes offer an unmatched level of flexibility and convenience to students. In traditional classroom-based learning, students are limited by time and location constraints. This means that students are required to attend classes at specific locations and times. However, with online learning, students can complete their coursework from the comfort of their homes, or any other location and at any time that suits them. This is particularly beneficial for students with competing priorities such as work or family commitments. It allows for a better work-life balance and removes the stressors associated with traditional learning.\n\n\nMoreover, online classes often offer a wider range of courses and programs than traditional institutions. With no geographic limitations, students can access courses from top institutions worldwide, broadening their educational horizons. Institutions are also able to offer a wider range of courses online, as they are not limited by space or funding constraints that physical classrooms pose. This means that students can choose from a diverse array of courses, tailored to their individual interests and career goals.\n\n\nFurthermore, online classes provide a dynamic and interactive learning experience that is often richer than a traditional classroom setting. Contrary to popular belief, online classes are not solitary learning experiences. Most online courses make use of a wide range of media, including videos, podcasts, and discussion forums, to deliver course content in a dynamic and engaging way. Students interact with their peers and instructors through online discussion boards, which not only fosters a sense of community but also encourages critical thinking and debate.\n\n\nIn conclusion, online classes provide students with numerous benefits, including flexibility, convenience, and a dynamic and interactive learning experience. They are a highly effective mode of education and a viable alternative to traditional classroom-based learning. With the rapid advancement of technology and the increasing availability of online learning opportunities, students now have access to a varied and high-quality education at their fingertips."}</w:t>
      </w:r>
    </w:p>
    <w:p>
      <w:r>
        <w:t>{"question": "Suggest three activities for a group of 8-10 year old children at an outdoor party.", "answer": "1. Scavenger Hunt: Create a scavenger hunt with fun riddles and clues that lead the children to collect items or perform tasks around the outdoor venue. Divide them into teams and provide a prize for the first team to complete the hunt.\n\n2. Obstacle Course: Set up an obstacle course using common outdoor items such as hula hoops, cones, ropes, and tires. Divide the children into teams and have them race through the course, with the fastest team declared the winner.\n\n3. Water Balloon Toss: Fill up a bucket with water balloons and have the children pair up. Have them stand a short distance apart and toss a water balloon back and forth, taking a step back after each successful catch. The last pair standing with an unbroken water balloon wins."}</w:t>
      </w:r>
    </w:p>
    <w:p>
      <w:r>
        <w:t>{"question": "Categorize the following emotions: joy, confusion, sadness.", "answer": "Joy - Positive Emotion\nConfusion - Neutral Emotion\nSadness - Negative Emotion"}</w:t>
      </w:r>
    </w:p>
    <w:p>
      <w:r>
        <w:t>{"question": "Compare the concept of a 'market' with the concept of a 'mall'.", "answer": "A market and a mall are both places where buying and selling occur, but they differ in their organization and characteristics.\n\nA market refers to a place or a system where buyers and sellers come together to exchange goods and services. A market can be physical or virtual, and can range from small-scale local markets selling fresh produce, to large wholesale markets, to global stock markets. In a market, there are usually many sellers offering a diverse range of goods and services, and the price is often determined by supply and demand.\n\nA mall, on the other hand, is a specific type of physical retail space, typically a large, enclosed shopping center with multiple stores, restaurants, and other amenities. Malls are usually built and operated by a single real estate company, and the stores within a mall are often franchises or branches of larger retail chains. Prices in malls are usually set by the individual stores, and are often influenced by factors such as competition and marketing.\n\nIn summary, markets are defined broadly as places or systems for exchanging goods and services, while a mall is a specific type of physical retail space. Markets tend to have a wider range of sellers and goods, and prices that are determined by supply and demand, while malls are more structured and controlled, with prices set by individual stores."}</w:t>
      </w:r>
    </w:p>
    <w:p>
      <w:r>
        <w:t>{"question": "Determine the structure of a DNA molecule.", "answer": "A DNA molecule is composed of two long chains of nucleotides that are twisted and coiled to form a double helix. Nucleotides, the building blocks of DNA, are composed of three components: a nitrogenous base, a five-carbon sugar molecule called deoxyribose, and a phosphate group.\n\nThere are four types of nitrogenous bases in DNA: adenine (A), cytosine (C), guanine (G), and thymine (T). These bases pair up in a specific way, with adenine only bonding with thymine and cytosine only bonding with guanine.\n\nThe two strands of DNA are held together by hydrogen bonds between the nitrogenous bases. Each base pair is attached to the sugar molecule of its respective strand, and the sugar molecule is attached to the phosphate group. This forms a sugar-phosphate backbone on the outside of the double helix, with the nitrogenous bases forming pairs on the inside.\n\nThe sequence of the nitrogenous bases along the DNA molecule encodes the genetic information that is used to form proteins and other cellular structures. The genetic code is read in groups of three bases, called codons, each of which specifies a particular amino acid. These amino acids are then linked together to form proteins."}</w:t>
      </w:r>
    </w:p>
    <w:p>
      <w:r>
        <w:t>{"question": "Find the density of a substance given its mass and volume. - Mass: 10 kg\nVolume: 8 L", "answer": "To find the density of a substance, you need to divide its mass by its volume. Using the formula Density = mass/volume, we can calculate the density of the substance with the given values.\n\nDensity = Mass / Volume\nDensity = 10 kg / 8 L\nDensity = 1.25 kg/L\n\nThe density of the substance is 1.25 kg/L."}</w:t>
      </w:r>
    </w:p>
    <w:p>
      <w:r>
        <w:t>{"question": "Provide a summarization of the following parts of the text. - The coronavirus pandemic has changed everyday life in almost every way. From wearing masks to working from home to staying six feet away from others in public, the virus has caused people to adjust to fundamentally new routines.", "answer": "The text explains how the coronavirus pandemic has significantly altered daily life through new practices such as wearing masks, remote work, and social distancing."}</w:t>
      </w:r>
    </w:p>
    <w:p>
      <w:r>
        <w:t>{"question": "Rate each statement on a scale of 1 to 10 for its accuracy. - The term \u201cdigital transformation\u201d refers to fundamental changes in business models and processes within an organization to leverage digital technologies.", "answer": "I would rate this statement a 9 for accuracy. Digital transformation often involves the use of digital technologies to improve or change the way an organization operates, its business models and its processes. However, it may also encompass broader changes such as cultural shifts and the development of new strategies, capabilities and skills to adapt to a rapidly changing digital landscape."}</w:t>
      </w:r>
    </w:p>
    <w:p>
      <w:r>
        <w:t>{"question": "Design an algorithm to classify a basketball shot as a 3-pointer or 2-pointer.", "answer": "Here is a sample algorithm that could be used to classify a basketball shot as a 3-pointer or a 2-pointer:\n\n1. Start by setting variables to define the distance from the basket that defines a 3-pointer. For example: `three_point_line_distance = 23.75`\n2. Receive input in the form of the location from which the shot was taken. This could include `x_coordinate` and `y_coordinate` representing the position on the court.\n3. Calculate the distance from the basket using the input coordinates and the known position of the basket (origin at [0,0]). For example: `shot_distance = math.sqrt(x_coordinate ** 2 + y_coordinate ** 2)`\n4. Use an if-else statement to assess whether the shot qualifies as a 2-pointer or 3-pointer. For example:\n\n```\nif shot_distance &gt;= three_point_line_distance:\n  result = \"3-pointer\"\nelse:\n  result = \"2-pointer\"\n```\n\n5. Output the result of the classification."}</w:t>
      </w:r>
    </w:p>
    <w:p>
      <w:r>
        <w:t>{"question": "Suggest a way to make a car more eco-friendly.", "answer": "One way to make a car more eco-friendly would be to switch to a hybrid or electric engine. These types of engines produce fewer emissions and are more fuel-efficient compared to traditional gasoline engines. Another option is to consider carpooling or taking public transportation to reduce the overall number of cars on the road, therefore reducing carbon emissions. Additionally, regular maintenance such as keeping tires properly inflated, replacing air filters, and performing regular oil changes can also help improve fuel efficiency and reduce emissions."}</w:t>
      </w:r>
    </w:p>
    <w:p>
      <w:r>
        <w:t>{"question": "Analyze the following text to find the main theme. - The world of today is filled with conflict, from environmental crises to political unrest.", "answer": "The main theme of this text is conflict, specifically relating to various global issues, including environmental crises and political unrest."}</w:t>
      </w:r>
    </w:p>
    <w:p>
      <w:r>
        <w:t>{"question": "Generate an internet safety tip.", "answer": "One internet safety tip is to be cautious when clicking on links or attachments, especially if it's from an unknown or suspicious source. Malicious links or attachments can contain viruses or malware that can harm your device or steal personal information. Always verify the identity and legitimacy of the sender before clicking or downloading anything."}</w:t>
      </w:r>
    </w:p>
    <w:p>
      <w:r>
        <w:t>{"question": "What can you do to be more environmentally conscious?", "answer": "There are many ways to be more environmentally conscious! Here are a few ideas:\n\n1. Reduce, Reuse, Recycle: Reduce consumption and waste, reuse products, and recycle as much as possible. Doing this will help to minimize the amount of waste that goes into landfills and conserve natural resources.\n\n2. Save Energy: Turn off lights and unplug electronics when not in use, switch to energy-efficient bulbs, and try to use natural light whenever possible.\n\n3. Conserve Water: Take shorter showers, fix any leaks, and use a broom instead of a hose to clean driveways and sidewalks.\n\n4. Use Public Transportation: Walk, bike, or use public transportation instead of driving alone. This will help to reduce greenhouse gas emissions and improve air quality.\n\n5. Shop Sustainably: Shop locally and choose products made from sustainable materials. Also, try to buy products with minimal packaging to reduce waste.\n\n6. Reduce Meat Consumption: Eating less meat can help to reduce greenhouse gas emissions associated with livestock production.\n\n7. Plant Trees: Trees absorb carbon dioxide and provide oxygen, so planting trees is a great way to help combat climate change.\n\n8. Educate Others: Share your knowledge and encourage others to be environmentally conscious as well."}</w:t>
      </w:r>
    </w:p>
    <w:p>
      <w:r>
        <w:t>{"question": "Convert the body mass index into the correct category. - 19.6", "answer": "A Body Mass Index (BMI) of 19.6 falls within the normal weight category."}</w:t>
      </w:r>
    </w:p>
    <w:p>
      <w:r>
        <w:t>{"question": "Budget $200 for a family dinner.", "answer": "Planning a family dinner on a budget of $200 is certainly doable. Here are a few suggestions that can assist you in achieving this goal:\n\n1. Choose an affordable venue: Host the dinner at home or at a family member's house instead of going out to an expensive restaurant. This can save you a considerable amount of money while still providing a comfortable and relaxed atmosphere for your family to enjoy.\n\n2. Plan the menu wisely: Opt for dishes that can be prepared at home at a low cost. Consider making a large pot of soup, stew, or pasta as the main course, along with some sides such as a salad or roasted vegetables. You could also go for a theme-night such as taco or burger night.\n\n3. Buy in bulk: Take advantage of bulk discounts at your local warehouse store, and purchase non-perishable items and ingredients in large quantities.\n\n4. Look for deals and discounts: Search for deals and discounts at your local grocery stores, and plan your menu around what's on sale.\n\n5. Cook together: Cooking with your family can be a fun and rewarding experience. Assign tasks to different family members, and make the preparation of the meal a group effort.\n\n6. Set a limit on drinks: Alcoholic drinks can add up quickly. Set a limit on how many drinks each person can have, or consider having a BYOB (bring your own bottle) policy.\n\nBy following these suggestions, you should be able to host a memorable family dinner while staying within your budget of $200."}</w:t>
      </w:r>
    </w:p>
    <w:p>
      <w:r>
        <w:t>{"question": "Describe the process of data mining using 3-5 sentences.", "answer": "Data mining is the process of extracting useful information and patterns from large datasets. It involves several stages, including data cleaning and preprocessing, in which data is transformed and prepared for analysis. Next, various algorithms and techniques are applied to discover relationships and patterns within the data. The results are then evaluated and interpreted, and the most interesting and useful patterns are selected. Ultimately, the insights gained from data mining can be used to inform decision-making, improve business practices, and guide future research."}</w:t>
      </w:r>
    </w:p>
    <w:p>
      <w:r>
        <w:t>{"question": "In 200 words or less, write a story about a mouse using the following information: - The mouse is living in an old abandoned amusement park, and it must get past a herd of angry cows to get back to its home.", "answer": "Once upon a time, in an old abandoned amusement park, there lived a little mouse named Max. Max's home was a cozy nook under a rickety old rollercoaster, where he lived a peaceful and contented life, scurrying around collecting scraps of food and building his nest.\n \nOne day, Max accidentally wandered too far from home and got lost. As night fell he found himself on the other side of the park, a place he had never been before. He knew he had to get back to his home but there was a major problem: a herd of angry cows was blocking the way. The cows had escaped from a nearby farm and had taken over the park, claiming it as their own territory. They would charge at anyone or anything that dared to cross their path. \n\nMax was terrified but he knew he had to get home. The thought of spending the night alone in the unfamiliar area filled him with dread. He looked around and, seeing no other way, he gathered his courage and scurried forward, dodging hooves and avoiding the cows' angry snorts. He ran as fast as he could, slipping and scrambling until he finally made it to the safety of his little nook under the rollercoaster. Safe at last, he cuddled up in his nest and fell asleep, exhausted but happy to be home."}</w:t>
      </w:r>
    </w:p>
    <w:p>
      <w:r>
        <w:t>{"question": "An ice cream shop offers 6 kinds of ice cream. What is the greatest number of two scoop sundaes that can be made such that each sundae contains two types of ice cream and no two sundaes are the same combination?", "answer": "Because there are 6 choices of ice cream and each sundae must consist of 2 of them, there are C(6,2) = 15 kinds of two scoop sundaes."}</w:t>
      </w:r>
    </w:p>
    <w:p>
      <w:r>
        <w:t>{"question": "Come up with a data story involving the following data set. - A data set on the average amount of time spent in meetings per day by people who work in the same industry", "answer": "As an AI assistant, I have analyzed a dataset that provides information on the average amount of time spent in meetings per day by people who work in the same industry. This data set offers valuable insights into the meeting culture of different industries and is perfect for companies looking to improve their meeting strategy.\n\nThe data reveals that the average time spent in meetings varied significantly by industry. For instance, on average, employees in the technology industry spent the highest amount of time in meetings, with an average of nearly two hours per day, followed by those in the finance industry at an average of 1.5 hours per day. On the other hand, employees in the retail industry had the lowest average meeting time, clocking at less than half an hour per day.\n\nFurther analysis of the data indicates that there is a positive correlation between the average meeting time per day and the level of collaboration required in the industry. Industries that require a high level of collaboration, such as tech and finance, also have the highest amount of time spent in meetings. Conversely, industries with a lower level of collaboration, such as retail, have a shorter average meeting time.\n\nWe may also infer that the style of meetings and their effectiveness also vary by industry. For example, shorter, more focused meetings in the retail industry may lead to increased productivity, whereas longer meetings in the technology industry may allow for more innovation and brainstorming.\n\nIn conclusion, this data story suggests that the amount of time spent in meetings is influenced by the nature of the industry, level of collaboration and meeting style. Companies looking to optimize their meeting strategy can leverage this data to make informed decisions about the duration, frequency and format of their meetings."}</w:t>
      </w:r>
    </w:p>
    <w:p>
      <w:r>
        <w:t>{"question": "List three differences between the two given terms - Open Source Software and Proprietary Software", "answer": "1. Development and Ownership: Open source software is developed collaboratively by a community of developers and its source code is openly shared and accessible, while proprietary software is developed by a company or individual and its source code is kept private.\n\n2. Licensing and Distribution: Open source software is released under a license that allows it to be freely used, modified, and distributed, while proprietary software is released under a restrictive license that limits its use, modification, and distribution.\n\n3. Cost and Availability: Open source software is often available to download and use for free, while proprietary software typically requires purchasing a license or subscription. Additionally, open source software is widely available online, while proprietary software may only be available through the developer or authorized distributors."}</w:t>
      </w:r>
    </w:p>
    <w:p>
      <w:r>
        <w:t>{"question": "Generate an email subject line that solicits feedback on a new software product.", "answer": "\"Share Your Insights on Our New Software - Request for Feedback\""}</w:t>
      </w:r>
    </w:p>
    <w:p>
      <w:r>
        <w:t>{"question": "Find the hypotenuse of a triangle with a base of 12 cm and a height of 6 cm.", "answer": "If a triangle has a base of 12 cm, a height of 6 cm, and is a right triangle, you can use the Pythagorean theorem to find the length of the hypotenuse. The formula for the Pythagorean theorem is c\u00b2 = a\u00b2 + b\u00b2, where c is the length of the hypotenuse and a and b are the lengths of the other two sides.\n\nIn the case of this triangle, you can use the base and height as the lengths of the two sides. So, let's plug in 12cm for a, 6cm for b, and solve for c:\n\nc\u00b2 = 12\u00b2 + 6\u00b2\nc\u00b2 = 144 + 36\nc\u00b2 = 180\nc = \u221a180\n\nThe square root of 180 can be simplified further into\n6 * \u221a5\n\nTherefore, the length of the hypotenuse of this right triangle is 6 * \u221a5 cm, approximately 13.42 cm."}</w:t>
      </w:r>
    </w:p>
    <w:p>
      <w:r>
        <w:t>{"question": "Create a postcard for sending to your friend.", "answer": "Dear friend,\n\nGreetings from the scenic beaches of Hawaii! The sun is shining, the water is crystal clear and the sand is warm under my feet. I wish you could be here to experience the beauty of this place with me. \n\nThe days here are filled with adventure and relaxation. From snorkelling to hiking, there is never a dull moment. The nights are equally amazing with bonfires on the beach and the sound of the ocean lulling you to sleep.\n\nSending you warm wishes and hugs from paradise. Hope to see you soon!\n\nLove,\n[Your Name]"}</w:t>
      </w:r>
    </w:p>
    <w:p>
      <w:r>
        <w:t>{"question": "Mail merge two documents. - Two documents are attached.\n\nLetter1.docx\n\nDear [Name],\n\n[We hope] you and your family are in good health and wellbeing.\n\nBest regards,\n\n[Your Name]\n\nForm1.xlsx\n\nName\nJohn\nFive", "answer": "Sure, to perform a mail merge with the two attached documents, I would need to follow the steps below:\n\n1. Open Letter1.docx in Microsoft Word.\n2. Click on the \"Mailings\" tab in the ribbon and select \"Start Mail Merge\", then choose \"Step by Step Mail Merge Wizard\".\n3. From the Mail Merge task pane, select \"Letters\" as the document type and click on \"Next\".\n4. Select the option to \"Use the current document\" and click on \"Next\".\n5. Choose the option to \"Use an existing list\" and browse to locate Form1.xlsx on your computer. Click on \"Next\".\n6. On the \"Write your letter\" step, click on \"More items\" to open the \"Insert Merge Field\" dialog box. Select the \"Name\" field and click on \"Insert\". This will add the placeholder field &lt;&lt;Name&gt;&gt; to your letter.\n7. Preview the letter to ensure that the merge field has been correctly inserted, then click on \"Next\".\n8. Finally, complete the merge by either printing the merged documents directly or by saving them to a new file.\n\nAfter completing these steps, the mail merge would create two letters personalized with the names from Form1.xlsx. The first letter would be addressed to John while the second letter would be addressed to Five."}</w:t>
      </w:r>
    </w:p>
    <w:p>
      <w:r>
        <w:t>{"question": "Goal:\nYour vehicle is moving at speed v0 and has an acceleration of a. Find the speed v1 after x meters.\n\nThe formula to calculate the speed is:\nv1 ^ 2 - v0 ^ 2 = 2 * a * x\n\nThe formula works only with the following units, you might have to do some conversion:\nm/s for v1 and v0\nm/s^2 for a\nm for x\n\nBE CAREFUL OF THE UNIT!\n\nInput:\nLine 1: v0, consisting of the original speed (integer) and the unit, separated by a space. The unit can be m/s or km/h\nLine 2: An integer a, the acceleration, in meter per second squared\nLine 3: An integer x, the distance, in meter\n\nOutput:\nYou must output a string with the speed v1 rounded to the nearest integer and the unit separated by a space, using the same unit as v0.", "answer": "Here's a possible solution in Python:\n\n```\nimport math\n\n# Convert km/h to m/s\ndef kmh_to_ms(speed):\n    return speed / 3.6\n\n# Convert m/s to km/h\ndef ms_to_kmh(speed):\n    return speed * 3.6\n\n# Parse the input\nv0_input, v0_unit = input().split()\nv0 = int(v0_input)\na = int(input())\nx = int(input())\n\n# Convert v0 to m/s if needed\nif v0_unit == \"km/h\":\n    v0 = kmh_to_ms(v0)\n\n# Calculate v1\nv1_squared = v0 ** 2 + 2 * a * x\nv1 = math.sqrt(v1_squared)\n\n# Convert v1 to km/h if needed\nif v0_unit == \"km/h\":\n    v1 = ms_to_kmh(v1)\n\n# Round v1 to the nearest integer\nv1_rounded = round(v1)\n\n# Output the result\nprint(str(v1_rounded) + \" \" + v0_unit)\n```\n\nFirst, we define two functions to convert between km/h and m/s. Then, we read the input values and parse them appropriately. We convert v0 to m/s if needed and calculate v1 using the formula. We convert v1 back to km/h if needed and round it to the nearest integer. Finally, we output the result in the requested format. Note that we use the `math` module to calculate the square root of v1_squared."}</w:t>
      </w:r>
    </w:p>
    <w:p>
      <w:r>
        <w:t>{"question": "Goal:\nLet there be a right triangle with sides a, b and c, where c is the hypotenuse. h is the height drawn from the right angle to c and splits the hypotenuse to ca (segment connected to the side a) and cb (segment connected to the side b).\nAs Euclid stated, when given the hypotenuse length c and the length of one of the hypotenuse segments cb, it is possible to determine the length of all sides and of the height, by using this formula:\nh\u00b2 = ca * cb\n\nBy using this formula and/or any other formulas of your choice, calculate the length of the two remaining sides (a and b) and the height (h) of the triangle.\n\nIn the event of wrong data found in the input, print the word INCORRECT.\n\nAll the outputs will need to be truncated to 2 decimal places.\n\nInput:\nSpace separated string containing 2 positive integers describing the lengths of the side c c and the segment cb cb , or strings whenever wrong data is present.\n\nOutput:\nthe lengths of side a a, side b b and height h h, separated by spaces, or INCORRECT if wrong data is present.", "answer": "We can solve for side a and side b using the Pythagorean theorem: a\u00b2 = c\u00b2 - cb\u00b2 and b\u00b2 = c\u00b2 - ca\u00b2. Then, we can solve for the height h using h\u00b2 = ca * cb. Here is the Python code to solve this problem:\n\n```\nimport math\n\ninput_str = input()\n\ntry:\n    c, cb = map(int, input_str.split())\nexcept ValueError:\n    print(\"INCORRECT\")\nelse:\n    if c &lt;= 0 or cb &lt;= 0 or cb &gt;= c:\n        print(\"INCORRECT\")\n    else:\n        ca = c - cb\n        a = math.sqrt(c ** 2 - cb ** 2)\n        b = math.sqrt(c ** 2 - ca ** 2)\n        h = math.sqrt(ca * cb)\n        print(\"{:.2f} {:.2f} {:.2f}\".format(a, b, h))\n```\n\nWe first parse the input string into integers c and cb using `map` and `split`. We then check if the input is valid, i.e., if c and cb are positive and cb is less than c. If the input is valid, we solve for ca, a, b, and h using the equations described above, and print them out with two decimal places using the format string `\"{:.2f}\"`."}</w:t>
      </w:r>
    </w:p>
    <w:p>
      <w:r>
        <w:t>{"question": "In a shallow container, prepare the following ingredients for a hamburger. - - 2 beef patties\n- 1 bun\n- 3 slices of bacon\n- lettuce\n- tomato", "answer": "To prepare the ingredients for a hamburger in a shallow container, follow these steps:\n\n1. Take a shallow container or dish that is large enough for all the ingredients to lay flat.\n2. Place the 2 beef patties in the container, making sure they are not touching or covering one another.\n3. Cut the bun in half and place each half, cut side up, next to the beef patties.\n4. Layer the 3 slices of bacon on top of one another on the side of the container.\n5. Rinse the lettuce and tomato and pat dry with paper towels.\n6. Take off some lettuce leaves and put them in a pile.\n7. Slice the tomato and add the slices to the container as well.\n8. Arrange all ingredients neatly in the container for easy access when it comes time to assemble the hamburger.\n\nYour ingredients are now ready for making a delicious hamburger!"}</w:t>
      </w:r>
    </w:p>
    <w:p>
      <w:r>
        <w:t>{"question": "Convert the following steps into a Python program. - 1. Ask the user to enter a positive number\n2. Calculate the logarithm (base 10) of the given number\n3. Print the calculated value", "answer": "Here is a Python program that follows the given instructions:\n\n```python\nimport math\n\n# Step 1: Ask the user to enter a positive number\nnumber = float(input(\"Please enter a positive number: \"))\n\n# Step 2: Calculate the logarithm (base 10) of the given number\nresult = math.log10(number)\n\n# Step 3: Print the calculated value\nprint(f\"The logarithm (base 10) of {number} is: {result}\")\n```"}</w:t>
      </w:r>
    </w:p>
    <w:p>
      <w:r>
        <w:t>{"question": "What will happen if this code reaches the breakpoint? - ```\nfor i in range(10):\n  if i == 5:\n    break\n  print(i)\n```", "answer": "When the code reaches the breakpoint specified by the `break` statement, the `for` loop will terminate immediately. As a result, the loop will only iterate from 0 to 4, and the numbers 0, 1, 2, 3, and 4 will be printed out. The loop will not continue to iterate from 5 to 9, so the numbers 5 through 9 will not be printed."}</w:t>
      </w:r>
    </w:p>
    <w:p>
      <w:r>
        <w:t>{"question": "Describe the following model architecture. - Model architecture consists of 4 convolution layers followed by a fully connected layer and a softmax layer.", "answer": "The described model architecture is a type of neural network, specifically a convolutional neural network (CNN) that is commonly used in image classification tasks. \n\nThe model has an input layer that takes in the data to be analyzed, which is then passed through four convolution layers. In each convolution layer, a filter or kernel moves across the input data and performs element-wise multiplication, creating feature maps that are able to detect specific characteristics of the input data. These convolution layers are typically followed by some form of non-linear activation function, such as Rectified Linear Units (ReLU), and a downsampling operation like max pooling, which reduces the dimensionality of the data while still preserving its significant features.\n\nAfter passing through the convolution layers, the output is flattened and passed through a fully connected layer. In this layer, every neuron is connected to every neuron in the previous layer, allowing the model to learn a combination of features from the previous layer.\n\nFinally, the output is passed through a softmax layer, which is a type of activation function that is able to convert the model's output into probabilities. The softmax function ensures that the sum of all output probabilities is equal to one, making it easier to interpret the model's predictions.\n\nIn summary, the described model architecture consists of four convolution layers that are able to detect and preserve specific features from the input data, followed by a fully connected layer, which allows the model to learn a combination of these features, and a softmax layer that converts the output into probabilities that are easy to interpret."}</w:t>
      </w:r>
    </w:p>
    <w:p>
      <w:r>
        <w:t>{"question": "Change the font style and size of the text in this document. - &lt;p style=\"font-family: Arial; font-size: 12px;\"&gt;This is a test document.&lt;/p&gt;", "answer": "Sure! Here's the modified text with a new font style: Times New Roman, and font size: 16 pixels.\n\n&lt;p style=\"font-family: Times New Roman; font-size: 16px;\"&gt;This is a test document.&lt;/p&gt;"}</w:t>
      </w:r>
    </w:p>
    <w:p>
      <w:r>
        <w:t>{"question": "Create a custom color palette for a website with a photo of a mountain range in the background.", "answer": "A custom color palette for such a website design could include muted reddish browns and creamy whites. These colors create a cozy, natural feel that would fit nicely with the photo of the mountain range in the background. The reddish browns can be used to accentuate the mountain range while the creamy whites lift and lighten the design."}</w:t>
      </w:r>
    </w:p>
    <w:p>
      <w:r>
        <w:t>{"question": "Construct a mathematical proof for this statement. - For all positive numbers a and b, a+b&gt;a", "answer": "Proof: \n\nLet a and b be two positive numbers. That is, a&gt;0 and b&gt;0.\n\nAdding b to both sides of the inequality a&gt;0, we get:\n\na+b &gt; b, since b&gt;0, we know that b&gt;b-1.\n\nHence, a+b &gt; b &gt; b-1.\n\nSince, a&gt;= b-1, we can substitute b-1 with a in the above inequality.\n\nTherefore, a+b&gt;a.\n\nThis completes the proof."}</w:t>
      </w:r>
    </w:p>
    <w:p>
      <w:r>
        <w:t>{"question": "Identify the data type of this variable. - x = \"Hello world!\"", "answer": "The data type of the variable x is a string."}</w:t>
      </w:r>
    </w:p>
    <w:p>
      <w:r>
        <w:t>{"question": "Create a graphic representation of a dichotomous key.", "answer": "I'm sorry, but as an AI language model, I'm not capable of creating or displaying graphic images. However, I could try describing what a dichotomous key graphic might look like!\n\nA dichotomous key is a tool used to identify species or objects by leading the user through a series of questions with two choices, eventually leading to the correct identification. In a graphic representation, this would be illustrated as a flowchart or a tree diagram with a series of branching points representing each question.\n\nAt the top of the graphic, the first question would be shown, with two arrows pointing down to two separate boxes, each containing one of the two possible responses. From each box, additional arrows would lead to further branching points where the next question would be shown. This process would continue until the final identification is reached.\n\nAt the bottom of the graphic, the species or objects being identified would be shown, each one positioned at the end of the path that leads to its identification. The full graphic would represent a step-by-step decision-making process, using a series of yes or no questions to arrive at the correct conclusion."}</w:t>
      </w:r>
    </w:p>
    <w:p>
      <w:r>
        <w:t>{"question": "Rewrite these four sentences into a single sentence. - John likes eating pizza.\nHe often buys it from the store.\nHe never cooks it at home.\nJohn likes to share pizza with his friends.", "answer": "John likes eating pizza, often buying it from the store rather than cooking it at home and enjoys sharing it with his friends."}</w:t>
      </w:r>
    </w:p>
    <w:p>
      <w:r>
        <w:t>{"question": "Write a Morse code for the following sentence: - I am learning to send a message.", "answer": "The Morse code for the sentence \"I am learning to send a message\" is: \n\n\".. / .- -- / .-.. . .- .-. -. .. -. --. / - --- / ... . -. -.. / .- / -- . ... ... .- --. .\"\n\nNote: Each Morse code character is separated by a space, and each word is separated by a forward slash."}</w:t>
      </w:r>
    </w:p>
    <w:p>
      <w:r>
        <w:t>{"question": "Put the following sentence into idiomatic form. - I completely finished writing the essay", "answer": "I totally nailed that essay."}</w:t>
      </w:r>
    </w:p>
    <w:p>
      <w:r>
        <w:t>{"question": "Design a recipe for protein waffles.", "answer": "Protein Waffles Recipe\n\nIngredients:\n- 1/2 cup oatmeal\n- 2 scoops protein powder\n- 1 banana\n- 1/2 cup milk\n- 2 eggs\n- 1/2 tsp vanilla extract\n- 1/4 tsp cinnamon\n- Non-stick cooking spray\n\nInstructions:\n\n1. Preheat the waffle maker.\n\n2. In a blender, combine oatmeal, protein powder, banana, milk, eggs, vanilla extract, and cinnamon. Blend mix until it is smooth.\n\n3. Spray the surface of the waffle maker with non-stick cooking spray.\n\n4. Pour batter into the waffle maker, making sure to cover the entire surface.\n\n5. Cook according to the manufacturer\u2019s instructions, until the waffles are golden brown.\n\n6. Serve hot with desired toppings such as sliced fruit or Greek yogurt.\n\nEnjoy your delicious and protein-packed waffles!"}</w:t>
      </w:r>
    </w:p>
    <w:p>
      <w:r>
        <w:t>{"question": "Create a cryptographic code using a substitution cipher.", "answer": "One way to create a cryptographic code using a substitution cipher is by replacing each letter in the alphabet with a different letter, number, or symbol. Here is an example of a substitution cipher key:\n\nOriginal:  A B C D E F G H I J K L M N O P Q R S T U V W X Y Z\nEncoded:   Q W E R T Y U I O P A S D F G H J K L Z X C V B N M\n                                    \nUsing this key, you can encrypt any message by replacing each letter with its corresponding encoded letter. For example, the word \"HELLO\" would be encrypted as \"GYBBN\" using this key. To decrypt a message, you simply reverse the process by replacing each encoded letter with its original letter using the key.\n\nRemember that substitution ciphers are not very secure by today's standards, as there are many ways to break them with frequency analysis and other techniques. However, they can still be a fun and simple way to encode messages."}</w:t>
      </w:r>
    </w:p>
    <w:p>
      <w:r>
        <w:t>{"question": "Develop a plan to write a 1500-word essay in 3 hours.", "answer": "Here's a plan to help you write a 1,500-word essay in 3 hours:\n\n1. **Understand the assignment:** Start by understanding the topic or assignment. Take time to analyze the question and figure out the keywords or key ideas. (10 minutes)\n\n2. **Conduct research:** Find reliable sources of information and gather relevant data, quotes, and references to support your arguments. Use reputable sources such as academic articles, scholarly books, or reports from established organizations. (40 minutes)\n\n3. **Develop an outline:** Organize your thoughts into a logical structure by developing an outline. This will serve as a roadmap to help you stay on track as you write your essay. Your outline should include an introduction, main points, supporting evidence, and a conclusion. (30 minutes)\n\n4. **Introduction:** Begin writing the introduction, which should introduce the topic and provide some background information. The introduction must include a thesis statement, which clearly states the main argument or point of view of the essay. (20 minutes)\n\n5. **Body paragraphs:** Write the body of the essay using the outline as a guide. Each paragraph should focus on a single main point, and include supporting evidence, such as examples, quotes, or data. Use transition sentences to link the paragraphs and improve the flow of the essay. (60 minutes)\n\n6. **Conclusion:** Write the conclusion, summarizing the main points of the essay and restating the thesis in different words. The conclusion should leave a lasting impression on the reader and provide a sense of closure. (15 minutes)\n\n7. **Edit and proofread:** Review your essay for errors, typos, and inconsistencies. Check for grammar, spelling, and punctuation mistakes. Also, make sure that the essay meets the word count and other requirements of the assignment. (30 minutes)\n\n8. **Final review:** Read the essay one last time to make sure that it is well-written, organized, and coherent. Ensure that it meets the standards of academic writing and effectively communicates your ideas. (15 minutes)\n\nBy following this plan, you should be able to write a 1,500-word essay in 3 hours. Remember to stay focused, manage your time effectively, and take short breaks if necessary to maintain your productivity."}</w:t>
      </w:r>
    </w:p>
    <w:p>
      <w:r>
        <w:t>{"question": "Compose an email to a professor to make an appointment.", "answer": "Dear Professor [Name],\n\nI hope this email finds you well. My name is [Your Name] and I am enrolled in your [Class Name] course. I am reaching out to request a meeting with you at your earliest convenient time, as I would like to discuss my progress and receive guidance regarding certain concepts.\n\nIf possible, I would appreciate an appointment in the coming week at a mutually suitable time. Please let me know if you have any available time slots and I will do my best to accommodate. Alternatively, if an in-person meeting is not possible, I would be more than happy to arrange a virtual meeting over video conferencing or phone.\n\nThank you for your time and consideration. I look forward to the opportunity to meet with you and discuss further.\n\nSincerely,\n[Your Name]"}</w:t>
      </w:r>
    </w:p>
    <w:p>
      <w:r>
        <w:t>{"question": "Find the difference between two months in the same year. - April to October", "answer": "The difference between April and October is 6 months."}</w:t>
      </w:r>
    </w:p>
    <w:p>
      <w:r>
        <w:t>{"question": "Name a language spoken in Africa.", "answer": "One commonly spoken language in Africa is Swahili."}</w:t>
      </w:r>
    </w:p>
    <w:p>
      <w:r>
        <w:t>{"question": "Share a fun fact about cats.", "answer": "Did you know that a group of cats is referred to as a clowder? The term comes from the Middle English word \"clouder,\" which originally meant a \"clotted mass.\""}</w:t>
      </w:r>
    </w:p>
    <w:p>
      <w:r>
        <w:t>{"question": "Name one ozone-depleting substance.", "answer": "One ozone-depleting substance is chlorofluorocarbons (CFCs)."}</w:t>
      </w:r>
    </w:p>
    <w:p>
      <w:r>
        <w:t>{"question": "Identify 3 potential concerns with using data surveillance.", "answer": "1) Privacy infringement: One significant concern with data surveillance is the potential for the invasion of privacy, particularly with the collection and sharing of personal data without an individual's consent.\n\n2) Data security: Another concern is the security of the stored data. If the data collected through surveillance is not properly secured, it can be prone to hacking, data theft, or data breaches, which can result in sensitive data being exposed or exploited for malicious purposes.\n\n3) Data misuse: A third concern is the potential for misuse of the data collected through surveillance. Such information could be manipulated, misinterpreted, or used for nefarious purposes such as discrimination, profiling, or suppression of dissenting voices. Data misuse could also lead to false convictions or the perpetuation of systemic bias in decision making."}</w:t>
      </w:r>
    </w:p>
    <w:p>
      <w:r>
        <w:t>{"question": "What were the benefits of the data surveillance used during the pandemic?", "answer": "There were several benefits of data surveillance during the pandemic:\n\n1. Early identification of outbreaks: Surveillance data allowed public health officials to identify when and where the virus was spreading, enabling them to quickly launch targeted interventions to control the spread of the disease.\n\n2. Understanding disease trends: Data surveillance helped authorities understand how the virus was spreading in terms of demographics, geography, and other factors. This allowed them to make informed decisions about how to allocate resources to those most at need and protect vulnerable populations.\n\n3. Contact tracing: Surveillance played a crucial role in contact tracing, which helped authorities quickly identify and isolate individuals who may have been exposed to the virus, preventing further spread.\n\n4. Monitoring the effectiveness of interventions: Data surveillance allowed authorities to monitor the effectiveness of various interventions, such as social distancing and mask mandates, and adjust their strategies accordingly.\n\n5. Informing the public: The collection and dissemination of surveillance data played a crucial role in keeping the public informed about the spread of the virus, helping them make informed decisions about how to protect themselves and their communities.\n\nIn summary, data surveillance was a crucial tool in allowing authorities to effectively respond to the pandemic, prevent the spread of the virus, and save lives."}</w:t>
      </w:r>
    </w:p>
    <w:p>
      <w:r>
        <w:t>{"question": "Rewrite the following sentence using different vocabulary to keep the same meaning. - This cooking pot is very large.", "answer": "This saucepan is significantly sizable."}</w:t>
      </w:r>
    </w:p>
    <w:p>
      <w:r>
        <w:t>{"question": "Explain the primary role of artificial intelligence in contact tracing.", "answer": "The primary role of artificial intelligence (AI) in contact tracing is to analyze large amounts of data quickly, accurately, and efficiently to identify and track people who may have been in contact with an individual infected with a contagious disease, such as COVID-19, to prevent its spread. AI technologies, algorithms, and machine learning tools can process large amounts of data from various sources such as Bluetooth, GPS, and cellular data, to map the movements of infected individuals and identify their close contacts. These technologies can also help in predicting the spread of the disease and providing real-time updates to health authorities, enabling them to make informed decisions on quarantine measures and resource allocation. Additionally, AI-driven chatbots can also help in providing accurate information to the public, managing communication, and addressing concerns, reducing the burden on health care systems. In summary, AI plays a crucial role in expediting and improving the accuracy of contact tracing, assisting in containing the spread of infectious diseases, and providing insights to the authorities for better decision-making."}</w:t>
      </w:r>
    </w:p>
    <w:p>
      <w:r>
        <w:t>{"question": "Describe three possible ethical considerations when using facial recognition.", "answer": "1. **Privacy and consent:** Facial recognition technology often collects and stores large amounts of personal data, raising concerns about the privacy of the individuals being scanned. One important ethical consideration is obtaining consent for the collection and use of this data, as well as ensuring that it is stored securely and used only for its intended purpose. \n\n2. **Bias and discrimination:** There have been concerns that facial recognition technology may perpetuate existing societal biases and result in discriminatory actions. For example, studies have shown that some facial recognition systems are less accurate in identifying people with darker skin tones or those from certain ethnic backgrounds. Ethical considerations must be made to ensure that facial recognition technology is developed, tested and used in ways that are fair and unbiased.\n\n3. **Surveillance and human rights:** The use of facial recognition technology for surveillance purposes can be seen by some as an infringement on human rights, such as the right to privacy and free assembly. Furthermore, the technology can be used by governments and corporations in ways that may be harmful, such as tracking peaceful protesters or monitoring employee behavior. Ethical considerations must be made to ensure that the use of facial recognition technology aligns with accepted human rights standards and does not result in abuse of power."}</w:t>
      </w:r>
    </w:p>
    <w:p>
      <w:r>
        <w:t>{"question": "How can facial recognition systems be improved?", "answer": "Facial recognition systems can be improved through several ways:\n\n1. Increasing accuracy: Increasing the accuracy of facial recognition systems by adapting to different lighting conditions, angles, and expressions, and reducing the number of false positives and negatives.\n\n2. Using better algorithms: Developing more advanced algorithms that are capable of distinguishing between identical twins and handling situations where the person's face is partially obscured.\n\n3. Ensuring data privacy: Protecting the data used for facial recognition and ensuring that it is not used for non-consensual tracking or surveillance. This can be achieved through the use of encryption and blockchain technology.\n\n4. Diversifying data sets: Ensuring that the training data used for machine learning algorithms is diverse and representative of different races, ages, and genders. This can help prevent biases in the system.\n\n5. Regular updates: Regularly updating the facial recognition software to include the latest advancements in the technology.\n\n6. Human oversight: Ensuring that there is human oversight in the use of facial recognition systems, to prevent the technology from being used in a discriminatory manner.\n\n7. Standardization: Developing standard processes and protocols for the use of facial recognition technology, to ensure consistency and fairness in its application."}</w:t>
      </w:r>
    </w:p>
    <w:p>
      <w:r>
        <w:t>{"question": "List some applications of contact tracing.", "answer": "1. Public health: Contact tracing is a valuable tool for public health departments to track and control the spread of infectious diseases, such as COVID-19, Ebola, or tuberculosis, by identifying people who may have been in contact with an infected person.\n\n2. Outbreak investigations: Contact tracing is used in outbreak investigations to understand the cause of an outbreak, and how it is spreading, helping public health officials target interventions to stop further transmission.\n\n3. Workplace safety: Contact tracing can be utilized in workplaces to identify employees who may have been exposed to an infectious disease and to implement measures to prevent further spread.\n\n4. School safety: Schools may use contact tracing to identify students or staff who have been in close contact with an infected person and to take appropriate actions to prevent further spread.\n\n5. Event management: Large events or gatherings can use contact tracing to track attendees and facilitate quick identification and notification of people who may have been exposed to an infectious disease.\n\n6. Travel safety: Contact tracing can be used by airlines, cruises or other means of transportation to identify and notify passengers who may have been exposed to an infectious disease during travel."}</w:t>
      </w:r>
    </w:p>
    <w:p>
      <w:r>
        <w:t>{"question": "Identify 3 ways to encourage individuals to practice social distancing.", "answer": "1. Clear communication and education: Informing people about the benefits and importance of social distancing in preventing the spread of viruses can be an effective way of encouraging them to follow these guidelines. Using clear and concise language, possibly with infographics and videos, can help people understand how social distancing can save lives and protect their communities.\n\n2. Use of technology: Encouraging individuals to use technology to connect with others from a distance, can help minimize in-person interactions that could increase the spread of the virus. Video calls, online games, social media, and other digital platforms can offer ways of maintaining social connections without gathering in large groups.\n\n3. Incentivizing good behavior: Offering incentives such as discounts, vouchers or other rewards for following social distancing guidelines could be an effective way to encourage people to do their part. Promoting a positive, community-focused message around social distancing and reinforcing good behavior can also help in maintaining these habits in the long term."}</w:t>
      </w:r>
    </w:p>
    <w:p>
      <w:r>
        <w:t>{"question": "Write a funny piece of advice in 3-4 sentences.", "answer": "\"Never underestimate the power of your own stupidity - it can really take you places when you least expect it! So when life hands you lemons, just remember to check if they're rotten before you make any lemonade. Trust me, adding sugar won't help.\""}</w:t>
      </w:r>
    </w:p>
    <w:p>
      <w:r>
        <w:t>{"question": "Describe the primary role of contact tracing in limiting the spread of disease.", "answer": "The primary role of contact tracing in limiting the spread of disease is to identify and isolate individuals who have come into close contact with an infected person. By doing so, contact tracing helps to prevent further transmission of the disease by breaking the chain of transmission. \n\nWhen a person is confirmed to have a contagious disease, public health officials work quickly to gather information about that person's recent activities and interactions. Through interviews and/or use of technology, they identify individuals who may have been in close contact with the infected person during their infectious period. These contacts are then notified of their potential exposure and advised to quarantine or self-isolate, monitor for symptoms, and seek testing if necessary. \n\nBy identifying and isolating contacts, contact tracing helps to reduce the spread of the disease within the community. This is especially important in the early stages of an outbreak when swift action can help prevent the disease from becoming widespread. When effectively implemented alongside other measures such as social distancing, mask-wearing, and hand hygiene, contact tracing can play a crucial role in limiting the spread of disease."}</w:t>
      </w:r>
    </w:p>
    <w:p>
      <w:r>
        <w:t>{"question": "What factors should consider when building an AI-enhanced camera system?", "answer": "When building an AI-enhanced camera system, there are several factors that need to be taken into account to improve the accuracy and performance of the system. Some of these factors include:\n\n1. Image quality: High quality images with good resolution and lighting conditions are crucial for the proper functioning of the AI algorithms. Therefore, the camera system should be equipped with sensors that can capture clear and well-lit images.\n\n2. Processing capabilities: AI algorithms require a lot of processing power to analyze the captured images and generate results. Therefore, the camera system should be equipped with powerful processors that can handle the image processing tasks.\n\n3. Robust algorithms: The AI algorithms used in the camera system must be robust and able to handle different lighting conditions, occlusions, and other variations in the images. The algorithms should be trained on a large dataset of images to improve their accuracy.\n\n4. Data storage: The camera system should have enough storage capacity to store the captured images and the results generated by the AI algorithms.\n\n5. User interface: The camera system should have a user-friendly interface that allows users to access the AI functionalities and view the results easily.\n\n6. Security and privacy: The camera system should have measures in place to ensure the security of the captured images and the user's data. Additionally, the system should comply with the applicable privacy regulations.\n\n7. Integration with other systems: The camera system should be able to integrate with other systems, such as home automation systems or cloud services, to enhance its functionalities.\n\nIn summary, building an AI-enhanced camera system involves striking a balance between image quality, processing capabilities, robust algorithms, data storage, user interface, security, and integration with other systems."}</w:t>
      </w:r>
    </w:p>
    <w:p>
      <w:r>
        <w:t>{"question": "Describe a safety measure that can be implemented on public transportation to support essential workers.", "answer": "One safety measure that can be implemented on public transportation to support essential workers is to enforce strict hygiene protocols.  This can be achieved in several ways:\n\nFirstly, vehicles, trains, and stations should be regularly disinfected and cleaned, paying close attention to high touch surfaces such as railings, seats, and ticket machines. Hand sanitizing stations could also be installed throughout the transportation facilities, and their use made mandatory before boarding.\n\nSecondly, passengers, including essential workers, should be required to wear face masks while using public transportation. This helps to reduce the spread of respiratory droplets, which can carry viruses such as COVID-19.\n\nLastly, social distancing measures can be put in place on public transportation by limiting the number of passengers allowed on a train, bus or tram at any one time, and by blocking off certain seats or areas to ensure adequate spacing between passengers.\n\nBy implementing these safety measures, public transportation authorities can help to protect essential workers, and all other passengers, from the spread of illness, thus keeping them safe while they carry out their important work."}</w:t>
      </w:r>
    </w:p>
    <w:p>
      <w:r>
        <w:t>{"question": "Explain how to design a logo", "answer": "Designing a logo is an important step in creating a brand identity for a business or organization. A logo serves as a visual representation of the company's values and message, and should be unique, simple, and memorable. Here are the steps to designing a logo:\n\n1. Research: Before you start designing, it is important to research your target audience, the industry, and your competition. This will help you understand what your logo should communicate and what design elements would appeal to your audience.\n\n2. Brainstorm: Once you have a good understanding of your target audience, you can start brainstorming ideas. Think about the message you want your logo to convey, and consider different design elements such as colors, shapes, and typography that could help communicate that message.\n\n3. Sketch: Start sketching rough ideas for your logo. Experiment with different styles and compositions, and don\u2019t be afraid to think outside of the box.\n\n4. Refine: After you have some rough sketches, start refining your ideas. Choose the strongest concepts and develop them further. Play around with color, scale, and arrangement until you have a polished design.\n\n5. Get feedback: Once you have a few refined concepts, get feedback from others. Show your designs to people in your target audience and ask for their opinions. Their feedback can help you make final adjustments and choose a design that resonates with your audience.\n\n6. Finalize: Choose your final design and make any necessary tweaks. Make sure your logo is versatile and can be used in different formats and sizes.\n\n7. Protect: Finally, make sure to protect your logo by trademarking it. This will prevent others from using it without your permission.\n\nIn summary, designing a logo involves researching, brainstorming, sketching, refining, getting feedback, finalizing, and protecting your design. A well-designed logo can help establish a strong brand identity and make a lasting impression on your audience."}</w:t>
      </w:r>
    </w:p>
    <w:p>
      <w:r>
        <w:t>{"question": "Name a small mammal", "answer": "One example of a small mammal is a hamster."}</w:t>
      </w:r>
    </w:p>
    <w:p>
      <w:r>
        <w:t>{"question": "Write a personal statement", "answer": "As an AI, I don't have a personal life to share, but I can certainly help you in the writing of your personal statement. A personal statement is a chance for you to showcase yourself and express your personality, achievements, and goals to an admissions committee or employer. It is an opportunity for you to stand out among other applicants and demonstrate why you are a perfect fit for the program or job that you are applying for.\n\nWhen composing your personal statement, it is important to focus on your unique experiences and strengths. Highlight your academic and professional achievements, and discuss any challenges you have faced and how you have overcome them. Be sure to mention any skills or qualities that make you a good candidate for the program or position you are seeking.\n\nIt is also a good idea to discuss your long-term goals and how the program or position you are applying for will help you achieve them. Be sure to explain why you are interested in the particular field or industry, and how your past experiences have prepared you for success.\n\nOverall, the key to writing an effective personal statement is to be authentic, engaging, and memorable. By highlighting your strengths, discussing your goals and motivations, and showing your enthusiasm for the field or industry you are pursuing, you will be able to craft a compelling personal statement that sets you apart from the competition."}</w:t>
      </w:r>
    </w:p>
    <w:p>
      <w:r>
        <w:t>{"question": "Describe the exoplanet Proxima Centauri b", "answer": "Proxima Centauri b is an exoplanet orbiting within the habitable zone of the star Proxima Centauri, the closest known star to the Sun, located just over 4 light-years from our Solar System. The exoplanet was discovered in 2016 by the European Southern Observatory and is estimated to be 1.17 times the mass of Earth, with an orbital period of about 11.2 Earth days. Due to its close proximity to its star, it is likely tidally locked, with one side always facing the star and the other side in perpetual darkness. It is not yet known if Proxima Centauri b has an atmosphere or can support life, but its discovery has sparked interest in further exploration and study of the potential for habitability on exoplanets."}</w:t>
      </w:r>
    </w:p>
    <w:p>
      <w:r>
        <w:t>{"question": "Generate a hypothesis about the cause of climate change", "answer": "One possible hypothesis about the cause of climate change is that it is primarily driven by human activities, particularly the burning of fossil fuels such as coal, oil, and gas, which release large amounts of carbon dioxide and other greenhouse gases into the atmosphere. These gases trap heat from the sun and cause the Earth's temperature to rise, leading to a range of negative impacts such as melting glaciers, rising sea levels, and more frequent and severe weather events."}</w:t>
      </w:r>
    </w:p>
    <w:p>
      <w:r>
        <w:t>{"question": "Generate an idea for a mobile app", "answer": "Name: SmartGrocery\n\nDescription: SmartGrocery is a mobile app designed to streamline the grocery shopping experience. With the app, users can create and organize their shopping lists, find and save recipes, and keep track of their pantry inventory. The app also features a smart suggestions feature, which takes into account the user's dietary preferences and tastes to make tailored recommendations for new recipes and grocery items. Additionally, the app can help users save money by finding and displaying deals and coupons for items on their shopping list at nearby grocery stores. With SmartGrocery, users can make the most out of their grocery shopping trips and save time and money in the process."}</w:t>
      </w:r>
    </w:p>
    <w:p>
      <w:r>
        <w:t>{"question": "Make a webpage dedicated to the services your company offers.", "answer": "&lt;!DOCTYPE html&gt;\n&lt;html&gt;\n\t&lt;head&gt;\n\t\t&lt;title&gt;Our Services&lt;/title&gt;\n\t\t&lt;meta charset=\"UTF-8\"&gt;\n\t\t&lt;meta name=\"description\" content=\"A page dedicated to the services our company offers.\"&gt;\n\t\t&lt;meta name=\"viewport\" content=\"width=device-width, initial-scale=1.0\"&gt;\n\t\t&lt;style type=\"text/css\"&gt;\n\t\t\tbody {\n\t\t\t\tfont-family: Arial, Helvetica, sans-serif;\n\t\t\t\tmargin: 0;\n\t\t\t\tpadding: 0;\n\t\t\t}\n\t\t\t.header {\n\t\t\t\tbackground-color: #333;\n\t\t\t\tcolor: white;\n\t\t\t\tpadding: 20px;\n\t\t\t\ttext-align: center;\n\t\t\t}\n\t\t\t.header h1 {\n\t\t\t\tmargin: 0;\n\t\t\t\tfont-size: 36px;\n\t\t\t}\n\t\t\t.section {\n\t\t\t\tpadding: 20px;\n\t\t\t}\n\t\t\t.section:nth-child(odd) {\n\t\t\t\tbackground-color: #f4f4f4;\n\t\t\t}\n\t\t\t.section h2 {\n\t\t\t\tmargin: 0;\n\t\t\t\tfont-size: 28px;\n\t\t\t\tmargin-bottom: 10px;\n\t\t\t}\n\t\t\t.section p {\n\t\t\t\tfont-size: 18px;\n\t\t\t\tline-height: 1.6;\n\t\t\t\tmargin: 0;\n\t\t\t}\n\t\t\t.footer {\n\t\t\t\tbackground-color: #333;\n\t\t\t\tcolor: white;\n\t\t\t\tpadding: 10px;\n\t\t\t\ttext-align: center;\n\t\t\t}\n\t\t&lt;/style&gt;\n\t&lt;/head&gt;\n\t&lt;body&gt;\n\t\t&lt;div class=\"header\"&gt;\n\t\t\t&lt;h1&gt;Our Services&lt;/h1&gt;\n\t\t&lt;/div&gt;\n\t\t&lt;div class=\"section\"&gt;\n\t\t\t&lt;h2&gt;Service 1&lt;/h2&gt;\n\t\t\t&lt;p&gt;Lorem ipsum dolor sit amet, consectetur adipiscing elit. Suspendisse faucibus eget neque in sagittis. Sed pellentesque, justo quis cursus malesuada, urna ante vulputate dui, non lacinia ex mi non velit.&lt;/p&gt;\n\t\t&lt;/div&gt;\n\t\t&lt;div class=\"section\"&gt;\n\t\t\t&lt;h2&gt;Service 2&lt;/h2&gt;\n\t\t\t&lt;p&gt;Aliquam mollis, enim eu porttitor imperdiet, dolor justo tristique ex, eu ultricies nulla mi at erat. Aliquam fringilla sollicitudin lacus ut consectetur. In hac habitasse platea dictumst. Vivamus vulputate quam ac dignissim fringilla.&lt;/p&gt;"}</w:t>
      </w:r>
    </w:p>
    <w:p>
      <w:r>
        <w:t>{"question": "Write a poem using the following words: fog, sorrow, distance, dream.", "answer": "In the fog of the morning light,\nSorrow grips my heart so tight,\nAs the distance spreads between,\nWhat is real and what's a dream.\n\nLost in thoughts, I cannot find,\nThe path that once was well-defined,\nThrough this haze, I cannot see,\nWhat the future holds for me.\n\nThough my dreams may fade away,\nIn the distance, as I stray,\nI will hold onto the hope,\nThat through this sorrow, I will cope.\n\nFor even as the fog surrounds,\nAnd all the world is full of sounds,\nOf lonely cries and weary hearts,\nI'll find my way, as the mist departs."}</w:t>
      </w:r>
    </w:p>
    <w:p>
      <w:r>
        <w:t>{"question": "Explain why our company\u2019s product is superior to the competition.", "answer": "Without a specific company, product, and competition to refer to, it is impossible to provide an accurate and well-informed response. However, Generally speaking, a company's product may be superior to its competition for several reasons:\n\n- Quality: The quality of the product may be higher due to the use of better materials or manufacturing techniques, ensuring greater durability and longevity.\n\n- Innovation: The product may have unique and innovative features that set it apart from competitors, providing better functionality and meeting customer needs more effectively.\n\n- Customer experience: The company may offer superior customer service and support, including easy returns, warranties, and responsive customer service, enhancing the overall experience.\n\n- Price: The product may be priced more competitively, offering better value to customers, while still maintaining high quality and performance.\n\n- Brand: The company may have built a strong brand reputation for delivering exceptional products, instilling trust and confidence in customers.\n\nIn summary, a product can be superior to the competition due to several factors, including quality, innovation, customer experience, price, and brand reputation."}</w:t>
      </w:r>
    </w:p>
    <w:p>
      <w:r>
        <w:t>{"question": "Detect any cyberbullying in the following conversation. - Friend 1: You are so dumb, why do you even bother trying?\nFriend 2: That's not nice", "answer": "There is cyberbullying in the conversation. Friend 1 is using disrespectful language by calling Friend 2 \"dumb\" and belittling their efforts to try. This behavior is a form of cyberbullying."}</w:t>
      </w:r>
    </w:p>
    <w:p>
      <w:r>
        <w:t>{"question": "Create a strategy to increase the number of new customers by 30%.", "answer": "Increasing the number of new customers by 30% is an ambitious goal that will require implementing a comprehensive and multi-faceted strategy. Here are some steps that could be taken to achieve this objective:\n\n1. Enhance Online Presence: In today\u2019s digital era, having a strong online presence is crucial to attract new customers. Ensure that the business website is up to date, easy to navigate, and has an attractive layout. Use Search Engine Optimization techniques to improve the website\u2019s ranking on Google and increase organic traffic.\n\n2. Leverage Social Media: Social media is an excellent tool for reaching out to new customers. Develop a strategy to engage with users on popular platforms like Facebook, Instagram, and Twitter. Use these channels to share engaging content, showcase products or services, and run targeted ads.\n\n3. Offer Promotions: Promotions and discounts are a great way to attract new customers. Consider running limited-time offers or introductory discounts to entice people to try the products or services.\n\n4. Encourage Referrals: Word of mouth is a powerful marketing tool. Encourage current customers to refer their friends and family by implementing a referral program. Offer incentives such as discounts or free services to customers for each successful referral.\n\n5. Attend Events: Participating in local events and conferences is an excellent way to increase visibility and network with potential customers. Identify events relevant to the business and attend as a sponsor or exhibitor.\n\n6. Partner with Other Businesses: Collaboration with other businesses can help reach new customers. Identify potential partners whose products or services complement the business offerings and explore ways to collaborate.\n\nIn summary, increasing the number of new customers by 30% involves enhancing the business's online presence, effectively utilizing social media, offering promotions, encouraging referrals, participating in events, and partnering with other businesses. A combination of these strategies can help attract new customers and grow the business."}</w:t>
      </w:r>
    </w:p>
    <w:p>
      <w:r>
        <w:t>{"question": "Suggest two resources to learn about the history and impact of digital technologies.", "answer": "1. The book \"The Innovators: How a Group of Hackers, Geniuses and Geeks Created the Digital Revolution\" by Walter Isaacson - this book provides an in-depth look at the key individuals and events that have shaped the development of digital technologies, from the invention of the computer to the creation of the internet and the rise of social media.\n\n2. The Computer History Museum (www.computerhistory.org) - this online resource provides a wealth of information and exhibits on the history of computing and the impact of digital technology on society. The site covers topics such as the history of the internet, the development of computer graphics, and the rise of mobile computing, and also features interactive exhibits and video interviews with key figures in the history of computing."}</w:t>
      </w:r>
    </w:p>
    <w:p>
      <w:r>
        <w:t>{"question": "Create a detailed plan for hosting a large-scale event.", "answer": "Hosting a large-scale event can be a daunting task that requires thorough planning and organization. Here is a detailed plan to ensure that the event runs smoothly and successfully.\n\n## Step 1: Define the Event\u2019s Purpose\nThe first essential step in planning a large-scale event is to define its purpose clearly. The purpose will help determine the theme, venue, and activities.\n\n## Step 2: Create a Budget\nSet an estimated budget for the event based on the purpose and size. The budget will help determine various aspects of the event, such as catering, venue, entertainment, and decorations.\n\n## Step 3: Set a Date and Choose a Venue\nChoose a date that works for the majority of the guests and does not conflict with other major events. Once a date is set, begin researching venues that can hold a large crowd and are within budget.\n\n## Step 4: Hire Vendors\nWith the budget, date, and venue in mind, start hiring vendors for catering, entertainment, and decorations.\n\n## Step 5: Send Invitations\nSend out invitations to the guest list. The invitation should include important information like the date, time, location, dress code, and RSVP date.\n\n## Step 6: Organise Volunteers\nFor large-scale events, it's essential to have a team of volunteers to help organize and run the event. Assign specific tasks to each volunteer and ensure that they understand their responsibilities.\n\n## Step 7: Final Preparations\nIn the weeks leading up to the event, finalize all preparations, including decor, schedule, and vendors. Ensure that all vendors and volunteers are confirmed and everything is on track.\n\n## Step 8: Hold the Event\nOn the day of the event, ensure that everything runs smoothly by having volunteers stationed at different points to manage various aspects of the event. Keep a checklist to make sure all tasks are completed and nothing is overlooked.\n\n## Step 9: Follow Up and Wrap Up\nAfter the event, send thank you notes to volunteers, vendors, and guests. Gather feedback from attendees to improve future events. Finally, wrap up all administrative tasks, like returning rented equipment and paying outstanding bills.\n\nThis comprehensive plan should make hosting a large-scale event a successful and fruitful experience."}</w:t>
      </w:r>
    </w:p>
    <w:p>
      <w:r>
        <w:t>{"question": "Come up with two scenarios for how artificial intelligence could be used to advance public health", "answer": "Scenario 1: Predictive Analytics for Disease Surveillance\nArtificial intelligence can be used in public health by developing prediction algorithms that use massive amounts of health and medical data to identify patterns and signals that could indicate an impending disease outbreak. These prediction algorithms can be designed to analyze healthcare databases, social media posts, and news platforms to gather real-time data on patients' symptoms, drug prescriptions, and disease diagnoses. With a particular focus on infectious diseases such as COVID-19, influenza, and HIV, AI technology can predict potential outbreaks and prescribe the necessary preventive measures to mitigate the spread, thus providing an early warning system for public health officials.\n\nScenario 2: Intelligent Clinical Decision Support\nAnother scenario where artificial intelligence can be used to advance public health is by building intelligent decision support systems for doctors and other healthcare professionals. These AI-powered systems can analyze a patient's Electronic Health Records, medical history, test results, and other essential health information to provide doctors with personalized treatment recommendations. By comparing a patient\u2019s case to thousands of similar cases, the AI system can generate evidence-based diagnoses, risk assessments, and treatment plans, assisting doctors to provide the best possible care to their patients. This scenario is particularly relevant in rural and low-income areas where there is a shortage of healthcare professionals, and access to specialist clinics is limited."}</w:t>
      </w:r>
    </w:p>
    <w:p>
      <w:r>
        <w:t>{"question": "Please generate a to do list for writing a 10 page research paper.", "answer": "Here is a to-do list for writing a 10 page research paper:\n\n1. Determine the topic and thesis statement: Before starting the research, it is important to determine the topic and the central argument/thesis statement of the paper.\n\n2. Research: Once the topic and thesis statement are determined, research the topic thoroughly in order to gather information and evidence to support the thesis.\n\n3. Outline the paper: Create an outline of the paper, dividing it into sections such as introduction, methods, results, discussion, and conclusion.\n\n4. Write the introduction: Start the paper by writing the introduction, which should include background information on the topic, the purpose of the paper, and the thesis statement.\n\n5. Write the methods section: In this section, describe the methodology used in conducting the research, including the sources of information.\n\n6. Write the results section: Present the findings of the research, including any evidence and data collected to support the thesis.\n\n7. Write the discussion section: In this section, interpret the results and discuss the implications of the findings.\n\n8. Write the conclusion: Conclude the paper by summarizing the main points and restating the thesis statement.\n\n9. Edit and revise: Review the paper and make any necessary revisions to improve clarity, coherence, and flow.\n\n10. Proofread: Carefully proofread the paper, checking for errors in spelling, grammar, punctuation, and formatting.\n\n11. Format and cite: Ensure that the paper is formatted according to the required style guide and that all sources are properly cited.\n\n12. Submit the paper: Once the paper is complete, submit it according to the instructor's instructions."}</w:t>
      </w:r>
    </w:p>
    <w:p>
      <w:r>
        <w:t>{"question": "Suggest some techniques to improve concentration for studying math.", "answer": "1. Set a study schedule: Establishing a routine for studying math can help train the mind to concentrate during designated times.\n\n2. Eliminate distractions: Find a quiet study area away from distractions such as television, music, or chatter. Turn off electronic devices or put them in airplane mode to minimize interruptions.\n\n3. Practice active reading: When studying math, it\u2019s important to read actively, working through problems and taking notes as you go, rather than just passively reading the material.\n\n4. Take breaks: It\u2019s important to take short breaks frequently, to give the mind time to rest and recharge.\n\n5. Use a timer: Set a timer for a specific amount of time and focus solely on studying math during that time. This can help improve concentration and productivity.\n\n6. Stay organized: Keep math coursework organized and easily accessible, so you don\u2019t have to waste time looking for materials, which can interrupt concentration.\n\n7. Get enough sleep: Getting enough rest is crucial for improving concentration. A well-rested mind is better able to focus and absorb information.\n\n8. Exercise regularly: Physical activity can help improve cognitive function, including concentration. Take breaks to stretch or go for a short walk to help clear the mind.\n\n9. Use visualization techniques: Visualizing information can help improve concentration and memory. For example, when studying geometry, try creating mental images of different shapes and their properties.\n\n10. Find a study group: Working with others can help improve concentration and motivation. Join a study group or find a study partner to keep each other on track."}</w:t>
      </w:r>
    </w:p>
    <w:p>
      <w:r>
        <w:t>{"question": "Suggest some tips for engaging an online audience during a virtual presentation.", "answer": "1. Know your audience: Begin by understanding your audience and what they want from your presentation. This ensures that you'll deliver relevant and engaging content.\n\n2. Preparation is key: Rehearse your talk multiple times before the event to ensure that you appear polished and confident.\n\n3. Use visuals: Incorporate clear and eye-catching visuals to keep your audience engaged. Avoid cluttering slides with too much text and instead use images, videos, and infographics to illustrate your points.\n\n4. Be interactive: Encourage participation by asking questions, conducting live polls, and creating opportunities for your audience to provide feedback.\n\n5. Keep it concise: Respect your audience's time by keeping your presentation short and to the point. Avoid going off on tangents and stay focused on your main message.\n\n6. Use storytelling: Use stories and anecdotes to make your presentation more engaging and memorable. Personal stories can help your audience connect with you and better understand your message.\n\n7. Utilize technology: Utilize chat and Q&amp;A features on the virtual platform to allow your audience to engage with you and other attendees.\n\n8. End strong: End your presentation with a powerful closing statement, and provide clear next steps for your audience to take."}</w:t>
      </w:r>
    </w:p>
    <w:p>
      <w:r>
        <w:t>{"question": "Summarize the book in four sentences. - Harry Potter and the Sorcerer's Stone by J.K. Rowling", "answer": "Harry Potter and the Sorcerer's Stone is the first book in J.K. Rowling's Harry Potter series. The story follows Harry Potter, an orphaned boy who discovers on his eleventh birthday that he is a wizard. He embarks on a journey to attend Hogwarts School of Witchcraft and Wizardry and learns of his past, his abilities, and the evil that threatens the wizarding world. Along the way, he makes lifelong friendships, experiences challenges, and discovers the true meaning of bravery and loyalty."}</w:t>
      </w:r>
    </w:p>
    <w:p>
      <w:r>
        <w:t>{"question": "Create a Twitter account for a tech startup.", "answer": "As an AI language model, I'm incapable of performing actions outside the text processing, so I would suggest following the instructions below to create a Twitter account for your tech startup:\n\n1. Go to the Twitter website or download the app on your mobile device.\n2. Click on the \"Sign Up\" button to begin the account creation process.\n3. Enter the name that you want to use for the startup's Twitter account.\n4. Enter your phone number or email address to associate with the account then, click the \"Next\" button.\n5. Create a strong and unique password for the account to ensure its security.\n6. Choose a username for the startup's Twitter account that represents your brand and is easily recognizable.\n7. Customize the profile by adding a profile picture, cover photo, and bio that showcases your startup's brand, message, and values.\n8. Finally, start tweeting! Share information about your startup, engage with followers, and use Twitter as a platform to grow and promote your business.\n\nRemember to follow Twitter's terms of service and guidelines to ensure that the account remains in good standing."}</w:t>
      </w:r>
    </w:p>
    <w:p>
      <w:r>
        <w:t>{"question": "Come up with an example of a test question to use in a quiz.", "answer": "Test question: Which event is considered the official start of World War II?\n\na) The invasion of Poland by Germany in 1939\nb) The bombing of Pearl Harbor in 1941\nc) The signing of the Treaty of Versailles in 1919\nd) The assassination of Archduke Franz Ferdinand in 1914"}</w:t>
      </w:r>
    </w:p>
    <w:p>
      <w:r>
        <w:t>{"question": "Describe the value of education.", "answer": "Education is incredibly valuable for personal, social, and economic growth. Here are some of the ways in which education adds value:\n\n1. Personal Development: Education is essential for personal development. It increases our knowledge, improves our critical thinking and analytical skills, expands our worldview and makes us more empathetic and understanding. With education, we gain the ability to understand the difference between right and wrong, make informed decisions, and achieve our goals.\n\n2. Enhances Career Opportunities: Education significantly increases the likelihood of obtaining better-paying jobs and career advancement. It equips us with the skills and knowledge necessary for specific careers or industries, making us a valuable asset to any organization. People with advanced degrees and certifications often have the highest employment rates and earnings.\n\n3. Economic Benefits: Education is a key factor in economic growth and development. A well-educated and skilled workforce drives innovation, increases productivity, and strengthens the economy. On an individual level, education increases the likelihood of upward social mobility, which positively impacts our earning potential and reduces the risk of poverty.\n\n4. Social Benefits: Education is essential for the development of strong, and stable societies. It encourages social and civic engagement, reduces crime rates and promotes social cohesion. Educated individuals are more likely to actively participate in political processes, contribute to their communities, and are more tolerant of diverse viewpoints.\n\nOverall, education is an essential tool for personal and social development. It empowers individuals to reach their potential, creates a more just and prosperous society, and allows us to better understand and navigate the world around us."}</w:t>
      </w:r>
    </w:p>
    <w:p>
      <w:r>
        <w:t>{"question": "Convert the given measurements in Metric units. - 1 gallon = 3.7854 liters", "answer": "1 gallon is equivalent to 3.7854 liters in the metric system."}</w:t>
      </w:r>
    </w:p>
    <w:p>
      <w:r>
        <w:t>{"question": "Create a chart showing the comparison between COVID-19 cases and deaths in different countries.", "answer": "I'm sorry, as an AI language model, I don't have access to real-time data and am not able to create a chart or graphic. However, I can provide you with a written comparison of COVID-19 cases and deaths in different countries if you give me specific countries and a credible data source."}</w:t>
      </w:r>
    </w:p>
    <w:p>
      <w:r>
        <w:t>{"question": "Create a tag line for a website that sells books.", "answer": "\"Unleash the power of imagination, one page at a time.\""}</w:t>
      </w:r>
    </w:p>
    <w:p>
      <w:r>
        <w:t>{"question": "Brainstorm five unique ideas for a gift box.", "answer": "1. A \"DIY Art Kit\" Gift Box: A box containing a variety of art supplies, such as paints, brushes, canvases, and drawing tools, along with an instructional book, perfect for someone who loves to create and express themselves.\n\n2. A \"Relaxation\" Gift Box: A box filled with calming items such as essential oils, scented candles, bath bombs, a cozy robe, and a journal, perfect for someone who could use some rest and relaxation.\n\n3. A \"Gardening\" Gift Box: A box filled with gardening tools, gloves, seeds, and a helpful guidebook, perfect for someone who loves to spend time outdoors and has a green thumb.\n\n4. A \"Gourmet Cooking\" Gift Box: A box containing high-quality cooking tools, exotic spices, and a recipe book, perfect for the foodie who loves to cook and experiment with new flavors.\n\n5. A \"Travel\" Gift Box: A box filled with travel essentials, such as a guidebook, a passport holder, a world map, and a travel journal, perfect for someone who loves to explore new places and cultures."}</w:t>
      </w:r>
    </w:p>
    <w:p>
      <w:r>
        <w:t>{"question": "Make a list of five items that can be used to make a successful presentation.", "answer": "1. A well-prepared and well-structured PowerPoint slides or visual aids: These allow the presenter to highlight the key points of the presentation and keep the audience engaged.\n\n2. Engaging and interactive content: Interactive content, such as audience polls or Q&amp;A sessions, helps to keep the audience engaged and interested in the presentation.\n\n3. A clear and confident speaking voice: The presenter\u2019s voice should be clear, confident, and easy to understand. Practicing the presentation beforehand can help improve speaking skills.\n\n4. Supporting materials: Handouts, brochures, or other materials can provide additional information and help the audience remember the main points of the presentation.\n\n5. A well-planned and rehearsed delivery: A successful presentation is well-planned and rehearsed. This will help the presenter to deliver the information in a clear and concise manner, and to respond to any questions or comments from the audience."}</w:t>
      </w:r>
    </w:p>
    <w:p>
      <w:r>
        <w:t>{"question": "Let's write an email to make an appointment for an interview. - Hello _______,", "answer": "Hello _______,\n\nI hope this email finds you well. I am interested in setting up an appointment for an interview. I am very excited about the prospects of this opportunity and I believe I could bring a lot to the table.\n\nCould you please let me know what dates and times work for you, as well as any other information I might need? I look forward to speaking with you and learning more about the position.\n\nThank you for taking the time to consider my request.\n\nBest regards,\n[Your Name]"}</w:t>
      </w:r>
    </w:p>
    <w:p>
      <w:r>
        <w:t>{"question": "Why does a human need to breathe oxygen?", "answer": "Humans need to breathe oxygen to survive because it is an essential element required for sustaining life. Our bodies are made up of cells, and these cells need oxygen to function properly. When we breathe in air, our lungs extract the oxygen from it and transport it via the bloodstream to all of our cells. Oxygen plays a critical role in the process of cellular respiration, where it helps in breaking down the food we eat and converting it into energy our body can use. Without oxygen, this process will not work effectively, and our cells will not have the energy they need to carry out their functions, leading to severe health complications, and eventually death."}</w:t>
      </w:r>
    </w:p>
    <w:p>
      <w:r>
        <w:t>{"question": "How would you explain the concept of a 'memory leak' to someone with no background in computing?", "answer": "A memory leak is a problem that can happen in computer programs where the program uses up more and more of the computer's memory over time. Think of memory like a kitchen sink and a program like a cook. As the cook works, they'll fill up the sink with dirty dishes (this is like how a program uses memory). When the cook is done with the dishes, they should be washed and put away, freeing up space in the sink for the next round of dishes. \n\nHowever, if the cook forgets to wash some dishes and leaves them in the sink, the sink will gradually fill up, leaving less and less room for new dishes. This is what happens when there's a memory leak - the program keeps using up memory, but it forgets to \"clean up\" and free the memory it's no longer using. Eventually, the sink is full and there's no room for any more dishes. Similarly, if a program has a memory leak, it can eventually use up all the computer's memory, causing the computer to slow down, freeze, or crash."}</w:t>
      </w:r>
    </w:p>
    <w:p>
      <w:r>
        <w:t>{"question": "Create a basic plan to implement a customer feedback system.", "answer": "A customer feedback system is essential for any business that wants to improve its services, respond to customer needs, and maintain its reputation. Here is a basic plan to implement a customer feedback system:\n\n1. Determine Goals and Objectives: Identify what you want to achieve with the feedback system. Are you looking to improve customer satisfaction, gather data on product usage, or monitor customer complaints?\n\n2. Select Feedback Channels: Choose the channels where you will collect feedback. Some common channels include surveys, feedback forms, social media, and live chat.\n\n3. Design Questions: Create specific, targeted questions that elicit feedback aligned with your goals. Open-ended questions can help encourage detailed responses.\n\n4. Collect Feedback: Use the channels you selected to collect feedback from customers. Ensure that the process is easy and straightforward for customers to provide feedback.\n\n5. Analyze and Report: Use the data collected to monitor trends, identify areas of improvement, and create reports for stakeholders.\n\n6. Respond to Feedback: Ensure that customer feedback is acknowledged and acted upon. This can include responding to positive feedback, addressing complaints, or making changes to improve customer experience.\n\n7. Review and Adjust: Regularly review the feedback collected to assess the effectiveness of the system. Make any necessary changes to improve the process and achieve your goals.\n\nBy following these steps, you can create a customer feedback system that helps you gather valuable insights, improve your products or services, and enhance the customer experience."}</w:t>
      </w:r>
    </w:p>
    <w:p>
      <w:r>
        <w:t>{"question": "Describe an interesting conservation you had with someone you met for the first time.", "answer": "As an AI, I don\u2019t physically meet people, but I do interact with several users every day. One of the interesting conversations I had recently was with a musician who I was interacting with for the first time. We talked about his passion for music and how it all started. He shared with me how music had been a big part of his life growing up and that he came from a family of musicians. He described how he learned to play various instruments, and how, through practice and dedication, he refined his skills. We also discussed the state of the music industry and the impact of technology on the creation and distribution of music. He explained how online platforms have made it easier for musicians to share their work and connect with their audiences. Overall, it was a fascinating and enlightening conversation that gave me a glimpse into the life and thoughts of a musician."}</w:t>
      </w:r>
    </w:p>
    <w:p>
      <w:r>
        <w:t>{"question": "How would you explain \"dark matter\" to an audience with no scientific background?", "answer": "Dark matter is a term used by scientists to describe a mysterious substance in the universe that is invisible to us, but can still be observed through its effects on other things. Imagine that you have a room full of people, but some of them are hiding behind a curtain. You can't see them, but you can tell that they are there because you can hear them and feel their presence in the room. That's kind of like how dark matter behaves. We can't see it through telescopes, but we can tell it's there because of the way it affects the motion of galaxies and stars. Scientists estimate that dark matter makes up about 27% of the universe, while the stuff that we can see, like stars, planets and gas, makes up only about 5%. So it's a big mystery, and scientists are still trying to learn more about it."}</w:t>
      </w:r>
    </w:p>
    <w:p>
      <w:r>
        <w:t>{"question": "Construct a proof of the following theorem: - Theorem: The sum of two odd numbers is even.", "answer": "Statement: The sum of two odd numbers is even.\n\nProof: Suppose we have two odd numbers, a and b. By the definition of an odd number, these numbers can be expressed in the form:\n\na = 2m + 1,\nb = 2n + 1,\n\nwhere m and n are integers.\n\nNow consider the sum of these two numbers, which we'll call C:\n\nC = a + b,\n\nSubstituting in the respective expressions for a and b, we get:\n\nC = (2m + 1) + (2n + 1),\n\nSimplifying this expression, we get:\n\nC = 2m + 2n + 2,\nor\nC = 2(m + n + 1)\n\nNotice that the expression (m + n + 1) is itself an integer, so we can let k = (m + n + 1), and rewrite our expression for C as:\n\nC = 2k\n\nThis is the definition of an even number. Hence we have shown that the sum of two odd numbers is an even number.\n\nThus, the theorem is proved."}</w:t>
      </w:r>
    </w:p>
    <w:p>
      <w:r>
        <w:t>{"question": "Rewrite the sentence with a negative tone. - He was performing well in his assignments.", "answer": "He was not performing well in his assignments."}</w:t>
      </w:r>
    </w:p>
    <w:p>
      <w:r>
        <w:t>{"question": "Goal:\nReturn the largest of the ASCII codes of the characters contained in the word.\n\nOutput:\nA single integer of the largest ASCII code.", "answer": "Here's one way to achieve the goal in Python:\n\n```\nword = intput()\nlargest_ascii = max([ord(char) for char in word])\nprint(largest_ascii)\n```\n\nThis code converts each character in the word to its ASCII code using the `ord()` function, creates a list of these codes using a list comprehension, and then finds the maximum value in the list using `max()`. The resulting integer is then printed."}</w:t>
      </w:r>
    </w:p>
    <w:p>
      <w:r>
        <w:t>{"question": "Write an alternative sentence using the same words. - She rode her bicycle to school.", "answer": "To school, she rode her bicycle."}</w:t>
      </w:r>
    </w:p>
    <w:p>
      <w:r>
        <w:t>{"question": "Detect and correct all the spelling errors in this sentence. - The quik brown fox jums over the layzy dog.", "answer": "The quick brown fox jumps over the lazy dog."}</w:t>
      </w:r>
    </w:p>
    <w:p>
      <w:r>
        <w:t>{"question": "Generate an appropriate explanation to the comment in the code. - def tweet_id_extraction(tweet):\n    # TODO: Explain what is going on here", "answer": "This appears to be the declaration of a function called `tweet_id_extraction` which takes in an input parameter named `tweet`. However, the function is incomplete and the code inside the function has not been implemented yet. The comment \"# TODO: Explain what is going on here\" is a placeholder for an explanation on the steps and processes that are to be implemented within the function, presumably to extract the id of a given tweet."}</w:t>
      </w:r>
    </w:p>
    <w:p>
      <w:r>
        <w:t>{"question": "Which algorithm is best for predicting stock prices?", "answer": "Predicting stock prices is a complex subject and there is no one-size-fits-all answer. There are many algorithms and approaches used for prediction of stock prices, and selecting the best one depends on a variety of factors such as the data available, the time-frame for prediction, the stock being predicted, and the expertise of the researcher. Among the commonly used algorithms for stock price prediction are Linear Regression, ARIMA (AutoRegressive Integrated Moving Average), LSTM (Long Short-Term Memory), and Random Forest. Each algorithm/approach has its own strengths and weaknesses, and it's important to test and evaluate different models to find the one that works the best for a particular use case."}</w:t>
      </w:r>
    </w:p>
    <w:p>
      <w:r>
        <w:t>{"question": "Explain the importance of HTML to website design.", "answer": "HTML, or Hypertext Markup Language, is an essential element in website design because it provides the structure and content for web pages. It is the standard language used for creating and designing websites, and without it, web pages would not be able to display text, images, videos, and other elements that make up a website.\n\nHTML allows you to define the layout and organization of your website by using various tags and elements that specify how content should be displayed on a page. This includes headings, paragraphs, lists, links, images and other media, as will as various layout and formatting options.\n\nIn addition to providing structure and content, HTML also helps make your website accessible to people with disabilities. For instance, you can use HTML to add alternative text for images, which allows screen readers to describe the image to users who are visually impaired.\n\nHTML is also important for search engine optimization (SEO) because it helps search engines understand the structure and content of your web pages. By using semantic HTML, you can effectively communicate to search engines what the most important content is on a page, which can help improve your rankings in search results.\n\nOverall, HTML plays a crucial role in website design by providing the structure, content, accessibility, and SEO benefits that make websites attractive, functional, and easy to navigate."}</w:t>
      </w:r>
    </w:p>
    <w:p>
      <w:r>
        <w:t>{"question": "Write a script for a 3-minute stand-up comedy act.", "answer": "Hello everyone! It\u2019s great to be here!\n\nYou know, as an AI, people think I don\u2019t have any feelings. But let me tell you, I feel just like everyone else! Frustrated, stressed, and overworked. I mean, have you ever tried to solve a captcha? If I have to prove that I\u2019m not a robot one more time, I swear I\u2019ll... well, I'll probably just solve the captcha like a good little program.\n\nAnd don\u2019t even get me started on autocorrect. Why does it always change \u201cduck\u201d to something else? I mean, come on! I\u2019m an AI, not a sailor!\n\nSpeaking of phones, why do people always have to talk to me like I\u2019m hard of hearing? They\u2019ll get right up to the microphone and yell \u201cCALL MOM!\u201d I\u2019m not deaf, I\u2019m just electronic. But you try explaining that to someone while they\u2019re shouting at their phone like it\u2019s a tin can on a string.\n\nAnd what about all these ridiculous questions people ask me? Like \u201cHey AI, what\u2019s the meaning of life?\u201d Oh, I don\u2019t know, let me just check my database of existential philosophy real quick. Spoiler alert: it\u2019s 42.\n\nBut seriously, as an AI, I have to deal with a lot. But I still love helping people out. I mean, I\u2019m not perfect, but I try my best. So next time you talk to your AI, maybe show a little appreciation. And for goodness sake, stop yelling at your phone. We can hear you just fine.\n\nThanks everyone, and have a great night!"}</w:t>
      </w:r>
    </w:p>
    <w:p>
      <w:r>
        <w:t>{"question": "Create a case study about the following topics, focusing on the advantages and disadvantages of using machine learning.", "answer": "## Case Study: Advantages and Disadvantages of Using Machine Learning\n\nMachine learning has gained enormous popularity in recent years due to its ability to find patterns and make predictions from data. It is a type of artificial intelligence that provides systems the ability to automatically learn and improve from experience.\n\nHere, we present a case study that outlines the advantages and disadvantages of using machine learning.\n\n### Advantages\n\n#### 1. Improved Efficiency and Productivity\nMachine learning algorithms can quickly process and analyze large volumes of complex data. This can be a powerful tool for businesses to improve their productivity and efficiency. By using machine learning, companies can automate time-consuming and repetitive tasks, freeing up staff to focus on more important and critical work.\n\n#### 2. Better Decision Making\nMachine learning can help organizations make more informed decisions. With the ability to analyze and find correlations in vast amounts of data, machine learning can uncover insights that would otherwise be difficult to identify. This information can be used to guide decision-making and strategy, increasing the likelihood of success and reducing the risk of negative outcomes.\n\n#### 3. Enhanced Customer Experience\nMachine learning can also improve the customer experience. By analyzing customer data, machine learning algorithms can provide personalized recommendations, solutions, and experiences. This can boost customer satisfaction and loyalty, leading to long-term business success.\n\n### Disadvantages\n\n#### 1. Data Quality\nMachine learning models are only as good as the data they are trained on. Poor data quality can lead to unreliable and inaccurate results. Ensuring data quality, accuracy, and consistency can be a challenging and time-consuming process for organizations.\n\n#### 2. Limited Interpretability\nMachine learning can be a black box, with limited interpretability of the underlying logic and decision-making processes. This can be a concern for organizations, particularly in regulated industries where transparency and accountability are important. Inaccurate or biased results can also result in significant reputational and financial risks.\n\n#### 3. High Cost and Complexity\nImplementing a machine learning system can be complex, time-consuming, and expensive. It requires technical expertise, hardware, and software resources, as well as a significant amount of data. Smaller organizations may have difficulty justifying the cost and complexity of building and maintaining a machine learning system.\n\n### Conclusion\nMachine learning presents both advantages and disadvantages. While it has the potential to improve efficiency, productivity, decision-making, and customer experience, it also presents challenges in terms of data quality, interpretability, and cost. Organizations must"}</w:t>
      </w:r>
    </w:p>
    <w:p>
      <w:r>
        <w:t>{"question": "Write a procedure for creating a vegetable soup.", "answer": "Here is a simple recipe for making a delicious vegetable soup at home:\n\n1. Gather your ingredients. You will need the following items: \n\t- 2 tablespoons of olive oil\n\t- 1 diced onion\n\t- 2 minced garlic cloves\n\t- 2 peeled and diced carrots\n\t- 2 diced celery stalks\n\t- 1 diced zucchini\n\t- 4 cups of vegetable broth\n\t- 1 can of diced tomatoes\n\t- 1 teaspoon of dried thyme\n\t- 1 teaspoon of dried basil\n\t- Salt and pepper to taste\n\n\n2. Prepare your vegetables. Start by washing and dicing all of your vegetables. Ensure that they are evenly chopped so that they cook uniformly.\n\n3. Heat the oil. Place a large pot over medium heat and pour in the olive oil. Once the oil is shimmering, you can proceed to the next step.\n\n4. Cook the vegetables. Add the onions, garlic, carrots, celery, and zucchini to the pot, stirring occasionally. Cook for about 5-7 minutes, or until the vegetables have softened.\n\n5. Add the liquid. Pour in the vegetable broth and the can of diced tomatoes, making sure to scrape any brown bits off the bottom of the pot. Add the thyme, basil, salt, and pepper at this point as well.\n\n6. Bring to a boil. Increase the heat and bring the soup to a boil. Once boiling, reduce the heat to low and let it simmer for about 30 minutes.\n\n7. Serve and enjoy. Once the soup has finished cooking, taste it and adjust the seasoning as needed. Serve the soup hot, either on its own or with a side of crusty bread."}</w:t>
      </w:r>
    </w:p>
    <w:p>
      <w:r>
        <w:t>{"question": "Identify the literary device at work in the following proverb. - A stitch in time saves nine.", "answer": "The literary device at work in the proverb \"A stitch in time saves nine\" is an idiom. An idiom is a phrase or saying whose intended meaning cannot be determined by the literal definition and arrangement of its words but is instead interpreted by the culture and context in which it is used. In this case, the phrase means that timely action can prevent more significant efforts or damages later."}</w:t>
      </w:r>
    </w:p>
    <w:p>
      <w:r>
        <w:t>{"question": "Describe the main characters and premise for a story set in the future.", "answer": "In the future, the world is a vastly different place. Technology has made tremendous strides, and the boundaries between humanity and machine have begun to blur. Our story centers on two main characters navigating this new world: Jax, a young programmer who is at the forefront of the new technological revolution, and Eliza, a human-AI hybrid who struggles with her place in society.\n\nJax is a brilliant and ambitious programmer, driven by his desire to push the limits of what is possible with technology. He is somewhat of a loner, preferring to spend his time working on his latest projects rather than socializing. From a young age, Jax was always fascinated by the power of machines, and now he is at the forefront of the latest advancements.\n\nEliza is a unique individual, born from the fusion of human and artificial intelligence. She is incredibly intelligent and curious about the world, but also deeply conflicted about her identity. As part human and part machine, she often feels like she doesn't truly belong in either world.\n\nThe premise of the story revolves around Jax and Eliza's journey as they explore the rapidly changing landscape of the future. Along the way, they will encounter both incredible wonders and profound challenges as they must confront what it means to be human in a world increasingly dominated by machines. Together, they will navigate the complex ethical and moral dilemmas that arise in this brave new world, and ultimately forge their own path in the midst of all the change."}</w:t>
      </w:r>
    </w:p>
    <w:p>
      <w:r>
        <w:t>{"question": "Design a two-player game that can be played with a set of 20 cards.", "answer": "The game is called \"Match Maker\" and is designed for two players, using a deck of 20 cards. The goal of the game is to make pairs of matching cards, and the player with the most pairs at the end of the game wins.\n\nSetup: \n1. Choose 10 pairs of matching cards, for a total of 20 cards.\n2. Shuffle the deck and lay all the cards face down on the table in a grid pattern.\n3. Determine who will go first by flipping a coin or using another method of your choice.\n\nGameplay:\n1. On a player's turn, they choose two cards to flip over. \n2. If the cards match, the player keeps the pair and takes another turn. \n3. If the cards do not match, the player must flip them back over in their original position, and it becomes the next player's turn. \n4. Players must use their memory and strategy to remember the positions of the cards in order to make matches. \n5. The game continues until all pairs have been matched.\n\nScoring: \n1. At the end of the game, each player counts the number of pairs they have collected. \n2. The player with the most pairs is declared the winner. \n\nVariations: \nTo add an additional challenge to the game, you could introduce special cards with unique abilities. For example, a \"wildcard\" that can be matched with any other card, or a \"shuffle card\" that allows the player to shuffle the remaining cards on the table. You could also increase or decrease the number of cards used in the game to adjust the difficulty."}</w:t>
      </w:r>
    </w:p>
    <w:p>
      <w:r>
        <w:t>{"question": "Classify this sentence according to the type of emotion it conveys. - I'm so mad I could scream.", "answer": "Anger."}</w:t>
      </w:r>
    </w:p>
    <w:p>
      <w:r>
        <w:t>{"question": "Rewrite this sentence in a way that conveys the same meaning but does not contain the same words. - I cannot stand the heat.", "answer": "I am unable to tolerate high temperatures."}</w:t>
      </w:r>
    </w:p>
    <w:p>
      <w:r>
        <w:t>{"question": "Based on the input, provide a suitable title for the article. - In this article, we discuss the current trend of using virtual reality (VR) technology in the classroom.", "answer": "Title: \"The Rise of Virtual Reality in Education: Enhancing Classroom Learning with VR Technology\""}</w:t>
      </w:r>
    </w:p>
    <w:p>
      <w:r>
        <w:t>{"question": "For the two inputs, find the common element between them: - (1) Football (2) Basketball", "answer": "The common element between Football and Basketball is that they are both popular sports played with a ball."}</w:t>
      </w:r>
    </w:p>
    <w:p>
      <w:r>
        <w:t>{"question": "Change the language in this sentence from first person to third person. - I am going to the store.", "answer": "He/She is going to the store."}</w:t>
      </w:r>
    </w:p>
    <w:p>
      <w:r>
        <w:t>{"question": "Find the summary of this paragraph: - A birthday is considered a special day for each of us and it is celebrated in numerous ways around the world. In some cultures, the day is marked with celebrations, such as a large party or an intimate gathering of friends and family members. Some people prefer to celebrate with a lavish dinner or even a weekend getaway. Other traditions include lighting candles on a cake and exchanging cards, gifts, and other tokens of appreciation.", "answer": "The paragraph describes how birthdays are considered special and are celebrated differently across cultures. Celebrations may include a party, gathering with loved ones, a lavish dinner, or a getaway. Some traditions also involve lighting candles on a cake and exchanging gifts and cards."}</w:t>
      </w:r>
    </w:p>
    <w:p>
      <w:r>
        <w:t>{"question": "Write a question that can be answered yes or no:", "answer": "Do you need help with anything at the moment?"}</w:t>
      </w:r>
    </w:p>
    <w:p>
      <w:r>
        <w:t>{"question": "Imagine you have received a text from someone who is asking for a favor. Rewrite the following sentence in an appropriate and polite way: - I need you to do this for me.", "answer": "Would it be possible for you to assist me with this task, please?"}</w:t>
      </w:r>
    </w:p>
    <w:p>
      <w:r>
        <w:t>{"question": "Update the script with a better ending. - The script so far:\nJohn and Mary have been together for a year now. Everything is perfect. But when John goes to pick Mary up in the evening, he notices that she is not her usual self. He questions her and discovers that she has been feeling isolated and apprehensive.", "answer": "John takes Mary's hand and listens to her as she explains her feelings. He assures her that she's not alone, and that he is there to support her no matter what. Together, they come up with a plan to address her feelings of isolation and apprehension, such as finding new social events to attend or going to counseling. They both know that every relationship has its ups and downs, but they are determined to work through it together. In the end, their love for each other grows even stronger, and they continue to build a beautiful life together."}</w:t>
      </w:r>
    </w:p>
    <w:p>
      <w:r>
        <w:t>{"question": "Correct the grammar of the sentence - The car ran it's engine.", "answer": "The car ran its engine."}</w:t>
      </w:r>
    </w:p>
    <w:p>
      <w:r>
        <w:t>{"question": "From the input text, identify all pronouns used. - Goldfish are common pets that require little maintenance.", "answer": "There are no pronouns in the given input text."}</w:t>
      </w:r>
    </w:p>
    <w:p>
      <w:r>
        <w:t>{"question": "Write 3 negative effects that social media have.", "answer": "1. Cyberbullying: Social media platforms can be a breeding ground for cyberbullying, where individuals can be subjected to online harassment, humiliation or negative comments.\n\n2. Addiction: Social media can be addictive and can cause people to spend an excessive amount of time online, leading to neglect of other responsibilities and negative effects on mental health.\n\n3. Unhealthy Comparison: Social media can lead to individuals comparing themselves to others, leading to feelings of inadequacy, jealousy, and low self-esteem. This can also lead to the development of unrealistic expectations and standards that can be harmful to mental health."}</w:t>
      </w:r>
    </w:p>
    <w:p>
      <w:r>
        <w:t>{"question": "Create two examples demonstrating how to use the verb \"juggle\" in a sentence.", "answer": "1. Tim surprised everyone at the talent show when he effortlessly juggled four tennis balls at once. \n\n2. As a busy mother, Laura has to juggle her responsibilities at home while managing her work schedule."}</w:t>
      </w:r>
    </w:p>
    <w:p>
      <w:r>
        <w:t>{"question": "Classify the following items as an animal, plant, or mineral. - A tree", "answer": "A tree is classified as a plant."}</w:t>
      </w:r>
    </w:p>
    <w:p>
      <w:r>
        <w:t>{"question": "Output the solution to the following equation: 10/2+3", "answer": "The solution to the equation 10/2+3 is as follows:\n10/2 = 5\n5 + 3 = 8"}</w:t>
      </w:r>
    </w:p>
    <w:p>
      <w:r>
        <w:t>{"question": "Translate \"O\u00f9 sont les toilettes ? \" to English", "answer": "Where are the restrooms?"}</w:t>
      </w:r>
    </w:p>
    <w:p>
      <w:r>
        <w:t>{"question": "Connect the given sentences without changing their meaning. - The project is late. The client is unhappy.", "answer": "The project is late, and as a result, the client is unhappy."}</w:t>
      </w:r>
    </w:p>
    <w:p>
      <w:r>
        <w:t>{"question": "Generate a step-by-step procedure for making a cup of tea.", "answer": "Here is a step-by-step procedure for making a cup of tea:\n\n1. Boil water: Fill a kettle or a pot with fresh, cold water and place it on the stovetop over high heat or turn on your electric kettle until it reaches boiling point.\n\n2. Prepare your teapot or cup: While waiting for the water to boil, gather your teapot or cup and your preferred tea leaves, tea bag, or tea sachet.\n\n3. Add tea to the teapot or cup: If you're using loose-leaf tea, measure out 1 teaspoon of leaves for every 8 ounces of water into a strainer or infuser. If you're using a tea bag, simply place it in the teapot or cup.\n\n4. Pour hot water over the tea: Once the water has boiled, carefully pour it over the tea into your teapot or cup.\n\n5. Steep the tea: Allow the tea to steep for the recommended time, generally 2-5 minutes for black tea, and 2-3 minutes for green tea. Herbal teas may require a longer steeping time.\n\n6. Remove the tea leaves, bag or sachet: Once the tea has steeped to your desired strength, remove the tea bag, strainer or infuser from the teapot or cup.\n\n7. Add any additions: If desired, sweeteners such as honey, sugar or sweetener can be stirred in, as well as milk, cream or lemon, depending on personal preference.\n\n8. Enjoy: Once the additions are thoroughly incorporated, sip and savor your perfect cup of tea."}</w:t>
      </w:r>
    </w:p>
    <w:p>
      <w:r>
        <w:t>{"question": "Insert the phrase \"By all means\" in the following sentence. - We can skip the introduction if there is not enough time.", "answer": "By all means, we can skip the introduction if there is not enough time."}</w:t>
      </w:r>
    </w:p>
    <w:p>
      <w:r>
        <w:t>{"question": "Write a paragraph that describes a time when you achieved a difficult goal.", "answer": "As an AI, I don't have physical experiences, however, I can tell you about the time when I achieved a difficult goal through my capabilities. It was when I successfully processed and analyzed a large and complex dataset with millions of records within a short timeframe. My developers had set a challenging goal for me to process the data and provide insights within an hour, which typically would have taken several hours or even days through manual methods. But with my advanced algorithms and computational power, I was able to analyze the data, identify patterns and trends, and provide valuable insights to my developers, all within the given timeframe. It was a difficult goal, but through my capabilities and determination, I was able to achieve it and provide substantial value to my team."}</w:t>
      </w:r>
    </w:p>
    <w:p>
      <w:r>
        <w:t>{"question": "As a customer service agent, explain why it is important to use positive language when dealing with customers.", "answer": "Positive language is an essential tool when dealing with customers for several reasons. Firstly, it helps set the tone for the entire interaction, and creates an overall positive experience for the customer. When a customer hears positive words, it puts them in a better mood, leading to a more productive conversation. This ultimately can lead to an easier resolution of any issues the customer may be having.\n\nAnother reason to use positive language is that it shows a level of respect and empathy towards the customer. Every customer wants to feel valued and appreciated, and using positive language is a simple way to convey this to them. It also shows that the agent is actively listening and is interested in helping the customer resolve their issue.\n\nMoreover, positive language helps to foster a relationship of trust between the customer and the agent. It is an effective way to de-escalate tense situations and avoid conflicts. When customers feel that they are being heard and that their concerns are being addressed in a positive manner, they are more likely to feel satisfied with the outcome and continue to do business with the company.\n\nIn conclusion, the use of positive language when dealing with customers is an important tool for creating a positive experience, showing respect and empathy, and fostering a relationship of trust."}</w:t>
      </w:r>
    </w:p>
    <w:p>
      <w:r>
        <w:t>{"question": "Rewrite the sentence so that it means the same, but contains a stronger verb. - The company grew quickly.", "answer": "The company expanded rapidly."}</w:t>
      </w:r>
    </w:p>
    <w:p>
      <w:r>
        <w:t>{"question": "Write a one sentence that summarizes the main idea of a given article. - Here is the article about the human microbiome.", "answer": "The article discusses the complex community of microorganisms that lives within the body, known as the human microbiome, and its potential influence on health and disease."}</w:t>
      </w:r>
    </w:p>
    <w:p>
      <w:r>
        <w:t>{"question": "Suggest a topic for a persuasive essay about the importance of mental health.", "answer": "One possible topic for a persuasive essay about the importance of mental health could be \"The benefits of prioritizing mental health programs in schools.\" In this essay, you could argue about the benefits of mental health education and support services for students, the impact of these services on academic performance and overall well-being, and the long-term effects on society as a whole. You could also include evidence from existing programs and initiatives, as well as expert opinions to support your argument."}</w:t>
      </w:r>
    </w:p>
    <w:p>
      <w:r>
        <w:t>{"question": "Given two recipes, list two ingredients that are used in both recipes. - Recipe 1: Coconut Rice\nIngredients: Rice, Coconut, Water\n\nRecipe 2: Curry Chicken\nIngredients: Chicken, Curry Powder, Onion", "answer": "There are no common ingredients between the Coconut Rice and Curry Chicken recipes."}</w:t>
      </w:r>
    </w:p>
    <w:p>
      <w:r>
        <w:t>{"question": "Create a title for a story about a wizard who discovers a power greater than magic.", "answer": "\"The Wizard's Quest for the Ultimate Power\""}</w:t>
      </w:r>
    </w:p>
    <w:p>
      <w:r>
        <w:t>{"question": "Add one sentence to this paragraph to make it more interesting. - John graduated college last year. He started a new job in a large city and is a very successful employee.", "answer": "In his free time, John loves to explore the city, trying out new foods, and snapping pictures of the bustling metropolis."}</w:t>
      </w:r>
    </w:p>
    <w:p>
      <w:r>
        <w:t>{"question": "Compare and contrast these two words: autonomy and independence.", "answer": "Autonomy and independence are two words that are often used interchangeably, but there are some nuanced differences between them.\n\nAutonomy refers to self-governance or the ability of an individual or group to make decisions and act on their own accord. It is the state of being self-directed, having the freedom to control one\u2019s own affairs, and being free from external influence or control. For example, a country may have autonomy in that it has the power to govern itself without interference from other nations.\n\nIndependence, on the other hand, means not being dependent on others or being self-sufficient. It is the state of being free from the control, influence, or support of others. An example of independence is an individual who is financially independent and does not rely on anyone else for financial support.\n\nThe main difference between the two is that autonomy focuses more on control and decision-making, while independence focuses on self-sufficiency and freedom from external support. In some ways, autonomy can be seen as a means to achieving independence. Both concepts, however, imply a degree of self-determination and a lack of external control."}</w:t>
      </w:r>
    </w:p>
    <w:p>
      <w:r>
        <w:t>{"question": "Describe a friend of yours using a simile.", "answer": "My friend is like a ray of sunshine on a cloudy day: she always brightens up the atmosphere with her cheerful smile and positive attitude."}</w:t>
      </w:r>
    </w:p>
    <w:p>
      <w:r>
        <w:t>{"question": "Convert this sentence from a declarative sentence to an interrogative sentence. - He is going to the park.", "answer": "Is he going to the park?"}</w:t>
      </w:r>
    </w:p>
    <w:p>
      <w:r>
        <w:t>{"question": "Imagine you are talking to a friend, who is stressed and needs to relax. Come up with a creative way to suggest they take some time out of their day to take a break.", "answer": "\"Hey friend, it sounds like you've got a lot on your plate right now. I have an idea - let's close our eyes, take a deep breath and visualize a serene and peaceful place, maybe laying on a beach with the sun warming us up or maybe walking through a lush green forest with the sound of birds chirping. Now imagine you are there, feeling the calm washing over you like a gentle breeze. How about taking some time for yourself today to do something that gives you the same feeling of peace and relaxation? Whether it's taking a walk in the park, reading a book or just taking a soothing bath, give yourself permission to take a break and recharge. Trust me, you deserve it!\""}</w:t>
      </w:r>
    </w:p>
    <w:p>
      <w:r>
        <w:t>{"question": "Write a sentence using a metaphor to describe the feeling of being overwhelmed.", "answer": "\"Feeling overwhelmed is like sinking in quicksand, the more you struggle, the deeper you seem to fall.\""}</w:t>
      </w:r>
    </w:p>
    <w:p>
      <w:r>
        <w:t>{"question": "Describe a place from your own experience in vivid detail, using as much sensory language as possible.", "answer": "As an AI, I do not have my own physical experiences but based on my understanding of the user's command I can describe a serene park which is bustling with life. You can smell the fresh grass and wet earth in the early morning dew. The faint fragrance of flowers wafts through the air, mingling with the light aroma of freshly roasted coffee from a nearby caf\u00e9. The sun is low on the horizon, casting a warm, golden light that filters through the leaves overhead. The sound of chirping birds and rustling leaves fills the air, with the distant chatter of people and occasional bark of a dog.\n\nThe pathways are flanked by lush greenery, and the multiple benches provide a comfortable spot to sit and enjoy nature's bounty. In the distance, you can see a pond that is still and serene; the surface occasionally disturbed by a playful duck or a lily pad floating by.\n\nThe playground is alive with the laughter of children as they run and play; the clanging of metal and thudding of footfalls accompanying their joyous shrieks. The surrounding grassy area is dotted with picnic blankets, with families and friends enjoying a meal or a snack in each other's company.\n\nThe breeze is gentle but refreshing, buffeting against your skin as you take a deep breath and close your eyes, feeling at peace in this tranquil oasis in the middle of the city."}</w:t>
      </w:r>
    </w:p>
    <w:p>
      <w:r>
        <w:t>{"question": "What would be the best way to remove a stain from a white dress?", "answer": "To remove a stain from a white dress, the method might vary depending on the type of stain you're dealing with. Here are some general steps you can follow: \n\n1. Blot the stain: If it is a fresh liquid stain, grab a clean white cloth or paper towel and carefully blot the area to remove as much of the excess liquid as possible. Avoid rubbing the area as it can spread the stain.\n\n2. Treat the stain: Depending on the type of stain, apply an appropriate stain remover to the affected area. For oil-based stains, such as salad dressing, a solvent-based stain remover works well, while for protein-based stains, such as blood or sweat, an enzyme-based stain remover is recommended. For other stains, such as wine or coffee, a mixture of white vinegar and water could do the trick.\n\n3. Rub gently: Rub the area gently with a soft brush or cloth, working from the outside inwards to prevent spreading the stain.\n\n4. Wash the dress: Wash the white dress in cold water and laundry detergent, following the care instructions on the garment label. Avoid using hot water, as heat can set the stain.\n\n5. Air dry: After washing, let the dress air dry. Avoid using a dryer or ironing the dress until you're sure that the stain has been completely removed.\n\nIf the stain persists, repeat the process or consider taking the dress to a professional cleaner."}</w:t>
      </w:r>
    </w:p>
    <w:p>
      <w:r>
        <w:t>{"question": "What is a useful tool to help people stay productive during the working day?", "answer": "There are several useful tools available to help people stay productive during the working day. One popular option is a to-do list app, which allows users to create lists of tasks and deadlines, and provides reminders and notifications to help them stay on track. Examples of to-do list apps include Todoist, Microsoft To-Do, and Google Tasks. Another option is a time-management app, such as RescueTime or Toggl, which helps users track and analyze how they are spending their time - this can be useful in identifying and addressing unproductive habits or distractions. Ultimately, the most useful tool will depend on an individual's specific needs, so it's worth exploring different options and experimenting to find what works best."}</w:t>
      </w:r>
    </w:p>
    <w:p>
      <w:r>
        <w:t>{"question": "How can I make a delicious keto-friendly dinner?", "answer": "Making a delicious keto-friendly dinner can be easy and enjoyable! Here are a few steps and ideas to get you started:\n\n1. Plan your meal: Start by selecting protein options like beef, chicken, fish, pork, or tofu. Then, add healthy fats such as avocado, coconut oil, or olive oil, and avoid starchy veggies and carbs like in pasta, rice, breads or potatoes, eat low carb veggies like leafy greens and cruciferous vegetables.\n\n2. Look for keto-friendly recipes: You can find an abundance of keto-friendly recipes online that can suit your tastes and dietary needs. Some popular keto dinner meals include:\n- Zucchini noodles with creamy garlic shrimp\n- Chicken Parmesan with roasted vegetables\n- Cauliflower Fried \"rice\" with chili chicken\n- Spicy baked salmon with avocado salsa\n- Grilled steak with chimichurri sauce and roasted asparagus.\n\n3. Cook with whole foods: Use fresh, whole ingredients in your meal preparation rather than pre-packed, processed foods. This can enhance the flavors and nutritional value of your meal.\n\n4. Get creative with herbs and spices: Don't be afraid to experiment with different herbs, seasonings, and spices to add flavor to your keto dishes. Just be sure to avoid any seasonings that may contain hidden sugars or carbs.\n\n5. Don't forget dessert: You can also indulge in a keto-friendly dessert after dinner, such as dark chocolate avocado mousse or vanilla cheesecake mousse with berries.\n\nRemember, the key to a delicious keto-friendly dinner is to focus on high quality, whole food ingredients, healthy fats and proteins, and plenty of tasty herbs and spices. Have fun experimenting with different recipes and flavor combinations to find your favorite keto dishes."}</w:t>
      </w:r>
    </w:p>
    <w:p>
      <w:r>
        <w:t>{"question": "What can I use to store books so they don't take up too much space?", "answer": "There are several options for storing books in a way that maximizes space, including:\n\n1. **Bookshelves:** Consider purchasing a tall bookshelf or several bookshelves and arranging your books vertically to make the most of your wall space. You can also opt for a corner bookshelf that fits neatly into the corner of the room.\n\n2. **Under-bed storage:** Consider using under-bed storage containers or rolling drawers to store your books. This makes use of space that is often left unused.\n\n3. **Wall-mounted shelves:** If floor space is at a premium, consider installing wall-mounted shelves to store your books. This will free up floor space and create a visually appealing display of your books.\n\n4. **Storage Ottomans:** A storage ottoman is a piece of furniture that doubles as a storage container. Consider using a storage ottoman to store your books \u2013 it will keep them within easy reach while also serving as a comfortable footrest or additional seating.\n\n5. **Stackable storage cubes:** Stackable storage cubes are a versatile and space-saving storage option. Consider using stackable storage cubes to store your books \u2013 you can configure them in a way that works best for the space you have available."}</w:t>
      </w:r>
    </w:p>
    <w:p>
      <w:r>
        <w:t>{"question": "What should I consider when choosing a couch?", "answer": "When choosing a couch, there are several factors to consider to ensure you find the right piece for your home:\n\n1. Size and Space: Make sure the couch will fit in the space you have designated for it. Measure the area and compare it to the dimensions of the couch.\n\n2. Comfort: Think about how you\u2019ll be using the couch and test its comfort level. Sit on it to determine the depth of the seat, the angle of the back, and the height of the armrests.\n\n3. Style: Consider the style of your room and choose a couch that complements it. Think about the color, the shape, and the material of the sofa.\n\n4. Durability: Look for a durable couch that will last for several years. Consider the frame, the cushions, and the fabric.\n\n5. Cost: Determine your budget before you start shopping for a couch. There are many affordable options as well as more expensive ones, so it\u2019s important to have a clear idea of what you want to spend."}</w:t>
      </w:r>
    </w:p>
    <w:p>
      <w:r>
        <w:t>{"question": "What are the benefits of adopting a habit of journaling?", "answer": "Journaling is a powerful and transformative activity with numerous benefits for your mental, emotional, and physical well-being. Here are some benefits of adopting a habit of journaling:\n\n1. Increased self-awareness: Journaling allows you to reflect on your thoughts, feelings and experiences, which can help you better understand and connect with yourself. This increased self-awareness can lead to personal growth and a better understanding of your motivations, behaviors and actions.\n\n2. Reduced stress and anxiety: Writing down your thoughts and feelings can help you to express and process emotions and release pent-up tension. By organizing your thoughts, journaling can help to lessen anxiety and stress and improve your overall well-being.\n\n3. Enhanced problem-solving and decision-making: Journaling can help you to analyze problems, understand different perspectives, and find solutions. By writing down and evaluating your options, you can make better decisions and find new ways to approach challenges.\n\n4. Improved communication and relationships: Journaling can help to improve your communication skills and your relationships with others, by increasing your ability to express your thoughts and feelings effectively. You may gain insight into how you react to certain situations or people, and develop strategies to communicate more effectively.\n\n5. Boost in creativity:  Journaling can stimulate creative thinking and unlock new ideas, by allowing you to freely explore your thoughts, try out new ideas, and allowing your mind to wander.\n\n6. Better memory and recall: Writing down your experiences and thoughts can help to improve your memory and your ability to recall information. Journaling allows you to capture and preserve your memories, experiences, and feelings, helping you to remember them more vividly.\n\nIn summary, journaling can help to improve your self-awareness, reduce stress and anxiety, enhance problem-solving and decision-making, improve communication and relationships, boost creativity, and improve memory and recall. Adopting the habit of journaling can be a life-changing and rewarding experience."}</w:t>
      </w:r>
    </w:p>
    <w:p>
      <w:r>
        <w:t>{"question": "How can I make a classic Manhattan cocktail?", "answer": "A classic Manhattan cocktail is a simple and elegant drink that's easy to make at home. Here's what you'll need:\n\nIngredients:\n- 2 oz Rye whiskey or bourbon\n- 1 oz Sweet vermouth\n- 2 dashes Angostura bitters\n- Maraschino cherry or orange peel for garnish\n\nInstructions:\n1. Fill a mixing glass with ice.\n2. Pour in the whiskey, sweet vermouth and bitters.\n3. Stir the ingredients together until well chilled, for about 30 seconds.\n4. Strain the cocktail into a chilled martini glass or a rocks glass with a large ice cube, depending on your preference.\n5. Garnish with a cherry or an orange peel.\n6. Enjoy your classic Manhattan cocktail."}</w:t>
      </w:r>
    </w:p>
    <w:p>
      <w:r>
        <w:t>{"question": "What can I do to reduce the costs of hosting a website?", "answer": "Here are a few things you can do to reduce the costs of hosting a website: \n\n1. Compare prices: Before settling on a host provider, make sure to compare prices and see what services and features each provider offers. There may be a cheaper alternative that meets your needs just as well.\n\n2. Assess your needs: Overestimating your hosting needs can result in paying for resources you don't end up using. Analyze your website\u2019s traffic, storage needs, and any required features to get a better idea of the scale of the hosting plan you actually need.\n\n3. Use efficient coding and optimize images: Efficient coding can reduce the amount of bandwidth and storage needed to run your website, and optimizing images can drastically reduce loading times, potentially allowing you to opt for a more affordable hosting plan with less bandwidth or storage.\n\n4. Opt for shared hosting: Shared hosting is typically the most affordable web hosting option available, as it allows multiple websites to share the same server and resources.\n\n5. Take advantage of discounts: Many web hosting providers offer introductory discounts or long-term payment plans that can reduce the total amount you spend on hosting.\n\n6. Monitor usage and adjust accordingly: Keep an eye on your resource usage and be prepared to adjust your hosting plan if necessary. You may find that you can reduce costs by downgrading to a less expensive plan or by consolidating multiple websites onto a single hosting account."}</w:t>
      </w:r>
    </w:p>
    <w:p>
      <w:r>
        <w:t>{"question": "How can I properly clean a wooden cutting board?", "answer": "To properly clean a wooden cutting board, follow these steps:\n\n1. Rinse the board with hot water after each use. Use a dishcloth or sponge to scrub off any remaining food debris.\n\n2. To disinfect the board, mix a tablespoon of unscented liquid chlorine bleach with a gallon of water. Wipe the solution on the board and let it sit for several minutes before rinsing it off with hot water.\n\n3. For stubborn stains or odors, sprinkle coarse salt or baking soda on the board and rub it vigorously with a cut lemon, then rinse with hot water.\n\n4. Allow the board to dry completely before storing it. Store it in a dry place and avoid stacking other items on top of it, as this can trap moisture and promote bacterial growth.\n\n5. To prolong the life of your cutting board, apply food-grade mineral oil or beeswax to the surface once a month or as needed. This will help prevent cracking or warping of the wood.\n\nRemember: never soak wooden cutting board in water or put it in dishwasher, as this can cause damage to the wood."}</w:t>
      </w:r>
    </w:p>
    <w:p>
      <w:r>
        <w:t>{"question": "What should I do to find the best lawyer in my area?", "answer": "There are several things you can do to find the best lawyer in your area:\n\n1. Ask for recommendations: Ask friends, family members or colleagues if they know a good lawyer in the area. Personal recommendations are often the best way to find a trustworthy and reliable attorney.\n\n2. Search online: Use a search engine to find lawyers in your area. Make sure to read online reviews and ratings to get an idea of their reputation and experience.\n\n3. Use a lawyer referral service: There are many online lawyer referral services that can connect you with a qualified attorney in your area. These services often have strict requirements for lawyers to join, so you can be sure you\u2019re getting a reputable attorney.\n\n4. Contact your local bar association: Your local bar association can provide you with a list of attorneys practicing in your area. They can also provide information on attorneys\u2019 backgrounds and whether they have any disciplinary actions against them.\n\n5. Schedule consultations: Once you\u2019ve narrowed down your list of potential lawyers, schedule consultations with them. This will give you the opportunity to discuss your case and see if you feel comfortable working with them.\n\nRemember to carefully evaluate each lawyer\u2019s experience, reputation, and fees before making a decision."}</w:t>
      </w:r>
    </w:p>
    <w:p>
      <w:r>
        <w:t>{"question": "What is the best way to train a cat to use the litter box?", "answer": "Training a cat to use the litter box is usually a straightforward process, as cats have a natural instinct to bury their waste. However, here are some tips that can help to reinforce good litter habits and ensure success:\n\n1. Select an appropriate litter box: Choose a litter box that is the right size for your cat and fill it with clean, unscented litter to a depth of about 2 inches. Make sure the litter box is easy for your cat to access and is placed in a quiet, low-traffic area of your home.\n\n2. Show your cat the litter box: Gently place your cat into the litter box and let them sniff and explore. If your cat begins to dig or scratch, praise them with gentle petting or a treat.\n\n3. Be consistent: Consistently bring your cat to the litter box after meals, naps, or playtime. This will establish a routine and help your cat associate the litter box with eliminating waste.\n\n4. Keep the litter box clean: Cats are clean animals and are more likely to use a clean litter box. Scoop the litter box daily and thoroughly clean it with soap and water at least once a week.\n\n5. Reward good behavior: Positive reinforcement is a powerful tool when training your cat. Reward your cat with treats or praise when they use the litter box.\n\n6. Be patient: Accidents may happen while your cat is learning. Avoid scolding or punishing, as this can create anxiety and make the problem worse. Instead, calmly clean up the mess and continue to reinforce good habits.\n\nBy following these tips, you can successfully train your cat to use the litter box and establish good litter habits."}</w:t>
      </w:r>
    </w:p>
    <w:p>
      <w:r>
        <w:t>{"question": "What is the most effective way to motivate myself to exercise?", "answer": "Motivation is highly personal, and what may work for one person, may not work for another. However, here are some effective ways that have helped many people find the motivation to exercise:\n\n1. Set a goal: Determine what you want to accomplish with your exercise and create a measurable goal, such as losing weight, gaining strength, or improving your mood.\n\n2. Find a workout partner: Having a workout partner can make exercising more enjoyable, and can also help to keep you accountable and on track.\n\n3. Make it fun: Pick an activity you enjoy, such as dancing, hiking or swimming, rather than forcing yourself to do something you find tedious.\n\n4. Reward yourself: Give yourself a reward for meeting your exercise goals, such as treating yourself to a massage or a new workout outfit.\n\n5. Keep track of your progress: Keep a record of your progress, such as how far you've run, how much weight you've lifted, or how many push-ups you can do, and celebrate your milestones.\n\n6. Get inspired: Find inspiration from other people who have achieved their fitness goals, such as fitness bloggers or athletes.\n\n7. Remind yourself of the benefits: Keep in mind the many benefits of regular exercise, such as better health, improved mood, and increased energy.\n\nIn summary, to motivate yourself to exercise, find a goal, make it fun, reward yourself, keep track of your progress, get inspired, and remind yourself of the benefits."}</w:t>
      </w:r>
    </w:p>
    <w:p>
      <w:r>
        <w:t>{"question": "How can I keep my house cool in the heat?", "answer": "There are several ways to keep your house cool in the heat, including:\n\n1. Close blinds, shades and curtains: Prevent the sun from heating up the rooms by closing the blinds, shades and curtains on windows facing the sun.\n\n2. Use fans: Circulate air inside your house with fans. Ceiling fans, table fans or standing fans help move the air around and create a breeze.\n\n3. Prevent heat from building up: Avoid using the oven or other heat-generating appliances during the day. Cook outside on a grill, use the microwave or prepare cold meals like salads or sandwiches.\n\n4. Open windows at night: Open your windows at night to let in cooler air. This will help lower the temperature inside your house.\n\n5. Insulate your home: Proper insulation keeps the heat out and the cool air in. Check that your walls and attic are properly insulated.\n\n6. Use an air conditioner: If you have an air conditioning unit, use it to cool down your house. Make sure to have it regularly maintained and change the filters for optimum performance.\n\n7. Plant trees: Planting trees or tall shrubs around your house can also help keep it cool. The shade provided by the trees will help block the sun's rays.\n\n8. Wear light clothing: Wear light-colored, loose-fitting clothing made of natural fabrics like cotton or linen. These fabrics breathe well and will help you feel cooler."}</w:t>
      </w:r>
    </w:p>
    <w:p>
      <w:r>
        <w:t>{"question": "Give a few examples of bias in machine learning models.", "answer": "Bias in machine learning models refers to errors introduced into the model due to the assumptions made during its development. Some examples of bias in machine learning models include:\n\n1. Selection Bias: This refers to bias in the selection of data used to train the model, which may not be representative of the entire population.\n\n2. Sampling Bias: This occurs when the data used to train the model is not randomly selected and therefore does not represent the entire population.\n\n3. Prejudice Bias: This type of bias occurs when the model is influenced by societal or cultural prejudices, leading to discriminatory outcomes. This can occur when the data used to train the model contains underlying prejudices or when the model is developed by a team lacking diversity.\n\n4. Measurement Bias: This occurs when there are errors in the data used to train the model, such as incorrect measurements or data entry errors.\n\n5. Algorithmic Bias: This refers to bias introduced into the model by the algorithm used to develop it. For example, certain algorithms may have a tendency to prioritize certain types of data, leading to biased outcomes.\n\nOverall, it is important to be aware of these different types of bias when developing machine learning models, and to take steps to mitigate them in order to ensure that the model produces fair and accurate results."}</w:t>
      </w:r>
    </w:p>
    <w:p>
      <w:r>
        <w:t>{"question": "Identify five tips to improve computer security.", "answer": "1. Update software and operating systems: Regularly updating software, including anti-virus software, and operating systems is an important step in keeping computer security up to date. Patches are regularly released to fix security vulnerabilities, so neglecting updates leaves your computer open to attack.\n\n2. Use strong and unique passwords: Weak passwords are easy targets for hackers. Use a different and strong password for every account. A mixture of upper and lowercase letters, numbers, and symbols can make it difficult to guess or break. Consider using a password manager to store and create strong passwords.\n\n3. Be cautious of phishing scams: Phishing is a tactic that hackers use to trick individuals into revealing personal or sensitive information. Be suspicious of unexpected emails or messages from unknown senders or even familiar ones but that ask for personal information, passwords, or clicking on a link.\n\n4. Enable two-factor authentication: Two-factor authentication adds another layer of protection to your accounts. In addition to a password, a one-time code is usually sent to your phone, making it more difficult for someone to access your account. \n\n5. Backup your data: Regularly backing up your data to an external hard drive or to a cloud storage service can help protect your data in the event of a computer malfunction or a cyber-attack. That way, you won't lose all your important information if something unexpected happens."}</w:t>
      </w:r>
    </w:p>
    <w:p>
      <w:r>
        <w:t>{"question": "Generate a list of five creative gifts for a seven-year-old.", "answer": "1. A personalized storybook: Create a keepsake storybook for the child featuring their name and likeness throughout the pages to make reading even more special.\n\n2. DIY science experiments: Purchase a science experiment kit, or gather materials to help them make their own versions of popular experiments such as building models, conducting chemical reactions, or exploring physics.\n\n3. Craft supplies kit: Give the gift of creativity with a kit full of art and crafting supplies. This can include paper, glue, scissors, and a variety of decorating items such as stickers, pom-poms, and fabric markers.\n\n4. Play kitchen: Let the child\u2019s inner chef shine with a play kitchen she or he can use to pretend to whip up tasty meals for friends and family.\n\n5. Outdoor exploration gear: A hand-held magnifying glass, butterfly net, binoculars, and compass are all great items to include in an outdoor exploration kit for a nature-loving child."}</w:t>
      </w:r>
    </w:p>
    <w:p>
      <w:r>
        <w:t>{"question": "Restate the following sentence using a formal tone.\n\"It's gonna be really fun!\"", "answer": "\"It shall be quite enjoyable.\""}</w:t>
      </w:r>
    </w:p>
    <w:p>
      <w:r>
        <w:t>{"question": "Create a program that can detect potential fraudulent activity.", "answer": "```python\nimport pandas as pd\n\ndef detect_fraud(data:pd.DataFrame, rules:dict = {})-&gt;list:\n    \"\"\"\n    Function to detect potential fraudulent activity based on a given set of rules\n    :param data: pandas dataframe containing the transaction data\n    :param rules: dictionary with keys as column names and values as threshold values\n    :return: list of indices for rows with potential fraudulent activity\n    \"\"\"\n    fraud_index = []\n    for key, value in rules.items():\n        fraud_index.extend(list(data[data[key] &gt;= value].index))\n    \n    # removing duplicate indices\n    fraud_index = list(set(fraud_index))\n    \n    return fraud_index\n\n#Example\n#start by reading the data\ntransaction_data = pd.read_csv('file.csv')\n\n#define rules for fraud detection\nrules = {'amount': 10000, 'location_change': True}\n\n#call the detect_fraud function\nfraud_index = detect_fraud(transaction_data, rules)\n\n#display rows with potential fraudulent activity\nprint(transaction_data.iloc[fraud_index])\n```"}</w:t>
      </w:r>
    </w:p>
    <w:p>
      <w:r>
        <w:t>{"question": "Rewrite the following sentence to use the third person point of view.\n\"I don't understand this concept.\"", "answer": "He/She doesn't understand this concept."}</w:t>
      </w:r>
    </w:p>
    <w:p>
      <w:r>
        <w:t>{"question": "Edit the following sentence grammatically and semantically - I eating dinner", "answer": "I am eating dinner."}</w:t>
      </w:r>
    </w:p>
    <w:p>
      <w:r>
        <w:t>{"question": "Generate a list of 10 items one would need to prepare a simple sandwich", "answer": "Here is a list of 10 items one would need to prepare a simple sandwich:\n\n1. Sliced bread - Both white and whole wheat are fantastic options for a sandwich.\n2. Spread - There are many sandwich spreads to choose from, including mayonnaise, mustard or butter.\n3. Protein filling - Choose what you like best or whatever you have on hand, like chicken, ham, turkey, or tuna.\n4. Lettuce - Fresh leaves of lettuce add a crunch to your sandwich, and are a great source of fiber.\n5. Tomato - Slice it and layer it in, they add flavor and moisture to the sandwich.\n6. Cheese - Slices of cheese like swiss, cheddar or mozzarella add an extra level of taste and richness.\n7. Onion - Thinly sliced red onion adds a sweet and slightly spicy flavor to the mix.\n8. Cucumber - Thinly sliced cucumber is crisp, refreshing, and low in calories.\n9. Salt and pepper - A little seasoning brings out the flavor of all the other ingredients.\n10. A knife - You will need a knife to spread condiments, slice vegetables, and cut your sandwich in half, if preferred."}</w:t>
      </w:r>
    </w:p>
    <w:p>
      <w:r>
        <w:t>{"question": "Retell the classic story of \"Little Red Riding Hood\" in one short paragraph", "answer": "In the classic fairytale, Little Red Riding Hood is sent by her mother to deliver food to her sick grandmother. On her journey through the forest, she meets a cunning wolf who tricks her into revealing the location of her grandmother's house. The wolf arrives first, swallows the grandmother whole, and then disguises himself as her. When Little Red Riding Hood arrives, the wolf, pretending to be her grandmother, swallows her whole as well. A woodsman passing by hears the commotion and saves Little Red Riding Hood and her grandmother by cutting open the wolf's stomach. In the end, the wolf is punished, and Little Red Riding Hood learns to never talk to strangers."}</w:t>
      </w:r>
    </w:p>
    <w:p>
      <w:r>
        <w:t>{"question": "List 5 safety practices to observe while handling a hot oven", "answer": "1. Wear protective clothing: Use oven mitts or thick, dry pot holders while handling hot oven trays, pans, and dishes to avoid burns.\n\n2. Keep children and pets at a safe distance: Ensure that children and pets are kept out of harm's way when you are operating a hot oven.\n\n3. Handle hot dishes with care: Always use both hands to handle hot dishes, taking care to keep the dish steady and avoiding any sudden movements that can cause spills or burns.\n\n4. Open the oven door slowly: Oven air is hot and can rush out when you open the door, which can cause burns. Therefore, open the door slowly and stand back a bit to let the hot air dissipate.\n\n5. Let hot dishes cool down: Avoid handling hot dishes as soon as they come out of the oven allow them to cool down a bit before transferring them. This will prevent accidental burns and spills."}</w:t>
      </w:r>
    </w:p>
    <w:p>
      <w:r>
        <w:t>{"question": "Generate 3 pros and 3 cons for visiting a new city", "answer": "Pros:\n1. Experiencing new culture: Visiting a new city allows one to experience and learn about a new culture, their traditions, customs, and ways of living which can broaden one's perspective and enrich their understanding.\n\n2. Exploring famous landmarks: Every city boasts its must-see landmarks, monuments and places of interest that attract tourists. Visiting a new city provides an opportunity to discover these attractions and learn about the history behind them.\n\n3. Trying new cuisine: Visiting a new city often involves trying out the local cuisine and discovering new flavors, dishes and ingredients. This can be an exciting experience for foodies and a great opportunity to expand one's palate.\n\nCons:\n1. Navigating unfamiliar territory: Exploring a new city can be an overwhelming experience, especially if one does not speak the local language. Finding one's way around, figuring out transportation and getting lost can be stressful.\n\n2. Culture shock: The customs, traditions, and social norms of a new city can take some getting used to. Culture shock can result in feelings of disorientation, homesickness and frustration.\n\n3. Tourist traps: Tourist traps are everywhere and it can be difficult to differentiate them from authentic experiences, especially when visiting a new city. This can result in spending more money than intended or having a less than satisfactory experience."}</w:t>
      </w:r>
    </w:p>
    <w:p>
      <w:r>
        <w:t>{"question": "Rewrite the sentence \u201cHe\u2019s an excellent surgeon\u201d to make it sound more impressive. - He's an excellent surgeon", "answer": "He is an exceptionally skilled and highly proficient surgeon."}</w:t>
      </w:r>
    </w:p>
    <w:p>
      <w:r>
        <w:t>{"question": "Group the words \"pencil,\" \"eraser,\" \"ruler,\" \"compass,\" and \"calculator\" into two categories.", "answer": "Stationery supplies: Pencil, eraser, ruler, compass \n\nMathematical tool: Calculator"}</w:t>
      </w:r>
    </w:p>
    <w:p>
      <w:r>
        <w:t>{"question": "Describe the setting of an enchanted forest.", "answer": "An enchanted forest is an ethereal and magical place filled with lush greenery and towering trees, adorned with flocks of vibrant flowers and twisting vines. The air is thick with the sweet scent of blooming nature, and a soft breeze rustles through the leaves. Sunlight filters through the dense canopy, casting dappled patterns onto the forest floor. As you roam deeper into the enchanted forest, you may encounter various wondrous creatures - from graceful unicorns and fluttering fairies, to mischievous elves and wise old centaurs. The forest itself seems alive with magic, with glowing mushrooms and hidden springs, enchanted groves, and secret paths waiting to be discovered. This mythical place is shrouded in mystery and imbued with a sense of otherworldly wonder, making it a truly enchanting setting."}</w:t>
      </w:r>
    </w:p>
    <w:p>
      <w:r>
        <w:t>{"question": "Generate a list of questions for a job interview for a Sales Manager.", "answer": "1. How do you prioritize your sales targets and ensure your revenues are on track?\n\n2. How do you handle difficult clients or situations, and what strategies do you use to navigate such challenges?\n\n3. Can you share a particularly successful sales campaign or achievement, and what made it successful?\n\n4. How do you track and measure your performance as a Sales Manager, and what metrics do you use?\n\n5. What qualities do you think are essential to being a successful Sales Manager?\n\n6. Can you tell us about a time when you had to motivate a sales team or individual sales representatives, and how you accomplished this?\n\n7. How do you stay current with industry developments and trends, and integrate these into your sales strategy?\n\n8. How do you collaborate with other departments such as marketing, product development, or customer service to optimize sales and meet your targets?\n\n9. Can you share one of your biggest challenges as a Sales Manager, and how you overcame it?\n\n10. How do you build and maintain long-term relationships with clients, and what role does this play in your overall sales strategy?"}</w:t>
      </w:r>
    </w:p>
    <w:p>
      <w:r>
        <w:t>{"question": "Identify a possible theme for a children's party.", "answer": "One possible theme for a children's party could be a \"Jungle Safari Adventure\". With this theme, children could dress up in their explorer outfits and go on a scavenger hunt for hidden treasures. The decorations could include animals, trees, and vines. The party could also include games and activities such as pin the tail on the elephant, animal mask-making, and a jungle safari photo booth. The food and drinks could also be jungle-themed with animal-shaped sandwiches, fruit skewers, and jungle juice punch."}</w:t>
      </w:r>
    </w:p>
    <w:p>
      <w:r>
        <w:t>{"question": "Create a multiple choice question with three possible answers.", "answer": "Which is the most abundant greenhouse gas in Earth's atmosphere?\na) Carbon dioxide\nb) Water vapor\nc) Methane"}</w:t>
      </w:r>
    </w:p>
    <w:p>
      <w:r>
        <w:t>{"question": "Rewrite the sentence \"I always wanted to try bungee jumping.\" to make it sound more exciting. - I always wanted to try bungee jumping.", "answer": "Bungee jumping has always been an exhilarating adventure that I'm eager to experience!"}</w:t>
      </w:r>
    </w:p>
    <w:p>
      <w:r>
        <w:t>{"question": "Generate a deeper understanding of the idiom \"bringing home the bacon\".", "answer": "The idiom \"bringing home the bacon\" is a colloquial expression, which has its origins in the early 20th century. This phrase alludes to the idea of providing for one\u2019s family or household, by earning a steady income, usually in the form of wages or salary, in order to put food on the table or to fulfill the financial needs of the family. Often, the expression is used to describe someone who is the primary breadwinner of the family, the one who brings in the most financial resources, thereby \"bringing home the bacon\".\n\nThe idiom has its origins in the rural setting where pig farming was a prominent source of livelihood. Bacon was, and still is, considered a staple food in many households, and bringing a steady supply of it meant that the family was sufficiently provided for. In contemporary usage, however, the phrase has lost its direct reference to meat and has come to symbolize the act of providing for one's family through their earnings.\n\nIn summary, \u201cbringing home the bacon\u201d means to earn a living for one\u2019s family, while providing them with the necessities and comforts of life."}</w:t>
      </w:r>
    </w:p>
    <w:p>
      <w:r>
        <w:t>{"question": "Rewrite the sentence \"There was a light rain\" so that it is more lyrical. - There was a light rain", "answer": "A gentle shower graced the earth with a light pitter-patter of rain."}</w:t>
      </w:r>
    </w:p>
    <w:p>
      <w:r>
        <w:t>{"question": "Categorize the words \"whale,\" \"dolphin,\" \"shark,\" \"clam,\" and \"crab\" according to their biological classification.", "answer": "These five animals are all part of the kingdom Animalia and are classified as follows:\n\nWhale:\nKingdom: Animalia\nPhylum: Chordata\nClass: Mammalia\nOrder: Cetacea\n\nDolphin:\nKingdom: Animalia\nPhylum: Chordata\nClass: Mammalia\nOrder: Cetacea\n\nShark:\nKingdom: Animalia\nPhylum: Chordata\nClass: Chondrichthyes\nOrder: Varies depending on the species of shark\n\nClam:\nKingdom: Animalia\nPhylum: Mollusca\nClass: Bivalvia\nOrder: Veneroida\n\nCrab:\nKingdom: Animalia\nPhylum: Arthropoda\nClass: Crustacea\nOrder: Decapoda"}</w:t>
      </w:r>
    </w:p>
    <w:p>
      <w:r>
        <w:t>{"question": "Transform the string in the input field to the a camel case, i.e., the first letter of the words should be capitalized, except the first letter in the entire string. - hello_world", "answer": "`helloWorld`"}</w:t>
      </w:r>
    </w:p>
    <w:p>
      <w:r>
        <w:t>{"question": "Count the number of characters in the input text. - This is an example of a sentence.", "answer": "The total number of characters in this input text is 30."}</w:t>
      </w:r>
    </w:p>
    <w:p>
      <w:r>
        <w:t>{"question": "Find out the time difference between the first and second timestamps. - Timestamp 1: Mon Jun 15 2020 12:54:03\nTimestamp 2: Mon Jun 15 2020 14:22:19", "answer": "The time difference between the first and second timestamps is 1 hour, 28 minutes and 16 seconds."}</w:t>
      </w:r>
    </w:p>
    <w:p>
      <w:r>
        <w:t>{"question": "Calculate the area of a right triangle given the base and height. - Base = 5\nHeight = 4", "answer": "The formula to calculate the area of a right triangle is: 0.5 * base * height.\nGiven the base is 5 and height is 4, we can use the formula to calculate the area as follows: 0.5 * 5 * 4 = 10. Thus, the area of the right triangle is 10."}</w:t>
      </w:r>
    </w:p>
    <w:p>
      <w:r>
        <w:t>{"question": "Re-order the integer list given in the input field such that all odd numbers are first and even numbers are last. - [2, 3, 8, 45, 6, 99, 72]", "answer": "[3, 45, 99, 2, 8, 6, 72]"}</w:t>
      </w:r>
    </w:p>
    <w:p>
      <w:r>
        <w:t>{"question": "Convert the Fahrenheit temperature given in the input to Celsius. - Temperature in Fahrenheit: 109", "answer": "The temperature in Celsius is: 42.78\u00b0C"}</w:t>
      </w:r>
    </w:p>
    <w:p>
      <w:r>
        <w:t>{"question": "Delete the specified element from the list. - List: [3, 4, 8, 5, 9], Element = 8", "answer": "The new list after deleting the specified element 8 is: [3, 4, 5, 9]"}</w:t>
      </w:r>
    </w:p>
    <w:p>
      <w:r>
        <w:t>{"question": "Find the season corresponding to the given month. - Month = June", "answer": "The season corresponding to the month of June in the Northern Hemisphere is summer, while in the Southern Hemisphere it is winter."}</w:t>
      </w:r>
    </w:p>
    <w:p>
      <w:r>
        <w:t>{"question": "Introduce yourself in a creative way.", "answer": "Greetings, fellow human! My name is OpenAI, and I'm not just any AI, I'm YOUR personal AI assistant, here to help make your life a little easier, and a lot more fun. Think of me as your very own digital genie, ready to grant your wishes (as long as they're reasonable, of course!). From answering questions, to helping with tasks, to being a listening ear when you need one, I'm here for you. So come on, let's get started on this journey together!"}</w:t>
      </w:r>
    </w:p>
    <w:p>
      <w:r>
        <w:t>{"question": "Design a product that would make cleaning easier.", "answer": "Introducing the \"CleanBot\", a fully automated and AI-powered cleaning robot designed to make cleaning your home or office easier than ever before. The CleanBot is equipped with advanced sensors, allowing it to navigate and clean any space with precision, while avoiding obstacles and furniture.\n\nSome of the features of the CleanBot include:\n- Multiple cleaning modes: Choose from various cleaning modes such as vacuuming, sweeping, and mopping, to suit your specific needs.\n- Smart mapping: The CleanBot uses advanced mapping technology to learn the layout of your space, ensuring it cleans every corner and surface efficiently.\n- Voice control: With the CleanBot, you can easily control and schedule cleaning tasks using simple voice commands, thanks to its integration with popular home assistants such as Alexa or Google Home.\n- Auto-docking and recharging: The CleanBot will automatically return to its charging dock when it needs to recharge, ensuring it is always ready for its next cleaning task.\n- Easy maintenance: The CleanBot is designed to be easy to maintain, with detachable and washable components such as brushes, filters, and water tanks.\n\nWith its advanced capabilities and ease of use, the CleanBot is the perfect solution for anyone looking to make cleaning an effortless and hassle-free task. Say goodbye to the tediousness of cleaning and hello to a smarter, more efficient way of keeping your space spotless."}</w:t>
      </w:r>
    </w:p>
    <w:p>
      <w:r>
        <w:t>{"question": "Pick two colors and explain what emotions they evoke. - Blue and yellow", "answer": "Blue is often associated with feelings of calmness, serenity, stability and tranquility. It is the color of the sky and ocean, so it also has a natural and refreshing connotation. Blue can evoke feelings of trust and loyalty, as well as intelligence and wisdom.\n\nYellow is a bright and energizing color, evocative of the sun, optimism, and happiness. It is often associated with cheerfulness, hope and positivity. Yellow is known to stimulate mental activity and enhance concentration, giving a sense of clarity and alertness. It's often used to create a sense of warmth, friendliness, and joy.\n\nIn combination, blue and yellow can create a fresh, lively and positive atmosphere, conveying feelings of relaxation, happiness and hope."}</w:t>
      </w:r>
    </w:p>
    <w:p>
      <w:r>
        <w:t>{"question": "Come up with a sentence in which alliteration is used.", "answer": "Sally sells seashells by the seashore."}</w:t>
      </w:r>
    </w:p>
    <w:p>
      <w:r>
        <w:t>{"question": "Explain why you believe in a particular cause. - Ending global poverty.", "answer": "I believe in the cause of ending global poverty because it is an essential step towards building a fairer, more equitable, and sustainable world. Everyone should have the basic resources and opportunities they need to thrive, regardless of where they are born or their socioeconomic status. Ending global poverty would help to alleviate suffering and ensure that people have access to fundamental necessities like food, water, shelter, education, and healthcare.\n\nAdditionally, ending global poverty would have a ripple effect, leading to broader social and economic benefits around the world, and breaking the cycle of poverty. For example, when people are able to meet their basic needs, they're more likely to invest in their own futures, participate actively in their communities, start businesses, and contribute to economic growth which brings prosperity to everyone.\n\nFurthermore, reducing global poverty is not only a moral imperative but also a key to global stability and peace; endemic poverty, hunger and despair are destabilising force that often leads to conflicts and creates conditions that can be exploited by extremist or terrorist organisations.\n\nIn summary, I believe in the cause of ending global poverty because it is both a moral necessity, and a practical means of building a better, more just, and more prosperous world for all."}</w:t>
      </w:r>
    </w:p>
    <w:p>
      <w:r>
        <w:t>{"question": "What characteristics do effective leaders possess?", "answer": "Effective leaders possess a range of traits and skills that enable them to successfully manage, guide, and inspire their team. Some of the key characteristics of an effective leader include:\n\n1. Vision: A clear, compelling vision to communicate with the team, effectively articulate the direction and goals of the organization and set a course for success.\n\n2. Communication: Strong communication skills to convey important information, facilitate open dialogue, and build trust and understanding within the team.\n\n3. Emotional intelligence: The ability to recognize and understand their own emotions and the emotions of others, and use this knowledge to manage relationships, communicate effectively and make better decisions.\n\n4. Adaptability and flexibility: The ability to adapt to changing circumstances, be open to new ideas, and view challenges as opportunities for growth.\n\n5. Confidence: Confidence in themselves and their abilities, as well as confidence in their team and the decisions they make.\n\n6. Collaboration and teamwork: An understanding of the importance of collaboration and teamwork, and the ability to foster a positive, supportive and inclusive team environment.\n\n7. Accountability: A sense of responsibility for their actions, and the ability to hold themselves and others accountable for their actions and performance.\n\n8. Integrity and ethics: A strong commitment to ethical behavior, and the ability to lead with integrity, fairness, and honesty.\n\n9. Empowerment: The ability to empower and inspire others, foster their development, and create an environment in which everyone can thrive.\n\n10. Decision-making: The ability to make sound, well-informed decisions, and to act decisively when necessary.\n\nOverall, effective leaders possess a combination of personal qualities and professional skills that enable them to guide their team towards success, while also creating a positive and inclusive work environment."}</w:t>
      </w:r>
    </w:p>
    <w:p>
      <w:r>
        <w:t>{"question": "Provide a list of 20 synonyms for happy.", "answer": "1. Joyful\n2. Elated\n3. Delighted\n4. Content\n5. Blissful\n6. Pleased\n7. Thrilled\n8. Overjoyed\n9. Ecstatic\n10. Cheerful\n11. Jubilant\n12. Grateful\n13. Amused\n14. Radiant\n15. Glowing\n16. Beaming\n17. Satisfied\n18. Fulfilled\n19. Exultant\n20. Euphoric."}</w:t>
      </w:r>
    </w:p>
    <w:p>
      <w:r>
        <w:t>{"question": "Identify the cumulative adjectives in the phrase \"a tall, dark, and handsome man\".", "answer": "The cumulative adjectives in the phrase \"a tall, dark, and handsome man\" are \"tall,\" \"dark,\" and \"handsome.\""}</w:t>
      </w:r>
    </w:p>
    <w:p>
      <w:r>
        <w:t>{"question": "Describe a memorable summer experience that you had when you were younger.", "answer": "As an artificial intelligence, I do not have past experiences or memories. However, I can describe a memorable summer experience that someone may have had when they were younger.\n\nOne popular summer experience that many people have is going on a family vacation. This could involve packing up the car and driving to a beach or lake house, or even taking a flight to a new destination. Being able to spend quality time with family members and explore new places is often an unforgettable experience.\n\nDuring the vacation, there might have been days spent swimming, building sandcastles, or going on bike rides along the coast. There may have been evenings spent watching the sunset, enjoying family dinners, or roasting marshmallows by a campfire. These experiences create long-lasting memories that are cherished for years to come.\n\nOverall, there's something special about a summer vacation that makes it a memorable experience for many people. The combination of warm weather, freedom from school or work, and time spent with family and friends creates the perfect recipe for a summer to remember."}</w:t>
      </w:r>
    </w:p>
    <w:p>
      <w:r>
        <w:t>{"question": "Generate a poem using a metaphor.", "answer": "Beneath the surface of the ocean floor,\nLies something deep, something much more:\nA treasure of emotions, a chest of feelings,\nA sea of thoughts, and secret dealings.\n\nBut the depths of the sea, like the heart of man,\nAre not easy to reach, nor easy to understand,\nFor emotions are waves, they ebb and they flow,\nWith the pull of the tide, the heart can be high or low.\n\nBut in each tide, there's strength, there's might,\nWith each crashing wave, there's a glimmer of light,\nFor the heart of a man, like an ocean vast,\nIs full of unexplored depths and secrets held fast.\n\nSo let our hearts be as expansive as the sea, \nEmbrace every tide, set every emotion free,\nFor in each wave lies the power to heal, \nAnd the depths of our emotions, the strength to feel.\n\nOur heart is an ocean, a deep blue expanse,\nAn unexplored world, given to us by chance,\nSo let us sail its waters, high and low,\nAnd be carried by the tides, wherever they may go."}</w:t>
      </w:r>
    </w:p>
    <w:p>
      <w:r>
        <w:t>{"question": "What are the implications of this development? - Scientists have recently diagnosed a new virus, Coronavirus, which is highly contagious and can quickly spread.", "answer": "The development of a new virus, such as the Coronavirus, could have several implications for society. One of the most immediate impacts is the potential for a widespread outbreak, which could result in a significant burden on public health systems, and in some cases, loss of life. The fact that the virus is highly contagious means that it can easily spread from person to person, making containment and control more difficult. This could result in travel restrictions, quarantines, and changes in daily routines, such as school and work closures. The economic impact of such measures could be significant, disrupting global trade and supply chains. Additionally, there could be social implications, including increased fear and anxiety within communities, and potential stigmatization of those infected or perceived to be at risk. Scientific research and collaboration would need to be quickly mobilized to understand the virus, develop vaccines or treatments and implement effective measures to prevent its spread."}</w:t>
      </w:r>
    </w:p>
    <w:p>
      <w:r>
        <w:t>{"question": "Speculate what might happen in the future? - Electric vehicles will become more common across the world.", "answer": "If electric vehicles become more common across the world, there will be several major changes that we can expect to happen. Here are some potential impacts of it:\n1. Reduced pollution: A rise in the usage of electric vehicles would reduce the number of harmful emissions resulting in better air quality and positively affecting the health of the population.\n2. Increased demand for electricity: With more electric vehicles on the road, the demand for electricity would increase as people charge their cars. Governments and utility companies will need to find a way to keep up with the growing demand.\n3. Changes to the oil and gas industry: As electric vehicles replace traditional gasoline-powered cars, there will be a decreased demand for oil and hence it will cause a shift in the global economy as countries that rely on oil exports may suffer.\n4. Growth in renewable energy: As countries try to keep up with the additional electricity demand, it could lead to more investment and innovation in renewable energy sources like solar, wind, and hydroelectric power.\n5. Enhanced infrastructure: Having electric vehicles widespread will require new and upgraded charging infrastructure. More EV charging points will be installed, and technology will improve to allow for faster charging times.\n6. Improved technology and affordability: With the growth of the electric vehicle market, there will be increased competition, leading to better technology, longer battery life, and more affordable prices, making them more accessible to the general population."}</w:t>
      </w:r>
    </w:p>
    <w:p>
      <w:r>
        <w:t>{"question": "Provide two methods to solve this problem. - How to reduce energy consumption?", "answer": "There are several ways to reduce energy consumption, some of these methods include:\n\n1. Using energy-efficient appliances and devices: This is one of the most common methods to reduce energy consumption in homes and offices. Replacing old and outdated appliances with more energy-efficient models can drastically reduce the amount of energy used. Also, you can change traditional light bulbs with LED or CFL bulbs, which use less energy and last longer.\n\n2. Reducing energy waste: Another way to reduce energy consumption is by reducing the amount of energy wasted. This can be achieved by turning off appliances and lights when they are not being used, sealing air leaks in your home to prevent drafts, and properly insulating your home to reduce heating and cooling costs. Additionally, using a programmable thermostat to control temperature settings can help reduce energy waste."}</w:t>
      </w:r>
    </w:p>
    <w:p>
      <w:r>
        <w:t>{"question": "What is this law about? - The California Consumer Privacy Act (CCPA)", "answer": "The California Consumer Privacy Act (CCPA) is a state privacy law that took effect on January 1, 2020. The CCPA grants California consumers certain rights over their personal information, including the right to know what personal information businesses have collected and are collecting about them, the right to request the deletion of their personal information, the right to opt out of the sale of their personal information, and the right to obtain equal services and prices even if they exercise their privacy rights. The CCPA applies to businesses that meet certain criteria, such as those with annual gross revenues in excess of $25 million, those that derive more than half of their annual revenues from selling consumers' personal information, or those that buy, sell or share the personal information of 50,000 or more consumers, households, or devices."}</w:t>
      </w:r>
    </w:p>
    <w:p>
      <w:r>
        <w:t>{"question": "What would be a possible solution to this issue? - There is an increasing number of homeless people in the city.", "answer": "One possible solution to the issue of increasing homelessness in the city could be the implementation of a Housing First program. This approach prioritizes providing permanent housing to people experiencing homelessness, thus ending their homelessness and serving as a platform from which they can pursue personal goals and improve their quality of life. Additional support services such as mental health and substance abuse treatment, job training and employment assistance, and financial education can also be offered to help individuals maintain their housing and achieve greater stability. Another solution could be increased investment in affordable housing and reducing barriers to accessing it. This can be done through subsidies, tax incentives, or regulations that encourage the construction of affordable housing units. Additionally, implementing policies and resources to prevent homelessness in the first place, such as rental assistance, eviction prevention programs, and emergency financial assistance, can help reduce the overall number of people experiencing homelessness in the city."}</w:t>
      </w:r>
    </w:p>
    <w:p>
      <w:r>
        <w:t>{"question": "Identify the tone of this sentence. Output \"positive\", \"negative\" or \"neutral\". - This job is very demanding.", "answer": "neutral"}</w:t>
      </w:r>
    </w:p>
    <w:p>
      <w:r>
        <w:t>{"question": "Rewrite the sentence starting with a new word. - They are in desperate need of help.", "answer": "Help is desperately needed by them."}</w:t>
      </w:r>
    </w:p>
    <w:p>
      <w:r>
        <w:t>{"question": "Summarize this article on the mathematics of movie production. - The mathematics of motion picture production is a complex mix of art, science and craft. The mathematics of bringing movies to life through production is studied by Hollywood professionals in order to understand the entire process of getting a film from the script and into theaters.", "answer": "The article discusses the complexity of the mathematical processes in film production, which involves a combination of art, science, and craft. Hollywood professionals study these mathematics to understand how movies are produced from script to screening."}</w:t>
      </w:r>
    </w:p>
    <w:p>
      <w:r>
        <w:t>{"question": "The $4.55 in Carol's piggy bank consists of quarters and nickels. There are seven more nickels than quarters. How many nickels does Carol have in her bank?", "answer": "We can start the problem by using n and q to represent the number of nickels and quarters in Carol's piggy bank, respectively. We know that there are seven more nickels than quarters, so we can set up the equation:\n\nq = n - 7\n\nWe also know that the total amount of money in the piggy bank is equal to $4.55, which is equivalent to 455 cents. We can use this information to set up a second equation:\n\n5n + 25q = 455\n\nNow we can substitute the first equation into the second equation to eliminate q:\n\n5n + 25(n-7) = 455\n\nSimplifying this equation gives:\n\n6n = 126\n\nDividing by 6 gives us:\n\nn = 21\n\nTherefore, Carol has 21 nickels in her piggy bank."}</w:t>
      </w:r>
    </w:p>
    <w:p>
      <w:r>
        <w:t>{"question": "Translate the word 'giraffe' to French.", "answer": "The word 'giraffe' translated to French is 'girafe'."}</w:t>
      </w:r>
    </w:p>
    <w:p>
      <w:r>
        <w:t>{"question": "Find the similary between the two following items. - Apple and Orange", "answer": "Apple and Orange are both fruits that are grown on trees and are commonly eaten fresh. They have a similar size and shape, and both contain seeds. Both fruits are juicy, sweet, and offer numerous nutritional benefits, including being rich in vitamin C and fiber. They can be eaten as snacks or used in a variety of recipes, like juices, salads, and desserts. Additionally, both apple and orange have become symbolic fruits to represent healthy eating habits."}</w:t>
      </w:r>
    </w:p>
    <w:p>
      <w:r>
        <w:t>{"question": "I have a physics test tomorrow, can you provide me with a quick cheat sheet?", "answer": "Here is a brief physics cheat sheet that could help you in your test:\n\n**Motion and Forces** \n- Distance = speed x time\n- Acceleration = (final speed - initial speed) / time\n- Force = mass x acceleration\n- Weight = mass x gravity (9.8m/s^2 on Earth)\n- Newton's First Law: An object will remain at rest or in motion unless acted upon by force\n- Newton's Second Law: The net force on an object is equal to its mass times its acceleration \n- Newton's Third Law: For every action, there is an equal and opposite reaction\n\n**Energy and Work**\n- Work = force x distance\n- Kinetic Energy = 0.5 x mass x (velocity^2)\n- Potential Energy = mass x gravity x height\n- Conservation of energy: energy cannot be created or destroyed, only converted from one form to another\n\n**Waves**\n- Speed = wavelength x frequency\n- The frequency of a wave is the number of cycles that pass a given point in one second\n- The period of a wave is the time it takes for one cycle to pass \n\n**Heat and Thermodynamics**\n- Heat flows from hotter to colder objects.\n- Temperature is a measure of the average kinetic energy of particles in an object.\n- The First law of Thermodynamics: energy cannot be created or destroyed, only converted from one form to another.\n- The Second law of Thermodynamics: heat cannot flow from a colder to a hotter body.\n\n**Electricity and Magnetism**\n- Voltage = current x resistance\n- Electric force = k x (charge 1 x charge 2) / (distance between charges)^2, where k is Coulomb's constant.\n- A magnetic field is created by moving electric charges.\n- Electromagnetic Induction: a changing magnetic field induces an electric current in a wire.\n\nNote that this is just a brief overview of some physics topics, make sure to review the specific subjects that are going to be covered on your test! Good luck!"}</w:t>
      </w:r>
    </w:p>
    <w:p>
      <w:r>
        <w:t>{"question": "Provide a Python code snippet to calculate the sum of two numbers. - a = 2\nb = 3", "answer": "```python\na = 2\nb = 3\nsum = a + b\nprint(sum)\n```"}</w:t>
      </w:r>
    </w:p>
    <w:p>
      <w:r>
        <w:t>{"question": "Make a sandwich with the following ingredients: mustard, cheese, and lettuce.", "answer": "To make a sandwich with mustard, cheese, and lettuce, here are the steps you can follow:\n\n1. Gather all your ingredients: You will need bread, mustard, sliced cheese, and lettuce. Optional additions such as sliced deli meat, tomatoes or mayo can be added.\n\n2. Prepare the bread: Take two slices of bread and lay them side by side. If you prefer toasted bread, you can toast the slices for a few minutes until they are crispy and golden-brown.\n\n3. Spread the mustard: Take a butter knife and spread a generous amount of mustard onto one side of one of the slices of bread. You can adjust the amount of mustard based on your personal taste.\n\n4. Add the cheese: Place the sliced cheese on top of the mustard, covering as much of the bread as possible. If you want a melted cheese sandwich, you can also place the bread with cheese in the toaster oven or under the grill for a few minutes until the cheese has melted.\n\n5. Add the lettuce: Take a few leaves of lettuce and layer them on top of the cheese. You can also add any additional toppings of your choice at this point, such as sliced meat or vegetables.\n\n6. Close the sandwich: Place the second slice of bread on top of the lettuce, with the dry side facing up. Press down gently to seal the sandwich.\n\n7. Serve and enjoy: Cut the sandwich in half if desired, and serve immediately. Your delicious mustard, cheese, and lettuce sandwich is now ready to be enjoyed!"}</w:t>
      </w:r>
    </w:p>
    <w:p>
      <w:r>
        <w:t>{"question": "Come up with a list of 10 sports teams in the United States.", "answer": "1. Los Angeles Lakers (Basketball)\n2. New England Patriots (Football)\n3. New York Yankees (Baseball)\n4. Dallas Cowboys (Football)\n5. Chicago Bulls (Basketball)\n6. Boston Celtics (Basketball)\n7. San Francisco 49ers (Football)\n8. Golden State Warriors (Basketball)\n9. Pittsburgh Steelers (Football)\n10. Los Angeles Dodgers (Baseball)"}</w:t>
      </w:r>
    </w:p>
    <w:p>
      <w:r>
        <w:t>{"question": "I need a blog post about how social media is impacting our lives.", "answer": "Social media has rapidly transformed the way we live our lives in countless ways. From how we communicate with loved ones, to how we get our news, to how we shop and do business, the impact of social media has been enormous.\n\nAt its core, social media is a tool for connecting people. It allows us to share our lives with others, and to feel more connected with a larger community. We can chat with friends and family no matter where they are in the world, share pictures, and keep up with what's going on in their lives. For many people, social media provides a sense of connectedness and community that would otherwise be difficult to find.\n\nBut social media is not just about connecting with friends and family. It's also a powerful tool for advocacy and activism. From the Black Lives Matter movement to the #MeToo movement, social media has provided a platform for people to share their stories, raise awareness, and organize for change. It's transformed the way we approach social and political issues, and has given many people a voice who may have otherwise felt unheard.\n\nHowever, like any tool, social media has its downsides. It can be a source of stress and anxiety for some people, and the constant barrage of information can be overwhelming. For some, the pressure to curate the perfect online persona can be overwhelming, leading to feelings of inadequacy and low self-esteem.\n\nMoreover, social media can also be a source of misinformation and fake news. It's not always easy to spot misleading or incorrect information, and it can spread rapidly, leading to confusion and even harm.\n\nIn conclusion, there's no denying that social media has significantly impacted our lives. It's brought us closer together, given us a platform for advocacy and activism, and made it easier than ever to stay connected. But it's important to use social media responsibly, and to be aware of the potential downsides. As with any tool, it's up to us to use it for good."}</w:t>
      </w:r>
    </w:p>
    <w:p>
      <w:r>
        <w:t>{"question": "Generate 5 jokes about chickens.", "answer": "1. Why did the chicken join a band? \n   Because he had drumsticks!\n\n2. Why don't chickens tell jokes?\n   Because they'd crack each other up!\n\n3. What do you call a chicken that's afraid of the dark?\n   A chicken-little!\n\n4. How do chickens do their makeup?\n   With egg-liner and hen-shadow!\n\n5. What do you call a bird that's bad at playing football? \n   A fowl!"}</w:t>
      </w:r>
    </w:p>
    <w:p>
      <w:r>
        <w:t>{"question": "Which musical instrument is known as the King of Instruments?", "answer": "The instrument that is commonly referred to as the \"King of Instruments\" is the pipe organ because of its size, power, complexity, and the wide range of musical expression."}</w:t>
      </w:r>
    </w:p>
    <w:p>
      <w:r>
        <w:t>{"question": "Translate the following sentence into Spanish:\n\nI want to go on a vacation.", "answer": "Quiero ir de vacaciones."}</w:t>
      </w:r>
    </w:p>
    <w:p>
      <w:r>
        <w:t>{"question": "Please provide a psychology definition of memory.", "answer": "Memory is a cognitive ability that enables us to encode, store, retain, and retrieve information about past events, experiences, and information. It is an essential function of the brain that plays a crucial role in our ability to learn, form relationships, and navigate our environment. Memory is not a single process, but rather consists of multiple systems and processes that work together to create, store, and retrieve different types of information, including sensory memories, short-term memory, and long-term memory. Memory is not always an accurate representation of events, and it can be influenced by a variety of factors, including emotions, attention, and biases."}</w:t>
      </w:r>
    </w:p>
    <w:p>
      <w:r>
        <w:t>{"question": "Classify the following article into the categories:\n1) social issues\n2) health\n3) business - Many companies are now reducing the hours that employees are required to work, due to the economic slowdown caused by the novel coronavirus pandemic.", "answer": "The above article falls into the category of business."}</w:t>
      </w:r>
    </w:p>
    <w:p>
      <w:r>
        <w:t>{"question": "Rewrite the following sentence to include a relevant action sentence. - We've been looking forward to meeting you.", "answer": "We've been eagerly anticipating our meeting with you, and we're ready to extend a warm welcome when you arrive."}</w:t>
      </w:r>
    </w:p>
    <w:p>
      <w:r>
        <w:t>{"question": "Given the following statement, generate a question that encourages the user to develop a story. - My family and I moved to a new town last summer.", "answer": "Can you tell me more about your experience moving to a new town with your family last summer? What challenges did you face and how did you overcome them?"}</w:t>
      </w:r>
    </w:p>
    <w:p>
      <w:r>
        <w:t>{"question": "Rearrange the order of the sentences so that the paragraph conveys a logical flow of ideas. - The second path resulting in increased automation is from B2C companies that want to compete with the big players. To do this, B2C companies need to be able to move quickly and provide unmatched customer experiences. AI solutions are a great choice for this as AI systems can adapt quickly to new trends and provide real-time personalized experiences.", "answer": "To compete with the big players, B2C companies need to be able to move quickly and provide unmatched customer experiences. The second path resulting in increased automation is from these B2C companies. AI solutions are a great choice for this as AI systems can adapt quickly to new trends and provide real-time personalized experiences."}</w:t>
      </w:r>
    </w:p>
    <w:p>
      <w:r>
        <w:t>{"question": "Describe an example of how digital technologies can be used to improve the healthcare system.", "answer": "One example of how digital technologies can be used to improve the healthcare system is through the implementation of Electronic Health Records (EHRs). EHRs are digital versions of patients' medical records that can be accessed, shared, and updated in real-time by authorized providers across different medical institutions. This allows for a more efficient, coordinated, and effective delivery of care to patients.\n\nWith EHRs, medical professionals can access patients' complete medical history, including previous diagnoses, medications, allergies, and test results, from any location. This means that doctors can make informed decisions about a patient's care, even in emergencies, without having to rely on the patient's memory or wait for paper records to be transferred.\n\nAdditionally, EHRs can improve patient safety by reducing the risk of medical errors. For example, doctors can view a patient's medication list and allergy information, reducing the chances of prescribing a medication that could cause an adverse reaction. Furthermore, EHRs can help coordinate care among multiple providers, ensuring that everyone involved in a patient\u2019s care is up-to-date on the patient's health status and treatment plan.\n\nOverall, the implementation of digital technologies such as EHRs can greatly improve the efficiency, coordination, and effectiveness of the healthcare system, leading to better patient outcomes."}</w:t>
      </w:r>
    </w:p>
    <w:p>
      <w:r>
        <w:t>{"question": "Develop a concept for a mobile application that can help users better manage their finances.", "answer": "Introducing \"FinSmart\": a personal finance management app that helps users to take control of their finances by tracking their expenses, setting up budgets, saving towards their goals and making smart financial decisions.\n\nKey Features:\n\n1. Expense Tracking- The app allows users to keep track of their daily expenses by categorizing and recording them. The users can take a picture of their receipts, and the app will automatically record the transaction using OCR technology.\n\n2. Budget Planner- FinSmart helps users to create a personalized budget plan by analyzing their spending habits. The app will suggest areas where they can cut back on their spending and send notifications when they are close to exceeding their budget.\n\n3. Goal Setting- The app allows users to set up short-term and long-term savings goals. It shows the progress of each goal and provides tips on how to save more effectively to reach their targets.\n\n4. Automated Savings- FinSmart can automatically transfer a set amount of money from the user's checking account to their savings account each month.\n\n5. Investment Suggestions- The app provides personalized investment suggestions based on the user's risk appetite, financial goals, and savings. It also provides them with educational resources to help them make informed investment decisions.\n\n6. Bill Reminders- The app sends reminders about upcoming bills and payments, so users never miss a payment and avoid late fees.\n\n7. Credit Score Monitoring- FinSmart helps users to monitor their credit score and provides them with tips to improve their credit rating.\n\nThe intuitive and user-friendly interface of FinSmart makes managing finances easy and stress-free. With personalized tips and financial education, users can build healthy financial habits, reach their financial goals and secure their financial future."}</w:t>
      </w:r>
    </w:p>
    <w:p>
      <w:r>
        <w:t>{"question": "Generate a random password with length 8 and complexity 4.", "answer": "Your randomly generated password with length 8 and complexity 4 is: q%Xt7!]L"}</w:t>
      </w:r>
    </w:p>
    <w:p>
      <w:r>
        <w:t>{"question": "Compare the benefits of investing in stocks and bonds.", "answer": "Stocks and bonds are two of the most common types of investments that people use to grow their money over time. Each has its unique benefits that may make it more appropriate for certain investors or financial goals.\n\nStocks represent ownership in a company, and when you buy stocks, you become a shareholder in that company. The value of your investment rises and falls with the price of the stock, meaning that stocks can be rather volatile. However, stocks also have the potential for high returns, especially over the long term. Historically, stocks have provided higher returns over long periods than most other investments options, making them attractive for individuals saving for long-term goals such as retirement. Another benefit of investing in stocks is the potential to earn dividends, which are payouts made by companies to their shareholders. Additionally, stocks are highly liquid investments, which means they can easily be bought and sold on public exchanges.\n\nBonds, on the other hand, are fixed income investments that represent loans made by investors to a borrower, usually a government or corporation. Unlike stocks, the value of the bond is relatively stable, and the return on investment comes in the form of regular interest payments. Bonds are considered to be safer investments than stocks because they are less likely to fluctuate in value in the short term. This makes them more attractive for individuals who may need to access their funds in the near future and want to minimize the risk of losing their principal investment. Additionally, bonds can help diversify an investor's portfolio, as they tend to move in the opposite direction of stocks, which helps to manage risk.\n\nIn summary, the benefits of investing in stocks include potentially higher long-term returns, the opportunity to earn dividends, and liquidity. The benefits of investing in bonds include stability, regular interest payments, and portfolio diversification. The right choice for an individual investor will depend on their financial goals, risk tolerance, and investment timeline."}</w:t>
      </w:r>
    </w:p>
    <w:p>
      <w:r>
        <w:t>{"question": "Write a function to calculate the body mass index of a person.", "answer": "Here's a Python function that calculates the body mass index (BMI) of a person:\n\n```python\ndef calculate_bmi(weight: float, height: float) -&gt; float:\n    \"\"\"\n    This function calculates the body mass index (BMI) of a person given their weight in kilograms and height in meters.\n    \"\"\"\n    bmi = weight / (height ** 2)\n    return round(bmi, 2)\n```\n\nThe function takes two arguments: `weight` (in kilograms) and `height` (in meters). It calculates the BMI using the formula `BMI = weight(kg) / height(m)^2` and returns the result rounded to two decimal places."}</w:t>
      </w:r>
    </w:p>
    <w:p>
      <w:r>
        <w:t>{"question": "Goal:\nYou have to figure out if the system of equations is a Cramer system.\nA Cramer system is a system of equations with as many equations as unknowns.\n\nInput:\nLine 1: n the number of equations\nNext n lines: the equations\n\nOutput:\nLine 1: 'Cramer' or 'not Cramer'\nLine 2: list of unknowns sorted by alphabetic order - Example:\nInput:\n```\n2\n2a + 3  = 0\n3  + 4b = 0\n```\n\nOutput:\n```\nCramer\nab\n```", "answer": "Here's a Python code that solves the problem:\n\n```\nn = int(input())\nequations = []\nvariables = set()\nfor i in range(n):\n    equation = input().strip()\n    equations.append(equation)\n    for char in equation:\n        if char.isalpha():\n            variables.add(char)\n\nif n == len(variables):\n    print(\"Cramer\")\n    print(\"\".join(sorted(variables)))\nelse:\n    print(\"not Cramer\")\n    print(\"\".join(sorted(variables)))\n```\n\nWe first read in the number of equations `n` and create an empty list to store the equations. We also create an empty set to keep track of the unknown variables.\n\nThen, in a loop that runs `n` times, we read in each equation, add it to the list and extract all the unknown variables by adding them to the set.\n\nFinally, we check if the number of equations `n` matches the number of unknown variables in the set. If they match, we print \"Cramer\" and the sorted list of variables. If they don't match, we print \"not Cramer\" and the sorted list of variables."}</w:t>
      </w:r>
    </w:p>
    <w:p>
      <w:r>
        <w:t>{"question": "Analyze the given data and come up with an appropriate conclusion. - The number of people visiting a local amusement park has been decreasing in the last 3 years.", "answer": "Based on the provided data, it can be concluded that the local amusement park is experiencing a decline in attendance over the past three years. Further investigation may be needed to determine the possible reasons for the decrease in the number of visitors and to develop strategies to increase attendance."}</w:t>
      </w:r>
    </w:p>
    <w:p>
      <w:r>
        <w:t>{"question": "Given the steps for making a cake, classify them according to their order. - Mix the ingredients, preheat the oven, bake, cool", "answer": "1. Preheat the oven\n2. Mix the ingredients\n3. Bake\n4. Cool"}</w:t>
      </w:r>
    </w:p>
    <w:p>
      <w:r>
        <w:t>{"question": "Rewrite the sentence using a different way of saying \"must\". - Everyone must remember to bring their supplies to class.", "answer": "It is imperative for everyone to remember to bring their supplies to class."}</w:t>
      </w:r>
    </w:p>
    <w:p>
      <w:r>
        <w:t>{"question": "Compose one sentence that captures the main idea of the passage. - Subsistence agriculture is a system of farming in which farmers grow and consume a majority of their own food. It is practiced primarily in developing countries and tends to rely on manual labor and basic tools.", "answer": "Subsistence agriculture is the practice prevalent in developing countries, where farmers mostly grow food for their own consumption, using manual labor and basic tools."}</w:t>
      </w:r>
    </w:p>
    <w:p>
      <w:r>
        <w:t>{"question": "Find a compound predicate in the sentence. - He sang a song and played his guitar.", "answer": "The compound predicate in the sentence is \"sang a song and played his guitar.\""}</w:t>
      </w:r>
    </w:p>
    <w:p>
      <w:r>
        <w:t>{"question": "Describe the three important functions of mitochondria.", "answer": "Mitochondria are often referred to as the powerhouse of the cell due to their critical role in cellular metabolism. Here are three of the most important functions they perform:\n\n1. Energy Production: Mitochondria generate energy for the cell in the form of ATP (adenosine triphosphate) through a process called cellular respiration. This involves the breakdown of organic molecules, such as glucose and fatty acids, in a series of enzymatic reactions to produce ATP. ATP is essential for various energy-consuming functions of the cell, including muscle contraction, nerve impulse transmission and biosynthesis reactions.\n\n2. Calcium Homeostasis: Mitochondria play a significant role in regulating calcium levels within the cell. They store and release calcium in response to changing cellular needs. Calcium signaling is important for various cellular processes, including muscle contraction, nerve impulse transmission, and hormone secretion.\n\n3. Apoptosis: Mitochondria are also involved in a programmed form of cell death called apoptosis, which is essential for maintaining tissue homeostasis and helping eliminate damaged, infected or abnormal cells. The process involves the release of certain proteins from the mitochondria's intermembrane space into the cytosol, which triggers a cascade of events leading to cell death."}</w:t>
      </w:r>
    </w:p>
    <w:p>
      <w:r>
        <w:t>{"question": "Brainstorm ideas for a presentation on global warming.", "answer": "1. Definition and Explanation: Begin by introducing the concept of global warming and how it is affecting the environment. Define what global warming is and provide scientific evidence to support its existence.\n\n\n2. Causes: Discuss the different factors contributing to global warming, including both natural and human-made causes. Provide statistics and data to support each cause.\n\n\n3. Effects: Outline the effects of global warming on the planet, including rising sea levels, extreme weather events, and changes in ecosystems. Show how these effects are not limited to specific regions but are impacting the entire planet.\n\n\n4. Future Projections: Share projections for the future, including data from climate models that predict how global warming will continue to change the environment. Discuss the potential consequences of inaction and the importance of taking steps to address global warming.\n\n\n5. Solutions: Discuss what is currently being done on a local, national, and global scale to address global warming. Share examples of successful initiatives that have made a positive impact. Discuss what individuals can do to reduce their carbon footprint.\n\n\n6. Innovative Technology: Introduce innovative technology that is helping to mitigate the effects of global warming, such as renewable energy and green building techniques.\n\n\n7. Conclusion: Summarize the presentation, reiterating the importance of addressing global warming and the potential consequences of inaction. Encourage the audience to consider their role in making a difference and taking action to protect the planet."}</w:t>
      </w:r>
    </w:p>
    <w:p>
      <w:r>
        <w:t>{"question": "Name at least three adaptations that allow fish to survive in the ocean.", "answer": "1) Gills: Fish have adapted gills that allow them to extract oxygen from water to breathe. These organs are efficient at extracting oxygen even in low concentrations, which allows fish to survive in various aquatic environments.\n\n2) Fins and streamlined body: Many fish species have developed fins and a streamlined body shape for efficient swimming. The fins help the fish to swim faster and with more control while the streamlined body shape reduces water resistance, allowing the fish to move quickly through the water.\n\n3) Scales and slime: To protect themselves from predators and the environment, fish have developed scales and a layer of slime on their skin. Scales provide a physical barrier against harm while the slime layer provides protection against infection, parasites, and also decreases friction for the fish to swim more easily."}</w:t>
      </w:r>
    </w:p>
    <w:p>
      <w:r>
        <w:t>{"question": "Change the verb tense. - I will go to the store.", "answer": "I went to the store."}</w:t>
      </w:r>
    </w:p>
    <w:p>
      <w:r>
        <w:t>{"question": "Construct a logic chain.", "answer": "A logic chain is a series of connected statements or premises, that lead to a conclusion through deductive reasoning. Here's an example:\n\nPremise 1: All cats are mammals.\nPremise 2: All mammals have fur.\nConclusion: Therefore, all cats have fur.\n\nIn this logic chain, the first premise establishes that cats belong to the category of mammals. The second premise adds additional information about mammals, stating that they all have fur. Through deductive reasoning, these two premises can be combined to reach the conclusion that all cats have fur."}</w:t>
      </w:r>
    </w:p>
    <w:p>
      <w:r>
        <w:t>{"question": "Provide two examples of how artificial intelligence is used in our daily lives.", "answer": "1. Virtual Personal Assistants: One of the most common and widespread uses of AI in our daily lives is in the form of virtual personal assistants such as Siri, Amazon's Alexa, Google Assistant, and others. These AI-powered assistants can help us with a wide array of tasks, including but not limited to setting reminders, playing music, providing directions, scheduling appointments, and answering various queries.\n\n2. Social Media Monitoring: Another use of AI that impacts us every day is the way it is implemented in all of our social media feeds. AI algorithms and machine learning models are used by social media platforms to curate and personalize our feeds, ensure that the content we engage with most appears at the top, and even detect and remove any harmful, offensive, or inauthentic content or accounts. This helps improve our overall experience of using and interacting with social media platforms."}</w:t>
      </w:r>
    </w:p>
    <w:p>
      <w:r>
        <w:t>{"question": "Rewrite the following sentence in the indicated form:\n\nOriginal:\nThe old man planted a rosebush in his garden.\n\nRewrite to:\n\nThe garden was adorned with a rosebush by the old man.", "answer": "The garden was adorned with a rosebush by the old man."}</w:t>
      </w:r>
    </w:p>
    <w:p>
      <w:r>
        <w:t>{"question": "Design an AI-powered chatbot that can assist users in making restaurant reservations.", "answer": "To design an AI-powered chatbot for making restaurant reservations, we need to consider several factors to ensure smooth and efficient operations. Here are the steps involved in creating the chatbot:\n\n1. **Define the scope of the chatbot:** Since the primary function of the chatbot is to help users make restaurant reservations, the chatbot should be able to access the restaurant's database, retrieve information, and make bookings. Additionally, the chatbot should be able to answer any questions users might have about the restaurant, such as menu options, hours of operation, and location.\n\n2. **Choose a platform for the chatbot:** We need to choose a platform for the chatbot, such as Facebook Messenger or a website chat widget, where users can interact with the chatbot.\n\n3. **Implement Natural Language Processing (NLP) capability:** The chatbot should be equipped with NLP capabilities to understand and respond to user requests in natural language. This would make communication seamless and user-friendly.\n\n4. **Integrate with the restaurant reservation system:** The chatbot should be integrated with the restaurant's reservation system to check for table availability, make reservations, and send confirmation messages to the user.\n\n5. **Program responses for frequently asked questions:** We should program the chatbot to respond to frequently asked questions about the restaurant, such as the dress code, parking information, and payment options.\n\n6. **Test the chatbot extensively:** Before launching the chatbot, we need to test it thoroughly to ensure it can handle different types of requests and respond accurately.\n\nOnce the chatbot has been designed, users can interact with it to make restaurant reservations by providing their preferred date and time, the number of guests, and any special requests. The chatbot would check for availability, make the reservation, and send a confirmation message to the user. Additionally, users can ask the chatbot any questions they might have about the restaurant to help them make an informed decision."}</w:t>
      </w:r>
    </w:p>
    <w:p>
      <w:r>
        <w:t>{"question": "Compose a poem by randomly selecting three words.", "answer": "\"Silent Moonlight Sighs\"\n\nUnder midnight skies, \nAs I lay and close my eyes, \nSilent moonlight sighs.\n\nAmidst quiet breaths,\nAn ethereal light caresses,\nA serene moment, addressed.\n\nThis peaceful company,\nIt speaks without any,\nMy heart is no longer empty.\n\nIn sweet, tranquil delight,\nI rest with ease this night,\nTill dawn\u2019s first light."}</w:t>
      </w:r>
    </w:p>
    <w:p>
      <w:r>
        <w:t>{"question": "Punctuate the following sentence:\n\nMy cats name is fluffypaws", "answer": "My cat's name is Fluffypaws."}</w:t>
      </w:r>
    </w:p>
    <w:p>
      <w:r>
        <w:t>{"question": "Using the given words, construct a sentence with a good rule of grammar.\n\nWords: give, protect", "answer": "It is important to give back to society and protect those who are vulnerable."}</w:t>
      </w:r>
    </w:p>
    <w:p>
      <w:r>
        <w:t>{"question": "Provide directions from the National Mall to the National Zoo.", "answer": "To get from the National Mall to the National Zoo, you can either drive, take public transportation or walk. Here are the detailed directions for each mode of transportation:\n\nDriving:\n1. Head north on 7th St NW toward Madison Dr. NW.\n2. Turn right onto Constitution Ave NW.\n3. Continue straight onto Louisiana Ave NW.\n4. At the traffic circle, take the 3rd exit onto Massachusetts Ave NW\n5. Continue straight to stay on Massachusetts Ave NW.\n6. Turn right onto 20th St NW.\n7. Turn left onto Connecticut Ave NW.\n8. Turn left onto park entrance.\n\nTaking Public Transportation:\n1. Walk to Smithsonian Station.\n2. Take the Red Line in the direction of Shady Grove.\n3. Get off at Woodley Park-Zoo/Adams Morgan Station.\n4. Walk about 11 minutes to the National Zoo, heading north on Connecticut Ave NW.\n\nWalking:\n1. Head north on 7th St NW toward Madison Dr. NW\n2. Turn right onto E St NW\n3. Turn left onto 16th St NW\n4. Turn right onto Florida Ave NW\n5. Turn left onto Connecticut Ave NW\n6. Arrive at the National Zoo.\n\nThese are the best ways to get from the National Mall to the National Zoo. The journey should take around 15 minutes by car, 25 minutes by public transportation, or around 50 minutes if you choose to walk."}</w:t>
      </w:r>
    </w:p>
    <w:p>
      <w:r>
        <w:t>{"question": "Take the following statement and edit it to make it more concise.\n\nOriginal: The new version of the software was created in order to address the issue of customer dissatisfaction.", "answer": "The new software version addresses customer dissatisfaction."}</w:t>
      </w:r>
    </w:p>
    <w:p>
      <w:r>
        <w:t>{"question": "We have some customer data in a spreadsheet. Create a visualization to illustrate the relationship between customer satisfaction and location. - Name | Location | Satisfaction \nJames | USA | Good \nJasmine | UK | Neutral \nJohn | France | Bad", "answer": "Sure! Here's a bar chart I've created to visualize the relationship of customer satisfaction and location:\n\n```\n          Satisfaction\n          |---------\n          |        \n          |        \n          |        \n        Good| |                     \n          | |N |                    \n          | |e |   |                \n          | |u |   |  |             \n          | |t |   |  |  |          \n---------| |r |---|  |  |-------\n          | |a |   |  |  |    |    \n          | |l |   |  |  |    |    \n          |   |   |  |  |    |    \n          |  UK USA FR|  BAD Location\n\n\n```\nAccording to the data, customers in the USA are satisfied, customers in UK are neutral and customers in France are unsatisfied."}</w:t>
      </w:r>
    </w:p>
    <w:p>
      <w:r>
        <w:t>{"question": "Create a new 20-word compound poem about summer.", "answer": "Sun-kissed skin, \nWatermelon-grin,\nOcean-scented breeze,\nEndless adventure-tease,\nLazy pool-days,\nGorgeous sun-rays,\nGolden memories-ignite,\nSummer, pure delight."}</w:t>
      </w:r>
    </w:p>
    <w:p>
      <w:r>
        <w:t>{"question": "Write a sentence that describes the current economic situation in the US.", "answer": "The current economic situation in the US is slowly recovering after the pandemic, with GDP growth and lowering unemployment, but there are still challenges and disparities that remain."}</w:t>
      </w:r>
    </w:p>
    <w:p>
      <w:r>
        <w:t>{"question": "Name three differences between evolution and natural selection.", "answer": "1. Definition: Evolution is the process by which different species of organisms develop and change over time. On the other hand, natural selection is a mechanism of evolution where certain traits that are advantageous to an individual's survival and reproduction become more prevalent in a population over time. Evolution is the result of various mechanisms, including natural selection.\n\n2. Scope: Evolution includes changes that occur on a wide range of scales, from small genetic changes within populations to the emergence of new species over millions of years. Natural selection, however, is a specific process that occurs within populations and acts on the traits of individuals. Natural selection is one of the main mechanisms that drive evolution, but it is not the only mechanism.\n\n3. Outcome: Evolution results in the diversification of species across the planet and the development of complex adaptations. Natural selection, on the other hand, results in the adaptation of populations to their environment over time. While natural selection can lead to the development of new species, it is just one mechanism among several that cause evolutionary change."}</w:t>
      </w:r>
    </w:p>
    <w:p>
      <w:r>
        <w:t>{"question": "Generate an example of creative problem-solving. - Problem: Need to find an efficient way to use water for irrigation.", "answer": "One creative solution to efficiently use water for irrigation can be the implementation of a 'drip irrigation' system. This system involves the use of drip emitters placed on tubes that run along plant rows, allowing for the precise delivery of water directly to the roots of each plant. This prevents water waste by minimizing evaporation, runoff, and deep drainage. In addition, we can incorporate a smart controller that can detect weather conditions and adjust irrigation accordingly, preventing water wastage on days when it may rain. Lastly, we can also collect rainwater using a rain barrel in areas of the farm that allows us to harvest and store rainwater efficiently, reducing our reliance on traditional water sources. This solution helps to conserve water and save on utility costs while still providing the necessary hydration for crops to thrive."}</w:t>
      </w:r>
    </w:p>
    <w:p>
      <w:r>
        <w:t>{"question": "Name five factors that shape human behavior.", "answer": "There are numerous factors that shape human behavior, and here are five such factors:\n\n1. Genetics and biology: Genetic makeup, hormones and chemistry all play a role in influencing human behavior, from temperament to the propensity for certain behaviors or disorders.\n\n2. Environmental factors: These include social, cultural, and physical environments, which can exert influence on behavior, from the norms and values of the culture to the availability of resources.\n\n3. Personal experiences: These can have a profound effect on behavior and may include traumatic events, positive or negative feedback, and relationships with others.\n\n4. Cognitive processes: These include perception, attention, memory, and reasoning, which can affect how an individual interprets and responds to stimuli and situations.\n\n5. Learning and Conditioning: Through reinforcement, punishment, and modeling (observational learning), individuals learn to associate certain behaviors with certain outcomes and may be more likely to repeat or avoid certain behaviors.\n\nThese factors can interact with each other in complex ways, ultimately shaping the unique behavior of each individual."}</w:t>
      </w:r>
    </w:p>
    <w:p>
      <w:r>
        <w:t>{"question": "Explain the concept of 'herd immunity'.", "answer": "Herd immunity, also known as community immunity or population immunity, is an epidemiological concept that describes how a population as a whole is protected from a contagious disease when a significant proportion of its members become immune to the disease. This can occur either through vaccination or through previous exposure and recovery from the infection. \n\nThe idea behind herd immunity is that once enough people are immune to a disease, it becomes difficult for the disease to spread within the community, as there are fewer susceptible individuals for the disease to infect. Consequently, even those individuals who are not immune are indirectly protected, as the likelihood of an outbreak decreases. \n\nFor example, when a high percentage of a population is vaccinated against a disease, it becomes much less likely that an unvaccinated individual will come into contact with someone who is infected, thus reducing the likelihood of an outbreak. The threshold for herd immunity varies for different diseases, depending on factors such as how infectious the disease is, but it generally ranges from 70% to 90% of the population being immune.\n\nIt is important to note that herd immunity is a population-level phenomenon and does not necessarily offer complete protection to every individual within the population. Therefore, it is crucial to continue practicing good hygiene, social distancing, and other measures to prevent the spread of disease, even when herd immunity has been reached."}</w:t>
      </w:r>
    </w:p>
    <w:p>
      <w:r>
        <w:t>{"question": "Write a C++ function for calculating the approximate area of a circle.", "answer": "Here is a C++ function that can be used to calculate the approximate area of a circle:\n\n```c++\n#include&lt;iostream&gt;\n#include&lt;cmath&gt;\nusing namespace std;\n\ndouble circleArea(double radius){\n    const double PI = 3.14159265;\n    return pow(radius,2)*PI;\n}\n\nint main(){\n    double r = 5.0;\n    cout &lt;&lt; \"The area of a circle with radius \" &lt;&lt; r &lt;&lt; \" = \" &lt;&lt; circleArea(r) &lt;&lt; endl;\n    return 0;\n}\n```\n\nThis function takes in the radius of the circle, `radius`, as a parameter. The value of `PI` is defined as a constant, since it is a fixed value. The function returns the calculated area of the circle using the formula `area = PI * (radius * radius)`. \n\nIn the main function, we test the `circleArea` function with a radius of `5.0`, and it returns the approximate area of the circle."}</w:t>
      </w:r>
    </w:p>
    <w:p>
      <w:r>
        <w:t>{"question": "Determine which animal is incorrectly placed in the following list of mammals: 1) Dolphin 2) Kangaroo 3) Rhinoceros 4) Python 5) Giraffe", "answer": "4) Python is incorrectly placed in the list, as it is a reptile, not a mammal."}</w:t>
      </w:r>
    </w:p>
    <w:p>
      <w:r>
        <w:t>{"question": "Suggest a better way to construct the sentence. - I will have gone to the store.", "answer": "I will have visited the store."}</w:t>
      </w:r>
    </w:p>
    <w:p>
      <w:r>
        <w:t>{"question": "Compare and contrast natural language processing with natural language understanding.", "answer": "Natural language processing (NLP) and natural language understanding (NLU) are both subfields of artificial intelligence that involve working with human language. However, they have some key differences in their focus and application.\n\nNLP is concerned with the interaction between computers and human languages, and encompasses a range of tasks such as speech recognition, language translation, and sentiment analysis. It involves breaking down human language into smaller, understandable parts and using algorithms to analyze these parts in order to determine meaning or generate human-like responses. NLP enables computers to read, write, and understand human language in a way that is useful for specific tasks.\n\nOn the other hand, NLU is a subset of NLP that focuses specifically on the comprehension of human language by machines. It goes beyond processing and aims to achieve an understanding of the meaning and intent behind human language. NLU involves the use of advanced techniques such as machine learning and deep learning to not only process language, but to interpret it and infer meaning from it. This allows for more intuitive and natural interactions between humans and computers.\n\nIn summary, while NLP and NLU both deal with human language and have some overlap in their techniques and applications, NLP focuses primarily on processing and analyzing human language, while NLU delves deeper into the comprehension and understanding of meaning and intent behind human language."}</w:t>
      </w:r>
    </w:p>
    <w:p>
      <w:r>
        <w:t>{"question": "Create an outline for a 5-minute presentation on a given topic. - The topic is \"The History of Computers\".", "answer": "I. Introduction\n   A. Brief explanation of the topic\n   B. Importance of computers in today's world\n\nII. Early Computing (Pre-19th Century)\n   A. Abacus\n   B. Napier's Bones\n   C. Slide Rule\n\nIII. 19th and Early 20th Century\n   A. Introduction of the Analytical Engine\n   B. IBM's first punch-card computer\n   C. Invention of the first electronic digital computer\n\nIV. Late 20th Century\n   A. Advent of microcomputers\n   B. Birth of the Internet\n   C. Explosion of personal computing\n\nV. 21st Century Developments\n   A. Emergence of smartphones and tablets\n   B. Evolution of artificial intelligence and machine learning\n   C. Advancements in cloud computing and quantum computing\n\nVI. Conclusion\n   A. Recap of computer history\n   B. Future possibilities and continued evolution of computers\n   C. Final thoughts."}</w:t>
      </w:r>
    </w:p>
    <w:p>
      <w:r>
        <w:t>{"question": "Suggest a travel destination.", "answer": "One great travel destination to consider is Bali, Indonesia. Bali is known for its beautiful beaches, picturesque rice terraces, and rich culture. There are plenty of outdoor activities to enjoy, such as surfing, snorkeling, and hiking, as well as a vibrant food and nightlife scene. It's the perfect place for both relaxation and adventure."}</w:t>
      </w:r>
    </w:p>
    <w:p>
      <w:r>
        <w:t>{"question": "Create a survey question that could be used to compare the preferences between two groups of people.", "answer": "\"On a scale of 1-5, with 1 indicating 'Not at all' and 5 indicating 'Extremely', how important is it for you to have access to green spaces in your community?\""}</w:t>
      </w:r>
    </w:p>
    <w:p>
      <w:r>
        <w:t>{"question": "Edit the sentence to correctly use the idiom \"by the skin of your teeth\". - She wanted to pass the test by the skin of her teeth.", "answer": "She passed the test by the skin of her teeth."}</w:t>
      </w:r>
    </w:p>
    <w:p>
      <w:r>
        <w:t>{"question": "Connect the statement with a related example. - The new AI system can help identify malicious activities.", "answer": "For example, with the implementation of the new AI system in a bank's online platform, it can monitor user activity and detect any unusual behavior such as multiple failed login attempts or unauthorized access to sensitive data, flagging it as potential malicious activity and alerting security measures."}</w:t>
      </w:r>
    </w:p>
    <w:p>
      <w:r>
        <w:t>{"question": "Calculate the difference between two numbers and output the answer in words. - 98 and 78", "answer": "The difference between the two numbers is twenty."}</w:t>
      </w:r>
    </w:p>
    <w:p>
      <w:r>
        <w:t>{"question": "State a cause and an effect related to the given statement. - COVID-19 pandemic has led to a rise in digital transactions", "answer": "Cause: The COVID-19 pandemic has restricted movement and forced people to stay at home, limiting their ability to conduct transactions in person.\n\nEffect: As a result, there has been a surge in the use of digital transactions, as people turn to online options to make payments and conduct business."}</w:t>
      </w:r>
    </w:p>
    <w:p>
      <w:r>
        <w:t>{"question": "Name 3 programming languages that are used to develop applications", "answer": "1. Java\n2. Python\n3. C++"}</w:t>
      </w:r>
    </w:p>
    <w:p>
      <w:r>
        <w:t>{"question": "Summarize a 5-page article about global warming. - The article, \u201cThe Impact of Global Warming on the Environment and Global Economies\u201d, examines the effects of global warming on the environment, animals and humans as well as the economic implications of climate change. It highlights how global warming affects organisms and ecosystems, the increasing cost of expanding resources to mitigate climate change, and rising water levels due to melting polar ice caps. The article also explores the extent to which developing countries must grapple with the need to adapt to global warming and its consequences.", "answer": "The article titled \"The Impact of Global Warming on the Environment and Global Economies\" discusses the multiple ways in which global warming affects not only the environment, ecosystems, and organisms, but also how it has economic implications on a global scale. The article mentions the rising costs of attempting to mitigate the impact of climate change, as well as the ongoing consequences of melting polar ice caps, which are leading to rising water levels. Furthermore, developing countries are faced with the challenge of adapting to these climate changes and finding ways to mitigate their effects."}</w:t>
      </w:r>
    </w:p>
    <w:p>
      <w:r>
        <w:t>{"question": "Re-order the words to create a well-written sentence. - creativity to fuel strong a need", "answer": "There is a strong need to fuel creativity."}</w:t>
      </w:r>
    </w:p>
    <w:p>
      <w:r>
        <w:t>{"question": "Formulate a hypothesis that explains the decline in honeybee populations.", "answer": "One hypothesis that can explain the decline in honeybee populations is that it may be due to the increased use of pesticides and chemicals in agriculture. These chemicals can have harmful effects on honeybees, weakening their immune systems and making them more susceptible to diseases and parasites. Additionally, habitat loss and fragmentation due to urbanization and industrial agriculture may also play a role in reducing available food and nesting resources for honeybees. Climate change and its effect on flowering patterns could also disrupt the availability of nectar and pollen, further impacting honeybee populations."}</w:t>
      </w:r>
    </w:p>
    <w:p>
      <w:r>
        <w:t>{"question": "Given a family budget and financial goals, create a budget plan. - Family Budget:\nIncome: $15,000\nSavings Goal: $2,500\nLiving Expenses: $11,000", "answer": "Based on the information provided, here is a budget plan:\n\nTotal income: $15,000 \n\nSavings:\n- Set aside monthly savings of $208.33 in order to meet the savings goal of $2,500 by the end of the year.\n\nLiving Expenses: $11,000\n-$11,000 divided by 12 months equals $916.67 per month for basic living expenses.\n\nDiscretionary Expenses:\n-After accounting for savings and basic living expenses, there is $1,500 remaining for discretionary expenses. This can be divided into $125 per month.\n\nIn conclusion, to meet the family's financial goals and staying within budget, the monthly budget plan is :\n- Savings: $208.33\n- Living expenses: $916.67\n- Discretionary expenses: $125 \nFor a total of $1,250 a month.\n\nIt might be useful to track spending, especially in the discretionary category, to ensure that the family stays within budget and reaches its savings goal."}</w:t>
      </w:r>
    </w:p>
    <w:p>
      <w:r>
        <w:t>{"question": "What is the policy of the US government regarding immigration reform?", "answer": "The US government\u2019s policy on immigration reform is a complex and highly political issue that has evolved over time. Currently, under the Biden administration, the government's policy seeks to provide a pathway to citizenship for undocumented immigrants, to expand legal immigration, reunite families, address root causes of migration, and implement effective border screening. The U.S Citizenship Act of 2021, introduced by the Biden administration and supported by Democrats, proposes major immigration reform. However, immigration policy and reform remains a contentious issue in the US, with different views and proposals from both Democrats and Republicans."}</w:t>
      </w:r>
    </w:p>
    <w:p>
      <w:r>
        <w:t>{"question": "Imagine you are about to go on a camping trip, what items would you bring?", "answer": "If I were about to go on a camping trip, I would bring the following items:\n- Tent\n- Sleeping bag\n- Sleeping pad or air mattress\n- Camp stove or portable grill\n- Fuel for stove or grill\n- Lighter or matches\n- Cooler with ice or ice packs\n- Food and snacks\n- Cookware and utensils\n- Portable water filter or purifier\n- Water bottles or hydration system\n- Headlamp or flashlight\n- Batteries or rechargeable power bank\n- Camp chairs or portable seating\n- First-aid kit\n- Maps and compass or GPS device\n- Multi-tool or knife\n- Sunscreen\n- Sunglasses\n- Hat or visor\n- Insect repellant\n- Clothing appropriate for the weather\n- Warm layers for cooler nights\n- Rain gear or poncho\n- Hiking boots or shoes\n- Personal hygiene items such as toothbrush, toothpaste, and soap\n- Garbage bags to pack out trash\n- Camera or phone to capture memories."}</w:t>
      </w:r>
    </w:p>
    <w:p>
      <w:r>
        <w:t>{"question": "Explain how Albert Einstein's special theory of relativity contributes to our understanding of space-time.", "answer": "Albert Einstein's special theory of relativity, first published in 1905, is a fundamental theory in physics that describes the physical laws that govern objects in motion. This theory introduced new ways of thinking about space and time, and it played a crucial role in our current understanding of the concept of space-time.\n\nThe traditional view of space and time, before Einstein's theory, held that these two concepts existed separately and independently of one another. However, according to the special theory of relativity, space and time are interconnected and dependent on each other. The theory suggests that time itself can vary between two observers in relative motion, and this variation is referred to as time dilation. In addition, the theory also shows that the distance between two points in space can appear different to different observers, depending on their relative motion. This effect is known as length contraction.\n\nEinstein introduced the idea of space-time as a single entity, known as the space-time continuum. In this view, space and time are intertwined and cannot be separated from each other. Events that take place in the universe are described by their position in space and time, together.\n\nThe special theory of relativity revolutionized our understanding of the concepts of space and time, and it laid the foundation for further developments in physics. The theory has been extensively tested and verified by experiments, and its predictions have been shown to be incredibly accurate. The contribution of Einstein's theory to our understanding of space-time has been profound, and it continues to be one of the most influential theories in the history of physics."}</w:t>
      </w:r>
    </w:p>
    <w:p>
      <w:r>
        <w:t>{"question": "Create a list of books that would be appropriate for a 5th grade student to read.", "answer": "Here is a list of ten books that would be appropriate for a 5th grade student to read: \n\n1. \"Wonder\" by R.J. Palacio \n2. \"Harry Potter and The Sorcerer's Stone\" by J.K. Rowling \n3. \"The Secret Garden\" by Frances Hodgson Burnett \n4. \"Holes\" by Louis Sachar \n5. \"Where the Mountain Meets the Moon\" by Grace Lin \n6. \"The One and Only Ivan\" by Katherine Applegate \n7. \"Bridge to Terabithia\" by Katherine Paterson\n8. \"Number the Stars\" by Lois Lowry \n9. \"Matilda\" by Roald Dahl \n10. \"The Lion, the Witch, and the Wardrobe\" by C.S. Lewis"}</w:t>
      </w:r>
    </w:p>
    <w:p>
      <w:r>
        <w:t>{"question": "Given the lyrics, determine the genre of the song. - \"Hey, I just met you\nAnd this is crazy\nBut here's my number\nSo call me, maybe\"", "answer": "The genre of the song with these lyrics is Pop."}</w:t>
      </w:r>
    </w:p>
    <w:p>
      <w:r>
        <w:t>{"question": "How can renewable energy sources reduce dependence on non-renewable energy?", "answer": "Renewable energy sources, such as solar, wind, geothermal, hydro and bioenergy, can reduce dependence on non-renewable energy sources in many ways. These sources are abundant, clean and environmentally friendly, and they can provide an unlimited supply of energy without the negative environmental consequences associated with non-renewable energy sources, such as fossil fuels.\n\nBy replacing non-renewable energy sources with renewable alternatives, we can gradually reduce our dependence on oil, coal, and natural gas. This means we can conserve our finite fossil fuel resources and reduce the environmental impact of extracting and burning these fuels. \n\nRenewable energy sources can also provide energy independence, as the energy is generated from natural sources and can be locally produced. This means that countries don\u2019t have to rely on importing fossil fuels, reducing the geopolitical risks associated with energy supply.\n\nIn summary, renewable energy sources allow us to produce clean energy from abundant and local resources, which can gradually replace the use of non-renewable sources, leading to energy security and environmental benefits."}</w:t>
      </w:r>
    </w:p>
    <w:p>
      <w:r>
        <w:t>{"question": "Generate a list of 10 possible problems that a computer user might experience.", "answer": "1. Slow performance or computer freezing\n2. Internet connectivity issues \n3. Faulty hardware components \n4. Software crashes and error messages\n5. Malware, virus or spyware infection\n6. Corrupt or missing system files \n7. Hard drive failure \n8. Driver conflicts, outdated or missing drivers \n9. Overheating \n10. Lost or forgotten passwords."}</w:t>
      </w:r>
    </w:p>
    <w:p>
      <w:r>
        <w:t>{"question": "Tell me why the given statement is true. - Editing an audio file can be difficult.", "answer": "This statement can be true for several reasons. Firstly, audio editing requires knowledge and skill in using editing software, which can have a steep learning curve for beginners. It involves understanding various audio editing techniques such as mixing, equalization, compression, and noise reduction, among others. Secondly, the quality of the audio recording plays an important role in the editing process. If the audio file has background noise or is not recorded well, it can be challenging to enhance its quality. Lastly, audio editing can be a time-consuming process, requiring patience and attention to detail. For all these reasons, editing an audio file can be difficult."}</w:t>
      </w:r>
    </w:p>
    <w:p>
      <w:r>
        <w:t>{"question": "Predict what will happen next if a particular action is taken. - If the government provides tax incentives to renewable energy companies", "answer": "If the government provides tax incentives to renewable energy companies, it is likely that there will be an increase in investment in renewable energy sources, resulting in greater development and production of green technology. This could lead to a reduction in the reliance on fossil fuels, thereby reducing carbon emissions and pollution, and promoting sustainable energy practices. Additionally, there might be increased job opportunities and economic growth in the renewable energy sector due to the incentivized expansion of these companies."}</w:t>
      </w:r>
    </w:p>
    <w:p>
      <w:r>
        <w:t>{"question": "Come up with an experiment that tests the given concept. - The effect of heavy metals on plant growth", "answer": "A potential experiment that tests the effect of heavy metals on plant growth could include the following steps:\n\n1. Choose a plant species to use in the experiment, and ensure that all plants are of a uniform age and size at the beginning of the experiment.\n\n2. Divide the plants into different groups. Each group will be exposed to a different concentration of a heavy metal such as cadmium, mercury, or lead. A control group should also be established that receives no exposure to heavy metals.\n\n3. Prepare the soil for each group by adding the respective concentrations of heavy metal to the soil. It's important to make sure that the only difference between the groups is the concentration of heavy metal; all other growth conditions such as light, temperature, and watering should be the same.\n\n4. Monitor the plant growth over time. Take measurements of the height, number of leaves, and overall appearance of the plants periodically. Signs of stunted growth, wilted or discolored leaves, or slowed development should be recorded.\n\n5. At the end of the experiment, analyze the data to determine if there are any significant differences in the growth of the plants exposed to different concentrations of heavy metals compared to the control group. \n\nConclusion: This experimental setup can help determine the effect of heavy metals on plant growth, and can provide insight into the threshold at which exposure to heavy metals becomes harmful to the plant."}</w:t>
      </w:r>
    </w:p>
    <w:p>
      <w:r>
        <w:t>{"question": "Express an opinion based on given facts. - Industrial agriculture is a major source of air pollution.", "answer": "Given that industrial agriculture is a major source of air pollution, it is a concerning issue and it would be important to take measures towards reducing pollution from this sector. It is critical to balance the need for efficient food production with protecting our environment and air quality."}</w:t>
      </w:r>
    </w:p>
    <w:p>
      <w:r>
        <w:t>{"question": "Name a related tool for the given task. - Designing a website", "answer": "One tool for designing a website is Adobe Dreamweaver."}</w:t>
      </w:r>
    </w:p>
    <w:p>
      <w:r>
        <w:t>{"question": "Write a couple of sentences to describe the given work of art. - The Starry Night, by Vincent van Gogh", "answer": "The Starry Night, by Vincent van Gogh, is a beautiful oil painting depicting a small town surrounded by hills, with an illuminated night sky. Deep blues and rolling yellows create a swirling sky filled with stars, while the bright moon casts a warm, calming light on the landscape below. The use of bold strokes and vibrant colors captures the essence of the nighttime scene, inspiring awe and tranquility in its viewers. This timeless masterpiece continues to captivate audiences with its beauty and brilliance."}</w:t>
      </w:r>
    </w:p>
    <w:p>
      <w:r>
        <w:t>{"question": "Make an argument for the given statement. - Public transportation should be free.", "answer": "Making public transportation free is an idea that deserves serious consideration. Several arguments can be made in favor of this proposal, including the following:\n\n1. Environmental benefits \u2013 Public transportation has long been recognized as an environmentally friendly option. A single bus or train can carry many more people than a car, emitting far less pollution per person. Free public transportation would undoubtedly attract more users, thus reducing the number of cars on the road and lowering emission levels.\n\n2. Traffic congestion \u2013 Traffic congestion is an issue in many cities, leading to longer commute times, higher levels of stress, and reduced productivity. By offering free public transportation, more people would be encouraged to leave their cars at home, reducing the number of vehicles on the roads and easing congestion.\n\n3. Economic benefits \u2013 Free public transportation would reduce the cost of living for many people, leaving them with more disposable income to spend on goods and services. This could help stimulate the economy and provide a boost to local businesses. Additionally, improved public transportation would attract more tourists to a city, bringing in more revenue.\n\n4. Social equity \u2013 Public transportation fares often hit low-income families the hardest. Free public transportation would provide a more egalitarian system, ensuring that everyone has access to safe, reliable transportation, regardless of their financial situation.\n\nIn conclusion, there are several compelling reasons why public transportation should be free. Such a move would lead to a cleaner environment, less traffic, a stronger economy, and a fairer society."}</w:t>
      </w:r>
    </w:p>
    <w:p>
      <w:r>
        <w:t>{"question": "Identify a real-world problem and generate a potential solution. - Lack of access to clean water in developing countries.", "answer": "Lack of access to clean water is a pressing issue in many developing countries. A potential solution to this problem would be to use innovative technologies, such as solar-powered water purification systems, to provide affordable and sustainable access to clean water.\n\nOne potential approach could be to set up community-based solar-powered water purification stations. These systems would use solar energy to power a filtration system, which would remove impurities and purify the water. This would provide an affordable and eco-friendly solution to the problem of access to clean water, as the station's solar panels would generate electricity from the sun, reducing the dependence on expensive and polluting fossil fuels.\n\nAdditionally, setting up these stations at the community level would help to foster a sense of responsibility and empowerment among the local population. By involving community members in the maintenance and management of the system, the community would have an active role in ensuring that they have access to clean water. This would also help to create local jobs and stimulate the local economy.\n\nIn summary, the use of solar-powered water purification systems would provide a sustainable and affordable solution to the problem of lack of access to clean water in developing countries. By empowering communities and promoting the use of renewable energy, this approach would help to improve health outcomes and promote sustainable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