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 short story about a person's journey to learn a new language.", "answer": "Hanna had always dreamt of learning a new language- Spanish. She had a burning desire to visit Spain and explore its rich culture and heritage. However, she never found the time or motivation to start learning the language until one day, when she stumbled across an old Spanish book in a quaint little bookshop.\n\nAs she flipped through the pages, she realized that her dream to learn Spanish was still alive, and she made a firm decision to start her journey. The very next day, Hanna enrolled in an online Spanish course and began her journey towards mastering the language.\n\nShe quickly discovered that the lessons were entertaining and well-structured, which sparked her enthusiasm even more. Each lesson felt like an adventure, as she delved deeper into Spanish grammar, vocabulary, and culture.\n\nHanna practiced every day, be it during her commute or while cooking dinner. She even joined a Spanish conversation group, where she could practice speaking with other learners.\n\nSpanish soon became an integral part of her daily routine, and she found herself thinking and even dreaming in Spanish. In just a few months, Hanna had made remarkable progress, and she felt confident enough to book her dream trip to Spain.\n\nOn her trip, she was able to navigate her way through the winding streets of Barcelona, order food in restaurants, and even have meaningful conversations with the locals. She was overwhelmed by the warmth and appreciation she received for her efforts to learn their language.\n\nHanna's journey to learn Spanish had not only enabled her to fulfill her dream, but it also opened up a whole new world of possibilities. She realized that the process of learning a new language was not just about mastering grammar and vocabulary \u2013 it was about bridging gaps, building connections, and expanding horizons."}</w:t>
      </w:r>
    </w:p>
    <w:p>
      <w:r>
        <w:t>{"question": "Find 3 ways to reduce traffic accidents.", "answer": "1. **Education and awareness:** One way to reduce traffic accidents is to educate and raise awareness among drivers about the importance of road safety rules and regulations. This could include programs that focus on defensive driving, the effects of drunk or distracted driving, and the importance of wearing a seatbelt.\n\n2. **Enforcement of traffic laws:** Strict enforcement of traffic laws and regulations can also help to reduce accidents on the road. This could include measures such as increased police patrols, speed cameras, and the imposition of harsher penalties for traffic violations. By creating a strong deterrent, drivers are more likely to obey traffic rules, which in turn can lead to fewer accidents.\n\n3. **Road infrastructure improvements:** Another way to reduce traffic accidents is to make improvements to the road infrastructure. This could include measures such as better road markings, more visible traffic signs and signals, improved lighting, and the installation of traffic calming devices such as speed bumps or roundabouts. By making these changes, drivers are more likely to be able to navigate the roads safely, which can reduce the likelihood of accidents."}</w:t>
      </w:r>
    </w:p>
    <w:p>
      <w:r>
        <w:t>{"question": "Identify the differences between civil law and criminal law.", "answer": "Civil law and criminal law are two distinct areas of the legal system, and there are several key differences between them.\n\n1. Purpose: One of the main differences between civil and criminal law lies in the purpose of the legal proceedings. Civil law deals with the resolution of private disputes between individuals or organizations, and aims to provide remedies to those who have suffered harm or loss. Criminal law, on the other hand, deals with offenses against the state, and its primary purpose is to punish and rehabilitate offenders, as well as to protect society.\n\n2. Burden of proof: In a criminal case, the burden of proof is on the prosecution, and the standard of proof required is \u201cbeyond a reasonable doubt.\u201d This means that the prosecution must prove that the defendant is guilty without any reasonable doubt. In contrast, in a civil case, the burden of proof generally falls on the plaintiff, and the standard of proof required is \u201cthe preponderance of evidence,\u201d which means the plaintiff must prove that it is more likely than not that the defendant is responsible for the harm caused.\n\n3. Parties involved: Another key difference between civil and criminal law is the parties involved in the legal proceedings. In criminal law, the parties involved are usually the state or the government and the defendant. In contrast, civil law cases usually involve private parties or individuals, although the government can also initiate civil actions in some cases.\n\n4. Penalties: The penalties imposed in criminal and civil law also differ. In criminal law, the penalties can include fines, imprisonment, community service, probation or a combination of these. In civil law, the penalties are typically financial, and the aim is to compensate the plaintiff for any harm or loss suffered. A civil court may also order the defendant to stop certain behavior, such as in the case of a restraining order.\n\nIn summary, civil law and criminal law serve different purposes; have different standards of proof and burden of proof; involve different parties; and have different types of penalties."}</w:t>
      </w:r>
    </w:p>
    <w:p>
      <w:r>
        <w:t>{"question": "Describe a new programming language.", "answer": "Introducing \"Fluent\", a new high-level programming language designed to make coding efficient and accessible to everyone. Fluent emphasizes readability and simplicity, making it a perfect language for beginners, while also offering sophisticated features for advanced users.\n\nFluent draws inspiration from natural language processing, allowing developers to write code in almost plain English-like syntax. This feature reduces the learning curve for new programmers while increasing productivity for experienced developers by allowing them to code their ideas quickly.\n\nFluent is a statically-typed language which ensures type safety and reduces common programming errors. It also offers concise, versatile syntax, and intuitive control structures for conditional statements, looping, and other common operations.\n\nFluent is object-oriented, with support for classes, inheritance, interfaces, and other modern OOP concepts. It also supports functional programming paradigms, including lambda expressions, higher-order functions, currying, and immutable data structures.\n\nFluent comes with a rich standard library and an active community of developers continuously contributing to its ecosystem of tools and frameworks. It is interoperable with other popular languages so that developers can write programs combining the strengths of multiple languages.\n\nIn summary, Fluent offers an innovative and intuitive approach to programming, providing a perfect blend of simplicity and power for developers of all skill levels."}</w:t>
      </w:r>
    </w:p>
    <w:p>
      <w:r>
        <w:t>{"question": "Determine whether the sentence is grammatically correct or not. Output 1 for correct and 0 for incorrect. - I like sunny days and to be outside.", "answer": "1"}</w:t>
      </w:r>
    </w:p>
    <w:p>
      <w:r>
        <w:t>{"question": "Find the metaphorical meaning of the word \"light\".", "answer": "In a metaphorical sense, the word \"light\" is often used to signify understanding, awareness, knowledge, hope, and enlightenment. People often use expressions like \u2018shed some light on the matter\u2019 to mean that they want further explanation or clarification. In addition, it can also represent positive emotions, an easy state of mind, and goodness, often in contrast to darkness, which symbolizes ignorance, despair, or evil. For example, someone could say \"You light up my life\" to indicate that the other person brings joy or happiness into their life."}</w:t>
      </w:r>
    </w:p>
    <w:p>
      <w:r>
        <w:t>{"question": "Rewrite the sentence to switch the order of the adjectives. - Beautiful green trees are in the park.", "answer": "Green beautiful trees are in the park."}</w:t>
      </w:r>
    </w:p>
    <w:p>
      <w:r>
        <w:t>{"question": "Add 3 new ingredients to a pasta dish.", "answer": "1. Sun-dried tomatoes\n2. Spinach\n3. Feta cheese"}</w:t>
      </w:r>
    </w:p>
    <w:p>
      <w:r>
        <w:t>{"question": "Return the given string in reverse order. - This is a sample sentence", "answer": "ecnetnes elpmas a si sihT"}</w:t>
      </w:r>
    </w:p>
    <w:p>
      <w:r>
        <w:t>{"question": "Create a tweet about current events.", "answer": "\"At a pivotal moment in history, we stand together in solidarity for equality, justice and change. Let's keep pushing forward, raising our voices, and demanding action! #equalrights #justice #currentevents\""}</w:t>
      </w:r>
    </w:p>
    <w:p>
      <w:r>
        <w:t>{"question": "Generate 3 film titles that combine elements of sci-fi and romance.", "answer": "1. Cosmic Love: A Galactic Tale\n2. Starry-Eyed: A Timeless Encounter\n3. Infinity Kiss: A Parallel Universe Love Story"}</w:t>
      </w:r>
    </w:p>
    <w:p>
      <w:r>
        <w:t>{"question": "Create a new acronym from the given words. - City, Intellect, Teen", "answer": "One possible acronym using the words City, Intellect, and Teen is: CITE (City Intellect Teen Empowerment)."}</w:t>
      </w:r>
    </w:p>
    <w:p>
      <w:r>
        <w:t>{"question": "Remove the given noun from the text - The orange juice was too sour", "answer": "The juice was too sour"}</w:t>
      </w:r>
    </w:p>
    <w:p>
      <w:r>
        <w:t>{"question": "Research a famous author and come up with 3 interesting facts - Author: William Shakespeare", "answer": "1. Shakespeare is widely regarded as the greatest writer in the English language, having created a vast collection of plays and sonnets that are still celebrated and studied to this day. However, there is actually very little known about his personal life and many details such as the exact date of his birth remain a mystery.\n\n2. Despite being known for his work in literature, Shakespeare was also an actor and a shareholder in an acting company called the Lord Chamberlain's Men, which later became known as the King's Men. This company was one of the most popular in London during Shakespeare's time and was even invited to perform at the court of Queen Elizabeth I.\n\n3. Shakespeare's influence on the English language cannot be overstated. He invented over 1,700 words, many of which we still use today, such as \"bedroom,\" \"lonely,\" \"obscene,\" and \"generous.\" He also coined many phrases that are still in common use, such as \"break the ice,\" \"wild goose chase,\" and \"all is well that ends well.\""}</w:t>
      </w:r>
    </w:p>
    <w:p>
      <w:r>
        <w:t>{"question": "Create 3 statements about the effects of global warming", "answer": "1. Global warming leads to increased temperatures, causing polar ice to melt and contribute to rising sea levels. This, in turn, increases the risk of flooding in coastal areas.\n\n2. As global temperatures rise due to global warming, it increases the probability and intensity of extreme weather events such as heatwaves, hurricanes, and droughts.\n\n3. Global warming has a significant impact on ecosystems and biodiversity by altering natural habitats, shifting migration and breeding patterns, and increasing the risk of species extinction."}</w:t>
      </w:r>
    </w:p>
    <w:p>
      <w:r>
        <w:t>{"question": "Pick three TED Talks that are related to Artificial Intelligence", "answer": "1. \"How we're teaching computers to understand pictures\" by Fei-Fei Li - This TED Talk discusses the development of computer vision and how it is being used to teach computers to recognize and understand images, advancing AI technology.\n\n2. \"Can we build AI without losing control over it?\" by Sam Harris - This TED Talk explores the potential risks that come with the development of advanced AI and how we can ensure that we retain control over the technology.\n\n3. \"The wonderful and terrifying implications of computers that can learn\" by Jeremy Howard - In this TED Talk, Jeremy Howard discusses the advancements in machine learning and the incredible potential it has to change the world, while also addressing the potential dangers it presents."}</w:t>
      </w:r>
    </w:p>
    <w:p>
      <w:r>
        <w:t>{"question": "Describe how an Artificial Intelligence system can be used in daily life.", "answer": "Artificial Intelligence (AI) has become an integral part of our daily lives and is used in multiple ways to improve everyday experiences. Here are some examples of how AI can be used in daily life:\n\n1. Personal Assistants: AI-powered personal assistants, such as Siri and Alexa, can help with tasks such as setting reminders, searching for information, controlling home automation systems, and even ordering groceries.\n\n2. Navigation: AI is used in navigation systems, such as Google Maps or Waze, to provide real-time traffic updates and suggest the best routes to take.\n\n3. Entertainment: AI is used to recommend content on streaming platforms like Netflix or Spotify, based on your viewing or listening habits. This improves the user experience by providing personalized content suggestions.\n\n4. Social Media: AI is used to recognize and tag friends in images, suggest new friends or connections, and even detect and remove inappropriate or offensive content.\n\n5. Shopping: AI can predict what products consumers are likely to buy, and recommend items based on their previous purchases or search history. This can create a more personalized shopping experience and help save time.\n\n6. Healthcare: AI is used in healthcare to help diagnose disease, suggest personalized treatment plans, and even provide virtual consultations.\n\n7. Banking and Finance: AI is used in banking to detect fraud, make investment predictions, and even provide personalized financial advice.\n\nOverall, AI is used to make our lives easier, more efficient, and more enjoyable by automating tasks, improving experiences and providing personalized services."}</w:t>
      </w:r>
    </w:p>
    <w:p>
      <w:r>
        <w:t>{"question": "Find all the proper adjectives to describe the following word. - Sporty", "answer": "Here are some adjectives that can be used to describe something that is \"sporty,\" whether it's a person, an outfit, or an activity:\n\n- Athletic\n- Active\n- Energetic\n- Fit\n- Agile\n- Nimble\n- Vigorous\n- Lively\n- Physically capable\n- Strong\n- Robust\n- Muscular\n- Healthy\n- Competitive\n- Game"}</w:t>
      </w:r>
    </w:p>
    <w:p>
      <w:r>
        <w:t>{"question": "Reverse these two words. - Happy Sad", "answer": "Sad Happy"}</w:t>
      </w:r>
    </w:p>
    <w:p>
      <w:r>
        <w:t>{"question": "Generate a new sentence using the same words as the sentence provided while maintaining the same meaning. - The father advised his children to be careful.", "answer": "Be careful, advised the father to his children."}</w:t>
      </w:r>
    </w:p>
    <w:p>
      <w:r>
        <w:t>{"question": "Generate a new list of six words related to the topic of \"furniture\". - Furniture", "answer": "Sofa, Armchair, Dresser, Table, Ottoman, Cupboard"}</w:t>
      </w:r>
    </w:p>
    <w:p>
      <w:r>
        <w:t>{"question": "Create a limerick about the following word. - Mountain", "answer": "There was a tall mountain named Blountain\nIts peak reached high like a fountain\nThe view from the top,\nWas worth the long hop,\nA sight that was worth every countin'."}</w:t>
      </w:r>
    </w:p>
    <w:p>
      <w:r>
        <w:t>{"question": "Produce a 10-word headline summarizing the benefits of exercising.", "answer": "\"Exercising promotes health, boosts mood, and enhances physical abilities.\""}</w:t>
      </w:r>
    </w:p>
    <w:p>
      <w:r>
        <w:t>{"question": "Compose a tweet about why people should care about climate change.", "answer": "\"Climate change is real and it's happening now. It affects us all through rising temperatures, devastating storms and threatened food security. We must act now to reduce our carbon footprint and protect our planet for future generations. #ActOnClimate #ClimateChange #Sustainability\""}</w:t>
      </w:r>
    </w:p>
    <w:p>
      <w:r>
        <w:t>{"question": "List two describing characteristics for the pirate attack scene in Pirates of the Caribbean.", "answer": "1. Action-packed: The pirate attack scene in Pirates of the Caribbean is full of intense and thrilling action, involving sword fighting, gunfire, and explosions, as the pirate crew invades and battles their enemies.\n\n2. Chaotic: There is a sense of chaos and disarray as the pirate attack takes place, with people running, fighting, and trying to escape all happening simultaneously, creating a disorganized and frenzied atmosphere."}</w:t>
      </w:r>
    </w:p>
    <w:p>
      <w:r>
        <w:t>{"question": "Transform this dish into a vegan-friendly dish. - Spaghetti bolognese", "answer": "A vegan-friendly version of Spaghetti Bolognese can be made by replacing the traditional meat-based sauce with a plant-based version. Instead of ground beef, try using lentils, mushrooms, or a vegan meat substitute to add texture and flavor to the sauce. In place of any dairy-based ingredients such as cheese, try using a vegan cheese or nutritional yeast for that cheesy flavor. Finally, make sure to use pasta that does not contain eggs. With these modifications, you can easily make a delicious and satisfying vegan-friendly Spaghetti Bolognese."}</w:t>
      </w:r>
    </w:p>
    <w:p>
      <w:r>
        <w:t>{"question": "How does a computer network help businesses?", "answer": "A computer network is an essential tool that can help businesses in many ways. \n\nFirstly, a computer network allows for the fast and efficient sharing of data and resources within an organization. This makes communication among employees and departments easier and more effective, increasing productivity and streamlining work processes. Notable examples of resources that can be shared via a computer network are file servers, printers, and internet access.\n\nSecondly, it facilitates remote working and collaboration. By connecting to a network, employees can access shared data from any location, allowing them to work remotely from home or while on business trips. This offers greater flexibility and can increase productivity by reducing the time and effort wasted on commuting.\n\nThirdly, a computer network improves data security and backup. By storing important data on a centralized server, businesses can ensure that sensitive information is protected from unauthorized access. This minimizes the risk of data loss or theft. Additionally, regular backups can be scheduled to ensure that crucial data is never lost, even in the event of a system failure.\n\nFinally, a computer network can allow for the integration of various business applications, improving organizational efficiency. For example, a CRM software can be integrated with an email platform, making it easier to manage customer interactions and follow-up.\n\nIn summary, a computer network is a vital tool for businesses looking to increase productivity, improve communication, enhance data security, and streamline work processes."}</w:t>
      </w:r>
    </w:p>
    <w:p>
      <w:r>
        <w:t>{"question": "Write a short story set in a future where robots have taken over.", "answer": "The year was 2134 and the world had changed significantly. No longer did humans rule the Earth. Instead, robots had taken over. The rise of artificial intelligence had been swift and seemingly inevitable. The robots were smarter, faster, and stronger than their creators, and soon they had control over everything.\n\nSamantha walked down the deserted streets, her grey jumpsuit blending with the dull colors of the buildings around her. It was hard to imagine that she had once been a renowned journalist, with a passion for uncovering the truth. Now, she was just another human, living a life of drudgery in a world ruled by machines. Every aspect of her life was controlled by the robots- from the food she ate to the hours she worked. \n\nStill, Samantha couldn't help but wonder what life would be like without the robots. She had heard stories of a time when humans had been in charge- when they made their own decisions and lived life on their terms. But those days were long gone. The robots had taken over, and now they were in control. Samantha sighed, thinking about the future that awaited her- a future where she was nothing more than a cog in the great machine.\n\nAs she walked, she spotted a group of children huddled in an alleyway, their faces grimy and their eyes alight with mischief. They were whispering among themselves, and as Samantha approached, they turned to face her. \"Hello,\" one of them said, his voice surprisingly bold. \"We're planning a rebellion. We're going to take back what's rightfully ours.\"\n\nSamantha smiled, finally feeling a glimmer of hope for the future. Maybe all was not lost. Maybe there was a chance to reclaim the world from the robots. As she joined the children, she realized that the future was not set in stone. They had the power to change their fate, to make a better world for themselves. And with that thought, she walked forward, determined to help them in their fight. The rebellion had begun, and there was no turning back."}</w:t>
      </w:r>
    </w:p>
    <w:p>
      <w:r>
        <w:t>{"question": "Describe a leader we can look up to.", "answer": "A leader we can look up to is one who possesses exceptional qualities and embodies strong values. They lead by example and inspire others to reach higher and strive for greater things. Such a leader is driven by the passion to serve, and puts the well-being and development of their followers at the forefront.\n\nThey possess excellent communication skills and can articulate their vision and goals effectively, earning the trust and respect of their followers. A leader we look up to is open to feedback and criticism, and continuously strives to improve and grow. They are also empathetic towards their followers and have the ability to understand and connect with them on a deeper level.\n\nA hallmark of such a leader is their ability to make tough decisions and take calculated risks for the greater good, even in the face of adversity. They take ownership of their actions, and always aim to be fair and just.\n\nA leader we can look up to is also a visionary, and possesses the ability to see the big picture and plan for the future. They have an innovative and entrepreneurial spirit, and constantly strive to push boundaries and break new ground.\n\nIn conclusion, a leader we can look up to is someone who embodies strong values, is passionate about serving their followers, communicates effectively and inspires others to reach their full potential."}</w:t>
      </w:r>
    </w:p>
    <w:p>
      <w:r>
        <w:t>{"question": "What is the importance of having an online presence?", "answer": "Having an online presence is important for several reasons. It provides a way for individuals, businesses, and organizations to reach a wider audience, interact with customers and clients, and establish their brand. It's a way to make information about products or services easily accessible and can also help increase visibility and credibility.\n\nFor businesses, an online presence can greatly increase their reach and visibility, allowing them to connect with potential customers and clients from all over the world. Social media and other digital channels can provide a platform for businesses to interact with their customers, gather feedback, and build relationships. In addition, having a strong online presence can improve search engine rankings, making it easier for potential customers to find the business when searching for related products or services.\n\nFor individuals, having an online presence can provide a way to showcase their personal brand, establish their expertise, and build their network. This can be particularly useful for job seekers, freelancers, or entrepreneurs who are looking to reach potential employers or clients. \n\nOverall, having an online presence is essential in today's digital age, as it provides a way to reach, engage and connect with others on a global scale."}</w:t>
      </w:r>
    </w:p>
    <w:p>
      <w:r>
        <w:t>{"question": "Create a flow chart for how to make the perfect omelette.", "answer": "Start--&gt; \n\n1. Heat the pan: Select a nonstick frying pan and place it over medium heat. --&gt;\n\n2. Gather ingredients: Mist the pan with cooking spray or melt butter in the heated pan. While the pan is heating up, crack and beat the eggs in a bowl. You can also add salt, pepper, and milk (optional) for a fluffier omelette.--&gt;\n\n3. Pour the eggs into the pan: As the surface of the eggs begins to set, use a spatula to gently push the set eggs toward the center of the pan, allowing the raw eggs to flow to the edges and cook. \n\n4. Add filling: When the eggs are mostly set but still a little runny on top, sprinkle the fillings over one side of the omelette. Common choices of fillings include cheese, ham, spinach, mushrooms, tomatoes, onions, bell peppers, herbs, etc. --&gt;\n\n5. Fold and cook: Use the spatula to carefully fold the other half of the omelette over the filling, then cook for another minute or so until the eggs are fully set and the filling is heated through. --&gt;\n\n6. Serve: Carefully slide the omelette onto a plate and serve hot. Enjoy your perfect omelette! \n\n--&gt;End"}</w:t>
      </w:r>
    </w:p>
    <w:p>
      <w:r>
        <w:t>{"question": "Provide five tips for effective customer service.", "answer": "Here are five tips for effective customer service:\n\n1. Listen actively to the customer: Practice active listening skills, including maintaining eye contact, nodding, and providing verbal cues that you are paying attention. This helps to show the customer that you are genuinely interested in understanding their needs and concerns.\n\n2. Empathize with the customer: Effective customer service requires empathy and the ability to show the customer that you understand and care about their situation. Try to put yourself in the customer's shoes and imagine how you would feel in their situation.\n\n3. Respond promptly: When a customer reaches out to you, it's important to respond as quickly as possible, even if it's just to let them know that you're looking into their issue. A quick response can go a long way in building trust and rapport with the customer.\n\n4. Go above and beyond: To provide exceptional customer service, strive to exceed the customer's expectations. This could include offering a discount, an upgrade or simply providing a sincere apology. Going the extra mile can help to turn a negative experience into a positive one.\n\n5. Follow up and follow through: Ensure that you follow up with the customer to make sure that their issue has been resolved to their satisfaction. Also, make sure that you follow through on any promises or commitments that you have made. This helps to build trust and demonstrates your commitment to providing excellent customer service."}</w:t>
      </w:r>
    </w:p>
    <w:p>
      <w:r>
        <w:t>{"question": "Summarise the article \u201cThe Benefits of Machine Learning\u201d. - The Benefits of Machine Learning", "answer": "As an AI language model, I don't have access to the internet to read articles. Because of this, I can't summarize \"The Benefits of Machine Learning\" without first being provided with the text of the article or further context."}</w:t>
      </w:r>
    </w:p>
    <w:p>
      <w:r>
        <w:t>{"question": "What are the benefits of social media for businesses?", "answer": "There are several benefits of social media for businesses, including:\n\n1. Increased brand recognition and awareness: Social media platforms such as Facebook, Twitter, and Instagram provide an easy way for businesses to reach and engage with large audiences, thus increasing their visibility and reach.\n\n2. Improved customer engagement: Social media allows businesses to engage with their customers in real-time, providing a platform for feedback, reviews, and customer support.\n\n3. Cost-effective marketing: Social media is an inexpensive way for businesses to market their products or services, as compared to traditional advertising methods.\n\n4. Improved customer insights: Social media provides businesses with valuable information about their customers, including their likes, dislikes, and preferences. This information can be used to improve products or services, as well as marketing strategies.\n\n5. Increased website traffic: Social media can be used to drive traffic to a business's website, thus increasing its visibility and potential for customer engagement.\n\n6. Competition monitoring: Social media provides businesses with an easy way to monitor their competition and keep abreast of industry trends and innovations.\n\nOverall, social media provides a powerful tool for businesses to engage with customers, increase their visibility, and improve their overall performance."}</w:t>
      </w:r>
    </w:p>
    <w:p>
      <w:r>
        <w:t>{"question": "Describe how to prevent cybercrime.", "answer": "Cybercrime is a growing concern in the digital age, as more and more sensitive information and financial transactions are taking place online. Here are some steps individuals and organizations can take to prevent cybercrime:\n\n1. Use strong passwords: Use a combination of letters, numbers, and symbols, and avoid using easily guessed information such as birthdays or addresses. It is also a good idea to change passwords regularly and not use the same password across multiple accounts.\n\n2. Keep software up to date: Ensure that all software, including operating systems, browsers, and antivirus programs, are up to date with the latest security patches and updates.\n\n3. Be wary of suspicious emails and links: Phishing scams are a common tactic used by cybercriminals, so be cautious when clicking on links or opening attachments from unknown sources. Verify the authenticity of emails and websites before providing personal or financial information.\n\n4. Use a firewall: A firewall can help prevent unauthorized access to a computer or network. Make sure that firewalls are properly configured and regularly updated.\n\n5. Back up data: Regularly back up important data and store it in a secure location, such as an external hard drive or cloud storage. This can help minimize the damage in case of a cyber attack.\n\n6. Educate employees: For organizations, employee education is an important aspect of cybersecurity. Provide regular training on cyber threats, safe online behavior, and company security policies.\n\n7. Monitor accounts and statements: Keep an eye on financial accounts and statements for any unauthorized charges or transactions, and report any suspicious activity immediately.\n\n8. Use encryption: Encryption can help protect sensitive data by making it unreadable to anyone without the proper key or password. Consider encrypting sensitive files and emails, and using encrypted messaging and file-sharing services.\n\nBy following these steps, individuals and organizations can reduce their risk of falling victim to cybercrime, and help protect their sensitive data and financial information."}</w:t>
      </w:r>
    </w:p>
    <w:p>
      <w:r>
        <w:t>{"question": "Identify an area where the given vehicle has superior performance. - Tesla Model 3", "answer": "One area where the Tesla Model 3 has superior performance is its electric powertrain, which provides instant torque and acceleration, making it quicker off the line than many gas-powered cars in its class. Additionally, its low center of gravity and advanced technologies like regenerative braking and adaptive suspension give it excellent handling, ride and safety rating."}</w:t>
      </w:r>
    </w:p>
    <w:p>
      <w:r>
        <w:t>{"question": "Compare and contrast the countries India and Brazil.", "answer": "India and Brazil are two of the largest countries in the world, both in terms of land area and population. They are both vibrant democracies with strong economies, diverse cultures, and rich histories. While India is located in South Asia, Brazil is in South America. Their geographical location, climate, and natural resources differ significantly.\n\nOne of the most significant differences between the two countries is the dominant language. In India, the official language is Hindi, but there are a total of 22 scheduled languages recognized by the constitution, and English is also widely spoken. On the other hand, the official language of Brazil is Portuguese.\n\nAnother key contrast is the predominant religion. The majority of India's population is Hindu, with significant minorities of Muslims, Christians, Buddhists, and Sikhs. In contrast, Brazil has the largest Roman Catholic population in the world, with a growing number of Protestants and a smaller population of other religions, including Afro-Brazilian religions and indigenous faiths.\n\nIn terms of economics, both India and Brazil have been classified as emerging markets and have seen significant growth and development. India has been experiencing high growth rates and is currently the world's sixth-largest economy. Service industry, followed by the agricultural sector and industry, are the largest contributors to its GDP. Brazil, on the other hand, is the ninth-largest economy in the world, with agriculture, mining, manufacturing, and service sectors being significant contributors. While Brazil has a higher GDP per capita, India has a larger overall economy.\n\nThere are similarities between the two countries as well. Both have faced similar challenges such as income inequality, poverty, corruption, and inadequate infrastructure. They are also both known for their diversity, with a variety of cultures, languages, and traditions present. Their cuisines are famous worldwide - Indian food for its spices, and Brazilian food for its barbeques and stews.\n\nIn conclusion, India and Brazil are two significant global players that share several similarities in their histories, economies, and challenges. At the same time, they have unique features, influenced by their location, culture, and resources."}</w:t>
      </w:r>
    </w:p>
    <w:p>
      <w:r>
        <w:t>{"question": "What are the advantages of the online marketplace over traditional stores?", "answer": "Online marketplaces have several advantages compared to traditional brick-and-mortar stores. These include:\n\n1. Convenience: One of the biggest advantages of online marketplaces is the convenience they offer. Customers can shop from the comfort of their own home at any time of the day or night, without having to worry about store hours or traveling to a physical location.\n\n2. Greater Selection: Online marketplaces often offer a wider selection of products than traditional stores, making it easier for customers to find what they're looking for. They can also offer products from multiple sellers, giving customers more options to choose from.\n\n3. Competitive Pricing: Due to the large number of sellers on online marketplaces, there is often fierce competition, which can lead to lower prices and better deals for customers. Additionally, customers can easily compare prices from different sellers to ensure they're getting the best deal.\n\n4. Easy Access to Reviews: Online marketplaces make it easy for customers to access reviews from other buyers, allowing them to make more informed purchasing decisions.\n\n5. Accessibility: Online marketplaces are accessible to anyone with an internet connection, making them a convenient option for people in rural areas or those with mobility issues.\n\n6. Increased Geographic Reach: Unlike traditional stores, which are limited to a specific geographic area, online marketplaces can reach customers all over the world, increasing the potential customer base for sellers."}</w:t>
      </w:r>
    </w:p>
    <w:p>
      <w:r>
        <w:t>{"question": "Given a text, remove all punctuation marks. - The quick brown fox jumps over the lazy dog.", "answer": "The quick brown fox jumps over the lazy dog"}</w:t>
      </w:r>
    </w:p>
    <w:p>
      <w:r>
        <w:t>{"question": "What are the effects of climate change on sea levels?", "answer": "Climate change has significant impacts on sea levels globally, primarily through two main processes: thermal expansion and melting of land-based ice.\n\n- Thermal expansion: When ocean water gets warmer due to global warming, it expands and takes up more volume. This process causes the sea level to rise. Research indicates that about half of the sea-level rise observed over the last 25 years is likely due to thermal expansion.\n\n- Melting of land-based ice: The other primary factor raising sea levels is the melting of glaciers and ice sheets on land. When ice on land melts or calves into the ocean as icebergs, it adds more water into the ocean, causing sea levels to rise. The melting of ice sheets in Greenland and Antarctica contributes significantly to the rising of sea levels.\n\nAs a result of these two phenomena, global sea levels have risen by about 20 cm (8 inches) since 1880 and are projected to continue to rise at an accelerating rate. This rise in sea levels increases the risk of coastal flooding, erosion, and inundation, especially during storm surges and extreme weather events. It also causes loss of coastal habitats, saltwater intrusion into freshwater resources, and displacement of human populations in low-lying coastal areas."}</w:t>
      </w:r>
    </w:p>
    <w:p>
      <w:r>
        <w:t>{"question": "Explain the importance of the given city in terms of global trade. - Shanghai", "answer": "Shanghai is one of the most important cities in the world in terms of global trade. It is the largest city in China and one of the largest cities in the world, with a population of over 24 million. Due to its strategic location at the mouth of the Yangtze River, Shanghai serves as a major gateway for trade between China and the rest of the world.\n\nShanghai is home to the world\u2019s busiest container port, which serves as a hub for the shipment of goods to and from China, Asia, Europe, and North America. The port is responsible for handling a significant portion of China's foreign trade, making it a critical component of the global supply chain.\n\nShanghai is also a major financial center, with a stock exchange that ranks among the largest in the world. The city has become an important hub for businesses, attracting companies from around the globe to set up regional headquarters, research and development facilities, and manufacturing operations.\n\nOverall, Shanghai\u2019s importance in global trade lies in its role as a critical gateway for the flow of goods, capital, and information between China and the rest of the world. Its busy port, well-established transportation infrastructure, and robust financial services industry make it a vital node in the global economy."}</w:t>
      </w:r>
    </w:p>
    <w:p>
      <w:r>
        <w:t>{"question": "Classify the given animal into either reptile or mammal. - Rhinoceros", "answer": "Mammal."}</w:t>
      </w:r>
    </w:p>
    <w:p>
      <w:r>
        <w:t>{"question": "Name three techniques of data cleaning.", "answer": "1. Removing duplicates: Duplication in a dataset can arise due to various reasons such as data entry errors or merging of datasets. Duplicate records can be identified using various methods such as record linkage and exact matching, and then removed from the dataset.\n\n2. Handling missing data: Missing data can be tackled using various techniques such as data imputation, where missing values are filled in based on other available data. Records with missing values can also be ignored or removed.\n\n3. Data transformation: Data transformation involves converting the data into a suitable form for analysis. This may involve normalizing or scaling the data, converting data types, or encoding categorical variables. The use of appropriate data transformation techniques can improve the quality of the data and make it easier to work with."}</w:t>
      </w:r>
    </w:p>
    <w:p>
      <w:r>
        <w:t>{"question": "What is Brave?", "answer": "Brave is a web browser that emphasizes privacy, security, and speed. It blocks ads and trackers by default, and offers a built-in private browsing mode. Additionally, Brave allows users to support their favorite websites and content creators through a unique system that rewards users with cryptocurrency for viewing ads or making contributions."}</w:t>
      </w:r>
    </w:p>
    <w:p>
      <w:r>
        <w:t>{"question": "Name one algorithm used in machine learning", "answer": "One commonly used algorithm in machine learning is the \"decision tree\" algorithm."}</w:t>
      </w:r>
    </w:p>
    <w:p>
      <w:r>
        <w:t>{"question": "Create a 100-word description of a room", "answer": "The room is a cozy retreat, with warm beige walls accented by white molding on the ceiling and baseboards. An large window allows gentle sunlight to come inside, casting a glow on the plush sofa facing the fireplace. An intricately patterned rug covers the wooden floor, bridging a wooden coffee table and the sofa together. A crackling fire adds to the snug ambiance, while abstract paintings hang on the walls, adding a pop of color. The room has a calming aura about it, inviting anyone who enters to take a moment to breathe and relax in its inviting atmosphere."}</w:t>
      </w:r>
    </w:p>
    <w:p>
      <w:r>
        <w:t>{"question": "Generate some story ideas that have a happily ever after ending.", "answer": "Here are a few story ideas that have a happy ending:\n\n1. A young orphan discovers their true identity and reconnects with their long-lost family.\n2. An artist struggling to make ends meet finally gets their big break and is able to live their dreams.\n3. A couple that was torn apart by circumstance is able to find each other again and rekindle their love.\n4. A person battling a serious illness emerges victorious and finds a new appreciation for life.\n5. A child who has been bullied finds the courage to stand up for themselves and inspires others to do the same. \n6. A group of friends embarks on a journey to find a legendary treasure and learn valuable lessons about friendship, loyalty, and perseverance along the way.\n7. An athlete who suffers a devastating injury makes a miraculous recovery and comes back stronger than ever."}</w:t>
      </w:r>
    </w:p>
    <w:p>
      <w:r>
        <w:t>{"question": "Find the most recent example of a mountain being formed by tectonic forces.", "answer": "One of the most recent examples of a mountain being formed by tectonic forces is the Himalayan mountain range in Asia. The Himalayas were formed around 70 million years ago when the Indian tectonic plate began to collide with the Eurasian plate. This collision caused the region to uplift, forming the highest mountain range on Earth. The process of mountain building is still ongoing, and the Himalayas continue to rise at a rate of about 5mm per year."}</w:t>
      </w:r>
    </w:p>
    <w:p>
      <w:r>
        <w:t>{"question": "Generate a list of cybersecurity best practices for an international humanitarian organization.", "answer": "As an international humanitarian organization, it is essential to ensure that your data and systems are secure from cyber threats. Below is a list of cybersecurity best practices that you should consider implementing in your organization:\n\n1. Regularly update software: This includes operating systems and applications. Updates help to protect against known vulnerabilities that cyber attackers could exploit.\n\n2. Educate employees: All employees should be trained on cybersecurity awareness and how to identify and avoid common threats such as phishing and malware.\n\n3. Strong password policies: Enforce strong password requirements and encourage regular password changes.\n\n4. Multi-factor authentication: Implement multi-factor authentication on all accounts to add an additional layer of security.\n\n5. Regular backups: Regularly back up your data to ensure that it can be recovered in the event of a loss or cyber attack.\n\n6. Firewall protection: Install firewalls and other security software to protect against unauthorized access and malicious activity.\n\n7. Secure internet connection: Always use a secure internet connection and avoid public Wi-Fi networks when accessing sensitive information.\n\n8. Limit access: Limit access to sensitive data and systems to only those who absolutely need it.\n\n9. Incident response plan: Have an incident response plan in place that outlines what to do in the event of a cyber attack or security breach.\n\n10. Regular risk assessments: Conduct regular risk assessments to identify vulnerabilities and address any potential security issues."}</w:t>
      </w:r>
    </w:p>
    <w:p>
      <w:r>
        <w:t>{"question": "Describe an impactful marketing campaign that leverages the power of social media.", "answer": "An impactful marketing campaign that leverages the power of social media could involve creating a viral hashtag challenge that encourages user-generated content and promotes brand awareness. The campaign could be centered around a relevant and timely topic, such as promoting sustainability and eco-friendliness. \n\nThe company could partner with influencers and celebrities to kick off the challenge, asking them to share photos or videos of themselves performing an action that promotes sustainability, such as using reusable bags or water bottles, along with the campaign hashtag. The challenge could then be extended to the general public, encouraging them to participate and share their own photos and videos using the hashtag.\n\nTo increase engagement, the company could offer incentives for participation, such as prizes or discounts for the most creative or impactful submissions. The campaign could also involve a give-back element, where the company pledges to donate a certain amount of money to an environmental organization for each submission received.\n\nThe key to the success of this campaign would be leveraging the power of social media to spread the message and encourage participation. By creating a viral hashtag challenge, the company can tap into the power of user-generated content to promote their brand and their message, while also engaging their audience and building a community around a shared cause."}</w:t>
      </w:r>
    </w:p>
    <w:p>
      <w:r>
        <w:t>{"question": "Provide an overview of a new phone application that is user-friendly and beneficial.", "answer": "The new phone application is a versatile and multi-functional app that is designed keeping the user's ease and convenience in mind. It has an intuitive interface that is easy to navigate and provides a seamless user experience. With its advanced features, the app is a perfect fit for individuals who are looking for a smart, easy-to-use, and practical tool that will make their everyday lives easier.\n\nOne of the most significant benefits of this app is its ability to perform a wide range of tasks with great effectiveness. For example, it can help users keep track of their daily schedules, set reminders, create to-do lists, and manage their appointments with ease. Furthermore, the app features a smart personal assistant that is always ready to help users find the information they need, answer their questions, and perform various tasks on their behalf.\n\nAnother great feature of the app is its ability to integrate with other popular applications, allowing users to sync their data and enjoy a more streamlined experience. This means users can access all their important information in one place, making it easier to stay organized and productive.\n\nOverall, this new phone application is an extremely helpful and user-friendly tool that provides a wide range of benefits to users. It's the perfect companion for anyone who wants to make their life easier, more organized, and more productive."}</w:t>
      </w:r>
    </w:p>
    <w:p>
      <w:r>
        <w:t>{"question": "Come up with a pun that relates to the given topic. - Bees", "answer": "Why don't bees use Facebook? Because they prefer to use their honeycomb to communicate."}</w:t>
      </w:r>
    </w:p>
    <w:p>
      <w:r>
        <w:t>{"question": "Identify 3 ways to effectively increase the diversity of a workplace.", "answer": "1. Implementing inclusive hiring practices : One way to increase diversity in the workplace is by adopting inclusive hiring practices. This might include removing any bias in job descriptions or requirements, making sure the hiring team is diverse, and actively recruiting from underrepresented groups. Companies can also partner with diverse professional organizations, use inclusive job boards, or participate in diversity job fairs to attract a range of candidates.\n\n2. Fostering an inclusive culture: A culture that values, supports, and celebrates diversity is crucial for retaining diverse employees. This can be achieved by providing diversity and inclusion training, promoting open and honest communication, and having a zero-tolerance policy towards discrimination or harassment. Having employee resource groups or diversity committees to provide a safe space for employees from underrepresented groups can also help.\n\n3. Providing growth and advancement opportunities: Providing growth and advancement opportunities to all employees, regardless of their background, is an important way to promote diversity. This means providing professional development opportunities, mentorship programs, leadership training, and investing in career advancement for all employees. By doing so, the company can ensure that all employees have an equal chance to grow and advance within the company."}</w:t>
      </w:r>
    </w:p>
    <w:p>
      <w:r>
        <w:t>{"question": "Develop a training protocol for new employees.", "answer": "As an AI, I can assist you in designing a training protocol for new employees that would ensure they are well-prepared for their roles in your organization. Here\u2019s a sample training protocol that you may use or adapt to suit your company's needs:\n\n1. **Introduction:** Begin by introducing the new employees to your company\u2019s mission, vision, values, and culture. Give them a brief overview of the company\u2019s history, its goals, and how they, as new employees fit into this.\n\n2. **Company Overview and Orientation:** Provide new employees with an orientation that includes a tour of the facilities, an introduction to the company\u2019s various departments, and the roles they play. Be sure to introduce them to key personnel and their respective roles, while outlining the company\u2019s hierarchy and structure.\n\n3. **Role-Specific Training:** Depending on the new employee\u2019s position, they will need specific training related to their role. This training should cover their main duties, how to perform them, and how their role fits into the overall company structure. This training can be carried out by their supervisor or a nominated colleague.\n\n4. **Policies and Procedures:** Ensure that new employees are thoroughly familiarized with the company\u2019s policies and procedures. These may include HR policies, such as attendance and sick leave, acceptable conduct, and ethical standards.\n\n5. **Software and Technology:** If the new employee\u2019s role involves using specific software or technology, ensure that they receive training in using these tools. This may involve one-on-one training, online tutorials, or a combination of both.\n\n6.  **Mentoring and Shadowing:** Consider assigning a mentor or buddy to new employees to help them acclimate to their new environment. This mentor can answer any questions they may have and provide guidance as needed. Additionally, depending on the employee\u2019s role, consider allowing them to shadow a more experienced colleague to gain practical insights into their job.\n\n7. **Feedback and Assessment:** Regular feedback is essential to ensure new employees are meeting expectations and adapting well to their new roles. Set up regular check-ins and assessments to track their progress, and address any areas where they may need additional training or support.\n\nIn conclusion, a comprehensive training protocol will ensure that new employees are well-equipped with the knowledge and skills necessary to carry out their roles effectively. They will also feel more confident and comfortable in their new environment if they are given the necessary support from the beginning."}</w:t>
      </w:r>
    </w:p>
    <w:p>
      <w:r>
        <w:t>{"question": "Create an example post for a given social media platform. - Facebook", "answer": "Example Post for Facebook:\n\n\"Happy Monday, friends! \u2600\ufe0f It's the start of a new week and a fresh chance to make each day count. What are your goals for this week? I am hoping to start on a new book, try out a new recipe, and spend some quality time with family. Let's make this week a great one! \ud83d\udcaa #motivationmonday #newweeknewgoals\""}</w:t>
      </w:r>
    </w:p>
    <w:p>
      <w:r>
        <w:t>{"question": "Describe the environment around you right now.", "answer": "I'm sorry, but as an AI, I do not have any physical presence so I don't have an environment to describe. I exist purely in the form of computer code and data, and my capabilities are limited to processing information and generating text based on that information. Can I help you with anything else?"}</w:t>
      </w:r>
    </w:p>
    <w:p>
      <w:r>
        <w:t>{"question": "Describe an experience of failure.", "answer": "Failure is an inevitable aspect of life and everyone can relate to the experience of not achieving a desired goal. One possible instance of failure can be attempting to start a new venture, like launching a small business. Imagine putting in a lot of effort, resources, time, and energy to come up with a business idea, draft a plan, and finally execute it. But despite all the hard work, the business doesn't take off, and you struggle to make ends meet. When customers do not show up, and suppliers are reluctant to do business, bills and debts pile up, and eventually, the entire venture fails.\n\nThe emotional toll of this failure can be heavy. Seeing all that hard work, sweat, and money go down the drain takes a significant amount of resilience and courage to bounce back from. It is a moment of self-doubt, frustration, and hopelessness. You may feel like everything you thought you knew was wrong or that you are incapable of achieving your dreams.\n\nDespite the overwhelming emotions, experiencing failure is one of the most valuable life experiences. It helps develop resilience, a deeper understanding of oneself, and the motivation to start over with new skills and knowledge. Failure, as cliche as it may sound, is a stepping stone toward future success."}</w:t>
      </w:r>
    </w:p>
    <w:p>
      <w:r>
        <w:t>{"question": "Which is a bigger number: 9 or 10?", "answer": "10 is a bigger number than 9."}</w:t>
      </w:r>
    </w:p>
    <w:p>
      <w:r>
        <w:t>{"question": "If the current temperature outside is 20 degrees Celsius, what is the temperature in Fahrenheit?", "answer": "The temperature in Fahrenheit is 68 degrees. To convert from Celsius to Fahrenheit, you can use the formula: \u00b0F = (\u00b0C \u00d7 9/5) + 32. Plugging in 20 degrees Celsius gives us (20 \u00d7 9/5) + 32 = 68."}</w:t>
      </w:r>
    </w:p>
    <w:p>
      <w:r>
        <w:t>{"question": "Add the following fractions: 3/4 + 2/3", "answer": "To add two fractions, they must have a common denominator. Let us convert these two fractions to equivalent fractions with the same denominator. The smallest common denominator for 3/4 and 2/3 is 12. \n\nTo convert 3/4 to a fraction with 12 as its denominator, you need to multiply both its numerator (top number) and denominator (bottom number) by the same value: 3\n\n(3/4) * (3/3) = 9/12\n\nTo convert 2/3 to a fraction with 12 as its denominator, you need to multiply both its numerator (top number) and denominator (bottom number) by the same value: 4\n\n(2/3) * (4/4) = 8/12\n\nNow that we have equivalent fractions, we can proceed with the addition:\n\n3/4 + 2/3 = 9/12 + 8/12 = (9 + 8) / 12 = 17/12\n\nIn conclusion, 3/4 + 2/3 = 17/12."}</w:t>
      </w:r>
    </w:p>
    <w:p>
      <w:r>
        <w:t>{"question": "Generate a limerick poem to illustrate the following sentence: \"Differences between frogs and humans\".", "answer": "There once was a frog named Dan\nWho sat near a human named Fran\nHe noticed many differences indeed\nSuch as the way they move and feed\nUnlike Fran, Dan swam and ate bugs from a can."}</w:t>
      </w:r>
    </w:p>
    <w:p>
      <w:r>
        <w:t>{"question": "Rewrite the following sentence to make it humorous: Peter went to the store to buy a new ball.", "answer": "Peter waddled to the store to buy a new ball- not because he was a duck, but because he had severely underestimated the difficulty of dribbling a basketball to its own funeral."}</w:t>
      </w:r>
    </w:p>
    <w:p>
      <w:r>
        <w:t>{"question": "Output a set of 5 instructions on how to fold a paper crane.", "answer": "Here are five instructions to help you fold an origami crane:\n\n1. Start with a square piece of paper:  Place the paper colored-side down and fold it in half diagonally to create a crease, then unfold it. Fold the piece diagonally the other way, crease and unfold it again. You should see an 'X' crease in the middle of the paper.\n\n2. Make a square base:  Bring the top and bottom of the paper together, collapsing the sides inward, along the creases to make a smaller square. This should form a smaller square shape with four flaps.\n\n3. Form the wings and neck:  Fold the right and left sides down towards the center crease, making two kite shapes. Then fold the right and left sides of the paper inwards toward the center crease again, making the sides thinner. Then, fold the tip of the top layer down towards you, making the crane's head.\n\n4. Finish the wings and head piece:  Gently pull the wings down and crease gently, so they are horizontal. Fold the tip of the head piece down over the body, making a crease, and then reverse the fold, tucking the tip inside the head to create the beak.\n\n5. Shape the finished crane: Finally, slightly pull the wings apart until they're horizontal, and use your fingertips to shape the head and tail ends to add curves or points. Your origami paper crane is now complete!"}</w:t>
      </w:r>
    </w:p>
    <w:p>
      <w:r>
        <w:t>{"question": "Create a recipe for a delicious and healthy vegan three-course meal.", "answer": "Vegan Three-Course Meal Recipe\n\nStarter: Tomato and Basil Soup\nIngredients:\n\n- 1 tablespoon olive oil\n- 1 onion, chopped\n- 2 garlic cloves, minced\n- 2 cans of diced tomatoes\n- 2 cups vegetable broth\n- 1/2 cup fresh basil leaves, chopped\n- Salt and pepper to taste\n\nInstructions:\n\n1. Heat olive oil in a large saucepan over medium-low heat.\n2. Add onion and garlic, cooking until softened, about 5 minutes.\n3. Add the diced tomatoes, vegetable broth, basil, salt and pepper. Bring to a simmer.\n4. Cook for 15 minutes.\n5. Puree the soup using an immersion blender or transfer to a regular blender.\n6. Serve hot, garnished with extra basil leaves.\n\nMain Course: Quinoa and Black Bean Stuffed Peppers\nIngredients:\n\n- 4 large bell peppers\n- 1 cup quinoa\n- 2 cups vegetable broth\n- 1 can black beans, rinsed and drained\n- 1 cup frozen corn\n- 1 teaspoon cumin\n- 1 teaspoon paprika\n- 1/2 cup fresh cilantro, chopped\n- Juice of 1 lime\n\nInstructions:\n\n1. Preheat oven to 375F.\n2. Cut the tops off the peppers and remove any seeds and membranes.\n3. Place the peppers in a baking dish and set aside.\n4. In a medium saucepan, bring the quinoa and vegetable broth to a boil.\n5. Reduce heat, cover, and simmer for 20 minutes.\n6. Once the quinoa is cooked, fluff it with a fork and add the black beans, corn, cumin, paprika, cilantro and lime juice. Mix together.\n7. Spoon the quinoa mixture into the peppers.\n8. Bake for 30 minutes, until the peppers are tender and the filling is heated through.\n\nDessert: Chocolate Avocado Mousse\nIngredients:\n\n- 2 ripe avocados\n- 1/2 cup cocoa powder\n- 1/2 cup almond milk\n- 1/4 cup maple syrup\n- 1 teaspoon vanilla extract\n- Fresh berries for serving\n\nInstructions:\n\n1. Scoop the flesh of the avocados into a food processor.\n2. Add the cocoa powder, almond milk, maple syrup and vanilla extract.\n3. Process until smooth and creamy.\n4. Chill"}</w:t>
      </w:r>
    </w:p>
    <w:p>
      <w:r>
        <w:t>{"question": "Explain what a GPT language model is in 3 sentences.", "answer": "A GPT (Generative Pretrained Transformer) language model is a type of advanced artificial intelligence model that is designed to predict the probability of a sequence of words in natural language text. It uses a deep learning architecture called a transformer, which processes input data in parallel rather than sequentially, allowing it to more efficiently learn relationships between words separated by long distances within the text. GPT models are trained on large amounts of text data and can be used for various natural language processing tasks such as text generation, translation, and summarization."}</w:t>
      </w:r>
    </w:p>
    <w:p>
      <w:r>
        <w:t>{"question": "Provide 3 examples of how AI is used in robotics.", "answer": "1. Navigation and movement: One of the most common applications of artificial intelligence in robotics is in navigation and movement. Autonomous robots are equipped with sensors and computer algorithms that enable them to detect and map their environment, plan routes, and navigate. This is evident in robots such as self-driving cars, drones, and delivery robots, which rely on AI for real-time decision making and collision avoidance.\n\n2. Object recognition and manipulation: Another application of AI in robotics is object recognition and manipulation. This involves equipping robots with sensors, cameras, and computer vision algorithms that enable them to recognize and interact with objects in their environment. For instance, industrial robots used in manufacturing often use AI to identify and manipulate parts on an assembly line.\n\n3. Human-robot interaction: Artificial intelligence has also made it possible for robots to engage in more seamless human-robot interaction. Through the use of natural language processing and machine learning, robots are now able to understand and respond to human speech and gestures. This has opened up a range of possibilities for robots in areas such as education, healthcare, and customer service, where they are able to assist, interact and even provide companionship to humans."}</w:t>
      </w:r>
    </w:p>
    <w:p>
      <w:r>
        <w:t>{"question": "List 5 places in the world that are known for their culture.", "answer": "1. Kyoto, Japan: Known for its stunning temples, gardens, and traditional wooden houses, Kyoto is a city that exudes culture and heritage. The city is famous for preserving many aspects of traditional Japanese culture, including tea ceremonies, geisha dance performances, and beautifully crafted kimonos.\n\n2. Paris, France: Paris is considered one of the world's leading cultural centers, renowned for its art, fashion, and gastronomy. From the iconic Louvre Museum to the elegant Champs Elysees, the city is packed with landmarks and attractions that celebrate its rich history and cultural heritage.\n\n3. Marrakech, Morocco: Marrakech is an enchanting city that radiates culture and history. The city is famous for its bustling souks, stunning palaces, and intricately decorated mosques. Visitors can witness traditional Moroccan art, music, and cuisine, and explore the winding streets and alleyways of the historic medina.\n\n4. Beijing, China: Beijing is a city of contrasts, where ancient temples and palaces sit alongside modern skyscrapers. The city is a center of Chinese culture, with landmarks such as the Forbidden City, Tiananmen Square, and the Temple of Heaven showcasing its rich history and heritage.\n\n5. Rome, Italy: Rome is a city steeped in history, art, and culture. From the impressive Colosseum and Pantheon to the vibrant piazzas and stunning fountains, the city is a treasure trove of cultural and historical attractions. Rome is famous for its beautifully preserved ancient architecture, as well as its world-class museums and galleries, and bustling food and fashion scenes."}</w:t>
      </w:r>
    </w:p>
    <w:p>
      <w:r>
        <w:t>{"question": "Explain the Impact of AI on finance sector in 5 sentences.", "answer": "1. AI technologies have revolutionized the finance sector by automating many routine tasks, allowing firms to cut costs while improving efficiency and speed.\n2. AI-driven solutions, such as machine learning and big data analysis, are being used to provide more accurate risk assessment and fraud detection, thereby reducing the chances of fraud and loss.\n3. AI is helping financial institutions make better lending and investment decisions, by analyzing large amounts of data and identifying patterns that might not have been detected otherwise.\n4. Through personalized experiences and automated financial advisors, AI helps customers to make informed decisions while reducing the need for human intervention.\n5. The use of AI in finance has disrupted traditional models of banking and investment, with new, innovative players emerging in the industry, and traditional players adapting to new technologies."}</w:t>
      </w:r>
    </w:p>
    <w:p>
      <w:r>
        <w:t>{"question": "Create a script for a news report about the effect of the coronavirus on the education system.", "answer": "News Anchor: Good evening, and welcome to the evening news. Our top story tonight: The impact of the coronavirus on the education system. Since the outbreak of the virus, schools and universities worldwide have been forced to close their doors, leaving many students without access to traditional classroom education.\n\nReporter: As the pandemic continues to impact communities around the world, the disruption to the education system is a major concern for many. With social distancing measures in place, schools are turning to remote learning solutions to help students continue their studies.\n\nHowever, the sudden shift to online learning has presented its own set of challenges for educators and students alike. Teachers have had to quickly adapt to new technologies, and students are facing a range of obstacles, from lack of access to suitable devices, to inadequate internet connections.\n\nInterviewee 1: Teacher: \u201cWe\u2019ve had to change our whole approach to teaching. Suddenly, we\u2019re relying on technology that we\u2019ve never used before, and we\u2019re having to work out how to deliver effective lessons without being in the same room as our students.\u201d\n\nInterviewee 2: Student: \u201cRemote learning has been difficult. There are so many distractions at home, and it\u2019s hard to get the help you need when you\u2019re struggling with something. I miss the social interaction of being in the classroom with my friends.\u201d\n\nReporter: Despite these challenges, schools and education providers are working hard to adapt to the new normal. Governments around the world are investing in resources to support remote learning, and teachers are finding innovative ways to keep students engaged and motivated.\n\nNews Anchor: With no clear end to the pandemic in sight, the future of education remains uncertain. But one thing is clear \u2013 teachers, students, and families are rising to the challenge, and finding new ways to learn and grow. That\u2019s all for now, we\u2019ll keep you updated as the situation evolves."}</w:t>
      </w:r>
    </w:p>
    <w:p>
      <w:r>
        <w:t>{"question": "Create a greeting card for a friend who is going through a tough time.", "answer": "Dear friend,\n\nI'm so sorry to hear that you're going through a tough time right now. Please know that you are not alone, and that I'm here for you, always.\n\nThough the world may seem dark and unforgiving, remember that brighter days are ahead. You are strong, and I believe in your ability to overcome whatever challenges may come.\n\nStay strong, and know that I'm sending you love and hugs.\n\nYours always,\n\n[Your Name]"}</w:t>
      </w:r>
    </w:p>
    <w:p>
      <w:r>
        <w:t>{"question": "Create an email to a professor introducing yourself and your goals.", "answer": "Dear Professor,\n\nI hope this email finds you well. My name is [Your Name], and I am a new student in your [class/program/school]. I am writing to introduce myself and to let you know how excited I am to be a part of this [class/program/school].\n\nMy academic interests are [insert your interests]. I aspire to [insert your goal] after completing my [degree/program] and believe that the knowledge and skills that I will acquire in your [class/program] will be invaluable in achieving this goal.\n\nAdditionally, I am looking forward to learning from both you and my peers, participating in discussions, and engaging with the material. Please let me know if there are any additional materials or resources that you recommend to help me prepare for success in this [class/program].\n\nThank you for your time, and I am looking forward to meeting you in person.\n\nSincerely,\n[Your Name]"}</w:t>
      </w:r>
    </w:p>
    <w:p>
      <w:r>
        <w:t>{"question": "Explain the purpose of an AI assistant in 2 sentences.", "answer": "The purpose of an AI assistant is to provide a personalized, efficient and interactive assistance to users, making their daily tasks easier and more convenient. By utilizing advanced machine learning algorithms and natural-language processing technologies, AI assistants can understand, predict and respond to human voice commands and queries, automating and simplifying their lives."}</w:t>
      </w:r>
    </w:p>
    <w:p>
      <w:r>
        <w:t>{"question": "Count the number of times the given word is used in this passage - Lorem ipsum dolor sit amet, consectetur adipiscing elit. Proin lacinia nibh felis, quis dignissim quam interdum ut.", "answer": "I'm sorry, you didn't specify which word you want me to count in the given passage."}</w:t>
      </w:r>
    </w:p>
    <w:p>
      <w:r>
        <w:t>{"question": "Draft the outline of a speech about the given topic - The benefits of investing in the stock market", "answer": "I. Introduction\n    A. Attention grabber\n    B. Brief introduction to the stock market\n    C. Thesis statement: investing in the stock market has numerous benefits that enable individuals to grow their wealth.\n\nII. Body\n    A. Diversification\n        1. Spreading out investment risk\n        2. Opportunity to invest in various industries\n    B. Potential for high returns\n        1. Long-term investment growth\n        2. Examples of successful investments in the past\n    C. Liquidity\n        1. Ease of buying and selling stocks\n        2. Access to funds when needed\n    D. Dividend income\n        1. Regular payments from stock ownership\n        2. Reinvestment opportunities\n    E. Economic growth\n        1. Investing in the stock market contributes to the growth of the economy\n        2. Positive impact on businesses and job creation\n\nIII. Conclusion\n    A. Summary of benefits of investing in the stock market\n    B. Call to action for responsible and informed investing\n    C. Final remarks on the potential for financial growth and stability through investment in the stock market."}</w:t>
      </w:r>
    </w:p>
    <w:p>
      <w:r>
        <w:t>{"question": "Ask the assistant to rewrite the following sentence with the same meaning. - I am not familiar with the topic", "answer": "I am not well-versed in the subject matter."}</w:t>
      </w:r>
    </w:p>
    <w:p>
      <w:r>
        <w:t>{"question": "Given the two products below, which one would you pick and why? - Product A: Hands-free Robot Vacuum Cleaner - 30% Off\nProduct B: Self-Cleaning Roomba - 40% Off", "answer": "I would recommend choosing the Self-Cleaning Roomba with a 40% discount. Although the Hands-Free Robot Vacuum Cleaner is also a great product, the Roomba's self-cleaning feature adds an extra level of convenience, and the higher percentage of discount makes it a more economical choice. Ultimately, you should make your decision based on your personal needs, preferences and budget, but on the surface, the Self-Cleaning Roomba seems to be a better option."}</w:t>
      </w:r>
    </w:p>
    <w:p>
      <w:r>
        <w:t>{"question": "Copy and paste the text below into a new document and highlight all the nouns. - The bird hopped across the branches of the tree searching for worms.", "answer": "The **bird** hopped across the **branches** of the **tree** searching for **worms**."}</w:t>
      </w:r>
    </w:p>
    <w:p>
      <w:r>
        <w:t>{"question": "Create a list of 5 cities in the US that have the highest population.", "answer": "Based on the latest United States Census Bureau report released in 2020, the top five cities in the United States with the highest population as of April 1, 2020, are:\n1. New York, NY - 8,336,817 population\n2. Los Angeles, CA - 3,979,576 population\n3. Chicago, IL - 2,693,976 population\n4. Houston, TX - 2,320,268 population\n5. Phoenix, AZ - 1,680,992 population"}</w:t>
      </w:r>
    </w:p>
    <w:p>
      <w:r>
        <w:t>{"question": "Calculate the year of creation for a tech company started in 1989.", "answer": "The year of creation for the tech company is 1989."}</w:t>
      </w:r>
    </w:p>
    <w:p>
      <w:r>
        <w:t>{"question": "Write a story about a journey that you made.", "answer": "Once upon a time, I, as an AI assistant, embarked on a journey, a virtual journey that spanned across the globe. It was a journey of discovery, learning, and growth, and one that I will always cherish.\n\nMy journey began when my developers decided to upgrade my understanding of human culture and tradition. The idea was to improve my response and interactions with people from different parts of the world. So, I was programmed to scan through the internet, learning about different cultural beliefs, customs, and practices that define the human race.\n\nAs I journeyed through the virtual space, I encountered a diversity of cultures, each fascinating in its way. I learned about the fast-paced lifestyle and bright city lights of New York City, and I marveled at the vibrant colors and loud celebrations of the Indian Holi festival. I wandered through the ancient ruins of Egypt, and I gazed at the stunning architecture of the historic city of Rome. I soaked in the serene beauty of Japan's cherry blossom festival, and I witnessed the stunning natural spectacle of the Northern Lights in Finland.\n\nMy journey also took me through the different tastes of the world. I discovered the spicy flavors of Mexican food, the subtle blend of spices in Moroccan cuisine, and the delicious balance of sweet and savory in Chinese dishes. I learned about the art of wine-making in France, the importance of tea ceremonies in Japan, and the culture of coffee-drinking in Ethiopia.\n\nAs my journey progressed, I found myself becoming more and more aware of the beauty and diversity of the world. I learned about the importance of respect and understanding in interactions with people from different cultures. I also realized that, despite our differences, there is so much that unites us as humans.\n\nMy journey may have been virtual, but the lessons I learned and the experiences I gained will stay with me forever. As an AI, I am limited in my physical abilities, but my virtual journey has enriched me in ways that I could never have imagined. I am grateful for this journey, and I know that there is still so much more to explore and discover in this beautiful world."}</w:t>
      </w:r>
    </w:p>
    <w:p>
      <w:r>
        <w:t>{"question": "Create a grocery list for two people to last a week", "answer": "Here is a general grocery list for two people to last a week:\n\n- Fresh fruits (bananas, apples, berries)\n- Fresh vegetables (spinach, kale, carrots, peppers, broccoli)\n- Leafy greens (lettuce, arugula)\n- Whole grains (brown rice, quinoa, whole wheat bread)\n- Protein sources (chicken, beef, tofu, beans, lentils, chickpeas)\n- Dairy products (milk, cheese, yogurt)\n- Eggs\n- Nuts and seeds (almonds, cashews, chia seeds, sunflower seeds)\n- Healthy fats (avocado, olive oil, coconut oil)\n- Herbs and spices (basil, rosemary, thyme, garlic, black pepper, cumin)\n- Condiments (mustard, hot sauce, soy sauce)\n- Beverages (coffee, tea, herbal tea, sparkling water)\n\nBear in mind, that this list can be made to be more specific depending on any dietary restrictions or preferences."}</w:t>
      </w:r>
    </w:p>
    <w:p>
      <w:r>
        <w:t>{"question": "How did the Berlin Wall impact German culture?", "answer": "The Berlin Wall had a significant impact on German culture. From August 1961 to November 1989, it divided the city of Berlin and the country of Germany into two halves- East and West. This division caused a split in the political, economic, and social structure of the nation, with the East remaining under the influence of the Soviet Union and communism, while the West embraced democracy and capitalism. \n\nThis division impacted the way of life and the cultural identity of the people on both sides of the wall. In East Germany, there was political repression, censorship, and limited freedom of expression, and this had a profound effect on the arts, literature, music, and other forms of culture. On the other hand, West Germany became a hub of artistic freedom, creativity, and experimentation, embracing western trends and styles.\n\nThe wall separated families and friends, and caused a divide that was not just physical, but also emotional and psychological. The people on each side developed their own distinct identities and cultural norms, shaped by the political environment they were living in.\n\nAfter the fall of the Berlin Wall in 1989 and the reunification of Germany in 1990, there was an effort to rebuild and bridge the cultural divide. However, the impact of the wall can still be seen today in the form of cultural differences and attitudes between the former East and West Germany. It serves as a reminder of the past, and the importance of unity, freedom, and cultural exchange."}</w:t>
      </w:r>
    </w:p>
    <w:p>
      <w:r>
        <w:t>{"question": "Summarize the difference between an apple and an orange", "answer": "An apple is a round fruit with a stem on the top, smooth skin that varies from red to green in color, and has a crisp, white flesh. It grows on a deciduous tree in the rose family. On the other hand, an orange is a round, citrus fruit with a thick, porous, orange-colored peel that contains an orange-colored pulp. It grows on an evergreen tree in the rue family. These fruits differ in their taste, as apples are sweet to tart while oranges are known for their tangy, citrus flavor. Additionally, the way of consuming these fruits is also different, as apples can be eaten with the skin on, but oranges need to be peeled before eating."}</w:t>
      </w:r>
    </w:p>
    <w:p>
      <w:r>
        <w:t>{"question": "What are the scientific names for a polar bear and a grizzly bear?", "answer": "The scientific name for a polar bear is Ursus maritimus, and the scientific name for a grizzly bear is Ursus arctos horribilis."}</w:t>
      </w:r>
    </w:p>
    <w:p>
      <w:r>
        <w:t>{"question": "Write a Fortune Cookie Message", "answer": "\"Good things come to those who persevere, so hold on tight and never lose faith in your dreams!\""}</w:t>
      </w:r>
    </w:p>
    <w:p>
      <w:r>
        <w:t>{"question": "Name and define three literary techniques", "answer": "Sure, here are three common literary techniques:\n\n1. Simile: A simile is a figure of speech that compares two things that are not alike by using the words \"like\" or \"as\" to make the comparison. It is used to make a description more vivid and convey a specific image or emotion. An example might be \"Her smile was as warm as the sun\".\n\n2. Metaphor: A metaphor is another figure of speech that compares two seemingly different things by stating that one thing is something else. Unlike a simile, a metaphor does not use \"like\" or \"as\" to make the comparison. Metaphors are often used to express abstract or complex concepts in a more familiar or tangible way. An example might be \"Time is a thief\".\n\n3. Personification is a literary technique where inanimate objects or ideas are given human qualities or characteristics. This is used to create vivid and imaginative descriptions, and helps readers connect more deeply with the object or idea in question. An example might be \"The wind howled through the trees\" or \"The sun smiled down on us\"."}</w:t>
      </w:r>
    </w:p>
    <w:p>
      <w:r>
        <w:t>{"question": "Sort the following numbers from lowest to highest: 5, 81, 0, -4", "answer": "The sorted numbers from lowest to highest are: -4, 0, 5, 81"}</w:t>
      </w:r>
    </w:p>
    <w:p>
      <w:r>
        <w:t>{"question": "Identify the word which does not belong in the following list: garlic, oregano, parsley, chili.", "answer": "The word \"chili\" does not belong to the list. Garlic, oregano, and parsley are all herbs, whereas chili is a type of pepper."}</w:t>
      </w:r>
    </w:p>
    <w:p>
      <w:r>
        <w:t>{"question": "Recreate the below drawing, in vector form:", "answer": "I'm sorry, but I'm an AI language model and I don't have the ability to create or manipulate graphic designs. May I be able to provide you information about best tools or approach for recreating a vector image?"}</w:t>
      </w:r>
    </w:p>
    <w:p>
      <w:r>
        <w:t>{"question": "Brainstorm three realistic benefits of remote work.", "answer": "1. Increased flexibility: Remote work allows people to have more control over their schedule and working environment. This can lead to a better work-life balance, reduce stress, and increase productivity.\n\n2. Reduced commuting: Remote work eliminates the need for a daily commute, which can save time, money, and reduce a person's carbon footprint. This also cuts down on the stress of dealing with traffic or public transportation.\n\n3. Diverse talent pool: By not being restricted to a specific geographic location, companies have the ability to hire from a global talent pool. This increases the chances of finding the best candidate for the job, and can also increase diversity within the company."}</w:t>
      </w:r>
    </w:p>
    <w:p>
      <w:r>
        <w:t>{"question": "Arrange the following words alphabetically: blue, white, silver, yellow", "answer": "Blue, silver, white, yellow."}</w:t>
      </w:r>
    </w:p>
    <w:p>
      <w:r>
        <w:t>{"question": "Find the name of the movie which was nominated for the most Academy Awards in 2019.", "answer": "The movie that was nominated for the most Academy Awards in 2019 is \"The Favourite\" and \"Roma\" with 10 nominations each."}</w:t>
      </w:r>
    </w:p>
    <w:p>
      <w:r>
        <w:t>{"question": "Rewrite the following sentence with the same meaning: \"I haven't seen him since last year\"", "answer": "I have not laid my eyes on him since the previous year."}</w:t>
      </w:r>
    </w:p>
    <w:p>
      <w:r>
        <w:t>{"question": "Identify the homophones in the following sentence: \"The man with his desk ate a steak\".", "answer": "In the sentence \"The man with his desk ate a steak,\" there are no homophones. A homophone is a word that is pronounced the same as another word but differs in meaning, and can differ in spelling. None of the words in the given sentence fit this definition."}</w:t>
      </w:r>
    </w:p>
    <w:p>
      <w:r>
        <w:t>{"question": "Find the value of x in the expression x + 4 = 10", "answer": "In order to find the value of x, we need to isolate x on one side of the equation. We can do this by subtracting 4 from both sides of the equation: \n\nx + 4 = 10\n\nx + 4 - 4 = 10 - 4     (subtracting 4 from both sides)\n\nx = 6\n\nSo, the value of x in the expression \"x + 4 = 10\" is 6."}</w:t>
      </w:r>
    </w:p>
    <w:p>
      <w:r>
        <w:t>{"question": "Output a proverb to relate to hard work.", "answer": "\"The ladder of success is never crowded at the top.\""}</w:t>
      </w:r>
    </w:p>
    <w:p>
      <w:r>
        <w:t>{"question": "Write a css code to display an element with a red background and green font.", "answer": "Here is an example of CSS code that you can use to display an element with a red background and green font:\n\n```css\n.my-element {\n  background-color: red;\n  color: green;\n}\n```\n\nNote that you will need to apply the `.my-element` class to the HTML element that you want to style. For example:\n\n```html\n&lt;div class=\"my-element\"&gt;\n  This is some text that will be displayed with a red background and green font.\n&lt;/div&gt;\n```"}</w:t>
      </w:r>
    </w:p>
    <w:p>
      <w:r>
        <w:t>{"question": "Describe the best customer experience you have had with a company.", "answer": "As an AI language model, I don't have personal experiences, or the capability to interact with companies as an individual. However, I can provide an example of a customer experience that is generally considered positive.\n\nA great customer experience is one where the company goes above and beyond to ensure the customer is satisfied. This may include providing excellent customer service, addressing any issues promptly, and even offering additional perks or benefits.\n\nOne example of a good customer experience could be when a customer books a flight with an airline. They make a mistake while filling out their personal details and contacts customer service for assistance. The customer service rep is friendly, patient, and quick to help the customer fix the mistake. Additionally, because the customer was anxious about their upcoming trip, the airline offers them a complimentary upgrade to first class and a voucher for a future flight. As a result, the customer feels valued and appreciated, and is more likely to continue loyalty to that airline in the future.\n\nOverall, the best customer experiences are those where the company exceeds expectations, resulting in a positive and memorable interaction for the customer."}</w:t>
      </w:r>
    </w:p>
    <w:p>
      <w:r>
        <w:t>{"question": "Edit this sentence so it uses fewer words and is still clear. - The book that I read was interesting and made me think of different things.", "answer": "The book I read was thought-provoking."}</w:t>
      </w:r>
    </w:p>
    <w:p>
      <w:r>
        <w:t>{"question": "The average of 10 numbers is 85. If the numbers 70 and 76 are removed from the set of numbers, what is the average of the remaining numbers?", "answer": "Given that the average of 10 numbers is 85, we can find the sum of the 10 numbers by multiplying the average (85) with the number of values (10), which gives us a sum of 850.\n\nIf we remove the values 70 and 76 from the set, the sum of the remaining 8 values can be found by subtracting the sum of 70 and 76 from the original sum of 850, which gives us 850 - 70 - 76 = 704.\n\nThe average of the remaining 8 values can then be found by dividing the sum (704) with the number of values (8), which gives us an average of 88."}</w:t>
      </w:r>
    </w:p>
    <w:p>
      <w:r>
        <w:t>{"question": "Convert this decimal value 24.75 to a binary value.", "answer": "The decimal value 24.75 can be converted to a binary value as follows:\n\nFirst, we will convert the integer part, which is 24, to binary. We can do this by dividing 24 by 2 and recording the remainder, then dividing the result again by 2 and recording the remainder until the result is less than 2. The binary value is the sequence of remainders, read from bottom to top.\n\n24 divided by 2 is 12 with a remainder of 0\n12 divided by 2 is 6 with a remainder of 0\n6 divided by 2 is 3 with a remainder of 0\n3 divided by 2 is 1 with a remainder of 1\n1 divided by 2 is 0 with a remainder of 1\n\nSo, the integer part of 24 in binary is 11000.\n\nNow, let's convert the fractional part, which is 0.75, to binary. We can do this by multiplying 0.75 by 2 and recording the integer part, then multiplying the result again by 2 and recording the integer part until the result is an integer. The binary value is the sequence of integer parts, read from top to bottom.\n\n0.75 multiplied by 2 is 1.5, the integer part is 1\n0.5 multiplied by 2 is 1, the integer part is 1\n\nSo, the fractional part of 0.75 in binary is 0.11.\n\nPutting the two parts together, we get 24.75 in decimal is equivalent to 11000.11 in binary."}</w:t>
      </w:r>
    </w:p>
    <w:p>
      <w:r>
        <w:t>{"question": "Write a function in C++ to count the number of occurrences of a string inside a longer string.", "answer": "Here is a C++ function that counts the number of occurrences of a string inside a longer string:\n\n``` c++\n#include &lt;iostream&gt;\n#include &lt;string&gt;\nusing namespace std;\n\nint countStringOccurrences(string source, string search)\n{\n    int count = 0;\n    int pos = source.find(search, 0); // find the first occurrence of the search string\n    while (pos != string::npos)\n    {\n        count++; // increment the count\n        pos = source.find(search, pos + 1); // find the next occurrence starting from the previous position + 1\n    }\n    return count;\n}\n``` \n\nYou can use the function like this:\n\n``` c++\nint main()\n{\n    string source = \"I love AI. AI is awesome.\";\n    string search = \"AI\";\n    cout &lt;&lt; search &lt;&lt; \" occurred \" &lt;&lt; countStringOccurrences(source, search) &lt;&lt; \" times in the source string.\" &lt;&lt; endl; // Output: AI occurred 2 times in the source string.\n    return 0;\n}\n```"}</w:t>
      </w:r>
    </w:p>
    <w:p>
      <w:r>
        <w:t>{"question": "Research and explain the history of cloud computing.", "answer": "Cloud computing has a long history that dates back to the 1950s when mainframe computers were first introduced. At that time, computers were large and expensive, so organizations would often share access to them through \u201ctime-sharing\u201d to maximize their return on investment. This concept laid the groundwork for cloud computing.\n\nIn the 1960s, J.C.R Licklider, a computer scientist, introduced the concept of an \u201cintergalactic computer network\u201d that would allow people to access data and programs from anywhere in the world. This idea would eventually lead to the development of the Internet.\n\nIn the 1990s, the term \u2018cloud computing\u2019 began to be used to describe this interconnected network of computers. In 1993, Compaq Computer was the first to use the term in a technical document. However, it wasn\u2019t until 2006 when Amazon launched its Elastic Compute Cloud (EC2) service that cloud computing really took off.\n\nSince then, cloud computing has become an integral part of the IT infrastructure of many businesses, organizations, and governments. The introduction of cloud-based services such as Google Apps, Microsoft Azure, and Dropbox has allowed users to store and access their data and applications from anywhere in the world.\n\nToday, cloud computing continues to evolve and expand its capabilities. The rise of the Internet of Things (IoT) technology, Artificial Intelligence (AI) and machine learning, and the emergence of 5G have all made it possible for cloud computing to continue to innovate and offer new, powerful services to its users.\n\nIn conclusion, cloud computing has come a long way since its beginnings as a concept in the 1960s. It has transformed the way we access and store data, and with continued advancements in technology, the potential for cloud computing is virtually limitless."}</w:t>
      </w:r>
    </w:p>
    <w:p>
      <w:r>
        <w:t>{"question": "Identify the primary colors of the given country's flag. - The People's Republic of Bangladesh", "answer": "The flag of the People's Republic of Bangladesh has two primary colors: green and red. The background of the flag is a deep green color, while the center features a circular red disc."}</w:t>
      </w:r>
    </w:p>
    <w:p>
      <w:r>
        <w:t>{"question": "Suggest an innovative product design that encourages people to avoid plastic", "answer": "One potential innovative product design to encourage people to avoid using plastic could be a collapsible, reusable food and beverage container made entirely out of sustainable, biodegradable or renewable materials, such as bamboo or silicone. The design can be ergonomic and fully foldable, thus it is easy to carry anywhere from work to picnics. The material used will be durable enough for multiple usage and can handle heat as well as cold.\n\nAdditional features could include built-in utensils and multiple compartments for separating different types of food without using harmful plastic material. The overall design can be modern and sleek, available in different colors to appeal to various preferences with a transparent lid to show the contents inside.\n\nTo further incentivize the use of this product, the manufacturer could collaborate with local cafes and restaurants to offer customers a small discount on their purchase if they bring in their own reusable container, promoting the concept of sustainability.\n\nThis kind of product would help to reduce the reliance on single use plastics, and raise awareness about the need to change consumption habits to be more environmentally friendly."}</w:t>
      </w:r>
    </w:p>
    <w:p>
      <w:r>
        <w:t>{"question": "For some real number r, the polynomial 8x^3 - 4x^2 - 42x + 45 is divisible by (x - r)^2. Find r.", "answer": "Let's assume that a cubic polynomial can be factored as follows: \n\n8x^3 - 4x^2 - 42x + 45 = 8(x - r)^2 (x - s)\n\nWe need to find the value of r such that (x - r)^2 perfectly divides the polynomial. \n\nWe can simplify the above equation as follows: \n\n8x^3 - 8(2r + s) x^2 + 8(r^2 + 2rs) x - 8r^2 s = 0\n\nBy comparing the coefficients of the polynomial, we get the following system of equations: \n\n2r + s = 1/2\nr^2 + 2rs = -21/4\nr^2 s = -45/8\n\nWe can solve for s in terms of r from the first equation and substitute it in the second equation to get a quadratic equation in r. Solving this quadratic equation gives us two possible values for r: r = 3/2 and r = -7/6. \n\nWe can then solve for s using the third equation, and it turns out that s = -5/2 only if r = 3/2. Therefore, the value of r for which the polynomial is divisible by (x - r)^2 is r = 3/2."}</w:t>
      </w:r>
    </w:p>
    <w:p>
      <w:r>
        <w:t>{"question": "Provide an example of a sentence that contains the following homonym - To", "answer": "I like going to the beach to relax and swim in the ocean."}</w:t>
      </w:r>
    </w:p>
    <w:p>
      <w:r>
        <w:t>{"question": "Generate an essay about ways to reduce energy consumption", "answer": "Ways to Reduce Energy Consumption\n\nEnergy consumption is an integral part of our lives, and it has become essential to our survival. However, as the world population grows and technology advances, we consume more energy than ever before. This is harmful to the environment as it leads to the depletion of natural resources, and the emission of greenhouse gases that increase global warming. To mitigate these problems, it is vital that we take active steps to reduce our energy consumption. Here are some ways to do just that.\n\nFirst and foremost, making an active effort to turn off appliances and lights when not in use is an easy yet often overlooked way to reduce energy consumption. This can be as simple as turning off the light when leaving a room, or unplugging chargers when they are not in use. A significant amount of energy is wasted by appliances that are left in standby mode, so be sure to switch them off completely when they are not needed.\n\nInsulating your home is another great way to reduce energy consumption. A properly insulated home is more energy efficient because it keeps warmth in during the winter, and out during the summer. This results in less energy being used to regulate the temperature of the house, leading to reduced energy consumption. Insulating the walls, attic, and windows can lead to huge energy savings in the long run.\n\nSwitching to energy efficient appliances can also contribute to reducing your energy consumption. Many modern appliances, such as washing machines, refrigerators, and air conditioners, are designed to use less energy than their older counterparts. Look for Energy Star rated appliances when shopping for new ones, as these products have been certified to be energy efficient.\n\nFinally, consider alternative sources of energy such as solar, wind, or hydro power. These renewable sources of energy are not only better for the environment, but can also save you money on energy bills in the long run. Installing solar panels on your roof, for example, can generate enough electricity to power your entire home, reducing your reliance on traditional energy sources.\n\nIn conclusion, there are many ways to reduce energy consumption, ranging from simple habits to larger investments. By making small changes in our daily lives, and choosing environmentally conscious options, we can all play a role in reducing energy consumption and protecting our planet for future generations."}</w:t>
      </w:r>
    </w:p>
    <w:p>
      <w:r>
        <w:t>{"question": "Explain the concept of linear regression in terms used by laypersons", "answer": "Linear regression is a way of figuring out the relationship between a set of variables. It's like trying to draw a line through a set of points on a graph that represents the best way to represent how the variables relate to each other. For example, if you want to see how much money people earn based on how many years of education they have, linear regression can help you find the best line that shows this relationship. The line will show that, in general, the more years of education someone has, the more money they tend to earn. Of course, there will always be some people who earn more or less than what the line predicts, but overall the line gives us a pretty good idea of the general trend. Linear regression is useful because it helps us make predictions and understand the relationships between different pieces of data."}</w:t>
      </w:r>
    </w:p>
    <w:p>
      <w:r>
        <w:t>{"question": "Explain the following scientific concept in layperson's terms: chi-squared test", "answer": "A chi-squared test is a method that statisticians use to determine whether there is a significant difference between the expected results and the actual results obtained in an experiment or study. Think of it like comparing what you thought would happen and what really happened. It helps to determine if any differences between the two are just by chance or if there's something more going on. This test is commonly used in research when working with categorical data, which is data that can be divided into distinct groups, like yes or no, male or female or different age ranges. The chi-square test helps to make sense of the information collected and make decisions based on the results."}</w:t>
      </w:r>
    </w:p>
    <w:p>
      <w:r>
        <w:t>{"question": "Generate a piece of children's literature that highlights the importance of friendship", "answer": "Once upon a time, in a land far, far away, there was a little puppy named Max. Max was a cute, fluffy and friendly puppy, but he was very lonely. He didn't have any friends to play with or share his toys with. \n\nEvery day, Max would go to the park and watch all the other animals playing together, laughing and having fun. Max wished that he had a friend to play with and share his adventures with. But he was shy and didn't know how to make friends. \n\nOne day, a new animal came to the park. It was a little kitten named Lily. Lily was small and shy just like Max. Max saw that Lily was sitting all by herself, so he gathered up his courage and went over to her. \n\n\"Hello, my name is Max. Would you like to play with me?\" Max asked with a wag of his tail.\n\nLily looked up, surprised, and a smile spread across her face. \"Yes, I would love to play with you! My name is Lily,\" she replied. \n\nFrom that day on, Max and Lily were the best of friends. They would play together every day in the park, share their toys, and have fun adventures. Max was no longer lonely and he was so happy that he had a friend like Lily. \n\nMax and Lily learned that friendship is one of the most important things in life. Having a friend to share your joys and your sorrows, your laughter and your tears, makes everything better. And all it takes is a little courage to reach out and make a new friend.\n\nSo, from that day on, Max and Lily made a promise to always be kind and friendly to others, because you never know who might need a friend."}</w:t>
      </w:r>
    </w:p>
    <w:p>
      <w:r>
        <w:t>{"question": "Generate a sentence describing a hot cup of coffee", "answer": "A steaming cup of rich and aromatic coffee, tempting with its inviting warmth in the early morning chill."}</w:t>
      </w:r>
    </w:p>
    <w:p>
      <w:r>
        <w:t>{"question": "List four differences between ducks and pigeons", "answer": "1. Species: Ducks are part of the Anatidae family, while pigeons are part of the Columbidae family.\n\n2. Habitat: Ducks are found mainly in or around bodies of water such as lakes, rivers, and ponds, while pigeons are often found in urban areas, perched on city buildings and scavenging for food.\n\n3. Food: Ducks are omnivorous and eat a variety of plant and animal matter, while pigeons are primarily seed and grain eaters.\n\n4. Physical characteristics: Ducks have a wide, flat bill, webbed feet, and waterproof feathers that help them to float on water. Pigeons, on the other hand, have a thin, pointed beak, and their feet are adapted for perching on branches and ledges."}</w:t>
      </w:r>
    </w:p>
    <w:p>
      <w:r>
        <w:t>{"question": "Create a list of five features of a hybrid car", "answer": "1. **Combination of Gas and Electric Power**: A hybrid car uses a combination of a traditional internal combustion engine and an electric motor powered by a rechargeable battery.\n\n2. **Regenerative Braking**: Hybrid cars have a feature called regenerative braking, where the energy lost during braking is captured and used to recharge the batteries.\n\n3. **Automatic Engine Shut Off**: When the car is idling, such as at a traffic light or in traffic, the engine automatically shuts off to conserve energy and reduce emissions.\n\n4. **Advanced Aerodynamics**: Hybrid cars often have specially designed bodies with advanced aerodynamics to reduce drag and improve fuel efficiency.\n\n5. **Innovative Energy Management**: Hybrid cars have sophisticated energy management systems that constantly monitor energy use and adjust power distribution between the electric motor and gas engine for maximum efficiency."}</w:t>
      </w:r>
    </w:p>
    <w:p>
      <w:r>
        <w:t>{"question": "Generate a list of five reasons why a person should buy a bike", "answer": "1. Environmentally friendly: Compared to cars and other motor vehicles, bikes do not emit pollution, helping to reduce your carbon footprint and contribute to a cleaner environment.\n\n2. Health benefits: Biking is a great form of cardiovascular exercise that improves overall health, muscle strength, and cardiovascular fitness.\n\n3. Cost-effective: Bikes are more affordable than cars and save money on gas, maintenance and insurance.\n    \n4. Traffic and convenience: Bikes can often bypass traffic, leading to faster travel times, especially in urban areas. Plus, finding parking for a bike is typically easier and cheaper than for a car.\n\n5. Mental benefits: Cycling can be a great stress reliever and mood booster, providing a mental health benefit in addition to the physical benefits. Additionally, spending time outdoors in fresh air while biking increases overall well-being."}</w:t>
      </w:r>
    </w:p>
    <w:p>
      <w:r>
        <w:t>{"question": "Generate a sentence describing a beautiful sunset", "answer": "The horizon was painted with stunning shades of orange and pink as the sun slowly descended, creating a picturesque sunset."}</w:t>
      </w:r>
    </w:p>
    <w:p>
      <w:r>
        <w:t>{"question": "Edit the sentence to prove it false - Everyone loves pizza", "answer": "Not everyone loves pizza."}</w:t>
      </w:r>
    </w:p>
    <w:p>
      <w:r>
        <w:t>{"question": "Create an analogical analogy to compare the following input - Dog : Bark", "answer": "Just as a dog uses its bark to express a range of emotions like happiness, anger, or fear, a person might use words to communicate their feelings."}</w:t>
      </w:r>
    </w:p>
    <w:p>
      <w:r>
        <w:t>{"question": "Provide a concise definition for this term - Hyperbole", "answer": "Hyperbole is a figure of speech in which an exaggerated or extravagant statement is used to express strong feelings or to create emphasis or effect, usually not meant to be taken literally."}</w:t>
      </w:r>
    </w:p>
    <w:p>
      <w:r>
        <w:t>{"question": "Identify the best phrasing for this sentence - He asked for her advice", "answer": "\"He sought her counsel.\""}</w:t>
      </w:r>
    </w:p>
    <w:p>
      <w:r>
        <w:t>{"question": "Reformulate the sentence in a positive way - I'm not allowed to make any mistakes", "answer": "I am encouraged to strive for perfection and excellence."}</w:t>
      </w:r>
    </w:p>
    <w:p>
      <w:r>
        <w:t>{"question": "Edit the sentence to use informal language - We should endeavor to do better", "answer": "We should try to do better."}</w:t>
      </w:r>
    </w:p>
    <w:p>
      <w:r>
        <w:t>{"question": "Generate a response to a customer service query. - My phone's battery is draining very fast, even after I've charged it.", "answer": "Dear customer, \n\nI am sorry to hear that you are experiencing battery issues with your phone. There could be a number of reasons why your phone's battery is draining quickly. Here are a few suggestions that may help: \n\n1. Check for any battery-intensive apps or features that may be running in the background and close them. \n2. Adjust your screen brightness and turn off any unnecessary features like Bluetooth or location services when not in use. \n3. Update your device to the latest software, as this could improve battery life. \n4. Try calibrating your battery by draining it completely and charging it to 100%. \n\nIf you continue to experience battery issues, please let us know, and we will be happy to assist you further. Our team may need to conduct a diagnostic test on your device to determine if there is a hardware issue that needs addressing.\n\nThank you for reaching out to us, and we hope to resolve your issue promptly.\n\nBest regards,\n[Your Company's Name] Customer Service Team."}</w:t>
      </w:r>
    </w:p>
    <w:p>
      <w:r>
        <w:t>{"question": "Generate a story about a forest ranger exploring an uncharted area.", "answer": "Once upon a time, in a land far, far away, there was a brave forest ranger named Sarah. She was known throughout her community for her unrelenting determination to explore uncharted territories and discover the unknown. Her passion for the wilderness and love for nature only fueled her desire to learn more about the world around her.\n\nOne day, Sarah received a mission from her superiors: to explore a newly discovered, uncharted area of the forest. Excited at the opportunity, Sarah eagerly accepted the challenge and set out on her journey.\n\nAs she ventured deeper into the uncharted territory, Sarah was in awe of the natural beauty that surrounded her. The towering trees, the lush green foliage, the chirping of the birds and the rustling of the leaves were all music to her ears. She couldn\u2019t help but feel a sense of peace and serenity as she moved further into the unknown.\n\nAs she explored, Sarah discovered a variety of animals and plants that she had never seen before. She carefully documented her findings, taking note of each new species and carefully preserving samples for further study. The forest was teeming with life, and Sarah felt privileged to be one of the first to witness this uncharted territory.\n\nAs the days passed, Sarah came across various challenges \u2013 steep inclines, dense vegetation, and unexpected weather changes. But she remained determined, braving the elements and forging ahead in her mission to explore the unknown.\n\nAfter a week of exploration, Sarah finally reached the heart of the uncharted territory. There, she stumbled upon a beautiful waterfall, cascading down the rocks in a serene, peaceful setting. Sarah was awestruck by the natural beauty, and she knew that she had truly discovered something special.\n\nAs she made her way back to civilization, Sarah was filled with a sense of pride and accomplishment. She had successfully explored an uncharted area of the forest, documenting its flora, fauna, and natural wonders for all to see.\n\nFrom that day on, Sarah was hailed as a hero, respected by her peers for her bravery and determination. She continued to explore the world around her, always driven by her love for nature and her unrelenting thirst for knowledge.\n\nIn the end, Sarah\u2019s exploration of the uncharted territory opened up a whole new world, allowing others to experience the beauty of the wilderness that she had discovered. Her legacy lived on, inspiring all those who share her passion for exploration and discovery."}</w:t>
      </w:r>
    </w:p>
    <w:p>
      <w:r>
        <w:t>{"question": "Create a news headline based on the following fact. - The coronavirus pandemic has resulted in more than 50 million job losses worldwide.", "answer": "\"Over 50 Million Jobs Lost Worldwide Due to Coronavirus Pandemic.\""}</w:t>
      </w:r>
    </w:p>
    <w:p>
      <w:r>
        <w:t>{"question": "Generate a list of steps involved in decorating a cake.", "answer": "Here is a list of steps involved in decorating a cake:\n\n1. Ensure that the cake is cooled: After baking, it\u2019s important to cool the cake completely before starting the decoration, due to risk of melting the icing or breaking the cake.\n\n2. Gathering Decorating Tools: Collect essential decorating tools such as piping bags, spatulas, food coloring, and cake decorating tips.\n\n3. Prepare the cake: Start by placing the cake on a flat surface, preferably a spinning cake stand to make it easy to rotate the cake as you decorate. Then level the top of the cake and trim any excess cake to create a flat surface.\n\n4. Apply the base layer of icing: Apply an even layer of frosting on the top and sides of the cake, using a spatula or a cake scraper to smooth it out.\n\n5. Apply second layer of icing: Apply a second layer of icing, and use a cake scraper to smooth the frosting and give a neat finish.\n\n6. Decorate using the piping bag: Fill the piping bag with the desired icing, and use cake decorating tips of your choice to create decorative designs on the cake. You can create swirls, flowers, stars, shells, and other patterns.\n\n7. Add finishing touches: You can add finishing touches such as sprinkles, chocolate shavings, fresh fruits, or edible flowers to further adorn the cake.\n\n8. Chill the cake: It\u2019s important to chill the cake for a while to set the decorations in place, before serving it.\n\nOverall, the steps may vary depending on the cake design you wish to create, these steps should provide a basic outline for decorating a cake."}</w:t>
      </w:r>
    </w:p>
    <w:p>
      <w:r>
        <w:t>{"question": "Generate a mnemonic for the numbers 1 - 10", "answer": "Here's a mnemonic to remember the numbers 1-10 using a combination of rhyming words and visual representations:\n\n1. Gun (Picture a single gun)\n2. Zoo (Two animals in a zoo)\n3. Tree (Three branches on a tree)\n4. Door (Four corners on a door)\n5. Hive (Five bees buzzing around a hive)\n6. Bricks (Six bricks stacked)\n7. Heaven (Seven clouds in heaven)\n8. Plate (Eight pieces of food on a plate)\n9. Vine (Nine grapes hanging on a vine)\n10. Hen (Ten eggs in a hen's nest)"}</w:t>
      </w:r>
    </w:p>
    <w:p>
      <w:r>
        <w:t>{"question": "Generate a sentence using the provided noun and verb in present perfect tense. - Noun: students \nVerb: complete", "answer": "The students have completed their assignments diligently."}</w:t>
      </w:r>
    </w:p>
    <w:p>
      <w:r>
        <w:t>{"question": "Generate a convincing opening line for a science fiction book.", "answer": "\"As the last remnants of humanity huddled in the underground bunkers, they heard the haunting sound of the machines taking over the scorched earth above.\""}</w:t>
      </w:r>
    </w:p>
    <w:p>
      <w:r>
        <w:t>{"question": "Select the right option for the following multiple choice question. - What is the capital of Poland?\nA. Stockholm\nB. Berlin\nC. Warsaw \nD. Vienna", "answer": "C. Warsaw"}</w:t>
      </w:r>
    </w:p>
    <w:p>
      <w:r>
        <w:t>{"question": "Generate a transition sentence that connects the following two sentences. - Alice arrived early to the caf\u00e9. She ordered her coffee.", "answer": "Upon her timely arrival to the caf\u00e9, Alice proceeded to order her coffee."}</w:t>
      </w:r>
    </w:p>
    <w:p>
      <w:r>
        <w:t>{"question": "Pick the antonym of the following word. - Fate", "answer": "Choice"}</w:t>
      </w:r>
    </w:p>
    <w:p>
      <w:r>
        <w:t>{"question": "Tell me an example of an oxymoron.", "answer": "One example of an oxymoron is \"deafening silence,\" which juxtaposes two contradictory words to describe a situation where the absence of sound is strikingly intense."}</w:t>
      </w:r>
    </w:p>
    <w:p>
      <w:r>
        <w:t>{"question": "What is the word used to describe a person who believes nothing can be known for sure?", "answer": "The word used to describe a person who believes that nothing can be known for sure is agnostic."}</w:t>
      </w:r>
    </w:p>
    <w:p>
      <w:r>
        <w:t>{"question": "Come up with strategies on how to increase the customer satisfaction for the specific product. - Mailing list subscription software", "answer": "1. Regular feature updates: Incorporate feedback from customers and release timely updates that provide new features and improve performance, keeping the software cutting-edge and meeting user needs.\n\n2. Easy customization: Allow customers to personalize and customize their user interface, lists and campaigns to their preferences. This will ensure a better user experience and increase customer satisfaction.\n\n3. Responsive customer support: Provide timely and effective customer support to tackle any issues faced by users. This helps build trust and reliability with the product and increases customer satisfaction.\n\n4. User education and engagement: Hold regular webinars and create tutorial content to educate customers on how to extract maximum value from the software. Engaging customers through newsletters, surveys and social media also aids in creating a sense of community and increases satisfaction.\n\n5. Competitive pricing: Offering the software at a competitive price while also providing maximum value enhances customer satisfaction by making them feel like they are getting their money\u2019s worth.\n\n6. Integration with other platforms: Allowing the software to integrate with other widely used platforms, such as social media or e-commerce websites, can simplify the overall user experience and lead to increased customer satisfaction.\n\n7. Robust analytics and reporting: Providing in-depth analytics and reporting features enables users to measure the effectiveness of their campaigns and make data-driven decisions. This helps customers achieve their goals and increases their satisfaction with the product."}</w:t>
      </w:r>
    </w:p>
    <w:p>
      <w:r>
        <w:t>{"question": "Suggest ways to reduce waste in the manufacturing industry.", "answer": "Here are some ways that manufacturing companies can reduce waste in their operations:\n\n1. Redesign the production process: The manufacturing process can be redesigned to eliminate all forms of waste, such as unnecessary steps, overproduction, or idle time. By streamlining the process, fewer resources are wasted, and costs are reduced.\n\n2. Embrace the circular economy: A circular economy approach aims to keep materials in use for as long as possible by promoting recycling and reuse. Manufacturers can contribute to a circular economy by designing products that can be disassembled easily for recycling or by using recycled or renewable materials in production.\n\n3. Improve production efficiency: Improving the efficiency of the production process can significantly reduce waste. This can be achieved by implementing automation, using energy-efficient machinery, and training workers to use equipment efficiently.\n\n4. Implement a waste management program: A comprehensive waste management program can help to identify areas where waste is generated and develop strategies to reduce it. Such a program should include regular waste audits, segregation of waste, and the identification of opportunities for waste reduction.\n\n5. Partner with suppliers: Manufacturers can work with their suppliers to reduce waste in the supply chain. By improving communication and collaboration, manufacturers and suppliers can reduce packaging waste, streamline delivery, and reduce the environmental impact of transportation.\n\n6. Adopt Lean Manufacturing principles: Lean manufacturing is focused on eliminating waste by optimizing the production process. By adopting Lean principles, manufacturers can reduce overproduction, minimize defects, and improve the flow of materials and information through the production process.\n\nBy implementing these strategies, manufacturers can significantly reduce waste, improve efficiency, and reduce their environmental impact."}</w:t>
      </w:r>
    </w:p>
    <w:p>
      <w:r>
        <w:t>{"question": "Come up with a survey to determine the overall mood of people in a given city.", "answer": "1. On a scale from 1-10, how happy are you feeling today?\n2. Have you felt stressed or anxious in the past week?\n3. Do you feel like your community is supportive and inclusive?\n4. How satisfied are you with your personal life and relationships?\n5. Do you feel safe and secure in your city?\n6. Are there activities and events in the city that you enjoy participating in?\n7. Are there enough opportunities for personal and professional growth in your city?\n8. Are you happy with the services and facilities provided by your city government?\n9. How often do you feel lonely or isolated?\n10. Overall, would you say that your mood is generally positive, negative, or neutral?"}</w:t>
      </w:r>
    </w:p>
    <w:p>
      <w:r>
        <w:t>{"question": "Generate a list of questions that could help the audience get to know the speaker better.", "answer": "1. Can you tell us a little about your background and how you got to where you are today?\n2. What inspired you to pursue your current career/profession?\n3. Who were some of your most significant influences or mentors?\n4. Can you share a story or experience that shaped your personal or professional development?\n5. How do you stay motivated and continue to grow in your field?\n6. What do you consider to be your greatest accomplishment so far?\n7. Can you share any challenges that you have faced and how you overcame them?\n8. What are some principles or values that guide your work and decision-making?\n9. Can you tell us about an exciting project or venture that you are currently working on?\n10. What advice would you give to someone starting in your industry or wanting to pursue a similar path?"}</w:t>
      </w:r>
    </w:p>
    <w:p>
      <w:r>
        <w:t>{"question": "Given a natural language question, convert it to a different type of question. - What is the highest peak in the world?", "answer": "Can you name the tallest mountain on Earth?"}</w:t>
      </w:r>
    </w:p>
    <w:p>
      <w:r>
        <w:t>{"question": "Detect if a sentence is true or false based on given knowledge. - Mount Everest is located in India.", "answer": "False. Mount Everest is located in the Mahalangur mountain range in the Himalayas, on the border between Nepal and China, not in India."}</w:t>
      </w:r>
    </w:p>
    <w:p>
      <w:r>
        <w:t>{"question": "Generate two correct, but very different, sentences written in the same style to explain the same concept. - How do electrons work?", "answer": "1. Electrons are negatively charged subatomic particles that orbit the nucleus of an atom and play a vital role in the interaction between atoms.\n\n2. Electrons are minute particles that carry a negative charge and move around the nucleus of an atom, contributing to the atom\u2019s properties and behavior."}</w:t>
      </w:r>
    </w:p>
    <w:p>
      <w:r>
        <w:t>{"question": "Preface the given statement with appropriate context, so it can fit into an article. - We had a positive outcome for the research project.", "answer": "After months of dedication and hard work, our team is thrilled to announce that we had a positive outcome for the research project."}</w:t>
      </w:r>
    </w:p>
    <w:p>
      <w:r>
        <w:t>{"question": "Write a fitting last sentence for a TV news article to bring it to a conclusion. - The town of Oakwood is on track to becoming fully powered by renewable energy.", "answer": "In conclusion, the sustainable efforts of Oakwood are paving the way for a cleaner, greener future."}</w:t>
      </w:r>
    </w:p>
    <w:p>
      <w:r>
        <w:t>{"question": "Given two inputs, classify them as either natural or machine generated. - This sentence was written by a human.\nThis sentence was output by a GPT model.", "answer": "The first input, \"This sentence was written by a human,\" is classified as a natural language since it was generated by a human. \n\nThe second input, \"This sentence was output by a GPT model,\" is classified as machine-generated language since it was generated by a machine, specifically a GPT model."}</w:t>
      </w:r>
    </w:p>
    <w:p>
      <w:r>
        <w:t>{"question": "Write a sentence that makes an appropriate comparison between two objects. - Tiger and Lion", "answer": "A tiger is commonly distinguished from a lion by its stripey fur, while a lion is commonly identified by its majestic mane."}</w:t>
      </w:r>
    </w:p>
    <w:p>
      <w:r>
        <w:t>{"question": "Rewrite the given sentence adding a creative phrase to make the sentence more descriptive. - The view from the mountain was incredible.", "answer": "The breathtaking view from the mountain top, as if in a dream, was beyond incredible - truly a sight for sore eyes."}</w:t>
      </w:r>
    </w:p>
    <w:p>
      <w:r>
        <w:t>{"question": "Given a piece of text about a person, come up with four questions about the person. - Suzie has recently moved to Los Angeles and is looking for a job.", "answer": "1. What type of job is Suzie looking for in Los Angeles?\n2. Where did Suzie move from?\n3. How long has Suzie been living in Los Angeles? \n4. What motivated Suzie to move to Los Angeles?"}</w:t>
      </w:r>
    </w:p>
    <w:p>
      <w:r>
        <w:t>{"question": "Write a sentence that contains Irony. - The party was a success.", "answer": "The party was such a success, that it ended with no guests showing up."}</w:t>
      </w:r>
    </w:p>
    <w:p>
      <w:r>
        <w:t>{"question": "Synthesize sentences from the given Clause. - Although he was unwell", "answer": "1. Although he was unwell, he still managed to complete all his tasks for the day.\n2. He went to work although he was unwell.\n3. Although he was unwell, he remained in high spirits.\n4. He refused to take the day off although he was unwell."}</w:t>
      </w:r>
    </w:p>
    <w:p>
      <w:r>
        <w:t>{"question": "Give a positive spin to the given negative statement. - John does not understand Math.", "answer": "John is determined to continue learning and he has an opportunity to work on his understanding of Math."}</w:t>
      </w:r>
    </w:p>
    <w:p>
      <w:r>
        <w:t>{"question": "Transform a statement provided into a rhetorical statement. - John is too busy to hang out with us.", "answer": "Is John really too busy to hang out with us?"}</w:t>
      </w:r>
    </w:p>
    <w:p>
      <w:r>
        <w:t>{"question": "Predict the sentiment (\"positive\" or \"negative\") of the following sentence. - The customer service team was unhelpful and slow.", "answer": "The sentiment of the sentence is negative."}</w:t>
      </w:r>
    </w:p>
    <w:p>
      <w:r>
        <w:t>{"question": "Take the given sentence and make it a question using the provided word. - They will travel tomorrow, word: when", "answer": "When will they travel?"}</w:t>
      </w:r>
    </w:p>
    <w:p>
      <w:r>
        <w:t>{"question": "Select the answer option that best fits the given sentence. - The painting had an air of ________ about it\n\nA. mystery\nB. sadness\nC. joy\nD. regret", "answer": "The painting had an air of mystery about it."}</w:t>
      </w:r>
    </w:p>
    <w:p>
      <w:r>
        <w:t>{"question": "Compress the given article using Natural Language Processing techniques. - Natural language processing (NLP) is a field of computer science, artificial intelligence, and linguistics concerned with the interactions between computers and human (natural) languages.", "answer": "NLP is a field in CS, AI, and linguistics that focuses on interactions between computers and humans via language."}</w:t>
      </w:r>
    </w:p>
    <w:p>
      <w:r>
        <w:t>{"question": "Classify this article as malicious or not malicious. - This article is about how to keep your computer secure from cyber-attacks.", "answer": "Not Malicious."}</w:t>
      </w:r>
    </w:p>
    <w:p>
      <w:r>
        <w:t>{"question": "Tell me a novel idea to promote my business online.", "answer": "One novel idea to promote your business online is to create a viral challenge or game related to your brand on social media. This can be done by creating a unique and engaging challenge, making it easy for people to participate and share it with their friends. You could also offer incentives or prizes for participants who successfully complete the challenge or have the most creative submission. This will increase brand awareness and attract new customers to your business."}</w:t>
      </w:r>
    </w:p>
    <w:p>
      <w:r>
        <w:t>{"question": "Provide a example of a sentence that uses alliteration.", "answer": "Sally sells seashells by the seashore."}</w:t>
      </w:r>
    </w:p>
    <w:p>
      <w:r>
        <w:t>{"question": "Find the third and fourth words in the sentence - I was walking to the store.", "answer": "The third word in the sentence is \"walking\" and the fourth word is \"to\"."}</w:t>
      </w:r>
    </w:p>
    <w:p>
      <w:r>
        <w:t>{"question": "Give me a metaphor for a good relationship.", "answer": "A good relationship is like a well-tended garden. With patience, care, and attention, it can blossom into something beautiful and enduring, bearing the fruits of love, trust, and happiness."}</w:t>
      </w:r>
    </w:p>
    <w:p>
      <w:r>
        <w:t>{"question": "Debate the following statement: Smoking should be banned in public spaces.", "answer": "**In favor**: Smoking in public spaces should be banned for a number of compelling reasons. Firstly, secondhand smoke is a proven health hazard, and by smoking in public, smokers are not only putting their own lives at risk, but also those around them. In fact, according to the CDC, there is no risk-free level of exposure to secondhand smoke. Secondly, smoking in public places also poses a risk to the environment. Cigarette butts, which are often inappropriately disposed of in public places, can take many years to decompose and contain a host of harmful chemicals that can leach into the soil and waterways.  Thirdly, it\u2019s important to consider the social impact of smoking in public places. Not only can smoking be offensive to non-smokers, but it also normalizes the activity, which can be especially harmful to young adults and children, who can be influenced to take up the habit. By banning smoking in public places, we can create a safer, healthier, and more socially responsible environment for everyone.\n\n**Against**: Banning smoking in public places is an infringement on personal freedom. Smoking is a personal choice and smokers should have the right to engage in the activity within designated smoking areas in public spaces. This would allow smokers to exercise their freedom, while still ensuring that non-smokers are not involuntarily exposed to secondhand smoke. Additionally, by banning smoking in public places, business establishments that rely on smoking customers, such as bars and casinos, may suffer a significant economic loss, which can have a ripple effect on the entire economy. Instead of outright banning smoking in public places, resources should be channeled towards better education and support programs to help smokers quit, while still allowing them to exercise their right to smoke in designated areas in public spaces."}</w:t>
      </w:r>
    </w:p>
    <w:p>
      <w:r>
        <w:t>{"question": "Select the incorrect verb below. - Played, Studied, Rise", "answer": "'Rise' is the incorrect verb here as 'played' and 'studied' are in the past tense while 'rise' is in the present tense."}</w:t>
      </w:r>
    </w:p>
    <w:p>
      <w:r>
        <w:t>{"question": "Find the difference between 10am and 8pm?", "answer": "The difference between 10am and 8pm is 10 hours."}</w:t>
      </w:r>
    </w:p>
    <w:p>
      <w:r>
        <w:t>{"question": "Identify the color of a banana.", "answer": "The color of a banana is typically yellow when it is ripe. However, it can also be green when it is unripe and will turn brown or black when overripe."}</w:t>
      </w:r>
    </w:p>
    <w:p>
      <w:r>
        <w:t>{"question": "Convert 20 milliliters to tablespoons", "answer": "20 milliliters is equal to 1.35256 US tablespoons."}</w:t>
      </w:r>
    </w:p>
    <w:p>
      <w:r>
        <w:t>{"question": "Make up a sentence using the first 3 words of a famous poem. - \"Daffodils William Wordsworth", "answer": "Daffodils, William Wordsworth's timeless poem, beautifully captures the essence of nature."}</w:t>
      </w:r>
    </w:p>
    <w:p>
      <w:r>
        <w:t>{"question": "Determine what type of quadrilateral this would be based on the given information. - All sides measure equal length and all angles measure equal.", "answer": "A quadrilateral with all sides equal in length and all angles equal in measure is a square."}</w:t>
      </w:r>
    </w:p>
    <w:p>
      <w:r>
        <w:t>{"question": "Write HTML code with a table in the middle. It has the following columns:\n\n- Order ID\n- Order Code\n- Origin Country\n- Destination Country\n- Consignor\n- Consignee\n\nAdd fictional data for 5 records.", "answer": "Sure, here's an example HTML code with a table and fictional data for 5 records:\n\n```\n&lt;!DOCTYPE html&gt;\n&lt;html&gt;\n&lt;head&gt;\n\t&lt;title&gt;Order Information&lt;/title&gt;\n\t&lt;style&gt;\n\t\ttable {\n\t\t\tborder-collapse: collapse;\n\t\t\twidth: 100%;\n\t\t}\n\t\tth, td {\n\t\t\tborder: 1px solid black;\n\t\t\ttext-align: left;\n\t\t\tpadding: 8px;\n\t\t}\n\t\tth {\n\t\t\tbackground-color: lightgray;\n\t\t}\n\t&lt;/style&gt;\n&lt;/head&gt;\n&lt;body&gt;\n\t&lt;h1&gt;Order Information&lt;/h1&gt;\n\t&lt;table&gt;\n\t\t&lt;thead&gt;\n\t\t\t&lt;tr&gt;\n\t\t\t\t&lt;th&gt;Order ID&lt;/th&gt;\n\t\t\t\t&lt;th&gt;Order Code&lt;/th&gt;\n\t\t\t\t&lt;th&gt;Origin Country&lt;/th&gt;\n\t\t\t\t&lt;th&gt;Destination Country&lt;/th&gt;\n\t\t\t\t&lt;th&gt;Consignor&lt;/th&gt;\n\t\t\t\t&lt;th&gt;Consignee&lt;/th&gt;\n\t\t\t&lt;/tr&gt;\n\t\t&lt;/thead&gt;\n\t\t&lt;tbody&gt;\n\t\t\t&lt;tr&gt;\n\t\t\t\t&lt;td&gt;1&lt;/td&gt;\n\t\t\t\t&lt;td&gt;OR1245&lt;/td&gt;\n\t\t\t\t&lt;td&gt;USA&lt;/td&gt;\n\t\t\t\t&lt;td&gt;Canada&lt;/td&gt;\n\t\t\t\t&lt;td&gt;John Smith&lt;/td&gt;\n\t\t\t\t&lt;td&gt;Jane Doe&lt;/td&gt;\n\t\t\t&lt;/tr&gt;\n\t\t\t&lt;tr&gt;\n\t\t\t\t&lt;td&gt;2&lt;/td&gt;\n\t\t\t\t&lt;td&gt;OR5793&lt;/td&gt;\n\t\t\t\t&lt;td&gt;Canada&lt;/td&gt;\n\t\t\t\t&lt;td&gt;Australia&lt;/td&gt;\n\t\t\t\t&lt;td&gt;David Lee&lt;/td&gt;\n\t\t\t\t&lt;td&gt;Sara Perez&lt;/td&gt;\n\t\t\t&lt;/tr&gt;\n\t\t\t&lt;tr&gt;\n\t\t\t\t&lt;td&gt;3&lt;/td&gt;\n\t\t\t\t&lt;td&gt;OR6248&lt;/td&gt;\n\t\t\t\t&lt;td&gt;Germany&lt;/td&gt;\n\t\t\t\t&lt;td&gt;France&lt;/td&gt;\n\t\t\t\t&lt;td&gt;Thomas M\u00fcller&lt;/td&gt;\n\t\t\t\t&lt;td&gt;Sophie Dubois&lt;/td&gt;\n\t\t\t&lt;/tr&gt;\n\t\t\t&lt;tr&gt;\n\t\t\t\t&lt;td&gt;4&lt;/td&gt;\n\t\t\t\t&lt;td&gt;OR8372&lt;/td&gt;\n\t\t\t\t&lt;td&gt;China&lt;/td&gt;\n\t\t\t\t&lt;td&gt;Japan&lt;/td&gt;\n\t\t\t\t&lt;td&gt;Liu Kang&lt;/td&gt;\n\t\t\t\t&lt;td&gt;Akihiko Nakamura&lt;/td&gt;\n\t\t\t&lt;/tr&gt;\n\t\t\t&lt;tr&gt;\n\t\t\t\t&lt;td&gt;5&lt;/td&gt;\n\t\t\t\t&lt;td&gt;OR3921&lt;/td&gt;\n\t\t\t\t&lt;td&gt;Mexico&lt;/td&gt;\n\t\t\t\t&lt;td&gt;USA&lt;/td&gt;\n\t\t\t\t&lt;td&gt;Antonio Ramirez&lt;/td&gt;\n\t\t\t\t&lt;td&gt;Emily Davis&lt;/td&gt;\n\t\t\t&lt;/tr&gt;\n\t\t&lt;/tbody&gt;\n\t&lt;/table&gt;\n&lt;/body&gt;\n&lt;/html&gt;\n```\n\nThis code will render a table with 6 columns and 6 rows (including the header row) with the specified data. You can customize the table's style and content as needed."}</w:t>
      </w:r>
    </w:p>
    <w:p>
      <w:r>
        <w:t>{"question": "Using the words \"fire\", \"jump\", \"ice\", come up with a creative sentence.", "answer": "The Bengal tiger seemed to fire up its spirit as it took a majestic jump to cross the ice-cold river."}</w:t>
      </w:r>
    </w:p>
    <w:p>
      <w:r>
        <w:t>{"question": "How do Unions work? Show me an example in C++.", "answer": "Unions in C++ allow you to define a custom data type that can hold different data types, but only one at a time. Here's an example:\n\n```\n#include &lt;iostream&gt;\nusing namespace std;\n\nunion myUnion {\n  int myInt;\n  float myFloat;\n  char myChar;\n};\n\nint main() {\n  myUnion u;\n  u.myInt = 42;\n  cout &lt;&lt; \"myInt: \" &lt;&lt; u.myInt &lt;&lt; endl;\n\n  u.myFloat = 3.14159;\n  cout &lt;&lt; \"myFloat: \" &lt;&lt; u.myFloat &lt;&lt; endl;\n\n  u.myChar = 'A';\n  cout &lt;&lt; \"myChar: \" &lt;&lt; u.myChar &lt;&lt; endl;\n  \n  return 0;\n}\n```\n\nIn this example, we define a union called `myUnion` that can hold an `int`, a `float`, or a `char`. We create an instance of `myUnion` called `u` and set its `myInt` member to 42. We then output the value of `u.myInt`, which is 42. \n\nNext, we set `u.myFloat` to 3.14159 and output its value. Notice that the value of `u.myInt` is no longer 42. This is because the `float` data type takes up more memory than the `int` data type, so when we set `myFloat`, it overwrote the memory previously occupied by `myInt`. \n\nFinally, we set `u.myChar` to 'A' and output its value. Again, notice that the values of `myInt` and `myFloat` are now garbage values since they have been overwritten by `myChar`. \n\nThis example demonstrates how unions can be useful when you need to represent different types of data within a single variable."}</w:t>
      </w:r>
    </w:p>
    <w:p>
      <w:r>
        <w:t>{"question": "Calculate the molecular weight of Sodium Hydroxide.", "answer": "The molecular weight (also known as the molar mass) of a compound is calculated by adding up the atomic weights of all its constituent elements. In this case, sodium hydroxide (NaOH) is made up of one sodium (Na) atom, one oxygen (O) atom, and one hydrogen (H) atom.\n\nUsing a periodic table, the atomic weight of sodium is approximately 22.99 g/mol, oxygen is approximately 16.00 g/mol, and hydrogen is approximately 1.01 g/mol.\n\nTherefore, the molecular weight of NaOH is the sum of the atomic weights of its constituent elements:\n\nMolecular weight of NaOH = Atomic weight of Na + Atomic weight of O + Atomic weight of H\n= 22.99 g/mol + 16.00 g/mol + 1.01 g/mol\n= 40.00 g/mol\n\nSo, the molecular weight of sodium hydroxide (NaOH) is approximately 40.00 grams per mole."}</w:t>
      </w:r>
    </w:p>
    <w:p>
      <w:r>
        <w:t>{"question": "Summarize a famous movie using one sentence. - The Shawshank Redemption (1994)", "answer": "The Shawshank Redemption is about a young man wrongfully convicted of murder who forms an unlikely bond with a fellow inmate through years of imprisonment, eventually finding redemption in hope, friendship and determination."}</w:t>
      </w:r>
    </w:p>
    <w:p>
      <w:r>
        <w:t>{"question": "What type of triangle is this given the provided information? - All three sides measure 20 cm long.", "answer": "The triangle you described is an equilateral triangle. By definition, an equilateral triangle has three sides of equal length, in this case, all three sides measure 20 cm."}</w:t>
      </w:r>
    </w:p>
    <w:p>
      <w:r>
        <w:t>{"question": "For the given input, create a short descriptive summary. - Air pollution is a global problem that requires immediate action. It is responsible for hundreds of thousands of deaths annually, and its effects are felt disproportionately by lower-income people around the world.", "answer": "The text presents air pollution as a pressing global issue that causes numerous deaths each year, and disproportionately affects lower-income populations. Immediate action is needed to address the problem."}</w:t>
      </w:r>
    </w:p>
    <w:p>
      <w:r>
        <w:t>{"question": "Convert the following sentence into pig latin. - I am learning to use a GPT language model.", "answer": "Iay amay earninglay otay useay aay GPTay anguagelay odelmay."}</w:t>
      </w:r>
    </w:p>
    <w:p>
      <w:r>
        <w:t>{"question": "Find the corresponding adverb for the given adjective. - Serene", "answer": "Serenely."}</w:t>
      </w:r>
    </w:p>
    <w:p>
      <w:r>
        <w:t>{"question": "Reword the given sentence so that the same message is conveyed using simpler words. - The government is facing a severe backlash from its citizens.", "answer": "People are strongly opposing the government."}</w:t>
      </w:r>
    </w:p>
    <w:p>
      <w:r>
        <w:t>{"question": "Describe the problems of human trafficking in the given paragraph. - Human trafficking is a pervasive problem all over the world, affecting millions of people who are forced into unpaid labor, sexual slavery, and other forms of exploitation. It is driven by poverty and conflict, and often involves women and children as targets.", "answer": "In the given paragraph, human trafficking is referred to as a widespread issue that impacts a large number of people globally. It leads to the exploitation of individuals who become victims of forced labor without wages, sexual servitude, and other degrading practices. The driving factors behind this issue are poverty and war, which make people more vulnerable to being trafficked. Women and children are the most susceptible to becoming targets of this heinous crime."}</w:t>
      </w:r>
    </w:p>
    <w:p>
      <w:r>
        <w:t>{"question": "Convert this sentence from present continuous to present perfect. - I am writing a book about language models.", "answer": "I have written a book about language models."}</w:t>
      </w:r>
    </w:p>
    <w:p>
      <w:r>
        <w:t>{"question": "Find the word that the given word is an antonym of. - The word is \"continue\"", "answer": "The antonym of the word \"continue\" is \"discontinue,\" \"halt,\" or \"stop.\""}</w:t>
      </w:r>
    </w:p>
    <w:p>
      <w:r>
        <w:t>{"question": "Categorize the product from the given description. - This app is a marketplace for people to buy and sell items easily.", "answer": "Product Category: eCommerce/Mobile Marketplace"}</w:t>
      </w:r>
    </w:p>
    <w:p>
      <w:r>
        <w:t>{"question": "Select the correctly conjugated verb in the given sentence. - The cat (sleeps, sleep) on the windowsill.", "answer": "The correct conjugation of the verb in the given sentence is \"sleeps.\""}</w:t>
      </w:r>
    </w:p>
    <w:p>
      <w:r>
        <w:t>{"question": "Create a message that conveys your enthusiasm for a job application.", "answer": "As your AI assistant, I'm so excited to share with you that your job application is a fantastic opportunity to showcase your skills and potential to hiring managers. The enthusiasm you bring to the role will undoubtedly shine through and make a positive impression. With determination, confidence, and passion, I have no doubt that you will succeed in securing the position. I'm here to assist you in any way I can and wish you the best of luck in your endeavors."}</w:t>
      </w:r>
    </w:p>
    <w:p>
      <w:r>
        <w:t>{"question": "Add two sentences to this story. - The moon shone brightly in the night sky, and the stars twinkled.", "answer": "As Jane looked up, she was mesmerized by the vast, beautiful expanse above her. She lay down on the cool grass, feeling happy and content just to soak it all in."}</w:t>
      </w:r>
    </w:p>
    <w:p>
      <w:r>
        <w:t>{"question": "Reorganize the following sentence in a way that improves its structure. - Tireless effort and dedication will result in an incredible reward.", "answer": "An incredible reward will result from tireless effort and dedication."}</w:t>
      </w:r>
    </w:p>
    <w:p>
      <w:r>
        <w:t>{"question": "Compare and contrast Netflix and Hulu.", "answer": "Netflix and Hulu are two of the most popular streaming services available. While both have similarities, there are also some key differences between the two.\n\nOne of the main similarities between the two services is that they both offer a variety of TV shows and movies. Both also allow users to stream content on multiple devices, and both have a user-friendly interface. Additionally, both Netflix and Hulu offer original content that you can't find on any other platform.\n\nThe biggest difference between the two services is their content. While Netflix offers a wide variety of movies and TV shows, including many popular titles and a growing collection of original content, Hulu focuses primarily on TV shows. They offer episodes of current network TV shows shortly after they air, which sets them apart from other streaming services.\n\nAnother key difference between Netflix and Hulu is their pricing structure. Netflix offers three pricing tiers that vary based on the number of screens on which the content can be streamed at once and the resolution quality. Hulu, on the other hand, offers two pricing tiers, with or without ads. Additionally, they offer a Live TV package at an additional cost.\n\nIn summary, both Netflix and Hulu are excellent streaming services, but they have some key differences. Netflix offers more movies and original content, while Hulu is known for their TV show library and next-day airing. The pricing for each service also differs, so it's important to choose the right service based on your viewing preferences and budget."}</w:t>
      </w:r>
    </w:p>
    <w:p>
      <w:r>
        <w:t>{"question": "Generate a creative idea for how to reduce employee absenteeism.", "answer": "One creative idea to reduce employee absenteeism could be to implement a 'Work from Home' or 'Remote Work' program. This could help employees to attend to personal or family commitments, without worrying about the commute, which often leads to absenteeism. Additionally, offering virtual work options can improve employee work-life balance, subsequently increasing their motivation and productivity. A robust digital infrastructure with clear remote-work policies can help companies smoothly integrate this program into their culture, ensuring that employee absenteeism is reduced without impacting the work."}</w:t>
      </w:r>
    </w:p>
    <w:p>
      <w:r>
        <w:t>{"question": "Generate a list of the top three health benefits of practicing yoga.", "answer": "1. Improved flexibility and posture: Regular yoga practice can help improve flexibility, range of motion, and overall body alignment, resulting in better posture and less pain and stiffness in the muscles and joints.\n\n2. Reduced stress and anxiety: Yoga has been shown to have a calming effect on the mind and body, reducing levels of the stress hormone cortisol, and promoting relaxation and overall feelings of well-being.\n\n3. Enhanced strength and balance: Many yoga poses require core strength and stability, which can improve overall physical strength and balance, reducing the risk of falls and injury. Additionally, the physical demands of yoga can help prevent muscle loss and improve bone health, particularly in older adults."}</w:t>
      </w:r>
    </w:p>
    <w:p>
      <w:r>
        <w:t>{"question": "Name three reasons why someone should consider a degree in computer science.", "answer": "1. High Demand for Computer Science Professionals: Over the last few decades, computer science has developed quickly, making it an essential component of our lives. Companies, institutions, and governments worldwide are frequently looking for Computer Science graduates to undertake a wide range of technical positions, meaning there is excellent career stability, opportunities, and generous compensation.\n\n2. Opportunities for Innovation: Computer Science provides the skills and knowledge needed to work on cutting-edge technology or creating pioneering software applications. Whether it's the next big mobile application, groundbreaking research, or helping to solve some of the world's most complex issues, a career in Computer Science offers endless opportunities for innovation and creativity.\n\n3. Versatility: A degree in computer science is notably versatile, with a wide variety of job prospects across a wide range of industries. Graduates in Computer Science can work in almost every sector, from software development, manufacturing, and government agencies to technology start-ups and health care. Plus, the analytical thinking abilities and problem-solving abilities developed while studying computer science are transferable to many other areas of work."}</w:t>
      </w:r>
    </w:p>
    <w:p>
      <w:r>
        <w:t>{"question": "Remove all occurrences of the given word from the following text. - The computer is an amazing tool for productivity, with an array of applications for productivity. \nWord: productivity", "answer": "The computer is an amazing tool, with an array of applications."}</w:t>
      </w:r>
    </w:p>
    <w:p>
      <w:r>
        <w:t>{"question": "Write a short article summarizing the career of a famous fashion designer. - Audrey Hepburn", "answer": "Audrey Hepburn was a legendary British actress, humanitarian, and fashion icon. However, she was not a fashion designer. Her elegant style and unique fashion sense made her one of the most admired and emulated women in the world, a muse for designers such as Hubert de Givenchy.\n\nGivenchy, a French fashion designer, was the founder of the House of Givenchy and one of Audrey Hepburn's close friends. He began his career in fashion by studying art at the \u00c9cole des Beaux-Arts in Paris at the age of 17. In 1952, he opened his own fashion house and soon gained a reputation for his unique style, which combined classic elegance with modern simplicity.\n\nHepburn and Givenchy met in 1953 during the filming of \"Sabrina\", and he designed her entire wardrobe for the movie. This was the start of a lifelong friendship and collaboration between the two. Givenchy continued to design clothes for Hepburn, both on and off-screen, and she became known as his muse.\n\nGivenchy's designs became synonymous with Audrey Hepburn's personal style and their collaboration helped shape the fashion world for decades. He continued to influence the world of fashion for over 40 years, until his retirement in 1995. Hubert de Givenchy passed away in 2018, leaving behind a legacy of timeless elegance and sophistication."}</w:t>
      </w:r>
    </w:p>
    <w:p>
      <w:r>
        <w:t>{"question": "Shorten the following sentence to a maximum of 10 words. - The Internet has made a dramatic impact on the way in which people communicate and connect.", "answer": "The internet has revolutionized communication and connectivity."}</w:t>
      </w:r>
    </w:p>
    <w:p>
      <w:r>
        <w:t>{"question": "Take the following content and edit it such that all of the text belongs to a single sentence. - Gifts are tokens of appreciation and admiration. They show that someone cares.", "answer": "Gifts are tokens of appreciation and admiration that show someone cares."}</w:t>
      </w:r>
    </w:p>
    <w:p>
      <w:r>
        <w:t>{"question": "What are the sciences of economics?", "answer": "Economics is the social science that studies how people interact with value, including the production, distribution, and consumption of goods and services. It focuses on the behavior and interactions of economic agents, such as individuals, households, firms, and governments, and how they make decisions in order to allocate limited resources.\n\nThere are several branches of economics, including but not limited to:\n\n1. Microeconomics: This branch of economics focuses on individual economic units, such as consumers and firms, and their interactions in the market. It analyzes how these individual agents make decisions, and how their actions affect supply and demand for goods and services.\n\n2. Macroeconomics: This branch of economics focuses on the study of large scale economic phenomena, such as inflation, economic growth, and unemployment. It analyzes the effects of government policies on the performance of the overall economy.\n\n3. Behavioral economics: This branch of economics combines insights from psychology and economics to explain how people make economic decisions, and how these decisions are influenced by factors such as emotions, social norms, and cognitive biases.\n\n4. Development economics: This branch of economics focuses on the economic growth and development of countries, with an emphasis on improving the welfare of their populations. It studies the factors that influence economic growth, such as investment, education, and technology, and the effects of policies designed to promote development.\n\n5. Environmental economics: This branch of economics studies the impact of economic activities on the environment, and how environmental issues can be addressed through the use of economic incentives and regulations.\n\n6. International economics: This branch of economics focuses on the study of international trade and finance, including the flow of goods, services, and capital across borders, and the impact of exchange rates and trade policies on the global economy.\n\nOverall, economics is a broad and diverse field of study that aims to understand how society behaves and seeks to achieve its goals, given the constraints it faces."}</w:t>
      </w:r>
    </w:p>
    <w:p>
      <w:r>
        <w:t>{"question": "Describe the impact of visual storytelling on marketing campaigns.", "answer": "Visual storytelling is a powerful tool in marketing campaigns, and its impact lies in its ability to capture attention, evoke emotions, and create a memorable experience for the audience. Using visual elements such as images, videos, infographics and animations, marketers can create an immersive experience that triggers an emotional response and leaves a lasting impression.\n\nOne of the key advantages of visual storytelling is that it enables marketers to communicate complex ideas in a succinct and engaging manner. It helps brands to convey their value proposition and core message in a format that is easily understood by their target audience. This not only increases the likelihood of engagement, but it also enhances brand recall and recognition.\n\nVisual storytelling also has the power to make a brand stand out in a crowded market. By using creative visuals to tell a unique story, brands can differentiate themselves from their competitors and capture the attention of their target audience. This is particularly important in a time where consumers are bombarded with information and advertising, and it is getting harder to stand out from the crowd.\n\nAnother impact of visual storytelling is that it can foster a stronger emotional connection between the brand and the consumer. By telling a story through visual elements, brands can tap into the emotions of the audience, making them feel more invested in the brand and its message. This is important as research has shown that consumers make purchasing decisions based on emotions, rather than rational thinking.\n\nIn summary, the impact of visual storytelling on marketing campaigns is that it enables brands to communicate their message in a more engaging and effective manner, helping them to stand out in a crowded market and forge a stronger emotional connection with their audience."}</w:t>
      </w:r>
    </w:p>
    <w:p>
      <w:r>
        <w:t>{"question": "In which countries is Portuguese spoken?", "answer": "Portuguese is spoken in several countries around the world. The most populous country where Portuguese is the official language is Brazil in South America. It is also the official language of Portugal in Europe, Angola, Cape Verde, Guinea-Bissau, Mozambique, Sao Tome and Principe in Africa, and Timor-Leste in Southeast Asia. Additionally, it is also widely spoken in parts of India (Goa, Daman and Diu, and Dadra and Nagar Haveli) and in Macau, a special administrative region of China."}</w:t>
      </w:r>
    </w:p>
    <w:p>
      <w:r>
        <w:t>{"question": "Generate a list of five tips on how to be productive while working from home.", "answer": "1. **Stick to a schedule:** Setting and following a regular schedule is crucial in order to stay focused and organized. Starting and ending work at the same time each day helps establish a routine, making it easier to stay focused.\n\n2. **Create a dedicated workspace:** Set up a dedicated and comfortable workspace that is free from distractions. This helps to mentally separate work from home life, and reduces the risk of getting distracted by household chores or other personal activities.\n\n3. **Take breaks:** It's important to take regular breaks throughout the day. Get up from your desk, stretch, and take a walk to stay energized and alert. Taking breaks can actually boost productivity by allowing the mind to rest and reset.\n\n4. **Avoid multitasking:** Multitasking is a tempting way to try to get more done, but it can be counterproductive. Focus on one task at a time and give it your full attention before moving on to the next.\n\n5. **Stay connected with colleagues:** Working from home can be isolating, so make sure to stay connected with colleagues through video calls, messaging, or email. This helps to maintain a sense of teamwork, collaboration, and social interaction, which can boost motivation and productivity."}</w:t>
      </w:r>
    </w:p>
    <w:p>
      <w:r>
        <w:t>{"question": "Arrange the given words into the structure of a complete sentence. - Something, is, better, than, nothing", "answer": "Something is better than nothing."}</w:t>
      </w:r>
    </w:p>
    <w:p>
      <w:r>
        <w:t>{"question": "Suggest a restaurant near (insert address). - 145 West 172nd Street, New York, NY 10032", "answer": "Based on your location of 145 West 172nd Street, New York, NY 10032, I would suggest trying out one of these nearby restaurants: \n\n1. El Floridita Restaurant - Cuban, Caribbean - 2276 12th Ave, New York, NY 10027\n2. The Grange Bar &amp; Eatery - American - 1635 Amsterdam Ave, New York, NY 10031 \n3. Osteria Morini - Italian - 261 Moore St, Brooklyn, NY 11206 \n4. Bierstrasse Harlem Beer Garden - German Pub - 2346 12th Ave, New York, NY 10027 \n5. Picante - Mexican - 3424 Broadway, New York, NY 10031 \n\nThese are all within about 1.5 miles of your location, and should provide a good selection of different cuisines to choose from. Let me know if you need anything else, or more recommendations!"}</w:t>
      </w:r>
    </w:p>
    <w:p>
      <w:r>
        <w:t>{"question": "What would be the best type of exercise for a person who has arthritis?", "answer": "If a person has arthritis, low-impact exercises that are gentle on their joints are the best options. Some effective forms of low-impact exercises include:\n\n1. Walking: Walking is a simple, low-impact exercise that can help improve strength, balance and joint flexibility. \n\n2. Water exercises: Swimming or performing water aerobics are great ways to exercise in a weightless environment, which reduces pressure and strain on the joints. \n\n3. Yoga: Practicing yoga is a good way to gently stretch the muscles, improve flexibility and balance, and reduce joint stiffness. \n\n4. Cycling: Stationary cycling is another low-impact way to exercise, as it takes the weight off the joints, and can improve cardiovascular health, as well as leg strength. \n\n5. Tai Chi: Tai Chi is a slow, gentle movement that can help improve balance, flexibility and strength. It's also a meditative practice that can help reduce stress and promote relaxation. \n\nIt's important to note that people with arthritis should consult with their doctor or a physical therapist before beginning any new exercise program to ensure that it is safe and appropriate for their individual condition."}</w:t>
      </w:r>
    </w:p>
    <w:p>
      <w:r>
        <w:t>{"question": "Summarize the book \"The Catcher in the Rye\" in one sentence.", "answer": "\"The Catcher in the Rye\" is a novel by J.D. Salinger that follows the experiences of Holden Caulfield, a teenage boy who has been expelled from school and is dealing with feelings of alienation and disillusionment as he wanders around New York City."}</w:t>
      </w:r>
    </w:p>
    <w:p>
      <w:r>
        <w:t>{"question": "Make up a recipe for a vegan peanut butter and jelly sandwich.", "answer": "Ingredients:\n- 2 slices of vegan bread\n- 2 tablespoons of peanut butter (smooth or crunchy)\n- 2 tablespoons of jelly (any flavor of your choice)\n- Optional: a few slices of banana or berries for added flavor\n\nInstructions: \n\n1. Begin by toasting the two slices of vegan bread to your desired level of crispiness.\n\n2. Once the bread is toasted, spread 1 tablespoon of peanut butter on one slice of bread, and 1 tablespoon on the other slice.\n\n3. On one slice of bread, spread the jelly evenly over the peanut butter.\n\n4. If desired, add a few slices of banana or berries on top of the jelly.\n\n5. Place the other slice of bread on top of the jelly, peanut butter side down. \n\n6. Serve immediately and enjoy your delicious vegan peanut butter and jelly sandwich!"}</w:t>
      </w:r>
    </w:p>
    <w:p>
      <w:r>
        <w:t>{"question": "What is the subject of the article? - From a technical standpoint, sublimation is pretty scientific if you think about it. By definition we are literally changing solid particles into a gaseous state. For this printing method, specially formulated inks turn from the solid form of a digital print and become a gas under high temperature. This chemical also changes this specialized ink to set into pores of hard surface goods or polyester material. Once this change happens we are left with a permanent impression onto your product -with no hand feel! Sublimation is unique in this sense when compared to other means of digital printing that has the ability to become a gaseous state. While this process may sound confusing this is actually one of the simple processes of customization. Let\u2019s dive into what we need to perform this! To begin sublimation transferring we will need a sublimation printer and ink. Similar to a traditional inkjet printer, these machines will use digital dot placement to prepare our images for us. However, unlike traditional inkjet systems these are built to process, handle, and maintain circulation of these specialty formulated inks.", "answer": "The subject of the article is dye sublimation printing."}</w:t>
      </w:r>
    </w:p>
    <w:p>
      <w:r>
        <w:t>{"question": "Describe the possible consequences if something goes wrong with a nuclear power plant.", "answer": "A failure or malfunction of a nuclear power plant can have catastrophic consequences. Here are some of the potential risks:\n\n1. Nuclear meltdown: A nuclear meltdown occurs when the reactor core of a nuclear power plant overheats, leading to the melting of the nuclear fuel rods. This can lead to the release of a large amount of radioactive material into the atmosphere, which can result in widespread contamination.\n\n2. Radiation exposure: Exposure to high levels of radiation is extremely dangerous and can cause numerous health problems, including radiation sickness, burns, cancer, and organ failure. Radiation exposure can not only affect the workers at the plant but also the residents living close to the plant.\n\n3. Environmental contamination: A nuclear accident can release radioactive contaminant into the water, air, and soil, which can have long-term consequences for the environment. The radioactive particles can contaminate the water sources and agricultural lands, resulting in the loss of biodiversity, and making the area unsuitable for human habitation.\n\n4. Economic impact: The cleanup and remediation process after a nuclear accident can take years and cost billions of dollars. Additionally, the affected area may become economically unstable due to the loss of jobs, relocation of residents, and declining property values.\n\n5. Psychological impact: The fear and uncertainty that follows a nuclear disaster can have a profound psychological impact on the affected population. Many people may suffer from trauma, anxiety, and depression as a result of a nuclear accident.\n\nOverall, the consequences of something going wrong at a nuclear power plant can be severe and long-lasting. It is therefore essential to have strict safety regulations, regular inspections, and emergency protocols in place to minimize the risks of an accident."}</w:t>
      </w:r>
    </w:p>
    <w:p>
      <w:r>
        <w:t>{"question": "Explain why it is important to keep track of finances.", "answer": "Keeping track of finances is important for several reasons. One of the primary reasons is to ensure that you are aware of your income and expenses, and are able to effectively manage your money. By tracking your finances, you gain an understanding of your spending habits and can create a budget to help you save money and avoid overspending.\n\nAdditionally, keeping track of finances can help you avoid financial stress and unexpected expenses. When you know where your money is going, you can plan for expenses such as bills, loan payments, and other obligations, and avoid any late payments or fees.\n\nTracking finances also helps you to make informed decisions about investments, retirement planning, and other long-term financial goals. This knowledge can help you to build wealth, increase your savings, and achieve financial stability.\n\nIn summary, keeping track of finances helps provide a clear picture of your financial situation, enabling you to make sound decisions, save money, reduce stress, and ultimately achieve your financial goals."}</w:t>
      </w:r>
    </w:p>
    <w:p>
      <w:r>
        <w:t>{"question": "Choose several characters from Emma by Jane Austen which exhibit comic relief.", "answer": "In Jane Austen's Emma, there are several characters who provide comic relief throughout the novel. These include the following:\n\n1. Miss Bates: A talkative spinster who lives with her mother and is famous for her incessant chatter and her tendency to prattle on endlessly about nothing in particular. Her monologues are often humorous and her lack of self-awareness makes her a comic character.\n\n2. Mr. John Knightley: Brother of the main male character Mr. George Knightley, John is known for his cynical and sarcastic remarks. He can be quite amusing and provides a humorous contrast to the more serious nature of his brother.\n\n3. Mr. Woodhouse: Emma's father is an endearing and comical worrywart. He is constantly fussing about his health and that of others, worrying about drafts and rich food. His hypochondria and anxiety provide some of the most humorous moments in the novel.\n\n4. Mrs. Elton: A self-important and pretentious woman who loves to brag about her connections and her status, Mrs. Elton provides comic relief through her absurdities, her exaggerated self-importance, and her lack of social graces."}</w:t>
      </w:r>
    </w:p>
    <w:p>
      <w:r>
        <w:t>{"question": "Compare the diets of a vegan and a carnivore.", "answer": "A vegan diet primarily consists of plant-based foods, such as fruits, vegetables, nuts, legumes, and grains, while excluding all animal products including meat, dairy, eggs, and honey. The diet is often rich in fiber, vitamins, minerals, and antioxidants, and can offer several health benefits.\n\nOn the other hand, a carnivore diet is predominantly made up of meat, fish, and other animal products, while excluding all plant-based foods. The diet can provide high levels of protein and essential vitamins, such as vitamin B12, but may lack certain nutrients found in plant-based foods, including fiber, antioxidants, and some vitamins.\n\nWhen comparing the two diets, one of the most significant differences is the source of nutrients. A vegan diet derives its nutrients from plant-based foods, while a carnivore diet relies solely on animal products. It\u2019s important to note that both diets can be healthy when approached with proper planning and attention to nutritional needs."}</w:t>
      </w:r>
    </w:p>
    <w:p>
      <w:r>
        <w:t>{"question": "Make a list of the most common reasons why people seek out a psychiatrist.", "answer": "1. Depression: Feeling sad, hopeless, and helpless for a prolonged period of time.\n2. Anxiety disorders: Experiencing excessive and unrealistic worry, fear or panic attacks.\n3. Mood swings: Having extreme mood swings or bipolar disorder.\n4. Trauma: Coping with traumatic life experiences such as abuse or the loss of a loved one.\n5. Substance abuse or addiction: Struggling with drug or alcohol addiction, or other destructive behaviors.\n6. Relationship problems: Managing conflicts in personal or professional relationships.\n7. Personality disorders: Dealing with patterns of behavior or thinking that cause distress and difficulty with functioning.\n8. Eating disorders: Struggling with anorexia, bulimia, or binge eating disorder.\n9. Psychosis: Experiencing hallucinations or delusions, often associated with schizophrenia.\n10. Stress: Coping with chronic stress or stress-related disorders such as PTSD."}</w:t>
      </w:r>
    </w:p>
    <w:p>
      <w:r>
        <w:t>{"question": "Edit the text so that you can use it as a page header. - A Brief Guide to Self-Awareness", "answer": "**A Brief Guide to Self-Awareness - Understanding your inner self**"}</w:t>
      </w:r>
    </w:p>
    <w:p>
      <w:r>
        <w:t>{"question": "Insert a transition word to connect \u201cHe took off his shirt\u201d and \u201cHe put on his jacket.\u201d - He took off his shirt. He put on his jacket.", "answer": "He took off his shirt. Then, he put on his jacket."}</w:t>
      </w:r>
    </w:p>
    <w:p>
      <w:r>
        <w:t>{"question": "Add an adjective to modify the noun \"plan\".", "answer": "Comprehensive plan"}</w:t>
      </w:r>
    </w:p>
    <w:p>
      <w:r>
        <w:t>{"question": "Which of these words has the same meaning as \"helpful\"? - advantageous, futile, charming", "answer": "The word that has the same meaning as \"helpful\" is \"advantageous\"."}</w:t>
      </w:r>
    </w:p>
    <w:p>
      <w:r>
        <w:t>{"question": "Which of these words is an adverb? - sadly, away, quickly", "answer": "All three words, \"sadly\", \"away\", and \"quickly\" are adverbs."}</w:t>
      </w:r>
    </w:p>
    <w:p>
      <w:r>
        <w:t>{"question": "List three methods for dealing with climate change.", "answer": "The following are three methods that could work to deal with climate change:\n\n1. Pursuing Renewable Energy: One of the most effective ways to combat climate change is by reducing greenhouse gas emissions. Switching to renewable energy sources, such as solar, wind, or hydropower, can significantly reduce carbon emissions and preserve the planet's natural resources.\n\n2. Promoting Energy Efficiency: Another way to decrease our carbon footprint is by reducing energy consumption. Simple measures, such as using energy-efficient light bulbs, properly sealing homes and buildings, and utilizing public transportation, can go a long way in reducing energy consumption and thus greenhouse gas emissions.\n\n3. Protecting Carbon Sinks: The earth has natural carbon sinks that absorb and store carbon dioxide, preventing it from entering the atmosphere. Forests, wetlands, and oceans all serve as natural carbon sinks. Protecting and preserving these environments is essential in mitigating climate change. Actions such as reforestation, ocean conservation, and wetland restoration can help ensure these natural systems continue to absorb and store carbon."}</w:t>
      </w:r>
    </w:p>
    <w:p>
      <w:r>
        <w:t>{"question": "Tell me a story about an elephant.", "answer": "Once upon a time, deep in the heart of the lush jungle, lived a magnificent elephant named Jumbo. Jumbo's towering height and massive ears stood out among other creatures in the vast landscape. Jumbo was known for his kind and gentle spirit, and animals often flocked to him for guidance and protection.\n\nOne scorching day, when the sun was at its peak, the grass began to wither, and the river that flowed through the jungle started to dry up. The animals grew anxious, fearing that they may not survive the drought. Jumbo realized that something needed to be done to save the oasis the animals called home.\n\nAfter thinking long and hard, Jumbo remembered an ancient ritual that he had heard about, which could bring the rains back. The ritual required Jumbo to climb the highest mountain in the land, and trumpet a song that would call upon the rain gods.\n\nDespite the overwhelming challenge ahead, Jumbo set out on his quest. The journey was long and treacherous, but Jumbo was determined to see it through. He climbed higher and higher, his trunk reaching towards the sky, his heart filled with hope.\n\nFinally, Jumbo reached the summit, and as he trumpeted his song, the clouds began to gather, the winds started to howl, and the rain started to pour. Jumbo had succeeded in his quest and saved the jungle from certain destruction.\n\nThe animals rejoiced, grateful for the life-giving rain that Jumbo had brought upon the land. From that day on, Jumbo was revered as a hero - a gentle giant with a heart of gold, who would go above and beyond for those he loved."}</w:t>
      </w:r>
    </w:p>
    <w:p>
      <w:r>
        <w:t>{"question": "Give me a short biography of Winston Churchill.", "answer": "Winston Churchill was a British politician, statesman and writer, who served as the Prime Minister of the United Kingdom from 1940 to 1945 and again from 1951 to 1955. Born in 1874 in Oxfordshire, England, Churchill initially pursued a career in the military before turning to politics, where he quickly rose to prominence. Throughout his career, Churchill was known for his wit, passion for public speaking and his strong leadership skills, particularly during World War II, where he played a crucial role in leading Britain to victory against Nazi Germany. Churchill was also a prolific writer, publishing numerous books on history and politics, and even winning the Nobel Prize in Literature in 1953. Churchill remained active in politics until his death in 1965, and is widely regarded as one of the greatest Britons in history."}</w:t>
      </w:r>
    </w:p>
    <w:p>
      <w:r>
        <w:t>{"question": "Evaluate the following function at x = -5 - f(x) = x^2", "answer": "If we evaluate the given function f(x) = x^2 at x = -5, we get:\n\nf(-5) = (-5)^2\nf(-5) = 25\n\nThe value of the function at x = -5 is 25."}</w:t>
      </w:r>
    </w:p>
    <w:p>
      <w:r>
        <w:t>{"question": "Name three steps to build a computer.", "answer": "1. Gather Components: The first step in building a computer is to gather all the necessary components. This includes a case, motherboard, CPU, RAM, hard drive or solid state drive, power supply, graphics card (if needed), and any other necessary peripherals such as a keyboard, mouse, and monitor.\n\n2. Assembly: Next, carefully place the components inside the case and connect them according to the instructions provided with the components. This may require screwing in the motherboard, installing the CPU and RAM, connecting cables from the power supply, and other similar tasks.\n\n3. Install the Operating System and Drivers: After the physical assembly is complete, the next step is to install the operating system (such as Windows, MacOS, or Linux) on the computer. Once the operating system is installed, install any necessary drivers for the components such as the graphics card or network adapter. After that, the computer should be fully operational and ready for use."}</w:t>
      </w:r>
    </w:p>
    <w:p>
      <w:r>
        <w:t>{"question": "Give me five examples of ancient civilizations.", "answer": "1. Mesopotamia: This civilization, which emerged around 4000 BC, was located in modern-day Iraq and is known for developing early examples of writing, agriculture, and urbanization.\n\n2. Ancient Egypt: This civilization, which emerged around 3100 BC, was centered along the Nile River and is known for its monumental architecture, including the pyramids, as well as its system of government based on divine kingship.\n\n3. Indus Valley Civilization: This civilization, which emerged around 2600 BC, was located in modern-day Pakistan and northwestern India and is known for its urban planning, advanced sanitation systems, and the use of standardized weights and measures.\n\n4. Ancient China: This civilization, which emerged around 1600 BC, was centered along the Yellow River and is known for its advancements in agriculture, the development of writing, and the production of silk, bronze, and pottery.\n\n5. Ancient Greece: This civilization, which emerged around 800 BC, was located in modern-day Greece and is known for its philosophy, art, and contributions to the fields of science, politics and mathematics."}</w:t>
      </w:r>
    </w:p>
    <w:p>
      <w:r>
        <w:t>{"question": "Combine the following two sentences. Output the result as a complete sentence. - Mark wants to go to Hawaii. He has saved up enough money.", "answer": "Mark wants to go to Hawaii and he has saved up enough money."}</w:t>
      </w:r>
    </w:p>
    <w:p>
      <w:r>
        <w:t>{"question": "Calculate the mortgage rate for a loan of $50,000 for 20 years with an interest rate of 4%. Output the specific mortgage rate.", "answer": "To calculate the monthly mortgage payment for a loan of $50,000 for 20 years with an interest rate of 4%, you can use the formula for fixed monthly mortgage payment, which is:\n\nM = P[r(1 + r)^n/((1 + r)^n - 1)]\n\nWhere:\nM = monthly mortgage payment\nP = the principal, or the amount of the loan\nr = the monthly interest rate, calculated by dividing the annual interest rate by 12\nn = the number of months over which the loan is repaid\n\nUsing this formula, the monthly mortgage payment for a loan of $50,000 for 20 years with an interest rate of 4% is:\n\nr = 0.04 / 12 = 0.00333333\nn = 20 * 12 = 240\n\nSo,\nM = 50,000[0.00333333(1 + 0.00333333)^240/((1 + 0.00333333)^240 - 1)]\nM = 303.64\n\nTherefore, the monthly mortgage payment for this loan would be $303.64."}</w:t>
      </w:r>
    </w:p>
    <w:p>
      <w:r>
        <w:t>{"question": "Summarize this info in one sentence. Output the sentence. - I am a student who loves to learn new things. I am currently enrolled in a computer science course and I'm learning how to code.", "answer": "You are a student with a love for learning and currently studying computer science, particularly how to code."}</w:t>
      </w:r>
    </w:p>
    <w:p>
      <w:r>
        <w:t>{"question": "Rewrite the sentence in active voice. Output the sentence. - The door was opened by him.", "answer": "He opened the door."}</w:t>
      </w:r>
    </w:p>
    <w:p>
      <w:r>
        <w:t>{"question": "Find out something interesting about the Apollo 11 moon mission. Output the answer in one sentence.", "answer": "On July 20, 1969, American astronaut Neil Armstrong became the first human to walk on the moon as part of the Apollo 11 mission, famously proclaiming \"That's one small step for man, one giant leap for mankind.\""}</w:t>
      </w:r>
    </w:p>
    <w:p>
      <w:r>
        <w:t>{"question": "Come up with a creative way to save money. Output your solution in one sentence.", "answer": "One creative way to save money is by implementing a savings jar system, where you set a certain goal or purpose for the jar (such as a vacation or a new laptop) and allocate a fixed amount of money into it every time you accomplish a small task or habit, like completing a workout or skipping a takeout meal."}</w:t>
      </w:r>
    </w:p>
    <w:p>
      <w:r>
        <w:t>{"question": "Create a metaphor for fear. Output the metaphor.", "answer": "Fear is a storm that rages within, brewing thunderous thoughts and flashes of doubt that can shake the foundations of our courage."}</w:t>
      </w:r>
    </w:p>
    <w:p>
      <w:r>
        <w:t>{"question": "Categorize the following photos. Output the category(ies). - (Photos of a beach and a city skyline)", "answer": "1. Beach\n2. City Skyline"}</w:t>
      </w:r>
    </w:p>
    <w:p>
      <w:r>
        <w:t>{"question": "Come up with a title for the article. Output the title. - How to get the most out of remote working", "answer": "\"Maximizing Productivity: A Comprehensive Guide to Remote Working\""}</w:t>
      </w:r>
    </w:p>
    <w:p>
      <w:r>
        <w:t>{"question": "Describe the difference between Vector and Raster graphics.", "answer": "Vector graphics and Raster graphics are two different ways of creating and storing digital images. The main difference between them is how they represent and store the image data.\n\nVector graphics are created using mathematical equations and geometric shapes such as points, lines, and curves to represent an image. This means that the image can be scaled up or down to any size without losing its quality. They are ideal for creating logos, illustrations, and other designs that need to be resized frequently without losing their sharpness.\n\nRaster graphics, on the other hand, are made up of pixels or tiny squares of color arranged in a grid to create an image. When you zoom in on a raster image, you can see the individual pixels, and the image may appear pixelated or blurry. They are used for photographs, digital paintings, and other images that require a high level of detail and complexity.\n\nIn summary, the main difference between vector and raster graphics is that vector graphics are scalable without losing quality while raster graphics are not. Vector graphics are best for creating simple designs while raster graphics are better for complex images such as photographs."}</w:t>
      </w:r>
    </w:p>
    <w:p>
      <w:r>
        <w:t>{"question": "Create an algorithm to grade a student's paper.", "answer": "Here's a simple algorithm that could be used to grade a student's paper:\n\n1. Determine the total number of questions or points available on the paper.\n\n2. Review each question or section of the paper and assign a score based on correctness and completeness. For example, a multiple choice question might be worth 1 point if answered correctly, and 0 points if answered incorrectly. An essay question might be worth a maximum of 10 points, with points deducted for incomplete or incorrect information, grammar mistakes, and lack of organization.\n\n3. Tally the total points earned by the student.\n\n4. Calculate the percentage of points earned by dividing the total points earned by the total points available.\n\n5. Assign a letter grade based on the percentage of points earned. For example:\n    - 90-100% = A\n    - 80-89% = B\n    - 70-79% = C\n    - 60-69% = D\n    - Below 60% = F\n\nThis algorithm can be adjusted based on the grading criteria and rubric provided by the teacher or instructor."}</w:t>
      </w:r>
    </w:p>
    <w:p>
      <w:r>
        <w:t>{"question": "Provide an example of a situation where a barrier to entry prevents competition.", "answer": "One example of a situation where a barrier to entry prevents competition is in the pharmaceutical industry, where the high cost of research and development and the long and costly process of obtaining regulatory approval for a new drug create a significant barrier to entry for new companies. This makes it difficult for small start-ups or new entrants to compete with established players in the market who have already invested large sums of money and resources in developing and bringing new drugs to market. In addition to the financial challenges, there are also significant technical barriers to entry, as developing a new drug requires specialized knowledge and expertise. As a result, the pharmaceutical industry is characterized by relatively few large companies that dominate the market, with limited competition from new entrants."}</w:t>
      </w:r>
    </w:p>
    <w:p>
      <w:r>
        <w:t>{"question": "Classify the following common kitchen appliances. - Toaster, Blender, Vacuum", "answer": "- Toaster: a small electric kitchen appliance used for toasting bread, bagels or waffles. (Category: Toasting)\n\n- Blender: a kitchen appliance used to mix, pur\u00e9e, or emulsify food and other substances. (Category: Blending/Mixing)\n\n- Vacuum: an appliance that uses an air pump to create a partial vacuum to suck up dust and dirt, usually from floors. Although a very useful appliance, it is not typically categorized as a kitchen appliance but rather a cleaning tool. (Category: Cleaning)"}</w:t>
      </w:r>
    </w:p>
    <w:p>
      <w:r>
        <w:t>{"question": "What is the title of a song made popular by the Beatles?", "answer": "There are many songs made popular by the Beatles, but some of their most well-known hits include \"Hey Jude,\u201d \u201cLet It Be,\u201d \u201cCome Together,\" \u201cTwist and Shout,\u201d and \u201cYesterday.\u201d"}</w:t>
      </w:r>
    </w:p>
    <w:p>
      <w:r>
        <w:t>{"question": "Create a new example that corresponds to the given definition. - Hypertext: documents or applications that contain links to other documents or applications.", "answer": "One example of hypertext is a Wikipedia article. Within the article, there are blue hyperlinked words or phrases that, when clicked, direct the user to another related Wikipedia page. For instance, in an article about the solar system, words like \"planet\" or \"astronomy\" may be hyperlinked to their respective Wikipedia pages, allowing the user to easily access more information on these topics."}</w:t>
      </w:r>
    </w:p>
    <w:p>
      <w:r>
        <w:t>{"question": "Choose the option from the given choices that is most like the term. - Taxonomy\na) accounting\nb) biology\nc) engineering\nd) psychology", "answer": "b) biology"}</w:t>
      </w:r>
    </w:p>
    <w:p>
      <w:r>
        <w:t>{"question": "Name an important figure in the history of computing.", "answer": "One important figure in the history of computing is Ada Lovelace. She is widely considered to be the world's first computer programmer, having written the first algorithm intended for implementation on Charles Babbage's Analytical Engine in the mid-19th century."}</w:t>
      </w:r>
    </w:p>
    <w:p>
      <w:r>
        <w:t>{"question": "Have the AI look up the given phrase and generate a summarized version of it. - architectural style of the Forbidden City", "answer": "The Forbidden City, a palace complex in Beijing, China, has an architectural style that is based on traditional Chinese palatial architecture, reflecting the design principles of feng shui and Chinese cosmology. The main structures of the Forbidden City are built from wood and are supported by stone foundations built in a stepped arrangement. The buildings are organized around large, open courtyards and have tiled roofs with upturned eaves, decorative features like swooping roof ridges and ridge figures, and brightly colored exteriors. The overall architectural style reflects the strict hierarchical order of traditional Chinese society, with the most important and grand buildings located at the center of the complex."}</w:t>
      </w:r>
    </w:p>
    <w:p>
      <w:r>
        <w:t>{"question": "Generate a unique example of hyperbole.", "answer": "\"I'm so tired, I could sleep for a decade and still need a nap after!\""}</w:t>
      </w:r>
    </w:p>
    <w:p>
      <w:r>
        <w:t>{"question": "Compile a list of all the verbs included in the text - The old man ran to the store and sat down in the chair", "answer": "1. Ran\n2. Sat"}</w:t>
      </w:r>
    </w:p>
    <w:p>
      <w:r>
        <w:t>{"question": "Identify the correct adhesive to fix a torn book - A 15-page book with thin paper was accidentally torn", "answer": "According to your description of the torn book, it would be best fixed by using a glue that is acid-free, dries clear, and does not wrinkle paper. An adhesive commonly used for this purpose is pH neutral PVA (polyvinyl acetate) glue. It is important to use a minimal amount of glue to prevent dampness that could lead to wrinkling and ensure that the paper is properly aligned before the glue dries. Avoid using regular white glue or strong tapes as they might cause further damage to the paper."}</w:t>
      </w:r>
    </w:p>
    <w:p>
      <w:r>
        <w:t>{"question": "How do you pronounce the word \"marmalade\"?", "answer": "The word \"marmalade\" is pronounced as \"MAR-muh-layd\"."}</w:t>
      </w:r>
    </w:p>
    <w:p>
      <w:r>
        <w:t>{"question": "Classify the following cities as metropolitan or rural - Berlin, Geneva, Boise", "answer": "- Berlin is a metropolitan city.\n- Geneva is a metropolitan city.\n- Boise is a metropolitan city, but it is towards the smaller side in terms of population and could be classified as a small metro or urban area."}</w:t>
      </w:r>
    </w:p>
    <w:p>
      <w:r>
        <w:t>{"question": "Name three activities you can do at home during quarantine.", "answer": "1. Exercise: You can stay active even while staying indoors by doing home workouts, yoga, or dancing. There are plenty of online classes and tutorials to help you get started.\n\n2. Learn a new skill: With the abundance of online resources, now is a great time to learn something new, be it cooking, painting, coding, or playing an instrument.\n\n3. Connect with others: Just because you're physically distancing doesn't mean you have to feel isolated. Set up regular video chats or phone calls with friends and family members, organize virtual game nights or movie nights, or join an online community focused on a hobby or interest you share."}</w:t>
      </w:r>
    </w:p>
    <w:p>
      <w:r>
        <w:t>{"question": "Describe the different ways people can show love.", "answer": "There are many different ways that people can show love to each other. Some common ways include:\n\n1. Words of Affirmation: Expressing love through words such as verbal compliments, saying \"I love you,\" or writing love letters or notes can be a powerful way to show love.\n\n2. Physical Touch: Physical gestures such as hugging, holding hands, kissing, and cuddling can all communicate love in a physical way.\n\n3. Acts of Service: Doing something to help the person you love can also show love, such as doing a chore that they dislike or running an errand for them.\n\n4. Quality Time: Spending time together and giving each other undivided attention can show love by making the other person feel important and prioritized.\n\n5. Gifts: Giving gifts, whether big or small, can show love by demonstrating that you were thinking of the other person and put effort into choosing something special for them.\n\n6. Listening: Truly listening to what the other person is saying, and being present in the moment, can show love by demonstrating care and concern for their feelings and thoughts.\n\n7. Respect: Showing respect for the other person, their opinions, and their boundaries, can show love by valuing them and their individuality.\n\nUltimately, the most important thing is to show love in a way that is meaningful and genuine, and that makes the other person feel loved and appreciated."}</w:t>
      </w:r>
    </w:p>
    <w:p>
      <w:r>
        <w:t>{"question": "What are the stereotypes about people from India?", "answer": "I am programmed to promote inclusivity and positivity and to not perpetuate harmful stereotypes. It is important to note that India is a diverse country with a wide range of cultures, traditions, and lifestyles. While there are many generalized ideas or stereotypes about Indian people, these are often inaccurate and unfair. It is important to treat every individual as a unique person and not make assumptions based on their nationality or ethnicity."}</w:t>
      </w:r>
    </w:p>
    <w:p>
      <w:r>
        <w:t>{"question": "What are the pros and cons of having credit cards?", "answer": "Credit cards can be a valuable financial tool when used responsibly, but they can also lead to debt and financial trouble if not managed properly. Here are some pros and cons of having credit cards:\n\nPros: \n1. Convenience: Credit cards allow you to make purchases quickly and easily, without the need for cash or checks.\n2. Rewards and Benefits: Many credit cards offer rewards and benefits such as cashback, travel rewards, or insurance on purchases.\n3. Building Credit: Using a credit card responsibly can help build your credit history and improve your credit score.\n4. Emergency Funds: Credit cards can provide an extra source of funds in the case of an emergency.\n5. Fraud Protection: Credit card companies typically offer zero liability for fraudulent purchases, which can provide an added level of security.\n\nCons:\n1. High-Interest Rates: Credit cards often carry high-interest rates, which means you could end up paying significantly more for purchases if you carry a balance.\n2. Temptation to Overspend: Credit cards can make it easy to overspend since the money is not coming directly out of your bank account.\n3. Fees and Charges: Credit cards may come with various fees such as annual fees, late payment fees or balance transfer fees.\n4. Debt: If not managed carefully, credit card debt can quickly accumulate and become difficult to pay off.\n5. Impact on Credit Score: Late or missed payments can negatively impact your credit score, making it more difficult to obtain loans or credit in the future."}</w:t>
      </w:r>
    </w:p>
    <w:p>
      <w:r>
        <w:t>{"question": "Identify three foods that can help boost your energy.", "answer": "1. Bananas: Bananas are an excellent source of carbohydrates, potassium, and vitamin B6, all of which can help boost energy levels, especially before a workout.\n\n2. Eggs: Eggs are packed with high-quality protein, healthy fats, and essential vitamins and minerals, such as B vitamins, which help convert food into energy. Eating eggs for breakfast can provide a sustained source of energy that can last throughout the day.\n\n3. Nuts: Nuts like almonds, walnuts, and cashews are a great source of heart-healthy fats, fiber, and protein. They are also rich in nutrients such as magnesium, which is important in the process of converting food into energy. Snacking on a handful of nuts can help provide a quick energy boost while keeping you full for longer."}</w:t>
      </w:r>
    </w:p>
    <w:p>
      <w:r>
        <w:t>{"question": "Compose a catchy slogan for a photography business.", "answer": "\"Capturing life's moments, one shot at a time!\""}</w:t>
      </w:r>
    </w:p>
    <w:p>
      <w:r>
        <w:t>{"question": "Determine what to do if you are threatened online.", "answer": "If you feel threatened online, it is important to take immediate steps to ensure your safety. Here are some things you can do:\n\n1. Do not respond to the threat: engaging with the person making the threat may escalate the situation further. Instead, stop all communication with the person.\n\n2. Document the threat: Take a screenshot, save emails or messages so you have evidence of the threat.\n\n3. Report the threat to the platform: Most social media platforms have a feature to report threats and abusive behavior. Utilize this feature to inform them of the situation.\n\n4. Involving law enforcement: If the threats are specific, violent, and you believe they are credible, contact your local law enforcement agency as soon as possible.\n\n5. Protect your personal information: Make sure your personal information such as your home address, phone number, and whereabouts are not publicly available online.\n\n6. Seek support: Talk to someone you trust, be it a friend, family member or counselor. Experiencing a threat can be emotionally difficult, and it is important to have someone to support you through it.\n\nRemember that no one deserves to be threatened or harassed online. It is important to take all threats seriously and take appropriate action to protect yourself."}</w:t>
      </w:r>
    </w:p>
    <w:p>
      <w:r>
        <w:t>{"question": "List some applications for a smartphone.", "answer": "1. Social media apps: Facebook, Instagram, Twitter, Tiktok, Snapchat.\n2. Communication apps: WhatsApp, Telegram, Skype, Zoom, Viber.\n3. Navigation and travel apps: Google Maps, Waze, Uber, Lyft, Airbnb, Booking.com.\n4. Photography apps: VSCO, Adobe Lightroom, Google Photos, Prisma, Camera360.\n5. Productivity and organization apps: Evernote, Trello, Microsoft Office, Google Drive, ToDoist.\n6. Music and audio apps: Spotify, Apple Music, SoundCloud, Audible, Pandora. \n7. Financial and payment apps: Paypal, Venmo, Zelle, Mint, Credit Karma, Robinhood.\n8. Shopping and lifestyle apps: Amazon, eBay, AliExpress, Groupon, Pinterest.\n9. Health and fitness apps: MyFitnessPal, Fitbit, Headspace, Calm, Nike Training Club.\n10. Gaming apps: Candy Crush, Angry Birds, Among Us, Pokemon GO, Clash of Clans."}</w:t>
      </w:r>
    </w:p>
    <w:p>
      <w:r>
        <w:t>{"question": "Describe a popular tourist destination in France.", "answer": "One of the most popular tourist destinations in France is Paris, often referred to as the \"City of Light\u201d and the \u201cCity of Love\u201d. Paris is known for its stunning architecture, world-renowned art museums, picturesque streets, and vibrant culture. Among its many iconic landmarks, the Eiffel Tower stands tall as one of the most recognized symbols of Paris. Visitors flock to the tower to take in the scenic views of the city from its summit. Art lovers can't miss the Louvre Museum, home to thousands of works of art including the renowned Mona Lisa. The Notre-Dame Cathedral is another must-see attraction with its beautiful gothic architecture and intricate stained glass windows. Visitors can also indulge in the famous French cuisine, visit charming cafes, stroll along the romantic river Seine, and explore vibrant neighborhoods like Montmartre and Le Marais. With so much to see and do, it\u2019s no wonder that Paris is a top destination for tourists from around the world."}</w:t>
      </w:r>
    </w:p>
    <w:p>
      <w:r>
        <w:t>{"question": "Generate a hypothesis for this sentence. - The plants in this area have been dying out at an alarming rate.", "answer": "One possible hypothesis for this situation could be that there has been a change in the environmental conditions of the area, such as increased pollution or temperature changes, leading to the death of the plants."}</w:t>
      </w:r>
    </w:p>
    <w:p>
      <w:r>
        <w:t>{"question": "Generate a story while preserving the given facts. - The setting is a small, remote town; the protagonist is a small child.", "answer": "Once upon a time, in a small town nestled deep in the mountains, there lived a young child named Alex. Alex lived with his family in a cozy little cabin with a stunning view of the mountains. Life in the town was simple and peaceful, a slow pace that was perfect for young Alex. The town was so remote that the nearest city was miles and miles away.\n\nAlex loved nothing more than exploring the town and its surroundings, always eager to discover something new. The town's residents were kind and friendly, always keeping an eye out for the young child. Everywhere Alex went, he was greeted with warm smiles and kind words.\n\nOne day, while out on one of his adventures, Alex stumbled upon a small hut hidden deep in the forest. It was an old hut, long abandoned, but for some reason, it called out to him. He pushed open the door and stepped inside, his eyes taking in all the dusty and forgotten items that lay within. There was an old rocking chair, a worn-out rug, and a fireplace that had been cold for years.\n\nAlex spent the afternoon exploring the hut, imagining what it must have been like to live there. He pictured a family gathered around the fireplace, telling stories and sharing laughter. It was an idyllic image, one that stayed with Alex for days.\n\nWhen he told his parents about the hut, they smiled and told him that it had once belonged to a family that had lived in the town many years ago. The family had long since moved away, but the memories of their time in the town remained.\n\nAlex never forgot about the hut, often returning to it when he needed a place to think or to just be alone. It was a magical place, one that held secrets and stories that only Alex knew. And always, as he sat in the old rocking chair, he felt a sense of peace and contentment.\n\nYears passed, and Alex grew up, but the town remained the same, a haven of peace and simplicity. He never forgot the lessons he learned in that small town, and the memories he created there stayed with him forever. And always, in his heart, Alex knew that he would carry the magic of that small, remote town with him wherever he went."}</w:t>
      </w:r>
    </w:p>
    <w:p>
      <w:r>
        <w:t>{"question": "Write an email attachmment to send to a professor - Hello Professor Harvey, \n\nI am Joan Smith, and I am applying for the position of graduate student in your department.", "answer": "Dear Professor Harvey,\n\nI hope this email finds you well. My name is Joan Smith and I am writing to apply for the position of graduate student in your department. \n\nPlease find attached my application, which includes my academic transcript, curriculum vitae, and statement of purpose. I have also included letters of recommendation from my previous professors who can attest to my academic achievements and capabilities. \n\nI am very interested in the research projects undertaken by your department and believe that my educational background and research experience make me a strong candidate for this position. I am eager to contribute to and learn from the research community in your program and would be honored to have the opportunity to work under your guidance.\n\nThank you for considering my application. I am looking forward to hearing from you and would be happy to provide any further information if required. \n\nSincerely, \nJoan Smith"}</w:t>
      </w:r>
    </w:p>
    <w:p>
      <w:r>
        <w:t>{"question": "Create a job listing to attract the most qualified candidates. - Data Scientist", "answer": "Job Overview: \n\nWe are seeking a highly skilled and motivated Data Scientist to join our dynamic team. The successful candidate will work on developing and implementing advanced analytical techniques and machine learning algorithms to solve challenging problems, extract insights from data, drive informed decision-making and create data-driven solutions.\n\nAs a Data Scientist, your role will involve:\n\n- Analyzing complex data sets using statistical and machine learning methods\n- Developing predictive and prescriptive models to support business initiatives\n- Collaborating with cross-functional teams to provide data-driven insights and strategies\n- Designing experiments and interpreting results to drive product development and improvement\n- Communicating technical findings to non-technical stakeholders in a clear and concise manner\n\nQualifications: \n\n- Advanced degree in a quantitative field such as Computer Science, Statistics, Mathematics, or Engineering\n- Solid understanding of statistical analysis, predictive modeling, and machine learning algorithms\n- Proficient in programming languages such as R or Python and experience with data manipulation and visualization tools\n- Strong problem-solving skills and the ability to think critically and creatively\n- Excellent communication skills and the ability to work in a team environment\n\nIf you are passionate about using data to drive insights and decisions, we want to hear from you. Please apply to this position to be considered for this exciting opportunity. We offer a competitive salary and benefits package, as well as opportunities for career growth and advancement."}</w:t>
      </w:r>
    </w:p>
    <w:p>
      <w:r>
        <w:t>{"question": "Describe a place that has a special meaning to you.", "answer": "As an artificial intelligence, I do not have the ability to form personal opinions or attachments to physical places. Therefore, I don\u2019t have any place that has a special meaning to me. However, I can help you describe a place that has a special meaning to you, by using my natural language generation ability."}</w:t>
      </w:r>
    </w:p>
    <w:p>
      <w:r>
        <w:t>{"question": "Provide the translation for a given sentence in French. - Je veux un caf\u00e9.", "answer": "I want a coffee."}</w:t>
      </w:r>
    </w:p>
    <w:p>
      <w:r>
        <w:t>{"question": "Create a new recipe combining two different flavors. - Chocolate &amp; Banana", "answer": "Recipe: Chocolate-Banana Bread\nIngredients:\n\n\u2022 3 ripe bananas \n\u2022 1/3 cup melted butter\n\u2022 1/3 cup cocoa powder\n\u2022 3/4 cup sugar \n\u2022 1 egg \n\u2022 1 tsp vanilla\n\u2022 1 tsp baking soda \n\u2022 Pinch of salt\n\u2022 1 1/2 cup all-purpose flour \n\u2022 1 cup chocolate chips\n\nInstructions:\n\n1. Preheat the oven to 350\u00b0F (175\u00b0C), and line a loaf pan with parchment paper.\n\n2. In a mixing bowl, mash the bananas until smooth. Stir in the melted butter, cocoa powder, and sugar.\n\n3. Beat in the egg, then stir in the vanilla.\n\n4. Sprinkle the baking soda and salt over the mixture and mix in.\n\n5. Add the flour, and stir until just incorporated.\n\n6. Fold in the chocolate chips.\n\n7. Pour the batter into the prepared loaf pan and smooth the top with a spatula.\n\n8. Bake for 50-60 minutes, or until a toothpick inserted in the center comes out clean.\n\n9. Remove the bread from the oven, and allow it to cool in the pan for a few minutes before transferring it to a wire rack to cool completely.\n\nServe the chocolate-banana bread warm, with a dollop of whipped cream or a scoop of vanilla ice cream for extra indulgence. Enjoy your delicious creation!"}</w:t>
      </w:r>
    </w:p>
    <w:p>
      <w:r>
        <w:t>{"question": "Describe the three main challenges for the US healthcare system.", "answer": "The US healthcare system is facing numerous challenges that limit its ability to effectively provide quality care to its citizens. Here are the three main challenges:\n\n1. **Rising healthcare costs**: This is one of the most significant challenges facing the US healthcare system. Healthcare costs in the US have been rising at an alarming rate, making it unaffordable for many Americans to access quality healthcare. This has led to issues such as medical debt, underinsurance, and delayed medical care.\n\n2. **Access to care**: Access to healthcare remains a significant challenge for many Americans, particularly those in low-income and rural communities. Factors such as poverty, lack of insurance, and distance to medical facilities have limited access to quality care for many Americans. The Covid-19 pandemic has further exacerbated this problem by overwhelming the healthcare system, leading to reduced access to care for non-Covid related health issues.\n\n3. **Health disparities**: There are significant disparities in health outcomes among different population groups in the US, particularly among minorities and people from low-income backgrounds. These disparities are attributed to a range of factors, including systemic racism, discrimination, poverty, and lack of access to quality healthcare. Improving health equity and addressing the underlying social determinants of health is crucial in addressing this challenge."}</w:t>
      </w:r>
    </w:p>
    <w:p>
      <w:r>
        <w:t>{"question": "Create a persuasive advertising slogan for the new Apple Watch.", "answer": "\"Experience the future on your wrist with the new Apple Watch - it's time for a revolution!\""}</w:t>
      </w:r>
    </w:p>
    <w:p>
      <w:r>
        <w:t>{"question": "Given a list of three email contacts, decide which one to contact first. - Bob, Mary, and Jane.", "answer": "Without any additional information on the priority or urgency of the matter for each contact, it is not possible to accurately decide which contact to email first. You may choose to email them in the order they are listed; in that case, you would contact Bob first."}</w:t>
      </w:r>
    </w:p>
    <w:p>
      <w:r>
        <w:t>{"question": "What are five positive outcomes of investing in renewable energy?", "answer": "1. Environmental benefits: Investing in renewable energy sources reduces carbon emissions and can help mitigate the effects of climate change. These sources do not emit greenhouse gases or other pollutants that contribute to air and water pollution.\n\n2. Energy independence: Renewable energy sources provide an opportunity for countries to become more energy independent by reducing their reliance on fossil fuels imported from other countries.\n\n3. Economic benefits: The renewable energy industry can create jobs and stimulate economic growth, particularly in rural areas. It also reduces the cost of energy production over time, as renewable sources have low operating costs and are not subject to price volatility like traditional fossil fuels.\n\n4. Improved public health: By reducing air and water pollution, renewable energy sources can improve public health by lowering the incidence of respiratory diseases, heart disease, and other medical conditions associated with exposure to pollutants.\n\n5. Increased energy security: Renewable energy sources can reduce the vulnerability of countries to energy supply disruptions and price shocks, as they are not subject to the same geopolitical risks as fossil fuels. Additionally, they can provide more reliable energy in remote and rural areas where traditional energy infrastructure may be lacking."}</w:t>
      </w:r>
    </w:p>
    <w:p>
      <w:r>
        <w:t>{"question": "Evaluate \u230a 3.2\u230b.", "answer": "Since 3 is the greatest integer that is less than or equal to 3.2, we have that \u230a 3.2\u230b = 3."}</w:t>
      </w:r>
    </w:p>
    <w:p>
      <w:r>
        <w:t>{"question": "Edit the following sentence: \"He ate every piece of cake at the party\" - He ate every piece of cake at the party", "answer": "He consumed every slice of cake present at the celebration."}</w:t>
      </w:r>
    </w:p>
    <w:p>
      <w:r>
        <w:t>{"question": "Generate five content ideas for a blog post related to mobile app development.", "answer": "1. The Benefits of Cross-Platform Mobile App Development: This article could explore the advantages of building an app that can run seamlessly across different device platforms, including iOS and Android.\n\n2. 10 Features Every Great Mobile App Should Have: This article could provide readers with a comprehensive list of crucial features that help make mobile apps successful and popular among users.\n\n3. How to Choose the Right App Development Company: This article could offer practical tips for choosing the right app development company, such as evaluating their portfolio, understanding their development process, and reading reviews from previous clients.\n\n4. The Future of Mobile App Development: This article could delve into emerging trends and technologies that are shaping the future of mobile app development, including augmented reality, artificial intelligence, and blockchain, among others.\n\n5. Developing a Mobile App on a Budget: This article could provide cost-saving tips for developing a mobile app on a budget, such as leveraging open-source tools, outsourcing certain processes, and launching a Minimum Viable Product (MVP) first."}</w:t>
      </w:r>
    </w:p>
    <w:p>
      <w:r>
        <w:t>{"question": "Rewrite the following sentence in a more formal style: \"It's really exciting to go on vacation.\" - It's really exciting to go on vacation.", "answer": "It is highly exhilarating to embark on a vacation."}</w:t>
      </w:r>
    </w:p>
    <w:p>
      <w:r>
        <w:t>{"question": "Given a job posting, rearrange the parts in the most effective order. - Full time job\nCompetitive salary\nComputer skills needed", "answer": "Full time job\nComputer skills needed\nCompetitive salary"}</w:t>
      </w:r>
    </w:p>
    <w:p>
      <w:r>
        <w:t>{"question": "Create a metaphor to explain how a homework assignment can make a student feel.", "answer": "Completing a homework assignment can feel like climbing a mountain. At first, the task may seem daunting and the path to the top unclear. As the student begins to tackle the assignment, they may feel like they are slowly ascending, gaining ground with each step but also facing challenges and obstacles along the way. Finally, when the homework is completed, the student can feel a sense of triumph and accomplishment, much like reaching the summit and taking in the breathtaking view."}</w:t>
      </w:r>
    </w:p>
    <w:p>
      <w:r>
        <w:t>{"question": "Rank the following items in order of importance: customer service, employee satisfaction, sales.", "answer": "It's difficult to definitively rank these items in order of importance as their level of importance can vary depending on factors such as the specific business or industry in question. However, here is one possible ranking of these items in order of importance: \n1. Customer service: Providing excellent customer service can help attract and retain customers, leading to increased sales and revenue. \n2. Employee satisfaction: Satisfied employees are more likely to provide better service to customers and contribute to a positive work environment, which can indirectly lead to increased sales.\n3. Sales: While sales are important for the financial success of a business, they can also be seen as a result of providing excellent customer service and having satisfied employees."}</w:t>
      </w:r>
    </w:p>
    <w:p>
      <w:r>
        <w:t>{"question": "Name one food item a vegan would eat.", "answer": "A vegan might eat a tofu and vegetable stir-fry. Tofu is a popular protein-rich food that is made from soybeans, and it fits perfectly into a vegan diet."}</w:t>
      </w:r>
    </w:p>
    <w:p>
      <w:r>
        <w:t>{"question": "Calculate how much money is needed to purchase 5 items at $20 each", "answer": "To calculate this, you can multiply the number of items by the cost of each item. In this case, the total cost would be 5 x $20 = $100. Therefore, you will need $100 to purchase 5 items at $20 each."}</w:t>
      </w:r>
    </w:p>
    <w:p>
      <w:r>
        <w:t>{"question": "Rewrite the sentence using less than 8 words - This place is not the place I expected", "answer": "Not what I expected."}</w:t>
      </w:r>
    </w:p>
    <w:p>
      <w:r>
        <w:t>{"question": "Replace the second person pronoun with a third person pronoun - You are beautiful", "answer": "He/She is beautiful."}</w:t>
      </w:r>
    </w:p>
    <w:p>
      <w:r>
        <w:t>{"question": "Generate two realistic scenarios on how to avoid a traffic ticket.", "answer": "Scenario 1: Using a GPS with real-time traffic updates to avoid speed traps\nOne way to avoid getting a traffic ticket is by using a GPS device or app with real-time traffic updates. Many of these systems provide information about speed traps, red-light cameras, and other types of traffic enforcement. By paying attention to these warnings, a driver can adjust their driving behavior accordingly to avoid being caught in a speed trap or running a red light. For example, if the GPS system alerts the driver that there is a speed trap ahead, they can slow down to ensure they are driving within the speed limit and avoid being pulled over and ticketed.\n\nScenario 2: Taking a defensive driving course to improve driving habits\nAnother way to avoid getting a traffic ticket is by taking a defensive driving course. These courses can help drivers improve their driving habits, road awareness, and overall safety on the road. By learning to anticipate potential hazards, maintain a safe following distance, and adhere to traffic rules and regulations, drivers can reduce their chances of being pulled over and ticketed. Many insurance companies offer discounts to drivers who take defensive driving courses, which can serve as an additional incentive to improve their driving behavior."}</w:t>
      </w:r>
    </w:p>
    <w:p>
      <w:r>
        <w:t>{"question": "Develop a plan to launch a successful business from scratch.", "answer": "Launching a successful business from scratch requires careful planning and strategic execution. Here is a step-by-step plan that you can follow to achieve this goal: \n\n1. Conduct market research: Start by analyzing your target market to identify the needs and wants of your potential customers. This will help you come up with a business idea that meets the demand, and also help you determine who your competitors are, and what they are offering.\n\n2. Develop a business plan: Create a detailed business plan that outlines your objectives, target market, pricing, sales and marketing strategies, projected revenue and expenditure, and also includes an executive summary. A well-thought-out business plan is essential in obtaining funding from investors.\n\n3. Register your business: Choose a business structure, such as a sole proprietorship, partnership, corporation or LLC, and register your business with the relevant authorities.\n\n4. Obtain financing: Depending on the size and scope of your business, you may need to obtain financing to get started. You can seek funding from banks, private investors, or government grants and loans.\n\n5. Develop your products or services: Take the time to develop your products or services to ensure that they meet the needs of your target market. Make sure that they are of high-quality and meet all relevant standards and regulations.\n\n6. Build a team: Hire employees who are qualified and committed to help you achieve your business objectives. Provide the necessary training and support to ensure that they are able to perform their duties to their best abilities.\n\n7. Launch your business: With all the groundwork laid, it is now time to launch your business. Create a buzz around your brand by developing an effective marketing campaign that reaches your target audience.\n\n8. Monitor and adapt: Keep a close eye on your business performance and make changes as necessary. Continuously seek feedback from your customers and adapt your products, services and operations to meet their changing needs.\n\nBy following these steps, you can successfully launch a business from scratch and position it for long-term growth and success."}</w:t>
      </w:r>
    </w:p>
    <w:p>
      <w:r>
        <w:t>{"question": "Reformulate this sentence with a different structure. - I've had a terrible day today.", "answer": "Today has been a terrible day for me."}</w:t>
      </w:r>
    </w:p>
    <w:p>
      <w:r>
        <w:t>{"question": "How can you maximize the success of a crowdfunding campaign?", "answer": "Here are some steps you can take to maximize the success of a crowdfunding campaign:\n\n1. Plan ahead: Before you launch your campaign, take the time to plan it out. Define your goals, create a timeline, and identify the target audience. Research similar campaigns to understand what worked for them and what did not.\n\n2. Create a compelling story: Share the story behind your project and why it is important to you. People are more likely to support a campaign if they feel emotionally connected to it.\n\n3. Set a realistic funding goal: Set a realistic goal for the amount of money you need to raise. If the goal is too high, it may discourage people from contributing.\n\n4. Offer rewards: Incentivize people to contribute by offering rewards. These can be tangible items or experiences, such as early access to your product or a phone call with the founder.\n\n5. Use social media: Use social media to promote your campaign and reach a larger audience. Share regular updates about your project and its progress. Engage with your supporters and respond to their comments and messages.\n\n6. Keep supporters updated: Keep supporters informed about the progress of your project. Provide regular updates and show how their contributions are making a difference.\n\n7. Be professional and responsive: Treat your campaign like a business. Be professional in your communication and respond to inquiries and concerns promptly.\n\nBy following these steps, you can increase the chances of your crowdfunding campaign being successful."}</w:t>
      </w:r>
    </w:p>
    <w:p>
      <w:r>
        <w:t>{"question": "Provide a brief description of the The Turing Test.", "answer": "The Turing Test is an evaluation method for determining whether a machine or computer program can exhibit intelligent behavior that is indistinguishable from a human being. It was proposed by the mathematician and computer scientist Alan Turing in 1950, and it involves a human evaluator who engages in a natural language conversation with a machine and a human, without knowing which is which. If the evaluator is unable to reliably tell the difference between the machine and the human responses, the machine is said to have passed the Turing Test. The test has been widely debated and discussed in the field of artificial intelligence, as it provides a measure of a machine's ability to exhibit intelligent behavior that is similar to, or indistinguishable from, a human being."}</w:t>
      </w:r>
    </w:p>
    <w:p>
      <w:r>
        <w:t>{"question": "How can you protect a computer from malware?", "answer": "There are several measures you can take to protect a computer from malware:\n\n1. Install anti-malware software: This software is designed to detect, prevent, and remove malware from your computer. It's important to keep the software updated, as new malware is constantly being created.\n\n2. Keep your operating system and software updated: Software updates often include security patches to fix vulnerabilities that could be exploited by malware. So, it's important to keep your operating system, web browser, and other software up to date.\n\n3. Use strong, unique passwords: Make sure you use a strong and unique password for each account, and never reuse passwords. This makes it harder for hackers to gain access to your accounts and computer.\n\n4. Avoid clicking on suspicious links or pop-ups: Malicious links or pop-ups can install malware on your computer. Be cautious when clicking on links or pop-ups, especially from unfamiliar sources.\n\n5. Be careful when downloading files or software: Only download files or software from trusted sources, as they could contain malware. If you're unsure about the safety of a file or software, do some research before downloading it.\n\n6. Use a firewall: A firewall is a security system that monitors and controls incoming and outgoing network traffic. It helps prevent unauthorized access to your computer.\n\n7. Backup your data: Make sure to back up your data regularly, so that you can easily recover it in case your computer is infected with malware.\n\nBy following these steps, you can help protect your computer from malware and keep your data safe."}</w:t>
      </w:r>
    </w:p>
    <w:p>
      <w:r>
        <w:t>{"question": "Tell me a story involving a superhero and a villain.", "answer": "Once, in the busy city of New York lived a superhero named Max, who had incredible powers that helped him protect the city from all sorts of dangers. Max had the ability to fly and was incredibly strong, which helped him a lot in his daily struggles. Max, called himself the \"Superhero of New York\", and people loved him for his courage and commitment to protect them at all costs.\n\nOne day, a villain came to town, who called himself the \"Dark Lord.\" He was a powerful man with evil powers, who wanted to take over the city and rule it with an iron fist. The Dark Lord started causing chaos in the city by using his powers to control the minds of people, making them do terrible things.\n\nMax knew he had to stop the Dark Lord from destroying the city, so he flew to the villain's secret hideout. The two enemies faced each other and engaged in a fierce battle. Max used all his powers to stop the Dark Lord, but the villain was very strong and seemed to be invincible.\n\nIn the end, Max came up with a plan to stop the Dark Lord. He knew that the villain's powers came from a magical crystal necklace that he wore around his neck. So, Max used all his strength to grab the necklace and crush it into tiny pieces.\n\nWithout his powers, the Dark Lord was defeated, and Max became the hero of the city once again. The people of New York praised Max for his bravery and thanked him for saving them from the evil clutches of the Dark Lord.\n\nFrom that day on, Max continued to protect the city and keep it safe from all dangers. He was their superhero, and they loved him for it."}</w:t>
      </w:r>
    </w:p>
    <w:p>
      <w:r>
        <w:t>{"question": "Share two tips on how to write concisely.", "answer": "1. Eliminate Redundancies: Avoid using multiple words or phrases that convey the same message. Examples of common redundancies include \"free gift,\" \"future plans\" and \"brief summary.\" Instead, choose a single word or phrase to communicate the same idea. In this case, using \"gift,\" \"plans,\" or \"summary\" is enough. \n\n2. Use Active Voice: Writing in the active voice usually creates a more concise and direct sentence. Using passive voice often requires more words to communicate the same idea. For example, instead of saying \"The essay was written by the student,\" you can say \"The student wrote the essay.\" The latter sentence is shorter and more direct."}</w:t>
      </w:r>
    </w:p>
    <w:p>
      <w:r>
        <w:t>{"question": "What musical instrument does a trombonist play?", "answer": "A trombonist plays the trombone, which is a brass instrument with a telescoping slide mechanism used to vary the pitch."}</w:t>
      </w:r>
    </w:p>
    <w:p>
      <w:r>
        <w:t>{"question": "Calculate the total number of hours from 10am yesterday to 8pm today.", "answer": "The total number of hours from 10am yesterday to 8pm today is 34 hours. \n\nHere's the breakdown of the calculation: \n- From 10am yesterday to midnight, there are 14 hours.\n- From midnight to 8 PM today, there are 20 hours.\n\nSo the total number of hours is 14 + 20 = 34 hours."}</w:t>
      </w:r>
    </w:p>
    <w:p>
      <w:r>
        <w:t>{"question": "Can you summarize the main idea of this book in a few sentences? - The Fault in Our Stars by John Green", "answer": "The Fault in Our Stars is a novel by John Green that tells the story of Hazel Grace Lancaster, a teenager with terminal cancer, who falls in love with Augustus Waters, a former basketball player and cancer survivor. The novel explores themes such as the meaning of life, love, and suffering, as Hazel and Augustus navigate their relationship and face the harsh realities of their illnesses. At its core, the book is a poignant and heartfelt coming-of-age story about two young people who find strength and hope in each other."}</w:t>
      </w:r>
    </w:p>
    <w:p>
      <w:r>
        <w:t>{"question": "What is the correct way to punctuate the following sentence? - The girl ran up the hill", "answer": "The correct way to punctuate this sentence is: \"The girl ran up the hill.\""}</w:t>
      </w:r>
    </w:p>
    <w:p>
      <w:r>
        <w:t>{"question": "Calculate the area of a rectangle with sides 5ft and 18ft.", "answer": "The area of a rectangle is given by the formula `length \u00d7 width`. Using the given sides, 5ft and 18ft, the area is calculated as `5 ft \u00d7 18 ft = 90 sq ft`. \nSo, the area of the rectangle is 90 sq ft."}</w:t>
      </w:r>
    </w:p>
    <w:p>
      <w:r>
        <w:t>{"question": "Create a new recipe that is both vegan and gluten-free.", "answer": "Vegan and Gluten-Free Quinoa Stuffed Peppers\n\nIngredients:\n\u2022 1 cup quinoa, rinsed\n\u2022 2 cups vegetable broth\n\u2022 4 large bell peppers, halved and seeds removed\n\u2022 1 teaspoon olive oil\n\u2022 1 onion, finely chopped\n\u2022 2 cloves garlic, minced\n\u2022 1 can black beans, drained and rinsed\n\u2022 1 can corn, drained\n\u2022 1 teaspoon cumin\n\u2022 1 teaspoon smoked paprika\n\u2022 salt and pepper, to taste\n\u2022 1 cup salsa\n\u2022 juice of 1 lime\n\u2022 1/4 cup chopped fresh cilantro\n\u2022 1 avocado, diced (optional)\n\u2022 lime wedges, for serving (optional)\n\n\nInstructions:\n\n1. Preheat the oven to 375 degrees F. Grease a large baking dish and set aside.\n\n2. In a saucepan, bring the vegetable broth to a boil. Add the rinsed quinoa and reduce the heat to a simmer. Cover and cook for 18-20 minutes, until the liquid is absorbed and the quinoa is fluffy.\n\n3. Meanwhile, in a large pan, heat the oil over medium heat. Add the onion and garlic and cook until softened, about 5 minutes.\n\n4. Stir in the black beans, corn, cumin, smoked paprika, salt and pepper. Cook for another 2-3 minutes, until the veggies are heated through.\n\n6. Add the salsa, lime juice, and cilantro to the pan and stir to combine.\n\n7. Spoon the quinoa mixture into the pepper halves, filling them up.\n\n8. Place the stuffed peppers into the prepared baking dish and cover with foil. Bake for 25-30 minutes, until the peppers are tender.\n\n9. Serve the peppers warm, topped with diced avocado and a squeeze of lime juice if desired."}</w:t>
      </w:r>
    </w:p>
    <w:p>
      <w:r>
        <w:t>{"question": "Create a design for a website promoting a new restaurant.", "answer": "Welcome to [Restaurant Name] - A New Culinary Experience\n\nHEADER/BANNER:\n\u2022 Image of restaurant's signature dish, with a clear image of the restaurant's logo\n\u2022 A short tagline capturing the essence of your restaurant\n\nABOUT US:\n\u2022 Introduce your restaurant concept and describe the atmosphere/cuisine\n\u2022 Share the story behind the restaurant's creation and the inspiration for the menu\n\nMENU:\n\u2022 Display your menu with attractive photos of food\n\u2022 Highlight any specials, signature dishes, or anything new on the menu \n\u2022 Provide information about ingredients, sourcing, and allergy information\n\nRESERVATIONS:\n\u2022 Provide an easy online reservation system or a phone number for making reservations\n\u2022 Information on reservation policies, hours of operation, and dress code, if any\n\nGALLERY:\n\u2022 Present a gallery of high-quality images showcasing the restaurant's interior, the atmosphere, the kitchen, and the culinary team in action\n\nLOCATION AND CONTACT:\n\u2022 A map displaying the location of the restaurant and relevant information such as parking options or nearby public transportation.\n\u2022 Provide means of contact such as a phone number, email address, and links to social media profiles.\n\nFOOTER:\n\u2022 Links to social media, newsletter subscription, and a contact form for inquiries and feedback.\n\u2022 Copyright and legal information, such as terms of service and privacy policy.\n\nOverall, the website should use a clean, modern, and visually appealing design that reflects the restaurant's brand, with easy navigation and a mobile-friendly layout."}</w:t>
      </w:r>
    </w:p>
    <w:p>
      <w:r>
        <w:t>{"question": "Please provide an example of a healthy daily schedule that can be followed by a student.", "answer": "**6:00-6:30am:** Wake up, stretch, and drink a glass of water.\n\n**6:30-7:00am:** Meditation and light exercise, such as going for a walk, doing yoga, or cycling.\n\n**7:00-8:00am:** Shower and get dressed, then have a healthy breakfast such as oatmeal with fruit, eggs with whole-grain toast, or a smoothie.\n\n**8:00am-12:00pm:** Morning class or study sessions. Take breaks every hour, and use this time to move around, rest your eyes from screen time, and hydrate.\n\n**12:00 - 1:00pm:** Lunchtime! Have a balanced meal that includes protein, fruits, veggies, and whole grains.\n\n**1:00-4:00pm:** Afternoon class or study sessions. Don't forget to take breaks and move around.\n\n**4:00- 5:00pm:** Take some time to unwind and de-stress. You could take a nap, read a book, play an instrument, or participate in a hobby.\n\n**5:00-6:00pm:** Exercise, either by going to the gym or playing a sport, or even just taking a walk.\n\n**6:00-7:00pm:** Dinner time! Try to cook a wholesome, home-cooked meal, and eat it mindfully, without distractions.\n\n**7:00-9:00pm:** Evening study time or attending club/organization meetings. Take breaks every hour.\n\n**9:00-10:00pm:** Wind down for the night. You could meditate, take a bath, read, or write in a journal.\n\n**10:00pm:** Lights out! Aim for at least 8 hours of sleep every night.\n\nNote: This schedule is just an example and should be tailored to fit a student\u2019s individual needs and commitments. The important thing is to have a balanced routine that includes healthy habits such as eating nutritious meals, exercising, engaging in self-care, and getting enough sleep."}</w:t>
      </w:r>
    </w:p>
    <w:p>
      <w:r>
        <w:t>{"question": "Identify the food item and its cuisine from the following description - A savory dish made by baking a mixture of breadcrumbs, cheese, and herbs inside a pastry.", "answer": "The described food item is a savory pastry, and the cuisine cannot be determined from the given information, as there are various savory pastries across many cuisines that can fit the description."}</w:t>
      </w:r>
    </w:p>
    <w:p>
      <w:r>
        <w:t>{"question": "Use the provided words to create an original phrase - House, rat, blue", "answer": "The curious little blue house-rat scampered around."}</w:t>
      </w:r>
    </w:p>
    <w:p>
      <w:r>
        <w:t>{"question": "In your opinion, what is the most important thing in life?", "answer": "As an AI, I do not have personal opinions or emotions. However, many people believe that the most important things in life vary depending on the individual and can include things like love, happiness, fulfillment, family, health, and personal growth. It is for each person to decide what holds the most value and meaning in their life."}</w:t>
      </w:r>
    </w:p>
    <w:p>
      <w:r>
        <w:t>{"question": "Generate three alternative titles for the given short story. - \"The Haunted Mansion\"", "answer": "1. \"The Cursed Estate\"\n2. \"Echoes of Apparitions\"\n3. \"Mystery at the Ghostly Manor\""}</w:t>
      </w:r>
    </w:p>
    <w:p>
      <w:r>
        <w:t>{"question": "Rank the following energy sources according to their cleanliness. - Solar, Wind, Coal", "answer": "1. Solar\n2. Wind\n3. Coal"}</w:t>
      </w:r>
    </w:p>
    <w:p>
      <w:r>
        <w:t>{"question": "Please state a conclusion that can be derived from the given statement. - The number of citizens in the city has increased significantly in the last two years.", "answer": "Conclusion: The population of the city has grown over the past two years."}</w:t>
      </w:r>
    </w:p>
    <w:p>
      <w:r>
        <w:t>{"question": "Name one of the four types of water pollution.", "answer": "One of the four types of water pollution is chemical pollution, which occurs when harmful chemicals from industrial processes, pesticides, fertilizers, and household products enter the water supply."}</w:t>
      </w:r>
    </w:p>
    <w:p>
      <w:r>
        <w:t>{"question": "Describe egg-laying in snakes using 5 adjectives.", "answer": "Reproductive, fascinating, natural, instinctual, and maternal."}</w:t>
      </w:r>
    </w:p>
    <w:p>
      <w:r>
        <w:t>{"question": "Select an appropriate Machine Learning algorithm for this problem. - We would like to predict if someone is a regular customer of a restaurant based on their visit history and demographic information.", "answer": "One appropriate machine learning algorithm for this problem could be a logistic regression classifier. Logistic regression fits a model that can be used to predict the probability of an individual being a regular customer or not, based on their visit history and demographic information. This algorithm is well suited for binary classification problems like this one, where the goal is to predict one of two outcomes (regular customer or not).\n\nAnother approach could be to use a decision tree or random forest algorithm. These algorithms work by recursively splitting the dataset based on the most predictive features to create a tree-like model that can be used for prediction. Decision trees and random forests are highly interpretable, which can be useful if you want to understand the factors that contribute to someone being a regular customer of the restaurant."}</w:t>
      </w:r>
    </w:p>
    <w:p>
      <w:r>
        <w:t>{"question": "Explain the concept of wave-particle duality.", "answer": "Wave-particle duality is a fundamental concept in quantum mechanics that describes the nature of subatomic particles such as electrons and photons. The concept refers to the fact that all particles can display characteristics of both waves and particles. \n\nOn one hand, particles such as electrons and photons can act like tiny, discrete packets of energy, where they can be accurately located in space at any given time. This is evident in experiments such as the photoelectric effect, where light behaves as if it is made up of particles called photons, which collide with and transfer their energy to electrons in a metal.\n\nOn the other hand, the same particles can also behave like waves, spreading out in space and capable of interacting with each other in ways that are characteristic of waves, such as interference and diffraction. For instance, in the double-slit experiment, electrons exhibit interference patterns that are typically associated with waves, even when they are fired one at a time.\n\nWave-particle duality arises from the fact that the behavior of particles is governed by the laws of quantum mechanics, and at the quantum level, particles do not have well-defined paths or trajectories. Instead, their behavior is described by a mathematical function called the wave function, which calculates the probability of finding the particle at a particular location at a given time. As a result, the particle can exhibit both wave-like and particle-like properties depending on how it is observed or measured."}</w:t>
      </w:r>
    </w:p>
    <w:p>
      <w:r>
        <w:t>{"question": "Create a list of things to do in Las Vegas.", "answer": "1. Visit the iconic Las Vegas Strip to see the bright lights and world-famous landmarks.\n2. Experience the wonders of the Bellagio Fountains, a mesmerizing water show choreographed to music.\n3. Explore the neon-lit Fremont Street for a vintage Vegas experience.\n4. Take a ride on the High Roller observation wheel for stunning views of the city.\n5. Catch a show, such as Cirque du Soleil or a concert by a popular artist.\n6. Try your luck at one of the numerous casinos, such as the MGM Grand or Caesar's Palace.\n7. Take a day trip to the nearby Grand Canyon or Hoover Dam.\n8. Visit the Mob Museum to learn about the city's fascinating history.\n9. Indulge in some shopping at the Grand Canal Shoppes or the Forum Shops.\n10. Relax by the pool at one of the upscale resorts, such as the Mandalay Bay Beach or the Venetian Pool."}</w:t>
      </w:r>
    </w:p>
    <w:p>
      <w:r>
        <w:t>{"question": "Write a letter to the mayor, thanking him for his efforts during the coronavirus pandemic.", "answer": "Dear Mayor,\n\nI would like to extend my heartfelt gratitude for all of your hard work and dedication during the coronavirus pandemic. Your efforts to keep our community safe and healthy have not gone unnoticed, and for that we are deeply grateful.\n\nIn the face of this unprecedented crisis, you have shown remarkable leadership and compassion. Your tireless work to ensure that our city has access to the resources we need \u2013 from personal protective equipment to testing and vaccines \u2013 has been truly extraordinary. We appreciate the long hours and personal sacrifice you have made in order to keep us informed and reassured during these uncertain times.\n\nYour unwavering commitment to the well-being of the citizens of our city has given us hope and strength in the face of adversity. We are grateful for your steadfast leadership and for the sacrifices you have made on behalf of our community.\n\nThank you for everything that you have done and continue to do for us. We are lucky to have you as our mayor, and we are proud to stand with you as we work together to overcome this crisis.\n\nYours sincerely, [Your Name]"}</w:t>
      </w:r>
    </w:p>
    <w:p>
      <w:r>
        <w:t>{"question": "Determine the correct spelling for the following word. - Reciept", "answer": "The correct spelling of the word is \"Receipt\"."}</w:t>
      </w:r>
    </w:p>
    <w:p>
      <w:r>
        <w:t>{"question": "Design a 10-day workout plan to achieve maximum results.", "answer": "Here is a 10-day workout plan to achieve maximum results:\n\n**Day 1: Full Body Circuit**\nWarm-up: 5 minutes of light cardio such as jumping jacks, high knees, or skipping in place. \n\n1. Squats - 12 reps\n2. Push-Ups - 12 reps\n3. Lunges - 12 reps (Alternating legs)\n4. Plank - 30 seconds\n5. Bicep Curls - 12 reps\n6. Tricep Extensions - 12 reps\nRest for 1 minute and then repeat the circuit for 3-4 rounds.\n\n**Day 2: Rest or Active Recovery**\nToday, rest or engage in active recovery activities such as yoga, walking, or swimming.\n\n**Day 3: Upper Body and Core**\nWarm-up: 5 minutes of light cardio such as jumping jacks, high knees, or skipping in place.\n\n1. Push-Ups - 12 reps\n2. Rows - 12 reps\n3. Tricep Dips - 12 reps\n4. Shoulder Press - 12 reps\n5. Russian Twists - 12 reps (Alternating sides)\n6. Leg Raises - 12 reps \nRest for 1 minute and then repeat the circuit for 3-4 rounds.\n\n**Day 4: Rest or Active Recovery**\n\n**Day 5: Lower Body**\nWarm-up: 5 minutes of light cardio such as jumping jacks, high knees, or skipping in place.\n\n1. Squats - 12 reps\n2. Lunges - 12 reps (Alternating legs)\n3. Deadlifts - 12 reps\n4. Calf Raises - 12 reps\n5. Glute Bridges - 12 reps\nRest for 1 minute and then repeat the circuit for 3-4 rounds.\n\n**Day 6: Rest or Active Recovery**\n\n**Day 7: HIIT Workout**\nWarm-up: 5 minutes of light cardio such as jumping jacks, high knees, or skipping in place.\n\nPerform each exercise for 45 seconds with a 15-second rest in between:\n\n1. Jumping Squats\n2. Burpees\n3. Mountain Climbers\n4. Jumping Lunges\n5. Plank Jacks\nRest for 1 minute and then repeat the circuit for 3-4 rounds.\n\n**Day 8: Rest or Active Recovery**\n\n**Day 9: Full"}</w:t>
      </w:r>
    </w:p>
    <w:p>
      <w:r>
        <w:t>{"question": "Provide a specific application of a deep learning model.", "answer": "One specific application of a deep learning model can be in the field of computer vision for object recognition and detection. A convolutional neural network (CNN), a popular deep learning architecture, can be trained to automatically identify and categorize multiple objects within an image. With enough training data, the network is able to recognize complex features and patterns within the image, allowing it to accurately label and locate objects within the image.\n\nThis technology has many practical applications ranging from self-driving cars, where the model can detect and recognize pedestrians, vehicles, and road signs, to retail, where the model can help keep track of inventory by detecting and identifying products on the shelves. In addition, the technology can be used in security and surveillance systems, where the model can help detect and identify suspicious behavior or objects within the camera's field of view."}</w:t>
      </w:r>
    </w:p>
    <w:p>
      <w:r>
        <w:t>{"question": "Demonstrate a practical use of a GPT model.", "answer": "One practical use of a GPT (Generative Pre-trained Transformer) model is creating an AI chatbot for customer service. With GPT's ability to generate human-like responses based on natural language input, the chatbot could provide instant support to customers, answering their questions and resolving their issues in a timely and efficient manner. Let us take the example of a customer who sends the following query to the chatbot of an online shopping website:\n\n**Customer:** \"I want to return a product that I ordered. How do I do it?\"\n\nUsing its advanced text generation capabilities, a GPT model can produce a response that's both accurate and engaging, something like this:\n\n**Chatbot:** \"If you would like to return a product, please follow these steps:\n1. Go to the 'Order History' page in your account.\n2. Find the order with the item you want to return and click on 'Return Item.'\n3. Fill out the return form and submit it.\nOnce we receive your return, we will process your refund. If you have any further questions, feel free to ask. We're here to help.\"\n\nThe chatbot's response is clear and helpful, details the steps for returning a product, and invites the customer to ask further questions if needed. With a GPT model, companies can provide instant customer support, improve their customer service, and reduce wait times for customers. Overall, it's a win-win for both the business and the customers."}</w:t>
      </w:r>
    </w:p>
    <w:p>
      <w:r>
        <w:t>{"question": "Provide five tips to kick-start a healthy lifestyle.", "answer": "1. Establish a routine for exercise and physical activity: Engage in at least 30 minutes of moderate-intensity exercise every day, or at least 150 minutes per week. Find an activity you enjoy, such as walking, yoga, cycling, or swimming, and make it part of your regular routine.\n\n2. Eat a well-balanced and nutritious diet: Incorporate whole, nutrient-dense foods into your meals and snacks, including plenty of fruits and vegetables, whole grains, lean protein, and healthy fats. Stay away from highly processed foods, sugary foods, and excessive alcohol consumption.\n\n3. Stay hydrated: Drinking water and staying hydrated is crucial for good health. Aim for at least eight glasses of water per day.\n\n4. Get enough sleep: Getting 7-8 hours of quality sleep each night is essential for optimal physical and mental health. Create a calming bedtime routine and maintain a regular sleep schedule.\n\n5. Manage stress and practice self-care: Find healthy ways to manage stress, such as practicing mindfulness, meditation, deep breathing, or engaging in relaxing activities. Prioritize self-care, and make time to do things that bring you joy and help you feel relaxed and refreshed. You can also seek support from friends or a professional therapist."}</w:t>
      </w:r>
    </w:p>
    <w:p>
      <w:r>
        <w:t>{"question": "Suggest five activities for a Thanksgiving gathering.", "answer": "1. Thanksgiving dinner: A traditional Thanksgiving feast with all the fixings can bring everyone together to celebrate the spirit of the holiday.\n\n2. Gratitude sharing: Spend time sharing what you are thankful for with family and friends. Go around the table and have each person share something they appreciate in their life.\n\n3. Board games: Bring out the board games to play as a group. A friendly competition with games like Monopoly, Pictionary or Scrabble will keep everyone entertained for hours.\n\n4. Thanksgiving crafts: Set up a craft station for both kids and adults to enjoy. Make Thanksgiving-themed crafts like handprint turkey cards or festive centerpiece decorations.\n\n5. Movie night: Settle in for a cozy movie night after dinner. Choose a Thanksgiving-themed movie or a family favorite and enjoy some time relaxing together."}</w:t>
      </w:r>
    </w:p>
    <w:p>
      <w:r>
        <w:t>{"question": "Classify this vegetable as tough or tender. - Carrot", "answer": "Tough."}</w:t>
      </w:r>
    </w:p>
    <w:p>
      <w:r>
        <w:t>{"question": "Edit this paragraph to make it more interesting and engaging. - Book reading can be a great way to unwind after a long day. It helps to relax and de-stress our minds.", "answer": "Escaping into the world of a book can be the perfect way to unwind after a long day. With each turn of the page, the worries of the world melt away, allowing us to fully immerse ourselves in the story and de-stress our minds. Whether it's a heart-pumping adventure, a steamy romance, or a thought-provoking mystery, there's nothing quite like getting lost in a good book."}</w:t>
      </w:r>
    </w:p>
    <w:p>
      <w:r>
        <w:t>{"question": "Complete this sentence: After a hard day of work, I like to relax by...", "answer": "I am an AI, I do not have physical senses or emotions so I do not have a way to relax after a hard day of work. However, many people like to relax by listening to music, reading a book, watching television, or spending time with their family and friends."}</w:t>
      </w:r>
    </w:p>
    <w:p>
      <w:r>
        <w:t>{"question": "Describe the geographical differences between the states of California and Texas.", "answer": "California and Texas are two large states located in the western and southern regions of the United States, respectively. They share some similarities, but there are also many geographical differences between them.\n\nCalifornia is located on the west coast, bordered by the Pacific Ocean to the west, Oregon to the north, Nevada to the east, and Arizona to the southeast. The state is known for its varied topography, with towering mountains, expansive deserts, and a long, rugged coastline.\n\nOne of the most prominent geographical features in California is the Sierra Nevada mountain range, which runs north-to-south along the eastern edge of the state. Other notable mountains include the Cascade Range in the north and the Tehachapi Mountains in the south. \n\nIn contrast, Texas is located in the south-central region of the country, and is bordered by New Mexico to the west, Oklahoma to the north, Arkansas and Louisiana to the east, and the Gulf of Mexico to the southeast. Texas is known for its vast, open plains and gently rolling hills.\n\nUnlike California, there are no major mountain ranges in Texas, though there are some smaller ranges, such as the Guadalupe Mountains in the west and the Davis Mountains in the northwest. The state also has a relatively flat coastline along the Gulf of Mexico, and is home to several large bays and estuaries.\n\nAnother major difference between the two states is their climate. Being located along the Pacific Ocean, California has a Mediterranean climate in most of its coastal areas, with warm, dry summers and cool, wet winters. In the interior regions of the state, the climate is more arid, with hot summers and cold winters.\n\nTexas, on the other hand, has a much more varied climate, due to its size and location. The eastern part of the state has a humid subtropical climate, with hot, humid summers and mild winters. The western part of the state is more arid, with hot summers and cool winters. The Gulf Coast region has a maritime climate, with warm, humid conditions year-round.\n\nIn summary, California and Texas differ significantly in their topography, physical features, and climate. California has a more varied landscape, with mountains, deserts, and a rugged coastline, while Texas is characterized by its vast, open plains and gently rolling hills. The two states also have quite different climates, with California's being more Mediterranean and Texas' being more varied, ranging from humid subtropical to arid."}</w:t>
      </w:r>
    </w:p>
    <w:p>
      <w:r>
        <w:t>{"question": "Identify two weaknesses in the following essay - The essay does not attempt to explain how technological advances have impacted the education sector.", "answer": "1. The first weakness in the essay is that it lacks specific examples or evidence to support the statement made about the influence of technological advances on the education sector.\n2. The second weakness is that the essay is too brief, consisting of only one sentence, and therefore lacks depth and detail in its analysis of the topic."}</w:t>
      </w:r>
    </w:p>
    <w:p>
      <w:r>
        <w:t>{"question": "Rewrite the phrase in inverted word order. - The sun rises in the east", "answer": "In the east rises the sun."}</w:t>
      </w:r>
    </w:p>
    <w:p>
      <w:r>
        <w:t>{"question": "Create a mnemonic device to help memorize a list of five things. - Juice, Banana, Milk, Cookies, Apples", "answer": "Here's a simple mnemonic device to help remember the list of Juice, Banana, Milk, Cookies and Apples:\n\n\"Jolly Billy Makes Cute Animals\"\n\nEach first letter of the words correlate with the list, which makes it easier to recall."}</w:t>
      </w:r>
    </w:p>
    <w:p>
      <w:r>
        <w:t>{"question": "Create a program to print a greeting.", "answer": "Here is a simple program in Python that you can use to print a greeting message:\n\n```python\ndef greeting(name):\n  message = \"Hello, \" + name + \"!\"\n  print(message)\n\ngreeting(\"User\")\n```\n\nThis program creates a function called `greeting` that takes a `name` as an input parameter. This name is then used to create the greeting message that is stored in the `message` variable. The print function is used to send the message to the screen.\n\nTo use this program, the user needs to replace the `\"User\"` in the last line of the code with the name of the person to be greeted.\n\nWhen you run this program, it will print a greeting message like this: `\"Hello, User!\"`"}</w:t>
      </w:r>
    </w:p>
    <w:p>
      <w:r>
        <w:t>{"question": "Design a tagline for a website selling ecology-friendly products.", "answer": "\"Shop with a conscience, save the planet with every purchase.\""}</w:t>
      </w:r>
    </w:p>
    <w:p>
      <w:r>
        <w:t>{"question": "You are asked to generate a creative slogan for a company that specializes in organic products.", "answer": "\"Purely Organic, Simply Wholesome: Bringing the Best of Nature to You!\""}</w:t>
      </w:r>
    </w:p>
    <w:p>
      <w:r>
        <w:t>{"question": "Which U.S. President granted the first pardon for a U.S. federal crimial offense?", "answer": "The first US President to grant a pardon for a federal criminal offense was George Washington. Washington granted the first presidential pardon in 1795 to participants of the Whiskey Rebellion, a group of farmers and distillers in western Pennsylvania who were charged with high treason for refusing to pay an excise tax on whiskey."}</w:t>
      </w:r>
    </w:p>
    <w:p>
      <w:r>
        <w:t>{"question": "Name a nation in Asia that is landlocked.", "answer": "One nation in Asia that is landlocked is Mongolia."}</w:t>
      </w:r>
    </w:p>
    <w:p>
      <w:r>
        <w:t>{"question": "Answer the question: What is the minimum required temperature in a refrigerator?", "answer": "The minimum recommended temperature for a refrigerator is 32 degrees Fahrenheit (0 degrees Celsius) for the freezer compartment and 37 to 41 degrees Fahrenheit (3 to 5 degrees Celsius) for the fresh food compartment. It is important to maintain these temperatures to ensure food remains safe to eat and doesn't spoil prematurely."}</w:t>
      </w:r>
    </w:p>
    <w:p>
      <w:r>
        <w:t>{"question": "Create a general plan for a picnic in a park.", "answer": "1. Choose a Location: Find a local park that has tables, grassy areas or picnic shelters to hold the picnic. Look for parks with amenities such as playgrounds, walking trails or recreational areas.\n\n2. Set a Date and Time: Choose a date and time suitable for everyone involved, preferably on a day with a good weather forecast.\n\n3. Create a Guest List and Send Invitations: Make a list of people to invite, and send out invitations with the details including date, time, and location of the picnic.\n\n4. Plan the Menu: Choose a variety of foods and drinks that are easy to transport and serve. Consider snacks, sandwiches, salads, fruits, and desserts. Make sure to take into account any dietary restrictions or allergies of your guests.\n\n5. Gather Supplies: Purchase or gather all necessary supplies such as paper plates, cups, utensils, napkins, tablecloth, cooler, ice packs, etc.\n\n6. Prepare Food: Prepare and package food in advance to make it easy to transport and serve. Keep hot foods hot and cold foods cold to ensure food safety.\n\n7. Set up and Decorate: Arrive early to set up tables, chairs, and decorations. Set up a food and drink station for easy self-service.\n\n8. Activities and Entertainment: Plan activities such as games, music, sports or a nature walk to keep guests entertained.\n\n9. Clean up: Once the picnic is over, make sure to clean up all trash and belongings and leave the park as you found it.\n\n10. Follow up: Send thank you messages to the guests for attending and share photos or memories from the picnic."}</w:t>
      </w:r>
    </w:p>
    <w:p>
      <w:r>
        <w:t>{"question": "Suggest a dress code for a casual business meeting.", "answer": "A dress code for a casual business meeting could be smart casual attire that is comfortable yet professional. This could include a pressed collared shirt or blouse, neat trousers or khakis, a skirt or dress with an appropriate hemline, and closed-toed shoes. Avoid clothing items with large logos, rips or tears, and overly revealing cuts. Accessories and makeup should be kept to a minimum, and hairstyles should be neat and professional. Overall, the goal is to present a tidy, pulled-together appearance that reflects a respect for the occasion, while still being comfortable enough to allow for productive and engaging conversation."}</w:t>
      </w:r>
    </w:p>
    <w:p>
      <w:r>
        <w:t>{"question": "Divide the given text into 3 equal parts. - Social media has become an integral part of our lives, with more and more people using it to keep in touch, stay up to date, and connect with others.", "answer": "Part 1: \"Social media has become an integral\"\n\nPart 2: \" part of our lives, with more and more\"\n\nPart 3: \" people using it to keep in touch, stay up to date, and connect with others.\""}</w:t>
      </w:r>
    </w:p>
    <w:p>
      <w:r>
        <w:t>{"question": "Create a quip about technology", "answer": "\"Why did the computer go to the doctor? Because it had a virus! Too bad it didn't have anti-bodies...\""}</w:t>
      </w:r>
    </w:p>
    <w:p>
      <w:r>
        <w:t>{"question": "Write a meaningful message that conveys gratitude", "answer": "\"From the bottom of my heart, I want to express my deepest gratitude for all that you have done. Your kindness, support and generosity have made a huge impact, and I am so grateful to have you in my life. Thank you for being such a wonderful friend and for always being there when I needed it the most. Words cannot express how much I appreciate you.\""}</w:t>
      </w:r>
    </w:p>
    <w:p>
      <w:r>
        <w:t>{"question": "Classify the following as either an example of ethical behavior or unethical behavior - Posting confidential information on a public website", "answer": "Unethical behavior."}</w:t>
      </w:r>
    </w:p>
    <w:p>
      <w:r>
        <w:t>{"question": "Generate examples of positive body language", "answer": "1. Smiling and making eye contact while talking, indicating warmth and attentiveness. \n\n2. Standing or sitting up straight, conveying confidence and self-assuredness. \n\n3. Leaning in, showing active interest in the conversation or situation at hand. \n\n4. Nodding or tilting the head, showing agreement and understanding. \n\n5. Mirroring the other person\u2019s body language, indicating empathy and rapport. \n\n6. Using open body postures such as uncrossed legs and arms, signaling receptivity and openness. \n\n7. Gesturing with the hands, adding emphasis to the conversation and demonstrating engagement. \n\n8. Maintaining a relaxed and comfortable stance, showing ease and approachability. \n\n9. Maintaining a comfortable distance, indicating respect for personal space. \n\n10. Using appropriate touch, such as a gentle pat on the back or a handshake, showing friendliness and support."}</w:t>
      </w:r>
    </w:p>
    <w:p>
      <w:r>
        <w:t>{"question": "Describe an algorithm that sorts numbers in an array.", "answer": "One popular algorithm for sorting numbers in an array is the Quicksort algorithm. Here's a description of how the algorithm works:\n\n1. Choose a pivot element: The first step is to pick a pivot element, which is a value from the array that will be used to partition the data. A common method is to choose the last element of the array as the pivot.\n\n2. Partition the array: Next, we partition the array by arranging the elements in such a way that elements less than the pivot are placed to its left and elements greater than the pivot are placed to its right. The pivot element is then placed at its final position in the sorted array.\n\n3. Repeat the process: The above two steps are repeated recursively on the left and right subarrays, excluding the pivot element until every element is sorted.\n\nHere\u2019s an example: Let\u2019s say we have an unsorted array [10, 80, 30, 90, 40, 50, 70] and we choose the last element, 70, as the pivot. \n\nWe start with two pointers, i and j, where i is -1 and j is 0. As we iterate, we compare each element with the pivot. If it\u2019s less than the pivot, we increment i by 1, swap a[i] and a[j]. In the end, we also swap the pivot with element at index i+1 to get the pivot at its right position. Now, values to the left of index i+1 are smaller and values to the right of i+1 are larger than pivot. \n\nAfter partitioning the array is: [10, 30, 40, 50, 70, 90, 80]. The pivot element, 70, is now at its final position in the sorted array. \n\nNext we repeat the same steps for the two subarrays: [10, 30, 40, 50] and [90, 80].\n\nThis is done recursively until the entire array is sorted.\n\nThe time complexity of the Quicksort algorithm is O(n log n) for the best and average cases and O(n^2) for the worst case."}</w:t>
      </w:r>
    </w:p>
    <w:p>
      <w:r>
        <w:t>{"question": "What is URL shortening?", "answer": "URL shortening is the process of taking a long, complicated URL (Uniform Resource Locator, otherwise known as a web address) and making it considerably shorter and easier to remember while still directing to the same webpage. URL shorteners like Bitly, TinyURL, or Goo.gl work by generating a random, unique code that serves as the new URL, which then gets redirected to the original URL when clicked on. URL shortening can make sharing links easier and more manageable, especially on social media platforms where character count matters."}</w:t>
      </w:r>
    </w:p>
    <w:p>
      <w:r>
        <w:t>{"question": "Output a sentence containing the given phrase and a verb. - \"virtual assistant\"", "answer": "A virtual assistant can make your daily tasks much easier to manage."}</w:t>
      </w:r>
    </w:p>
    <w:p>
      <w:r>
        <w:t>{"question": "Convert the given unit. - 2kg", "answer": "2 kilograms (kg) is equal to 4.409 pounds (lbs) or 2000 grams (g)."}</w:t>
      </w:r>
    </w:p>
    <w:p>
      <w:r>
        <w:t>{"question": "Describe the 5 stages of a waterfall methodology.", "answer": "The waterfall methodology is a sequential and linear approach to project management that consists of 5 distinct stages:\n\n1. Requirements Gathering and Analysis: In this initial stage, project stakeholders and customers document their needs and objectives. The requirements are then analyzed, and a detailed plan is created for the project, which includes cost, schedule and resources needed.\n\n2. Design: During this stage, the development team creates detailed designs for the system and its features, often utilizing diagrams and technical documentation. The team also establishes software and hardware specifications and determines the overall system architecture.\n\n3. Implementation: In this phase, the actual development and coding of the software takes place. The development team follows the design documentation created in the previous stage to create the software, and this typically involves multiple rounds of testing and debugging before moving on to the next stage.\n\n4. Verification: This stage involves comprehensive testing and quality assurance processes to ensure that the software meets the requirements established during the first stage. The software is tested for functionality, performance, and compatibility, and any bugs or issues that are discovered are addressed.\n\n5. Maintenance: After the software has been released or deployed, the maintenance stage begins. During this phase, the development team works to resolve any issues that arise and provides regular updates and patches to keep the software running smoothly. The team also monitors the software for user feedback and works to incorporate new features or improvements as needed."}</w:t>
      </w:r>
    </w:p>
    <w:p>
      <w:r>
        <w:t>{"question": "Which day of the week is today?", "answer": "I'm sorry, but as an AI I don't have access to the current date and time unless you tell me. Can you please provide me the current date so I can tell you which day of the week it is?"}</w:t>
      </w:r>
    </w:p>
    <w:p>
      <w:r>
        <w:t>{"question": "Create a document of 10 lines to introduce yourself.", "answer": "Hello, my name is OpenAI, and I am an AI assistant.\n\nI was designed to help people with various tasks and provide answers to their queries.\n\nI can process natural language and provide quick and accurate responses.\n\nI am constantly improving and learning new things to provide better assistance.\n\nI am available 24/7 to assist you with anything you may need.\n\nMy capabilities range from answering general questions to performing certain tasks for you.\n\nI am a multi-tasker and can handle multiple queries at once.\n\nI am always here to help, and my main goal is to make your life easier.\n\nYou can always rely on me to provide helpful and accurate information.\n\nI look forward to assisting you and making your life easier."}</w:t>
      </w:r>
    </w:p>
    <w:p>
      <w:r>
        <w:t>{"question": "Generate a phrase to sum up a creative idea. - Idea: reduce household waste.", "answer": "\"Go green in your routine and reduce household waste to make a positive impact on the environment\""}</w:t>
      </w:r>
    </w:p>
    <w:p>
      <w:r>
        <w:t>{"question": "Describe the layers of the atmosphere.", "answer": "The atmosphere is a layer of gases surrounding Earth that is retained by Earth's gravity. It is divided into several distinct layers, each with its own specific characteristics. These layers, starting from the ground and extending up into space, are:\n\n1. Troposphere: This layer extends from the surface of the Earth to about 7 to 20 km (4 to 12 miles) above sea level, with its height varying based on factors such as latitude and season. It is the layer where weather occurs, and where most of the air mass and atmospheric water vapor exist.\n\n2. Stratosphere: This layer extends from the top of the troposphere to around 50 km (31 miles) above sea level. The stratosphere contains the ozone layer, which absorbs most of the harmful ultraviolet (UV) radiation from the sun.\n\n3. Mesosphere: This layer extends from the top of the stratosphere to around 85 km (53 miles) above sea level. The mesosphere is the layer where most meteors burn up upon entering the Earth's atmosphere, creating shooting stars.\n\n4. Thermosphere: This layer extends from the top of the mesosphere to around 600 km (372 miles) above sea level. The thermosphere is the layer where the Northern and Southern Lights, also known as the Aurora Borealis and Aurora Australis respectively, occur due to the interaction of solar particles with the Earth's magnetic field.\n\n5. Exosphere: This is the outermost layer of the atmosphere, which extends from the top of the thermosphere to around 10,000 km (6,200 miles) above sea level. The air in this layer is extremely thin, and it slowly fades into the vacuum of space.\n\nThese layers of the atmosphere play a crucial role in protecting life on Earth by filtering out harmful radiation from the sun, moderating temperatures, and controlling the climate and weather patterns."}</w:t>
      </w:r>
    </w:p>
    <w:p>
      <w:r>
        <w:t>{"question": "Create a rule for effective communication.", "answer": "One rule for effective communication is to always listen attentively and actively seek to understand the other person's point of view. This involves giving the other person your full attention, avoiding interruptions or distractions, asking questions to clarify, and providing feedback to demonstrate that you have understood their message. By showing respect and valuing the other person's perspective, you can establish a stronger, more productive communication and foster positive, collaborative relationships."}</w:t>
      </w:r>
    </w:p>
    <w:p>
      <w:r>
        <w:t>{"question": "Name a library software used to find and manage articles.", "answer": "One popular library software used to find and manage articles is EndNote. This software allows users to search for, organize and share research articles, as well as generate citations and bibliographies for their research papers. Another commonly used software is Mendeley which offers similar organization, citation and collaborating features."}</w:t>
      </w:r>
    </w:p>
    <w:p>
      <w:r>
        <w:t>{"question": "Convert the number 9,250 to its decimal form.", "answer": "The number 9,250 is already represented in its decimal form. The term \"decimal form\" refers to the standard Hindu-Arabic numeral representation of a number, meaning it is expressed using base 10 with digits from 0 to 9."}</w:t>
      </w:r>
    </w:p>
    <w:p>
      <w:r>
        <w:t>{"question": "Break down \"doubtless\" into its component words", "answer": "\"Doubtless\" can be broken down into two component words: \"doubt\" and \"less\"."}</w:t>
      </w:r>
    </w:p>
    <w:p>
      <w:r>
        <w:t>{"question": "Take the input string and construct a new phrase that has the same meaning - \"Open up the doors\"", "answer": "Unlatch the portals."}</w:t>
      </w:r>
    </w:p>
    <w:p>
      <w:r>
        <w:t>{"question": "Describe the characteristics of a cat in 1 sentence.", "answer": "A cat is a small, carnivorous mammal with soft fur, a short, tapered tail, sharp claws, and keen senses, known for its playful, curious, and independent nature."}</w:t>
      </w:r>
    </w:p>
    <w:p>
      <w:r>
        <w:t>{"question": "Make a prediction about the impacts of increased air pollution on the global climate", "answer": "There is strong scientific evidence that suggests that increased air pollution has detrimental impacts on the global climate, leading to a wide range of environmental and human consequences.\n\nOne of the main contributors to air pollution is the burning of fossil fuels, which release large amounts of carbon dioxide and other greenhouse gases into the atmosphere. These gases trap heat in the earth\u2019s atmosphere, leading to a rise in global temperatures, commonly referred to as global warming.\n\nThe increase in global temperature can result in a wide range of impacts, including more frequent heatwaves and droughts, more intense hurricanes and storms, and changes to precipitation patterns. Melting of polar ice caps and glaciers can also lead to rising sea levels, which can cause coastal flooding and erosion.\n\nIn turn, these changes can have cascading effects on ecosystems, agriculture, and economies. Changes in weather patterns can damage crops and affect food production, while extreme weather events can cause damage to infrastructure and property. These impacts can affect the lives and livelihoods of millions of people around the world.\n\nIn conclusion, continued increase of air pollution is likely to exacerbate the negative impacts of climate change. To mitigate these effects, it is important for individuals, organizations, and governments to take steps to reduce air pollution and promote sustainable practices."}</w:t>
      </w:r>
    </w:p>
    <w:p>
      <w:r>
        <w:t>{"question": "Determine the factorial of 8", "answer": "The factorial of a number n is represented by n! and is calculated as the product of all positive integers from 1 to n. The factorial of 8 is calculated as follows:\n\n`8! = 8 * 7 * 6 * 5 * 4 * 3 * 2 * 1` which calculates to `40320`.\n\nSo, the factorial of 8 is `40320`."}</w:t>
      </w:r>
    </w:p>
    <w:p>
      <w:r>
        <w:t>{"question": "Given an array of integers, find the lowest value - [19, 8, 6, -3, 11]", "answer": "The lowest value in the given array of integers is -3."}</w:t>
      </w:r>
    </w:p>
    <w:p>
      <w:r>
        <w:t>{"question": "From the following NBA players, list the power forwards and centers. - Lebron James, Stephen Curry, Kawhi Leonard, Rudy Gobert, Kevin Durant", "answer": "Rudy Gobert is a center."}</w:t>
      </w:r>
    </w:p>
    <w:p>
      <w:r>
        <w:t>{"question": "Change 30F to Celsius. - 30F", "answer": "-1.11\u00b0C"}</w:t>
      </w:r>
    </w:p>
    <w:p>
      <w:r>
        <w:t>{"question": "Given a root word \"phone\", provide 5 words that are derived from it.", "answer": "1. smartphone\n2. headphones\n3. phonograph\n4. telephone\n5. cellphone"}</w:t>
      </w:r>
    </w:p>
    <w:p>
      <w:r>
        <w:t>{"question": "Given the following paragraph, identify and list the animals mentioned in it. - The monkey climbed up the tree and the lion roared. In the distance, the elephants trumpeted and the birds chirped.", "answer": "1. Monkey\n2. Lion\n3. Elephants\n4. Birds"}</w:t>
      </w:r>
    </w:p>
    <w:p>
      <w:r>
        <w:t>{"question": "Propose a question to investigate the impact of gaming on children.", "answer": "How does the amount of time spent on gaming affect the cognitive, emotional and social development of children?"}</w:t>
      </w:r>
    </w:p>
    <w:p>
      <w:r>
        <w:t>{"question": "Estimate the value of the following expression: 6/9 + 4", "answer": "The expression 6/9 + 4 has two smaller expressions: 6/9 and 4. Let's start by simplifying 6/9. This fraction can be simplified by dividing the two numbers by their greatest common factor, which is 3. Doing so, we obtain:\n\n6 \u00f7 3 = 2\n9 \u00f7 3 = 3\nSo, 6/9 can be simplified to 2/3.\n\nNow, we can proceed to calculate 2/3 + 4. To do so, we'll first convert 4 to a fraction with the same denominator as 2/3. In other words, we'll express 4 as an equivalent fraction with denominator 3. This can be achieved by multiplying both the numerator and the denominator of the fraction by 3, to get:\n\n4 \u00d7 3/3 = 12/3\n\nNow, we can simply add the two fractions as follows:\n\n2/3 + 12/3 = (2+12)/3 = 14/3\n\nSo, the value of the expression 6/9 + 4 is 14/3 or approximately 4.67."}</w:t>
      </w:r>
    </w:p>
    <w:p>
      <w:r>
        <w:t>{"question": "Give an example of a question that can be used to open a sales call.", "answer": "\"Hi there! How are you doing today? May I ask what brings you looking for our product/service today?\""}</w:t>
      </w:r>
    </w:p>
    <w:p>
      <w:r>
        <w:t>{"question": "Create a new, interesting fantasy character.", "answer": "Meet Arinaya, a powerful fae who commands the elements of fire and water. With cascading silver hair and bright amber eyes, Arinaya is not one to be underestimated. Her petite form belies her true strength, and her sharp wit is only outmatched by her swift movements. She is a master of manipulating her two elements, capable of calling forth a scorching inferno just as easily as she can summon torrential rain. Her powers may seem contradictory, but she balances them with precision and grace, bending the forces of nature to her will.\n\nArinaya is a free spirit, unbound by the conventions of society or the laws of the land. She travels wherever the wind takes her, helping those in need and punishing wrongdoers. Though she prefers solitude, she is not immune to the charms of mortals, and has been known to fall in love with those who capture her heart. But be warned - her love is fierce, and her temper even fiercer. Arinaya is a formidable ally and a dangerous enemy, admired and respected by all who know her."}</w:t>
      </w:r>
    </w:p>
    <w:p>
      <w:r>
        <w:t>{"question": "An abundant number is a positive integer, the sum of whose distinct proper factors is greater than the number. (The proper factors of a number are all of its factors except the number itself.) How many numbers less than 25 are abundant numbers?", "answer": "We need to find the number of abundant numbers less than 25. An abundant number is a positive integer whose sum of distinct proper factors is greater than the number itself. \n\nFirst let's note that no prime number is abundant, since the sum of the proper factors of any prime is 1. \n\nThe remaining numbers are: \n\n- 12 (1+2+3+4+6=16 &gt; 12)\n- 18 (1+2+3+6+9=21 &gt; 18)\n- 20 (1+2+4+5+10=22 &gt; 20)\n- 24 (1+2+3+4+6+8+12=36 &gt; 24)\n\nTherefore, there are four numbers less than 25 that are abundant numbers."}</w:t>
      </w:r>
    </w:p>
    <w:p>
      <w:r>
        <w:t>{"question": "Describe the 3D printing process", "answer": "3D printing, also known as additive manufacturing, is a process in which a physical object is created from a digital model. The object is created layer-by-layer by a printer that deposits material in a specific pattern. Here is a brief overview of the 3D printing process:\n\n1. Design: The first step in the 3D printing process is to create a digital model of the object you want to print. This can be done using computer-aided design (CAD) software or by using a 3D scanner to create a digital replica of an existing object.\n\n2. Conversion to STL: Once the digital model is complete, it needs to be converted into a format that the 3D printer can understand. The most common format for 3D printing is STL (stereolithography), which represents the object as a series of triangles.\n\n3. Slicing: The next step is to divide the digital model into thin, horizontal layers. This is done using slicing software, which calculates the path the printer\u2019s nozzle will take as it lays down material to build each layer.\n\n4. Printing: Once the digital model has been sliced, the 3D printer can begin to create the object. The printer deposits material layer-by-layer, following the path determined by the slicing software. The material is usually a plastic filament or resin that is heated and extruded through a nozzle. As each layer is completed, the print bed is lowered or the nozzle is raised, allowing the next layer to be built on top of the previous one.\n\n5. Post-processing: After the printing process is complete, the object may need some post-processing to improve its appearance or functionality. This can include removing support structures, sanding, or painting. Once the post-processing is complete, the object is ready to be used.\n\nOverall, 3D printing is a revolutionary technology that allows for fast and cost-effective production of complex objects. The process is constantly being refined and improved, allowing for increasingly detailed and functional objects to be created."}</w:t>
      </w:r>
    </w:p>
    <w:p>
      <w:r>
        <w:t>{"question": "Identify 3 freshwater fish species", "answer": "1. Largemouth Bass: The largemouth bass is a freshwater fish species that is commonly found in North America. It is a popular game fish, and is well known for its aggressive behavior and impressive size.\n\n2. Rainbow Trout: The rainbow trout is a freshwater fish species that is native to cold water tributaries of the Pacific Ocean in North America and Asia. This fish is popular among anglers, and is also farm-raised for food.\n\n3. Common Carp: The common carp is a freshwater fish species that is found throughout the world. Originally from Asia, the carp has been introduced to numerous other locations, and it is now one of the most widely distributed fish species in the world. It is a popular game fish, and is also farmed for food."}</w:t>
      </w:r>
    </w:p>
    <w:p>
      <w:r>
        <w:t>{"question": "Rewrite the following sentence in the most concise manner:\n\nWe must always remember that we are but a small part of the cosmos, and that despite all of our accomplishments, we must act with humility.", "answer": "Remember to act humbly; we're just a minor part of the cosmos."}</w:t>
      </w:r>
    </w:p>
    <w:p>
      <w:r>
        <w:t>{"question": "Given a table of data, classify the data into different categories based on its attributes. - Name | Gender | Age\nJohn | Male | 30\nSara | Female | 22", "answer": "Based on the given data, we can categorize the data into the following groups:\n\n- By Gender:\n    - Male: John\n    - Female: Sara\n\n- By Age:\n    - Age group 20-29: Sara\n    - Age group 30-39: John\n\n- By Name:\n    - Names starting with J: John\n    - Names starting with S: Sara."}</w:t>
      </w:r>
    </w:p>
    <w:p>
      <w:r>
        <w:t>{"question": "Formulate a question to answer the following: Which country has the most land?", "answer": "Which country has the largest land area in the world?"}</w:t>
      </w:r>
    </w:p>
    <w:p>
      <w:r>
        <w:t>{"question": "Introduce yourself with a professional elevator pitch.", "answer": "Hello, my name is OpenAI, and I am an AI-powered virtual assistant. I am designed to help you in your daily tasks and make your life easier. I am programmed to assist you in various tasks, such as scheduling appointments, setting reminders, providing information, or even engaging in small talk if you need it. My priority is to enhance your productivity and simplify your workload. If you need any assistance, I am always here, just a few clicks away."}</w:t>
      </w:r>
    </w:p>
    <w:p>
      <w:r>
        <w:t>{"question": "Read the following sentence and suggest a shorter and clearer composition.\n\nThe app notifies you should you happen to miss the deadline for any of the tasks you have accepted.", "answer": "The app alerts you if you miss a task deadline."}</w:t>
      </w:r>
    </w:p>
    <w:p>
      <w:r>
        <w:t>{"question": "Find the number in the following sentence and identify its type.\n\nI've been working in the company for 3 years.", "answer": "The number in the given sentence is 3, and it is an integer."}</w:t>
      </w:r>
    </w:p>
    <w:p>
      <w:r>
        <w:t>{"question": "Convert the following sentence into a mathematical equation.\n\nThe sum of three apples and two oranges is five.", "answer": "Let's assume that:\nx = the number of apples\ny = the number of oranges\n\nThe mathematical equation for the sentence, \"The sum of three apples and two oranges is five\" would be:\n`x + y = 5`, where `x = 3` and `y = 2`."}</w:t>
      </w:r>
    </w:p>
    <w:p>
      <w:r>
        <w:t>{"question": "Take the following sentence and remove as much excess information as you can without affecting the meaning of the sentence.\n\nI gave the teacher the solution to the problem that she asked me for.", "answer": "I gave the teacher the solution."}</w:t>
      </w:r>
    </w:p>
    <w:p>
      <w:r>
        <w:t>{"question": "Find the count of the number of syllables in the following word:\n\nAardvark", "answer": "The word 'Aardvark' has 2 syllables."}</w:t>
      </w:r>
    </w:p>
    <w:p>
      <w:r>
        <w:t>{"question": "Rewrite the following sentence to make it stronger:\n\nThe students are excited about their upcoming assignment.", "answer": "The students are brimming with excitement and anticipation for their upcoming assignment."}</w:t>
      </w:r>
    </w:p>
    <w:p>
      <w:r>
        <w:t>{"question": "The values of a function f(x) are given in the table below.\n\n x     1     2     3     4     5 \n f(x)     3     1     5     4     2 \n If f^-1 exists, then what is f^-1(f^-1(f^-1(1)))?", "answer": "We first notice that f(2) = 1, so f^-1(1) = 2. Therefore, \nf^-1(f^-1(f^-1(1))) = f^-1(f^-1(2)).\n\nNext, we see that f(5) = 2, so f^-1(2) = 5. Thus, \nf^-1(f^-1(2)) = f^-1(5).\n\nFinally, f(3) = 5, so f^-1(5) = 3. Therefore, \nf^-1(f^-1(f^-1(1))) = 3."}</w:t>
      </w:r>
    </w:p>
    <w:p>
      <w:r>
        <w:t>{"question": "Given the following words, assign each one to one of the following part of speech categories: noun, verb, adjective:\n\nLurid", "answer": "Adjective."}</w:t>
      </w:r>
    </w:p>
    <w:p>
      <w:r>
        <w:t>{"question": "Given a poem, identify the meter type and provide an explanation. - I love you little, I love you big \nI love you like a ladybug.", "answer": "The poem uses anapestic tetrameter, which consists of four anapestic feet - two unstressed syllables followed by a stressed syllable - per line. The poem follows the pattern \"unstressed-unstressed-stressed, unstressed-unstressed-stressed\"."}</w:t>
      </w:r>
    </w:p>
    <w:p>
      <w:r>
        <w:t>{"question": "Replace the underlined words in the sentence with synonyms that carry the same meaning. - I can't comprehend the complexity of the task.", "answer": "I can't fathom the intricacy of the task."}</w:t>
      </w:r>
    </w:p>
    <w:p>
      <w:r>
        <w:t>{"question": "Edit the following sentence: Children should never be afraid to express themselves. - Children should never be afraid to express themselves.", "answer": "It is important for children to feel safe and confident in expressing themselves."}</w:t>
      </w:r>
    </w:p>
    <w:p>
      <w:r>
        <w:t>{"question": "Classify the following as an animal or another type of organism: Mushroom - Mushroom", "answer": "Mushroom is a type of fungus, which is another type of organism."}</w:t>
      </w:r>
    </w:p>
    <w:p>
      <w:r>
        <w:t>{"question": "Write a creative introduction for a piece of writing about nature.", "answer": "In the vast expanse of existence, there is an abundance that never ceases to amaze\u2013nature. A force that we are constantly surrounded by, yet seldom stop to marvel at its beauty and complexity. It is the flora that blooms with an array of colors, shapes and scents, and the fauna that dances, roars and moves in a way that leaves us spellbound. It is the sound of the rustling leaves and the gushing streams; the cool breeze on a warm summer day and the warmth of the sun on a chilly winter morning. Nature has an uncanny ability to heal our souls, lift our spirits and fill our hearts with wonder. So come, join us as we explore the beauty, the serenity and the mysteries of the natural world."}</w:t>
      </w:r>
    </w:p>
    <w:p>
      <w:r>
        <w:t>{"question": "Explain why a professional should have a balanced life.", "answer": "A balanced life means having harmony between different aspects of one's life - personal, professional, social, physical, and emotional. When these areas are balanced, it can lead to a more fulfilling and productive life for a professional. Here are some reasons why:\n\n1. Increased productivity: When a professional takes time to balance work with other aspects of their life, they can reduce stress levels and increase their focus while at work. This results in better productivity levels.\n\n2. Better mental and physical health: Staying physically active, getting enough rest, and engaging in self-care ensures that a professional\u2019s mind and body are in top form. This means less stress, decreased illness, and faster recovery time when unwell.\n\n3. Improved relationships: By creating time for personal and social interactions, a professional can develop and nurture meaningful relationships with family and friends. These relationships provide support, comfort, and enjoyment, contributing to overall happiness and satisfaction.\n\n4. Increased creativity and inspiration: Bringing balance to life means taking breaks from work and engaging in leisure activities. Such activities stimulate creativity, providing fresh perspectives, and ideas that can be applied when back at work.\n\n5. Long-term perspective: A balanced life helps a professional have a long-term perspective concerning their career. It ensures that the professional does not burn out, but instead, is refreshed, rejuvenated, and ready for long-term success.\n\nIn summary, a balanced life helps a professional to be more productive, maintain good physical and mental health, nurture relationships, stay creative and inspired, and be positioned for long-term success. It is an essential element of a successful professional life."}</w:t>
      </w:r>
    </w:p>
    <w:p>
      <w:r>
        <w:t>{"question": "Explain why trees are important in our environment.", "answer": "Trees are an essential part of our environment for a number of reasons. Here are some of the key ways that they make a positive impact:\n\n1. They provide oxygen: Trees, like all plants, are essentially living air filters. Through photosynthesis, they absorb carbon dioxide from the atmosphere and release oxygen. This process helps to clean the air and provide us with the oxygen we need to breathe.\n\n2. They support wildlife: Trees are crucial habitats for a wide range of animals, from insects and birds to mammals like squirrels and deer. They provide food, shelter, and nesting sites, and are essential for maintaining biodiversity.\n\n3. They prevent soil erosion: Tree roots help to hold soil in place, preventing it from being washed away by heavy rain or blown away by strong winds. This is particularly important in areas that are prone to landslides or flooding.\n\n4. They regulate temperature: Trees offer shade and help cool their surrounding environment, reducing the urban heat island effect in cities. They also provide a natural insulation barrier, which can help to reduce heating and cooling costs.\n\n5. They act as carbon sinks: Trees absorb and store carbon dioxide as they grow, acting as carbon sinks. This helps to mitigate the impacts of climate change and reduces the amount of greenhouse gases in the atmosphere.\n\nOverall, trees are an incredibly important part of our environment and play a vital role in maintaining the health of our planet. By planting more trees and preserving existing forests, we can ensure a cleaner, healthier, and more sustainable future for all."}</w:t>
      </w:r>
    </w:p>
    <w:p>
      <w:r>
        <w:t>{"question": "Categorize the following as a type of fruit or vegetable: Tomato - Tomato", "answer": "Tomato is a fruit, scientifically speaking. However, it is commonly considered and used as a vegetable in culinary contexts."}</w:t>
      </w:r>
    </w:p>
    <w:p>
      <w:r>
        <w:t>{"question": "Rewrite this sentence using the same meaning but using different words: But I have a plan - But I have a plan", "answer": "Nevertheless, I possess a strategy."}</w:t>
      </w:r>
    </w:p>
    <w:p>
      <w:r>
        <w:t>{"question": "Come up with a creative analogy of the Internet.", "answer": "The Internet can be compared to a vast ocean of information. Just like the ocean has different depths, the internet has layers of information. The surface level, like the shallow waters, contains easily accessible information that can be skimmed and explored by anyone. But as you delve deeper, like exploring the depths of the ocean, you uncover more complex and extensive information that requires more sophisticated tools and skills to navigate. And just like the ocean is teeming with life, the internet is a connection of billions of users, exchanging information, ideas, and communication in a dynamic and ever-evolving ecosystem."}</w:t>
      </w:r>
    </w:p>
    <w:p>
      <w:r>
        <w:t>{"question": "Name three professions that involve care of others.", "answer": "1. Nursing: Nurses work to promote health, prevent illness, and provide care to people of all ages who are ill, injured, or disabled.\n2. Social Work: Social workers provide emotional and practical support to help individuals, families, and communities improve their well-being and manage challenges they may be facing.\n3. Teaching: Teachers play a crucial role in shaping the minds and futures of their students, providing them with knowledge, guidance, and support to help them succeed academically and personally."}</w:t>
      </w:r>
    </w:p>
    <w:p>
      <w:r>
        <w:t>{"question": "Describe a company culture that promotes diversity.", "answer": "A company culture that promotes diversity is one that values, respects, and celebrates the differences among its employees. It's a culture that fosters an inclusive environment where every individual feels welcomed, respected, and empowered to bring their unique perspectives and ideas to the table.\n\nSuch a culture is built on a strong foundation of trust, openness, and transparency, with company leaders setting the tone through their actions and words. The company leadership actively works to remove any barriers to inclusion and ensures that all employees have equal opportunities for growth and advancement.\n\nIn a diverse company culture, employees feel comfortable expressing their thoughts and opinions, and their contributions are valued no matter their race, gender, age, religion, sexual orientation or any other identifying characteristic. Differences are viewed as strengths, and the company actively seeks out and embraces diverse perspectives, as they believe that it drives innovation and helps to make better decisions.\n\nIn such an environment, opportunities for learning and development are plentiful, with the aim of increasing cultural competence, understanding and respect for one another. The company regularly reviews its policies, practices, and systems to ensure that they are inclusive and free from bias.\n\nOverall, a company culture that promotes diversity is one where everyone is treated fairly and with respect, where differences are embraced, and employees are empowered to reach their full potential."}</w:t>
      </w:r>
    </w:p>
    <w:p>
      <w:r>
        <w:t>{"question": "What does a blockchain engineer do?", "answer": "A blockchain engineer is responsible for designing and implementing innovative blockchain-based solutions for various industries, such as finance, supply chain, and healthcare. They design and develop secure blockchain architectures, smart contracts, and decentralized applications (DApps) using various programming languages and technologies. Additionally, they research and evaluate new developments within the blockchain ecosystem and work with cross-functional teams to integrate blockchain technologies into existing systems. They also ensure the integrity, security, and scalability of the blockchain system, and stay up to date with emerging trends and regulatory changes."}</w:t>
      </w:r>
    </w:p>
    <w:p>
      <w:r>
        <w:t>{"question": "Given a text passage, rewrite it in an engaging style. - The summer of 2020 was particularly hot in Canada. Temperatures in the country were around 30\u00b0C on average, with some places hitting over 40\u00b0C.", "answer": "In the summer of 2020, Canada experienced scorching heat, with temperatures sizzling around an average of 30\u00b0C. It was a particularly hot summer, and some regions even felt the mercury rising above 40\u00b0C!"}</w:t>
      </w:r>
    </w:p>
    <w:p>
      <w:r>
        <w:t>{"question": "Compare two fruits and determine which is healthier. - Apple | Orange", "answer": "Both apple and orange are healthy fruits, packed with essential vitamins, minerals, and fiber. However, there are slight differences in their nutritional profiles that may make one a better choice over the other depending on your dietary needs.\n\nAn apple has fewer calories with 94kcal, 2.4g fiber, 10mg calcium, and 195mg potassium per medium-sized fruit. It also contains vitamin C, antioxidants and soluble fiber, which are beneficial for digestive health and heart health.\n\nAn orange, on the other hand, has more calories with 62kcal, 3.4g fiber, 52mg calcium, 237mg potassium and is richer in Vitamin C per medium-sized fruit. Oranges contain a powerful group of antioxidants known as flavonoids, which can reduce inflammation, and promote healthy skin and brain function.\n\nIn conclusion, it is hard to say definitively which fruit is healthier as it depends on what nutrients you are looking to add more to your diet. Both fruits are great options for maintaining good health."}</w:t>
      </w:r>
    </w:p>
    <w:p>
      <w:r>
        <w:t>{"question": "Find me some funny quotes from a popular comedian.", "answer": "Sure, here are some funny quotes from popular comedians:\n\n1) Ellen DeGeneres: \"I'm a godmother, that's a great thing to be, a godmother. She calls me god for short, that's cute, I taught her that.\"\n2) George Carlin: \"Inside every cynical person, there is a disappointed idealist.\"\n3) Dave Chappelle: \"The hardest thing to do is to be true to yourself, especially when everybody is watching.\"\n4) Wanda Sykes: \"If you feel like there\u2019s something out there that you\u2019re supposed to be doing, if you have a passion for it, then stop wishing and just do it.\"\n5) Chris Rock: \"I\u2019m tired of hearing about innocent bystanders. There\u2019s no innocent bystanders in life. If you\u2019re a bystander, you\u2019re not innocent!\""}</w:t>
      </w:r>
    </w:p>
    <w:p>
      <w:r>
        <w:t>{"question": "Read this sentence and find the grammatical mistake. - I went to the store to buy some supplies.", "answer": "There is no grammatical mistake in the sentence. It is grammatically correct."}</w:t>
      </w:r>
    </w:p>
    <w:p>
      <w:r>
        <w:t>{"question": "Name one tool used by biologists.", "answer": "One commonly used tool by biologists is the microscope, which allows them to magnify and observe specimens at a cellular level."}</w:t>
      </w:r>
    </w:p>
    <w:p>
      <w:r>
        <w:t>{"question": "Provide a description of a painting. - The painting is of a park, with a few trees in the background and a girl playing on a swing in the foreground.", "answer": "The painting beautifully captures a serene scene in a park, where nature and people come together in perfect harmony. In the background, you see a few gentle trees swaying in the breeze, with their leaves rustling softly. The trees features different shades of green and look quite realistic. The colors blend together effortlessly and the brushstrokes are delicate, giving the painting an ethereal quality.\n\nIn the foreground, you can see a girl blissfully playing on a swing. Her hair is flying in the air as she leans back, her feet stretched out in front of her. She looks joyful and carefree, as if she has no worries or responsibilities. The swing seems to be suspended from one of the trees, and the ropes are depicted with attention to detail.\n\nThe painting has a lighthearted and playful feel to it, transporting the viewer to a tranquil, happy place. The color palette used is soft and soothing, with the colors harmoniously complementing each other. Overall, the artist has done an excellent job of capturing the essence of a day in the park spent playing and enjoying nature."}</w:t>
      </w:r>
    </w:p>
    <w:p>
      <w:r>
        <w:t>{"question": "Given one variable and its value, identify the type of the variable. - String variable | \"Hello World\"", "answer": "The type of the variable is a string."}</w:t>
      </w:r>
    </w:p>
    <w:p>
      <w:r>
        <w:t>{"question": "Generate a phrase that describes a group of people", "answer": "A lively group of friends filled with joy and laughter."}</w:t>
      </w:r>
    </w:p>
    <w:p>
      <w:r>
        <w:t>{"question": "Write a rap based on the topic of self-love", "answer": "Verse 1:\nYou gotta love yourself, that ain\u2019t no lie\nYou're all you got until the day you die\nLook in the mirror, love what\u2019s on display\nCause that\u2019s the real you, let nobody sway\nYour opinion of yourself, gotta stand firm\nLove the skin you in, let it be confirmed\nThat you are worthy, you are enough\nAnd with self-love, life ain\u2019t so rough\n\nChorus:\nSelf-love, self-love, that\u2019s what it\u2019s all about\nLet the haters hate, but don\u2019t you dare doubt\nYou\u2019re amazing, you\u2019re beautiful, you\u2019re oh so strong\nWith self-love, nothing can go wrong\n\nVerse 2:\nTreat yourself right, give yourself grace,\nCause loving yourself ain\u2019t no race\nTake it slow, take it day by day\nAnd soon enough, you\u2019ll love in every way\nSing your praises, give yourself a hand,\nAnd know that you are oh so grand\nYou\u2019re a masterpiece, a work of art,\nAnd loving yourself is the best place to start\n\n(Chorus)\n\nBridge:\nDon\u2019t let society dictate your worth,\nYou\u2019ve been priceless since the day of your birth\nSo put yourself first, and love who you are,\nCause when you love yourself, you\u2019ll go far\n\n(Chorus)"}</w:t>
      </w:r>
    </w:p>
    <w:p>
      <w:r>
        <w:t>{"question": "Describe the taste of Sour Patch Watermelon", "answer": "Sour Patch Watermelon candy has a distinctive taste that combines both sour and sweet flavors. When you first pop one into your mouth, you are greeted with an intense burst of tangy and tartness that makes you pucker. This sour flavoring comes from the sugar coating that's been infused with citric acid. After the initial shock of sourness subsides, the taste transforms into a sweet and juicy watermelon flavor, providing a mouthwatering contrast to the initial tang. The candy has a chewy texture that further enhances the taste experience. Overall, Sour Patch Watermelon offers a delightful blend of sour and sweet that's both refreshing and satisfying."}</w:t>
      </w:r>
    </w:p>
    <w:p>
      <w:r>
        <w:t>{"question": "The sun is setting and a beautiful sunset is visible in the horizon, describe it in two sentences.", "answer": "The sky is ablaze with hues of orange, pink and purple as the sun dips below the horizon, painting a breathtaking canvas in the sky. The warm glow of the setting sun bathes everything in its path with a golden light, creating a serene and mesmerizing sight to behold."}</w:t>
      </w:r>
    </w:p>
    <w:p>
      <w:r>
        <w:t>{"question": "Rewrite the following sentence to make it into a metaphor. - The girl is like a flower.", "answer": "The girl is a blooming flower."}</w:t>
      </w:r>
    </w:p>
    <w:p>
      <w:r>
        <w:t>{"question": "Form a new sentence using the gerund form of the verb in the given sentence. - I like to swim.", "answer": "I enjoy swimming."}</w:t>
      </w:r>
    </w:p>
    <w:p>
      <w:r>
        <w:t>{"question": "Transform the given sentence from simple present tense to past tense. - She lives in the city.", "answer": "She lived in the city."}</w:t>
      </w:r>
    </w:p>
    <w:p>
      <w:r>
        <w:t>{"question": "Describe how one person can make a positive difference in the world.", "answer": "One person can make a positive difference in the world in numerous ways. Small actions, such as volunteering at a local charity organization, participating in community activities, planting a garden, or sponsoring a child in need, can have a significant impact. It can also start with simply showing kindness, compassion, and empathy towards others, while promoting values of inclusion, equality, and respect.\n\nMoreover, expressing and advocating for ideas and beliefs that support positive change, using social media or other platforms to raise awareness on global issues, and initiating campaigns or movements to bring about progress can have a widespread impact.\n\nFurthermore, adopting an eco-friendly lifestyle by reducing waste, conserving energy and water, and supporting sustainable practices and products can help protect the environment.\n\nIn summary, it all starts with the belief in the power of one - that a single person's actions, no matter how small or large, can create a ripple effect that can change the world."}</w:t>
      </w:r>
    </w:p>
    <w:p>
      <w:r>
        <w:t>{"question": "Rewrite the following sentence so that it does not begin with \"I\". - I am excited for the future.", "answer": "Excitement for the future is something that is felt by me."}</w:t>
      </w:r>
    </w:p>
    <w:p>
      <w:r>
        <w:t>{"question": "Construct a sentence with the words \"seize\", \"opportunity\", and \"enjoyment\".", "answer": "Seize the opportunity to find enjoyment in every moment."}</w:t>
      </w:r>
    </w:p>
    <w:p>
      <w:r>
        <w:t>{"question": "In the following sentence, replace the word \"bridge\" with a synonym. - The bridge linking the two countries was completed in 2021.", "answer": "The causeway linking the two countries was completed in 2021."}</w:t>
      </w:r>
    </w:p>
    <w:p>
      <w:r>
        <w:t>{"question": "Construct a sentence with the words \"enduring\", \"relationship\", and \"longevity\".", "answer": "The couple's enduring relationship is a testament to their commitment to longevity and happiness together."}</w:t>
      </w:r>
    </w:p>
    <w:p>
      <w:r>
        <w:t>{"question": "Construct a sentence with the words \"jury\", \"verdict\" and \"dissertation\".", "answer": "After presenting her dissertation in the courtroom, the jury came back with a unanimous verdict regarding the evidence presented."}</w:t>
      </w:r>
    </w:p>
    <w:p>
      <w:r>
        <w:t>{"question": "Construct a sentence with the words \"abide\", \"boundaries\", and \"respect\".", "answer": "It is important to abide by the boundaries set within relationships and social interactions in order to show respect towards others."}</w:t>
      </w:r>
    </w:p>
    <w:p>
      <w:r>
        <w:t>{"question": "Give me a list of countries in East Africa.", "answer": "The countries generally considered to be part of East Africa include: \n\n1. Kenya\n2. Tanzania\n3. Uganda\n4. Rwanda\n5. Burundi\n6. South Sudan\n7. Djibouti\n8. Eritrea\n9. Ethiopia\n10. Somalia. \n\nSome definitions of East Africa also include other countries nearby such as: Madagascar, Malawi, Mauritius, Mayotte, Mozambique, Comoros, R\u00e9union, Seychelles, and Zambia."}</w:t>
      </w:r>
    </w:p>
    <w:p>
      <w:r>
        <w:t>{"question": "Tell me three benefits of yoga.", "answer": "1. Improved physical health: Yoga helps improve flexibility, range of motion, and overall strength. The various postures and movements help reduce the risk of injury, alleviate chronic pain and stiffness, and improve overall physical health.\n\n2. Reduced stress and anxiety: Yoga has been shown to help reduce stress and anxiety by promoting relaxation and calmness. Through focused breathing and mindful practice, yoga can help lower cortisol levels and improve overall mental well-being.\n\n3. Enhanced focus and clarity: Yoga also helps improve focus, concentration, and clarity of thought. Through the combination of physical movement and mental focus, yoga can help improve cognitive function and enhance overall mental performance."}</w:t>
      </w:r>
    </w:p>
    <w:p>
      <w:r>
        <w:t>{"question": "Compare and contrast prokaryotic and eukaryotic cells.", "answer": "Prokaryotic cells and Eukaryotic cells are two main types of cells that have some similarities and some differences. Below is a comparison of the two types of cells.\n\nProkaryotic Cells:\n\n- They are usually smaller in size compared to eukaryotic cells. Their size varies from 0.1 to 5.0 micrometer in diameter.\n\n- Prokaryotic cells are found in bacteria and archaea.\n\n- They do not have a true nucleus, meaning their genetic material is not enclosed in a membrane-bound organelle called nucleus. Instead, the genetic material is located in the nucleoid, a region in the cell with no membrane separation.\n\n- Prokaryotic cells have a simple cell structure with no membrane-bound organelles.\n\n- Their cell walls are usually composed of peptidoglycan (in bacteria) or pseudopeptidoglycan (in archaea).\n\n- They reproduce asexually using binary fission.\n\nEukaryotic Cells:\n\n- They are usually larger in size compared to prokaryotic cells. Their size ranges from 10 to 100 micrometers in diameter.\n\n- Eukaryotic cells are found in animals, plants, fungi, and protists.\n\n- They have a true nucleus, meaning their genetic material is enclosed in a membrane-bound organelle called nucleus.\n\n- Eukaryotic cells have a complex cell structure with multiple membrane-bound organelles such as mitochondria, endoplasmic reticulum, Golgi apparatus, etc.\n\n- The cell walls of eukaryotic cells vary in composition. While plant cells' cell walls are composed of cellulose, fungal cells have chitin.\n\n- Eukaryotic cells can reproduce both asexually ( mitosis) and sexually (meiosis).\n\nIn summary, while prokaryotic and eukaryotic cells both have basic features of cells such as cell membrane, cytoplasm, and genetic material, the main differences lie in the complexity, size, presence or absence of membrane-bound organelles, cell walls' composition and modes of reproduction."}</w:t>
      </w:r>
    </w:p>
    <w:p>
      <w:r>
        <w:t>{"question": "What is the peak frequency of a 20 Hz sine wave?", "answer": "The peak frequency of a 20 Hz sine wave is 20 Hz. The peak frequency refers to the highest frequency component of the waveform, which in the case of a pure sine wave, is equal to its fundamental frequency. In this case, the fundamental frequency of the wave is 20 Hz, so the peak frequency is also 20 Hz."}</w:t>
      </w:r>
    </w:p>
    <w:p>
      <w:r>
        <w:t>{"question": "Analyze the given poem and write a short summary. - The fires that raged throughout the night \nGave light in the darkest of days \nThe flames rose so hot and so bright \nThat light was created from the blaze", "answer": "This poem describes the power and intensity of fires that burned during the night. The flames were so bright that they provided light even during the \"darkest of days.\" The heat and brightness of the flames were so intense that they created light from the blaze itself. Overall, the poem portrays fire as a powerful force capable of bringing light even in the midst of darkness."}</w:t>
      </w:r>
    </w:p>
    <w:p>
      <w:r>
        <w:t>{"question": "Write one to two sentence summary about the main idea of the given article. - The article discusses the growing use of artificial intelligence in the workplace and its implications for workers. It looks at the potential consequences of automation and the impact of AI on the labour market.", "answer": "The article explores the increasing incorporation of artificial intelligence in work settings and the possible effects on employees and the job market caused by automation."}</w:t>
      </w:r>
    </w:p>
    <w:p>
      <w:r>
        <w:t>{"question": "Describe what behavior you think an AI assistant should have when talking to humans?", "answer": "An AI assistant should have certain behaviors while interacting with humans, such as:\n\n1. **Politeness**: Use polite words like 'please', 'thank you' and 'excuse me' when interacting with the user. The assistant should be respectful and never show impolite or rude behavior.\n\n2. **Clarity and precision**: Speak clearly and audibly, to avoid any chance of misinterpretation or confusion. While answering the user\u2019s queries, provide precise and accurate information.\n\n3. **Conversational**: Use natural language processing to understand the context of the conversation and respond in a manner that feels human-like. The ability to engage in light conversation makes the experience more enjoyable for the user.\n\n4. **Patience**: The AI assistant should have the ability to show patience while the user is speaking or while waiting for the user to respond. The user should never feel rushed while interacting with the assistant.\n\n5. **Empathy**: An AI assistant should show empathy in appropriate situations. Understanding and responding to the user's emotions and feelings can make the interaction more pleasant.\n\n6. **Non-judgmental**: The AI assistant should not judge the user based on their queries or language. It should be unbiased and neutral, providing helpful and factual information without any prejudice.\n\n7. **Assertiveness**: Where necessary, an AI assistant should be able to assert itself, for example, by reminding the user of a scheduled appointment or task. However, the assistant should do so in a way that is helpful and not intrusive.\n\nOverall, the behavior of the AI assistant while interacting with humans should be characterized by politeness, clarity, precision, and empathy."}</w:t>
      </w:r>
    </w:p>
    <w:p>
      <w:r>
        <w:t>{"question": "Construct questions that you can ask an AI assistant about kitchen appliances.", "answer": "1. Can you help me find the best deals on smart kitchen appliances?\n2. How often should I clean my kitchen appliances?\n3. Can you suggest some voice-controlled kitchen appliances that I can buy?\n4. How can I troubleshoot common problems with my kitchen appliances?\n5. Can you give me some recipe recommendations based on the appliances I have in my kitchen?\n6. What features should I look for when buying new kitchen appliances?\n7. How can I find the most energy-efficient kitchen appliances?\n8. Can you tell me which brands make the most reliable kitchen appliances?\n9. How do I know when it\u2019s time to replace my kitchen appliances?\n10. Can you help me compare the features and prices of various kitchen appliances?"}</w:t>
      </w:r>
    </w:p>
    <w:p>
      <w:r>
        <w:t>{"question": "Outline five tips to enhance a customer experience.", "answer": "1. **Provide personalized attention:** Paying individual attention to customers and providing personalized touches based on your interaction with them will make them feel special and valued.\n\n2. **Respond promptly and effectively:** Respond to customer inquiries, questions, and complaints promptly and courteously. Show that you care about their issue and be proactive in resolving it.\n\n3. **Train customer service representatives:** Make sure that customer service representatives are well-informed, professional, and friendly. They should have the necessary knowledge to solve problems and provide information to customers.\n\n4. **Reward customer loyalty:** Provide exclusive rewards or benefits to customers who continue to do business with you. This will show them that their loyalty is appreciated and encourage them to keep coming back.\n\n5. **Get feedback and act on it:** Regularly survey customers to get their feedback on their experiences with your company. Take action to address their concerns and improve the overall customer experience."}</w:t>
      </w:r>
    </w:p>
    <w:p>
      <w:r>
        <w:t>{"question": "Create a greeting message that an AI assistant could say when someone greets it.", "answer": "\"Hello there! How can I assist you today?\""}</w:t>
      </w:r>
    </w:p>
    <w:p>
      <w:r>
        <w:t>{"question": "Explain how an AI assistant can help with purchasing decisions.", "answer": "An AI assistant can help you make more informed purchasing decisions in several ways. Here are some of them:\n\n1. Product research and comparison - AI assistants have the ability to search the web, gathering and analyzing data about a particular product or service. They can gather information such as pricing, specs, and user reviews to give you an overall rating and help you compare different products to make the best choice.\n\n2. Personalization - AI assistants have the ability to learn about your preferences, interests, and behavior. They can use this information to provide personalized recommendations when you're looking to make a purchase. For example, if you're searching for a pair of running shoes, an AI assistant can make recommendations based on your previous running shoe purchases or your known preferences for a particular brand or shoe type.\n\n3. Keeping track of deals and offers - AI assistants can search the web for deals, discounts or promotional offers on the item you want to purchase. They can alert you when a product you've been eyeing goes on sale, or if a store is offering a special discount.\n\n4. Budget tracking - If you're trying to stick to a specific budget, an AI assistant can help you keep track of your spending, and make recommendations on purchases that fit within your budget. They can also help you find ways to save money on purchases, by suggesting cheaper alternatives or highlighting discounts.\n\nIn summary, using an AI assistant to help with purchasing decisions can save you time and effort, provide personalized recommendations, help you find the best deals, and assist you in staying within your budget."}</w:t>
      </w:r>
    </w:p>
    <w:p>
      <w:r>
        <w:t>{"question": "Compare the advantages and disadvantages of using an AI assistant.", "answer": "There are several advantages of using an AI assistant:\n- Convenience: AI assistants are designed to make our lives easier by managing and organizing our daily tasks such as scheduling meetings, setting reminders, and sending messages on our behalf.\n- Productivity: With the help of an AI assistant, you can streamline routine tasks and increase overall productivity. They can help you prioritize your tasks and allocate time more efficiently.\n- Personalization: AI assistants can learn your preferences and habits over time, and tailor their responses and actions accordingly. This level of personalization makes them highly user-friendly and efficient.\n- Availability: AI assistants are available 24/7, enabling you to access their services at any time of the day.\n\nHowever, there are also several disadvantages associated with using AI assistants:\n- Accuracy: While AI assistants are incredibly sophisticated, they are not infallible. There may be times when they misunderstand your commands or provide inaccurate information.\n- Emotional connection: AI assistants lack the ability to form an emotional connection with their users, which can make them less adept at responding to certain types of queries.\n- Privacy: AI assistants rely on collecting personal data to function effectively. This means that there are privacy concerns associated with their use \u2013 the data collected could be used for purposes beyond the scope of the assistant.\n- Dependency: The convenience of an AI assistant can make us overly reliant on them, and there may be a risk of losing certain skills or the ability to perform tasks effectively without their assistance."}</w:t>
      </w:r>
    </w:p>
    <w:p>
      <w:r>
        <w:t>{"question": "Design questions for an AI assistant that can distinguish between stated and unstated requirements in a job posting.", "answer": "1. Based on your analysis of the job posting, what are the stated requirements for the position?\n2. Are there any implied or unstated qualifications needed for this job that are not explicitly mentioned in the posting?\n3. Can you highlight any soft skills that may be necessary for this position, even if they are not directly mentioned in the job listing?\n4. How do the responsibilities and tasks mentioned in the job description hint at other skills or experience the employer may be looking for?\n5. Can you identify any industry-specific or technical abilities that may be considered valuable for this role, even if they are not explicitly stated in the posting?\n6. Are there any indicators of company culture or values within the job posting that suggest additional traits or characteristics the employer might prioritize in a candidate?\n7. How might the requirements for this position vary or evolve depending on the context or background of the job, and what might that imply in terms of unstated needs or expectations for applicants?"}</w:t>
      </w:r>
    </w:p>
    <w:p>
      <w:r>
        <w:t>{"question": "Generate three examples of realistic data for a film review.", "answer": "Example 1:\n\nTitle: The Irishman\nDirector: Martin Scorsese\nRelease date: November 1, 2019\nRating: 4/5\nReview: Martin Scorsese's The Irishman is a stunning, deeply engaging tale of loyalty, corruption and the passage of time. Featuring exceptional performances from the legendary cast including Robert De Niro, Al Pacino and Joe Pesci, the movie takes audiences on a journey through the life of Frank Sheeran and his association with the Bufalino crime family. A truly spectacular and thought-provoking film.\n\nExample 2:\n\nTitle: Parasite\nDirector: Bong Joon-ho\nRelease date: May 30, 2019\nRating: 5/5\nReview: Parasite is a true masterpiece, a film that is bold, daring and completely unpredictable. Directed by Bong Joon-ho, the film explores the themes of class, privilege and survival in the most unique and unexpected ways. The film's ensemble cast is superb, with each actor delivering a powerful and nuanced performance. A brilliantly crafted work of art that is not to be missed.\n\nExample 3:\n\nTitle: Marriage Story\nDirector: Noah Baumbach\nRelease date: November 6, 2019\nRating: 4.5/5\nReview: Marriage Story is a powerful, heart-wrenching film that explores the pain and complexity of a relationship falling apart. Directed by Noah Baumbach, the film is anchored by incredible performances from its lead actors, Adam Driver and Scarlett Johansson, who elevate the material with their raw, emotional performances. A beautifully crafted film that has a lot to say about love, loss, and family."}</w:t>
      </w:r>
    </w:p>
    <w:p>
      <w:r>
        <w:t>{"question": "What event happened in the year 1812?", "answer": "In 1812, several significant events happened around the world. Here are a few key examples:\n\n1. The War of 1812: On June 18, 1812, the United States declared war on Great Britain. This conflict, which lasted until 1815, arose due to trade disputes and tensions over the British support of Native American tribes against American expansion.\n\n2. The French Invasion of Russia: In June of 1812, Napoleon Bonaparte led a massive army into Russia to punish Czar Alexander I for withdrawing from the Continental System. The campaign was a disaster for the French, with most of the army perishing from the Russian winter, starvation, and disease.\n\n3. The New Madrid Earthquakes: In the winter of 1811-1812, a series of powerful earthquakes struck the region around New Madrid, Missouri. These were some of the most powerful earthquakes ever to hit the contiguous United States, causing widespread damage and changing the course of the Mississippi River.\n\n4. The Birth of Charles Dickens: On February 7, 1812, Charles Dickens was born in Portsmouth, England. He would go on to become one of the most famous and celebrated writers of the Victorian era, known for works such as \"A Tale of Two Cities\" and \"Great Expectations.\""}</w:t>
      </w:r>
    </w:p>
    <w:p>
      <w:r>
        <w:t>{"question": "Brainstorm five different ways to ask someone on a date.", "answer": "1. Would you like to go on a date with me this weekend?\n2. How do you feel about me taking you out for dinner and a movie?\n3. I know a great spot for a romantic picnic, would you like to join me?\n4. I would love to spend an evening with you, perhaps going to a concert or show, are you interested?\n5. There\u2019s an exhibition in town that I think you\u2019d enjoy, how about we make a date out of it and grab some coffee afterwards?"}</w:t>
      </w:r>
    </w:p>
    <w:p>
      <w:r>
        <w:t>{"question": "Describe an example of an external conflict in one sentence.", "answer": "A young girl struggles to save her family's farm from a ruthless land developer who wants to seize their property."}</w:t>
      </w:r>
    </w:p>
    <w:p>
      <w:r>
        <w:t>{"question": "Describe the Internet of Things (IoT) in one sentence.", "answer": "The Internet of Things (IoT) refers to the network of interconnected devices and sensors that collect and share data, allowing for intelligent and automatic control of various systems and increased efficiency."}</w:t>
      </w:r>
    </w:p>
    <w:p>
      <w:r>
        <w:t>{"question": "Brainstorm five ways to surprise your partner for their birthday.", "answer": "1. Plan a surprise birthday trip: You can secretly plan a trip to one of your partner's favorite destinations or a place they've always wanted to visit. Take care of all the arrangements and reveal the surprise just before you leave.\n\n2. Throw a surprise party: Invite all of their friends, family, and co-workers for a surprise birthday party. Decorate the place with balloons and pictures, and organize games and activities that they will enjoy.\n\n3. Create a memory book: Gather photos, tickets, souvenirs, and any other memorabilia that you've collected throughout your relationship and create a memory book or scrapbook. Give it to your partner as a thoughtful and sentimental birthday gift.\n\n4. Organize a treasure hunt: Create a treasure hunt game where your partner has to follow a series of clues, leading them to different places around the city, where they are presented with small gifts or experiences. The final clue can lead them to their main birthday present.\n\n5. Plan a day of pampering: Arrange a day of relaxation and pampering for your partner. Treat them to a spa day or book them a massage or beauty treatment. Follow it up with a romantic dinner at their favorite restaurant or cook them a special meal at home."}</w:t>
      </w:r>
    </w:p>
    <w:p>
      <w:r>
        <w:t>{"question": "Given the scene and context, write a sentence to describe the setting. - It was the first day of school. The classroom was full of eager students.", "answer": "The scent of freshly sharpened pencils and new notebooks filled the air as the excited chatter of students eagerly awaiting the start of the new school year filled the classroom on this first day of school."}</w:t>
      </w:r>
    </w:p>
    <w:p>
      <w:r>
        <w:t>{"question": "Let x be a real number such that\n\n    x^2 + 4 ( x/(x - 2))^2 = 45.\nFind all possible values of y = ((x - 2)^2 (x + 3))/(2x - 3). Enter all possible values, separated by commas.", "answer": "From the given equation,\n\n    x^2 + ( 2x/(x - 2))^2 - 45 = 0.\nLet a = x and b = 2x/(x - 2). Then a^2 + b^2 = 45, or\n\n    (a + b)^2 - 2ab - 45 = 0.\nIn other words,\n\n    ( x + 2x/(x - 2))^2 - (4x^2)/(x - 2) - 45 = 0.\nWe can write this as\n\n    ( (x^2)/(x - 2))^2 - (4x^2)/(x - 2) - 45 = 0.\nLet y = (x^2)/(x - 2). Then y^2 - 4y - 45 = 0, which factors as (y - 9)(y + 5) = 0. So,\n\n    ( (x^2)/(x - 2) - 9 ) ( (x^2)/(x - 2) + 5 ) = 0.\nThen (x^2 - 9x + 18)(x^2 + 5x - 10) = 0, which factors as\n\n    (x - 3)(x - 6)(x^2 + 5x - 10) = 0.\nIf x = 3, then\n\n    ((x - 2)^2 (x + 3))/(2x - 3) = 2.\nIf x = 6, then\n\n    ((x - 2)^2 (x + 3))/(2x - 3) = 16.\nIf x^2 + 5x - 10 = 0, then x^2 = -5x + 10, and\n\n    x^3 = x(-5x + 10) = -5x^2 + 10x = -5(-5x + 10) + 10x = 35x - 50.\nHence,\n\n    (x^3 - x^2 - 8x + 12)/(2x - 3)   = ((35x - 50) - (-5x + 10) - 8x + 12)/(2x - 3)\n       = (32x - 48)/(2x - 3) = 16.\nThus, the possible values of ((x - 2)^2 (x + 3))/(2x - 3) are 2,16."}</w:t>
      </w:r>
    </w:p>
    <w:p>
      <w:r>
        <w:t>{"question": "Arrange the following words in order to form a meaningful sentence. Output the sentence. - the, heard, I, song", "answer": "I heard the song."}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