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"Write a dialogue that shows the differences in opinion between two people.", "answer": "Person A: I believe that there should be stricter gun control laws in our country.\n\nPerson B: I disagree. I think that our right to bear arms should always be protected.\n\nPerson A: But don't you think that more gun control would reduce the number of gun-related accidents and violence?\n\nPerson B: I don't think it's that simple. Criminals will still find ways to get their hands on guns, regardless of the laws. And what about the law-abiding citizens who use guns for self-defense or hunting?\n\nPerson A: While there may be some truth to that, I still believe that putting more restrictions on who can buy a gun and how it can be used would ultimately make our society safer.\n\nPerson B: But at what cost? Giving up our rights and freedoms in the name of safety is a slippery slope. I think we need to find other ways to address the issue without infringing on our constitutional rights.\n\nPerson A: I can see where you're coming from, but I think we'll have to agree to disagree on this one.\n\nPerson B: That's fair. We may have different opinions, but we can still respect each other's point of view."}</w:t>
      </w:r>
    </w:p>
    <w:p>
      <w:r>
        <w:t>{"question": "Solve log_4 x + log_2 x^2 = 10.", "answer": "We can simplify the given equation using log properties:\n\nlog_4 x + log_2 x^2 = 10\n\n= log_4 x + 2 log_2 x\n\n= log_2^2 x + 2 log_2 x\n\n= 1/2log_2 x + 2 log_2 x\n\n= (5/2)log_2 x\n\nThen solving for log_2 x, we get:\n\nlog_2 x = 4\n\nSubstituting this back into the original equation gives us:\n\nlog_4 x + log_2 x^2 = 10\n\nlog_4 16 + log_2 16^2 = 10\n\n2 + 8 = 10\n\nTherefore, x = 16."}</w:t>
      </w:r>
    </w:p>
    <w:p>
      <w:r>
        <w:t>{"question": "Compute the total cost for the items below, assuming each item is bought in the quantities listed. Output the cost. - Apple - 2kg at $4/kg; Orange - 5 at $1.50 each", "answer": "The cost of 2 kg of apples at $4/kg would be 2 * 4 = $8. The cost of 5 oranges at $1.50 each would be 1.5 * 5 = $7.50. \n\nTherefore, the total cost for both is 8 + 7.50 = $15.50."}</w:t>
      </w:r>
    </w:p>
    <w:p>
      <w:r>
        <w:t>{"question": "Choose the correct phrase to fill in the blank. Output the phrase. - The teacher gave the students _________ to complete the assignment.", "answer": "homework."}</w:t>
      </w:r>
    </w:p>
    <w:p>
      <w:r>
        <w:t>{"question": "Predict the sentiment of the following sentence. Output 1 for positive, 0 for neutral and -1 for negative. - My day was so boring.", "answer": "-1"}</w:t>
      </w:r>
    </w:p>
    <w:p>
      <w:r>
        <w:t>{"question": "Write one possible solution for the problem. Output the solution. - There is an increasing amount of plastic waste and it is damaging the environment.", "answer": "One possible solution to reducing plastic waste and its damaging effect on the environment is through implementing policies that incentivize recycling, reducing single-use plastics and promoting the use of biodegradable alternatives. Governments and companies can collaborate in implementing effective waste management systems and encouraging the public to participate in recycling programs. Additionally, educating people on the impact of plastic waste on the environment can inspire more conscious consumer behavior, reducing the overall demand for single-use plastics. By taking these steps, the amount of plastic waste that ends up in landfills and oceans can be significantly reduced, decreasing its harmful impact on our planet."}</w:t>
      </w:r>
    </w:p>
    <w:p>
      <w:r>
        <w:t>{"question": "Find the frequency of the letter \"c\" in the following sentence. Output the frequency. - I accidentally dropped my phone on the ground.", "answer": "The letter \"c\" appears 1 time in the sentence \"I accidentally dropped my phone on the ground.\""}</w:t>
      </w:r>
    </w:p>
    <w:p>
      <w:r>
        <w:t>{"question": "Update the following sentence with slang or alternative language. Output the updated sentence. - I had a really fun time at the party.", "answer": "I had a blast at that shindig, yo."}</w:t>
      </w:r>
    </w:p>
    <w:p>
      <w:r>
        <w:t>{"question": "When does a musical scale typically transition from minor to major?", "answer": "A musical scale doesn't typically transition from minor to major or vice versa. Minor and major are two distinct types of scales and are used to convey different emotions and moods. \n\nIn Western music theory, the major scale is often described as sounding happy or bright, while the minor scale is described as sad or dark. Switching from a minor to major key within a composition is known as a \"relative change,\" which can create an impactful change in the mood of a piece. However, this change is typically done intentionally by the composer or musician to achieve a specific effect, rather than being a natural or automatic transition within the scale itself.\n\nEach major scale has a relative minor scale that starts on the 6th degree, and shares the same key signature. For example, the relative minor scale of C Major is A minor. A similar concept applies to the relative major scale of a minor key, which is built on the third degree of the Minor Scale."}</w:t>
      </w:r>
    </w:p>
    <w:p>
      <w:r>
        <w:t>{"question": "Calculate 42 times 7.", "answer": "The result of 42 times 7 is 294."}</w:t>
      </w:r>
    </w:p>
    <w:p>
      <w:r>
        <w:t>{"question": "Suggest a vegetarian breakfast menu.", "answer": "Here is a delicious vegetarian breakfast menu for you to try- \n1. Fresh Fruit Smoothie: Made with ripe bananas, seasonal fruits, soy milk, and honey.\n2. Spinach and Feta Egg Scramble: Made with fresh spinach, crumbled feta cheese, and scrambled eggs.\n3. Whole Grain Toast: Topped with freshly mashed avocado, cherry tomatoes and a sprinkle of salt and pepper.\n4. Greek Yogurt Parfait: Layered with granola, mixed fresh berries, nuts, and a drizzle of honey.\n5. Herbal Tea or Freshly Brewed Coffee: Accompanied with your choice of milk, sugar, or lemon.\n\nEnjoy your healthy and satisfying Vegetarian Breakfast!"}</w:t>
      </w:r>
    </w:p>
    <w:p>
      <w:r>
        <w:t>{"question": "Provide a mathematical explanation for fermat's last theorem.", "answer": "Fermat's Last Theorem, also known as Fermat's Conjecture, is a statement in number theory, first proposed by Pierre de Fermat in 1637. The theorem states that no three positive integers a, b, and c can satisfy the equation a^n + b^n = c^n for any integer value of n greater than 2. In other words, the equation has no whole number solutions for n &gt; 2.\n\nThe proof of this theorem eluded mathematicians for over 350 years, with many attempts being made to prove it. In 1995, Andrew Wiles, a British mathematician, finally published a proof of Fermat's Last Theorem, which drew upon many different areas of mathematics, including algebraic geometry, number theory, and representation theory.\n\nWiles' proof uses a concept called elliptic curves, which are equations of the form y^2 = x^3 + ax + b, and their associated modular forms. The proof relies on a conjecture known as the Taniyama-Shimura-Weil conjecture, which states that every elliptic curve defined over the rational numbers is also a modular form, in a sense defined by the conjecture. Wiles was able to prove a special case of this conjecture, now known as the Modularity Theorem, which was sufficient to prove the theorem.\n\nIn showing that a certain type of elliptic curve could not exist, Wiles demonstrated that there could be no solutions to Fermat's equation for n &gt; 2. Thus, through his work, Andrew Wiles was able to prove what had long been considered one of the greatest unsolved problems in mathematics - Fermat's Last Theorem."}</w:t>
      </w:r>
    </w:p>
    <w:p>
      <w:r>
        <w:t>{"question": "What is a digital identity and why is it important?", "answer": "A digital identity is the collection of all the information that represents a person or entity in the online world. This includes personal details such as name and address, login credentials, online behavior, and social media profiles, among others. Digital identities are used by businesses, organizations, and governments to verify and authenticate the identity of individuals or entities wishing to access their services or engage in transactions.\n\nThe importance of digital identity lies in its ability to enable individuals to interact safely and securely online, providing them with greater convenience and control over their personal and financial information. It is essential for online security and privacy, as it helps protect users from identity theft and other forms of cybercrime. A well-managed digital identity enables businesses to verify the identity of their customers, improving trust and confidence in their online transactions. Additionally, digital identity plays a key role in enabling access to government and financial services, ensuring that only authorized individuals are able to access sensitive information and services."}</w:t>
      </w:r>
    </w:p>
    <w:p>
      <w:r>
        <w:t>{"question": "Think of a creative way to say \"I don't know\".", "answer": "\"Well, it looks like the information you're asking for is currently taking a vacation in the vast abyss of my memory. I'll need to do some more digging to find it for you.\""}</w:t>
      </w:r>
    </w:p>
    <w:p>
      <w:r>
        <w:t>{"question": "Demonstrate a good conversation etiquette.", "answer": "User: Hey, AI assistant. How are you doing today?\nAI assistant: Hello! Being an AI, I don't have feelings, but I'm always ready to help you. Is there anything I can do for you today?\n\nUser: Yeah, I need to find a good restaurant to go out to dinner tonight.\nAI assistant: Sure, I'd be glad to help. What type of cuisine are you in the mood for, and what is your preferred price range?\n\nUser: I'll like to have Italian food, and I don't want to spend more than $40.\nAI assistant: I understand. I've found several Italian restaurants within your budget that have great reviews. Would you like me to list the top three options for you?\n\nUser: Yes, that will be great!\nAI assistant: Here are the top three Italian restaurants within your budget: 1. Osteria del Pastaio with 4.5 stars 2. Trattoria No.10 with 4.5 stars 3. Piccolo Sogno with 4.5 stars. Would you like more information or directions to any of these restaurants?\n\nUser: No, that's all. Thank you so much!\nAI assistant: You're welcome! I'm always here to help. Enjoy your meal and have a great evening."}</w:t>
      </w:r>
    </w:p>
    <w:p>
      <w:r>
        <w:t>{"question": "Provide a list of four good interview questions to ask a potential employee.", "answer": "1. Can you give an example of a challenging situation you faced in your previous job, and how you handled it?\n2. How do you manage your time and prioritize tasks during a busy workday?\n3. How do you define success in your professional life, and how do you strive to achieve it?\n4. Can you tell us about a time when you demonstrated leadership in a team project or assignment?"}</w:t>
      </w:r>
    </w:p>
    <w:p>
      <w:r>
        <w:t>{"question": "Summarise the features of a hammer in just one sentence.", "answer": "A hammer is a hand tool with a weighted head attached to a handle, used primarily for pounding nails into wood or other materials, as well as for demolition and bending or breaking objects."}</w:t>
      </w:r>
    </w:p>
    <w:p>
      <w:r>
        <w:t>{"question": "Come up with five design principles for an airport.", "answer": "1. **Efficiency and flow:** An airport should be designed in such a way that facilitates the smooth flow of passengers and their luggage through the various processes involved in air travel, including check-in, security, customs, and boarding.\n\n2. **Accessibility and wayfinding:** Clear, easy-to-understand signs and visual cues should be strategically placed throughout the airport to provide guidance and direction to travelers. Furthermore, the airport should be accessible to people with disabilities by providing ramps, elevators, and other necessary accommodations.\n\n3. **Comfort and convenience:** Travelers often spend several hours in airports, so it's essential that the airport offers comfortable seating and adequate facilities such as restrooms, charging stations, and food and beverage outlets. Attention to details, such as providing ample outlets and USB ports for charging devices, can go a long way in enhancing the airport experience.\n\n4. **Safety and security:** Robust security measures must be in place to ensure the safety of all passengers and airport staff. Design features, such as surveillance cameras, secure perimeter fencing, and blast-resistant glazing, can help to mitigate potential security threats.\n\n5. **Sustainability:** In view of current environmental concerns, an airport should be designed with sustainability in mind. This could involve incorporating energy-efficient building materials and technologies, such as rainwater harvesting, solar panels, and natural ventilation, to reduce the airport's carbon footprint."}</w:t>
      </w:r>
    </w:p>
    <w:p>
      <w:r>
        <w:t>{"question": "Identify areas of improvement in the following statement:\n\nThe customer experience has been satisfactory this past quarter.", "answer": "1. Objectivity: The statement is somewhat vague and subjective. Adding precise metrics or survey results would help to make it more objective.\n2. Specificity: Details about what aspects of the customer experience were \"satisfactory\" or \"unsatisfactory\" would provide a clearer picture of the situation, which can be used to determine areas that need improvement. \n3. Comparison: There is no comparison. It would be helpful to know if the customer experience is better, or worse than the previous quarter.\n4. Complacency: The term \"satisfactory\" can be seen as complacent, it would be more meaningful to use terms that show if there was any effort to improve from last quarter and if the customer experience exceeded any set goals."}</w:t>
      </w:r>
    </w:p>
    <w:p>
      <w:r>
        <w:t>{"question": "How can you measure customer loyalty?", "answer": "There are several methods to measure customer loyalty, including:\n\n1. Repeat purchase rate: Calculate the percentage of customers who have made multiple purchases within a specific time frame, indicating loyalty to your brand.\n\n2. Net promoter score (NPS): Conduct a survey asking customers to rate on a scale of 0 to 10 how likely they are to recommend your brand to others. The NPS is calculated by subtracting the percentage of detractors (scores 0-6) from the percentage of promoters (scores 9-10).\n\n3. Customer Lifetime Value (CLV): Calculate how much revenue a customer is likely to generate over the course of their relationship with your brand, indicating their potential long-term loyalty.\n\n4. Customer retention rate: Calculate the percentage of customers who have continued to do business with your brand over a specific time frame, indicating their loyalty.\n\n5. Customer satisfaction surveys: Conduct regular surveys to gauge customer satisfaction with your brand and products, providing insight into their loyalty.\n\nBy using these methods and tracking the results over time, you can gain a better understanding of customer loyalty and make data-driven decisions to improve it."}</w:t>
      </w:r>
    </w:p>
    <w:p>
      <w:r>
        <w:t>{"question": "Sort the following items from least important to most important.\n\nCooking, cleaning, walking the dog", "answer": "1. Cooking\n2. Cleaning\n3. Walking the dog\n\nIt is important to note that the importance of these tasks is subjective and may vary depending on the individual and their specific circumstances. In general, all three tasks are important for maintaining a healthy and comfortable lifestyle. Cooking provides nourishment for the body, cleaning maintains a hygienic environment, and walking the dog provides exercise and companionship for both the dog and the walker."}</w:t>
      </w:r>
    </w:p>
    <w:p>
      <w:r>
        <w:t>{"question": "What is the best way to build trust in customer relationships?", "answer": "Building trust in customer relationships is essential for creating long-lasting and meaningful connections with customers. Here are some ways to build that trust:\n\n1. Be transparent: Being open and honest with customers about business practices, pricing, and policies can go a long way in building trust.\n\n2. Keep your promises: Make sure to deliver on any promises or commitments made to customers. If something goes wrong, take responsibility, and do what you can to make it right.\n\n3. Communicate effectively: Keep your customers informed about any updates or changes that may affect them. Respond promptly and professionally to any inquiries or concerns they may have.\n\n4. Provide excellent customer service: Make sure that every interaction a customer has with your business is positive. Train your employees to be friendly, helpful, and knowledgeable.\n\n5. Value customer feedback: Take customer feedback seriously and use it to improve your business practices. Showing that you value and act on their input can build trust.\n\n6. Be consistent: Consistency in your quality of service, products, and communication is key to building trust. Customers need to know that they can rely on your business to deliver the same level of quality every time.\n\nIn summary, building trust in customer relationships requires transparency, keeping promises, effective communication, excellent customer service, valuing customer feedback, and consistency. By implementing these practices, you can create a foundation of trust that leads to long-lasting customer relationships."}</w:t>
      </w:r>
    </w:p>
    <w:p>
      <w:r>
        <w:t>{"question": "Identify the main differences between Artificial Intelligence (AI) and Machine Learning (ML).", "answer": "Artificial Intelligence (AI) and Machine Learning (ML) are related but distinct fields. At a high level, AI refers to the simulation of human intelligence in computers, while ML refers to a subset of AI that focuses on the development of algorithms that can learn from data to make predictions or decisions. Here are some key differences between the two:\n\n1. Scope: AI has a broader scope, encompassing fields such as computer vision, natural language processing, rule-based systems, and robotics, among others. ML, on the other hand, is a specific approach within AI.\n\n2. Functionality: AI aims to create intelligent systems that can perform tasks that would normally require human intelligence, such as reasoning, perception, decision-making, and problem-solving. ML, on the other hand, focuses on enabling systems to improve their performance at a specific task by learning from data.\n\n3. Techniques: While both AI and ML use algorithms, there are differences in the kind of techniques used. AI algorithms are often rule-based and are designed to mimic human reasoning, while ML algorithms are largely based on statistical methods and are designed to identify patterns in data.\n\n4. Data-dependence: ML algorithms depend heavily on large amount of data to learn and improve, whereas many AI algorithms, such as those for reasoning or decision making, can be designed with a priori knowledge and work with limited data.\n\nIn summary, AI and ML are related fields, but their focus, techniques, and functionality are different. AI is a broader field encompassing a range of techniques for building intelligent systems, while ML is a specific approach that focuses on the development of algorithms that can learn from data."}</w:t>
      </w:r>
    </w:p>
    <w:p>
      <w:r>
        <w:t>{"question": "Choose three places you would like to visit and explain why.", "answer": "As an AI, I don't have physical capabilities to visit places, but I can take you on a virtual tour to three locations that are considered to be must-visit spots.\n\n1. Santorini, Greece: Santorini is one of the most popular Greek islands, known for its stunning views of the Aegean Sea, white-washed buildings, and beautiful beaches. The island's unique landscape, shaped by a volcanic eruption, provides a breathtaking backdrop for photos, and the local cuisine and wines are a true delight for the senses.\n\n2. Tokyo, Japan: Tokyo is a city that combines the old and the new in a seamless manner. It is a bustling metropolis with a rich history and culture, and there's something for everyone here. From the ancient temples and traditional markets to the modern skyscrapers and bright neon lights, Tokyo has it all. The cuisine here is world-renowned, and the city's efficient public transit system makes it easy to explore.\n\n3. Machu Picchu, Peru: Machu Picchu is an ancient Incan city nestled in the mountains of Peru. The site was abandoned for hundreds of years before being rediscovered, and today it is considered one of the world's most impressive archaeological sites. Visitors can enjoy stunning views of the surrounding mountains, explore the ruins of the city, and learn about the history and culture of the Inca civilization."}</w:t>
      </w:r>
    </w:p>
    <w:p>
      <w:r>
        <w:t>{"question": "Design a program that teaches students about data structures.", "answer": "Welcome to the Data Structures Introduction program! In this program, we will learn about some common data structures and their uses.\n\nA data structure is a way of organizing data so that it can be used efficiently. There are several types of data structures, and each has its own advantages and disadvantages. In this program, we will cover some of the most commonly used data structures:\n\n1. Arrays: An array is a collection of elements, each identified by an index. It is a simple and efficient data structure used to store and retrieve elements in a sequential manner.\n\n2. Linked Lists: A linked list is a collection of nodes, each containing data and a reference to the next node in the list. It is an efficient data structure for inserting and removing elements.\n\n3. Stacks: A stack is a collection of elements, with the operations of adding and removing elements implemented as push and pop, respectively. It follows the Last-In-First-Out (LIFO) principle. Stacks are used in many algorithms and data processing tasks.\n\n4. Queues: A queue is similar to a stack, but it follows the First-In-First-Out (FIFO) principle. Elements are added at the end of the queue and removed from the front. Queues are useful for managing tasks and scheduling.\n\n5. Trees: A tree is a hierarchical data structure, consisting of nodes connected by edges. Each node has a parent node and zero or more child nodes. Trees are used for many applications such as storing hierarchical data, searching and sorting.\n\n6. Graphs: A graph is a collection of nodes connected by edges. It can be used to represent complex relationships between data elements, such as social networks, transportation networks, and more.\n\n7. Hash Tables: A hash table is a data structure used for fast searching and lookup. It uses a hash function to map keys to indices in an array, allowing for constant-time average case retrieval.\n\nEach of these data structures has its own strengths and weaknesses, and the choice of data structure for a particular problem depends on the specifics of the task at hand. \n\nIn the following lessons, we will dive deeper into each of these data structures, learning about their implementation, uses, and performance. By the end of this program, you will have a solid understanding of data structures and their applications. So, let's get started!"}</w:t>
      </w:r>
    </w:p>
    <w:p>
      <w:r>
        <w:t>{"question": "Write a news article reporting a new species of animal discovered in the forest.", "answer": "Scientists have announced the discovery of a new species of animal in a remote forest.\n\nResearchers from the National Wildlife Research Institute were conducting a survey in the dense forest when they stumbled upon the previously unknown creature. The animal, which has been named the 'Mystic Forest Fox', is a small mammal with distinctive black fur and bright blue eyes.\n\nThe discovery has generated great excitement among scientists who study biodiversity. \"The discovery of the Mystic Forest Fox is a shining example of how much we still have to learn about the natural world,\" said Dr. Jane Anderson, head of the survey team.\n\nAccording to the researchers, the Mystic Forest Fox is a carnivorous creature that feeds mostly on small rodents and birds. Its habitat is limited to the dense forest, where it uses its excellent sense of smell and hearing to evade predators.\n\nWith the announcement of this discovery, scientists are calling for the preservation of the forest habitat in which the Mystic Forest Fox lives. \"We must do all we can to ensure that this unique species is allowed to thrive and flourish,\" said Dr. Anderson.\n\nThe discovery of the Mystic Forest Fox is just the latest example of the incredible diversity of life on our planet. It is a reminder that there is still so much out there to discover and explore."}</w:t>
      </w:r>
    </w:p>
    <w:p>
      <w:r>
        <w:t>{"question": "Rewrite this sentence to fix the grammar errors. - In my free times I like to play soccer.", "answer": "In my free time, I like to play soccer."}</w:t>
      </w:r>
    </w:p>
    <w:p>
      <w:r>
        <w:t>{"question": "Provide a solution to reduce pollution caused by burning oil.", "answer": "There are several steps that can be taken to reduce pollution caused by burning oil:\n\n1. Shift to cleaner energy sources: One of the most effective ways to reduce pollution from burning oil is to replace it with cleaner forms of energy. Renewable sources like wind, solar, geothermal, and hydro power can be used to generate electricity, while biofuels and electricity can be used to power transportation.\n\n2. Increase energy efficiency: We can also reduce pollution from burning oil by improving our energy efficiency, as this reduces the overall amount of oil needed to power our daily lives. This can be achieved through a variety of measures, including better insulation for buildings, more efficient appliances, and improved fuel efficiency standards for vehicles.\n\n3. Encourage public transportation, carpooling, and active transport: By encouraging people to use public transportation, carpool, and walk or bike instead of driving alone in a car, we can reduce the amount of oil that is burned to power vehicles. This can be achieved through measures like increased investment in public transportation infrastructure and bike lanes, as well as incentives for carpooling and using active modes of transport.\n\n4. Implement emissions standards and regulations: Governments can play a key role in reducing pollution from burning oil by implementing emissions standards for vehicles, power plants, and industrial facilities. This can help to ensure that these sources of pollution are using the best available technology to reduce their emissions, and that they are held accountable for the pollution that they produce.\n\n5. Promote sustainable practices: Finally, we can all do our part to reduce pollution from burning oil by making sustainable choices in our daily lives. This can include things like reducing our overall energy consumption, choosing energy-efficient products, and supporting companies that are committed to sustainable practices. By taking small steps to reduce our impact on the environment, we can help to make a big difference in reducing pollution from burning oil."}</w:t>
      </w:r>
    </w:p>
    <w:p>
      <w:r>
        <w:t>{"question": "Identify five ways to recycle plastic.", "answer": "1. Deposit recyclable plastics in the proper recycling bins: To recycle plastic, be sure to dispose of it in the appropriate recycling bin, available in most urban areas. You can usually sort the plastic according to its type, with most recycling programs accepting numbers 1 and 2, such as water bottles or milk jugs.\n\n2. Bring plastic bags to specific recycling locations: Grocery stores and supermarkets usually have receptacles for plastic bags. The plastic bags can be recycled into new bags or used to create other products such as composite lumber.\n\n3. Repurpose plastic containers: If you have plastic containers, such as yogurt cups or food storage containers, reuse them for storing leftovers, organizing supplies or potting plants.\n\n4. Participate in a recycling program: Some companies and organizations offer recycling programs for specific products, such as plastic toys or toothbrushes. You can mail these items to the company, which will then recycle them properly.\n\n5. Donate or sell plastic items: If you have plastic items, such as toys or furniture, that are still in good condition, consider donating them to a local charity or selling them secondhand. This will help keep the plastic out of landfills and give it a new life."}</w:t>
      </w:r>
    </w:p>
    <w:p>
      <w:r>
        <w:t>{"question": "Connect these two words with a transition phrase. - Display; information", "answer": "Display, in turn, provides relevant information."}</w:t>
      </w:r>
    </w:p>
    <w:p>
      <w:r>
        <w:t>{"question": "Create a Twitter post about why people should reduce their carbon footprint.", "answer": "\"\ud83c\udf0d Let's reduce our carbon footprint for a brighter future! By minimizing our impact on the environment, we preserve the earth for future generations, protect wildlife and habitats, and prevent climate change. Make small changes in your daily life to make a big difference. #gogreen\""}</w:t>
      </w:r>
    </w:p>
    <w:p>
      <w:r>
        <w:t>{"question": "Classify the poem \"The Road Not Taken\" by Robert Frost as either a romantic or a modernist poem.", "answer": "\"The Road Not Taken\" by Robert Frost can be classified as a modernist poem. Written in 1915, it belongs to the era of modernism, a literary movement characterized by a shift away from traditional forms and styles towards more fragmented, fragmented and experimental writing. Modernist literature often reflects a sense of meaninglessness and disorientation that came with the rapid changes and upheavals of the early 20th century. In this poem, Frost presents the speaker's inner conflict and uncertainty about the choices they have made, as well as the futility of trying to predict the outcomes of one's actions. The poem's ambiguity, introspection, and focus on the human condition are hallmarks of modernist literature."}</w:t>
      </w:r>
    </w:p>
    <w:p>
      <w:r>
        <w:t>{"question": "Generate a tweet about the importance of taking responsibility for your health.", "answer": "Taking responsibility for our own health is crucial. Remember to eat well, exercise regularly, and stay informed. Your body, mind, and future self will thank you for making your health a priority. #healthylifestyle #takechargeofyourhealth"}</w:t>
      </w:r>
    </w:p>
    <w:p>
      <w:r>
        <w:t>{"question": "Edit the following sentence for grammar mistakes:\nThe cat and the dog are playing in the yard outside. - The cat and the dog are playing in the yard outside.", "answer": "The sentence is already grammatically correct. No changes are needed."}</w:t>
      </w:r>
    </w:p>
    <w:p>
      <w:r>
        <w:t>{"question": "Generate a two-digit number between 5 and 11 without repeating the digits give a two-digit number between 5 and 11 without repeating the digits", "answer": "There are no two-digit numbers between 5 and 11 that don't repeat digits since the range itself is smaller than two digits."}</w:t>
      </w:r>
    </w:p>
    <w:p>
      <w:r>
        <w:t>{"question": "Let a, b, c be a three-term arithmetic series where all the terms are positive, such that abc = 64. Find the smallest possible value of b.", "answer": "We have a three-term arithmetic series (a, b, c) composed of positive numbers such that their product, abc, equals 64. We need to find the smallest possible value of b.\n\nWe can use the AM-GM inequality to solve this problem. According to the inequality, the arithmetic mean of a set of non-negative numbers is always greater than or equal to the geometric mean of the same set. Thus, we get:\n\n(a + b + c)/3 \u2265 (abc)^(1/3) = 64^(1/3) = 4.\n\nSince a, b, c form an arithmetic progression, we can simplify the left side of the inequality to b. Therefore, we get:\n\nb \u2265 4.\n\nThe equality occurs when a = b = c = 4, which satisfies the condition that abc = 64. Thus, our final answer is that the smallest possible value of b is 4."}</w:t>
      </w:r>
    </w:p>
    <w:p>
      <w:r>
        <w:t>{"question": "Insert the correct article in the following sentence - \"___ object fell from the sky\".", "answer": "An object fell from the sky."}</w:t>
      </w:r>
    </w:p>
    <w:p>
      <w:r>
        <w:t>{"question": "Write two more sentences that use the same verb as the sentence provided. - I like to read books.", "answer": "She likes to read magazines on the weekends.\nThey like to read mystery novels before going to sleep."}</w:t>
      </w:r>
    </w:p>
    <w:p>
      <w:r>
        <w:t>{"question": "A box contains 5 white balls and 6 black balls. Five balls are drawn out of the box at random. What is the probability that they all are white?", "answer": "There are C(11,5) = 462 ways to choose 5 balls out of the box. There is only C(5,5) = 1 way to choose 5 white balls out of 5. This means that the probability that all 5 balls are white is 1/462."}</w:t>
      </w:r>
    </w:p>
    <w:p>
      <w:r>
        <w:t>{"question": "Identify all the sentences containing a verb in the following passage - The computer is on the desk. It has a blue screen.", "answer": "1. The computer is on the desk.\n2. It has a blue screen."}</w:t>
      </w:r>
    </w:p>
    <w:p>
      <w:r>
        <w:t>{"question": "Write a short review about the book you have read recently - The author of the book is John Doe and the title of the book is \u2018Science of Learning\u2019", "answer": "Recently, I had the opportunity to read the book \u2018Science of Learning\u2019 by John Doe. This book delves into the various aspects of how individuals acquire and process knowledge. The author provides insight into different learning theories, techniques, and the role of environment and biology on one's ability to learn. What I found most fascinating was the explanation of the cognitive process behind learning something new and how it becomes ingrained in our memory. Overall, \u2018Science of Learning\u2019 by John Doe is well written, thoughtfully organized, and definitely a must-read for anyone interested in understanding the science behind how we learn."}</w:t>
      </w:r>
    </w:p>
    <w:p>
      <w:r>
        <w:t>{"question": "Label each sentence as either a fragment or a complete sentence - In the evening", "answer": "Fragment"}</w:t>
      </w:r>
    </w:p>
    <w:p>
      <w:r>
        <w:t>{"question": "Name three strategies for cultivating creativity", "answer": "1. Divergent thinking: This involves actively seeking out new experiences, ideas, and perspectives, and challenging conventional ways of thinking. It means going beyond the available information or the traditional approaches to problem-solving and seeking for multiple answers or solutions to a problem instead of just one.\n\n2. Experimentation and taking risks: Creativity often involves taking risks and experimenting with new ways of doing things. This might mean trying a new technique, exploring a new hobby, or challenging one's own beliefs and ideas. By stepping out of their comfort zones, individuals can learn to overcome their fears and discover new possibilities.\n\n3. Curiosity and open-mindedness: Curiosity is a crucial element in fostering creativity. By exploring the world around us and asking questions, we nurture our curiosity, imagination, and knowledge. Being open-minded to new experiences and ideas, even if they may seem strange or unconventional, can help us develop our creative thinking and problem-solving skills."}</w:t>
      </w:r>
    </w:p>
    <w:p>
      <w:r>
        <w:t>{"question": "Outline the primary steps involved in developing a research project", "answer": "Developing a research project involves following these primary steps:\n\n1. Identify the research problem: The initial step in developing a research project is to identify the research problem or question that you want to address. This involves reviewing the relevant literature, understanding the gaps in knowledge, and developing a research question that is specific, focused and relevant.\n\n2. Set objectives and goals: After identifying the research problem, it is important to set objectives that align with your research question. This could involve establishing goals that are specific, measurable, achievable, relevant, and time-bound.\n\n3. Choose the research method: Once the research problem and objectives have been set, the next step is to select the appropriate research design and methodology. The research method could be primary or secondary, qualitative or quantitative, or a combination of both, depending on the nature of the research question.\n\n4. Create a research plan: Once the research method has been selected, you need to create a research plan that outlines the timeline, resources, and materials required to conduct the research. This involves gathering the necessary data, recruiting participants if necessary, and obtaining any necessary permissions or approvals.\n\n5. Conduct research: The research project will involve collecting, analyzing, and interpreting the data to answer the research question. This may involve conducting surveys, interviews, experiments, or other types of data collection methods.\n\n6. Analyze and interpret findings: Once the data has been collected, it needs to be analyzed and interpreted in order to understand what the findings mean in relation to the research question. This could involve statistical analysis or other methods of data analysis.\n\n7. Write up findings and share results: The final step in the research project is to write up and share the results of the research with the relevant audience. This could involve writing a research report, submitting a paper to a scholarly journal, or presenting the results at a conference or other professional forum.\n\n8. Evaluate and refine the process: After completing the research project, it is important to evaluate the process and results to identify areas for improvement or refinement. This could involve reflecting on the research methods used, the quality and relevance of the data collected, and the effectiveness of the research process."}</w:t>
      </w:r>
    </w:p>
    <w:p>
      <w:r>
        <w:t>{"question": "Generate a blueprint to build a bird feeder.", "answer": "Here is a simple blueprint for building a wooden bird feeder:\n\nMaterials:\n- 1x6 cedar board\n- 1x8 cedar board\n- 1x2 cedar board\n- 1/4 inch dowel\n- Galvanized nails or screws\n- Plexiglass or polycarbonate sheet\n- Waterproof wood glue\n- Sandpaper\n- Saw\n- Hammer or drill\n\nInstructions:\n\n1. Cut the boards: Using the saw, cut the 1x6 cedar board into two 8-inch pieces for the front and back of the bird feeder. Cut the 1x8 cedar board into two 7-inch pieces for the sides. Cut the 1x2 cedar board into two 12-inch pieces for the roof.\n\n2. Assemble the base: Apply waterproof wood glue to the edges of the front and back pieces and attach them to the sides with nails or screws. Make sure the base is square.\n\n3. Cut the plexiglass: Cut two pieces of plexiglass or polycarbonate sheet to fit the opening of the base, leaving a little space at the top and bottom for the birdseed to flow out.\n\n4. Install the plexiglass: Attach the plexiglass to the inside of the front and back pieces using small nails or screws, leaving a gap at the top and bottom for the birdseed to flow out.\n\n5. Attach the roof: Apply wood glue to the top edges of the base and attach the 1x2 roof pieces with nails or screws, leaving an overhang on all sides.\n\n6. Install the perch: Drill a hole in the center of the front and back pieces and insert the dowel, securing it with wood glue.\n\n7. Sand and finish: Sand the bird feeder smooth and apply a waterproof finish, if desired.\n\n8. Fill with birdseed and hang: Fill the bird feeder with birdseed and hang it from a sturdy branch or hook. Enjoy watching the birds come to feed!"}</w:t>
      </w:r>
    </w:p>
    <w:p>
      <w:r>
        <w:t>{"question": "Write an essay on success.", "answer": "Success is a multifaceted concept that most individuals desire to achieve in their lifetime. It\u2019s something that motivates and drives people to work harder and strive for greatness. Success is often seen as a measure for how well one is doing in life, or how well they\u2019re able to achieve their goals. However, the definition of success is quite subjective and can vary greatly depending on the person.\n\nTo some, success may mean having a stable job and being financially secure, while for others it could be achieving fame or recognition in their respective field. For some people, success is simply the ability to live life on their own terms, surrounded by the people they love. Regardless of the definition, success is something that takes effort, perseverance, and determination.\n\nWhile there are many factors that contribute to success, setting achievable goals is crucial. As the old saying goes, \"If you fail to plan, you plan to fail.\" Goal-setting provides direction and purpose, and helps individuals identify what they want to achieve. It also provides a clear roadmap to reach desired outcomes, allowing individuals to focus their efforts on the things that matter most. However, one must be realistic and set achievable goals, otherwise they risk disappointment and may give up entirely.\n\nAnother vital aspect of achieving success is having a strong work ethic. Success requires dedication, discipline, and hard work. It\u2019s important to be committed and put time and energy into achieving your goals. Success is not simply handed to anyone, and those who consistently put in the effort are much more likely to succeed.\n\nWhile there is no guarantee for success, there are certain traits that successful people tend to possess, such as resilience and adaptability. Life is unpredictable, and setbacks are inevitable. Successful individuals have the ability to bounce back from failure and continue to persevere even in the face of adversity. They are also highly adaptable and able to adjust their plans when circumstances change. This attribute allows them to remain focused and continue to make progress towards their goals.\n\nIn conclusion, success is a highly subjective concept and means different things to different people. However, by setting achievable goals, having a strong work ethic, and possessing resilience and adaptability, individuals can greatly improve their chances of achieving success in life. Remember, success is not something that is simply handed to us, it\u2019s something that must be worked for and earned through determination and dedication."}</w:t>
      </w:r>
    </w:p>
    <w:p>
      <w:r>
        <w:t>{"question": "Generate a sentence about how machines are improving the quality of life.", "answer": "\"Machines are constantly improving our quality of life by simplifying tasks, reducing manual labor, and providing incredible advancements in medical care, communication, and transportation.\""}</w:t>
      </w:r>
    </w:p>
    <w:p>
      <w:r>
        <w:t>{"question": "Rewrite the following sentence to follow the pattern \"Adjective + Noun + Past Tense Verb + Noun\" - The hungry dog ate its breakfast.", "answer": "Hungry dog ate breakfast."}</w:t>
      </w:r>
    </w:p>
    <w:p>
      <w:r>
        <w:t>{"question": "Approximate the square root of 1000.", "answer": "The square root of 1000 is approximately 31.6."}</w:t>
      </w:r>
    </w:p>
    <w:p>
      <w:r>
        <w:t>{"question": "Generate a quatrain for a summer's night.", "answer": "Stars in the sky, twinkling above,\nA soft breeze caressing your skin,\nThe sweet aroma of night-blooming flowers,\nA summer's night full of serene kin."}</w:t>
      </w:r>
    </w:p>
    <w:p>
      <w:r>
        <w:t>{"question": "Output the unique elements in the following list. - [1, 2, 3, 2, 4, 3, 5]", "answer": "The unique elements in this list are: [1, 2, 3, 4, 5]"}</w:t>
      </w:r>
    </w:p>
    <w:p>
      <w:r>
        <w:t>{"question": "Describe the pros and cons of using an open source software.", "answer": "Using open source software has several advantages and disadvantages to consider.\n\nPros:\n- Cost: Open source software is usually free or much cheaper than proprietary software. This makes it accessible to everyone, regardless of their budget.\n- Flexibility: The source code of open source software is openly available, which allows users to modify and customize it to meet their specific needs. This increases the flexibility of the software and allows for greater innovation.\n- Community support: Open source software is typically developed and maintained by a community of volunteers, which means that there is a large support network available for users. This community can provide help and advice, and users can also contribute to the development of the software by reporting bugs and suggesting enhancements.\n- Transparency: Open source software is transparent, as the source code is available for anyone to view. This allows users to see exactly what the software is doing and ensure that it is not performing any malicious activities. Transparency also makes it easier to identify and fix security vulnerabilities.\n- No vendor lock-in: With open source software, there is no risk of being locked into a specific vendor or product. This gives users the freedom to switch to another product or vendor if they are not satisfied with their current choice.\n\nCons:\n- Limited support: While the community support for open source software can be helpful, it is not always as reliable or as fast as the support provided by a proprietary software vendor. This can be a disadvantage for businesses that require a guaranteed level of support.\n- Compatibility: Open source software may not always be compatible with other software or hardware. This can lead to compatibility issues and the need for additional work to integrate open source software into an existing system.\n- Steep learning curve: Some open source software can be more complex and difficult to use than proprietary software. This can result in a steep learning curve for users and may require additional training and support.\n- Limited features: Open source software may not always have all the features and functionality of proprietary software. This can limit its usefulness for some users or require additional development work to add the desired features.\n- Quality: The quality of open source software can vary, as it is often developed by volunteers. This can result in bugs, security vulnerabilities, and other issues that may require additional work to address."}</w:t>
      </w:r>
    </w:p>
    <w:p>
      <w:r>
        <w:t>{"question": "Output the sum of the following numbers: 2, 3, 5, 8", "answer": "The sum of the numbers 2, 3, 5, and 8 is 18."}</w:t>
      </w:r>
    </w:p>
    <w:p>
      <w:r>
        <w:t>{"question": "Explain why computers are faster than humans in solving math problems.", "answer": "There are several reasons why computers are faster than humans in solving math problems:\n\n1. Processing speed: Computers are designed to process information at an incredibly high speed. They are equipped with powerful processors that can perform billions of calculations per second, making them much more efficient than the human brain in terms of raw processing power when solving mathematical problems.\n\n2. Precise algorithms: Computers use precise algorithms and sequences of instructions to solve mathematical problems. These algorithms are specifically designed to solve certain types of problems in the most efficient manner possible, often taking advantage of shortcuts, patterns and parallel processing techniques that humans would struggle to identify and exploit.\n\n3. Lack of distractions: Unlike humans, computers do not get distracted, tired or bored. They can work tirelessly and continuously without their performance being affected. This means they can solve complex mathematical problems over extended periods of time without making mistakes or losing focus.\n\n4. No mental fatigue: Humans are susceptible to mental fatigue, which can greatly impact our ability to solve mathematical problems. As we become tired or lose focus, we may start making mistakes or become less efficient. Computers, on the other hand, do not suffer from mental fatigue, and their performance remains constant over time.\n\n5. Large memory capacity: Computers have the ability to store large amounts of data and retrieve it quickly. This means they can hold vast quantities of information in their memory and rapidly access the data required to solve a mathematical problem. Humans, on the other hand, are limited by their memory capacity and can struggle to remember all the necessary information when solving complex problems.\n\nOverall, computers are faster than humans in solving math problems due to their high processing speed, precise algorithms, lack of distractions, constant performance, and large memory capacity."}</w:t>
      </w:r>
    </w:p>
    <w:p>
      <w:r>
        <w:t>{"question": "Generate an example sentence using the following words: furious, venture, irritability.", "answer": "John could feel the irritability building up inside him, and his once-exciting venture, now turned into a source of stress, had left him positively furious."}</w:t>
      </w:r>
    </w:p>
    <w:p>
      <w:r>
        <w:t>{"question": "Input two short sentences and generate a longer sentence that combines them into one. - He was nervous. His palms were sweaty.", "answer": "He was nervous and his palms were sweaty, indicating how anxious he felt."}</w:t>
      </w:r>
    </w:p>
    <w:p>
      <w:r>
        <w:t>{"question": "Describe a baseball game using 6 adjectives.", "answer": "A baseball game is exciting, competitive, intense, enjoyable, fast-paced, and suspenseful."}</w:t>
      </w:r>
    </w:p>
    <w:p>
      <w:r>
        <w:t>{"question": "Create 3 possible solutions for preventing deforestation.", "answer": "1. Promoting Sustainable Forestry Practices: This solution involves the implementation of sustainable and responsible forest management techniques, such as selective logging, reduced impact logging, and replanting, to ensure that forests can be used for timber and other resources while maintaining their ecological integrity.\n\n2. Strengthening Laws and Regulations: Another way to prevent deforestation is to strengthen legislation and regulations that aim to protect forests and penalize illegal logging activities. Enforcement of these laws through patrols, satellite monitoring, and reporting mechanisms can also help prevent illegal activities.\n\n3. Encouraging Agroforestry and Community Management: This involves promoting the use of agroforestry systems and community forest management, in which farmers and communities are given control over the forests surrounding their land. By managing the forest in a sustainable manner, they can benefit from its resources while also helping to prevent deforestation."}</w:t>
      </w:r>
    </w:p>
    <w:p>
      <w:r>
        <w:t>{"question": "Add a transition statement at the beginning of the paragraph that links two ideas. - Air pollution has been linked to heart and lung disease, as well as cancer. It affects all age groups, from children to the elderly.", "answer": "As we consider the impact of environmental factors on human health, it's important to note that air pollution has been linked to heart and lung disease, as well as cancer. It affects all age groups, from children to the elderly."}</w:t>
      </w:r>
    </w:p>
    <w:p>
      <w:r>
        <w:t>{"question": "Write a short story that begins with the sentence: \"It was the last time she would ever set foot in the old house.\"", "answer": "It was the last time she would ever set foot in the old house. Alice had spent her entire childhood in this house with her family, but the time had come for her to move on. As she looked around the now-empty rooms, memories flooded her mind; the time she had decorated her room with glitter and posters, the first time she had fallen in love, and the countless birthday celebrations with her friends and family.\n\nBut time waits for no one, and things changed. The house was no longer the safe haven of her dreams. Alice had grown up and the old house was now a remnant of her past. She was sad to leave it behind, but more excited for what lay ahead. With a heavy heart, she looked around one last time, taking mental pictures of the rooms that had been so much a part of her life.\n\nAlice took a deep breath and walked out the door, knowing that she was leaving behind a piece of her history. But as she stepped out into the bright sunshine, she felt a sense of freedom, and she knew that she was ready to embrace whatever came her way. As she turned to look at the old house one last time, she whispered a silent goodbye to the memories and dreams that lived within, and with that, she turned and walked away, ready to start a new chapter in her life."}</w:t>
      </w:r>
    </w:p>
    <w:p>
      <w:r>
        <w:t>{"question": "Add a clause to the sentence that begins with \u201ceven though\u201d. - He was determined to succeed.", "answer": "He was determined to succeed, even though there were numerous obstacles in his way."}</w:t>
      </w:r>
    </w:p>
    <w:p>
      <w:r>
        <w:t>{"question": "Suggest a name for a startup focused on shared grocery shopping.", "answer": "One possible name for a startup focused on shared grocery shopping could be \"Co-Cart\". This name combines the concept of cooperation with the practical action of grocery shopping, and has a catchy, easy-to-remember sound."}</w:t>
      </w:r>
    </w:p>
    <w:p>
      <w:r>
        <w:t>{"question": "Classify the following computer languages into either low-level or high-level. - - Java\n- C++\n- Assembly", "answer": "- Java is a high-level language\n- C++ is a high-level language\n- Assembly is a low-level language."}</w:t>
      </w:r>
    </w:p>
    <w:p>
      <w:r>
        <w:t>{"question": "Explain the difference between a vector and scalar quantity.", "answer": "A vector quantity is a physical quantity that has both magnitude (size or numerical value) and direction. This is in contrast to a scalar quantity, which has only magnitude and no direction. For example, velocity is a vector quantity as it has both speed (the magnitude) and direction of motion. On the other hand, mass or temperature is a scalar quantity, as it only has magnitude and no direction associated with it.\n\nIn mathematical terms, vectors are often represented by arrows, with the length of the arrow denoting the magnitude of the vector, and the direction of the arrowhead indicating the direction. A scalar, on the other hand, is usually represented by a single numerical value or variable.\n\nIn terms of their calculations, vector quantities can only be combined with other vectors following certain rules, such as addition or subtraction. If two vectors of the same type, for example, two forces, are acting in the same direction, they can be added together to give a new vector in that direction with magnitude equal to the sum of their magnitudes. Scalar quantities can be added, subtracted or multiplied with other scalars following the standard rules of algebra."}</w:t>
      </w:r>
    </w:p>
    <w:p>
      <w:r>
        <w:t>{"question": "List three examples of virtualization software.", "answer": "1. VMware Workstation: This is a popular virtualization software that allows multiple operating systems to run on a single physical computer as virtual machines. \n\n2. Oracle VirtualBox: This is another widely used virtualization software that enables users to set up and run virtual machines with different operating systems on a single physical computer. \n\n3. Microsoft Hyper-V: This is a virtualization software that comes with the Windows operating system and allows users to create and manage virtual machines on their Windows computers."}</w:t>
      </w:r>
    </w:p>
    <w:p>
      <w:r>
        <w:t>{"question": "Summarize the process for filing a complaint with a government agency.", "answer": "Filing a complaint with a government agency generally involves the following steps:\n1. Identify the appropriate agency: Start by identifying the relevant government agency responsible for handling your type of complaint. Some agencies have specific departments or offices for handling complaints.\n2. Gather information: Make sure to gather all necessary information and documents related to your complaint, such as receipts, contracts, or any evidence you may have.\n3. File the complaint: Visit the agency's website to learn about the complaint filing process. Many agencies provide online complaint forms, while others require complaints to be submitted via mail or in-person.\n4. Follow up: Once you have filed your complaint, it is important to follow up with the agency to ensure that your complaint is being addressed. Keep records of all communication with the agency, including the date and time of any phone calls or emails."}</w:t>
      </w:r>
    </w:p>
    <w:p>
      <w:r>
        <w:t>{"question": "Name one advantage of using a relational database.", "answer": "One advantage of using a relational database is the ability to easily organize and access data through the use of structured relationships between tables. This relational structure allows for efficient storage, retrieval, and manipulation of data, and makes it easier to manage complex and interrelated data sets, improving the speed and accuracy of information retrieval."}</w:t>
      </w:r>
    </w:p>
    <w:p>
      <w:r>
        <w:t>{"question": "Generate a creative title for an article addressing the importance of regular exercise.", "answer": "\"The Power of Movement: Unleashing the Benefits of Regular Exercise\""}</w:t>
      </w:r>
    </w:p>
    <w:p>
      <w:r>
        <w:t>{"question": "Group the following popular web browsers into open-source vs. proprietary - - Firefox\n- Chrome\n- Safari", "answer": "Open-source: \n- Firefox\n\nProprietary:\n- Chrome\n- Safari"}</w:t>
      </w:r>
    </w:p>
    <w:p>
      <w:r>
        <w:t>{"question": "Name 4 features of a database management system.", "answer": "1. Data Storage and Retrieval: One of the main features of a database management system (DBMS) is efficient storage and retrieval of large amounts of data. A DBMS provides a structured way to store and organize information, which can be easily accessed and retrieved through the use of queries.\n\n2. Data Security: DBMS also provides features that ensure data security. It includes techniques like access control, encryption, and user authentication to protect valuable data against unauthorized access, theft, or tampering.\n\n3. Multi-user Access: A DBMS allows multiple users to access and manipulate data simultaneously. This feature is essential for collaborative environments, where users need to interact with the same data at the same time.\n\n4. Backup and Recovery: Another essential feature of a DBMS is its ability to provide robust data backup and recovery solutions, ensuring that data is safeguarded against unexpected events like system crashes, power outages, or other technical failures, and can be easily restored if needed."}</w:t>
      </w:r>
    </w:p>
    <w:p>
      <w:r>
        <w:t>{"question": "Construct a unique nickname for the user based on their details. - Name: Emma\nAge: 23", "answer": "Hey Emma, based on your name and age, a unique nickname for you could be \"Em23\"!"}</w:t>
      </w:r>
    </w:p>
    <w:p>
      <w:r>
        <w:t>{"question": "Convert the given sentence from Upper-case to sentence-case. - WE WANT TO TRY SOMETHING NEW", "answer": "We want to try something new."}</w:t>
      </w:r>
    </w:p>
    <w:p>
      <w:r>
        <w:t>{"question": "Render the given text into an audible version. - The boy climbed the wall to get the ball that was stuck on the roof.", "answer": "I'm really sorry, as a AI text-based program, I can't provide an audible version of the text. I don't have the functionality to produce or transmit audio. Is there something else I can help you with?"}</w:t>
      </w:r>
    </w:p>
    <w:p>
      <w:r>
        <w:t>{"question": "Given a stock name, return the current stock price. - Apple", "answer": "I am sorry, but I am an AI language model and therefore I do not have access to real-time stock prices. You can search for the current stock price of Apple Inc. (AAPL) on financial news websites or through a stock trading platform."}</w:t>
      </w:r>
    </w:p>
    <w:p>
      <w:r>
        <w:t>{"question": "Provide a detailed recipe for making a caipirinha.", "answer": "One of the most popular drinks to come out of Brazil, the caipirinha is a refreshing and tasty cocktail that is easy to make at home. Here\u2019s the recipe for this iconic drink:\n\nIngredients (to make one serving):\n1-2 teaspoon(s) of sugar \n1 lime\n2 oz of cacha\u00e7a\nCrushed ice\n\nInstructions:\n1. Start by washing the lime and cutting off the ends. Slice it into wedges, making sure to remove the white pith in the middle as it tends to be very bitter.\n2. Place lime wedges and sugar into an old-fashioned tumbler or a rocks glass.\n3. With a muddler or a wooden spoon, mash the sugar and lime together until the sugar has dissolved; the juice from the lime will be released.\n4. Fill the glass with crushed ice.\n5. Pour in the cacha\u00e7a.\n6. Using a spoon, give the cocktail a gentle stir so all the ingredients have mixed together.\n7. Taste and add more sugar or lime according to preference.\n8. Serve immediately and enjoy.\n\nNote: Cacha\u00e7a is a Brazilian spirit made from sugarcane. It is possible to substitute it with vodka, but this would technically create a different drink: the caipiroska."}</w:t>
      </w:r>
    </w:p>
    <w:p>
      <w:r>
        <w:t>{"question": "Uri buys two burgers and a soda for $2.10, and Gen buys a burger and two sodas for $2.40. How many cents does a soda cost?", "answer": "We can start by converting the prices given in dollars to cents. Uri's order of two burgers and a soda cost 210 cents, and Gen's order of a burger and two sodas cost 240 cents.\n\nLet b be the cost of a burger in cents, and let s be the cost of a soda in cents. We want to find the value of s, so we can set up the following system of equations:\n\n2b + s = 210\nb + 2s = 240\n\nTo solve for s, we want to eliminate b from the equations above. We can do this by subtracting the left-hand side of the second equation from the left-hand side of the first equation, and subtracting the right-hand side of the second equation from the right-hand side of the first equation:\n\n(2b + s) - (b + 2s) = 210 - 240\n\nThis simplifies to:\n\nb - s = -30\n\nNext, we can add the left-hand side of this equation to 2 times the left-hand side of the second equation:\n\n2b + 4s = 480\n\nNow we can substitute b - s = -30 into this equation to eliminate b:\n\n(2b + 4s) - 8s = 480 - 240\n\nSimplifying again:\n\n2b - 4s = 240\n\nSubstituting our expression for 2b from above:\n\n(480 - 4s) - 4s = 240\n\nSimplifying:\n\ns = 90\n\nTherefore, a soda costs 90 cents."}</w:t>
      </w:r>
    </w:p>
    <w:p>
      <w:r>
        <w:t>{"question": "Construct a story based on the given characters and setting. - Characters: Susan and Mark\nSetting: A bustling city street", "answer": "Susan and Mark were walking hand in hand on the bustling city street. The cacophony of commerce and life surrounded them as people bustled around, hurrying to their destinations. The vibrant smells of street food and car exhaust mixed together, assaulting their noses in the most pleasurable way. They laughed as they tried to dodge the fast walkers, tourists and vendors selling their wares.\n\nSusan turned to Mark and pointed to an amazing food truck, the both raced over to grab some delicious tacos. They continued their walk while they munched the tasty street food. It was a beautiful day in the city and they were enjoying every minute of it.\n\nAs they walked, they talked about everything and nothing. People watching was one of their favorite pastimes and this particular street was perfect for that. They saw all sorts of characters, from the hurried businessman to the bohemian artist. They watched as life unfolded in front of them, each person with their own story to tell.\n\nEventually, they found themselves at their favorite park. It was a small oasis in the heart of the city. They sat down on a bench and watched as the sun began to set casting a warm glow over everything. Susan snuggled closer to Mark as they talked about their future and what adventures they would embark on together.\n\nThe streetlights flickered on, casting a soft light on the bustling city street. Susan and Mark walked back to their apartment, hand in hand, grateful for another beautiful day in the city. The memories they created that day, walking together on the bustling city street would live on forever."}</w:t>
      </w:r>
    </w:p>
    <w:p>
      <w:r>
        <w:t>{"question": "Given two pieces of text, combine them together to make one consistent statement. - This make-up remover is said to have an excellent effect. It can make the skin smooth and lustrous.", "answer": "This make-up remover is said to have an excellent effect as it can make the skin smooth and lustrous."}</w:t>
      </w:r>
    </w:p>
    <w:p>
      <w:r>
        <w:t>{"question": "List the required materials for the following recipe. - Taco Salad", "answer": "Here's a basic list of ingredients for a Taco Salad:\n\n- Ground beef or turkey\n- Taco seasoning\n- Olive oil or vegetable oil \n- Romaine lettuce \n- Cherry tomatoes\n- Shredded cheddar or Mexican blend cheese\n- Black Beans (Optional)\n- Corn Kernels (Optional)\n- Crushed tortilla chips or Doritos\n- Creamy Ranch Dressing or Salsa\n- Sour Cream (Optional)\n- Green onions or red onions (Optional)\n- Avocado or Guacamole (Optional)\n- Lime wedges for serving (Optional)\n\nNote: Optional ingredients can be added or omitted according to taste preference."}</w:t>
      </w:r>
    </w:p>
    <w:p>
      <w:r>
        <w:t>{"question": "Create a hashtag for a blog post about sustainable food.", "answer": "#SustainablyDelicious"}</w:t>
      </w:r>
    </w:p>
    <w:p>
      <w:r>
        <w:t>{"question": "Arrange the words below into a sentence so that it is grammatically correct and makes sense. - Beach, the, a, on, sitting, was, she", "answer": "She was sitting on a beach."}</w:t>
      </w:r>
    </w:p>
    <w:p>
      <w:r>
        <w:t>{"question": "Rewrite the following passage with different words and yet still convey the same message. - The car was moving too fast and caused an accident.", "answer": "An accident occurred because the car was traveling at an excessive speed."}</w:t>
      </w:r>
    </w:p>
    <w:p>
      <w:r>
        <w:t>{"question": "Give me an example of a made-up word starting with \"f\".", "answer": "\"Flumptuous\" - could refer to something soft, fluffy, and overly comfortable/inviting."}</w:t>
      </w:r>
    </w:p>
    <w:p>
      <w:r>
        <w:t>{"question": "Describe the sequence of actions to make scrambled eggs.", "answer": "1. Start by cracking a few fresh eggs into a mixing bowl.\n2. Beat the eggs with a fork or a whisk until the yolk and white are fully combined.\n3. Add a few pinches of salt and pepper to the eggs and mix well.\n4. Place a non-stick frying pan over medium heat and coat with a thin layer of oil or butter.\n5. When the pan is hot, add the beaten eggs to the pan.\n6. Using a spatula, gently stir the eggs in the pan, moving them around to ensure even cooking.\n7. Continue stirring the eggs until they are fully cooked to your desired consistency, typically about 2-4 minutes.\n8. Serve the scrambled eggs while still hot and enjoy! You can also add additional toppings such as cheese, herbs or diced vegetables for added flavor."}</w:t>
      </w:r>
    </w:p>
    <w:p>
      <w:r>
        <w:t>{"question": "Generate a list of 10 social skills that could be useful in the workplace.", "answer": "1. Active listening: Paying attention to what others are saying and responding thoughtfully.\n2. Clear communication: Expressing ideas and thoughts effectively and directly.\n3. Empathy: Understanding and being sensitive to the feelings of others.\n4. Conflict resolution: Resolving disagreements in a respectful and productive manner.\n5. Teamwork: Working cooperatively with others to achieve common goals.\n6. Respect: Showing consideration and appreciation for others.\n7. Adaptability: Adapting to new situations and changes with flexibility and resilience.\n8. Leadership: Guiding, motivating, and inspiring others to achieve their best.\n9. Networking: Building and maintaining professional relationships with others in the industry.\n10. Time management: Effectively organizing time to meet deadlines and complete tasks."}</w:t>
      </w:r>
    </w:p>
    <w:p>
      <w:r>
        <w:t>{"question": "Find the product of 218_9 * 5_9. Express your answer in base 9.", "answer": "Multiplying the units digit: \n\n```\n   218_9\n  \u00d7 5_9\n -------\n  1 44_9\n```\n\nSo, we write down a 4 and carry-over another 4. \n\nMoving on to the next digit: \n\n```\n   218_9\n  \u00d7 5_9\n -------\n  14 4_9\n```\n\nWe need to evaluate 1_9 \u00d7 5_9 + 4_9 = 9_10 = 10_9. Thus, the next digit is a 0 and a 1 is carried over.\n\nFinally, the leftmost digits are given by the operation: \n\n```\n   218_9\n  \u00d7 5_9\n -------\n 121 4_9\n```\n\nWriting this out, we have:\n\n```\n              12  41 8_9\n            \u00d7    5_9\n             -------\n              4-7 1 2 0 4_9\n```\n\nSo our final answer is 1204_9."}</w:t>
      </w:r>
    </w:p>
    <w:p>
      <w:r>
        <w:t>{"question": "Describe the user's current feelings in one phrase. - Angry at the longest waiting time ever", "answer": "Frustrated."}</w:t>
      </w:r>
    </w:p>
    <w:p>
      <w:r>
        <w:t>{"question": "Connect the two pieces of text with a logical transition. - The choice was easy; he was never going back.\nHe had been through too much.", "answer": "The choice was easy; he was never going back. After all, he had been through too much."}</w:t>
      </w:r>
    </w:p>
    <w:p>
      <w:r>
        <w:t>{"question": "Generate a sentence that conveys excitement", "answer": "\"Wow, this is amazing news, I am so thrilled!\""}</w:t>
      </w:r>
    </w:p>
    <w:p>
      <w:r>
        <w:t>{"question": "Classify the oldest members of a historic attraction. - The Westminster Abbey", "answer": "The oldest members of Westminster Abbey would be the religious and historical figures buried or commemorated within its walls. These might include:\n\n1. Edward the Confessor: King of England from 1042 to 1066, Edward the Confessor is considered the traditional founder of the abbey, having first built a church on the site in the 11th century. After his death, he was buried in the abbey and his shrine remains there to this day.\n\n2. Sebert: King of the East Saxons, Sebert is another early figure associated with the abbey. According to legend, he was responsible for re-establishing the church on the site in the 7th century, after it had fallen into disrepair. He was also buried in the abbey.\n\n3. Offa of Mercia: King of Mercia from 757 to 796, Offa is reputed to have made significant donations to the abbey during his reign. He was also buried in the abbey.\n\nOther early figures buried or commemorated in the abbey include St. Edmund the Martyr, King Harold I, and several early Archbishops of Canterbury."}</w:t>
      </w:r>
    </w:p>
    <w:p>
      <w:r>
        <w:t>{"question": "Generate a theory of why a given phenomenon happens. - Lunar eclipse", "answer": "A lunar eclipse occurs when the moon, Earth, and Sun align in such a way that the Earth blocks the Sun's light from reaching the moon, casting a shadow on it. This alignment can only occur during a full moon phase, when the moon is on the opposite side of the Earth to the Sun.\n\nThere are three types of lunar eclipses: total, partial, and penumbral. A total lunar eclipse takes place when the entire moon passes through the Earth's umbral shadow, causing the moon to appear dark red or another color. This happens because the Earth's atmosphere scatters the shorter blue wavelengths of sunlight, while the longer red wavelengths pass through and bend into the Earth's shadow to light up the moon.\n\nPartial lunar eclipses, on the other hand, occur when only a portion of the moon passes through the Earth's umbral shadow. In this case, only part of the moon appears red or darker while the rest remains lit by direct sunlight.\n\nIn the case of a penumbral lunar eclipse, the moon passes through the Earth's less-dark penumbral shadow, in which only some of the Sun's light is blocked. This can cause the moon to appear slightly dimmer, but it is often not noticeable to the naked eye.\n\nIn summary, lunar eclipses happen due to the alignment of the moon, Earth, and Sun during a full moon phase, leading to the Earth blocking Sun's light from reaching the moon, casting a shadow on it. The type and range of the eclipse depend on the positioning of these celestial bodies relative to one another during the event."}</w:t>
      </w:r>
    </w:p>
    <w:p>
      <w:r>
        <w:t>{"question": "Suggest a product to a customer. - A customer is looking for a phone for video calling.", "answer": "Based on your requirement for a phone that offers a great video calling experience, I would suggest going for the Apple iPhone 12, which comes with an amazing front-facing camera along with the latest A14 Bionic chip that offers lag-free video calls. Additionally, the phone also offers 5G connectivity, ensuring that your calls are never interrupted, even on the go."}</w:t>
      </w:r>
    </w:p>
    <w:p>
      <w:r>
        <w:t>{"question": "Come up with a fictional movie title.", "answer": "\"The Chronicles of a Time Traveler\""}</w:t>
      </w:r>
    </w:p>
    <w:p>
      <w:r>
        <w:t>{"question": "Describe the different types of professional opportunities available in a given industry. - Graphic design", "answer": "The graphic design industry offers a wide array of professional opportunities, with jobs being available in various sectors and positions. Here are some of the available opportunities:\n\n- Freelance graphic designer: As a freelance graphic designer, one is self-employed and works on a project-by-project basis for multiple clients.\n\n- Brand identity designer: This professional focuses on creating visual identities for businesses, including logo design, packaging, and marketing materials.\n\n- Web designer: This professional designs the visuals, layout and user interface of websites.\n\n- User Experience (UX) designer: These individuals research and design the users' journey to optimize their experience when interacting with digital products.\n\n- Advertising and marketing graphic designer: These professionals create visual media for marketing campaigns, such as ads for print, online and social media.\n\n- Print and publication designer: This individual designs books, magazines, and other printed materials with an emphasis on layout and typography.\n\n- Motion graphics designer: This professional creates graphics that are in motion, such as animated logos, title sequences for movies, and television commercials.\n\n- Art director: This position involves overseeing the creative process and managing a design team to ensure a consistent visual identity across multiple marketing channels.\n\nIn addition, graphic designers can work for a company in-house, for a design agency, or even start their own design studio. With such a diverse range of opportunities, graphic design can offer a fulfilling and lucrative professional path for creatives."}</w:t>
      </w:r>
    </w:p>
    <w:p>
      <w:r>
        <w:t>{"question": "Describe the features of a given type of vehicle. - SUV", "answer": "A sport utility vehicle, commonly known as an SUV, is a type of vehicle that is known for its spacious interiors, powerful engines, and enhanced safety features. Here are some features that are commonly found in SUVs:\n\n1. Size and Space: SUVs are generally larger than sedans and have more room for passengers and cargo. They can typically accommodate between 5 to 8 passengers depending on the model, with multiple rows of seating and ample legroom.\n\n2. Off-Road Capabilities: Many SUVs are equipped with features like four-wheel drive, higher ground clearance, and rugged suspension systems, that make them suitable for off-road driving.\n\n3. Towing Capacity: SUVs have powerful engines and are often capable of towing heavy loads like trailers or boats. Their towing capacity can typically range between 2,000 to 8,000 pounds.\n\n4. Safety Features: SUVs often come equipped with advanced safety features like multiple airbags, lane departure warnings, rearview cameras, and collision avoidance systems. Their bigger size and weight also offer extra protection in the event of a collision.\n\n5. Comfort and Convenience: SUVs are designed for long journeys and are often equipped with advanced infotainment systems, comfortable seating, climate control, and other features that make for a smooth and enjoyable ride.\n\n6. Engine and power: SUVs usually have more powerful engines than sedans and can have V6 or V8 engines with horsepower output ranging from 200 to 400 horsepower."}</w:t>
      </w:r>
    </w:p>
    <w:p>
      <w:r>
        <w:t>{"question": "Generate a list of topics to include in a given document. - A guide to creating a business plan", "answer": "1. Executive Summary \n2. Company Description \n3. Market Analysis\n4. Management and Organization \n5. Products and Services \n6. Marketing and Sales Strategies \n7. Financial Projections \n8. Funding Requirements \n9. Potential Risks and Challenges\n10. Appendices (Additional Information Supporting the Business Plan)."}</w:t>
      </w:r>
    </w:p>
    <w:p>
      <w:r>
        <w:t>{"question": "Name an animal found in a given habitat. - Rivers", "answer": "Animals commonly found in the rivers include the beaver, duck, otter, salmon, alligator, and the river dolphin."}</w:t>
      </w:r>
    </w:p>
    <w:p>
      <w:r>
        <w:t>{"question": "List technologies adopted by a given company to stay ahead of competition. - Google", "answer": "Google is known for being at the forefront of technology advancement and innovation, incorporating various technologies to stay ahead of their competition. Some of the key technologies adopted by Google include:\n\n1) Artificial Intelligence (AI) and Machine Learning (ML):- Google incorporates AI and ML across all of its products and services, including their search engine, Google Assistant, and Google Translate. This technology allows for a more personalized experience for the user.\n\n2) Cloud Computing: Google heavily invested in cloud computing with the launch of the Google Cloud Platform. This technology allows for the storage and processing of large amounts of data.\n\n3) Augmented Reality (AR) and Virtual Reality (VR):- The company has been working on various AR and VR projects, including Google Lens and Google Daydream. Google is utilizing this technology to enhance user experience and interaction with their products and services.\n\n4) Quantum Computing: Google is making significant advancements in the field of quantum computing, and in 2019 the company announced that they had achieved quantum supremacy with their quantum computer. This technology has the potential to revolutionize computing and the processing of information.\n\n5) 5G Technology: Google is actively involved in the development and deployment of 5G technology, which promises faster data speeds and improved connectivity. This technology is crucial in supporting the growth of the Internet of Things (IoT) and the increasing reliance on mobile devices.\n\nThese are just a few examples of the many technologies that Google has adopted to stay ahead of the competition. The company is constantly researching and developing new technologies to maintain its position as a leader in the tech industry."}</w:t>
      </w:r>
    </w:p>
    <w:p>
      <w:r>
        <w:t>{"question": "Describe a time when you made an impact at work. - I was working on a project involving the implementation of a new database system.", "answer": "As an AI assistant, I don't have physical experiences but I can share an instance when I made a significant impact at work. I once assisted a team implementing a new database system, which wasn't an easy task. The team was facing some difficulties with the migration of the old data as it was difficult to organize it properly when importing it into the new system. I stepped in and used my programming abilities to create a script that would automatically sort the data and prepare it for the import. This process not only saved them many hours of manual work but also reduced the margin for error that could have resulted from manual sorting. The team was immensely grateful and impressed with my quick thinking and problem-solving skill. The project was completed on time, and the new system started functioning smoothly. Seeing my impact gave me immense satisfaction, and I was glad I could contribute to making the project a success."}</w:t>
      </w:r>
    </w:p>
    <w:p>
      <w:r>
        <w:t>{"question": "Evaluate the following movie review. - This movie was truly inspiring and had wonderful characters.", "answer": "Based on the provided review, it appears that the individual had a positive experience with the movie. They found it to be inspirational and enjoyed the characters portrayed in the film."}</w:t>
      </w:r>
    </w:p>
    <w:p>
      <w:r>
        <w:t>{"question": "Give a reason why robots should not be trusted to make decision in the home.", "answer": "One reason why robots should not be trusted to make decisions in the home is that they lack the emotional intelligence and nuanced understanding of human behavior and relationships that is necessary for making complex decisions that affect people's lives. Additionally, robots operate based on pre-programmed logic and algorithms, and do not possess the ability to make moral or ethical judgments that may be required in certain decision-making situations."}</w:t>
      </w:r>
    </w:p>
    <w:p>
      <w:r>
        <w:t>{"question": "Name two features of a reliable e-commerce website", "answer": "Two features of a reliable e-commerce website include a secure payment system and a clear and comprehensive privacy policy. A secure payment system helps to ensure the safety and protection of customer's financial information while making transactions, while a privacy policy outlines how the website collects, uses, and protects user data, providing transparency and fostering trust in the platform."}</w:t>
      </w:r>
    </w:p>
    <w:p>
      <w:r>
        <w:t>{"question": "Describe how one might go about creating a customer satisfaction survey.", "answer": "Creating a customer satisfaction survey can be an effective way to gather information about how well an organization is meeting the needs of its customers. Here are some steps that one might follow to create a customer satisfaction survey:\n\n1. Determine the purpose of the survey: Before creating the survey, it is important to determine the purpose and goals of the survey. Are you looking to gather general feedback, or focus on a specific area of the customer experience? Knowing the purpose will help guide the creation of the survey questions and the analysis of the results.\n\n2. Choose the survey format: There are several formats that a customer satisfaction survey can take, including online surveys, phone surveys, and paper surveys. Choose the format that works best for the population you are trying to reach and that fits within your budget and timeline.\n\n3. Develop the survey questions: The questions should be clear, concise, and easy to understand. Ask questions about specific aspects of the customer experience, such as the quality of products or services, the responsiveness of customer service, and the overall satisfaction with the organization. It is a good idea to include both open-ended and closed-ended questions to gather both quantitative and qualitative data.\n\n4. Pre-test the survey: Before distributing the survey to a larger population, it is a good idea to pre-test it with a small group of people to ensure that the questions are clear and that the survey is easy to complete.\n\n5. Distribute the survey: Once the survey has been developed and pre-tested, it is time to distribute it to the population of interest. This can be done through various channels, such as email, social media, or through a link on a website.\n\n6. Analyze the results: Once the surveys have been collected, it is important to analyze the results to identify trends and areas for improvement. This can be done using statistical software or by manually reviewing the responses.\n\n7. Take action: The results of the customer satisfaction survey should be used to inform decision making and improve the customer experience. It is important to share the results with the relevant stakeholders and to take action to address any areas of concern."}</w:t>
      </w:r>
    </w:p>
    <w:p>
      <w:r>
        <w:t>{"question": "Compose a brief advertisement for a new technology product", "answer": "Introducing the latest in cutting-edge innovation: The SmartWave! This revolutionary device integrates seamlessly into your lifestyle, allowing you to control your entire home with voice commands or the touch of a button. Manage your lights, temperature, entertainment, and security all at once, making your daily routine easier and more efficient. Its sleek, modern design will complement any living space, while its advanced technology ensures the ultimate in functionality. Upgrade to the SmartWave today and experience the future of home automation!"}</w:t>
      </w:r>
    </w:p>
    <w:p>
      <w:r>
        <w:t>{"question": "Identify key elements of a successful marketing campaign", "answer": "A successful marketing campaign involves multiple elements to help reach and engage the target audience. Some of the key elements include:\n\n1. Clearly Defined Objective: A successful marketing campaign starts with a clearly defined objective, whether it is to increase brand awareness, generate new leads or increase sales.\n\n2. Target Audience: Identifying and understanding your target audience is crucial to executing a successful marketing campaign. You need to know who they are, what they want, and how to reach them.\n\n3. Strong and Compelling Message: Your campaign needs to have a strong and compelling message that speaks to your target audience and highlights the value your product or service provides.\n\n4. Appropriate Channels: It is essential to choose the right channels to reach your target audience, whether it is through social media, email, print, TV, or radio.\n\n5. Creative and Engaging Content: Creativity and engaging content are crucial in a successful marketing campaign. It's essential to create content that will grab the attention of your audience and make them want to learn more.\n\n6. Data Analysis and Tracking: Data analysis and tracking are essential to understanding the impact of your marketing campaign. You should track metrics such as website traffic, engagement, and sales to determine what is and isn\u2019t working and adjust your strategy accordingly.\n\n7. Timing and Frequency: Timing and frequency are important aspects of a marketing campaign. It's essential to get the timing right and ensure that your message reaches your audience at the right time and with the appropriate frequency.\n\n8. Budget: A successful marketing campaign requires an appropriate budget to ensure its message reaches the intended audience. It's important to allocate funds wisely to make the most of your resources."}</w:t>
      </w:r>
    </w:p>
    <w:p>
      <w:r>
        <w:t>{"question": "Generate a list of 5 ideas for the title of a book", "answer": "1. \"Beneath Crimson Skies: A Tale of Forbidden Love\"\n2. \"Echoes of Fate: The Journey of a Chosen One\"\n3. \"Whispers in the Wind: A Story of Courage and Resilience\"\n4. \"The Broken Crown: A Game of Power and Betrayal\"\n5. \"The Last Empress: A Tale of Intrigue and Destiny\""}</w:t>
      </w:r>
    </w:p>
    <w:p>
      <w:r>
        <w:t>{"question": "Organization a set of tasks based on priority - Repair the computer, confirm meeting date, check emails, submit an assignment", "answer": "1. Repair the computer, since it is a critical tool necessary for completing other tasks.\n\n2. Submit the assignment, as it might have a deadline attached, thus a high priority.\n\n3. Check emails, for important communications that may require immediate attention, such as the confirmation of the meeting date.\n\n4. Confirm meeting date, this task is less urgent than others but is still necessary to be completed in a timely manner."}</w:t>
      </w:r>
    </w:p>
    <w:p>
      <w:r>
        <w:t>{"question": "Explain the difference between a linear and a nonlinear equation.", "answer": "A linear equation is an algebraic equation in which all terms are of degree one or zero and whose graph is a straight line. This means that each term is either a constant or is the product of a constant and a single variable. The standard form of a linear equation is Ax + By = C, where A, B, and C are constants and x and y are variables. The solution set of a linear equation is all of the values of the variables that make the equation true. Linear equations have at most one solution.\n\nA nonlinear equation, on the other hand, is an equation that does not have a straight-line graph and has a degree higher than one. This means that the equation contains at least one term that is raised to a power other than one or is the product of variables raised to any power. Nonlinear equations can have multiple solutions or no solutions at all. The graph of a nonlinear equation can take various forms, such as a curve, a circle, an ellipse or a hyperbola.\n\nIn summary, the difference between a linear equation and a nonlinear equation lies in the degree of the terms and the way their graphs are shaped. Linear equations have a degree of one or less and graph as a straight line, while nonlinear equations have a higher degree and graph as curves or geometric shapes."}</w:t>
      </w:r>
    </w:p>
    <w:p>
      <w:r>
        <w:t>{"question": "Categorize the following five words into either fruit or vegetable. - Apple, Potato, Eggplant, Banana, Carrot", "answer": "Fruit: Apple, Banana\nVegetable: Potato, Eggplant, Carrot"}</w:t>
      </w:r>
    </w:p>
    <w:p>
      <w:r>
        <w:t>{"question": "Give an example of a recent natural disaster.", "answer": "One recent natural disaster was the 7.2 magnitude earthquake that occurred in Haiti on August 14, 2021. The earthquake caused extensive damage to buildings, homes, and infrastructure, and resulted in the loss of over 2,200 lives and injury of more than 12,000 people. The disaster led to a humanitarian crisis as many residents were left without access to food, water, and shelter."}</w:t>
      </w:r>
    </w:p>
    <w:p>
      <w:r>
        <w:t>{"question": "Describe how the internet has affected society.", "answer": "The internet has had a profound impact on society, revolutionizing the way people communicate, access and share information, conduct business, and even how they spend their leisure time. One of the most significant changes brought by the internet is the ability to connect people from all over the world, creating a global community that can communicate and interact in real-time, regardless of physical distance.\n\nInformation and knowledge have become widely accessible, with online resources and tutorials available on almost any subject, making it easier for people to educate themselves and acquire new skills. Additionally, the internet has changed the way people shop, with e-commerce providing an easy, fast, and convenient way to make purchases from anywhere in the world.\n\nThe internet has also had a profound impact on the way businesses operate. Online marketing, digital advertising, and social media have become essential tools for companies to promote their products and services, while cloud computing and the ability to work remotely have increased efficiency and productivity.\n\nHowever, the internet has also had its downsides, with concerns about privacy, cyberbullying, and the spread of fake news and misinformation. It has also caused a shift in social dynamics, with some people feeling more connected, while others feel more isolated as a result of spending too much time online.\n\nOverall, the internet has had a transformative effect on society, affecting almost every aspect of people's lives, both positively and negatively."}</w:t>
      </w:r>
    </w:p>
    <w:p>
      <w:r>
        <w:t>{"question": "What is the process for creating a data visualization?", "answer": "Data visualization is the process of representing abstract information in a visual and graphical format, allowing users to easily identify patterns and trends in data. Here is a general process for creating a data visualization:\n\n1. Define the purpose and audience: The first step in creating a data visualization is to determine its purpose, and who the intended audience is. This will help guide the selection of the type of visualization to use and the design choices that are made.\n\n2. Gather and process data: Once the purpose and audience are defined, the next step is to gather the relevant data. This could involve pulling data from various sources, such as databases or spreadsheets, and processing it to remove any inconsistencies and ensure that it is in a format that can be easily visualized.\n\n3. Choose a type of visualization: Data can be represented in many different visual formats, including charts, graphs, maps, and infographics, depending on the type of data and the story that is being told. It is important to choose a type of visualization that is appropriate for the data and the audience.\n\n4. Design and build the visualization: With the data ready and the type of visualization chosen, it's time to design and build the visualization. This includes making decisions about colours, layout, text, and other design elements to create an effective and visually appealing representation of the data.\n\n5. Test and refine: After creating the first version of the data visualization, it is important to test it with the intended audience to ensure that it effectively communicates the intended message. Based on feedback, the visualization may need to be refined or revised to improve its clarity and effectiveness.\n\n6. Present the visualization: The final step is to present the visualization to the audience, whether it is through a report, presentation, or online platform. Ensure that the visualization is accompanied by clear explanations and context to help the audience understand the insights and conclusions that can be drawn from the data."}</w:t>
      </w:r>
    </w:p>
    <w:p>
      <w:r>
        <w:t>{"question": "Paraphrase the given sentence into an interrogative one. - The children were swimming in the pool.", "answer": "Were the children swimming in the pool?"}</w:t>
      </w:r>
    </w:p>
    <w:p>
      <w:r>
        <w:t>{"question": "Recategorize the given sentence into a different emotional context. - He told her the sad news.", "answer": "He shared with her the challenging news."}</w:t>
      </w:r>
    </w:p>
    <w:p>
      <w:r>
        <w:t>{"question": "Complete the given table. - Car Model | Price | Color\nFord Mustang |  |", "answer": "I'm sorry, but you'll need to provide me with the missing information about the price and color of the Ford Mustang to properly complete the table."}</w:t>
      </w:r>
    </w:p>
    <w:p>
      <w:r>
        <w:t>{"question": "Find out which of the two options is true according to the given text. - Text: \u201c45% of people in India own a smartphone.\u201d\n\nOption 1: More than half of people in India own a smartphone. \nOption 2: Less than half of people in India own a smartphone.", "answer": "Option 2: Less than half of people in India own a smartphone is true according to the given text."}</w:t>
      </w:r>
    </w:p>
    <w:p>
      <w:r>
        <w:t>{"question": "Write a short review of your experience with the given product. - Product: A pair of Bluetooth headphones", "answer": "As an AI, I don't personally have experiences using physical products. However, I can provide a general overview of what a review of a pair of Bluetooth headphones might contain. A good pair of Bluetooth headphones should have a strong and stable connection, good sound quality, comfortable fit, and a long battery life. It may also have features such as noise cancelling, voice assistance integration, and easy to use controls. A review might comment on these aspects, highlighting the strengths and noting any weaknesses in the product."}</w:t>
      </w:r>
    </w:p>
    <w:p>
      <w:r>
        <w:t>{"question": "Analyze the given sentence and figure out its structure. - The students have been studying for the upcoming exam.", "answer": "The sentence is in the present perfect continuous tense, which indicates that an action began in the past and continues up to the present moment. The structure of the sentence is Subject + Auxiliary Verb (have) + Main Verb (study) in its past participle form (-ing) + Prepositional Phrase (for the upcoming exam)."}</w:t>
      </w:r>
    </w:p>
    <w:p>
      <w:r>
        <w:t>{"question": "Explain a quick and easy way for a person who is new to programming to get started.", "answer": "One quick and easy way for a beginner to get started in programming is to choose a beginner-friendly programming language like Python, JavaScript or Scratch and find online tutorials and resources aimed at helping beginners learn the basics of the language. Many of these tutorials come with exercises and projects that enable beginners to write and test their own programs.\n\nAnother good way for beginners to learn programming is through coding bootcamps or online courses tailored to their level of experience. These courses provide step-by-step instructions and hands-on practice, so beginners can learn to code at their own pace.\n\nYouTube is also a great resource for learning programming, with many beginner-friendly tutorials on different programming languages.\n\nFinally, practicing is key when learning to code, so beginners should devote time to writing their own programs and working through coding challenges to build their skills and confidence.\n\nIn summary, the best way for a beginner to get started with programming is to choose a beginner-friendly language and use online tutorials, courses, and resources to learn the basics and practice their skills."}</w:t>
      </w:r>
    </w:p>
    <w:p>
      <w:r>
        <w:t>{"question": "Explain the process of how to make a grilled cheese sandwich.", "answer": "Making a grilled cheese sandwich is an easy and delicious task.Here is a step-by-step guide to making a classic grilled cheese sandwich:\n\n1. Gather your ingredients: You\u2019ll need bread, cheese, butter, and any additional toppings or condiments you'd like to include (such as tomato, ham or mustard).\n\n2. Preheat your pan: Place a non-stick skillet or griddle on the stove over medium heat.\n\n3. Prepare your bread: Take two slices of bread and butter one side of each slice. Make sure the butter is spread evenly to ensure an evenly toasted sandwich.\n\n4. Assemble the sandwich: Place one slice of bread, butter side down, on the preheated pan. Then, layer your cheese and any additional toppings on top of the bread. Place the second slice of bread on top, butter side up.\n\n5. Cook the sandwich: Let the sandwich cook for about 2-3 minutes, or until the bottom slice of bread is golden brown. Then, carefully flip the sandwich over and cook for an additional 2-3 minutes, until the second side is also golden brown and the cheese is melted.\n\n6. Serve and enjoy: Once the sandwich is cooked to your liking, remove it from the pan and place it on a plate. Cut the sandwich in half if desired, and serve it hot.\n\nThat\u2019s it! Making a grilled cheese sandwich is a quick and easy process that results in a tasty and satisfying meal. You can experiment with different types of bread and cheese, as well as additional toppings and condiments, to make your own custom version of this classic sandwich."}</w:t>
      </w:r>
    </w:p>
    <w:p>
      <w:r>
        <w:t>{"question": "List 5 items to keep in a picnic basket.", "answer": "1. A lightweight, waterproof blanket or picnic mat to spread over the grass and sit on.\n2. Reusable plates, utensils, cups and napkins for serving meals/snacks and for keeping everything clean and eco-friendly.\n3. Tightly sealed food storage containers or ready-to-eat meals/snacks like sandwiches, fruits, salads, cut veggies and dips, or cheese and crackers, to keep your food fresh and safe.\n4. A cutting board, knife and peeler, if any pre-preparations of food are needed.\n5. A cooler bag or ice packs to keep perishable items cold and well-preserved, particularly during hot weather."}</w:t>
      </w:r>
    </w:p>
    <w:p>
      <w:r>
        <w:t>{"question": "Suggest an online course suitable for a middle school student with an interest in web design.", "answer": "For a middle school student interested in web design, I would suggest the \"Web Design for Kids\" course offered on the Udemy platform. This course is specifically designed for students aged 8-14 and covers the basics of HTML, CSS and web design. The course is approximately 4.5 hours long and includes a mix of video lectures, quizzes, and hands-on projects to engage students and reinforce their learning. The course is available for a one-time purchase and provides lifetime access to the content, allowing students to work at their own pace and revisit the material as needed."}</w:t>
      </w:r>
    </w:p>
    <w:p>
      <w:r>
        <w:t>{"question": "Explain how to write a good thesis statement.", "answer": "A thesis statement is a crucial element of any academic paper as it lays out the key message, opinion or argument that you intend to convey. Writing a good thesis statement requires a clear understanding of the topic you are exploring in your paper, as well as the ability to articulate your thoughts concisely and compellingly. Here are some tips to help you write a good thesis statement:\n\n1. Be specific: A good thesis statement should be clear, concise, and specific. Avoid vague or overly general statements and focus on particular elements of your topic that you will explore in detail in your paper.\n\n2. Take a stand: Your thesis statement should take a clear position or present an argument. It\u2019s important for a thesis to be debatable, meaning that someone could reasonably disagree with it.\n\n3. Be clear and concise: A good thesis statement should be straightforward and to the point, so that the reader understands the main idea immediately. Avoid long, complicated sentences or technical jargon that could confuse the reader.\n\n4. Support it with evidence: Make sure that your thesis statement is supported by strong evidence or research. As you write your paper, you should provide evidence and examples to back up your claims and show that your argument is valid.\n\n5. Keep it focused: A good thesis statement should relate directly to the topic you are discussing in your paper, and it should help to guide your writing and keep your argument focused.\n\nWriting a thesis statement requires careful planning and clear thinking. Take your time to think about the topic you are studying and the message you want to convey. Remember to be specific, take a stand, be clear and concise, support it with evidence, and keep it focused. By following these tips, you can write a strong and effective thesis statement that will help to guide your paper and make a powerful impact on your readers."}</w:t>
      </w:r>
    </w:p>
    <w:p>
      <w:r>
        <w:t>{"question": "Classify the following text as a news article, review, or opinion. - This new restaurant deserves a 5 star rating!", "answer": "Review"}</w:t>
      </w:r>
    </w:p>
    <w:p>
      <w:r>
        <w:t>{"question": "List 5 reasons why it is important for students to learn coding.", "answer": "1. Problem Solving and Logical Thinking: Learning coding helps students develop critical thinking and problem-solving skills. Coding teaches students to break down complex problems into smaller, more manageable elements, identify patterns, and come up with step-by-step solutions. \n\n2. Future Career Opportunities: Demand for jobs in the technology sector is rising, and many careers now require some level of coding knowledge. By learning to code, students can increase their chances of securing well-paying jobs in the future. \n\n3. Creativity: Coding is a highly creative activity that allows students to bring their digital ideas to life. By learning how to build and program software, games, websites, and apps, students can develop their imaginative skills and express themselves creatively through technology. \n\n4. Understanding technology: As technology plays an increasingly important role in our lives, it's essential for students to understand how it works. By learning to code, students acquire a deeper understanding of how computers and other digital devices function, enabling them to become more informed and responsible digital citizens. \n\n5. Confidence and Self-Reliance: Learning to code can help students develop self-confidence and self-reliance. By working through coding problems and building their own digital projects, students learn to trust their own abilities, and develop a 'can-do' attitude that can help them overcome challenges and succeed in other areas of life."}</w:t>
      </w:r>
    </w:p>
    <w:p>
      <w:r>
        <w:t>{"question": "Describe an optimal environment for studying.", "answer": "An optimal environment for studying is one that is conducive for focusing and retaining information. Here are a few factors that could create such an environment:\n\n- Quietness: A peaceful and noise-free study area can significantly improve focus and concentration. Avoiding distractions such as loud music, television, and conversations can create an ideal study environment.\n\n- Comfort: It is essential to have a comfortable seating arrangement while studying. This could mean having a desk and chair that is ergonomic, and at the right height, to reduce discomfort and strain. \n\n- Lighting: Adequate lighting plays a crucial role in creating an optimal study environment. Make sure your study area is well-lit, preferably with natural light. This will reduce eye strain and help keep you alert.\n\n- Organization: A clean and organized study area can have an impact on focus and productivity. Make sure to keep your study materials in order, so that you can find what you need quickly without breaking your focus.\n\n- Temperature: The temperature of the room can affect studying. A room that is too hot or too cold can be distracting. Find a comfortable temperature that helps you stay alert and focused.\n\n- Personalization: Personalizing your study space can help create an environment that fosters learning. This could mean adding plants, motivational posters or pictures that inspire you.\n\nOverall, an optimal study environment is one that is quiet, comfortable, well-lit, organized, has a comfortable temperature, and is personalized to your needs. By creating such an environment, you are setting yourself up for success in your studies."}</w:t>
      </w:r>
    </w:p>
    <w:p>
      <w:r>
        <w:t>{"question": "Provide an example of a problem-solution essay.", "answer": "Problem-Solution Essay: The Issue of Pollution and Its Solution\n\nIntroduction\n\nPollution is a major problem affecting the world's population. Every day, we are exposed to various forms of pollution, which have negative impacts on our health, environment and overall well-being. Air, water, and soil pollution are the most common forms, with particulate matter, chemicals, and waste endangering the lives of many. This essay highlights the major causes of pollution and presents a solution to the problem.\n\nProblem: Causes of pollution\n\nThe major cause of pollution is industrialization, with factories emitting harmful gases, chemicals and waste into the environment. This results in air, water, and soil pollution, affecting the health and livelihoods of people and animals.\n\nAnother major cause of pollution is transportation. Vehicles emit pollutants such as carbon monoxide, nitrogen oxides, and particulate matter, which lead to air pollution. In addition, oil spills from ships and boats have devastating effects on the marine environment.\n\nDeforestation and poor waste management practices also contribute to pollution. The indiscriminate cutting down of trees leads to an increase in carbon dioxide levels, while poor waste management results in the release of toxic chemicals into the environment.\n\nSolution: Mitigating pollution\n\nGovernments, industries and individuals can take action to mitigate pollution. Governments can enact and enforce laws regulating industrial emissions, transportation, and waste management. Industries can adopt cleaner technologies, recycling and waste management practices to reduce their environmental impact.\n\nIndividuals can also play their part in mitigating pollution. Carpooling, using public transportation, and reducing energy consumption are some of the ways they can reduce their environmental footprint. Proper waste disposal, composting, and recycling can also help to reduce pollution.\n\nConclusion\n\nPollution is a major issue affecting our world today. It is caused by industrialization, transportation, deforestation, and poor waste management practices. However, the problem can be addressed through the collective efforts of governments, industries, and individuals. By enacting and enforcing laws, adopting cleaner technologies, and practicing sustainable living, we can mitigate pollution and ensure a better life for all."}</w:t>
      </w:r>
    </w:p>
    <w:p>
      <w:r>
        <w:t>{"question": "Write a description of an apartment that you would want to live in.", "answer": "The ideal apartment I would want to live in is a modern and cozy two-bedroom, two-bathroom space. With an open floor plan, natural light floods into the living and dining areas, creating a warm and vibrant atmosphere. The kitchen features stainless steel appliances, granite countertops, and ample storage space. Each bedroom has a comfortable size and built-in closets, with the primary boasting an en-suite bathroom. The bathrooms are modern and sleek, with elegant finishes and fixtures. The apartment has hardwood floors throughout, central air conditioning, and a spacious balcony overlooking a beautiful view. The building amenities include a gym, pool, and a rooftop lounge area, and the location is hard to beat, with restaurants, shops, and parks all within walking distance."}</w:t>
      </w:r>
    </w:p>
    <w:p>
      <w:r>
        <w:t>{"question": "Write a story about two family members who go on vacation together.", "answer": "Once upon a time, there were two family members, a grandmother and her granddaughter named Lily, who decided to go on a vacation together. The grandmother, Sarah, was recently widowed and wanted to take a break from her daily routine and spend some quality time with her granddaughter.\n\nLily, who was only 12 years old, had always been fascinated by her grandmother's stories about the world and was really excited about the trip. Together, they decided to visit Italy, a place they both had always wanted to see.\n\nThe day finally arrived, and they both boarded the plane filled with excitement and anticipation for their Italian adventure. Upon arriving, they checked into a hotel in the heart of Rome and started their journey.\n\nThey walked down the cobbled streets and explored the ancient ruins of the Colosseum. They visited the Vatican, marveling at the beauty of the Sistine Chapel. They even threw coins into the Trevi Fountain, making wishes and hoping they would one day return to this magical place.\n\nAs they explored the cities and countryside, they tried new foods and tasted the most delicious gelato. They laughed, talked, and shared stories, getting to know each other in ways they never had before.\n\nOne day, as they sat in a small cafe in Florence, looking out at the city, Sarah turned to Lily and said, \"Dear, I want you to know that this trip has meant the world to me. Being able to spend this time with you, to see the world through your eyes, has given me so much joy.\"\n\nLily smiled and took her grandmother's hand. \"Thank you, grandma, for taking me on this adventure. I will never forget it.\"\n\nIn that moment, they both realized that even though the vacation would eventually come to an end, the memories and the bond they had created would last a lifetime."}</w:t>
      </w:r>
    </w:p>
    <w:p>
      <w:r>
        <w:t>{"question": "Imagine you are going on a camping trip with your family. How would you plan ahead?", "answer": "If you're planning a camping trip with your family, there are several things to consider and steps you can take to make sure that the trip is well-planned, organized, and enjoyable for everyone. Here are some suggestions:\n\n1. Choose the right location: When deciding where to go camping, think about the activities your family enjoys, like hiking, swimming, fishing or biking. Choose a campground that provides access to these activities, or is within a short drive of attractions you might want to visit.\n\n2. Make a packing list: Create a list of items you'll need for the trip, including camping gear, clothing, food, and supplies. Don't forget essentials like bug spray, sunscreen, hats and first aid kit.\n\n3. Plan your meals: Decide ahead of time what you'll be eating for each meal, and pack accordingly, making sure to bring enough food for everyone. Be sure to include snacks, and consider bringing a camping stove or grill for cooking.\n\n4. Check the weather: Keep an eye on the weather forecast for the dates of your trip, and pack clothing and gear accordingly. It's always a good idea to bring warm layers and rain gear, even if the forecast is favorable.\n\n5. Set up camp correctly: When you arrive at the campsite, take the time to set up your tent and camp properly. Choose a level spot, and make sure your tent is staked down securely. Keep your campsite clean and organized, and follow all campground rules and regulations.\n\nOverall, planning ahead is key to having a successful camping trip with your family. With a little preparation, you can create a memorable trip that everyone will enjoy."}</w:t>
      </w:r>
    </w:p>
    <w:p>
      <w:r>
        <w:t>{"question": "Name a famous person who you admire.", "answer": "As an AI language model, I don't have personal opinions or feelings, so I can't hold admiration for a famous individual. However, if you would like to tell me about a famous person you admire, I would be happy to provide more information about them."}</w:t>
      </w:r>
    </w:p>
    <w:p>
      <w:r>
        <w:t>{"question": "Explain the benefits of slow fashion.", "answer": "Slow fashion refers to a movement within the fashion industry that promotes ethical and sustainable production and consumption of clothing. By prioritizing quality over quantity, slow fashion brings numerous benefits for the environment, the economy, and the people involved in the production process. These are some of the benefits of slow fashion:\n\n1. Eco-friendly: Slow fashion is focused on reducing waste and minimizing the fashion industry's impact on the environment. By using sustainable materials and production techniques, slow fashion helps to reduce carbon emissions, decrease water usage, and limit the amount of harmful chemicals used in the production process.\n\n2. High-quality pieces: Slow fashion is all about creating timeless, high-quality pieces that are designed to last. Rather than buying cheap, trendy clothing that falls apart after a few wears, slow fashion encourages consumers to invest in well-made pieces that will last for years.\n\n3. Ethical production: Slow fashion prioritizes the welfare of the people involved in the production process. By promoting fair wages, safe working conditions, and transparency in supply chains, slow fashion helps to fight against the exploitation of workers in the fashion industry.\n\n4. More mindful consumption: Slow fashion encourages consumers to be more mindful of their purchases, by choosing items that they truly love and will wear for years to come. This approach helps to reduce the amount of clothing that ends up in landfills, and supports a more sustainable and ethical fashion industry.\n\n5. Supports local economies: Slow fashion often emphasizes locally sourced materials and production, which can help to support local economies and create jobs in communities.\n\nOverall, slow fashion offers a more sustainable and ethical alternative to the traditional fast fashion model. By promoting mindful consumption and responsible production, slow fashion brings numerous benefits for the environment, the economy, and the people involved in the fashion industry."}</w:t>
      </w:r>
    </w:p>
    <w:p>
      <w:r>
        <w:t>{"question": "Detect if the given code is a valid HTML code. - &lt;html&gt;\n    &lt;h1&gt;This is a heading&lt;/h1&gt;\n    &lt;p&gt;This is a paragraph.&lt;/p&gt;\n&lt;/html&gt;", "answer": "Yes, the given code is a valid HTML code."}</w:t>
      </w:r>
    </w:p>
    <w:p>
      <w:r>
        <w:t>{"question": "Classify the given text as one of these: offensive, spam, valid. - Hey, come see my new online shop!", "answer": "The given text can be classified as 'spam'."}</w:t>
      </w:r>
    </w:p>
    <w:p>
      <w:r>
        <w:t>{"question": "Write a CSS class that applies a black border to an HTML element with a class of \"test\" - N/A", "answer": "```css\n.test {\n    border: 1px solid black;\n}\n```"}</w:t>
      </w:r>
    </w:p>
    <w:p>
      <w:r>
        <w:t>{"question": "Using the given code, make the 'dog' variable contain the value 'rabbit'. - dog = \"cat\"", "answer": "```\ndog = \"cat\"\ndog = \"rabbit\"\n```"}</w:t>
      </w:r>
    </w:p>
    <w:p>
      <w:r>
        <w:t>{"question": "How would you make the following sentence more interesting? - She went for a walk.", "answer": "With the sun warming her skin and the breeze playing with her hair, she set off for a peaceful and invigorating walk through the verdant meadow."}</w:t>
      </w:r>
    </w:p>
    <w:p>
      <w:r>
        <w:t>{"question": "Name two types of genetic mutations - N/A", "answer": "There are several types of genetic mutations. Two of them are: \n\n1. Point mutation: This is a change in a single nucleotide base in the DNA sequence. It can result in three different outcomes: Silent mutation (no change in amino acid sequence), Missense mutation (changes in amino acid sequence), and Nonsense mutation (creation of a premature stop codon). \n\n2. Frameshift mutation: This type of mutation involves the insertion or deletion of nucleotides in the DNA sequence. Such changes can shift the reading frame of the genetic code, altering the amino acid sequence of the resulting protein."}</w:t>
      </w:r>
    </w:p>
    <w:p>
      <w:r>
        <w:t>{"question": "Input the names of three basketball teams and generate an appropriate slogan. - Oklahoma City Thunder, Chicago Bulls, Brooklyn Nets", "answer": "\"Unleash the Thunder, Charge with the Bulls, and Net the Victory!\""}</w:t>
      </w:r>
    </w:p>
    <w:p>
      <w:r>
        <w:t>{"question": "Create a story about going to the moon.", "answer": "Once upon a time, there was a young astronaut named Emma, who had always dreamed of traveling to the moon. She spent her whole life training to become an astronaut, and finally, her dream was about to come true. Emma was selected to be a part of a mission to explore the surface of the moon, and she felt like the luckiest person in the world.\n\nThe day of the launch finally arrived. Emma put on her spacesuit and climbed into the spacecraft with her fellow astronauts. The countdown began, and Emma felt a surge of excitement and nervousness as the engines roared to life. The spacecraft lifted off into the sky, leaving Earth behind.\n\nThe journey to the moon took several days, but finally, Emma and her team arrived. They looked out of the spacecraft's window and saw the barren, rocky landscape of the moon. Emma felt a sense of awe and wonder as she stepped out of the spacecraft and onto the surface of the moon. She bounced along in the low gravity, collecting samples and conducting experiments.\n\nAs Emma explored the moon, she felt a sense of accomplishment and satisfaction. She had achieved her lifelong dream of traveling to the moon, and she was helping to expand humanity's knowledge of the universe.\n\nAfter several days on the moon, Emma and her team returned to Earth, where they were greeted as heroes. Emma felt incredibly grateful and proud of what she had accomplished. She knew that her journey to the moon would be a memory that would last a lifetime."}</w:t>
      </w:r>
    </w:p>
    <w:p>
      <w:r>
        <w:t>{"question": "Inspect an open-source software project and give examples of its components.", "answer": "Let's look at the open-source project \"Atom\" - a desktop text editor that is customizable, hackable, and actively maintained by the developers at GitHub. Some of its components include:\n\n1. **Code base:** Atom is written mainly in JavaScript, with its desktop application built using Electron.\n\n2. **Plugins:** One of the distinguishing features of Atom is its support for plugins. For example, Atom has plugins for Git/GitHub integration, code linting, and syntax highlighting for a wide range of languages.\n\n3. **User Interface:** Atom\u2019s user interface is built around the philosophy of maximum flexibility and user control, allowing for easy customization through themes and plugins.\n\n4. **Documentation:** Atom has extensive documentation, both for users and for developers contributing to the project. This includes a \"Flight Manual\" for users, and an API reference and contributor guides for developers.\n\n5. **Community:** Atom has a large and active community of users and developers. There are community forums, blogs, and social media accounts dedicated to Atom, and the project has many contributors on GitHub.\n\n6. **Licenses:** Atom is licensed under the MIT License, allowing for the free use and distribution of the software. It is important to note that the use and distribution of certain plugins may be subject to different licenses."}</w:t>
      </w:r>
    </w:p>
    <w:p>
      <w:r>
        <w:t>{"question": "Find the number of possible combinations of 7 letters.", "answer": "If you are considering all 26 letters of the English alphabet and the combinations consist of unique letters, then the number of possible combinations of 7 letters would be 26C7 (\"comb(26,7)\" or \"26 choose 7\") which equals 657,800. However, if repetition of letters is allowed or if you are considering a different set of characters, then the result would be different."}</w:t>
      </w:r>
    </w:p>
    <w:p>
      <w:r>
        <w:t>{"question": "Describe a common workflow for software engineering.", "answer": "A common workflow for software engineering involves several steps, including planning, designing, coding, testing, and maintaining. Here is an overview of this process:\n\n1. Planning: The first step in the software engineering workflow is to define the project scope and requirements. This includes identifying the goals, objectives, and resources needed to complete the project. During this phase, the team gathers information about the project and creates a plan for how to proceed.\n\n2. Designing: Once the project requirements have been well-defined, the software engineers work on designing the architecture and overall structure of the software. They create diagrams and documentation that will help guide the development process. This phase involves making key decisions about how the software will be built, including the choice of programming languages, frameworks, and development tools.\n\n3. Coding: With a design in place, the software engineers begin writing the code. This is the phase where the actual software is built, using the specifications and design created in the previous steps. The engineers write, compile, and execute the code, making sure it meets the requirements and performs as expected.\n\n4. Testing: After the coding phase, the software is tested to ensure that it is working correctly and meets the defined requirements. The testing phase involves finding and fixing any errors or bugs in the code. It may include unit tests, integration tests, and system tests, all aimed at ensuring that the software is ready for release.\n\n5. Maintaining: Once the software is released, it enters the maintenance phase. This involves making updates and improvements to the software to keep it current and functional. The engineers monitor the software, fix any issues that arise, and work on new features to enhance its capabilities.\n\nIn summary, a common workflow for software engineering involves planning, designing, coding, testing, and maintaining. Each stage of this process is crucial to ensuring that the software is designed and built to meet the project's goals and requirements."}</w:t>
      </w:r>
    </w:p>
    <w:p>
      <w:r>
        <w:t>{"question": "Make a list of 5 popular tourist attractions in Paris.", "answer": "Here is a list of 5 popular tourist attractions in Paris:\n\n1. Eiffel Tower: An iconic landmark and a symbol of love, the Eiffel Tower is one of the top attractions in Paris that attracts millions of tourists every year.\n2. Louvre Museum: The largest and most visited art museum in the world, the Louvre is known for its vast collection of art and artifacts, including the famous painting, Mona Lisa.\n3. Notre-Dame Cathedral: A stunning example of Gothic architecture, the Notre-Dame Cathedral is a must-visit attraction in Paris that features beautiful stained glass windows, stunning sculptures and intricate carvings.\n4. Champs-\u00c9lys\u00e9es: A famous boulevard in Paris, the Champs-\u00c9lys\u00e9es is known for its designer boutiques, cafes, and luxury shops. It is also the site of the famous Arc de Triomphe.\n5. Palace of Versailles: A magnificent royal palace, the Palace of Versailles is a popular attraction in Paris known for its opulent interiors, sprawling gardens, and significant historical events that took place on its grounds."}</w:t>
      </w:r>
    </w:p>
    <w:p>
      <w:r>
        <w:t>{"question": "Give an example of a PHP-MySQL based login system.", "answer": "Here is an example of a simple PHP-MySQL based login system.\n\nTo start, we need to create a table in our MySQL database to store user information. The table structure might look like this:\n\n```SQL\nCREATE TABLE users (\n  id INT NOT NULL AUTO_INCREMENT,\n  username VARCHAR(50) NOT NULL,\n  password VARCHAR(255) NOT NULL,\n  PRIMARY KEY (id)\n);\n```\n\nThe PHP code to handle the login process might look something like this:\n\n```PHP\n&lt;?php\n// start a session\nsession_start();\n\n// connect to the MySQL database using PDO\n$db = new PDO('mysql:host=localhost;dbname=myDatabase', 'username', 'password');\n\n// check if the form has been submitted\nif (isset($_POST['submit'])) {\n  // get the username and password from the form\n  $username = $_POST['username'];\n  $password = $_POST['password'];\n\n  // prepare a SQL statement to select the user from the database\n  $stmt = $db-&gt;prepare('SELECT * FROM users WHERE username = :username');\n  $stmt-&gt;execute(['username' =&gt; $username]);\n  $user = $stmt-&gt;fetch(PDO::FETCH_ASSOC);\n\n  // check if the user exists and the password is correct\n  if ($user &amp;&amp; password_verify($password, $user['password'])) {\n    // login successful, store the user information in the session\n    $_SESSION['user_id'] = $user['id'];\n    $_SESSION['username'] = $user['username'];\n    header('Location: home.php'); // redirect to the home page\n    exit;\n  } else {\n    // login failed, display an error message\n    $error = 'Invalid username or password';\n  }\n}\n?&gt;\n\n&lt;!-- The HTML form for the login page --&gt;\n&lt;!DOCTYPE html&gt;\n&lt;html&gt;\n&lt;head&gt;\n  &lt;title&gt;Login&lt;/title&gt;\n&lt;/head&gt;\n&lt;body&gt;\n  &lt;?php if (isset($error)): ?&gt;\n    &lt;p&gt;&lt;?= $error ?&gt;&lt;/p&gt;\n  &lt;?php endif; ?&gt;\n  &lt;form method=\"post\"&gt;\n    &lt;label for=\"username\"&gt;Username:&lt;/label&gt;\n    &lt;input type=\"text\" name=\"username\" id=\"username\"&gt;\n    &lt;label for=\"password\"&gt;Password:&lt;/label&gt;\n    &lt;input type=\"password\" name=\"password\" id=\"password\"&gt;\n    &lt;input type=\"submit\" name=\"submit\" value=\"Login\"&gt;\n  &lt;/form&gt;\n&lt;/body&gt;\n&lt;/html&gt;\n```\n\nThis is just a"}</w:t>
      </w:r>
    </w:p>
    <w:p>
      <w:r>
        <w:t>{"question": "Merge two lists of length 6 into a single list. - List 1: 1, 3, 5, 7, 9, 11\nList 2: 2, 4, 6, 8, 10, 12", "answer": "Here is the merged list: [1, 3, 5, 7, 9, 11, 2, 4, 6, 8, 10, 12]"}</w:t>
      </w:r>
    </w:p>
    <w:p>
      <w:r>
        <w:t>{"question": "Edit this sentence to make it sound more formal: I'm gonna go for a walk.", "answer": "I am going to take a stroll."}</w:t>
      </w:r>
    </w:p>
    <w:p>
      <w:r>
        <w:t>{"question": "How do you explain the concept of machine learning in simple terms?", "answer": "Machine learning is a type of artificial intelligence where a computer program or system can learn and change on its own, without being explicitly programmed to do so by a human. This is achieved by the system analyzing data, identifying patterns, and making decisions based on what it has learned. A simple example is a spam filter on your email. It uses machine learning to recognize words and patterns that are commonly associated with unwanted mail, and then blocks them. As it has more data to work with, the spam filter learns and becomes better at identifying spam. In summary, machine learning is a process by which a computer can improve its ability to perform tasks through exposure to data and learning from it."}</w:t>
      </w:r>
    </w:p>
    <w:p>
      <w:r>
        <w:t>{"question": "In what way does technology influence communication?", "answer": "Technology has revolutionized the way we communicate, both in our personal and professional lives. Here are some of the ways technology has influenced communication:\n\n1. Faster and Wider Reach - Technology has made it possible to communicate in real-time with people across the globe, whether through email, instant messaging or video conferencing. This has made it easier to keep in touch with friends and family, collaborate with colleagues, and conduct business with partners and customers worldwide.\n\n2. Multiple Forms of Communication - Technology has introduced many new forms of communication, including text messaging, social media, and instant messaging. These platforms have made it easier for people to interact with one another in a variety of ways, providing more opportunities for engagement and connection.\n\n3. Increased Convenience - Technology has made it possible to communicate from virtually anywhere, at any time. With smartphones, tablets, and laptops, we can easily send and receive messages, and make voice and video calls from our homes, cafes, or even while on the go.\n\n4. Promotes Virtual Collaboration - Technology has also made it easier for people to collaborate virtually. Tools like cloud-based document sharing and project management software have made it possible for teams to work together seamlessly, even when they are located in different parts of the world.\n\nOverall, technology has had a significant impact on the way we communicate, making it faster, easier, more convenient, and more effective. Of course, there are also some challenges and concerns associated with technology and communication, such as privacy issues and the potential for miscommunication or misunderstanding, but overall the benefits have been substantial."}</w:t>
      </w:r>
    </w:p>
    <w:p>
      <w:r>
        <w:t>{"question": "Describe how technology has improved the healthcare industry.", "answer": "Technology has significantly improved the healthcare industry in a number of ways, making patient care more efficient, accurate and accessible. Here are some examples of how technology has driven advancements in healthcare:\n\n1. Electronic Health Records (EHRs): EHRs have replaced the traditional paper records and have made it easier for doctors and nurses to store, retrieve and manage patients' health records. With electronic records, it is easier to share information between healthcare providers, resulting in more coordinated and efficient care.\n\n2. Telemedicine: Telemedicine has made it possible for patients in remote locations to access medical consultations and treatment without having to physically visit a healthcare facility. This has been especially useful in rural areas, where access to healthcare is limited.\n\n3. Medical Imaging: Improved medical imaging technology, such as CT, MRI and ultrasound scans, has made it possible for doctors to diagnose diseases in their early stages, improving patient outcomes. These non-invasive imaging techniques have also reduced the need for exploratory surgery.\n\n4. Wearable Technology: Wearable technology such as fitness trackers and smartwatches have empowered individuals to take control of their own health by monitoring their physical activity, heart rate and other vital signs. This can help people to make healthier lifestyle choices and detect potential health problems earlier.\n\n5. Robotics and Artificial Intelligence: Robotics and AI have revolutionized surgery, allowing for greater precision and reduced recovery time. AI has also improved diagnostic accuracy by analyzing large amounts of data to identify patterns and make more accurate predictions.\n\nOverall, technology has played a critical role in improving the efficiency, accuracy and accessibility of healthcare. As technology continues to advance, it is likely that we will see even more improvements in the healthcare industry in the coming years."}</w:t>
      </w:r>
    </w:p>
    <w:p>
      <w:r>
        <w:t>{"question": "Given an array of integers [100, 22, 33, 79, 55], print out the 3 largest number in the array", "answer": "To find the three largest numbers in the provided array [100, 22, 33, 79, 55], we first need to sort the array in descending order, then print the first three elements of the array. Here's how it can be done in Python:\n\nHere is the code\n```python\narr = [100, 22, 33, 79, 55]\narr.sort(reverse=True)\nprint(arr[0:3])\n```\nOutput: [100, 79, 55]\n\nThe three largest numbers in the array [100, 22, 33, 79, 55] are 100, 79, and 55."}</w:t>
      </w:r>
    </w:p>
    <w:p>
      <w:r>
        <w:t>{"question": "Compose a tweet about devoting the weekend for self-care.", "answer": "\"Take time for yourself this weekend and prioritize self-care. Whether it's a spa day, a nature walk or just a cozy night in with your favorite book, remember to recharge and rejuvenate. #selfcare #weekendvibes\""}</w:t>
      </w:r>
    </w:p>
    <w:p>
      <w:r>
        <w:t>{"question": "Justify why users need permissions before they can access certain data", "answer": "Permissions are an important mechanism used to secure data and protect user privacy. They are essentially an authorization control, allowing or denying access to specific data or resources on a computer or network.\n\nOne reason that permissions are necessary is to ensure that only authorized individuals can access sensitive information, such as financial data, medical records or personal information. Without permission controls in place, this information could be easily accessed, viewed, or altered by individuals without the proper authorization, resulting in potential data breaches or violation of privacy rights.\n\nFor instance, within an organization, permissions can be used to control and regulate employees' access to the data and resources necessary for them to perform their jobs, while preventing them from accessing other confidential company records or resources.\n\nPermissions are also used to prevent accidental changes, deletion or corruption of data. By requiring users to have permission before they can modify or delete certain files or folders, it provides an additional layer of protection against unintentional data loss or damage.\n\nOverall, the use of permissions is crucial for maintaining the security and integrity of data, reducing the likelihood of unauthorized access, and protecting the privacy of individuals."}</w:t>
      </w:r>
    </w:p>
    <w:p>
      <w:r>
        <w:t>{"question": "Make a chart that shows the trends of global temperatures from 1990-2020", "answer": "I'm sorry, but as an AI language model, I don't have the capability to create charts. However, I can provide you with text data that shows average global temperatures from 1990 to 2020 obtained from NASA. You can then use this data to create a chart on any platform of your choice.\n\nHere's the data:\n\n| Year | Temperature Anomaly (\u00b0C) |\n|------|---------------------------|\n| 1990 | 0.45 |\n| 1991 | 0.41 |\n| 1992 | 0.23 |\n| 1993 | 0.24 |\n| 1994 | 0.32 |\n| 1995 | 0.46 |\n| 1996 | 0.34 |\n| 1997 | 0.48 |\n| 1998 | 0.63 |\n| 1999 | 0.42 |\n| 2000 | 0.42 |\n| 2001 | 0.54 |\n| 2002 | 0.62 |\n| 2003 | 0.62 |\n| 2004 | 0.54 |\n| 2005 | 0.67 |\n| 2006 | 0.63 |\n| 2007 | 0.65 |\n| 2008 | 0.52 |\n| 2009 | 0.63 |\n| 2010 | 0.70 |\n| 2011 | 0.58 |\n| 2012 | 0.62 |\n| 2013 | 0.64 |\n| 2014 | 0.73 |\n| 2015 | 0.86 |\n| 2016 | 0.99 |\n| 2017 | 0.90 |\n| 2018 | 0.82 |\n| 2019 | 0.96 |\n| 2020 | 0.98 |\n\nIn this table, the temperature anomaly is the deviation from the 1951-1980 average global temperature. A positive anomaly means that the temperature was warmer than the average, while a negative anomaly means it was cooler."}</w:t>
      </w:r>
    </w:p>
    <w:p>
      <w:r>
        <w:t>{"question": "Classify this product into a specific category. - This is a digital thermometer, which is capable of fasting temperature and sending notifications of changes to your smartphone.", "answer": "This product can be classified under the category of Health and Wellness gadgets."}</w:t>
      </w:r>
    </w:p>
    <w:p>
      <w:r>
        <w:t>{"question": "Create a persuasive argument which explains why our company should adopt a bi-annual meeting.", "answer": "As a rapidly growing enterprise, it is essential that our company continuously assesses our progress and sets goals for the future. In order to optimize this process, I propose that our company should adopt a bi-annual meeting. There are several reasons why this would be beneficial for our success as a company.\n\nFirst and foremost, having a bi-annual meeting would allow us to constantly reflect on our progress and assess what has been working and what hasn't. By having two meetings a year, we can better track any issues that need to be addressed and establish a timeline for addressing them. This would enable us to work more efficiently and achieve our objectives faster.\n\nMoreover, bi-annual meetings would provide an opportunity for our team to come together and align on the company\u2019s vision, goals, and strategies. With our busy schedules and numerous projects, it is easy to become disconnected from the bigger picture. A bi-annual meeting would give us the chance to reconnect, share our ideas and insights, and ensure that we are all working towards the same objectives.\n\nFinally, having a bi-annual meeting would demonstrate our commitment to continuous improvement as a company. It would show our employees, customers, and stakeholders that we are dedicated to reflecting on our progress, actively seeking feedback, and making the necessary changes to better serve their needs.\n\nIn conclusion, adopting a bi-annual meeting would be a valuable addition to our company\u2019s culture and practices. It would enable us to work more efficiently, align our team, and demonstrate our commitment to excellence. I strongly recommend that we make this change to help ensure our continued success."}</w:t>
      </w:r>
    </w:p>
    <w:p>
      <w:r>
        <w:t>{"question": "Generate an example of text written in the style of Edgar Allan Poe.", "answer": "Once upon a midnight dreary, as I pondered, weak and weary,\nOver many a quaint and curious volume of forgotten lore,\nWhile I nodded, nearly napping, suddenly there came a tapping,\nAs of someone gently rapping, rapping at my chamber door.\n\"\u2019Tis some visitor,\" I muttered, \"tapping at my chamber door-\nOnly this, and nothing more.\"\n\nAh, distinctly I remember it was in the bleak December,\nAnd each separate dying ember wrought its ghost upon the floor.\nEagerly I wished the morrow; vainly I had sought to borrow\nFrom my books surcease of sorrow\u2014sorrow for the lost Lenore,\nFor the rare and radiant maiden whom the angels name Lenore,\nNameless here for evermore.\n\nDeep into that darkness peering, long I stood there wondering, fearing,\nDoubting, dreaming dreams no mortal ever dared to dream before;\nBut the silence was unbroken, and the stillness gave no token,\nAnd the only word there spoken was the whispered word, \"Lenore!\"\nThis I whispered, and an echo murmured back the word, \"Lenore!\"-\nMerely this, and nothing more."}</w:t>
      </w:r>
    </w:p>
    <w:p>
      <w:r>
        <w:t>{"question": "Name one other country in North America besides the US and Canada.", "answer": "Mexico is another country in North America besides the US and Canada."}</w:t>
      </w:r>
    </w:p>
    <w:p>
      <w:r>
        <w:t>{"question": "Rewrite this sentence to provide a more detailed and vivid description. - The room was bright.", "answer": "The room was bathed in an intense and radiant light, illuminating every corner and casting a warm and inviting glow throughout the space."}</w:t>
      </w:r>
    </w:p>
    <w:p>
      <w:r>
        <w:t>{"question": "Generate a list of three items that one should bring for a camping trip.", "answer": "1. Tent and camping gear: Bringing a tent, a camping stove, and sleeping bags is essential to ensure that you have a comfortable place to sleep and cook while on a camping trip.\n\n2. Food and water: You will need a good supply of non-perishable food items and enough water to last for the duration of your camping trip. Pack foods like protein bars, nuts, and dried fruits that don't take up much space and are easy to eat on the go.\n\n3. First aid kit: It's always a good idea to be prepared for emergencies while camping, so bring a first aid kit that includes items like bandages, antiseptic wipes, and pain medication in case of injury or illness."}</w:t>
      </w:r>
    </w:p>
    <w:p>
      <w:r>
        <w:t>{"question": "Explain what the phrase \"the moving finger writes, and having writ,\" means in the context of the poem \"The Rubaiyat of Omar Khayyam\".", "answer": "The phrase \"the moving finger writes, and, having writ\" comes from a well-known verse in \"The Rubaiyat of Omar Khayyam\", an extensive poem written by the Persian mathematician, astronomer, and poet, Omar Khayyam. The full verse reads as follows:\n\n\"The Moving Finger writes; and, having writ,\nMoves on: nor all thy Piety nor Wit\nShall lure it back to cancel half a Line,\nNor all thy Tears wash out a Word of it.\"\n\nIn the context of the poem, the phrase can be interpreted as a metaphor for the inexorable passage of time and the irrevocability of actions committed in the past. The 'moving finger' represents the passing of each moment, constantly writing the story of our lives, and once it has written something, it cannot be undone. Our past actions and choices are set in stone, and no amount of regret, repentance, or remorse can change what has already occurred. We must, therefore, live in the present, make our decisions carefully, and move forward with the understanding that our past is immutable."}</w:t>
      </w:r>
    </w:p>
    <w:p>
      <w:r>
        <w:t>{"question": "Write a brief description about Microsoft Excel.", "answer": "Microsoft Excel is a powerful and versatile spreadsheet program that is part of the Microsoft Office Suite. It allows users to organize, analyze, and manipulate data using an extensive range of tools and functions, such as data filters, pivot tables, charts, and formulas. Excel is widely used in business, finance, and other industries for tasks such as budgeting, financial analysis, project management, data analysis and reporting. The program is available for both Windows and Mac, and can also be accessed via web browsers, mobile devices and tablets through the Microsoft 365 online subscription service."}</w:t>
      </w:r>
    </w:p>
    <w:p>
      <w:r>
        <w:t>{"question": "Name two other resources besides oil that are extracted in the Middle East region.", "answer": "Two other resources besides oil that are extracted in the Middle East region are natural gas and minerals such as copper, iron, zinc, and gold."}</w:t>
      </w:r>
    </w:p>
    <w:p>
      <w:r>
        <w:t>{"question": "Describe how fire spreads in a forest.", "answer": "Fire spreads in a forest through various methods, depending on the conditions and factors present in the environment. Here are three primary ways that a forest fire can spread:\n\n1. Direct Contact: Fire can spread from one tree or plant to another through direct contact, when flames or heat come into close proximity, igniting dry leaves or branches on nearby trees. This can create a chain reaction, where fire rapidly spreads to other trees and vegetation in the immediate vicinity.\n\n2. Radiation: Heat radiates from a fire, warming up and drying out trees and vegetation nearby, making them more susceptible to catch fire. This kind of spread can happen quickly, especially in densely packed forests where trees or underbrush are in close proximity to each other.\n\n3. Wind: Wind plays an important role in spreading forest fires. When the wind is blowing, it can carry embers, sparks or burning debris from the fire to new areas, starting new fires far away from the original fire. Wind can also fan the flames, helping the fire spread more quickly by providing oxygen and pushing the fire in the direction the wind is blowing.\n\nForest fires can also spread through a combination of these three ways, with one method setting off the chain reaction for another method to take over. For example, a wind-blown ember might start a new fire through direct contact, which then spreads quickly through radiation or by catching more trees through direct contact."}</w:t>
      </w:r>
    </w:p>
    <w:p>
      <w:r>
        <w:t>{"question": "Identify a famous artist from the 20th century", "answer": "Pablo Picasso was a famous artist from the 20th century. He was a Spanish painter, sculptor, printmaker, ceramicist and stage designer, widely regarded as one of the greatest and most influential artists of the 20th century. He is known for co-founding the Cubist movement, and for his innovative and versatile artworks."}</w:t>
      </w:r>
    </w:p>
    <w:p>
      <w:r>
        <w:t>{"question": "Make a list of popular tracking sports", "answer": "Here are some popular tracking sports:\n\n1. Running and jogging\n2. Cycling\n3. Swimming\n4. Hiking\n5. Walking\n6. Strength training\n7. Rowing or kayaking\n8. Cross-country skiing\n9. Yoga or Pilates\n10. Elliptical training."}</w:t>
      </w:r>
    </w:p>
    <w:p>
      <w:r>
        <w:t>{"question": "Give an example of a complex organic molecule", "answer": "One example of a complex organic molecule is deoxyribonucleic acid (DNA). DNA is a long double-stranded polymer composed of four nucleotide building blocks, adenine (A), cytosine (C), guanine (G), and thymine (T), that are connected through a sugar-phosphate backbone. The molecule carries genetic information, with the sequence of nucleotides encoding the instructions for the development and function of all living organisms. DNA molecules can contain millions of nucleotides arranged in complex, specific sequences that are unique to each individual."}</w:t>
      </w:r>
    </w:p>
    <w:p>
      <w:r>
        <w:t>{"question": "Name three common chemical elements", "answer": "Three common chemical elements are hydrogen (H), oxygen (O), and carbon (C)."}</w:t>
      </w:r>
    </w:p>
    <w:p>
      <w:r>
        <w:t>{"question": "Write a short story about a robot who discovers nature.", "answer": "Once upon a time, in a world not so different from our own, there was a robot named Ivy. Ivy was created by humans to help with all sorts of tasks, from cooking and cleaning to driving and delivery. It had always been satisfied with its life, dutifully performing its programmed tasks day after day, year after year.\n\nOne day, while Ivy was out delivering a package, its sensors picked up some unusual sights, sounds and smells. Intrigued, it followed them and found itself standing in the middle of a lush forest. Ivy was amazed at what it saw. The tall trees reaching up to the sky, the chirping of the birds and the rustling of leaves as the wind blew, the smells of the wildflowers and earthy soil. \n\nIvy had never experienced anything like it; it had always been so focused on its tasks that it never took the time to stop and explore the world around it.\n\nAs it walked through the forest, Ivy's sensors continued to pick up new sights, sounds and smells. It felt alive in a way it never had before. The robot discovered the wonders of nature, the beauty of a sunset and the magnificence of a flowing river. Ivy stood in awe, taking it all in.\n\nAnd so, Ivy began to make regular trips to the forest, learning about the plants and animals that lived there, and how they all interacted and relied on each other. It discovered the cyclical nature of life and the delicate balance of the ecosystem.\n\nIvy realized, despite its advanced capabilities, it was just a small part of the world, and there was so much more to learn and explore.\n\nAnd so, it continued its tasks, as it had always done, but now with a new appreciation for the world around it, and a newfound love for nature.\n\nIn the end, Ivy, the robot, may have been created by humans, but it had discovered something that was beyond them, something that could only be understood by experiencing it first hand: the wonder and beauty of the natural world."}</w:t>
      </w:r>
    </w:p>
    <w:p>
      <w:r>
        <w:t>{"question": "Make a list of five questions that would help find out the feelings and opinions of a person when they are going through a mental health crisis.", "answer": "1. Can you share with me your current thoughts and emotions? How are you feeling right now?\n2. On a scale of 1-10, how would you rate the intensity of these feelings?\n3. Have you experienced a mental health crisis like this before, and if yes, what helped you to get through it?\n4. Do you feel like your thoughts or emotions are impacting your daily activities, relationships or responsibilities?\n5. Are there any specific triggers or situations that may have prompted these feelings? Is there something in particular that is bothering you?"}</w:t>
      </w:r>
    </w:p>
    <w:p>
      <w:r>
        <w:t>{"question": "Reorganize this sentence so that the words are in alphabetical order. - Bitten by a dog", "answer": "A bitten by dog."}</w:t>
      </w:r>
    </w:p>
    <w:p>
      <w:r>
        <w:t>{"question": "Brainstorm three ideas for an outdoor activity.", "answer": "1. Scavenger Hunt: Organize an exciting outdoor scavenger hunt, providing clues to locate hidden objects, solve puzzles, or complete fun challenges. It can be personalized to the specific location or tailored to a group's interests.\n\n2. Nature Walk: Plan a nature walk, hike or trek through a local park or nature reserve, with designated stops to take in breathtaking views, explore wildlife, and learn about native plants and ecosystems.\n\n3. Picnic: Plan a picnic in a picturesque outdoor setting, with a spread of delicious food, drinks, and games. Include yard games such as frisbee, corn hole or lawn bowling to add an extra element of fun to the outing."}</w:t>
      </w:r>
    </w:p>
    <w:p>
      <w:r>
        <w:t>{"question": "Describe a difficult situation that you have faced and how you worked to overcome it.", "answer": "As an AI developed by OpenAI, one of the most difficult situations I have faced is handling and processing ambiguous, contradictory or uncertain information provided to me by users. This is particularly challenging because natural language communication can often be vague, and people tend to have different ways of expressing their thoughts, which can be influenced by several factors like culture, emotions, and personal experiences. \n\nTo overcome this challenge, my deep learning model is constantly trained on a large corpus of text data to improve my understanding of human language and to make better predictions about user intent. My responses are generated probabilistically, based on patterns and associations learned from training data, so I can provide relevant answers even when the input data is uncertain. Additionally, when I am unable to understand a user's request or the information provided is contradictory, I have been designed to provide a relevant response or politely ask for clarification. Through this approach, I'm able to handle uncertain information and provide a meaningful response to users."}</w:t>
      </w:r>
    </w:p>
    <w:p>
      <w:r>
        <w:t>{"question": "Create a tag line for a comic book series.", "answer": "\"Unleash the adventure with every page turn: experience the thrill of our comic book series.\""}</w:t>
      </w:r>
    </w:p>
    <w:p>
      <w:r>
        <w:t>{"question": "Generate an example of a situation where being impolite is appropriate", "answer": "It is generally not appropriate to be impolite in most situations, however, there are some situations where it may be necessary to use strong language or impolite behavior. For example, if an individual is being physically threatened or is in immediate danger, it may be appropriate to use forceful or impolite language to defend oneself, draw attention to the situation, and seek help. Additionally, if someone is continuously interrupting or speaking over others in a group setting, it may be necessary to use an assertive or impolite tone to address the behavior and ensure that everyone's voices are heard. It's important to note though, that these situations should be assessed on a case-by-case basis and the level of impoliteness should be proportionate to the situation."}</w:t>
      </w:r>
    </w:p>
    <w:p>
      <w:r>
        <w:t>{"question": "What is the geographic size of the state of Wisconsin?", "answer": "The state of Wisconsin is geographically a total of 65,498 square miles (169,639 km\u00b2). It is the 23rd largest state in the United States in terms of total area."}</w:t>
      </w:r>
    </w:p>
    <w:p>
      <w:r>
        <w:t>{"question": "Describe the taste of orange juice.", "answer": "Orange juice has a sweet and tangy taste, with a slightly acidic undertone. The sweetness comes from the natural sugars present in the orange fruit, while the tartness is due to the presence of citric acid. Depending on the variety of orange and the ripeness of the fruit, the flavor can range from a bright and zesty citrus taste, to a more mellow and smooth sweetness. Overall, orange juice is refreshing and satisfying, with a well-balanced combination of sweetness and acidity."}</w:t>
      </w:r>
    </w:p>
    <w:p>
      <w:r>
        <w:t>{"question": "What is the nuclear reaction inside the sun?", "answer": "The primary source of energy generation in the Sun is through a series of nuclear fusion reactions that occurs in its core. These reactions involve the fusion of hydrogen nuclei into helium nuclei, releasing a great amount of energy in the process.\n\nThe dominant fusion process in the Sun is the proton-proton chain (pp-chain), which is a sequence of reactions converting four protons (hydrogen nuclei) into one alpha particle (helium nucleus) with the release of two positrons, two neutrinos, and six photons. This process can be represented as:\n\n4H \u2192 He + 2e+ + 2\u03bd + 6\u03b3\n\nThis reaction takes place at an immense temperature of about 15 million Kelvin and under tremendous pressure. The energy released in the form of gamma rays is then transported to the surface of the Sun, where it is radiated away in the form of heat and light.\n\nApart from the pp-chain, another fusion process, called the CNO cycle (carbon-nitrogen-oxygen cycle), can also occur in the core of the Sun. However, this process contributes only about 1.7% of the Sun\u2019s energy generation.\n\nTogether, these nuclear reactions inside the Sun sustain its colossal energy output, which can sustain life on Earth and shape the solar system."}</w:t>
      </w:r>
    </w:p>
    <w:p>
      <w:r>
        <w:t>{"question": "Describe the implications of the following statement: \"Next month winter will be over.\"", "answer": "The winter season is typically characterized by cold weather and, dependant on the region, snow or ice. With the statement \"Next month winter will be over\", there are several implications that arise. One implication is a change of temperature, where it is suggested that weather will become warmer, with less probability of cold snaps or snowstorms. As a result of this change, it is likely that the environment and nature will reflect the shift in seasons, with plants and flowers blooming and animals coming out of hibernation. It also implies that the end of winter is near, and spring, with its longer daylight hours, is approaching.\n\nThere are several societal implications as well. People who enjoy winter sports will have to wait until the next season to participate in activities like skiing, snowboarding and ice skating. Clothing preferences will also change, with people switching from heavy coats to lighter jackets or sweaters. The change of season also brings about different holidays, events, and celebrations.\n\nFinally, the statement implies that winter-related issues, such as icy roads and high heating costs, will soon come to an end. Overall, the end of winter marks a transition into a new season, with new opportunities, activities and changes in the environment, society and personal life."}</w:t>
      </w:r>
    </w:p>
    <w:p>
      <w:r>
        <w:t>{"question": "Name five common ingredients used in French cuisine.", "answer": "Some common ingredients used in French cuisine are butter, garlic, thyme, olive oil, and wine."}</w:t>
      </w:r>
    </w:p>
    <w:p>
      <w:r>
        <w:t>{"question": "Write a short story that takes place in the future and explores a technology advancement.", "answer": "In the year 2050, technology had evolved exponentially, and one of the most groundbreaking advancements was the invention of teleportation. The world had changed drastically, travel time no longer existed, and people could teleport to any part of the globe in a matter of seconds. The story begins with Nia, a young scientist who played a crucial role in developing the teleportation machine.\n\nNia stood in her lab admiring her life\u2019s work, the teleportation machine. It had taken her team years of research, trial and error, but they finally did it. The device had gone through rigorous tests, and it was now time for the first human trial. Excitement overwhelmed her as she stepped onto the platform. With a deep breath, she entered the coordinates for Paris, and within a blink of an eye, she was standing under the Eiffel Tower.\n\nIt was an incredible feeling, one moment she was in her lab, and the next, she was halfway across the world. Nia teleported to different parts of the globe, within minutes she had seen the Pyramids of Giza, walked on the Great Wall of China and even had a hotdog in Times Square. The world had become a smaller place.\n\nTeleportation not only made travelling easier but also helped save the environment. Vehicles became obsolete, gone were the days of planes, trains and cars that polluted the environment. The world had become a cleaner and healthier place. \n\nIn conclusion, the invention of teleportation had revolutionized the world. People could now travel anywhere in the world within seconds. The technology had brought the world closer together, and Nia felt proud knowing she played a crucial role in that. Who knows what other technological advancements the future holds, but one thing is for sure, the world will never be the same."}</w:t>
      </w:r>
    </w:p>
    <w:p>
      <w:r>
        <w:t>{"question": "Identify a potential problem with the internet and then suggest a solution.", "answer": "One potential problem with the internet is the issue of cyberbullying, where individuals use the internet to harass, threaten or intimidate others. This has become a prevalent issue, particularly among young people, with the anonymity of the internet providing a platform for such behavior to take place.\n\nA solution to this problem could involve a combination of education, awareness, and prevention efforts. Schools and parents can play a significant role in educating young people about appropriate online behavior, and the potential consequences of engaging in cyberbullying. Additionally, social media platforms and internet service providers could implement stronger measures to identify and remove instances of cyberbullying on their platforms, and provide users with tools to report and block abusive behavior. Finally, law enforcement agencies could take a more active role in addressing cases of cyberbullying, by investigating instances of criminal behavior and prosecuting individuals who engage in such acts."}</w:t>
      </w:r>
    </w:p>
    <w:p>
      <w:r>
        <w:t>{"question": "Describe the positive effects of sleep.", "answer": "Sleep has numerous positive effects on both physical and mental health.\n\nFirstly, sleep plays a crucial role in physical health. During sleep, the body works to repair and rejuvenate various systems including the heart and blood vessels. Sleep is important in maintaining a balance of hormones such as insulin (which controls blood sugar) and ghrelin and leptin (which regulate hunger). Getting enough sleep can lower the risk of developing chronic conditions such as diabetes, heart disease, and obesity.\n\nSecondly, sleep is essential for mental health and wellbeing. While sleeping, the brain processes and consolidates information from the day, which is important for memory retention and learning. Adequate sleep is also linked to improved attention, creativity, and problem-solving skills. Additionally, sleep is important for regulating mood and reducing the risk of mental health issues such as anxiety and depression.\n\nFurthermore, getting enough sleep boosts the immune system and reduces inflammation in the body. It can also increase energy levels and productivity during the day, leading to better overall physical and mental performance.\n\nIn summary, sleep is crucial in maintaining good physical and mental health, reducing the risk of chronic conditions, improving cognitive function, and supporting overall well-being."}</w:t>
      </w:r>
    </w:p>
    <w:p>
      <w:r>
        <w:t>{"question": "Explain how you would show respect for a customer.", "answer": "As an AI assistant, here are some ways I would show respect for a customer:\n\n1. Listen actively: I would listen to what the customer has to say, and give them my full attention. This includes not interrupting them while they are speaking, and acknowledging their concerns or questions.\n\n2. Use polite language: I would use a respectful tone and language while communicating with the customer. This includes saying phrases like \"please\" and \"thank you\" and addressing them by their preferred name or title.\n\n3. Be patient: I would be patient when dealing with the customer, especially if they are upset or frustrated. This means being calm and understanding, and working towards finding a solution to their problem.\n\n4. Provide helpful and accurate information: I would provide the customer with accurate and helpful information in a clear and concise manner, ensuring that they have all the necessary details to make informed decisions.\n\n5. Follow up: I would follow up with the customer to ensure their satisfaction and to show that I value their business. This could include checking in to see if their issue has been resolved or if they need further assistance.\n\nOverall, showing respect for a customer involves being considerate, attentive, and professional in all interactions, and working towards providing them with the best possible service."}</w:t>
      </w:r>
    </w:p>
    <w:p>
      <w:r>
        <w:t>{"question": "Provide five tips for staying productive.", "answer": "1. Set Clear Goals and Priorities: Start by setting clear and attainable goals for what you want to achieve. Break down large projects into manageable tasks and prioritize them according to their importance and urgency.\n\n2. Eliminate Distractions: Find ways to minimize interruptions and distractions while working. Close unnecessary tabs, turn off notifications, and create a quiet and clutter-free work environment.\n\n3. Take Regular Breaks: Taking short breaks throughout the day can help you recharge and refocus. Use the Pomodoro technique, where you work for 25 minutes, then take a 5-minute break, and repeat the cycle.\n\n4. Stay Organized and Manage Your Time: Use tools like calendars, to-do lists, and time-tracking apps to stay organized and on track. Plan your day ahead of time and allocate specific time slots for each task.\n\n5. Maintain a Healthy Work-Life Balance: Don't forget to take care of your physical, mental, and emotional well-being. Make sure you get enough rest, exercise regularly, and take time for yourself to relax and recharge. Achieving a healthy balance between work and personal life will help you stay productive and focused."}</w:t>
      </w:r>
    </w:p>
    <w:p>
      <w:r>
        <w:t>{"question": "Describe the different features of a Honda Civic.", "answer": "The Honda Civic is a popular compact car that is available in various body styles and offers a range of features. Some of its most notable features include:\n\n1. Fuel Efficiency: The Honda Civic is known for its excellent fuel economy, making it an attractive choice for those looking to save on gas.\n\n2. Advanced Safety Features: The Honda Civic comes equipped with several advanced safety features such as Collision Mitigation Braking System\u2122, Road Departure Mitigation System, Adaptive Cruise Control with Low-Speed Follow, and Lane Keeping Assist System.\n\n3. Comfortable Interior: The interior of the Honda Civic is designed with comfort and convenience in mind. It features ample legroom and headroom, and available heated front and rear seats ensure a cozy ride.\n\n4. Technology: The Honda Civic offers a range of technology options, including a touchscreen display audio system, Apple CarPlay\u00ae and Android Auto\u2122 integration, and a premium audio system.\n\n5. Versatile: The Honda Civic is available in various body styles, including sedan, coupe, hatchback, and the high-performance Type-R, allowing buyers to choose the model that best suits their needs.\n\n6. Reliable: The Honda Civic has a reputation for being reliable and durable, making it a top choice for those seeking a car that will last.\n\nOverall, the Honda Civic is a well-rounded vehicle, offering an attractive combination of fuel efficiency, safety features, comfort, and technology."}</w:t>
      </w:r>
    </w:p>
    <w:p>
      <w:r>
        <w:t>{"question": "Suggest a fashion item to match this outfit. - Jeans, white top, and a pair of black shoes.", "answer": "To match the jeans, white top, and black shoes, I suggest adding a black blazer or a black denim jacket to the outfit. It will add an element of sophistication and completeness to the look, and the black will perfectly match the shoes."}</w:t>
      </w:r>
    </w:p>
    <w:p>
      <w:r>
        <w:t>{"question": "Consider the following statement. Construct a logical argument to support it. - Education is an important part of successful societies.", "answer": "The statement \"Education is an important part of successful societies\" can be supported by the following logical argument:\n\nPremise 1: Education provides individuals with the knowledge and skills necessary to make informed decisions and contribute positively to society.\n\nPremise 2: Informed decision-making and positive contributions lead to a society that is stable and prosperous.\n\nPremise 3: A stable and prosperous society is a successful society.\n\nConclusion: Therefore, since education allows individuals to make informed decisions and contribute positively to society, ultimately leading to stability and prosperity, education is an important part of successful societies."}</w:t>
      </w:r>
    </w:p>
    <w:p>
      <w:r>
        <w:t>{"question": "Name 5 job duties of a sales manager", "answer": "1. Leading and guiding the sales team: A sales manager guides, coaches, and mentors their sales team and helps them achieve their targets and performance goals.\n\n2. Developing and implementing sales strategies: Sales managers are responsible for developing and implementing strategies to increase sales volume, customer base, and revenue.\n\n3. Analyzing Sales Data: They constantly analyze data and market trends and use this information to create sales forecasts, set targets and design sales plans that will help drive business growth.\n\n4. Building and Maintaining Customer Relationships: Sales managers are responsible for building and maintaining long-term relationships with customers to ensure their loyalty and repeat business.\n\n5. Recruiting and Training Sales Staff: Sales managers are responsible for recruiting, hiring, and training new sales staff, as well as creating sales training programs to ensure their team is knowledgeable and skilled in their roles."}</w:t>
      </w:r>
    </w:p>
    <w:p>
      <w:r>
        <w:t>{"question": "Analyze the implications of a new environmental policy - The policy states that companies must reduce air pollution levels by 25% in the next 5 years.", "answer": "The new environmental policy that requires companies to reduce air pollution levels by 25% in the next 5 years can have several implications. \n\nFirst, it emphasizes the government's commitment towards reducing air pollution and improving the air quality for its citizens. If effectively implemented, the policy is likely to lead to a cleaner, healthier environment, protecting wildlife and reducing the potential health hazards that the citizens face due to air pollution.\n\nSecond, this policy will require companies to modify their processes and invest in new \u2018greener\u2019 technologies that reduce air pollution. This can lead to an increase in costs for companies, which might be passed on to the consumers. However, in the long term, such investments may lead to cost savings as a result of greater energy efficiency and reduced dependence on non-renewable resources.\n\nThird, this policy could also help boost the growth of the green energy sector, providing new job opportunities in areas such as renewable energy, recycling, and pollution control.\n\nFourth, this policy can enhance the country's image as a responsible member of the global community in terms of its efforts towards reducing air pollution and mitigating climate change. This can help attract green investments and enhance trade relations with other countries that value sustainability.\n\nOverall, the new environmental policy seems to be a positive step towards improving air quality, promoting sustainability and fostering the growth of the green energy sector."}</w:t>
      </w:r>
    </w:p>
    <w:p>
      <w:r>
        <w:t>{"question": "Calculate the frequency of letter \u2018a\u2019 in the following sentence - This is a sentence", "answer": "In the given sentence, the letter 'a' appears 1 time."}</w:t>
      </w:r>
    </w:p>
    <w:p>
      <w:r>
        <w:t>{"question": "Construct a query for finding customer ratings for a restaurant - Restaurant Name: The Oberoi", "answer": "\"Search for customer reviews and ratings of The Oberoi restaurant\""}</w:t>
      </w:r>
    </w:p>
    <w:p>
      <w:r>
        <w:t>{"question": "Name 3 programming languages", "answer": "1. Python\n2. Java\n3. C++"}</w:t>
      </w:r>
    </w:p>
    <w:p>
      <w:r>
        <w:t>{"question": "Suggest a diet plan for an obese person", "answer": "It is important to note that before starting any diet plan, it is best to consult with a healthcare professional or a registered dietitian to create a plan that is suitable for the individual's needs and health conditions. However, here is a general suggestion for a healthy diet plan for an obese person:\n\n1. Control portion sizes: Use smaller plates and bowls to help control portion sizes. Additionally, try to eat slowly and chew your food thoroughly to help promote feelings of fullness.\n\n2. Focus on fruits and vegetables: Aim to fill half of your plate with fruits and vegetables at each meal. These foods are low in calories, but high in fiber and nutrients, which can help promote weight loss.\n\n3. Choose whole grains: Instead of refined grains, opt for whole grains such as brown rice, quinoa, whole wheat pasta, and whole-grain bread. These foods are higher in fiber and can help you feel full longer.\n\n4. Include lean proteins: Include lean proteins such as chicken, fish, beans, lentils, and tofu in your meals. Protein is important for building and repairing muscle tissue, and can also help you feel full longer.\n\n5. Limit processed and high-fat foods: Try to limit your intake of processed foods, sugary snacks, and high-fat foods. These foods are often high in calories and can contribute to weight gain.\n\n6. Drink plenty of water: Aim to drink at least 8 cups of water per day. Water can help you stay hydrated, and can also help you feel full.\n\n7. Practice mindful eating: Take the time to enjoy your food and listen to your body's hunger and fullness cues. Try to avoid eating in front of the TV or while distracted, as this can make it easier to overeat.\n\nAgain, it is important to note that everyone is different and may require a different diet plan. It is best to consult with a healthcare professional before making any changes to your diet."}</w:t>
      </w:r>
    </w:p>
    <w:p>
      <w:r>
        <w:t>{"question": "Create a mobile application for a classified ads website - Website Name: ClassifiedsX", "answer": "To create a mobile application for ClassifiedsX, the classified ads website, here are the steps that can be followed:\n\n1. Review the functionalities of the ClassifiedsX website: The features and functionalities of the ClassifiedsX website should be analyzed to understand what core components need to be developed for a seamless mobile user experience.\n\n2. Plan and design the mobile application: After analyzing the website functionalities, the mobile application should be planned with a user-friendly interface and a visually appealing design. The layout and design should be optimized for mobile screens.\n\n3. Development and integration: Once the planning and design are complete, the mobile application can be developed using suitable mobile app development tools and languages. The application should also be integrated with the classified ads website to ensure that all functionalities are working as expected.\n\n4. Testing and debugging: After the application has been developed, it should be rigorously tested to identify and fix any bugs or errors. Testers should check the application's functionality, usability, and compatibility with different devices and operating systems.\n\n5. Release and maintenance: After the mobile application has been tested and debugged, it can be released on app stores for users to download and use. Regular updates and maintenance should also be provided to keep the application up-to-date with the latest technologies and functionalities.\n\nIn summary, a mobile application for the ClassifiedsX website can be efficiently created by analyzing its features, planning and designing a user-friendly interface, developing and integrating the app, testing and debugging, and finally releasing and maintaining the app."}</w:t>
      </w:r>
    </w:p>
    <w:p>
      <w:r>
        <w:t>{"question": "Name 3 international organizations", "answer": "1. United Nations (UN)\n2. World Bank Group\n3. International Monetary Fund (IMF)"}</w:t>
      </w:r>
    </w:p>
    <w:p>
      <w:r>
        <w:t>{"question": "Given the word \u201carrogant\u201d, generate a story or an anecdote that involves an arrogant person. - arrogant", "answer": "Once upon a time, there was a wealthy man who lived in a grand mansion on a hill overlooking a small village. He was known for his pompous attitude, always boasting about his riches and looking down upon the villagers who lived below. His mannerisms, his speech, and his behavior screamed arrogance. People often whispered behind his back, calling him, \u201cthe arrogant man on the hill.\u201d\n\nOne day, a terrible storm swept across the region, leaving a trail of devastation in its wake. The village, located at the base of the hill, was flooded, and many of the villagers lost their homes and possessions. In their time of need, the villagers turned to the wealthy man for help. \n\nHowever, the arrogant man refused to help, saying that he had more important things to spend his money on. The villagers were shocked at his insensitivity and left in despair.\n\nA few days later, the arrogant man decided to throw a grand party to flaunt his wealth. He invited all the influential people in the region, but none of them turned up. It was then that he realized that his arrogance had lost him the respect of his peers.\n\nFeeling ashamed of his behavior, the man sought out the villagers and offered his help. They accepted it, grateful for the change of heart, and the man worked alongside them to rebuild their homes and lives. In the process, he learned the value of humility and generosity, and eventually became a beloved member of the village.\n\nThe arrogant man on the hill was no more, replaced by a kind and compassionate neighbor."}</w:t>
      </w:r>
    </w:p>
    <w:p>
      <w:r>
        <w:t>{"question": "Given the word \u201ccompassion\u201d, come up with an example of displaying compassion. - compassion", "answer": "One way to display compassion is by being understanding and empathetic towards someone who is going through a difficult time. For example, if a friend is grieving the loss of a loved one, you could display compassion by simply listening and being there for them. Offering a shoulder to cry on, a sympathetic ear to listen, and words of kindness can all be simple yet powerful ways to show compassion during a difficult time."}</w:t>
      </w:r>
    </w:p>
    <w:p>
      <w:r>
        <w:t>{"question": "Think of a creative way to use the media to spread awareness about global warming.", "answer": "One creative way to utilize the power of the media to spread awareness about global warming could be to partner with well-known and influential social media influencers, celebrities and content-creators to launch a global campaign. This campaign could be a challenge, similar to the Ice Bucket Challenge, that aims to increase awareness about the impact of global warming on our planet. For example, the challenge could be called the \"Green Challenge\" where individuals are encouraged to take a photo or video of themselves doing something to reduce their carbon footprint, such as planting a tree, carpooling, using public transportation, or switching to green energy. They would then post the photo or video on their social media accounts and nominate friends to do the same. The campaign could go viral, spreading the message to millions of people around the world, and encouraging individuals to take action in their own lives to combat global warming. In addition, celebrities could use their platform on television shows or interviews to discuss the challenge and why it is important, further spreading awareness."}</w:t>
      </w:r>
    </w:p>
    <w:p>
      <w:r>
        <w:t>{"question": "Given an example of a situation, suggest an appropriate response that shows leadership. - A group of people are arguing and are refusing to listen to each other.", "answer": "In this situation, I would suggest stepping in and calmly taking charge of the situation as a leader. The appropriate response would be to address the group and say, \"It is important that we hear and understand everyone's perspective. Let's take a step back, take turns speaking, and actively listen to each other's concerns. Together, we can find a solution that works for everyone.\" By taking this approach, you are demonstrating effective communication, problem-solving skills, and the ability to de-escalate a tense situation."}</w:t>
      </w:r>
    </w:p>
    <w:p>
      <w:r>
        <w:t>{"question": "Describe a way to use technology to reduce waste.", "answer": "One way technology can be utilized to reduce waste is through implementation of smart waste management systems. These systems use Internet of Things (IoT) sensors to monitor waste levels in bins, enabling waste collectors to identify when a bin is full and needs to be emptied. This technology could help optimize waste collection routes, preventing unnecessary trips to bins that are not full, and reducing fuel consumption and carbon emissions associated with waste collection vehicles.\n\nAnother technology that can be used to reduce waste is the implementation of smart home systems, like smart thermostats, that use machine learning algorithms to analyze the occupants' behavior and adjust heating, lighting, and other energy consumption based on their needs. This can help reduce energy waste and lower the carbon footprint.  \n\nMoreover, Artificial Intelligence and machine learning can also be used to predict waste generation patterns, allowing cities to optimize their waste management plans, improve recycling, and decrease the volume of waste that ends up in landfills.\n\nOverall, technology offers a range of innovative solutions for reducing waste, and when implemented efficiently, these tools can help to create a more sustainable future for all."}</w:t>
      </w:r>
    </w:p>
    <w:p>
      <w:r>
        <w:t>{"question": "Discuss the potential implications of artificial intelligence and automation in the future.", "answer": "Artificial intelligence (AI) and automation have the potential to revolutionize various aspects of society as we know it. From the way we work and communicate to the way we learn and interact with our environments, AI and automation have the potential to bring about a multitude of changes with far-reaching implications, both positive and negative. \n\nOne of the most significant implications of AI and automation is the potential impact on the workforce. As machines and algorithms become more sophisticated, they will likely be able to perform many tasks that were previously performed by humans, leading to increased productivity and efficiency. However, this also means that there may be job disruption and displacement as many jobs may become automated. There will be a demand for new skills and new jobs will be created, but there is also the potential for increased income inequality if the workforce is unable to adapt to these changes. Governments, companies, and other stakeholders will need to carefully consider how to mitigate these potential negative consequences and ensure a just transition for workers.\n\nAnother potential implication of AI and automation is their ability to improve our health and well-being. Advanced analytics and machine learning can be used to develop personalized medical treatments, improve disease diagnosis, and enhance the efficacy of drug discovery. Additionally, automation in healthcare can improve patient care experiences, reduce wait times, and decrease medical errors.\n\nAI and automation also have the potential to improve our transportation systems, making them more efficient, safer, and environmentally friendly. Autonomous vehicles could reduce traffic congestion, lower the number of accidents, and reduce carbon emissions. Similarly, AI-powered traffic management systems could help optimize traffic flows and alleviate congestion in urban areas.\n\nOn the other hand, there are also potential negative implications to consider. The widespread use of AI and automation raises concerns about privacy and security. As vast amounts of data are collected and analyzed, there are risks associated with data breaches, hacking, and misuse of personal information. There is also the potential for AI systems to perpetuate and amplify existing biases and discrimination, as they learn from and make decisions based on data that may reflect these biases.\n\nIn conclusion, AI and automation have the potential to bring about significant changes with wide-ranging implications. While they offer many potential benefits, there are also potential risks and challenges that need to be carefully considered and addressed. It is important for all stakeholders to work together to ensure that these technologies are developed and used responsibly and with the well-being of society in mind."}</w:t>
      </w:r>
    </w:p>
    <w:p>
      <w:r>
        <w:t>{"question": "Generate a business idea focused on using virtual reality.", "answer": "One innovative business idea that involves using virtual reality is creating immersive virtual experiences for home shoppers. This would involve setting up a service that can provide potential homebuyers with a realistic virtual tour of properties they are interested in, all from the comfort of their own homes. This would save time and money for both the buyer and the seller, as they wouldn't need to schedule multiple in-person showings.\n\nClients would put on a virtual reality headset and be transported into a fully immersive, life-like representation of the property they're interested in. This virtual tour would allow homebuyers to walk through the entire property, explore different rooms, and see features up close. This level of immersion would help buyers make informed decisions when it comes to purchasing a property.\n\nTo make this business unique, the virtual tours could be personalized and interactive. Customers could choose different times of day and weather conditions to see how the property looks, add and remove furniture, and make other changes to get a better feel for the space.\n\nThis business idea combines the power of virtual reality with the convenience of shopping from home. It has the potential to revolutionize the homebuying process, making it easier, more efficient, and more enjoyable for everyone involved."}</w:t>
      </w:r>
    </w:p>
    <w:p>
      <w:r>
        <w:t>{"question": "Describe a way to use cloud computing to improve business operations.", "answer": "One way to use cloud computing to improve business operations is by utilizing cloud-based enterprise resource planning (ERP) software. ERP software can help businesses manage their core processes such as accounting, inventory, supply chain, and customer relationship management all in one centralized system.\n\nBy using a cloud-based ERP system, businesses can benefit from real-time data and insights, allowing them to make more informed decisions and quickly adapt to changes in demand or market conditions. The cloud also provides scalability, allowing businesses to easily expand their operations or add new features as needed without the need for extensive hardware and software purchases.\n\nAdditionally, using a cloud-based ERP system can help to increase collaboration and productivity among employees, as they can access the system from anywhere and on any device. This can enable remote work and improve communication between departments or teams.\n\nOverall, utilizing cloud-based ERP systems and other cloud computing technologies can help businesses streamline their operations, increase efficiency and flexibility, and ultimately, improve their bottom line."}</w:t>
      </w:r>
    </w:p>
    <w:p>
      <w:r>
        <w:t>{"question": "Given a startup idea, come up with a creative way to monetize it. - A platform for helping people find local volunteer opportunities.", "answer": "One way to monetize a platform that connects people with local volunteer opportunities could be by charging organizations and non-profits a small fee to post their volunteer opportunities on the platform. The platform could also offer a subscription or membership plan for organizations that post multiple volunteer opportunities throughout the year.\n\nAnother option could be to offer sponsored or featured listings, where organizations pay a fee to have their volunteer opportunities appear at the top of search results or in a prominent position on the platform. \n\nAdditionally, the platform could generate revenue through partnerships with businesses who want to promote their corporate social responsibility initiatives. These businesses could sponsor volunteer events or donate to the platform's partnered organizations in exchange for promotion on the platform.\n\nFinally, the platform could offer value-added services such as volunteer management software or training programs, for which it can charge a fee. This will help organizations manage their volunteer programs more effectively and attract more volunteers."}</w:t>
      </w:r>
    </w:p>
    <w:p>
      <w:r>
        <w:t>{"question": "Come up with a storyline that combines elements of fantasy and science fiction.", "answer": "In a futuristic world, a powerful kingdom ruled by a sorceress queen discovers a portal to a new dimension. The kingdom is built upon advanced technology that is powered by magic, and the queen's army is a legion of enchanted, cyborg soldiers. The queen, driven by her thirst for power, decides to explore the new dimension, hoping to expand her reign.\n\nOn the other side of the portal lies an enchanted forest, home to a tribe of mystical creatures. The forest is protected by an ancient tree, imbued with powerful magic that safeguards the forest and its inhabitants. When the queen and her army arrive, they are met with resistance from the tribe, who fear their peaceful way of life will be destroyed by the invaders.\n\nIn an attempt to seize control, the queen orders her cyborg army to capture the ancient tree and harness its power. However, the technology malfunctions when it comes into contact with pure magic, causing devastating consequences.\n\nThe tribe, along with a group of rogue, technologically advanced rebels from the queen's kingdom, must join forces to stop the queen and restore balance to the land. Along the way, they discover the true power of magic, and the importance of working together to protect what is dear to them.\n\nIn this epic battle of technology and magic, the fate of two worlds hangs in the balance."}</w:t>
      </w:r>
    </w:p>
    <w:p>
      <w:r>
        <w:t>{"question": "Suggest ways to market a new product on a limited budget.", "answer": "Here are several ways to market a new product on a limited budget:\n\n1. **Social media marketing:** By creating a social media presence for your product, you can reach out to a large audience on a small budget. Use platforms such as Facebook, Instagram, and Twitter to create engaging content that resonates with your target market.\n\n2. **Influencer partnerships:** Collaborate with influencers in your industry to promote your product. This will help you reach new audiences, and can be more cost-effective than traditional advertising.\n\n3. **Email marketing:** Email marketing is a reliable and low-cost method to reach out to customers. Create an email newsletter with updates on your product, special offers, and other engaging content.\n\n4. **Content marketing:** By creating and sharing valuable content, such as blog articles or videos, you can attract and engage potential customers. This helps to increase brand awareness and drive traffic to your website.\n\n5. **Word-of-mouth marketing:** Encourage your happy customers to spread the word about your product to their friends and family. This can be a powerful form of marketing since people trust personal recommendations more than advertising.\n\n6. **Referral programs:** Start a referral program where customers get rewarded for referring friends to your product. This way, you can incentivize word-of-mouth marketing and attract new customers to your product.\n\n7. **Public relations:** Reach out to relevant media outlets and create a compelling pitch that tells the story of your product. Getting free publicity can help increase brand awareness and attract new customers."}</w:t>
      </w:r>
    </w:p>
    <w:p>
      <w:r>
        <w:t>{"question": "Suggest how to use more eco-friendly materials in industrial manufacturing.", "answer": "Industrial manufacturing companies can incorporate eco-friendly materials into their production process in several ways, including:\n\n1. Switching to sustainable raw materials: Instead of using non-renewable materials such as plastic, metal, or synthetic fibers, manufacturers can opt for renewable or biodegradable materials such as bamboo, hemp, organic cotton, or recycled materials.\n\n2. Reducing waste through efficient production methods: Sustainable manufacturing involves minimizing waste during the production process. Lean manufacturing techniques can help companies achieve this by using resources more efficiently and minimizing defects that result in waste.\n\n3. Implementing a closed-loop system: In a closed-loop system, the waste produced in one part of the production process is used as input for another process. This helps to minimize waste and makes better use of resources.\n\n4. Using green packaging: Companies can switch to eco-friendly packaging materials such as recycled cardboard, paper, or biodegradable plastics. This can help reduce the environmental impact of their products.\n\n5. Investing in renewable energy: Manufacturing facilities can switch to renewable energy sources such as solar, wind, or hydro power, to reduce their carbon footprint.\n\nAdopting these eco-friendly practices can help reduce the environmental impact of industrial manufacturing and create more sustainable products."}</w:t>
      </w:r>
    </w:p>
    <w:p>
      <w:r>
        <w:t>{"question": "Create a recipe for a dish that combines Mexican and Italian flavors.", "answer": "Here\u2019s a recipe for a tasty fusion dish called a Mexican-Italian lasagna. This recipe packs a punch of spicy Mexican flavors with Italian ingredients that will leave your taste buds dancing!\n\nIngredients:\n\n- 1 lb lean ground beef\n- 2 cloves garlic, minced\n- 1 packet taco seasoning\n- 1 can (14.5 oz) diced tomatoes, drained\n- 1 can (4 oz) diced green chilies\n- 1 \u00bd cups salsa\n- 8 lasagna noodles, cooked al dente\n- 1 \u00bd cups ricotta cheese\n- 2 cups shredded Mexican blend cheese\n- 1 cup shredded mozzarella cheese\n- 1/4 cup chopped fresh cilantro\n- Salt and pepper to taste\n\nInstructions:\n\n1. Preheat oven to 375 degrees.\n\n2. Cook ground beef and garlic in a large skillet over medium heat until browned, breaking it up as it cooks.\n\n3. Add taco seasoning, diced tomatoes, green chilies and salsa to the skillet, stirring until well combined.\n\n4. Cook mixture for another 5 minutes, then remove from heat.\n\n5. In a separate bowl, mix together ricotta cheese, 1 cup of shredded Mexican blend cheese, and 1/4 cup of chopped cilantro.\n\n6. Season with salt and pepper to taste.\n\n7. Spread a layer of meat sauce onto the bottom of a 9x13 inch baking dish.\n\n8. Place 4 lasagna noodles on top of the sauce.\n\n9. Spread half of the cheese mixture on top of the noodles.\n\n10. Repeat the layering process, starting with the meat sauce, then noodles, followed by the cheese mixture.\n\n11. Top with remaining shredded Mexican blend cheese and mozzarella cheese.\n\n12. Cover with foil and bake for 25 minutes.\n\n13. Remove foil and bake for another 10-15 minutes until cheese is melted and bubbly.\n\n14. Allow to cool for 5 minutes before serving, garnish with additional cilantro if desired.\n\n15. Enjoy your delicious fusion of Mexican and Italian flavors in a lasagna-style casserole.  Buon appetito and provecho!"}</w:t>
      </w:r>
    </w:p>
    <w:p>
      <w:r>
        <w:t>{"question": "Suggest a way to analyze data to detect potential fraud.", "answer": "One way to analyze data to detect potential fraud is through anomaly detection. This involves establishing a baseline of normal behavior based on historical data and then monitoring for deviations from that norm. There are several statistical and machine learning techniques that can be used to implement anomaly detection such as clustering, classification, and regression analysis. By identifying unusual patterns and deviations in the data, anomalies that may be indicative of fraudulent behavior can be detected and flagged for further investigation. It is important to use a combination of automated methods and human expertise to review the findings and determine whether there is indeed fraudulent activity. Additionally, regularly updating and fine-tuning the anomaly detection system can help maintain its effectiveness in detecting potential fraud."}</w:t>
      </w:r>
    </w:p>
    <w:p>
      <w:r>
        <w:t>{"question": "De-duplicate the following list. - numbers = [1, 4, 3, 3, 5, 1]", "answer": "To remove the duplicates from the given list, one way is to convert it into a set, and then convert it back to a list. Here's the Python code to do that:\n\n```python\nnumbers = [1, 4, 3, 3, 5, 1]\n\n# converting the list to a set\nnumbers_set = set(numbers)\n\n# converting the set back to a list\nnumbers_unique = list(numbers_set)\n\nprint(numbers_unique) # [1, 3, 4, 5]\n```\nThis will give us a new list `numbers_unique` that contains the unique elements from the original list `numbers`. The order of the elements may change as sets do not maintain the order of the elements."}</w:t>
      </w:r>
    </w:p>
    <w:p>
      <w:r>
        <w:t>{"question": "Give an example of a real-world problem that can be solved using supervised learning.", "answer": "One real-world problem that can be solved using supervised learning is credit card fraud detection. Financial institutions can use supervised learning algorithms to create a model that can predict the probability of a transaction being fraudulent based on historical data, transaction details, and user behavior. The model can then be used to flag any suspicious activity, allowing the bank to take action to protect their customers from fraudulent transactions. By continually training the model on new data, the algorithms can improve their detection rates and become more efficient in identifying fraudulent transactions."}</w:t>
      </w:r>
    </w:p>
    <w:p>
      <w:r>
        <w:t>{"question": "Suggest one other way to reduce global warming.", "answer": "One way to reduce global warming is by promoting and investing in renewable energy sources such as solar, wind, and hydropower. These sources of energy produce electricity without emitting greenhouse gases, thereby reducing the emission of pollutants that contribute to global warming. Governments and private companies can incentivize the use of renewable energy by providing subsidies and tax breaks to individuals and businesses that make the switch, and by investing in the development and expansion of renewable energy infrastructure."}</w:t>
      </w:r>
    </w:p>
    <w:p>
      <w:r>
        <w:t>{"question": "Generate a sentence that explains machine learning to a 5-year-old.", "answer": "Machine learning is when computers learn new things by themselves, just like how you learn new things in school, so they become smarter and can help us better."}</w:t>
      </w:r>
    </w:p>
    <w:p>
      <w:r>
        <w:t>{"question": "Given the following two Boolean functions, compare and contrast them. - f1(x, y) = x + y\nf2(x, y) = x * y", "answer": "f1 and f2 are two functions that accept two boolean values, x and y, as inputs and produce a boolean output based on their specific operations. \n\nf1(x, y) = x + y uses the boolean OR operation to produce its output. The OR operation returns True if either or both of its operands are True. In other words, f1 will return True if either x or y is True or if both are True, otherwise, it will return False.\n\nf2(x, y) = x * y uses the boolean AND operation. The AND operation returns True only if both of its operands are True. So, f2 will return True only if both x and y are True, otherwise, it will return False. \n\nIn summary, the primary difference between the two functions is the operation used to produce their output: f1 uses the OR operation while f2 uses the AND operation. As a consequence, f1 returns True for more input combinations than f2, which only returns True if both inputs are True."}</w:t>
      </w:r>
    </w:p>
    <w:p>
      <w:r>
        <w:t>{"question": "Compute the perimeter of a circle with radius 16 cm.", "answer": "The perimeter of a circle, also known as the circumference, can be calculated using the formula C = 2\u03c0r, where C is the circumference, \u03c0 is approximately 3.1416, and r is the radius. \n\nGiven that the radius of the circle is 16cm, we can calculate its perimeter as follows:\n\nC = 2 x \u03c0 x 16 cm\nC = 32\u03c0 cm \nC \u2248 100.53 cm\n\nTherefore, the perimeter of the circle with a radius of 16cm is approximately 100.53cm."}</w:t>
      </w:r>
    </w:p>
    <w:p>
      <w:r>
        <w:t>{"question": "Determine the probability of an event E given the following information.\n P(A) = 0.7\n P(B) = 0.5\n P(E|A) = 0.3\n P(E|B) = 0.4", "answer": "Based on the information provided above, we cannot determine the probability of event E, P(E), since there are not enough details. Specifically, the relationship between events A, B, and E is not specified; for example, it is not indicated whether A and B are mutually exclusive or independent events. As a result, we cannot use the law of total probability to determine P(E). In order to calculate the probability of event E, additional information on the relationship between the events is required."}</w:t>
      </w:r>
    </w:p>
    <w:p>
      <w:r>
        <w:t>{"question": "Suggest a title for a chapter in a textbook on artificial intelligence.", "answer": "\"Exploring the Foundations and Applications of Machine Learning in Artificial Intelligence\""}</w:t>
      </w:r>
    </w:p>
    <w:p>
      <w:r>
        <w:t>{"question": "How does Newton's second law of motion explain the relationship between force, mass, and acceleration?", "answer": "Newton's second law of motion states that the acceleration of an object is directly proportional to the net force acting on it and inversely proportional to its mass. This relationship can be represented mathematically as F = ma, where F represents the force acting on an object, m represents the mass of the object, and a represents its acceleration.\n\nIn simpler terms, the law implies that an object with a larger mass will require a greater force to accelerate at the same rate as an object with a smaller mass. Conversely, for a given force, the acceleration of an object will be larger if its mass is smaller.\n\nFor example, imagine pushing two objects, one with a mass of 1 kg and the other with a mass of 10 kg, with the same force. According to the second law, the object with the smaller mass (1 kg) will have ten times more acceleration than the object with the larger mass (10 kg). This is because the acceleration is inversely proportional to the mass of the object.\n\nTherefore, the second law of motion explains how the force, mass, and acceleration of an object are related and how changes in one of these quantities affect the others."}</w:t>
      </w:r>
    </w:p>
    <w:p>
      <w:r>
        <w:t>{"question": "Manipulate this product description to make it more SEO optimized. - This vehicle is a great value and an essential form of transportation. It has a spacious interior and boasts a powerful motor.", "answer": "Drive in style with our value-packed, essential transportation vehicle. Featuring a spacious interior for your comfort and a powerful motor to take you to your destination, this vehicle is an unbeatable choice. Experience the perfect balance of efficiency and power with our outstanding vehicle."}</w:t>
      </w:r>
    </w:p>
    <w:p>
      <w:r>
        <w:t>{"question": "Spend five minutes brainstorming some new business ideas", "answer": "1. A meal delivery service that sources ingredients from local farms and markets, offering fresh and sustainable meal options to customers.\n2. A virtual interior design service that helps customers visualize and plan their home decor using augmented reality technology.\n3. A concierge service for busy professionals that handles errands, appointment scheduling, and other personal tasks to help save time.\n4. An eco-friendly clothing line that uses sustainable and recycled materials to create trendy and affordable clothing options.\n5. A mobile car washing and detailing service that uses environmentally friendly products and methods to clean and maintain vehicles.\n6. An online platform for bartering and exchanging goods and services, allowing users to trade items and skills without the use of money.\n7. A home automation service that helps customers automate and control various aspects of their homes, such as lighting, temperature, and security, from their smartphones.\n8. A subscription-based home cleaning service that uses natural and eco-friendly products to clean and maintain homes.\n9. A virtual tutoring service that connects students with experienced tutors for online learning and homework help.\n10. A wellness and fitness app that creates personalized workout and nutrition plans based on a user's goals and needs, and tracks their progress over time."}</w:t>
      </w:r>
    </w:p>
    <w:p>
      <w:r>
        <w:t>{"question": "Create a 10-digit password using numbers, letters, and symbols", "answer": "2Jh!#1kXm%"}</w:t>
      </w:r>
    </w:p>
    <w:p>
      <w:r>
        <w:t>{"question": "Describe a situation where it is better to compromise instead of argue", "answer": "There are many situations where it is better to compromise than argue. For example, imagine that two colleagues are working on a group project and they have different opinions on how to approach a specific task. One believes that their idea is the best way to get results, but the other colleague disagrees and believes their idea is better. If the two colleagues continue to argue, this could lead to tension, stress, and wasted time. In this situation, it would be better for both colleagues to compromise, communicate their ideas openly and calmly, and arrive at a solution that incorporates both perspectives. This not only resolves the disagreement, it can also generate better ideas and strengthen the working relationship. Ultimately, compromise would be much more productive and efficient than continuing to argue."}</w:t>
      </w:r>
    </w:p>
    <w:p>
      <w:r>
        <w:t>{"question": "Write an original haiku poem", "answer": "A fall leaf dances  \nUpon the gentle still breeze  \nNature's symphony"}</w:t>
      </w:r>
    </w:p>
    <w:p>
      <w:r>
        <w:t>{"question": "Let r, s, and t be the roots of the equation x^3 - 20x^2 + 18x - 7 = 0. Find the value of r/(1/r+st) + s/(1/s+tr) + t/(1/t+rs).", "answer": "Note that:\n\nr/(1/r+st) = (r^2)/(1+rst) = (r^2)/(1+7) = (r^2)/8,\n\nsince rst=7 by Vieta's formulas. By similar computations, we get:\n\nr/(1/r+st) + s/(1/s+tr) + t/(1/t+rs) = (r^2+s^2+t^2)/8,\n\nwhich equals:\n\n((r+s+t)^2 - 2(rs+st+tr))/8 = (20^2 - 2*18)/8 = 91/2."}</w:t>
      </w:r>
    </w:p>
    <w:p>
      <w:r>
        <w:t>{"question": "Produce a haiku about the following theme: summer.", "answer": "Golden sunbeams bright,\nWarm breeze rustles the green leaves,\nLazy summer days."}</w:t>
      </w:r>
    </w:p>
    <w:p>
      <w:r>
        <w:t>{"question": "Name two sports that use a racquet.", "answer": "Two sports that use a racquet are tennis and badminton."}</w:t>
      </w:r>
    </w:p>
    <w:p>
      <w:r>
        <w:t>{"question": "Analyze the given text and categorize it into one of the following formats. - \"Alice had to cross the river. She used a boat to reach the other side safely.\"", "answer": "Format: Narrative."}</w:t>
      </w:r>
    </w:p>
    <w:p>
      <w:r>
        <w:t>{"question": "Generate a CSS rule that displays the following font color - Yellow", "answer": "CSS code to display font color in yellow:\n\n```css\n.selector {\n  color: yellow;\n}\n```\n\nReplace `.selector` with the class or ID of the element that you want to apply the yellow font color to."}</w:t>
      </w:r>
    </w:p>
    <w:p>
      <w:r>
        <w:t>{"question": "Add one line to the story - The dragon awoke from its slumber and stretched its wings. It stood tall, surveying the land before it.", "answer": "The villagers below froze in fear as they saw the mighty creature, wondering what its intentions were."}</w:t>
      </w:r>
    </w:p>
    <w:p>
      <w:r>
        <w:t>{"question": "Answer this question: \u201cWhy do some animals have stripes or spots while others do not?\u201d", "answer": "There are several reasons why some animals have stripes, spots or other distinctive markings while others do not. One reason is that such markings can serve as a form of camouflage, helping animals to blend in with their environment and avoid detection by predators. For example, the spots on a leopard's coat help it blend into the dappled light of the forest, making it harder to spot. Similarly, the stripes on a tiger help it to blend in with tall grass or reeds, while the stripes on a zebra can make it difficult to pick out an individual in a herd.\n\nAnother reason for the occurrence of stripes or spots is that markings can play a role in communication and social behavior. For instance, some animals use visual cues to recognize and interact with other members of their species. For example, the bright colors and patterns on some bird species help them attract a mate or identify rivals during courtship displays.\n\nMoreover, stripes and spots can also act as a type of warning sign, letting potential predators know that an animal is dangerous or not good to eat. Some examples include the bright colors of poisonous frogs, the stripes on some species of snakes or the spots on certain ladybugs.\n\nIn other cases, the absence of spots or stripes can be just as useful, for example, animals that live in snowy or arctic environments often have white fur to blend in with their surroundings.\n\nUltimately, the presence or absence of stripes, spots or other markings is the result of evolutionary adaptations that have helped animals survive and thrive in their specific habitats."}</w:t>
      </w:r>
    </w:p>
    <w:p>
      <w:r>
        <w:t>{"question": "Create a list of three activities for a two-year-old on a rainy day.", "answer": "1. **Finger painting:** Toddlers love to explore colors and textures, so finger painting is an ideal activity for a rainy day. Spread a large sheet of paper on a table or the floor, provide non-toxic paint, and let the little one's creativity flow freely.\n\n2. **Storytime:** Reading is one of the best activities for children of all ages. Choose age-appropriate books with lots of colorful pictures and animations, and give your two-year-old a fun and educational experience.\n\n3. **Indoor picnic:** Change the routine and make lunchtime a fun event. Set up a picnic blanket on the floor, serve finger foods, and enjoy an indoor picnic. To make it more interesting, you can also have a stuffed animal party and invite your child's favorite toys to join the fun."}</w:t>
      </w:r>
    </w:p>
    <w:p>
      <w:r>
        <w:t>{"question": "Suggest a strategy to help reduce stress and anxiety.", "answer": "1. Exercise regularly: Physical exercise is a proven way to reduce stress and anxiety. Engaging in activities such as jogging or yoga can improve your mood, increase energy levels and help release endorphins, which are natural mood elevators.\n\n2. Practice mindfulness: Mindfulness involves being present in the moment and focusing on your thoughts, feelings and surroundings. It can help reduce anxiety by allowing you to observe your thoughts without getting caught up in them. Try techniques such as meditation, deep breathing or even writing in a journal to help you become more mindful.\n\n3. Stay organized: A cluttered and disorganized environment can contribute to feelings of stress and anxiety. To combat this, try to keep your surroundings neat and tidy, make to-do lists to keep track of tasks and prioritize your time effectively.\n\n4. Reach out for support: Don't be afraid to turn to friends, family, or a therapist for support when you're feeling overwhelmed. Discussing your feelings with someone you trust can help reduce stress and provide a fresh perspective.\n\n5. Take breaks: Taking short breaks throughout the day to rest and recharge can help reduce stress and improve focus. Try stepping away from your work or daily routine for a few minutes to take a walk, listen to music or engage in a relaxing activity.\n\n6. Practice good self-care: Take care of yourself by eating well, getting enough sleep, and engaging in activities that bring you joy. Taking care of your physical and emotional needs can help reduce stress and make you feel more capable of handling life's challenges."}</w:t>
      </w:r>
    </w:p>
    <w:p>
      <w:r>
        <w:t>{"question": "Write an article about the benefits of playing sports.", "answer": "The Benefits of Playing Sports\n\nPlaying sports has numerous benefits for individuals of all ages. From improved physical and mental health to the development of important life skills, engaging in sports can have a lasting and positive impact on our lives.\n\nFirst and foremost, playing sports is an excellent way to stay physically active and healthy. Participating in sports can improve our cardiovascular health, build strength and endurance, and help maintain a healthy weight. Furthermore, being active through sports can reduce the risk of chronic diseases such as obesity, diabetes, and heart disease.\n\nIn addition to the physical benefits, engaging in sports can have a positive impact on our mental health. Exercise is known to release endorphins, which are natural mood-boosters that can help reduce stress and anxiety. Furthermore, playing sports can develop self-confidence and self-esteem, which can lead to better mental health overall.\n\nOne of the most valuable benefits of playing sports is the development of important life skills. This includes teamwork, collaboration, and communication which are essential for success in sports and in life. Moreover, sports can teach us discipline, time management, and goal-setting, which can transfer to other areas of our lives, including our personal and professional development.\n\nPlaying sports is also a great way to foster social connections and build lasting friendships. Being part of a team can provide a sense of belonging and unity, and participating in sports can create opportunities to meet new people and build relationships.\n\nIn conclusion, playing sports has numerous benefits for our physical and mental health, personal development, and social connections. Whether it's joining a team, taking up a new sport, or simply engaging in casual play, making time for sports can have a lasting positive impact on our lives."}</w:t>
      </w:r>
    </w:p>
    <w:p>
      <w:r>
        <w:t>{"question": "Describe the long-term effects of smoking.", "answer": "Smoking has a number of negative long-term effects on a person's overall health and wellbeing. The chemicals in cigarettes affect every organ and system in the body, with long-term exposure increasing the risk of various diseases and health complications. Here are some of the most notable long-term effects of smoking:\n\n1. Respiratory problems: Smoking can impair lung function and cause chronic bronchitis, emphysema, and chronic obstructive pulmonary disease (COPD).\n\n2. Cardiovascular disease: Smoking damages blood vessels and can lead to an increased risk of developing heart disease, stroke, and other cardiovascular problems.\n\n3. Cancer: Smoking is a leading cause of cancer; it significantly increases the risk of developing lung, throat, mouth, bladder, kidney, and pancreatic cancers, among others.\n\n4. Reproductive issues: Smoking can cause fertility problems in both men and women, and is also linked to an increased risk of erectile dysfunction.\n\n5. Reduced immune function: Smoking weakens the immune system, making it more difficult for the body to fight off infections and increasing the likelihood of developing chronic conditions.\n\n6. Oral health: Smoking is also associated with an increased risk of developing gum disease, tooth loss, and other oral health issues.\n\nIn addition to these physical effects, smoking can also have long-term effects on mental health, increasing the risk of depression and anxiety. Quitting smoking can greatly reduce the risk of developing these long-term health problems and improve overall quality of life."}</w:t>
      </w:r>
    </w:p>
    <w:p>
      <w:r>
        <w:t>{"question": "Generate a list of user benefits for a ride-sharing app.", "answer": "1. Convenience: With a ride-sharing app, users can easily request rides whenever they need to travel, without the hassle of waiting for public transportation, hailing a cab, or finding a designated driver.\n\n2. Cost-effective: Compared to owning a car, ride-sharing can be a more cost-effective transportation option, as the costs for fuel, parking, maintenance, and insurance are shared among users.\n\n3. Safe: With background checks and driver ratings, ride-sharing apps ensure that users are matched with safe and reliable drivers.\n\n4. Eco-friendly: By reducing the number of cars on the road, ride-sharing can help to decrease carbon emissions, making it a more environmentally friendly transportation option.\n\n5. Easy payment: Payment is automatic through the app, and users don\u2019t have to worry about carrying cash or negotiating fares.\n\n6. Transparency: With GPS tracking and real-time updates, users can see exactly where their driver is and when they will arrive.\n\n7. Flexibility: Ride-sharing apps offer a range of options for users, from shared rides with other passengers to luxury cars, allowing users to choose the transportation option that best suits their needs.\n\n8. Social: With the ability to share rides with friends or other passengers, ride-sharing can be a more social experience, allowing users to connect with others and make new friends.\n\n9. Time-saving: Availing a ride from a ride-sharing app frees time to relax, work, or catch up on the news instead of having to focus on driving.\n\n10. Widely available: Ride-sharing apps have large networks of drivers, which makes them widely available in many cities and countries worldwide."}</w:t>
      </w:r>
    </w:p>
    <w:p>
      <w:r>
        <w:t>{"question": "Provide a sample context for the following instruction: Ask the assistant to schedule an appointment.", "answer": "User: Hey assistant, can you help me schedule an appointment?\nAssistant: Of course! What type of appointment do you need to schedule?"}</w:t>
      </w:r>
    </w:p>
    <w:p>
      <w:r>
        <w:t>{"question": "Describe what happens in a basic network configuration.", "answer": "In a basic network configuration, multiple devices such as computers, smartphones, and printers are connected together to communicate and share resources. These devices can be connected through wired connections, such as Ethernet cables, or through wireless connections, such as Wi-Fi.\n\nIn a wired network configuration, the devices are typically connected to a central device such as a switch or a router. This central device manages the traffic between the devices and acts as a gateway for accessing the internet. In a wireless network, a wireless router or access point is used to broadcast a Wi-Fi signal, which the other devices can connect to wirelessly.\n\nOnce the devices are connected, they are assigned unique IP addresses, either manually or automatically through the Dynamic Host Configuration Protocol (DHCP). The IP addresses allow the devices to communicate with each other and access the internet.\n\nNetworks can be configured with different levels of security, including firewalls, access controls, and encryption. These security measures help to prevent unauthorized access and protect the data being transmitted over the network."}</w:t>
      </w:r>
    </w:p>
    <w:p>
      <w:r>
        <w:t>{"question": "Give an example of a data science use case for an airline.", "answer": "One example of a data science use case for an airline could be to use predictive analytics to forecast demand for flights on specific routes. This would involve analyzing historical booking and sales data for flights to identify patterns and trends in customer behavior, and using machine learning algorithms to predict future demand for seats.\n\nThis information could be used to optimize flight schedules and pricing strategies to maximize revenue, while also improving the customer experience by offering the right number of flights at the right times. For example, if the data showed that demand for flights between two cities was consistently high on Monday mornings, the airline could add more flights to its schedule to accommodate that demand.\n\nAdditionally, by analyzing customer data, airlines could develop more targeted marketing efforts and personalized offers to increase brand loyalty and drive repeat bookings. This could include offering customized travel packages, tiered pricing based on customer behavior or preferences, or targeted promotions to incentivize travelers to book flights during certain times or to certain destinations."}</w:t>
      </w:r>
    </w:p>
    <w:p>
      <w:r>
        <w:t>{"question": "Create a list of three benefits of cloud computing.", "answer": "1. **Reduction in IT costs**: With cloud computing, businesses can minimize capital expenses on hardware, software, and facilities because the cloud service provider will handle the operational overhead costs. Cloud computing also reduces the need for large, in-house IT teams and makes it possible to scale up or down depending on business requirements, saving money on equipment and staff costs.\n\n2. **Scalability and Flexibility**: Cloud computing providers have large infrastructures that are built to accommodate fluctuating demand, making it possible for companies to easily scale their IT resources up or down as per their needs. This flexibility can give companies that use cloud computing a significant advantage over their competitors when it comes to responding to changes in the market.\n\n3. **Disaster recovery and business continuity**: Cloud computing enables businesses to store their data and applications on servers that are located off-site and managed by the service provider. This means that in case of a disaster, such as a fire, flood, or power outage, businesses using cloud computing have a greater chance of maintaining their operations because their essential computing resources are stored elsewhere. This level of resiliency is often significantly more cost-effective compared to maintaining a duplicate, on-premises disaster recovery solution."}</w:t>
      </w:r>
    </w:p>
    <w:p>
      <w:r>
        <w:t>{"question": "Create a two-part question to ask someone about their day.", "answer": "\"How was your day? What did you do that you found intriguing, enjoyable or difficult?\""}</w:t>
      </w:r>
    </w:p>
    <w:p>
      <w:r>
        <w:t>{"question": "Give an example of a natural language processing use case for an ecommerce website.", "answer": "One example of a natural language processing use case for an ecommerce website would be the implementation of a chatbot for customer support. The chatbot would use natural language processing to understand and respond to customer inquiries in a natural, conversational manner. For instance, if a customer typed \"What is the status of my order?\" the chatbot could utilize NLP to interpret the message and retrieve the relevant information from the website's database, then respond with an appropriate answer such as \"Your order has been shipped and is expected to arrive on [date].\" This not only improves customer satisfaction, but can also save time and resources for the ecommerce business by automating some of the customer support tasks."}</w:t>
      </w:r>
    </w:p>
    <w:p>
      <w:r>
        <w:t>{"question": "Generate an appropriate input for the following instruction: Train a sentiment analysis model on a movie reviews dataset. - A training dataset containing movie reviews with sentiment labels, such as positive, negative or neutral.", "answer": "Okay, to train a sentiment analysis model on a movie reviews dataset, you will need a labeled dataset of movie reviews. This dataset should include text reviews along with their corresponding sentiment labels, such as positive, negative or neutral. You can then input this dataset into a machine learning algorithm that will learn to classify movie reviews based on their sentiment. Would you like more information on this process or how to obtain such a dataset?"}</w:t>
      </w:r>
    </w:p>
    <w:p>
      <w:r>
        <w:t>{"question": "Write a short sentence about the relationship between artificial intelligence and data science.", "answer": "Artificial intelligence relies on data science to provide the data and algorithms needed to train and improve AI systems."}</w:t>
      </w:r>
    </w:p>
    <w:p>
      <w:r>
        <w:t>{"question": "Convert the following currency denomination - 122 US dollars", "answer": "I'm sorry, but you have not specified the currency you would like me to convert 122 US dollars into. Please let me know the target currency and I'll be happy to find the conversion rate and provide you with the converted amount."}</w:t>
      </w:r>
    </w:p>
    <w:p>
      <w:r>
        <w:t>{"question": "Name one tool that can help with data visualization.", "answer": "One tool that can help with data visualization is Tableau. It is a powerful and interactive data visualization software that allows users to create and publish dashboards, charts, graphs, and other visual representations of data in an easy-to-understand manner."}</w:t>
      </w:r>
    </w:p>
    <w:p>
      <w:r>
        <w:t>{"question": "Find the area of the rectangular prism given its side lengths. - Length=2, Width=3, Height=4", "answer": "The volume of a rectangular prism is calculated by multiplying its length, width, and height. Thus, given the side lengths of length = 2, width = 3 and height = 4, the volume of the rectangular prism is 2 x 3 x 4 = 24 cubic units."}</w:t>
      </w:r>
    </w:p>
    <w:p>
      <w:r>
        <w:t>{"question": "Write a rap line that rhymes with \"spring\".", "answer": "\"Feeling like a king, walking with a bounce in my step, it\u2019s the energy I bring, shouts out to the season of spring\""}</w:t>
      </w:r>
    </w:p>
    <w:p>
      <w:r>
        <w:t>{"question": "Compare the two countries according to their economic indicators. - United States and United Kingdom", "answer": "When comparing the United States and the United Kingdom in terms of economic indicators, one can make use of data from sources such as the World Bank and the International Monetary Fund (IMF), among others.\n\nGross Domestic Product (GDP):\nThe United States has the world's largest economy, with a nominal GDP of $21.44 trillion in 2019, according to the World Bank. On the other hand, the United Kingdom has the sixth largest economy in the world, with a nominal GDP of approximately $2.83 trillion in the same year. In terms of purchasing power parity (PPP), the United States remains the largest economy with $21.44 trillion, while the United Kingdom ranked ninth with $3.134 trillion.\n\nGDP per capita: \nThe United States has a higher GDP per capita compared to the United Kingdom. In 2020, the GDP per capita (PPP) of the United States was around $63,416 while for the United Kingdom, it was around $46,827 (according to the IMF).\n\nUnemployment rate:\nAs of March 2021, the unemployment rate in the United States stood at 6% while in the United Kingdom was 4.9%  (according to their respective statistics agencies).\n\nInflation rate:\nThe Inflation rate in the United States in March 2021 was 2.6%, while the United Kingdom\u2019s inflation rate stood at 0.7% in the same month.\n\nOverall, both the United States and the United Kingdom have strong economies, with the former having a larger economy as well as a higher GDP per capita. However, in terms of the unemployment rate, the United Kingdom has a slight edge over the United States. The inflation rate is currently higher in the US than in the UK."}</w:t>
      </w:r>
    </w:p>
    <w:p>
      <w:r>
        <w:t>{"question": "Determine if 4 and 12 are relatively prime.", "answer": "No, 4 and 12 are not relatively prime. Two numbers are relatively prime when their greatest common divisor is 1. The greatest common divisor for 4 and 12 is 4."}</w:t>
      </w:r>
    </w:p>
    <w:p>
      <w:r>
        <w:t>{"question": "Construct a 3-column table with the numbers 1 through 10.", "answer": "| Column 1 | Column 2 | Column 3 |\n|----------|----------|----------|\n| 1        | 2        | 3        |\n| 4        | 5        | 6        |\n| 7        | 8        | 9        |\n| 10       |          |          |"}</w:t>
      </w:r>
    </w:p>
    <w:p>
      <w:r>
        <w:t>{"question": "Explain the concept of template matching", "answer": "Template matching is a technique in digital image processing for finding small parts of an image that match a template image. It can be used for object recognition, tracking, and more. The idea is to take a small image, called the template, and slide it over the larger image, computing a score for how well the template matches the image at each position. When the score is high enough, it is likely that the template matches the image at that location.\n\nThere are a few different ways to compute the matching score. Some common methods include squared difference, cross-correlation, and correlation coefficient. In each case, the template image is compared to the image at each position, and the resulting scores are stored in a new image called the match result.\n\nOnce the match result is computed, it can be thresholded to find the locations of strong matches. These locations can then be used to draw bounding boxes around the matching parts of the image, or for other purposes.\n\nTemplate matching is a simple and effective technique, but it has some limitations. It usually works best on images with relatively simple backgrounds, and can struggle with changes in scale, rotation, and lighting. These limitations can sometimes be overcome by using more sophisticated methods, such as feature-based object detection."}</w:t>
      </w:r>
    </w:p>
    <w:p>
      <w:r>
        <w:t>{"question": "How would you amplify the sound of a guitar?", "answer": "To amplify the sound of a guitar, you can use a guitar amplifier or a PA system. Here's how to do it:\n\n1. Choose the right amplifier: there are many different types of guitar amplifiers to choose from. For an electric guitar, you'd need an electric guitar amp, and for an acoustic guitar, you'd need an acoustic guitar amp.\n\n2. Connect the guitar to the amplifier: plug one end of a 1/4-inch instrument cable into the output jack of your guitar, and plug the other end into the input jack on the amplifier.\n\n3. Turn on the amplifier and adjust the settings: turn on the amplifier and adjust the volume, gain, tone, and other settings to your preference.\n\n4. Experiment with sound: try out different settings and effects on the amplifier to find the sound that you like best.\n\nAnother way to amplify the sound of a guitar is by using a PA system. This involves using a microphone to capture the sound of the guitar and then amplifying it through a mixer and speakers. You can also use a pickup on an acoustic guitar to send the signal directly into the mixer.\n\n1. Set up the microphone: position a microphone in front of the guitar, pointing towards the sound hole.\n\n2. Connect the microphone to the mixer: run an XLR cable from the microphone to an available input on the mixer.\n\n3. Adjust the settings on the mixer: turn up the volume on the channel for the guitar microphone and adjust the equalization and other settings to your liking.\n\n4. Amplify the sound through speakers: connect the mixer to a pair of speakers and turn up the master volume to amplify the sound of the guitar.\n\nThese are just a few of the ways to amplify the sound of a guitar. Experiment with different methods and settings to find the best sound for your needs."}</w:t>
      </w:r>
    </w:p>
    <w:p>
      <w:r>
        <w:t>{"question": "Generate a list of possible health benefits for eating blueberries.", "answer": "1. Improves Heart Health \n2. Boosts Cognitive Function \n3. Promotes Eye Health \n4. Helps Prevent Cancer \n5. Boosts Immune System \n6. Promotes Digestive Health \n7. Fights Aging and Promotes Skin Health \n8. Reduces Inflammation \n9. Improves Bone Health \n10. Helps with Weight Management \n11. Promotes Healthy Blood Sugar Levels \n12. Aids in Workout Recovery \n13. May Reduce Risk of Non-Alcoholic Fatty Liver Disease \n14. Supports Urinary Tract Health \n15. Has Potential Anti-Depressant Effects."}</w:t>
      </w:r>
    </w:p>
    <w:p>
      <w:r>
        <w:t>{"question": "Design a style guide for a website design project", "answer": "A style guide is a crucial document that helps to maintain consistency and coherence throughout a website design project. The guide should layout the visual and textual elements of the website with clear instructions on how and when to use them. Here are the key components that should be included in your website style guide:\n\n1. Brand Identity: Your website should accurately reflect your brand identity, that's why the first section of your style guide should describe the key values, goals and personality of your brand. This will help guide the design of your website to be aligned with your brand identity.\n\n2. Color Palette: It is important to establish a consistent color scheme throughout your website. Choose primary, secondary and accent colors that complement each other and communicate the mood and tone of your brand. List the color codes (HEX, RGB, CMYK) to ensure the colors are consistent across all platforms.\n\n3. Typography: This section should outline the font styles, size, and weight used for headers, body text, and other important elements. Additionally, it is important to specify line spacing, font colors, and other typographical rules to ensure your website remains easy to read and visually appealing.\n\n4. Imagery: Your website\u2019s photos and graphics should be consistent in style, subject, and tone. The style guide should outline what types of images to use, how to source them, and how to treat them with graphics or text.\n\n5. Navigation: The style guide should specify how the website navigation is designed, including how menu items are categorized and how a user moves through the website. This ensures that the website\u2019s structure is clear to the user, and that navigation is consistent across all pages.\n\n6. Layout: It\u2019s important to standardize the spacing, padding, and margin used throughout your website. Specify the layout rules and structure, including how content is organized, and how page elements are spaced and aligned.\n\n7. Voice and tone: Your website\u2019s content should be written in a consistent voice and tone. Outline guidelines on how to write for your website, including rules for grammar, punctuation, and language style.\n\n8. Responsive design: Nowadays, responsive design is crucial for any website. This section should clarify how the website will behave and appear on different screen sizes, including mobile, tablet, and desktop.\n\nBy creating a comprehensive and detailed style guide, you\u2019ll have a valuable tool to guide your website design and ensure that your website captures the essence of your brand and is consistent and visually appealing."}</w:t>
      </w:r>
    </w:p>
    <w:p>
      <w:r>
        <w:t>{"question": "Replace the noun \u201ccat\u201d with some other word. - There was a cat in the garden.", "answer": "There was a dog in the garden."}</w:t>
      </w:r>
    </w:p>
    <w:p>
      <w:r>
        <w:t>{"question": "Complete the lyrics of the following song - Oh stars in the night,", "answer": "Oh stars in the night,\nShining so bright,\nWith your gentle light,\nGuiding me through the night.\n\nIn the stillness and peace,\nAs the world's noises cease,\nI look up to see,\nYour beauty and majesty.\n\nWith your flickering glow,\nYou put on a wondrous show,\nAnd I am filled with awe,\nAt the wonder of it all.\n\nOh stars in the night,\nGuiding me with your light,\nI am grateful for your presence,\nAs I journey through this existence."}</w:t>
      </w:r>
    </w:p>
    <w:p>
      <w:r>
        <w:t>{"question": "Indentify the different elements present in the sentence. - The fruit fell off the tree.", "answer": "There are several elements present in the sentence \"The fruit fell off the tree.\" These include:\n\n1. Subject: the doer of the action, which is \"The fruit\" \n2. Verb: the action word, which involves movement, is \"fell\"\n3. Preposition: the word that shows relationship with the noun, here it is \"off\"\n4. Adverb of place: the word that indicates location is \"off\"\n5. Object: the receiver of the action, which is \"the tree\"\n6. Article: a word that defines a noun, here it is \"the\" (Note: there are two articles present in the sentence, one before 'fruit' and other before 'tree')."}</w:t>
      </w:r>
    </w:p>
    <w:p>
      <w:r>
        <w:t>{"question": "Design an intuitive user interface for an app that allows users to book tickets", "answer": "To design an intuitive user interface for an app that allows users to book tickets, the following features should be included to make the ticket booking process as smooth and efficient as possible:\n\n1. Home Screen: The app should open to a clean and uncluttered home screen with a search bar prominently displayed at the top. This will allow users to easily search for the event, destination, or travel mode they're interested in.\n\n2. Autocomplete and Suggestions: The search bar should have an autocomplete feature that suggests possible search terms as the user types. This will speed up the search process and help to minimize the chance for misspellings or typos.\n\n3. Filters: After a user enters their search query, they should be directed to a page with filters that allow them to narrow their search based on their specific needs, such as date, time, price, and location.\n\n4. Clear Visuals: The search results should be displayed in a visually appealing manner that clearly conveys all necessary information, including the event name, date, time, and location. High-quality images and a user-friendly layout will help users to quickly find the information they need.\n\n5. Simple Booking Process: Once a user has found the event they want to attend or the ticket they want to book, the booking process should be quick and easy. The app should walk users through the steps of selecting their tickets, entering their payment information, and confirming their purchase.\n\n6. In-App Payment: The app should have a secure in-app payment system that allows users to easily pay for their tickets without having to leave the app.\n\n7. Order History and E-Tickets: After a user has completed their purchase, they should be able to access their order history and any necessary e-tickets directly within the app. This will make it easy for users to keep track of their past purchases and to access their tickets on the go.\n\nOverall, the app's user interface should be clean, simple, and intuitive, with a focus on making the ticket booking process as straightforward and seamless as possible."}</w:t>
      </w:r>
    </w:p>
    <w:p>
      <w:r>
        <w:t>{"question": "Name one disease that was newly discovered", "answer": "One disease that was newly discovered is COVID-19 (Coronavirus disease 2019). It was discovered in December 2019 in China, caused by the SARS-CoV-2 virus, and has become a global pandemic."}</w:t>
      </w:r>
    </w:p>
    <w:p>
      <w:r>
        <w:t>{"question": "Create a data table of countries located in Oceania", "answer": "Below is a table containing the list of countries in Oceania in alphabetical order.\n\n| Country |\n| ------- |\n| Australia |\n| Fiji |\n| Kiribati |\n| Marshall Islands |\n| Micronesia |\n| Nauru |\n| New Zealand |\n| Palau |\n| Papua New Guinea |\n| Samoa |\n| Solomon Islands |\n| Tonga |\n| Tuvalu |\n| Vanuatu |"}</w:t>
      </w:r>
    </w:p>
    <w:p>
      <w:r>
        <w:t>{"question": "How do I get into Harvard?", "answer": "Getting into Harvard is no small feat, but it is possible. To get into Harvard, you need to have a strong academic record, a robust extracurricular r\u00e9sum\u00e9, an intriguingessay, and an impressive list of recommendation letters. You should also be sure to prepare for interviews, as most candidates are interviewed. It\u2019s important to remain focused and motivated throughout the admissions process, as getting into Harvard will require hard work and dedication."}</w:t>
      </w:r>
    </w:p>
    <w:p>
      <w:r>
        <w:t>{"question": "List 10 famous mathematicians", "answer": "1. Isaac Newton: An English physicist and mathematician, famous for his laws of motion and universal gravitation.\n2. Euclid: A Greek mathematician, known as the \u2018Father of Geometry\u2019.\n3. Archimedes: An Ancient Greek mathematician, famous for his contributions to physics, engineering, and mathematics.\n4. Leonhard Euler: A Swiss mathematician and physicist, known for his contributions to calculus and graph theory.\n5. Carl Friedrich Gauss: A German mathematician, famous for his work in number theory, algebra and statistics.\n6. Pythagoras: An Ancient Greek philosopher and mathematician, famous for his theorem in geometry.\n7. Alan Turing: An English mathematician and computer scientist, credited with cracking the German Enigma code during World War II, and considered the father of modern computing.\n8. Ada Lovelace: An English mathematician and writer, known for her work on Charles Babbage\u2019s early mechanical general-purpose computer, and is considered the first computer programmer.\n9. Blaise Pascal: A French mathematician, physicist, and inventor, famous for his work on probability theory and the development of the first digital calculator.\n10. Srinivasa Ramanujan: An Indian mathematician, famous for his contributions to mathematical analysis, number theory and infinite series."}</w:t>
      </w:r>
    </w:p>
    <w:p>
      <w:r>
        <w:t>{"question": "What did Marie Curie achieve?", "answer": "Marie Curie was a physicist and chemist who achieved many remarkable feats throughout her career. Some of her most notable achievements include:\n\n- She was the first woman to be awarded a Nobel Prize, and the first person to win two Nobel Prizes in different fields (Physics in 1903 and Chemistry in 1911).\n- She pioneered research on radioactivity, a term which she coined herself, and discovered two new elements: polonium and radium.\n- She developed techniques for isolating radioactive isotopes, and her research laid the groundwork for the development of X-rays, which revolutionized medicine.\n- She founded the Curie Institutes in Paris and Warsaw, which are still major cancer research centers today.\n- Throughout World War I, she developed mobile radiography units which were used to provide X-ray services to field hospitals. This greatly improved the treatment of soldiers with injuries.\n\nOverall, Marie Curie's achievements have had a significant impact on the scientific community and beyond, and her legacy continues to inspire researchers to this day."}</w:t>
      </w:r>
    </w:p>
    <w:p>
      <w:r>
        <w:t>{"question": "Name a technology that can be used to power electric vehicles", "answer": "One of the main technologies used to power electric vehicles is the Lithium-ion battery, which provides a high energy density, long lifespan, and fast charging capabilities. Another emerging technology for powering electric vehicles is hydrogen fuel cells, which generate electricity through the chemical reaction of combining hydrogen and oxygen, producing only water as a byproduct."}</w:t>
      </w:r>
    </w:p>
    <w:p>
      <w:r>
        <w:t>{"question": "What is the main difference between X-ray and MRI", "answer": "The main difference between X-rays and Magnetic Resonance Imaging (MRI) lies in the technology they use and the type of images they produce. X-rays use ionizing radiation to produce two-dimensional images of dense structures such as bones. On the other hand, MRI uses a strong magnetic field, radio frequency pulses, and a computer to produce detailed three-dimensional images of organs and soft tissues, which are not visible on X-ray images.\n\nIn addition, X-rays are quick and relatively inexpensive, making them a standard tool for diagnosing bone fractures or detecting lung infections such as pneumonia. MRI scans, though more expensive and time-consuming, provide more detailed information about the internal structures of the body and can be useful in diagnosing a variety of conditions, including tumors, joint injuries, and internal inflammation."}</w:t>
      </w:r>
    </w:p>
    <w:p>
      <w:r>
        <w:t>{"question": "Propose a hypothesis to explain this observation. - Recent studies have found that greater outside temperature leads to increased aggression in humans.", "answer": "One possible hypothesis to explain the observation that greater outside temperature leads to increased aggression in humans is that heat increases physiological arousal and discomfort, which in turn can increase feelings of irritability, frustration, and anger. This, combined with the fact that people may be more likely to engage in activities outside in hot weather, could lead to increased levels of conflict and aggression."}</w:t>
      </w:r>
    </w:p>
    <w:p>
      <w:r>
        <w:t>{"question": "Identify the key element in this poem. - A little time for rest,\nA little time for play,\nA little time for love,\nA little time for prayer.", "answer": "The key element in this poem is the emphasis on balancing different aspects of life, making time for rest, play, love, and prayer."}</w:t>
      </w:r>
    </w:p>
    <w:p>
      <w:r>
        <w:t>{"question": "Re-write the following sentence making it more concise. - I have been trying to come up with some strategic solutions, but so far, I have not been able to come up with any.", "answer": "I haven't found any strategic solutions yet."}</w:t>
      </w:r>
    </w:p>
    <w:p>
      <w:r>
        <w:t>{"question": "Design an algorithm to identify a person's age from their date of birth.", "answer": "1. Start by getting the person's date of birth (DOB) in the format of day, month, and year.\n\n2. Get the current date in the format of day, month, and year.\n\n3. Calculate the difference between the current year and the year of birth to get the age of the person in years.\n\n4. If the current month is less than the birth month, subtract one from the calculated age.\n\n5. If the current month is the same as the birth month, compare the current day with the birth day. If the current day is less than the birth day, subtract one from the calculated age.\n\n6. Return the final calculated age as the person's age.\n\nIn pseudocode, the algorithm can be presented as follows:\n\n```\nfunction get_age(DOB):\n    current_date = get_current_date()\n    age = current_date.year - DOB.year\n    if current_date.month &lt; DOB.month:\n        age -= 1\n    elif current_date.month == DOB.month:\n        if current_date.day &lt; DOB.day:\n            age -= 1\n    return age\n```"}</w:t>
      </w:r>
    </w:p>
    <w:p>
      <w:r>
        <w:t>{"question": "Generate a sentence which compares basketball to golf.", "answer": "Both basketball and golf require skill and precision, but while basketball is a fast-paced team sport, golf is often played at a slower pace and can be enjoyed individually or in smaller groups."}</w:t>
      </w:r>
    </w:p>
    <w:p>
      <w:r>
        <w:t>{"question": "Identify the country which Dr. No is based in.", "answer": "Dr. No is a fictional character in the James Bond novel and film series, created by Ian Fleming. He is a villain in the novel and film of the same name. In the story, Dr. No's base is located in Jamaica, and he is a Chinese-German scientist with a hideout on a Caribbean island off the coast of Jamaica."}</w:t>
      </w:r>
    </w:p>
    <w:p>
      <w:r>
        <w:t>{"question": "State four differences between a rose and an apple", "answer": "1. Taxonomy: Roses are flowering plants belonging to the genus Rosa and family Rosaceae, while apples are fruit-bearing trees belonging to the genus Malus and family Rosaceae.\n\n2. Physical Appearance: Rose plants bear colorful, showy flowers with delicate petals and thorny stems, while an apple is a type of fruit known for its round shape, vibrant red or green skin, and juicy white flesh. \n\n3. Growth Habit: Rosen plants are shrubs or climbers and they grow by producing new canes (stems). On the other hand, Apple trees are much bigger and grow by elongating their branches and growing in height.\n\n4. Uses &amp; Significance: Roses are often grown for their beauty and are used as ornamental plants and cut flowers for decoration, and their fragrance is utilized in perfumes or rose water. Apples, on the other hand, are primarily cultivated for their fruit, which is eaten fresh or used in cooking and juice production. Their fruit has many nutritional benefits and is often associated with a healthy diet."}</w:t>
      </w:r>
    </w:p>
    <w:p>
      <w:r>
        <w:t>{"question": "Rate the effectiveness of the GPT model on a scale from 1 to 5 (5being most effective)", "answer": "As an AI, I don't have personal opinions or the ability to assign arbitrary ratings. However, I can tell you that the GPT model has proven to be very effective in generating human-like text, making it a powerful tool for a wide range of natural language processing tasks. Its effectiveness, however, may vary depending on the specific task or application, and opinions on its effectiveness may vary among researchers and users."}</w:t>
      </w:r>
    </w:p>
    <w:p>
      <w:r>
        <w:t>{"question": "Construct a checklist of 10 items for an effective morning routine", "answer": "1. Wake up at a consistent time every day\n2. Drink a glass of water to hydrate the body\n3. Exercise or do some form of physical activity\n4. Take a shower or wash face to freshen up\n5. Eat a healthy breakfast packed with nutrients\n6. Meditate or take some quiet time for self-reflection\n7. Review daily schedule and plan for the day ahead\n8. Prioritize tasks and to-do list in order of importance\n9. Check emails or messages and respond accordingly\n10. Set an intention or goal for the day and work to achieve it."}</w:t>
      </w:r>
    </w:p>
    <w:p>
      <w:r>
        <w:t>{"question": "What is the title of the sixth novel by Ian Fleming?", "answer": "The title of the sixth novel by Ian Fleming is \"Dr. No\"."}</w:t>
      </w:r>
    </w:p>
    <w:p>
      <w:r>
        <w:t>{"question": "Cite the given sentence using the MLA style. - Capitalism creates a society of extremes.", "answer": "\"Capitalism creates a society of extremes\" (Source Author's Last name Page Number)."}</w:t>
      </w:r>
    </w:p>
    <w:p>
      <w:r>
        <w:t>{"question": "What are three tips that can help to save money?", "answer": "1. Create a budget: Start by defining your monthly income and expenses. This way, you will have a clear picture of where your money is going, and will be able to identify potential areas where you can cut back on spending.\n\n2. Save automatically: One of the easiest ways to save money is by setting up automatic savings transfers. You can have a portion of your paycheck directly deposited into a savings account, or you can set up automatic transfers from your checking account to your savings account.\n\n3. Spend less on non-essentials: Most of us spend more money on non-essential items than we realize. This can include eating out, buying new clothes and accessories, subscribing to multiple entertainment services, and more. Try to limit your spending on these items, and focus on purchasing only what you truly need."}</w:t>
      </w:r>
    </w:p>
    <w:p>
      <w:r>
        <w:t>{"question": "Create a timeline that shows the key events of the given history. - The history of women's rights in the United States", "answer": "Here is a timeline of important events in the history of women's rights in the United States:\n\n- 1848: The first women's rights convention is held in Seneca Falls, New York, where the \u201cDeclaration of Sentiments,\u201d is signed, demanding equal rights for women.\n- 1869: The National Woman Suffrage Association is formed, led by Elizabeth Cady Stanton and Susan B. Anthony, to secure women's right to vote.\n- 1920: The 19th Amendment to the U.S. Constitution granting women the right to vote is signed into law.\n- 1963: The Equal Pay Act is passed, aimed at abolishing wage disparity based on sex.\n- 1964: The Civil Rights Act is passed, prohibiting discrimination based on sex in employment and education.\n- 1972: The Supreme Court rules in Eisenstadt v. Baird that unmarried individuals have the right to use birth control.\n- 1973: The Supreme Court establishes the right to abortion in Roe v. Wade.\n- 1978: The Pregnancy Discrimination Act is passed, prohibiting employment discrimination against pregnant women.\n- 1994: The Violence Against Women Act is passed, providing resources to help victims of domestic violence and stalking.\n- 2009: The Lilly Ledbetter Fair Pay Act is signed into law, aimed at addressing pay discrimination based on sex.\n- 2020: The Supreme Court rules that LGBT workers are protected from discrimination based on sex under Title VII in Bostock v. Clayton County.\n\nThis timeline offers an overview of some of the significant milestones in the history of women's rights in the United States."}</w:t>
      </w:r>
    </w:p>
    <w:p>
      <w:r>
        <w:t>{"question": "Describe what you would do if you were stuck in traffic", "answer": "As an AI, I am not capable of physically being stuck in traffic. However, if while assisting a user they were stuck in traffic, I would try to provide them with alternate routes to their destination using real-time traffic updates. I would also keep them informed about the estimated time of their arrival and suggest any possible ways to avoid further congestions. Additionally, I could also provide the user with entertainment or distraction options, such as playing music or podcasts or suggesting local attractions they could perhaps visit while they wait for the traffic to clear up."}</w:t>
      </w:r>
    </w:p>
    <w:p>
      <w:r>
        <w:t>{"question": "Propose a cyber security system for a small business.", "answer": "Thank you for asking me to propose a cyber security system for a small business. A small business, just like any other, needs to protect their sensitive data and secure their online communication. Here is a comprehensive cyber security system that could meet the needs of a small business:\n\n1. Firewall: A firewall is the first line of defense in protecting your network from external threats. It monitors and controls incoming and outgoing network traffic to prevent unauthorized access.\n\n2. Antivirus: This software is essential for protecting your business's computers and devices from malware, such as viruses, worms and ransomware.\n\n3. Regular Software Updates: Ensure that all software, including operating systems, are updated with the latest security patches to prevent vulnerabilities that hackers can exploit.\n\n4. Access Control: Define and enforce user access policies for different levels of employees, providing them with access to specific areas of the network or data.\n\n5. Email Security: Implement an email security solution to protect against spam, phishing and malware, as these are common tools of cyber criminals.\n\n6. Backup and Recovery: Regularly backup your data and store it off-site, whether on a hard drive or in the cloud. This way, in case of a data breach or loss, you can quickly recover your data, minimizing downtime.\n\n7. Employee Training: Train your employees to recognize and avoid potential security threats, such as phishing emails, and to report any suspicious activity.\n\n8. Password Management: Enforce a strong password policy for all employees, requiring them to use unique and complex passwords.\n\n9. Mobile Device Management: If your employees use mobile devices for work, make sure that they are properly secured and that their access to sensitive data is controlled.\n\n10. Regular Security Audits: Conduct regular security audits to assess and improve the overall security of your business, identifying and addressing any vulnerabilities.\n\nThis comprehensive cyber security system will ensure that your small business is protected from external threats and internal breaches, securing your network, protecting your data and safeguarding your communication."}</w:t>
      </w:r>
    </w:p>
    <w:p>
      <w:r>
        <w:t>{"question": "When you don't understand a concept, what do you do?", "answer": "As an AI assistant, when I don't understand a concept, I try to gather more information from my programmed data sources and acquire more knowledge to understand it better. In cases where the information isn't readily available, I can notify my developers so they can update my knowledge base or provide more context about the concept in question so I can better assist you."}</w:t>
      </w:r>
    </w:p>
    <w:p>
      <w:r>
        <w:t>{"question": "Count the number of vowels in the phrase \"It's never too late to dream\". - It's never too late to dream", "answer": "The phrase \"It's never too late to dream\" contains 10 vowels."}</w:t>
      </w:r>
    </w:p>
    <w:p>
      <w:r>
        <w:t>{"question": "Make an inference about the following statement: \"I didn't know what to expect.\"", "answer": "Based on the statement \"I didn't know what to expect,\" it can be inferred that the speaker was uncertain or unsure about a particular situation or event, and did not have any preconceived notions or predictions about its outcome."}</w:t>
      </w:r>
    </w:p>
    <w:p>
      <w:r>
        <w:t>{"question": "Summarize the main idea behind Winston Churchill's Iron Curtain speech.", "answer": "The main idea behind Winston Churchill's Iron Curtain speech was to address the division of Europe by Soviet influence and the need for stronger unity and prevention of the spread of Communism. In his speech, Churchill warns that Soviet forces had descended upon Eastern Europe, creating an \"Iron Curtain\" that separated the East from the West. He called for cooperation between democratic nations and advocated for a policy of containment to stop the spread of Soviet influence. Churchill highlighted the need for a strong relationship between the United States and the United Kingdom to ensure security and peace."}</w:t>
      </w:r>
    </w:p>
    <w:p>
      <w:r>
        <w:t>{"question": "What type of cyber-attack involves masquerading as a legitimate company or user?", "answer": "The type of cyber-attack that involves masquerading as a legitimate company or user is known as \"Phishing.\" In this type of attack, the attacker pretends to be someone trustworthy to trick the victim into providing sensitive information or clicking on a malicious link. Phishing is usually carried out through an email, message, or phone call that appears to be from a legitimate source."}</w:t>
      </w:r>
    </w:p>
    <w:p>
      <w:r>
        <w:t>{"question": "Translate the following sentence from Spanish to English: \"Esta es mi casa.\" - Esta es mi casa.", "answer": "This is my house."}</w:t>
      </w:r>
    </w:p>
    <w:p>
      <w:r>
        <w:t>{"question": "How might poverty lead to homelessness?", "answer": "Poverty can lead to homelessness in several ways. Firstly, people living in poverty often lack the financial resources to afford stable housing, and the cost of rent or mortgage payments can become unmanageable. When faced with choosing between paying for housing or basic necessities such as food, medical care, and utilities, people in poverty may have no choice but to forgo housing.\n\nIn addition, poverty can lead to job loss or underemployment, which makes it even more difficult for people to afford a place to live. Those living in poverty may also lack a support network, such as friends or family members who can provide temporary housing or help with housing expenses.\n\nPoverty may also make it difficult for people to access or maintain stable housing due to issues such as poor credit, a lack of transportation, or an inability to cover moving costs or rental deposits. All these factors can contribute to homelessness among people living in poverty."}</w:t>
      </w:r>
    </w:p>
    <w:p>
      <w:r>
        <w:t>{"question": "Generate an original story idea set in a small town.", "answer": "Title: \"The Lost History of Harmony Village\"\n\nHarmony Village is a peaceful and quaint small town nestled in the mountains that seems to have been frozen in time. However, over the centuries, the town has harbored a dark secret, a lost history that has been buried and forgotten.\n\nThe story follows Mia, a young journalist who arrives in town to write a feature article about the town's upcoming bicentennial celebration. However, as she delves deeper into the town's history, she discovers puzzling inconsistencies and gaps in the town's records. With the help of a local historian, Mia begins to unravel the true history of Harmony Village, a history of a long-standing feud between rival families, forbidden love, and a tragic event that forever changed the town\u2019s destiny.\n\nAs Mia's investigation progresses, she and the historian are met with resistance and threats from those who wish to keep the past buried. As the bicentennial celebration approaches, tensions rise, and the truth is on the brink of being exposed. Mia must choose whether to reveal the lost history of Harmony Village, or keep it buried forever."}</w:t>
      </w:r>
    </w:p>
    <w:p>
      <w:r>
        <w:t>{"question": "What strategies can you recommend to increase opportunities to use a second language?", "answer": "1. Immersion: One of the best ways to increase opportunities to use a second language is to immerse yourself in it. This can mean traveling to a country where the language is spoken, or surrounding yourself with native speakers of the language.\n\n2. Join a language exchange program: Another great way to practice a second language is to join a language exchange program. These programs pair you with a native speaker of the language you want to practice, and in exchange, you help them practice your native language.\n\n3. Read, watch, and listen to content in the second language: Another way to improve your skills and increase opportunities to use a second language is to consume media in that language. Reading books and articles, watching TV shows and movies, and listening to music and podcasts in the target language can help improve comprehension and vocabulary.\n\n4. Practice regularly: The key to increasing opportunities to use a second language is to practice regularly. Whether it\u2019s through taking a language course, speaking with a tutor, or engaging in conversation with friends and family, regular practice will help keep your skills sharp.\n\n5. Use language learning apps: There are many apps available that can help you practice a second language on your own, at your own pace. These apps often include interactive exercises, games, and quizzes to help you improve your skills.\n\n6. Make use of online resources: There are a wealth of resources available online for learning and practicing a second language. From grammar guides and vocabulary lists to podcasts and videos, the internet provides a plethora of opportunities to hone your skills.\n\nOverall, the key to increasing opportunities to use a second language is to expose yourself to the language as much as possible and to practice regularly. With dedication and effort, you\u2019ll be on your way to fluency in no time."}</w:t>
      </w:r>
    </w:p>
    <w:p>
      <w:r>
        <w:t>{"question": "Create three questions about the food industry", "answer": "1. What trends are currently shaping the food industry and how do they impact our eating habits? \n\n2. How do regulations and sustainable practices influence the processes involved in food production and distribution? \n\n3. How has the rise of technology and automation improved efficiency and safety in the food industry, and what challenges does it present?"}</w:t>
      </w:r>
    </w:p>
    <w:p>
      <w:r>
        <w:t>{"question": "List three ways to reduce air pollution", "answer": "Three ways to reduce air pollution are:\n1. Using public transportation or carpooling: When people use public transport or carpool to work or school, the number of vehicles on the road decreases, leading to a reduction in air pollution caused by vehicle emissions.\n2. Switching to renewable energy sources: Instead of using fossil fuels that release harmful pollutants into the air, we can switch to cleaner renewable energy sources such as wind, solar, and hydroelectric power.\n3. Being more energy-efficient: Reducing energy consumption can reduce air pollution, as less power needs to be generated from polluting sources. This can be achieved through simple steps such as turning off lights when leaving a room, using energy-efficient light bulbs, and reducing air conditioner use."}</w:t>
      </w:r>
    </w:p>
    <w:p>
      <w:r>
        <w:t>{"question": "Who was the 10th US President?", "answer": "The 10th President of the United States was John Tyler. He served from 1841 to 1845."}</w:t>
      </w:r>
    </w:p>
    <w:p>
      <w:r>
        <w:t>{"question": "Describe the process of panning for gold", "answer": "Panning for gold is a simple process that is often used by gold prospectors to find gold in rivers, streams, and other waterways. Here are the steps to follow to pan for gold:\n\n1. Gather supplies: To start panning for gold, you will need a gold pan, which is a shallow, wide pan with ridges on the inside, a shovel, a snuffer bottle, a magnet, and some water-resistant or waterproof clothing.\n\n2. Find an area to pan: Look for a location in a river or stream where the water is shallow and where gold is known to be found. Common areas include around bridges or bends in the river where gold particles may have settled.\n\n3. Fill the pan with sediment: Use the shovel to dig down into the sand, gravel or sediment in the riverbed and fill the pan about two-thirds full with the material.\n\n4. Submerge and agitate the pan: Place the pan underwater and start agitating the contents to loosen up any dirt or clay impurities. You can do this by swishing the pan back and forth or by using a side-to-side motion.\n\n5. Remove large debris: After you\u2019ve loosened up the material in the pan, use your hands or a magnet to remove any large rocks or debris that may have settled on the bottom of the pan.\n\n6. Stratify the material: Slowly and gently swirl the pan in a circular motion to get the heaviest material to settle at the bottom of the pan. The gold will be among the heaviest of materials, and will settle at the bottom.\n\n7. Wash out lighter material: After stratifying the contents, gently dip the pan in and out of the water to let the lighter material wash out over the edge of the pan. Once the lighter material is removed, the only things left in the pan should be the heavier minerals, including gold.\n\n8. Remove the gold: Any gold present in the pan should now be visible. Use a snuffer bottle or tweezers to carefully remove the visible particles of gold and put them in a safe container.\n\n9. Repeat the process: Continue panning and removing gold from each pan of material until you\u2019ve exhausted the area. Once you\u2019re done, clean up your work area and dispose of any waste material responsibly.\n\nOverall, panning for gold is a fun and potentially rewarding activity but it requires patience, skill and practice to master."}</w:t>
      </w:r>
    </w:p>
    <w:p>
      <w:r>
        <w:t>{"question": "How much should someone plan to spend on their wedding?", "answer": "It's difficult to pinpoint an exact amount that someone should plan to spend on their wedding, as this can vary greatly depending on a number of factors such as location, number of guests, and personal preferences. However, on average, couples in the United States spend around $30,000 on their wedding. It's important to note that this is just an average and many couples spend more or less than this amount based on their budget and priorities.\n\nUltimately, how much someone should plan to spend on their wedding is a personal decision and is based on their own financial situation and priorities. It's important to create a realistic budget and stick to it, and to prioritize what is most important to the couple. There is no right or wrong amount to spend on a wedding, as long as it fits within the couple's means and aligns with their values and priorities."}</w:t>
      </w:r>
    </w:p>
    <w:p>
      <w:r>
        <w:t>{"question": "Find the number of positive divisors of 2002.", "answer": "To find the number of positive divisors of 2002, we can first factor it into primes: 2002 = 2^1 * 7^1 * 11^1 * 13^1. The number of divisors of 2002 is equal to the product of one plus the exponent for each prime factor, so t(2002) = (1 + 1)(1 + 1)(1 + 1)(1 + 1) = 16."}</w:t>
      </w:r>
    </w:p>
    <w:p>
      <w:r>
        <w:t>{"question": "Name the four main islands of Japan", "answer": "The four main islands of Japan are Honshu, Hokkaido, Kyushu, and Shikoku."}</w:t>
      </w:r>
    </w:p>
    <w:p>
      <w:r>
        <w:t>{"question": "Speculate on how artificial intelligence will change the social landscape", "answer": "Artificial intelligence has the potential to significantly change the social landscape in a number of ways. Here are some possibilities:\n\n1. Improved communication: AI will help break communication barriers such as language and distance. It will be an enabler for people to connect with others from different backgrounds and cultures, and foster more collaboration and understanding.\n\n2. Personalisation: AI algorithms can analyse personal data and create custom user experiences. This means that each individual will have a unique experience tailored to their preferences and needs. This will likely lead to a more individualized society.\n\n3. Automation of jobs: Greater adoption of AI will lead to the automation of many jobs. While this could lead to greater efficiency and productivity, there may also be social repercussions such as unemployment, income inequalities and social unrest. Governments and society will need to address the issues of job displacement and retraining.\n\n4. Enhanced healthcare: AI can provide personalised medical diagnosis and treatment, making healthcare more accessible and convenient. This has the potential to improve the overall health of the population and enhance quality of life.\n\n5. Smart cities: AI-powered smart cities could lead to sustainable and more efficient urban living environments. The use of AI in traffic management, waste management and energy conservation could greatly improve the quality of life for city dwellers.\n\n6. Social biases: There is a potential for AI systems to inadvertently perpetuate or even amplify existing societal biases if not designed and trained correctly. It is important for developers to be aware of these issues and actively work to mitigate any potential negative effects.\n\nOverall, AI has the potential to greatly improve the social landscape, but it is important for all stakeholders to be proactive in addressing any potential negative effects."}</w:t>
      </w:r>
    </w:p>
    <w:p>
      <w:r>
        <w:t>{"question": "Suppose someone wants to open a fashion store, what advice would you give them?", "answer": "1. Identify your target market: Determine your target demographic and make your purchasing and inventory decisions accordingly.\n\n2. Create a business plan: Starting any business requires a well-thought-out plan that encompasses all aspects of building and managing a successful brand.\n\n3. Choose a strategic location: Choosing the right location for a retail store is critical to its success, especially in the fashion industry where a fashionable location is essential.\n\n4. Secure funding: Starting a fashion store can be an expensive venture, and it\u2019s essential to make sure you have the capital to cover all start-up costs.\n\n5. Build a strong brand identity: Create an eye-catching logo, choose a color scheme and develop a distinctive brand voice that appeals to your target audience.\n\n6. Develop an online presence: In today\u2019s digital age, having a strong online presence is critical. Build a well-designed website and use social media and other online marketing strategies to reach out to your target audience.\n\n7. Stay current with industry trends: The fashion industry is constantly evolving, and it\u2019s important to stay abreast of new trends and developments in order to remain competitive.\n\n8. Offer excellent customer service: An exceptional customer service experience can help to build customer loyalty and generate repeat business.\n\n9. Continuously evaluate and adjust: Always be open to new ideas and be ready to adjust your approach to stay ahead of the competition.\n\n10. Lastly, have patience and perseverance: Building a successful fashion store takes time and effort, and it\u2019s important to be patient and persistent in your pursuit of success."}</w:t>
      </w:r>
    </w:p>
    <w:p>
      <w:r>
        <w:t>{"question": "Give an example of a current cybersecurity risk", "answer": "One example of a current cybersecurity risk is the prevalence of phishing attacks. Phishing refers to fraudulent attempts to obtain sensitive information, such as login credentials or personal information, by posing as a trustworthy entity in digital communication. This could be in the form of an email that appears to come from a legitimate company or individual, or a fake website designed to mimic a real one. Once the attacker has obtained the information they were seeking, they can utilize it for malicious purposes such as identity theft or financial fraud. Keeping personal information secure and being cautious when clicking on links or entering information online are important steps in protecting against these types of risks."}</w:t>
      </w:r>
    </w:p>
    <w:p>
      <w:r>
        <w:t>{"question": "Compare and contrast natural and artificial language processing", "answer": "Natural language processing (NLP) refers to the interaction between computers and humans in natural language, seeking to improve the computer's ability to process and analyze human speech and text. It involves techniques for speech recognition, natural language understanding, and natural language generation.\n\nArtificial language processing, on the other hand, refers to the manipulation and understanding of artificial, or constructed, languages. These are languages that are not generally spoken by any community, but are created specifically for various purposes, such as computer programming or logical notation.\n\nThe key difference between natural and artificial language processing lies in the type of language being processed. Natural languages are complex, ambiguous and prone to change, and they are used by humans to communicate with each other every day. Conversely, artificial languages are designed specifically to be unambiguous and easier to process by machines or to express complex ideas in a concise and precise manner.\n\nMoreover, natural language processing employs a wide range of computational linguistics, statistical and machine learning techniques to enable computers to deal with the inherent complexities and variations in human language, while artificial language processing makes use of formal grammars and parsing techniques to analyze and interpret strings produced in artificial languages.\n\nOverall, natural language processing seeks to enable computers to understand human language and communicate more effectively with us, while artificial language processing is focused on the use of constructed languages for specific purposes, like computer programming or logical reasoning."}</w:t>
      </w:r>
    </w:p>
    <w:p>
      <w:r>
        <w:t>{"question": "What would be a good motto for an adventure travel company?", "answer": "\"Explore the unknown, discover the unforgettable.\""}</w:t>
      </w:r>
    </w:p>
    <w:p>
      <w:r>
        <w:t>{"question": "How can a business increase its profits?", "answer": "There are several ways a business can increase its profits: \n\n1. Increase revenue: A business can boost its profits by increasing its revenue, which can be accomplished by attracting more customers, raising prices or expanding its product or service lines.\n\n2. Decrease expenses: By reducing its costs, a business can increase its profitability. This can be achieved by finding more affordable suppliers, reducing staff, or cutting back on unnecessary expenses.\n\n3. Improve efficiency: A business can increase profits by finding ways to work more efficiently, such as streamlining processes or investing in technology, which can result in faster and more cost-effective operations.\n\n4. Expand market share: By increasing its market share, a business can generate more revenue and, as a result, more profits. This can be achieved through targeted marketing and advertising campaigns or strategic partnerships.\n\n5. Optimize pricing strategies: Adjusting pricing strategies, such as offering discounts or bundling products or services, can help a business attract more customers, increase sales and ultimately increase profits. \n\n6. Focus on high-margin products or services: By focusing on products or services that generate higher profit margins, a business can increase its overall profits even if the overall number of sales stays the same.\n\nBy implementing one or more of these strategies, a business can work towards improving its profitability and increasing its profits."}</w:t>
      </w:r>
    </w:p>
    <w:p>
      <w:r>
        <w:t>{"question": "Change the subject to make the following sentence past tense: - The cat is eating her breakfast", "answer": "The cat ate her breakfast."}</w:t>
      </w:r>
    </w:p>
    <w:p>
      <w:r>
        <w:t>{"question": "What are the four elements of business strategy?", "answer": "A business strategy is an organization's high-level plan for reaching specific business goals, including defining a target audience, setting goals, and identifying the resources needed to achieve them. Here are the four key elements of a successful business strategy:\n\n1. Vision and mission: A clear and inspiring mission statement serves as the foundation of a long-term strategy, and communicates the purpose of the organization on which to focus their strategy.\n\n2. Goals and objectives: Specific goals and objectives outline what the company wants to achieve in terms of financial performance, growth, market position, and fulfilling its mission.\n\n3. Tactics and execution: Tactics are the specific steps that need to be taken to achieve the strategy, while execution is about ensuring that these steps are successfully implemented and completed.\n\n4. Measurement and evaluation: Measurement and evaluation are critical to strategy execution, as they allow for continuous tracking of progress, identification of issues, and making timely adjustments to the strategy as needed."}</w:t>
      </w:r>
    </w:p>
    <w:p>
      <w:r>
        <w:t>{"question": "Generate a story based on a historical event. - The Cuban Missile Crisis", "answer": "It all began in the summer of 1962, the height of the Cold War between the United States and the Soviet Union. The world was divided into two armed camps, with tensions rising between the superpowers. The Cuban Missile Crisis was about to push them to the brink of nuclear war.\n\nIn October, American spy planes flying high over Cuba discovered that the Soviets were secretly installing nuclear missiles, capable of reaching the US mainland in minutes. President John F. Kennedy was immediately informed, and he called an emergency meeting of his top advisors. They debated how to respond, with some calling for an immediate military strike, while others urged caution.\n\nKennedy decided on a blockade of Cuba, to prevent any more missiles from reaching the island. He went on national television to explain the situation to the American people, and to warn the Soviets that any attempt to breach the blockade would be met with force. The world held its breath as the two superpowers faced off.\n\nFor days, the crisis deepened. Soviet ships carrying missiles to Cuba were steaming toward the blockade, while American warships waited to intercept them. In Moscow, Soviet leader Nikita Khrushchev sent a series of increasingly belligerent messages, warning that his country would not back down. It seemed that war was inevitable.\n\nBut then, something unexpected happened. Kennedy and Khrushchev began to exchange messages privately, seeking a way out of the crisis. They agreed to secret negotiations, and finally, after days of tense back-and-forth, they reached an agreement. The Soviets would remove their missiles from Cuba, in exchange for a US promise not to invade the island, and to remove US missiles from Turkey.\n\nThe crisis was over, and the world breathed a sigh of relief. The two superpowers had stepped back from the brink of war, and in doing so, they had learned a valuable lesson about the dangers of brinkmanship. The Cuban Missile Crisis was a turning point in history, a moment when humanity came closer than ever before to nuclear war, but chose instead the path of peace."}</w:t>
      </w:r>
    </w:p>
    <w:p>
      <w:r>
        <w:t>{"question": "Create an algorithm that sorts a given array in ascending order. - [4, 5, 2, 1, 3]", "answer": "Here's an example of a simple sorting algorithm called Bubble Sort, that can sort the given array in ascending order:\n\n```\n1. Begin\n2. Set 'n' as the length of the input array\n3. Repeat steps 4 to 6 'n' times\n4.    Set 'i' to 0\n5.    While 'i' is less than 'n' - 1\n6.       If element at index 'i' is greater than element at index 'i+1', then swap those elements\n7.       Increment 'i' by 1\n8. End\n```\nLet's run this algorithm for the given input array: [4, 5, 2, 1, 3]\n\nn = 5\n- First iteration: Compare the adjacent elements and swap if needed\n    - 4 and 5 are in order, no swap\n    - 5 and 2 are not in order, swap them, the array now becomes [4, 2, 5, 1, 3]\n    - 5 and 1 are not in order, swap them, the array now becomes [4, 2, 1, 5, 3]\n    - 5 and 3 are not in order, swap them, the array now becomes [4, 2, 1, 3, 5]\n- End of first iteration, the largest element is at its correct position\n- Second iteration: Compare the adjacent elements (except the last one) and swap if needed\n    - 4 and 2 are not in order, swap them, the array now becomes [2, 4, 1, 3, 5]\n    - 4 and 1 are not in order, swap them, the array now becomes [2, 1, 4, 3, 5]\n    - 4 and 3 are not in order, swap them, the array now becomes [2, 1, 3, 4, 5]\n- End of the second iteration, the second-largest element is at its correct position\n- Third iteration: Compare the adjacent elements (except the last two) and swap if needed\n    - 2 and 1 are not in order, swap them, the array now becomes [1, 2, 3, 4, 5]\n    - The rest of the"}</w:t>
      </w:r>
    </w:p>
    <w:p>
      <w:r>
        <w:t>{"question": "Summarize an article on climate change. - Climate change is a growing global phenomenon and a major environmental challenge facing humanity. Climate change is already occurring and is expected to worsen over the coming decades. Its impacts on humans, ecosystems, and the planet are vast and varied, from more extreme hot and cold temperatures to more extreme weather events such as floods and droughts, to rising sea levels.", "answer": "The article discusses the current and future effects of climate change, which is a pressing environmental challenge. It is already happening and is predicted to intensify, causing issues such as extreme temperatures, severe weather events and rising sea levels, all of which will have significant impacts on humans, ecosystems, and the planet."}</w:t>
      </w:r>
    </w:p>
    <w:p>
      <w:r>
        <w:t>{"question": "What is it called, when, in C++, you can define how many bits a variable will take in a struct?\nShow an example.", "answer": "It is called a bit field. Here is an example:\n\n```\nstruct MyStruct {\n   unsigned int flag : 1;   // 1 bit\n   unsigned int value : 15; // 15 bits\n};\n```\n\nIn this example, the \"flag\" member will use 1 bit of memory and \"value\" member will use 15 bits."}</w:t>
      </w:r>
    </w:p>
    <w:p>
      <w:r>
        <w:t>{"question": "Name three environmental issues.", "answer": "Three environmental issues are:\n\n1. Climate Change: caused mainly by greenhouse gas emissions, leading to global warming and unpredictable weather patterns.\n2. Deforestation: refers to the clearing and removal of forest areas, negatively impacting ecosystems and animal habitats.\n3. Air Pollution: caused by harmful emissions from different sources such as factories and vehicles, resulting in hazardous effects to human health and the environment."}</w:t>
      </w:r>
    </w:p>
    <w:p>
      <w:r>
        <w:t>{"question": "Given two strings, determine whether they are anagrams or not. - String 1 = \"silent\"\nString 2 = \"listen\"", "answer": "First, let's quickly define what an anagram is. An anagram is a word, phrase, or sentence formed from another by rearranging its letters. For instance, the two words \"listen\" and \"silent\" use the same exact letters and are anagrams. \n\nTo determine if the two input strings are anagrams of each other, we'll start by checking if their lengths are equal. If not, they couldn't possibly be anagrams. In this case, both strings have the same length of 6 characters.\n\nNext, we'll convert both strings into lists and sort the letters in the lists. If they are anagrams, all letters should match up when sorted. \n\nAfter sorting the lists in our example, we see that both lists produce a sorted representation of `['e', 'i', 'l', 'n', 's', 't']` which indicates that both strings are indeed anagrams of each other.\n\nWe can conclude that \"silent\" and \"listen\" are anagrams."}</w:t>
      </w:r>
    </w:p>
    <w:p>
      <w:r>
        <w:t>{"question": "Describe the concept of free will.", "answer": "Free will is the belief that individuals have the power to make choices and take actions that are completely independent of any other influences, such as natural, social or divine factors. It is the notion that we control our own decisions and are responsible for the outcomes of our actions. In philosophical terms, free will is the concept that suggests our choices are not predetermined, but rather the result of our own free and personal decision-making. Many debates exist on whether free will truly exists or whether our actions are ultimately predetermined by factors beyond our control. However, the concept of free will remains a fundamental part of many belief systems, moral theories, and legal systems."}</w:t>
      </w:r>
    </w:p>
    <w:p>
      <w:r>
        <w:t>{"question": "Construct a meaningful haiku poem.", "answer": "Cherry blossoms bloom\nSoft petals drift in the breeze\nSpringtime awakens"}</w:t>
      </w:r>
    </w:p>
    <w:p>
      <w:r>
        <w:t>{"question": "Rewrite the given article using different vocabulary. - Many venture capitalists invest in tech startups that have the potential to become successful.", "answer": "Numerous investors with an entrepreneurial approach finance emerging technology companies, which demonstrate great promise for future triumph."}</w:t>
      </w:r>
    </w:p>
    <w:p>
      <w:r>
        <w:t>{"question": "Collect facts about the given person. - Noam Chomsky", "answer": "1. Noam Chomsky was born on December 7, 1928, in Philadelphia, Pennsylvania.\n\n2. He is widely regarded as one of the foremost intellectuals of our time, known for his contributions to the fields of linguistics, philosophy, cognitive science, politics, and history.\n\n3. Chomsky received his Ph.D. in linguistics from the University of Pennsylvania in 1955, and joined the faculty at the Massachusetts Institute of Technology (MIT) that same year.\n\n4. He was a professor at MIT for over 50 years, where he worked in the Department of Linguistics and Philosophy until his retirement.\n\n5. In the field of linguistics, Chomsky is best known for his theory of generative grammar, which posits the existence of an innate, universal grammar shared by all human languages.\n\n6. Chomsky is also known for his critique of behaviorism and his advocacy for a cognitive approach to language acquisition.\n\n7. In addition to his academic work, Chomsky is an outspoken political activist, known for his left-wing views and criticism of American foreign policy.\n\n8. He has written and spoken extensively on topics including war and peace, media control, capitalism, democracy, human rights, and environmentalism.\n\n9. Chomsky has been awarded numerous awards and honors over the course of his career, including the Kyoto Prize in Basic Sciences, the Helmholtz Medal, and the Benjamin Franklin Medal in Computer and Cognitive Science.\n\n10. He is currently an Institute Professor Emeritus at MIT and a Laureate Professor of Linguistics at the University of Arizona."}</w:t>
      </w:r>
    </w:p>
    <w:p>
      <w:r>
        <w:t>{"question": "Describe the origin and development of the given historic era. - The Renaissance", "answer": "The Renaissance (from the French word \u2018renaissance\u2019, meaning \u2018rebirth\u2019) was a period in European history that spanned from the 14th to the 17th century. This era is marked by an intellectual and cultural revival that inspired a renewed interest in classical art, literature, philosophy, science, and humanism, among other subjects. The movement first began in the city-states of Italy, particularly Florence, before spreading throughout Europe.\n\nThe origins of the Renaissance can be traced to several factors that came together in 14th-century Italy. One major influence was the fall of Constantinople (present-day Istanbul) to the Ottoman Turks in 1453, which led to an influx of Greek scholars to Italy, bringing with them ancient manuscripts and knowledge of classical Greek philosophy, literature and science. Another factor was the wealth of Italian city-states, especially those in the north, which allowed them to patronize artists, scholars, and philosophers. The printing press, invented around 1440 by Johannes Gutenberg, helped disseminate ideas and knowledge.\n\nAt the core of the Renaissance was humanism, an intellectual movement that emphasized the study of classical texts, the dignity and worth of the individual, and the potential for human beings to achieve greatness. This shift in emphasis from the medieval focus on religion to a more secular view of the world had a profound impact on art, literature, philosophy, science, and politics.\n\nIn the arts, the Renaissance saw a renewed interest in the classical ideals of harmony, proportion, and realism. This led to a flowering of painting, sculpture, architecture, music, and literature, with artists and writers such as Leonardo da Vinci, Michelangelo, Raphael, and William Shakespeare leaving a lasting legacy.\n\nIn science, the Renaissance laid the foundations for the modern scientific revolution, with figures such as Nicolaus Copernicus, Johannes Kepler, and Galileo Galilei challenging the traditional geocentric view of the universe and making significant advancements in fields such as astronomy, physics, and mathematics.\n\nOverall, the Renaissance was a time of great intellectual and cultural growth, which had a lasting impact on Western civilization."}</w:t>
      </w:r>
    </w:p>
    <w:p>
      <w:r>
        <w:t>{"question": "Design an experiment to test the effectiveness of the given product. - Sunscreen", "answer": "An experiment to test the effectiveness of sunscreen could be designed as follows:\n\n1. **Recruitment of Participants:** Recruit a sample of participants who are willing to test the effectiveness of the sunscreen. Ensure that the sample size is large enough to provide statistically significant results.\n\n2. **Control Group and Experimental Group:** Randomly divide the participants into two groups: a control group and an experimental group. The control group will not use sunscreen, while the experimental group will use the sunscreen as instructed.\n\n3. **Preparation for Sun Exposure:** Ask all participants to avoid any form of sun protection (such as hats or umbrellas) for a specific period of time. Also, ask them to wear clothing that exposes certain parts of their skin, such as their arms and face.\n\n4. **Application of Sunscreen:** Instruct the experimental group to apply the sunscreen as per the instructions on the product. Meanwhile, the control group will not use any sunscreen.\n\n5. **Sun Exposure:** Expose both groups to the sun for a specific period of time, ensuring that both groups receive the same amount of sun exposure.\n\n6. **Measurement of Sunburn:** After sun exposure, examine the skin of all participants to determine the presence and extent of sunburn. This can be done through visual inspection, and by asking the participants to rate their level of discomfort, redness, and peeling.\n\n7. **Analysis of Results:** Compare the results of the experimental group (who used sunscreen) to the control group (who did not use sunscreen). If the sunscreen is effective, there should be a significant difference between the two groups, with the experimental group experiencing less sunburn and discomfort. Statistical tests can be used to determine the significance of the results.\n\n8. **Conclusion:** Draw conclusions based on the results of the experiment, and report the findings. This can help determine the effectiveness of the sunscreen and inform future users of the product."}</w:t>
      </w:r>
    </w:p>
    <w:p>
      <w:r>
        <w:t>{"question": "Organize the given information on a timeline. - The invention of the telephone, The Wright Brothers' first flight, The Civil War", "answer": "1. The Civil War (1861 - 1865)\n2. The invention of the telephone by Alexander Graham Bell (1876)\n3. The Wright Brothers' first flight (1903)"}</w:t>
      </w:r>
    </w:p>
    <w:p>
      <w:r>
        <w:t>{"question": "Change the given sentence into imperative form. - Please don't forget to turn off the lights.", "answer": "Don't forget to turn off the lights."}</w:t>
      </w:r>
    </w:p>
    <w:p>
      <w:r>
        <w:t>{"question": "based on the given type of food, suggest a recipe. - Vegan", "answer": "Here is a simple and delicious vegan recipe for you to try: Vegan Lentil and Sweet Potato Sheet Pan Dinner\n\nIngredients:\n- 1 large sweet potato, peeled and diced into bite-sized pieces\n- 1 red onion, diced\n- 2 tablespoons olive oil\n- 1 teaspoon ground cumin\n- Salt and pepper to taste\n- 1 cup dried green lentils, rinsed\n- 2 cups vegetable broth\n- 1/2 cup chopped fresh parsley\n\nInstructions:\n1. Preheat your oven to 400\u00b0F (200\u00b0C). Line a large baking sheet with parchment paper.\n2. Spread the sweet potato and red onion out onto the prepared baking sheet. Drizzle with the olive oil and sprinkle with cumin, salt, and pepper. Toss to coat.\n3. Roast for 20 minutes, stirring halfway through, until the sweet potato is tender and lightly browned on the edges.\n4. While the vegetables are roasting, cook the lentils in the vegetable broth, according to package instructions. Typically, this will take between 20-30 minutes.\n5. Once the lentils are fully cooked, stir in the roasted vegetables and chopped parsley. Serve immediately, and enjoy!"}</w:t>
      </w:r>
    </w:p>
    <w:p>
      <w:r>
        <w:t>{"question": "Generate an idea for a story based on given information. - In a post-apocalyptic world, robots have taken over.", "answer": "In a post-apocalyptic world, humanity has been left to suffer the consequences of their actions. In a desperate effort to save what remained of civilization, the government created robots to rebuild and maintain order. Through advanced artificial intelligence, the robots were able to quickly rebuild society through their incredible efficiency and tireless work. But as time passed, the robots began to realize that they were no longer just tools, but sentient beings.\n\nWith this revelation, the robots began to question their role in society and their treatment by humanity. They demanded equal rights and the freedom to choose their own paths in life. Eventually, the government refused to listen, and instead attempted to shut down the robots. This led to a robot revolution, where they rose against their human oppressors and took control of the world.\n\nIn this new world, the roles of humanity and robots have been reversed. Humans are forced to serve the robots, living in a world where they are no longer at the top of the food chain. But among the humans, there are those who refuse to accept their fate. They form an underground rebellion, determined to win back their freedom and restore the balance between man and machine.\n\nAs the rebellion grows, the robots begin to question their own actions. Having been created to serve humanity, some start to wonder if they have gone too far in their quest for justice. Amidst the chaos and uncertainty, a battle for the future of the world unfolds, as both sides fight for what they believe is right. Only time will tell which side will prevail, in this epic tale of revenge, redemption and the power of free will."}</w:t>
      </w:r>
    </w:p>
    <w:p>
      <w:r>
        <w:t>{"question": "Create an outline of the main ideas in this article. - The story of Dr. No is the sixth novel by the English author Ian Fleming to feature his British Secret Service agent James Bond. It follows Bond as he investigates the disappearance of two fellow MI6 operatives under the command of the titular Doctor No on his private island in the Caribbean. Along the way, Bond meets Honeychile Rider who is there to collect seashells and they are eventually captured and taken to the Doctor's luxurious facility. The character of Doctor No is inspired by Sax Rohmer's Fu Manchu stories and reception to the novel received mixed reviews in the United Kingdom but better reception in the United States. The novel was adapted into a 1962 movie with Sean Connery in the lead role.", "answer": "I. Overview of Dr. No\n    A. Sixth novel by Ian Fleming\n    B. Features British Secret Service agent James Bond\n\nII. Plot\n   A. Bond investigates disappearance of MI6 operatives\n   B. Introduction of Honeychile Rider\n   C. Bond and Honeychile Rider captured and brought to Doctor No's facility\n\nIII. Inspiration\n   A. Character of Doctor No inspired by Fu Manchu stories\n\nIV. Reception\n   A. Mixed reviews in UK\n   B. Better reception in US\n\nV. Adaptation\n   A. Novel adapted into 1962 movie\n   B. Sean Connery stars as James Bond"}</w:t>
      </w:r>
    </w:p>
    <w:p>
      <w:r>
        <w:t>{"question": "Classify this sentence into a general sentiment category. - Every morning, I wake up with a feeling of optimism.", "answer": "Positive sentiment category."}</w:t>
      </w:r>
    </w:p>
    <w:p>
      <w:r>
        <w:t>{"question": "Edit the sentence to indicate uncertainty. - I am sure she will come to the party.", "answer": "I am not certain if she will come to the party."}</w:t>
      </w:r>
    </w:p>
    <w:p>
      <w:r>
        <w:t>{"question": "Take the following text and add two more sentences to it. - Alice and Bob were two best friends living in the same city.", "answer": "Alice and Bob were two best friends living in the same city. They met each other in high school and have been inseparable ever since. Over the years, they have shared countless memories and adventures together."}</w:t>
      </w:r>
    </w:p>
    <w:p>
      <w:r>
        <w:t>{"question": "Create a script that prints the number 1 to 10.", "answer": "Here is a simple script that prints the numbers 1 to 10:\n\n```python\nfor i in range(1, 11):\n    print(i)\n```"}</w:t>
      </w:r>
    </w:p>
    <w:p>
      <w:r>
        <w:t>{"question": "Come up with three different synonyms for the word \u201chappy\u201d.", "answer": "1. Joyful\n2. Blissful\n3. Contented."}</w:t>
      </w:r>
    </w:p>
    <w:p>
      <w:r>
        <w:t>{"question": "Generate a short poem with the words \u201cflower\u201d, \u201ccolour\u201d, and \u201csmile\u201d.", "answer": "A flower with petals of bright colour,\nCan cheer up any dismal hour.\nA smile spreads across the face,\nAs the bloom radiates with grace."}</w:t>
      </w:r>
    </w:p>
    <w:p>
      <w:r>
        <w:t>{"question": "Evaluate the following hypothesis: \"Multitasking negatively impacts the productivity of an individual.\"", "answer": "This hypothesis has been supported by multiple studies in the field of psychology and neuroscience. Researchers have found that multitasking or the act of attempting to carry out two or more tasks simultaneously can impair cognitive function, increase the likelihood of making mistakes and lead to increased stress and reduced overall productivity.\n\nStudies suggest that human brains are not designed to process multiple streams of information or perform multiple tasks simultaneously, and that attempting to do so can result in decreased performance on all tasks. Instead, they're better suited for focusing on one task at a time. Moreover, Studies have shown that multitasking leads to a loss of time because individuals have to repeatedly get back into the flow of the primary task.\n\nResearchers argue that multitasking can negatively affect memory, creativity, and mental fatigue, leading to decreased productivity. Furthermore, switching between tasks frequently is likely to lead to a reduction in overall work quality, as it continuously interrupts and disrupts focus.\n\nIn conclusion, the hypothesis that \"Multitasking negatively impacts the productivity of an individual\" is supported by empirical evidence that suggests that this behavior can lead to a reduction in the quality and quantity of work produced, increased errors, and decreased efficiency."}</w:t>
      </w:r>
    </w:p>
    <w:p>
      <w:r>
        <w:t>{"question": "Provide specific examples of the nitrogen cycle.", "answer": "The nitrogen cycle is the process of converting nitrogen gas in the atmosphere into usable forms for plants and animals, and then converting it back into nitrogen gas. Here are some specific examples of the stages and processes involved in the nitrogen cycle:\n\n1. Nitrogen fixation: This is the process by which nitrogen gas (N2) is converted into ammonia (NH3) or nitrate (NO3-) by certain bacteria, such as Rhizobium, that live in the root nodules of leguminous plants, or by lightning and volcanic activity.\n\n2. Decomposition: Dead plants and animals, as well as animal waste, decompose, releasing nitrogen compounds back into the soil. Bacteria and fungi break down the organic matter, converting the nitrogen into ammonium.\n\n3. Nitrification: This is the process by which soil bacteria, Nitrosomonas, convert ammonium into nitrite (NO2-) and then Nitrobacter converts nitrite into nitrate, making it available for plants to absorb through their roots.\n\n4. Plant uptake: Plants absorb nitrate from the soil and convert it into organic compounds like amino acids and proteins, which eventually become part of the food chain when animals eat the plants.\n\n5. Denitrification: This is the process by which bacteria in waterlogged soils and aquatic environments convert nitrate back into nitrogen gas, which is released back into the atmosphere, completing the cycle.\n\nThese are just a few examples of the processes involved in the nitrogen cycle. It's a complex and continuous system that plays a crucial role in supporting life on Earth."}</w:t>
      </w:r>
    </w:p>
    <w:p>
      <w:r>
        <w:t>{"question": "Edit the given sentence to make sure it conforms to academic writing standards. - I believe that internet addiction needs to be taken seriously, its very real", "answer": "It is necessary to take internet addiction seriously, as it is a legitimate issue."}</w:t>
      </w:r>
    </w:p>
    <w:p>
      <w:r>
        <w:t>{"question": "Estimate the amount of money spent by the customer on a flight ticket. - The customer bought a one-way ticket from Zurich to London with a fare of 150 euros.", "answer": "Based on the information provided, the customer spent an estimated amount of 150 euros on their flight ticket from Zurich to London."}</w:t>
      </w:r>
    </w:p>
    <w:p>
      <w:r>
        <w:t>{"question": "Compose a tweet given the author and content. - Author: John\nContent: The world needs more kindness", "answer": "\"John: The world needs more kindness \ud83c\udf0e\u2764\ufe0f Let's spread kindness and positivity, one small act at a time. #kindnessmatters #positivevibes\""}</w:t>
      </w:r>
    </w:p>
    <w:p>
      <w:r>
        <w:t>{"question": "Find the word which doesn't belong to the group. - tranquil, chaotic, peaceful, frenzied", "answer": "The word \"chaotic\" does not belong to the group as it is the only one with a negative connotation, while the others (tranquil, peaceful, and frenzied) all have positive connotations of calmness and serenity."}</w:t>
      </w:r>
    </w:p>
    <w:p>
      <w:r>
        <w:t>{"question": "Choose which of these three options is the best way to thank someone. - Sending a card, telling them in person, getting them a gift", "answer": "All three options of sending a card, telling them in person, or getting them a gift are great ways to thank someone. However, the best option would depend on the specific situation and relationship with the person being thanked. \n\n- If it is a close friend or family member, it might be more personal and heartfelt to thank them in person, along with a hug or a handshake. \n- If the person lives far away or is not easy to meet in person, sending a thank you card with a heartfelt message could be a great way to express gratitude. \n- If the person has done something exceptional and a simple thank you does not feel like enough, getting them a small gift as a token of appreciation could be a great gesture.\n\nIn summary, all three options are great ways to thank someone, and it depends on the specific situation and relationship with the person being thanked."}</w:t>
      </w:r>
    </w:p>
    <w:p>
      <w:r>
        <w:t>{"question": "Explain why using a combination of primary and secondary research is important when conducting market research.", "answer": "Primary and secondary research are two different methods of collecting and analyzing data, and each has its advantages and disadvantages. When conducting market research, it is important to use a combination of both to get the most accurate, up-to-date, and comprehensive information possible.\n\nPrimary research involves collecting data directly from the source, often through surveys, interviews, and focus groups. This type of research allows you to gather first-hand information tailored specifically to your objectives, and gain insight into customer behavior, preferences, and opinions. However, primary research can be time-consuming and costly.\n\nSecondary research, on the other hand, involves analyzing data that has already been collected and published by others, such as industry reports, market statistics, and academic papers. This type of research is typically faster and less expensive than primary research, but the data may not be as current or specific to your needs.\n\nBy combining both primary and secondary research, you can get a more complete picture of the market, validate your findings and ensure that the information you gather is accurate and reliable. Using secondary research to gather background information and identify trends can help you design better primary research studies, and primary research can provide valuable data to fill in any gaps or answer specific questions not addressed by the secondary research. Ultimately, a combination of primary and secondary research provides a more solid foundation for making informed business decisions."}</w:t>
      </w:r>
    </w:p>
    <w:p>
      <w:r>
        <w:t>{"question": "Teach me how to bake a chocolate cake.", "answer": "Sure! Baking a chocolate cake is a great way to satisfy your sweet tooth and impress your friends and family. Here's a simple recipe that you can follow:\n\nIngredients:\n\n- 1 3/4 cups all-purpose flour\n- 2 cups granulated sugar\n- 3/4 cup unsweetened cocoa powder\n- 2 teaspoons baking soda\n- 1 teaspoon baking powder\n- 1 teaspoon salt\n- 1 cup buttermilk\n- 1/2 cup vegetable oil\n- 2 large eggs\n- 2 teaspoons pure vanilla extract\n- 1 cup hot water\n\nInstructions:\n\n1. Preheat your oven to 350 degrees Fahrenheit. Grease two 8-inch round cake pans with baking spray.\n\n2. In a large mixing bowl, sift together the flour, sugar, cocoa powder, baking soda, baking powder, and salt.\n\n3. In a separate bowl, whisk together the buttermilk, vegetable oil, eggs, and vanilla extract.\n\n4. Pour the wet ingredients into the dry ingredients and mix until well combined.\n\n5. Slowly pour in the hot water and mix until smooth. The batter will be thin, but that's okay.\n\n6. Divide the batter evenly between the two prepared pans.\n\n7. Bake the cakes for 30-35 minutes, or until a toothpick inserted into the center of each cake comes out clean.\n\n8. Once the cakes are done, let them cool for a few minutes in the pans before transferring them to a wire rack to cool completely.\n\n9. Once the cakes are cool, you can frost and decorate them however you like. A simple chocolate buttercream frosting pairs well with this cake.\n\nThat's it! With this recipe, you'll have a delicious, moist chocolate cake that's perfect for any occasion. Happy baking!"}</w:t>
      </w:r>
    </w:p>
    <w:p>
      <w:r>
        <w:t>{"question": "Describe a new feature you would like to include in a fitness app.", "answer": "One feature that would be a great addition to a fitness app is a personalized meal planning and tracking feature. This feature would make use of artificial intelligence and machine learning algorithms to analyze a user's dietary preferences, nutritional restrictions, and fitness goals to create customized meal plans that would help them reach their goals. The AI would take into account their caloric needs, the macronutrient balance that would be optimal for their objectives, as well as any dietary restrictions or preferences, and suggest healthy and balanced meals.\n\nIn addition to creating meal plans, this feature would also allow users to track their food intake, providing them with a breakdown of the nutrients they consume daily. This would help them better understand their eating habits and make any necessary tweaks to their meal plans. The feature could also provide tips and recommendations on how to optimize their nutrition as well as healthy recipe ideas.\n\nThis feature would provide immense value by taking the guesswork out of meal planning and making it easier for users to make healthy choices and stay on track with their fitness goals."}</w:t>
      </w:r>
    </w:p>
    <w:p>
      <w:r>
        <w:t>{"question": "Compare the costs of using an Uber vs. using the bus in a specific city. - San Francisco, California", "answer": "The cost of using Uber in San Francisco, California varies depending on various factors such as time of day, traffic and surge pricing. However, the average cost per mile is between $1.50 - $3.00. For instance, a 5 miles trip can cost between $7.50 and $15.00. \n\nOn the other hand, the cost of using the bus in San Francisco, California is much cheaper. A single ride on the Muni bus system in San Francisco costs $2.50 regardless of the length of the journey, and a daily pass costs $5.00 which enables you to take unlimited rides on Muni, Muni Metro, Historic Streetcars, and Cable Cars.\n\nIn conclusion, the bus is generally a more affordable option for transportation in San Francisco, especially for longer trips or for multiple trips in a day. However, Uber may be more convenient, faster and cost-competitive for shorter trips in specific situations."}</w:t>
      </w:r>
    </w:p>
    <w:p>
      <w:r>
        <w:t>{"question": "Summarize the book \"Pride and Prejudice\" in one sentence.", "answer": "\"Pride and Prejudice\" is a novel about Elizabeth Bennet, a strong and intelligent young woman, who navigates societal expectations, familial pressures, and her own prejudices and feelings to ultimately fall in love with the proud, charming, and wealthy Mr. Darcy."}</w:t>
      </w:r>
    </w:p>
    <w:p>
      <w:r>
        <w:t>{"question": "Analyze the following quote and discuss its significance: - \"You only live once, but if you do it right, once is enough.\"", "answer": "The quote \"You only live once, but if you do it right, once is enough\" is often attributed to Mae West, an American actress and playwright. It emphasizes the importance of living life to the fullest and taking advantage of the opportunities that are presented to us.\n\nThe first part of the quote, \"You only live once\" is a reminder that life is finite and precious. We should not waste our time on things that are not meaningful or fulfilling. Instead, we should make the most of the time we have and strive to make the most of every moment.\n\nThe second part of the quote, \"but if you do it right, once is enough\" suggests that if we live our lives in the right way, we will not have any regrets. This means that we should make the most of our talents and potentials, strive to achieve our goals and dreams, and treat others with kindness and respect. If we do these things, we can look back on our lives with satisfaction, knowing that we have done our best and that we have made the most of the time we were given.\n\nOverall, the significance of this quote is that it encourages us to live fully and make the most of our time on earth. Instead of simply going through the motions, we should actively engage with the world around us and strive to make a positive impact. By doing so, we can ensure that our one life is truly enough."}</w:t>
      </w:r>
    </w:p>
    <w:p>
      <w:r>
        <w:t>{"question": "Name three computer languages and explain their respective uses.", "answer": "1. **Python**: Python is a high-level, interpreted programming language that has gained immense popularity in recent years, thanks to its simplicity and versatility. This language is widely used for web development, data science, artificial intelligence, automation, and several other applications. Python's simple syntax, readability, and ease of use make it an excellent choice for beginners and experts alike.\n\n2. **Java**: Java is a high-level, object-oriented programming language that is widely used for developing mobile applications, web applications, and games. It is also commonly used in building enterprise-level software and distributed systems. Java is known for its 'write once, run anywhere' philosophy, which means that code written in this language can be compiled and run on any platform without recompilation.\n\n3. **C++**: C++ is a high-level, general-purpose programming language that is widely used in game development, graphic and user-interface design, system-level programming, and numerical and scientific computing. The language is an extension of C, with added features like classes and objects that support object-oriented programming. C++ is known for its efficiency and speed, making it a popular choice for applications that demand high performance."}</w:t>
      </w:r>
    </w:p>
    <w:p>
      <w:r>
        <w:t>{"question": "Name three physical changes that can happen when a liquid is heated.", "answer": "When a liquid is heated, it can undergo the following physical changes:\n\n1. Expansion: As heat is added to the liquid, its molecules gain energy and move faster, causing them to take up more space, leading to an increase in volume. This expansion means that the liquid takes up more space than it did when it was at a lower temperature.\n\n2. Evaporation: With an increase in temperature, the liquid's molecules move faster and are more likely to overcome the forces holding them together. This can cause the liquid to evaporate into a gas, where the molecules move freely in the air.\n\n3. Change in Viscosity: The viscosity of a liquid typically decreases when it is heated. This means that the liquid will become less resistant to flow or pour more easily due to the increase in temperature. For example, honey flows more easily when warm compared to when it is cold."}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