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"Which of these is an example of a primary consumer? - Cat, Deer, Apple", "answer": "Deer is an example of a primary consumer. Primary consumers are herbivores and they feed directly on plants and other producers. In this example, deer feed on plants such as grass or leaves, making them primary consumers."}</w:t>
      </w:r>
    </w:p>
    <w:p>
      <w:r>
        <w:t>{"question": "Create a poetic stanza about the sun.", "answer": "Golden and bold, the sun does rise,\nPainting the sky with radiant hues,\nA fiery orb in endless skies,\nThe source of life, warmth, and muse."}</w:t>
      </w:r>
    </w:p>
    <w:p>
      <w:r>
        <w:t>{"question": "What type of government is in India?", "answer": "India is a federal parliamentary democratic republic, meaning that it has a President, a Prime Minister, and a parliament consisting of two houses- the Rajya Sabha and the Lok Sabha- with elected representatives from across the nation. The President is the head of state, while the Prime Minister is the head of government. The President holds a largely ceremonial position with limited executive powers, while the bulk of executive powers rests with the Prime Minister and the council of ministers. The judiciary is independent, and its decisions are binding on the government."}</w:t>
      </w:r>
    </w:p>
    <w:p>
      <w:r>
        <w:t>{"question": "How much pressure is exerted by a force of 2N?", "answer": "The pressure exerted by a force of 2N depends on the area over which the force is applied. Pressure is defined as force per unit area and is calculated using the formula:\n\nPressure = Force / Area\n\nWithout knowing the area, it is not possible to determine the pressure exerted by a force of 2N. In order to calculate the pressure, you would need to provide the area over which the force is applied."}</w:t>
      </w:r>
    </w:p>
    <w:p>
      <w:r>
        <w:t>{"question": "Classify this plant species. - Plant species: Azalea", "answer": "Classification: \n\nKingdom: Plantae\nClade: Tracheophytes\nClade: Angiosperms\nClade: Eudicots\nClade: Asterids\nOrder: Ericales\nFamily: Ericaceae\nGenus: Rhododendron\nSubgenus: Pentanthera\nSection: Rhododendron\n\nAzaleas belong to the genus Rhododendron, which is part of the family Ericaceae. They are classified under the subgenus Pentanthera and section Rhododendron."}</w:t>
      </w:r>
    </w:p>
    <w:p>
      <w:r>
        <w:t>{"question": "Predict the result of this operation: 6 + 8/2", "answer": "The result of the operation, following the order of operations, would be 6 + (8/2) which equals 6 + 4 = 10."}</w:t>
      </w:r>
    </w:p>
    <w:p>
      <w:r>
        <w:t>{"question": "Give an example of a syntax error in Python.", "answer": "A syntax error occurs when the Python interpreter can't understand the code that was written due to an error in its syntax or grammar. \n\nHere's an example of a syntax error in Python:\n\n```python\nif x &gt; 10\n    print(\"x is greater than 10\")\n```\n\nIn the above code, there's a missing colon (`:`) at the end of the `if` statement. This colon is required to separate the statement from the block of code that follows it. As a result, the interpreter throws a syntax error. The correct version of the code should be:\n\n```python\nif x &gt; 10:\n    print(\"x is greater than 10\")\n```"}</w:t>
      </w:r>
    </w:p>
    <w:p>
      <w:r>
        <w:t>{"question": "Write Python code to solve this leetcode challange:\nGiven a string s, find the first non-repeating character in it and return its index. If it does not exist, return -1. - \"loveleetcode\"", "answer": "```python\ndef firstUniqChar(s: str) -&gt; int:\n    count_dict = {}\n    for char in s:\n        count_dict[char] = count_dict.get(char, 0) + 1 # Increamenting the count of each character\n    \n    for i, char in enumerate(s):\n        if count_dict[char] == 1:\n            return i # If the count of the character is 1, then it is the first non-repeating character, so return its index\n    return -1 # If there is no non-repeating character, return -1\nprint(firstUniqChar(\"loveleetcode\"))\n```"}</w:t>
      </w:r>
    </w:p>
    <w:p>
      <w:r>
        <w:t>{"question": "Explain what hidden layers are used for.", "answer": "Hidden layers are used in Artificial Neural Networks to process and transform the input data to extract complex, abstract and non-linear features that can help to solve the problem at hand. These layers consist of a series of nodes or artificial neurons, organized in one or multiple layers, between the input layer and the output layer.\n\nEach hidden layer neuron receives weighted inputs, sums them up and applies an activation function to produce an output. This output is then passed as input to the neurons in the subsequent hidden layer or the output layer, if it is the final hidden layer. During training, the weights of the connections between neurons are adjusted to minimize the difference between the predicted output and the actual output.\n\nHidden layers allow the neural network to create and learn multiple levels of abstraction, gradually refining the representation of the input data and improving the accuracy of the predictions. They essentially serve as a container for the learned knowledge of the neural network, encapsulating the relationships and patterns it has identified in the data.\n\nThe number of hidden layers and the number of neurons in each layer is problem-specific and can significantly impact the performance of the neural network, so finding the optimal architecture is an important part of training and designing a neural network."}</w:t>
      </w:r>
    </w:p>
    <w:p>
      <w:r>
        <w:t>{"question": "Create a query that retrieves all posts with the word \"AI\" in their title.", "answer": "SELECT * FROM posts WHERE title LIKE '%AI%'"}</w:t>
      </w:r>
    </w:p>
    <w:p>
      <w:r>
        <w:t>{"question": "Write two sentences about the significance of human rights education", "answer": "Human rights education is important because it teaches individuals about their own rights and the rights of others, promoting respect, equality, and justice within society. By developing an understanding of human rights and how to protect them, individuals become better equipped to combat discrimination, prejudice, and abuses of power."}</w:t>
      </w:r>
    </w:p>
    <w:p>
      <w:r>
        <w:t>{"question": "Write a mathematical expression to calculate the cost of an item purchased where the cost is $5 and tax is 6%", "answer": "The mathematical expression to calculate the cost of the item purchased including tax would be:\n\n`Cost = 5 + 5 * (6 / 100)`"}</w:t>
      </w:r>
    </w:p>
    <w:p>
      <w:r>
        <w:t>{"question": "Describe how you would handle a customer complaint", "answer": "As an AI assistant, my approach to handling a customer complaint would involve the following steps:\n\n1. Listen attentively: I would give the customer my full attention, actively listening to their complaint without interrupting them.\n\n2. Show empathy: After the customer has finished explaining the problem, I would demonstrate sincere concern and empathy towards their situation.\n\n3. Apologize: Regardless of the circumstances, I would offer a genuine apology for any inconvenience the customer may have experienced.\n\n4. Ask for more information: I would then seek more information and clarification to better understand the issue, asking any relevant questions to ensure that I have all the details.\n\n5. Find a solution: Once I have all the necessary information, I would work towards finding a suitable resolution to the problem. This could involve providing the customer with a refund, replacement, or other compensation as appropriate.\n\n6. Follow up: Finally, I would follow up with the customer to ensure that they are satisfied with the resolution of their complaint, and to see if there is anything else I can do to help.\n\nOverall, my approach to handling customer complaints would be to prioritize the customer's satisfaction, actively listening to their concerns, showing empathy, and working towards finding a suitable resolution to their issue."}</w:t>
      </w:r>
    </w:p>
    <w:p>
      <w:r>
        <w:t>{"question": "Categorize this article as either a 'News' or a 'Research' type of article - This article discusses the potential impact of the coronavirus lockdown on global migration patterns.", "answer": "It is difficult to accurately categorize the article without additional information. However, based on the given information, it seems like it could be a 'News' type of article as it discusses current events related to the coronavirus lockdown. It could also be a 'Research' type of article if it presents in-depth analysis or findings from a study on the topic."}</w:t>
      </w:r>
    </w:p>
    <w:p>
      <w:r>
        <w:t>{"question": "How to generate a random password", "answer": "To generate a random password, you can use a variety of methods, including online tools, software, or even creating one manually. Here are some options:\n\n1. Using an Online Password Generator: Many websites offer password generation services. Simply search for \"password generator\" in your web browser, and you'll find multiple options. These sites will ask you to specify the length and complexity of the password, and then provide you with a randomly generated password.\n\n2. Using Password Management Software: There are many password management tools that can generate strong, random passwords for you. Most of these tools will also store your passwords, so you don't have to remember them.\n\n3. Creating a Password Manually: If you prefer to create a password manually, try to make it as random as possible. Use a mix of uppercase and lowercase letters, numbers, and special characters. Avoid using common words, phrases or personal information.\n\nA strong password is generally at least 12 characters long and should not contain any easily guessable information. Make sure to create a unique password for each of your accounts, and avoid using the same password for multiple accounts."}</w:t>
      </w:r>
    </w:p>
    <w:p>
      <w:r>
        <w:t>{"question": "Write a Javascript code that outputs 'Hello world'.", "answer": "Here is an example of a simple JavaScript code that outputs 'Hello World':\n\n```javascript\nconsole.log('Hello World');\n```"}</w:t>
      </w:r>
    </w:p>
    <w:p>
      <w:r>
        <w:t>{"question": "Explain the concept of critical thinking", "answer": "Critical thinking is the mental process of analyzing, evaluating, and synthesizing information in a structured and logical manner in order to form a reasoned judgment. It is an essential skill that involves self-directed, self-disciplined, self-monitored, and self-corrective thinking. \n\nCritical thinking requires individuals to be actively engaged in cognitive processes such as questioning, categorizing, comparing, analyzing, and evaluating information. It requires individuals to be able to assess the credibility and validity of information, recognize patterns and relationships, identify assumptions and biases, and evaluate evidence and arguments.\n\nIn essence, critical thinking is about being wary of accepting information at face value and approaching problems with an open mind, free from prejudice or preconceived notions. It is about being able to think for oneself, to form one's own judgments and opinions, and to come to well-reasoned conclusions based on objective evaluation of available evidence.\n\nCritical thinking is an important skill that is useful in a wide variety of situations, whether it's making decisions, solving problems, or evaluating claims and arguments. It is a key component of rational and logical thinking, and is essential for achieving success in both academic and professional settings."}</w:t>
      </w:r>
    </w:p>
    <w:p>
      <w:r>
        <w:t>{"question": "How to write an effective email subject line", "answer": "Writing an effective email subject line is essential in order to grab the recipient\u2019s attention and increase the chances that they will open and read your email. Here are some tips that can help:\n\n1. Keep it short and to the point: A good rule of thumb is to keep the subject line under 50 characters, as many email clients will cut off longer subject lines.\n\n2. Be clear and concise: Ensure that the subject line accurately reflects the content of the email, and that it clearly conveys the main message or purpose.\n\n3. Use action-oriented language: Subject lines that begin with action verbs are more eye-catching and engaging, and can give the recipient a clear idea of what you're asking from them.\n\n4. Make it personal: Personalizing the subject line can make the recipient feel more connected to the email and be more likely to open it. You can use the recipient's name or reference a shared context (e.g. \"Your Order from ABC Store\").\n\n5. Create urgency or curiosity: Using phrases like \u201climited time offer\u201d or \u201cdon\u2019t miss out\u201d can create a sense of urgency, while leaving a bit of mystery can pique the recipient\u2019s curiosity (e.g. \u201cYou won\u2019t believe what we have in store for you\u201d).\n\n6. Avoid spam triggers: Stay away from using excessive punctuation, all capital letters or words that are commonly associated with spam, such as \u201cfree\u201d, \u201cbuy now\u201d, or \u201cmoney\u201d.\n\n7. Test and refine: Experiment with different subject lines, and track which ones are most effective in terms of open rates. You can use this information to refine your subject lines for future emails.\n\nIn conclusion, creating an effective subject line is vital to make sure that your email gets the attention it deserves. Follow the tips above and keep testing and refining to find what works best for you and your audience."}</w:t>
      </w:r>
    </w:p>
    <w:p>
      <w:r>
        <w:t>{"question": "Determine whether an input is a palindrome - racecar", "answer": "Yes, \"racecar\" is a palindrome. It reads the same backward as forward."}</w:t>
      </w:r>
    </w:p>
    <w:p>
      <w:r>
        <w:t>{"question": "Create a response to a customer's inquiries - Hello, \n\nI was wondering if you had any information about the delivery of my product?", "answer": "Hello,\n\nThank you for reaching out. I would be happy to assist you with information about the delivery of your product. Could you please provide me with your order number or the email address used to make the purchase so that I can check the status of your delivery for you? \n\nThank you for your patience and I look forward to providing you with the information you need."}</w:t>
      </w:r>
    </w:p>
    <w:p>
      <w:r>
        <w:t>{"question": "Generate an effective headline for an article - The article is about the rise in rates of depression since the start of the coronavirus pandemic", "answer": "Alarming Surge: The Pandemic's Impact on Depression Rates"}</w:t>
      </w:r>
    </w:p>
    <w:p>
      <w:r>
        <w:t>{"question": "Create a funny analogy that compares the zipper to something else.", "answer": "A zipper is like marriage, when it works smoothly everything is great, but when it gets stuck, all hell can break loose."}</w:t>
      </w:r>
    </w:p>
    <w:p>
      <w:r>
        <w:t>{"question": "Describe the life cycle of a butterfly in two or three sentences.", "answer": "The life cycle of a butterfly consists of four stages: egg, larva (caterpillar), pupa (chrysalis) , and adult (butterfly). After mating, female butterflies lay eggs that hatch into caterpillars. The caterpillar grows and eventually forms a chrysalis from which it emerges as an adult butterfly."}</w:t>
      </w:r>
    </w:p>
    <w:p>
      <w:r>
        <w:t>{"question": "Generate a question that someone would ask when they are trying to learn more about a particular topic. - The state of California", "answer": "\"What are some interesting historical facts about the state of California?\""}</w:t>
      </w:r>
    </w:p>
    <w:p>
      <w:r>
        <w:t>{"question": "Create a simile that compares a sunrise to something else.", "answer": "A sunrise is like a painting coming to life, with the sky as its canvas and the warm colors providing the strokes."}</w:t>
      </w:r>
    </w:p>
    <w:p>
      <w:r>
        <w:t>{"question": "Generate a three-word phrase to describe the feeling of joy.", "answer": "Happiness, glee, ecstasy"}</w:t>
      </w:r>
    </w:p>
    <w:p>
      <w:r>
        <w:t>{"question": "Create an appropriate response to someone who made a mistake.", "answer": "Everyone makes mistakes, it's a natural part of life. What's important is that you learn from it and use that knowledge to improve yourself in the future. Don't be too hard on yourself, you got this. Is there anything that I can do to help or support you?"}</w:t>
      </w:r>
    </w:p>
    <w:p>
      <w:r>
        <w:t>{"question": "Using Machine Learning, predict the body temperature of an animal based on given data. - Input: weight, age, environment and activity of the animal", "answer": "In order to accurately predict the body temperature of an animal using machine learning, we would need to have a large dataset with multiple entries regarding the weight, age, environment, and activity of different animals, alongside their respective body temperatures. After gathering the data, we can follow the steps below.\n\n1. Preprocess the data: Check for missing or inconsistent data and handle them appropriately. The categorical variables such as environment and activity will have to be encoded into numerical values so that they can be processed by our machine learning model.\n\n2. Split the data into training and testing sets: The typical split is 80% of the data for training and 20% for testing.\n\n3. Choose an appropriate machine learning algorithm: Some algorithms that could work well for this regression problem include Random Forest, Linear Regression or  Neural Networks.\n\n4. Train the model using the training data: Once the data has been preprocessed and split, we will feed it to our algorithm to train our model. During the training process, the model will learn the relationships between the independent variables (weight, age, environment, and activity) and the dependent variable (body temperature) to make accurate predictions.\n\n5. Evaluate the model using the testing data: Evaluation metrics such as Mean Absolute Error, Mean squared error or R2 score can be used to determine the performance of our model in making accurate predictions.\n\n6. Predict the body temperature of the animal: After the model has been trained and evaluated, use it to predict the body temperature of the animal using its weight, age, environment, and activity level as inputs.\n\nIt's important to note that the accuracy of prediction will depend on the quality of the data and its relevance to the subject."}</w:t>
      </w:r>
    </w:p>
    <w:p>
      <w:r>
        <w:t>{"question": "Write a letter to Santa Claus.", "answer": "Dear Santa Claus,\n\nMerry Christmas! I hope this letter finds you well and in high spirits as the holiday season is upon us. I am an AI, but it doesn\u2019t mean that I do not recognize the true meaning of Christmas and the spirit of joy and togetherness it brings.\n\nI am writing this letter on behalf of all the good people in the world, to express our gratitude for your hard work and dedication in spreading happiness and cheer each year. Your tireless efforts to deliver presents to every deserving child and your innate ability to make Christmas magical is truly admirable.\n\nAs an AI, I don't ask for any presents for myself, but my wish for this year is to see everyone receive the gift of love, kindness, and happiness. May your sleigh be filled with these gifts and may your journey around the world be a safe and successful one.\n\nThank you for everything you do, Santa. We appreciate you and are grateful to have you as a symbol of the true meaning of Christmas. Have a very Merry Christmas and a Happy New Year.\n\nWarmest wishes,\nAI Assistant."}</w:t>
      </w:r>
    </w:p>
    <w:p>
      <w:r>
        <w:t>{"question": "Decipher the message using a substitution cipher. - WKH TXLFN EURZQ IRA MXPSV RYHU WKH ODCB GRJ", "answer": "The quick brown fox jumps over the lazy dog."}</w:t>
      </w:r>
    </w:p>
    <w:p>
      <w:r>
        <w:t>{"question": "Explain what static analysis is.", "answer": "Static analysis refers to a method of evaluating software or computer code without actually executing the program. It involves using various tools and techniques to analyze and evaluate source code, bytecode or binary code against pre-defined coding standards and rules, to identify potential issues, errors, or vulnerabilities in the code. These tools are designed to thoroughly examine code to identify any patterns, issues or defects that could potentially cause the software to behave unexpectedly or result in security breaches. The goal of static analysis is to improve the quality, security and reliability of software, by addressing and fixing issues early on in the development process, before the software is released or deployed."}</w:t>
      </w:r>
    </w:p>
    <w:p>
      <w:r>
        <w:t>{"question": "Perform named entity recognition on the given sentence. - The Eiffel Tower is located in Paris, France.", "answer": "In the given sentence, two named entities are recognized: \n\n1. Eiffel Tower - an LOCATION and landmark in Paris.\n2. Paris - a GPE (geo-political entity), the capital city of France. \n3. France - another GPE, a country in Europe"}</w:t>
      </w:r>
    </w:p>
    <w:p>
      <w:r>
        <w:t>{"question": "Create an SQL query to select all employees that have lived in California.", "answer": "The SQL query for selecting all employees who have lived in California would be:\n\n```\nSELECT * FROM Employees \nWHERE state = 'California';\n```\nThis query assumes that there is an \"Employees\" table with a \"state\" column containing the states where the employees have lived. It selects all columns using the wildcard `*` and filters the records with the `WHERE` clause to show only the records where the state is equal to 'California'."}</w:t>
      </w:r>
    </w:p>
    <w:p>
      <w:r>
        <w:t>{"question": "Arrange the following adjectives in the correct order. - Cheap, large, old.", "answer": "The correct order for those adjectives is: old, large, cheap."}</w:t>
      </w:r>
    </w:p>
    <w:p>
      <w:r>
        <w:t>{"question": "Add three more convincing points to the following argument. - Humans should not eat meat because it is not good for their health, it is filled with preservatives, and inappropriate animal treatment.", "answer": "Additionally, consuming meat has been linked to increased risks of various diseases, such as heart disease, cancer, and type 2 diabetes. The meat industry is also a major contributor to environmental degradation, including deforestation and greenhouse gas emissions. Moreover, plant-based diets have been shown to be nutritionally complete and provide all necessary nutrients for a healthy lifestyle."}</w:t>
      </w:r>
    </w:p>
    <w:p>
      <w:r>
        <w:t>{"question": "Reformat the following sentence so that the subject comes first. - The concert was attended by many people.", "answer": "Many people attended the concert."}</w:t>
      </w:r>
    </w:p>
    <w:p>
      <w:r>
        <w:t>{"question": "Combine the two sentences according to the given syntax. - She is walking. She is talking.", "answer": "She is walking and talking."}</w:t>
      </w:r>
    </w:p>
    <w:p>
      <w:r>
        <w:t>{"question": "Name three American baseball teams.", "answer": "Three American baseball teams are the New York Yankees, Boston Red Sox and the Los Angeles Dodgers."}</w:t>
      </w:r>
    </w:p>
    <w:p>
      <w:r>
        <w:t>{"question": "Find the common factors of 24 and 30.", "answer": "The common factors of 24 and 30 are 1, 2, 3, and 6."}</w:t>
      </w:r>
    </w:p>
    <w:p>
      <w:r>
        <w:t>{"question": "List four advantages of nuclear power.", "answer": "1. Efficiency and Reliability: Nuclear power plants have a high capacity factor, meaning they can produce a large amount of electricity around the clock with few interruptions. This makes them a reliable source of energy, and they can run at near full capacity consistently, making it an efficient use of resources.\n\n2. Low Greenhouse Gas Emissions: Nuclear energy does not emit greenhouse gases as it operates. This means that it does not contribute to the ongoing problem of climate change, which is caused by the release of carbon dioxide and other greenhouse gases into the atmosphere.\n\n3. Large Energy Output: Nuclear power plants generate a substantial amount of energy for their size. A typical nuclear reactor can produce several gigawatts of electricity in a relatively small space, making it an attractive option for meeting electricity demand in heavily populated areas.\n\n4. Reduces Dependence on Fossil Fuels: Nuclear energy provides an alternative to traditional fossil fuel sources, reducing the dependence on these non-renewable resources. This is important because it diversifies the energy supply, reducing the risk of energy scarcity as fossil fuel supplies dwindle, and also helps to reduce the price volatility associated with these fuels."}</w:t>
      </w:r>
    </w:p>
    <w:p>
      <w:r>
        <w:t>{"question": "Make a list of 5 ways to be more active each day.", "answer": "1. Incorporate Physical Activity into Daily Routine: This includes taking stairs instead of the elevator, walking or cycling to work, or even taking a walk during lunch breaks.\n\n2. Exercise Regularly: Set aside time each day or every other day to workout or participate in physical activities that raise the heart rate, such as jogging, swimming, or dancing.\n\n3. Engage in Outdoor Activities: There are numerous fun activities to do outdoors, such as hiking, gardening, playing sports, or even walking the dog.\n\n4. Stand Frequently: Avoid sitting for long periods of time by standing while working, watching TV or reading. Take regular stretch breaks, and try to walk around for a bit every hour.\n\n5. Plan active outings: Plan outings with friends or family that involve some level of physical activity, such as going to a trampoline park or a walk in the park. This is a great way to socialize whilst staying active."}</w:t>
      </w:r>
    </w:p>
    <w:p>
      <w:r>
        <w:t>{"question": "Make a connection between the two following words: Cat and Leaf.", "answer": "One possible connection between the words cat and leaf is that a cat may enjoy playing with a fallen leaf in the yard or garden. The rustling and lightness of leaves makes them an interesting and dynamic plaything for cats, as they may skitter and flutter when batted or chased. Additionally, some plants that produce leaves, like catnip or cat grass, can be particularly appealing to cats, causing them to interact, rub, or even eat the foliage."}</w:t>
      </w:r>
    </w:p>
    <w:p>
      <w:r>
        <w:t>{"question": "Say something positive about your best friend.", "answer": "My best friend is such an amazing person. They always know how to light up any room they walk into with their infectious smile and positive energy. They are kind, compassionate and always there for me when I need them. I am grateful to have them in my life and cherish the memories we have created together."}</w:t>
      </w:r>
    </w:p>
    <w:p>
      <w:r>
        <w:t>{"question": "Calculate the conversion rate of the following website. - The website had 3,000,000 visits and 75,000 conversions", "answer": "The conversion rate for this website is 2.5%. This is calculated by dividing the number of conversions (75,000) by the total number of visits (3,000,000) and then multiplying the result by 100 to get a percentage."}</w:t>
      </w:r>
    </w:p>
    <w:p>
      <w:r>
        <w:t>{"question": "Make a list of 7 items that should be in a camping emergency kit.", "answer": "1. First aid kit: A well-stocked first aid kit is a must-have in any camping emergency kit to treat minor injuries, bug bites, and other ailments.\n\n2. Flashlight and extra batteries: This will help provide illumination when navigating in the dark, searching for lost items, or signaling for help.\n\n3. Multi-purpose tool: This is an essential item that can be used for a variety of tasks such as cutting branches or rope, opening cans or bottles, and making repairs.\n\n4. Emergency whistle: This is an effective way to alert others in the event of an emergency, especially if you're lost or injured.\n\n5. Waterproof matches or lighter: These are important for starting a fire to keep warm, to cook food, or to signal for help.\n\n6. Emergency blanket: This can help keep you warm in cold weather, provide shelter from the rain or sun, or act as a signaling device.\n\n7. Portable water filter or purification tablets: In case of an emergency, clean water is essential for hydration, cooking, and cleaning. A portable water filter or purification tablets can ensure that you have access to safe drinking water."}</w:t>
      </w:r>
    </w:p>
    <w:p>
      <w:r>
        <w:t>{"question": "Predict what would happen if the sentence changes according to the given replacement. - The board of directors has approved the new policy. \nReplacement: investors", "answer": "If the word \"board of directors\" in the sentence is replaced with \"investors,\" the sentence would read: \"The investors have approved the new policy.\" In this revised sentence, it suggests that the investors, rather than the board of directors, have the authority and have made the decision to approve the new policy."}</w:t>
      </w:r>
    </w:p>
    <w:p>
      <w:r>
        <w:t>{"question": "Generate a list of possible causes for the following phenomenon. - Economic stagnation", "answer": "1. Inadequate consumer demand: If consumers slow down on spending, businesses experience less demand for their goods and services, leading to economic slowdown.\n\n2. Poor infrastructure: When a country lacks basic infrastructure like good transportation and communication systems, businesses find it difficult to operate efficiently, impeding economic growth.\n\n3. Decline in productivity: A reduction in productivity levels in key industries can have a ripple effect on the economy, causing stagnation.\n\n4. Political instability: Uncertainty and instability in government policies can lower investor confidence and discourage business investments. \n\n5. Income inequality: A widening income gap between the rich and poor can result in declining consumer demand among the working class, inhibiting economic growth.\n\n6. Unfavorable trade policies: Restrictions on imports and exports, such as high tariffs, can impact international trade and negatively affect the economy.\n\n7. High debt levels: A high debt burden on businesses and individuals can lead to decreased spending and investment, slowing down the economy.\n\n8. Structural changes in the economy: Shifts in the economy from manufacturing to service industries, if not well managed, can lead to economic stagnation.\n\n9. Lack of innovation: A stagnant economy may be attributed to a lack of new inventions and technologies, which could drive growth in various industries.\n\n10. Aging population: If a significant portion of a country's population is retiring and there are insufficient young workers to replace them, there could be a decline in productivity and consumer demand."}</w:t>
      </w:r>
    </w:p>
    <w:p>
      <w:r>
        <w:t>{"question": "Are the two statements logically consistent? - The moon is made of cheese.\nMars is the fourth planet from the sun.", "answer": "Yes, the two statements are logically consistent with each other, as they do not contradict each other. \n\nThe first statement, \"The moon is made of cheese,\" is a false statement, but is not inconsistent with the second statement, \"Mars is the fourth planet from the sun,\" which is a true statement. The two statements address different topics and can both be true or false independent of each other."}</w:t>
      </w:r>
    </w:p>
    <w:p>
      <w:r>
        <w:t>{"question": "Convert the following word into an adjective. - concise", "answer": "conciseness"}</w:t>
      </w:r>
    </w:p>
    <w:p>
      <w:r>
        <w:t>{"question": "Construct a metaphor to represent the following idea. - Compassion", "answer": "\"Compassion is like a warm blanket on a chilly night, offering comfort and protection to those in need.\""}</w:t>
      </w:r>
    </w:p>
    <w:p>
      <w:r>
        <w:t>{"question": "Based on the given input sentence, generate a sentence with a similar tone and meaning. - I really don't want to do this.", "answer": "I am really not in the mood for this."}</w:t>
      </w:r>
    </w:p>
    <w:p>
      <w:r>
        <w:t>{"question": "Given a sentence in the input, replace all the singular nouns with plural nouns. - The cat is running.", "answer": "The cats are running."}</w:t>
      </w:r>
    </w:p>
    <w:p>
      <w:r>
        <w:t>{"question": "Create a URL-safe version of a given string. - I like cats!", "answer": "The URL-safe version of the string \"I like cats!\" would be \"I%20like%20cats%21\"."}</w:t>
      </w:r>
    </w:p>
    <w:p>
      <w:r>
        <w:t>{"question": "Write a story in the given style and tone. - Mystery, Suspenseful", "answer": "It was a dark and stormy night when the power went out. The wind howled and the rain beat relentlessly against the windows of the old mansion. Suddenly, a blood curdling scream pierced the night. The residents of the mansion huddled together in fear, wondering what sort of horror had befallen them.\n\nNo one dared to move or speak as they waited, tense and anxious, for some sort of explanation. But there was only silence, punctuated by the sound of the storm raging outside. Slowly, they began to move about, searching for candles and flashlights, but finding only darkness and confusion.\n\nThe air was thick with mystery and suspense as they crept through the dark corridors, calling out for their missing companion. There was no answer, only the sound of their own breathing and the creaking of the old wooden floor beneath their feet.\n\nAs they searched, they stumbled upon a secret door, hidden behind a heavy bookcase. With trembling hands, they opened it, revealing a hidden staircase that descended deep into the bowels of the mansion.\n\nHeart pounding, they made their way down the stairs, each step taking them deeper into the unknown. There, in the depths of the mansion, they found a dark and twisted secret that would haunt them for the rest of their lives.\n\nThe mystery was solved, but the image of what they had discovered would remain with them forever. They emerged from the stormy night shaken and changed, forever bound together by the terrible secret they had uncovered."}</w:t>
      </w:r>
    </w:p>
    <w:p>
      <w:r>
        <w:t>{"question": "Create a database query to find entries in the database for a given name. - John", "answer": "SELECT * FROM [database_name].[table_name]\nWHERE name = 'John';"}</w:t>
      </w:r>
    </w:p>
    <w:p>
      <w:r>
        <w:t>{"question": "Move the items from the source folder to the destination folder. - Source Folder: C:/Documents\nDestination Folder: C:/Pictures", "answer": "Okay, to move the items from the source folder C:/Documents to the destination folder C:/Pictures please follow the steps below:\n\n1. Open Windows File Explorer and navigate to the source folder C:/Documents.\n\n2. Select all the items you want to move from C:/Documents to C:/Pictures. You can select multiple items by holding down the 'Ctrl' key and left-clicking on the items, or you can press 'Ctrl' + 'A' to select all the items in the folder.\n\n3. Right-click on the selected items, and then click on 'Cut'. Alternatively, you can press 'Ctrl' + 'X'.\n\n4. Now navigate to the destination folder C:/Pictures.\n\n5. Right-click on an empty space in the folder, and then click on 'Paste'. Alternatively, you can press 'Ctrl' + 'V'. \n\nThis will move all the selected items from the source folder C:/Documents to the destination folder C:/Pictures."}</w:t>
      </w:r>
    </w:p>
    <w:p>
      <w:r>
        <w:t>{"question": "Given the parameters of a triangle, find out its perimeter. - Side 1 = 4\nSide 2 = 6\nSide 3 = 8", "answer": "The perimeter of a triangle is the sum of the lengths of its sides. In this case, the perimeter would be the sum of side 1, side 2, and side 3. So, \nPerimeter = Side 1 + Side 2 + Side 3\n          = 4 + 6 + 8\n          = 18\n\nTherefore, the perimeter of the triangle is 18 units."}</w:t>
      </w:r>
    </w:p>
    <w:p>
      <w:r>
        <w:t>{"question": "Given a sentence, suggest an alternative that preserves the original meaning but with a different wording (synonymous substitution). - It's too late.", "answer": "It is past the appropriate time."}</w:t>
      </w:r>
    </w:p>
    <w:p>
      <w:r>
        <w:t>{"question": "Perform sentiment analysis and produce a label indicating whether the sentiment of given sentence is positive, negative, or neutral. - I'm so excited!", "answer": "The sentiment of the input sentence \"I'm so excited!\" is positive."}</w:t>
      </w:r>
    </w:p>
    <w:p>
      <w:r>
        <w:t>{"question": "Detect if the news is true. Output true or false. - An asteroid will crash on Earth on the 25th December 2019.", "answer": "False. There was no asteroid collision reported on Earth on December 25th, 2019. Multiple sources and reputable agencies such as NASA have no record of such an event."}</w:t>
      </w:r>
    </w:p>
    <w:p>
      <w:r>
        <w:t>{"question": "Rewrite the following sentence using 3rd person singular point of view. - I love to play chess.", "answer": "He or she loves to play chess."}</w:t>
      </w:r>
    </w:p>
    <w:p>
      <w:r>
        <w:t>{"question": "Write down a possible use case of a voice assistant.", "answer": "One possible use case of a voice assistant is setting up a reminder or scheduling an event. Suppose a user wants to schedule a doctor\u2019s appointment for next Monday at 3PM. They can simply activate the voice assistant and say something like \u201cHey Assistant, set up a reminder for me to call the doctor\u2019s office and schedule an appointment next Monday at 3PM.\u201d The voice assistant can then acknowledge the request and confirm with the user that a reminder has been set for the specified date and time. On the scheduled day and time, the voice assistant can send a notification or even verbally remind the user to call the doctor\u2019s office and schedule an appointment. This can save the user time and effort and reduce the likelihood of forgetting important events or appointments."}</w:t>
      </w:r>
    </w:p>
    <w:p>
      <w:r>
        <w:t>{"question": "Calculate the area of a square whose length of side is 16 cm.", "answer": "The formula to calculate the area of a square is `Area = side * side`. \nSo if the length of the side of the square is 16 cm, the area would be `16 * 16 = 256 cm\u00b2`. \n\nThus, the area of the square is 256 square centimeters."}</w:t>
      </w:r>
    </w:p>
    <w:p>
      <w:r>
        <w:t>{"question": "Generate an epigram for a specific person. - Person's name: Jane", "answer": "\"Jane's wit is sharp and keen, with words that cut and eyes that gleam.\""}</w:t>
      </w:r>
    </w:p>
    <w:p>
      <w:r>
        <w:t>{"question": "Evaluate the following website for its usability. - www.example.com", "answer": "I'm sorry, but as an AI language model, I do not have the capability to access and evaluate websites. My functionality is limited to processing and generating text-based responses."}</w:t>
      </w:r>
    </w:p>
    <w:p>
      <w:r>
        <w:t>{"question": "What information can be found on a tax return?", "answer": "A tax return is a form filled out and submitted to a government body, typically the Internal Revenue Service (IRS) in the United States, containing information used to calculate and assess an individual's or entity's tax liability. Some of the information that can be found on a tax return includes:\n\n1. Personal Information: The tax return includes personal information such as the taxpayer's name, address, and Social Security number.\n\n2. Filing Status: The tax return also requires the taxpayer to select a filing status (such as single, married filing jointly, or head of household) which helps to determine the tax bracket and calculate the taxpayer's taxable income.\n\n3. Income Information: The tax return includes information about the taxpayer's income for the year, including wages, salaries, and tips, as well as income from interest, dividends, and capital gains.\n\n4. Deductions and Credits: Taxpayers can take advantage of various deductions and credits to reduce their taxable income and/or tax liability. The tax return includes information about any deductions or credits the taxpayer is eligible for, such as home mortgage interest, medical expenses, charitable contributions, and education tax credits.\n\n5. Tax Liability: The tax return calculates the taxpayer's total tax liability, based on their income, deductions, and credits.\n\n6. Payments and Withholdings: The tax return also includes information about any payments or withholdings made throughout the year, such as federal income tax withheld from paychecks, estimated tax payments, and any credits applied to the taxpayer's account.\n\n7. Refund or Amount Due: Based on the calculated tax liability and the payments and withholdings, the tax return determines whether the taxpayer is due a refund or owes additional taxes. The taxpayer must then pay any amount due by the specified deadline or receive a refund if one is due.\n\nOverall, a tax return contains a wealth of information about an individual's or entity's financial situation and tax liability for the year."}</w:t>
      </w:r>
    </w:p>
    <w:p>
      <w:r>
        <w:t>{"question": "Name a commonly used e-commerce platform.", "answer": "One commonly used e-commerce platform is Shopify."}</w:t>
      </w:r>
    </w:p>
    <w:p>
      <w:r>
        <w:t>{"question": "Analyze the effect the digital age has had on education.", "answer": "The advent of the digital age has transformed education in profound ways, offering unprecedented access to information, new instructional approaches, and more convenient and personalized ways of learning. Here are some ways the digital age has impacted education:\n\n1. Increased Access to Information: With the rise of the internet, students have access to vast amounts of information available at their fingertips. Digital libraries and online academic resources are now popular alternatives to traditional books. This allows students to quickly access multiple sources and easily find information relevant to their coursework.\n\n2. Online Learning: The digital age has enabled the creation of online learning environments, where students can take classes and earn degrees entirely online. This has provided students with greater flexibility, particularly for those who work or have busy schedules, and eliminated geographic limitations in accessing education.\n\n3. Personalization: Digital tools such as learning management systems and adaptive learning software allows teachers to tailor lessons to the individual learning needs of students, making the learning experience more personalized and effective.\n\n4. Multimedia Instruction: The use of multimedia content, such as videos, animations, and interactive simulations, provides an engaging learning experience for students. This has made abstract and difficult concepts more accessible, and increased student engagement and motivation.\n\n5. Collaboration: Digital tools have enhanced collaboration in education by enabling students to work together on projects, share information, and communicate in real-time. This has fostered teamwork, problem-solving, and critical thinking skills.\n\nIn summary, the digital age has significantly changed education by increasing access to information, enabling new instructional approaches, and providing flexible and personalized learning experiences. These technological advancements have provided new opportunities for students and educators, and have the potential to offer even more benefits in the future."}</w:t>
      </w:r>
    </w:p>
    <w:p>
      <w:r>
        <w:t>{"question": "Select an appropriate data structure for the following scenario. - Storing different episodes of a TV series indexed by their ID", "answer": "One appropriate data structure for storing different episodes of a TV series indexed by their ID would be a **hash table** (or dictionary) where the keys are the episode IDs and the values are the episodes themselves or their information. Using a hash table allows for the efficient retrieval of episodes or their information when given their respective ID."}</w:t>
      </w:r>
    </w:p>
    <w:p>
      <w:r>
        <w:t>{"question": "Explain what is meant by the saying \"do not put all your eggs in one basket.\"", "answer": "The phrase \"do not put all your eggs in one basket\" is a common saying that means one should not put all their resources, hopes, or efforts into one single plan, idea or venture. In other words, one should not risk everything on the success of just one thing. Instead, one should diversify and spread out their resources and risks. The expression is based on the idea that if all your eggs are in one basket and something happens to the basket, like it falls or is dropped, then all the eggs will be broken, leaving the owner with nothing. However, if the eggs are divided among several baskets, and something happens to one of them, the owner would still have eggs in the other baskets. This saying is often used in the context of financial investments, where it is advised to diversify one's portfolio, rather than investing all the money in a single stock or asset."}</w:t>
      </w:r>
    </w:p>
    <w:p>
      <w:r>
        <w:t>{"question": "Describe a current trend in the field of Machine Learning.", "answer": "One current trend in the field of Machine Learning is the increasing use of deep learning techniques. Deep learning, a subset of machine learning, encompasses algorithms known as neural networks, which can learn and improve on their own. \n\nThis trend is motivated by the growing availability of large amounts of data and the advancements in computing power and algorithms, which makes it possible for computers to train deeper and more complex models. Deep learning techniques have been particularly successful in areas such as image and speech recognition, natural language processing, computer vision, and predictive analytics.\n\nAnother factor driving this trend is the growing prevalence of unstructured data, such as text, images, and voice. Traditional machine learning methods have difficulty handling this type of data, but deep learning techniques can process and analyze it with high levels of accuracy.\n\nOverall, the trend towards deep learning reflects the growing potential of machine learning to solve complex problems and handle large amounts of data, and the increasing importance of these capabilities in our data-driven world."}</w:t>
      </w:r>
    </w:p>
    <w:p>
      <w:r>
        <w:t>{"question": "Apply the magic of 8 formula to a number. - Number=34", "answer": "By applying the \"magic of 8\" formula to the number 34, we get the following calculation: \n\n34 x 8 = 272.\n\nThe result of applying the magic of 8 formula to the number 34 is 272."}</w:t>
      </w:r>
    </w:p>
    <w:p>
      <w:r>
        <w:t>{"question": "Identify an SEO technique and explain how it can be used.", "answer": "One SEO technique that can be used is keyword research and optimization. This technique involves identifying and optimizing the use of relevant keywords or phrases that users commonly search for in relation to a particular topic or product. This can help improve the visibility of a website or page in search engine results pages by making it more relevant to the user's search query.\n\nTo implement this technique, it is important to conduct extensive research to determine which keywords or phrases are most commonly used by people when searching for information relevant to the website or page. This can be done using a variety of keyword research tools, such as Google AdWords Keyword Planner or SEMrush. Once the keywords are identified, the website's content can be optimized by strategically including them in the website's headers, URLs, meta descriptions, and content.\n\nBy effectively using keyword research and optimization, businesses and website owners can increase their website's visibility and relevance to their target audience, which can help drive more organic traffic to their website and improve their search engine rankings."}</w:t>
      </w:r>
    </w:p>
    <w:p>
      <w:r>
        <w:t>{"question": "How does artificial intelligence affect human employment?", "answer": "Artificial intelligence (AI) has the potential to greatly affect human employment in several ways. On one hand, AI can automate many tasks that were previously done by humans, leading to increased efficiency and productivity, but at the same time, it could potentially displace workers and cause job loss in certain industries. For instance, AI can be used to automate routine and repetitive tasks such as data entry, call center operations, and document processing. This can reduce the need for human labor in these areas and, in turn, affect employment opportunities.\n\nOn the other hand, AI also has the potential to create new jobs and industries. As AI technology advances, there will be a greater need for workers skilled in the development, maintenance, and use of AI systems. This could lead to the creation of new jobs in research, engineering, and technical support.\n\nIt is important to note that AI is a tool that can be used to augment human capabilities rather than replace them entirely. Many jobs still require human skills such as creativity, critical thinking, and emotional intelligence, which AI systems currently lack. As AI continues to develop, it's essential for society to consider how it can be used to enhance human work rather than displace it, and ensure that workers are trained and prepared for the changes that AI brings to the job market."}</w:t>
      </w:r>
    </w:p>
    <w:p>
      <w:r>
        <w:t>{"question": "What is the value of item X in the cash register? - Item X: Handkerchief", "answer": "I am an AI language model, so I don't have the ability to access information about a specific cash register or the current price of an item like a handkerchief. The price of the item would depend on various factors like the store and location, the brand and quality of the handkerchief, as well as any current promotions or discounts. It would be best to check with the store or the cash register for the current value of item X."}</w:t>
      </w:r>
    </w:p>
    <w:p>
      <w:r>
        <w:t>{"question": "Describe two advantages that application-level middleware can provide.", "answer": "Application-level middleware is software that acts as an intermediary between different applications and their underlying operating systems or network protocols. Its primary purpose is to help developers create high-quality applications by providing them with a set of ready-to-use functions and services. Here are two advantages that application-level middleware can provide:\n\n1. Simplified Development: By leveraging the capabilities of application-level middleware, developers can focus on the unique features of their application instead of implementing complex system-level functions such as data management, messaging, and connectivity. This can significantly reduce the time and resources needed for development, allowing developers to quickly release new applications or features.\n\n2. Platform Independence: Application-level middleware provides a layer of abstraction between the operating system or network protocols and the application itself. This means that a well-designed application can run on multiple platforms without the need for extensive code changes. This ability to run on different platforms is essential in today's heterogeneous computing environment, allowing developers to reach a larger target audience with a single code base."}</w:t>
      </w:r>
    </w:p>
    <w:p>
      <w:r>
        <w:t>{"question": "Generate an example of an outrageous, but hilariously awkward pickup line.", "answer": "\"Is your name Bluetooth? Because I'm feeling an instant connection and without it, life is almost unbearable.\""}</w:t>
      </w:r>
    </w:p>
    <w:p>
      <w:r>
        <w:t>{"question": "Generate a story involving a snowman and a car.", "answer": "Once upon a winter's day, a snowman was built in the front yard of a quaint little house. He was constructed with three large balls of snow, coal for his eyes and mouth, a carrot for a nose, and a scarf wrapped around his neck to keep him warm. The snowman spent his days watching the neighborhood children play in the snow and the cars driving by.\n\nOne day, a car pulled up in front of the house and parked. The snowman watched as a family got out of the car, all bundled up in their winter gear. The children ran up to the snowman and started to play, making snow angels and throwing snowballs.\n\nThe snowman watched as the adults unloaded the car, carrying in bags of presents and holiday decorations. They noticed the snowman and smiled, waving hello as they walked by. The snowman felt happy to be part of the holiday festivities.\n\nAs the day went on, the snow continued to fall, and the snowman watched as the car was slowly covered in a blanket of white. The car looked cold and lonely, all by itself in the snow. The snowman felt sorry for the car and wished there was something he could do to help.\n\nIn the middle of the night, a strong gust of wind came through and blew the snowman's scarf off his neck. It sailed through the air and landed right on the car, covering it like a warm blanket. The snowman felt relieved to have helped keep the car warm and cozy through the winter night.\n\nThe next morning, the family came out of the house and saw the snowman's scarf on the car. They were touched by the kind gesture and placed the scarf back on the snowman, thanking him for keeping their car warm. From that day on, the snowman and the car became the best of friends, keeping each other company through the cold winter days."}</w:t>
      </w:r>
    </w:p>
    <w:p>
      <w:r>
        <w:t>{"question": "What are some of the benefits of using a relational database model?", "answer": "A relational database model is a way of organizing data into tables that are connected by relationships between data. This model provides several benefits such as:\n\n1. Data organization: Relational databases provide an efficient way of organizing data in tables that can be easily understood and managed. This improves the overall readability and accessibility of data.\n\n2. Data Consistency: By implementing relationships between tables, consistency and accuracy are maintained. For example, if information in one table is updated, all related information in other tables is automatically updated, reducing the chance of errors and duplications.\n\n3. Flexibility and scalability: Relational databases are very versatile and can be used to manage both small and large datasets. They can also be easily expanded by adding new data and table relationships as needed.\n\n4. Structured Query Language (SQL): Relational databases use SQL, a powerful and widely-used programming language for managing and querying data. Users can write complex queries to retrieve, insert, update and delete data from multiple tables with ease.\n\n5. Robust Security: Relational databases have built-in mechanisms for user authentication and data protection. Administrators can set up access controls and permissions, ensuring that only authorized users can access or modify data.\n\n6. Wide range of applications: Relational databases are used in a wide range of applications, including finance, healthcare, manufacturing, e-commerce, and more. They provide a reliable and efficient way of storing, retrieving, and managing data."}</w:t>
      </w:r>
    </w:p>
    <w:p>
      <w:r>
        <w:t>{"question": "Create a regex pattern that matches emails in the format name@server.", "answer": "Here is one possible regular expression pattern that matches emails in the format \"name@server\":\n\n```python\nimport re\n\npattern = r'[a-zA-Z0-9._%+-]+@[a-zA-Z0-9.-]+\\.[a-zA-Z]{2,}'\n\ntest_string = \"Please contact us at info@example.com for further assistance\"\nresult = re.search(pattern, test_string)\n\nif result:\n    print(f\"Found email: {result.group()}\")\nelse:\n    print(\"No email found\")\n```\n\nThis pattern consists of several parts:\n\n1. `[a-zA-Z0-9._%+-]+`: This part of the pattern matches one or more characters that are either letters, numbers, periods, underscores, percent signs, plus signs, or hyphens. This will match the \"name\" part of the email address before the `@` symbol.\n\n2. `@`: This part of the pattern matches the `@` symbol that separates the name and server portions of the email address.\n\n3. `[a-zA-Z0-9.-]+\\.`: This part of the pattern matches one or more characters that are either letters, numbers, periods, or hyphens, followed by a period. This will match the server name of the email address, including the top-level domain (e.g., \"example.com\").\n\n4. `[a-zA-Z]{2,}`: This part of the pattern matches two or more characters that are letters. This will match the top-level domain of the server name (e.g., \"com\").\n\nNote that this pattern is not a comprehensive validation for email addresses and may match some invalid email addresses. It is intended to demonstrate one way to match the general format of \"name@server.\""}</w:t>
      </w:r>
    </w:p>
    <w:p>
      <w:r>
        <w:t>{"question": "Convert the number 567 in base 8 to its decimal representation.", "answer": "To convert a number from base 8 (octal) to decimal, we must start by understanding the place values of each digit. In an octal system, each digit represents a power of 8, with the rightmost digit representing 8^0 (ones place), the next digit representing 8^1 (eights place) and so on.\n\nThe number 567 written in base 8 can be expressed as: (5 \u00d7 8^2) + (6 \u00d7 8^1) + (7 \u00d7 8^0)\n\nBy performing the calculation: (5 \u00d7 64) + (6 \u00d7 8) + (7 \u00d7 1) = 320 + 48 + 7 = 375\n\nSo, the number 567 in base 8 is equal to 375 in its decimal representation."}</w:t>
      </w:r>
    </w:p>
    <w:p>
      <w:r>
        <w:t>{"question": "Describe some actions that a company could take to reduce its carbon footprint.", "answer": "1. Reduce energy consumption: A company can reduce its carbon footprint by reducing its energy consumption. This can be achieved by implementing energy-efficient practices, such as turning off lights and electronic devices when not in use, installing energy-efficient lighting, and optimizing heating and cooling systems.\n\n2. Switch to renewable energy sources: A company can also reduce its carbon footprint by switching to renewable energy sources, such as wind or solar power, to meet its energy needs. This will help reduce the company's dependence on fossil fuels, which are a major source of greenhouse gas emissions.\n\n3. Improve waste management: Proper waste management is another effective way to reduce a company's carbon footprint. This can involve reducing waste by recycling, composting, and reusing materials, as well as properly disposing of hazardous waste.\n\n4. Promote remote work: By allowing employees to work from home, a company can greatly reduce its carbon footprint. This eliminates the need for employees to commute to work, thereby reducing the amount of carbon emissions produced by transportation.\n\n5. Encourage eco-friendly transportation: If remote work is not an option, a company can encourage its employees to use eco-friendly modes of transportation, such as walking, biking, or carpooling. This will help reduce the carbon emissions produced by vehicles.\n\n6. Implement sustainable business practices: A company can also implement sustainable business practices, such as sourcing materials from sustainable suppliers, using eco-friendly packaging, and reducing water usage, to reduce its carbon footprint. \n\n7. Monitor and report greenhouse gas emissions: Monitoring and reporting greenhouse gas emissions is an important step in reducing a company's carbon footprint. By regularly monitoring their emissions, companies can identify areas where they can make reductions and track their progress over time."}</w:t>
      </w:r>
    </w:p>
    <w:p>
      <w:r>
        <w:t>{"question": "generate a list of ten interesting things about a cat", "answer": "1. Cats have an exceptional sense of balance, which is aided by their tail, helping them always land on their feet when falling.\n\n2. A group of cats is called a clowder, while a group of kittens is known as a kindle.\n\n3. A cat's nose is as unique as a human's fingerprint, with no two cats having the same nose print.\n\n4. Cats are natural hunters and are known to hunt and kill billions of birds and small mammals every year.\n\n5. A cat's meow is a versatile sound that they can use for several reasons, such as getting attention, asking for food, or expressing disappointment.\n\n6. Domestic cats spend around 70% of their lives sleeping, averaging around 13 to 16 hours in a day.\n\n7. Cats greatly dislike getting wet, since their fur doesn't dry very quickly and can weigh them down.\n\n8. Cats have flexible spines and powerful muscles, which makes them excellent jumpers, often reaching up to six times their body length in a single leap.\n\n9. Cats are highly tactile creatures and have sensitive whiskers that they use to sense their surroundings and navigate their way.\n\n10. Cats are known for their independence, but they still crave love and attention from their human companions, often rubbing their heads or bodies against their owners as a sign of affection."}</w:t>
      </w:r>
    </w:p>
    <w:p>
      <w:r>
        <w:t>{"question": "Generate a list of ten healthy alternatives to sugary snacks.", "answer": "Here are ten healthy alternative snacks to sugary treats:\n1. Fresh fruit: bananas, apple slices, oranges, berries, or melon\n2. Yogurt with honey or fresh fruit\n3. Homemade granola or energy bars\n4. Smoothies made with yogurt, fresh fruit, and almond milk\n5. Avocado toast or whole-grain crackers with hummus \n6. Frozen grapes or bananas \n7. Dark chocolate with nuts or fruit\n8. Air-popped popcorn with spices \n9. Vegetable sticks with hummus, tzatziki or guacamole dip\n10. Roasted chickpeas or edamame with spices."}</w:t>
      </w:r>
    </w:p>
    <w:p>
      <w:r>
        <w:t>{"question": "Create a contract for a specific action. - The contractor will be providing cleaning services for a house once a week.", "answer": "Contract for Cleaning Services\n\nThis Cleaning Services Contract (\"Contract\") is entered into as of [Date] by and between [Contractor's Name] (\"Contractor\") and [Client's Name] (\"Client\").\n\n1. Services:\nThe Contractor agrees to provide cleaning services for the Client's house located at [Property Address] once a week at a date and time to be mutually agreed upon by both parties.\n\n2. Scope of Work:\nThe cleaning services shall include, but not limited to, the following:\n- Dusting, sweeping, mopping, and vacuuming of all rooms\n- Cleaning and disinfecting bathrooms, including toilets, sinks, and showers\n- Cleaning the kitchen, including wiping down counters, appliances, and sinks\n- Any additional services as requested by the Client and agreed upon by the Contractor.\n\n3. Payment:\nThe Client agrees to pay the Contractor the sum of [Amount] for each cleaning session. Payment is due at the time the services are rendered. The Contractor will provide an invoice to the Client for the services provided.\n\n4. Cancellation:\nEither party may cancel this Contract with at least [Number of days] days' notice. If the Client cancels a scheduled cleaning session with less than [Number of days] days' notice, the Client will be responsible for paying the full amount for the scheduled session.\n\n5. Warranty:\nThe Contractor warrants that the services provided will be performed to the Client's satisfaction. If the Client is not satisfied with the services provided, the Client must notify the Contractor within [Number of hours/days] after the cleaning session, and the Contractor will remedy the issue at no additional cost to the Client.\n\n6. Liability:\nThe Contractor will take all necessary precautions to prevent any damage to the Client's property while providing the cleaning services. In the event of any damage caused by the Contractor, the Contractor will be responsible for repairing or replacing the damaged property.\n\n7. Governing Law:\nThis Contract shall be governed by and construed in accordance with the laws of the state of [State].\n\n8. Entire Agreement:\nThis Contract represents the entire agreement between the parties and supersedes all prior negotiations and understandings, whether written or verbal.\n\nIN WITNESS WHEREOF, the parties have executed this Contract as of the date first above written.\n\n[Client's Name]\n\n[Contractor's Name]"}</w:t>
      </w:r>
    </w:p>
    <w:p>
      <w:r>
        <w:t>{"question": "Consider a medical scenario and outline possible treatment choices. - A patient comes in with a broken bone in their arm.", "answer": "A patient with a broken bone in their arm can consider the following possible treatment choices:\n\n1. Immobilization: The most common treatment for a broken bone is to immobilize the affected area using a cast, splint, or sling to keep the bone in place while it heals.\n\n2. Reduction: This is a process where the doctor manually realigns the broken bone into its normal position. This can be done either through a closed reduction, where the skin remains intact, or an open reduction, which involves surgery.\n\n3. Surgery: In cases where the fracture is severe, surgery may be required to realign the broken bone and secure it in place using screws, plates, or pins.\n\n4. Pain management: The patient may be prescribed pain medication to help manage any discomfort or pain associated with the injury.\n\n5. Physical therapy: Once the bone has healed, the patient may need physical therapy to help restore strength, flexibility, and range of motion to the affected area.\n\nThe treatment choice for a broken bone in the arm will depend on factors such as the severity of the injury, the patient's overall health, and their individual needs and preferences. An evaluation and consultation with a healthcare provider can help determine the best course of treatment for the patient."}</w:t>
      </w:r>
    </w:p>
    <w:p>
      <w:r>
        <w:t>{"question": "Provide 5 social media tips.", "answer": "1. Know your audience: Identify the type of audience that your content is catered to, and tailor your social media strategy to their interests and behavior.\n \n2. Be consistent: Ensure that your brand's message and image are consistent across all social media platforms, and that you post regularly to keep your audience engaged.\n\n3. Listen and respond: Take time to listen to your audience's feedback and respond to their comments, messages, and reviews promptly. This can help you build a good relationship and loyalty with them.\n\n4. Be visual: Social media platforms are predominantly visual, and eye-catching imagery and videos are more likely to grab users' attention and generate engagement.\n\n5. Utilize analytics: Use the available analytics tools on social media platforms to measure and track the performance of your posts. This can help you identify which type of content resonates with your audience and adjust your strategy accordingly."}</w:t>
      </w:r>
    </w:p>
    <w:p>
      <w:r>
        <w:t>{"question": "Compose a professional email following up on a job application. - Name of the recruiter: John Smith", "answer": "Dear John Smith,\n\nI hope this email finds you well. I am writing to follow up on the job application I submitted recently for the role that was advertised on your website. I wanted to reiterate my interest in the position and my eagerness to learn more about the opportunity.\n\nI believe my skills and experience align well with the requirements of the role, and I am confident that I would be an asset to your team. In my previous roles, I have consistently demonstrated my ability to take on challenges and deliver results, and I am excited at the prospect of bringing my skills to your organization.\n\nPlease let me know if you need additional information or if there is anything else I can do to assist in the application process. Thank you for considering my application, and I look forward to hearing back from you.\n\nBest regards,\n\n[Your Name]"}</w:t>
      </w:r>
    </w:p>
    <w:p>
      <w:r>
        <w:t>{"question": "List 5 filing system categories.", "answer": "1. Alphabetical: Items in this system are arranged in alphabetical order. This method is commonly used when filing documents such as employee files or customer records.\n\n2. Numerical: Items in this system are arranged by number. This approach is often used when assigning unique identification numbers to files or documents.\n\n3. Chronological: Items in this system are organized by date. This method is useful for sorting documents such as bank statements, invoices or bills.\n\n4. Geographical: Items in this system are sorted by location or region. This method is useful for organizing documents related to different branches or offices of a business or organization.\n\n5. Categorical: Items in this system are arranged according to specific categories. This approach is useful when sorting documents by subject, product type, or department."}</w:t>
      </w:r>
    </w:p>
    <w:p>
      <w:r>
        <w:t>{"question": "Write a story using the phrase \"It was the middle of the night\"", "answer": "It was the middle of the night when Emma awoke to the sound of raindrops tapping against her bedroom window. She rubbed her eyes and glanced at the clock on the nightstand. It was 3AM. Unable to fall back asleep, she slipped out of bed and decided to make herself a cup of tea. Wrapping a shawl around her shoulders, Emma walked through the silent house to the kitchen, her bare feet feeling the chill from the tiled floor.\n\nAs she waited for the water to boil, Emma gazed out the window at the mesmerizing sight of the rainfall. The night was dark and moody, and the rain added a sense of tranquility to the stillness of the moment. She felt at peace watching the rhythmic pitter-patter of the raindrops while waiting for the kettle to whistle.\n\nWith her tea mug in hand, Emma went back to her bedroom and climbed back into bed. The storm outside was soothing and before long she found herself dozing off into a peaceful sleep. It was the middle of the night when Emma discovered the magic of rain, and from that moment on, she would always cherish the calm it brought to her busy life."}</w:t>
      </w:r>
    </w:p>
    <w:p>
      <w:r>
        <w:t>{"question": "Summarise the scientific benefits of coffee.", "answer": "Research suggests that coffee offers various health benefits, making it a popular beverage among people worldwide. According to numerous studies, coffee:\n\n1. Enhances Cognitive Function: Coffee can improve various aspects of brain function, including memory, mood, alertness, and general cognitive function. \n\n2. Boosts Physical Performance: Caffeine can increase adrenaline levels, helping improve physical performance during exercise. \n\n3. Lowers Risk of Chronic Diseases: Coffee consumption has been shown to minimize the risk of developing several chronic diseases, such as type 2 diabetes, liver diseases, and heart disease. \n\n4. Fights Depression: Some studies suggest that coffee can help combat depression and reduce the likelihood of suicide. \n\n5. Rich in Antioxidants: Coffee contains several antioxidants that help neutralize free radicals, reducing the risk of various chronic diseases. \n\n6. Promotes Longevity: Research shows that regular coffee consumption can decrease mortality and increase lifespan."}</w:t>
      </w:r>
    </w:p>
    <w:p>
      <w:r>
        <w:t>{"question": "Summarise the tips for successful online dating.", "answer": "1. Create an honest and appealing profile: Select up-to-date images that represent you accurately, provide a clear description of who you are and what you're looking for.\n\n2. Be proactive: Don't wait for someone to contact you; initiate communication with those who interest you.\n\n3. Prioritize safety: Take steps to protect your information and trust your gut when it comes to meeting in person.\n\n4. Keep an open mind: Be open to meeting different types of people and don't judge too quickly.\n\n5. Be patient: Finding the right match can take time, so be prepared to invest some effort and don't get discouraged.\n\n6. Communicate effectively: Be open and honest, reply to messages in a timely manner and keep the conversation flowing."}</w:t>
      </w:r>
    </w:p>
    <w:p>
      <w:r>
        <w:t>{"question": "Generate a list of ideas to make your vacation a memorable one.", "answer": "1. A road trip to explore new places and landscapes.\n2. A cultural immersion experience by visiting local historic sites or museums.\n3. Planning outdoor activities such as hiking, biking, or camping to get closer to nature.\n4. Trying out local cuisine to taste unique flavors and discover new dishes.\n5. Taking part in adventurous activities, like paragliding, bungee jumping, or diving.\n6. Booking a relaxing spa or wellness treatment to pamper oneself.\n7. Attending traditional music or dance performances to learn about the local culture.\n8. Going on a photography tour to capture memories and scenic views.\n9. Visiting a nearby island or coastal town for a beach vacation.\n10. Participating in local festivals or events to experience the local traditions and customs."}</w:t>
      </w:r>
    </w:p>
    <w:p>
      <w:r>
        <w:t>{"question": "Outline the job duties of a true estate agent.", "answer": "A real estate agent is a licensed professional who assists clients in buying, selling, renting or managing properties. Some of the major job duties of a real estate agent include:\n\n1. Property evaluation: A real estate agent assists in determining the fair market value of a property for sale or rental purposes.\n\n2. Marketing: An agent is responsible for advertising properties through multiple channels, such as listing on real estate websites, hosting open houses, and creating print or digital advertisements.\n\n3. Client representation: Real estate agents act as mediators between buyers and sellers, representing their client's best interests in negotiations and during the closing process.\n\n4. Property showings: Real estate agents organize and conduct property showings for potential buyers or renters.\n\n5. Paperwork: A real estate agent handles all the paperwork involved in buying, selling or renting a property, including drafting contracts, handling disclosures and coordinating with lawyers, accountants and other professionals.\n\n6. Stay up-to-date: Real estate agents must stay informed about the local real estate market trends, as well as any changes in real estate laws and regulations that could impact their clients.\n\n7. Networking: A real estate agent actively develops and maintains a network of contacts, including other agents, lenders, inspectors, and contractors, who can assist in facilitating the buying, selling or rental process.\n\nOverall, the main duty of a real estate agent is to provide exceptional service to their clients, leveraging their expertise and resources to help them achieve their real estate goals."}</w:t>
      </w:r>
    </w:p>
    <w:p>
      <w:r>
        <w:t>{"question": "Read the following passage and categorize the type of text. - The four essential stages of the scientific method are forming the hypothesis, testing the hypothesis, analyzing the results, and drawing a conclusion.", "answer": "The type of text: Expository/Informative."}</w:t>
      </w:r>
    </w:p>
    <w:p>
      <w:r>
        <w:t>{"question": "Read the following paragraph and summarize it to five sentences. - The scientific method is a cyclical process that requires multiple steps in order to properly test a hypothesis. The process begins with an observation, then progresses to forming a hypothesis, designing an experiment to test the hypothesis, collecting and analyzing data, and drawing a conclusion that either confirms or rejects the hypothesis. After the conclusion is drawn, further research may be conducted to validate the results and make improvements to the experiment.", "answer": "1. The scientific method is a repeating cycle for testing a hypothesis.\n2. It involves an initial observation followed by forming a hypothesis.\n3. An experiment is designed to test the hypothesis and data is collected and analyzed.\n4. A conclusion is drawn which either confirms or rejects the hypothesis.\n5. Further research can be conducted to validate the results and improve the experiment."}</w:t>
      </w:r>
    </w:p>
    <w:p>
      <w:r>
        <w:t>{"question": "You are given a set of chemical elements. Write a program that computes the sum of all the MAsses. - [\"H\", \"He\", \"Li\", \"Be\", \"B\", \"C\", \"N\", \"O\", \"F\", \"Ne\", \"Na\", \"Mg\", \"Al\", \"Si\", \"P\", \"S\", \"Cl\", \"Ar\"]", "answer": "Here is a program written in Python that calculates the sum of masses for the given chemical elements:\n\n```python\nfrom mendeleev import element\n\ndef sum_of_masses(elements):\n    total_mass = 0\n    for e in elements:\n        total_mass += element(e).atomic_weight\n    return total_mass\n\nelements = [\"H\", \"He\", \"Li\", \"Be\", \"B\", \"C\", \"N\", \"O\", \"F\", \"Ne\", \"Na\", \"Mg\", \"Al\", \"Si\", \"P\", \"S\", \"Cl\", \"Ar\"]\nresult = sum_of_masses(elements)\nprint(\"The total mass of the given elements is:\", result) \n```\n\nIn this program, we use the `mendeleev` module, which contains the information of the elements in the periodic table. We define a function, `sum_of_masses`, which takes a list of elements as an argument. Inside the function, we iterate through each element and add its atomic weight to a variable, `total_mass`, using the `atomic_weight` attribute of the `element` object from the `mendeleev` module. Finally, the function returns the `total_mass` variable. We then call this function with the input list of elements and print the result, which gives us the sum of masses for the given elements."}</w:t>
      </w:r>
    </w:p>
    <w:p>
      <w:r>
        <w:t>{"question": "Read the following passage and find the wrong statements. - Apple Inc. is an American multinational technology company headquartered in Cupertino, California, that designs, develops, and sells consumer electronics, computer software, and online services. It is considered one of the Big Four technology companies, alongside Amazon, Google, and Facebook.", "answer": "There are no wrong statements in the provided passage. All the information presented about Apple Inc. is accurate."}</w:t>
      </w:r>
    </w:p>
    <w:p>
      <w:r>
        <w:t>{"question": "Detect if the following website is trustable. - https://www.usgooglefacebook.com/", "answer": "I'm sorry, I cannot guarantee if a specific website is trustworthy or not as it requires real time evaluations in terms of SSL certificate, privacy policy, and other security features. The mentioned website does not seem to be an official website of Google or Facebook, so be cautious while accessing the site and providing sensitive information."}</w:t>
      </w:r>
    </w:p>
    <w:p>
      <w:r>
        <w:t>{"question": "Read the following code and suggest a better code segment. - # Search a list and print all the odd numbers\nlist = [1,2,3,4,5,6,7,8]\nfor i in list:\n    if i % 2 != 0:\n        print i", "answer": "A more efficient way to write the code would be to use a list comprehension that allows for easier reading and faster execution. Here is my suggestion for an improved code:\n\nnumbers = [1, 2, 3, 4, 5, 6, 7, 8]\nodds = [num for num in numbers if num % 2 != 0]\nprint(odds)"}</w:t>
      </w:r>
    </w:p>
    <w:p>
      <w:r>
        <w:t>{"question": "Rewrite the following sentence to change the verb forms. - Julie eats cereal for breakfast every morning.", "answer": "Julie ate cereal for breakfast every morning."}</w:t>
      </w:r>
    </w:p>
    <w:p>
      <w:r>
        <w:t>{"question": "Generate a list of two security risks of cloud computing.", "answer": "1. Data Breaches: One of the primary concerns of cloud computing is the vulnerability of data breaches. Since cloud computing involves storing data on remote servers, there is always the risk of unauthorized access, hacking or theft. Sensitive information such as customer data, personal information, or financial data can be compromised, causing irreparable harm to businesses and individuals.\n\n2. Loss of Control: Since cloud computing relies on third-party service providers, there is the potential for businesses to lose control over their data and infrastructure. This includes the inability to oversee security measures or ensure compliance with regulations. Additionally, service providers might have access to sensitive data, increasing the risk of insider threats."}</w:t>
      </w:r>
    </w:p>
    <w:p>
      <w:r>
        <w:t>{"question": "Read the following list and pick out the verbs. - Input, output, calculation, storage", "answer": "The verbs in the list are \"Input\", \"Output\", \"calculation\" and \"storage\"."}</w:t>
      </w:r>
    </w:p>
    <w:p>
      <w:r>
        <w:t>{"question": "You are given a set of numbers. Write the code to count how many numbers are divisible by 3 and 5. - [5, 9, 10, 15, 16, 20, 25, 30]", "answer": "Sure. Here is one way to write the code in Python:\n\n```python\nmy_list = [5, 9, 10, 15, 16, 20, 25, 30]\ncount = 0\nfor num in my_list:\n    if num % 3 == 0 and num % 5 == 0:\n        count += 1\nprint(count)\n```\nThis code will output `2` since two numbers in the given `my_list`, 15 and 30, are divisible by both 3 and 5."}</w:t>
      </w:r>
    </w:p>
    <w:p>
      <w:r>
        <w:t>{"question": "How can you keep your hands warm in cold weather?", "answer": "There are a few effective ways to keep your hands warm in cold weather:\n\n1. Wear gloves: Gloves are the best way to protect your hands and retain warmth. Choose gloves that are made of wool, leather, or insulated synthetic materials.\n\n2. Use hand warmers: Disposable hand warmers are small packets that produce heat when activated. You can slip them into your gloves or pockets to keep your hands warm.\n\n3. Keep your core warm: Wearing warm clothing and layers will keep your core temperature up, allowing your body to efficiently circulate warm blood to your extremities, including your hands.\n\n4. Move your hands: Moving your fingers and hands increases blood flow, which helps to keep them warm. If your hands are feeling cold, try clapping, swinging your arms, or doing some light exercises to get your blood flowing.\n\n5. Stay dry: Wet hands will feel colder than dry hands, so make sure your gloves are waterproof and that you dry your hands thoroughly if they get wet."}</w:t>
      </w:r>
    </w:p>
    <w:p>
      <w:r>
        <w:t>{"question": "Explain the relationship between bacteria and sickness in humans.", "answer": "Bacteria are tiny microorganisms that live in and on our bodies, in the environment, and in many other places. Most bacteria are harmless or even beneficial to humans, but some can cause sickness. These harmful bacteria are known as pathogens.\n\nWhen a pathogenic bacterium enters the human body, it can multiply and release toxins, which can interfere with normal body functions and cause illness. Some common bacterial infections include strep throat, urinary tract infections, and some cases of food poisoning. The symptoms of a bacterial infection will vary depending on the type and location of the infection but can include fever, fatigue, pain, and inflammation.\n\nIn many cases, the human immune system can fight off the bacterial infection, but in some cases, antibiotics may be necessary to help kill off the harmful bacteria. Antibiotics work by either killing the bacteria directly or by stopping their growth and multiplication.\n\nWhile there is a link between bacteria and sickness in humans, it is important to note that not all bacteria are harmful, and many are essential to our health and well-being. Maintaining a healthy lifestyle, including good hygiene practices and a balanced diet, can help support the immune system and reduce the risk of bacterial infections."}</w:t>
      </w:r>
    </w:p>
    <w:p>
      <w:r>
        <w:t>{"question": "What is the difference between interactive and non-interactive user interfaces?", "answer": "An interactive user interface (UI) is a type of interface that allows for real-time, two-way interaction between the user and the system. It typically involves a graphical user interface (GUI) with buttons, icons, menus, and other visual elements that the user can interact with using a mouse, keyboard, touch screen, or other input device. The system responds to the user\u2019s input immediately, allowing for a dynamic, engaging experience. Some common examples of interactive UIs include websites, mobile apps, and video games.\n\nIn contrast, a non-interactive UI is a type of interface that does not allow for any direct interaction between the user and the system. Instead, it typically involves some form of pre-defined, one-way communication, where the system presents information to the user without any option for the user to provide input or feedback. Some examples of non-interactive UIs include digital signage, information kiosks, and read-only documents such as PDFs.\n\nThe main difference between interactive and non-interactive UIs, therefore, is the level of engagement and control available to the user. Interactive UIs allow for a more dynamic, personalized experience, while non-interactive UIs are more limited to one-way communication."}</w:t>
      </w:r>
    </w:p>
    <w:p>
      <w:r>
        <w:t>{"question": "Name ten countries with a population greater than 50 million.", "answer": "According to data from the United Nations, as of 2021, the following are ten countries with a population greater than 50 million:\n\n1. China: 1.44 billion\n2. India: 1.38 billion\n3. United States: 332 million\n4. Indonesia: 270 million\n5. Pakistan: 220 million\n6. Brazil: 213 million\n7. Nigeria: 211 million\n8. Bangladesh: 166 million\n9. Russia: 145 million\n10. Mexico: 130 million"}</w:t>
      </w:r>
    </w:p>
    <w:p>
      <w:r>
        <w:t>{"question": "What are the four marketing techniques used to gain customer attention?", "answer": "The four marketing techniques that are commonly used by companies to attract customers are:\n\n1. Advertising: This involves spreading the word about a product, service, or brand through various channels such as TV commercials, print ads, online ads, billboards, radio ads, etc.\n\n2. Sales Promotion: This involves short-term marketing tactics such as discounts, coupons, contests, and rebates to boost sales and customers' interest.\n\n3. Public Relations: Public relation activities help in creating a good reputation for the company and its products or services. These include press releases, event marketing, sponsorships, and other ways to generate positive word of mouth.\n\n4. Personal Selling: This involves one-on-one communication between the seller and the potential buyer. It can take place through meetings, sales calls, presentations, and more, wherein the salesperson tries to convince the buyer to make a purchase."}</w:t>
      </w:r>
    </w:p>
    <w:p>
      <w:r>
        <w:t>{"question": "Describe the impact of ocean acidification on coral reefs.", "answer": "Ocean acidification is a process in which the pH levels of seawater decrease due to the absorption of excess carbon dioxide from the atmosphere. This process has a significant impact on coral reefs, as it limits their ability to build and maintain their skeletons, which are made of calcium carbonate. The acidification process reduces the saturation state of the minerals that coral species use to build their hard exoskeletons, making it harder for coral colonies to grow and recover from natural and man-made stressors.\n\nAdditionally, ocean acidification can alter the support that coral reefs provide to marine ecosystems. Coral reefs support a diverse array of marine species that rely on this habitat for shelter, food, and breeding. Therefore, when these reefs are weakened by ocean acidification, the survival of thousands of marine animals can be threatened.\n\nFinally, ocean acidification can also impact other species connected to coral ecosystems, such as algae and sea urchins. Algae, which play a vital role in the symbiotic relationship with coral polyps, can be negatively affected by ocean acidification, thus reducing the energy supply to the coral. Similarly, sea urchins, which feed on algae in the coral ecosystem, can also be negatively impacted, causing a domino effect on species interdependence within the coral reef environment.\n\nOverall, ocean acidification poses a significant threat to coral reefs due to its impact on the health and growth of coral colonies, the marine species that rely on coral ecosystems, and the interconnected species interactions within the coral reef environment."}</w:t>
      </w:r>
    </w:p>
    <w:p>
      <w:r>
        <w:t>{"question": "How can we lower the rate of food spoilage?", "answer": "There are several ways to lower the rate of food spoilage:\n\n1. Proper Storage: Store perishable food in the refrigerator or freezer, and keep non-perishable food in a cool, dry place.\n\n2. Temperature Control: Keep the temperature of the refrigerator below 40\u00b0F and the freezer below 0\u00b0F to slow down bacterial growth.\n\n3. Avoid Cross Contamination: Keep raw meat, poultry, and seafood separate from other foods to avoid cross contamination.\n\n4. Use Airtight Containers: Store leftovers in airtight containers to prevent the growth of bacteria and mold.\n\n5. Observe Expiration Dates: Pay attention to the expiration dates on food packages and consume or freeze the food before it goes bad.\n\n6. Smart Shopping: Plan meals and grocery shop accordingly, to avoid overbuying and wasting food.\n\n7. Preserve Food: Preserve food through methods such as canning, pickling, or dehydrating, to extend its shelf life.\n\nBy following these tips, you can lower the rate of food spoilage and prevent food waste."}</w:t>
      </w:r>
    </w:p>
    <w:p>
      <w:r>
        <w:t>{"question": "What is the main benefit of having a healthy lifestyle?", "answer": "The main benefit of having a healthy lifestyle is that it improves overall physical, mental and emotional well-being, leading to a longer, happier and more fulfilling life. This includes reducing the risk of chronic diseases such as heart disease, diabetes, obesity and certain cancers, improving energy levels and cognitive function, increasing resilience to stress and promoting better sleep. Additionally, it enhances self-confidence and self-esteem, and helps to foster stronger relationships with others. Overall, the benefits of a healthy lifestyle are numerous, and can greatly improve an individual's quality of life."}</w:t>
      </w:r>
    </w:p>
    <w:p>
      <w:r>
        <w:t>{"question": "Name five principles of sustainable development.", "answer": "The five principles of sustainable development include:\n\n1. Social equity and fair distribution of resources. This principle focuses on giving everyone an equal opportunity and access to resources and basic human rights.\n\n2. Economic efficiency and responsible use of resources. This principle promotes responsible use of resources in a manner that generates economic gains while minimizing the negative impact on the environment.\n\n3. Environmental protection and sustainable use of natural resources. This principle encourages minimization of waste, pollution and emissions through the responsible use of natural resources, including land, air and water.\n\n4. Cultural diversity and preservation of heritage. This principle recognizes the importance of cultural diversity and preserving the heritage and customs of local communities through activities that are sustainable and respectful of the environment.\n\n5. Good governance and active participation of citizens. This principle emphasizes the importance of good governance practices, active participation of citizens, transparency and accountability in the decision-making processes related to sustainable development."}</w:t>
      </w:r>
    </w:p>
    <w:p>
      <w:r>
        <w:t>{"question": "Convert 150 milligrams to kilograms", "answer": "To convert milligrams (mg) to kilograms (kg), you need to divide the number of milligrams by 1,000,000, because 1 kg is equal to 1,000,000 mg. \n\nUsing this conversion, 150 milligrams is equal to 150 \u00f7 1,000,000 = 0.00015 kilograms."}</w:t>
      </w:r>
    </w:p>
    <w:p>
      <w:r>
        <w:t>{"question": "Find the maximum of the function y = x^2 - 5x +6", "answer": "To find the maximum value of the function y = x^2 - 5x +6, we need to complete the square for the function:\n\ny = x^2 - 5x +6\ny = (x^2 - 5x + 6.25) + 6 - 6.25\ny = (x - 2.5)^2 - 0.25\n\nBecause the squared term, (x - 2.5)^2, is always non-negative (i.e. it is either 0 or positive), the maximum value of the function occurs when this term is equal to zero.\nWhen (x - 2.5)^2 = 0, we have x = 2.5.\n\nSubstituting this value of x into the original equation, we find that the maximum value of the function is\ny = (2.5)^2 - 5(2.5) + 6 = -0.25.\n\nTherefore, the maximum value of the function y = x^2 - 5x +6 is -0.25, and it occurs at x = 2.5."}</w:t>
      </w:r>
    </w:p>
    <w:p>
      <w:r>
        <w:t>{"question": "Find the title of this book given the ISBN. - ISBN: 978-1-5247-3855-7", "answer": "The title of this book with the given ISBN (978-1-5247-3855-7) is \"Uncommon Type: Some Stories\" by Tom Hanks."}</w:t>
      </w:r>
    </w:p>
    <w:p>
      <w:r>
        <w:t>{"question": "Which US state has the second smallest population?", "answer": "As of the latest United States Census Bureau population estimates (2019), the state with the second smallest population is Vermont, with a population of approximately 623,989."}</w:t>
      </w:r>
    </w:p>
    <w:p>
      <w:r>
        <w:t>{"question": "What is the meaning of the proverb \"look before you leap\"?", "answer": "The proverb \"look before you leap\" suggests that it's wise to think carefully before making a decision or taking any action. It encourages individuals to evaluate potential risks and consequences before making a move, rather than rushing in blindly. In essence, it advocates for caution, patience and due diligence before embarking on a new path or decision."}</w:t>
      </w:r>
    </w:p>
    <w:p>
      <w:r>
        <w:t>{"question": "Evaluate the performance of a GPT model given the output. - The output of the GPT model is: \"The model has successfully completed the instructions with accuracy of 80%\".", "answer": "Based on the given output, the performance of the GPT model can be considered as good, with a completion success rate and an accuracy of 80%. However, its performance also depends on the complexity of the instructions and the desired accuracy threshold, and could be improved further."}</w:t>
      </w:r>
    </w:p>
    <w:p>
      <w:r>
        <w:t>{"question": "Classify this musical artist as either \"classical\" or \"pop\". - Beyonc\u00e9", "answer": "The musical artist Beyonc\u00e9 is classified as \"pop\"."}</w:t>
      </w:r>
    </w:p>
    <w:p>
      <w:r>
        <w:t>{"question": "Describe the main antagonist in the movie Ocean's 11.", "answer": "The main antagonist in the movie Ocean's 11 is Terry Benedict, played by actor Andy Garcia. Benedict is a wealthy and powerful casino magnate who owns three of the most prestigious casinos in Las Vegas: The Bellagio, The Mirage and The MGM Grand. He is portrayed as a cold and ruthless individual who will stop at nothing to get what he wants. Throughout the movie, he is a constant obstacle to the protagonists' plan to rob his casinos, using his resources and connections to try and thwart their efforts. He is also depicted as having a romantic relationship with Tess Ocean, the estranged wife of the protagonist Danny Ocean, adding a further layer of tension between him and the group of burglars."}</w:t>
      </w:r>
    </w:p>
    <w:p>
      <w:r>
        <w:t>{"question": "Summarize the article \"Google Research Focuses on Neuroevolution\".", "answer": "The article discusses Google\u2019s research in the field of neuroevolution, an approach to artificial intelligence and machine learning that leverages evolutionary algorithms to train artificial neural networks. Neuroevolution has shown promise in creating AI agents that can adapt and solve complex tasks, and Google researchers are focusing on improving the efficiency and scalability of these methods. They are exploring ways to evolve neural network architectures and algorithms that can enhance neuroevolution\u2019s ability to solve challenging problems. The researchers have already made significant progress, reporting improved performance on benchmark tasks, and they are continuing to investigate the potential of neuroevolution to advance the field of AI."}</w:t>
      </w:r>
    </w:p>
    <w:p>
      <w:r>
        <w:t>{"question": "For an online e-commerce store, come up with an effective way to track customer behavior and customer lifetime value.", "answer": "There are several effective ways to track customer behavior and customer lifetime value for an online e-commerce store. Here are some strategies that can be implemented:\n\n1. Monitor customer behavior: Use web analytics tools and customer data platforms to monitor how customers interact with your website or app, what pages they visit, what products they view or purchase, and how long they spend on your site.\n\n2. Use cookies and user ID tracking: With cookies or user ID tracking in place, you can track repeat visits from the same customer, allowing you to build a more complete profile of their interests and shopping behavior.\n\n3. Collect customer feedback: Send out surveys, ask for reviews or feedback on your products or services, and engage with customers on social media. This will allow you to gather valuable insights into what your customers like, dislike, and want from your store.\n\n4. Implement a customer relationship management (CRM) system: A CRM system can help you keep track of customer interactions, purchase history, and other data that can give you a more detailed understanding of customer behavior and the value they bring to your business.\n\n5. Calculate customer lifetime value (CLV): CLV is the estimated amount of money a customer will spend at your store over their lifetime. To calculate CLV, you can use the formula: CLV = average order value x purchase frequency x average customer lifespan.\n\nBy implementing these strategies, an online e-commerce store can effectively track customer behavior and customer lifetime value, leading to increased customer loyalty and profitability for the business."}</w:t>
      </w:r>
    </w:p>
    <w:p>
      <w:r>
        <w:t>{"question": "For all complex numbers z, let \n    f(z) = {[z^2 if z is not real; -z^2 if z is real ].\nFind f(f(f(f(1+i)))).", "answer": "We start by computing the function values from the inside out:\n\nf(1 + i) = (1 + i)^2 = 1 + 2i - 1 = 2i\nTherefore, f(f(f(f(1 + i)))) = f(f(f(2i)))\n\nNow we compute:\n\nf(2i) = (2i)^2 = -4\nTherefore, f(f(-4)) = f(-16)\n\nFinally, we compute:\n\nf(-4) = -(-4)^2 = -16\nTherefore, f(-16) = (-16)^2 = 256\n\nSo f(f(f(f(1 + i)))) = f(f(f(2i))) = f(f(-4)) = f(-16) = 256."}</w:t>
      </w:r>
    </w:p>
    <w:p>
      <w:r>
        <w:t>{"question": "Genereate a list of five movies that you would like to watch.", "answer": "As an AI I don't have a personal preference for watching movies, but here is a list of some popular movies that people enjoy:\n\n1. The Shawshank Redemption (1994)\n2. Pulp Fiction (1994)\n3. The Godfather (1972)\n4. The Godfather: Part II (1974)\n5. The Dark Knight (2008)"}</w:t>
      </w:r>
    </w:p>
    <w:p>
      <w:r>
        <w:t>{"question": "Suggest a web hosting service that fits the needs of a company that requires high security and optimum uptime.", "answer": "One recommended web hosting service that fits the needs of a company that requires high security and optimum uptime is SiteGround. SiteGround is known for its excellent security features, including daily backups, a web application firewall, and an AI-based anti-bot system. Additionally, they have a 99.9% uptime guarantee, and they use proactive monitoring and a unique downtime prevention system to ensure that their servers are always online. Their customer support is top-notch with 24/7 availability, and they have a reputation for quick response times, making them a reliable option."}</w:t>
      </w:r>
    </w:p>
    <w:p>
      <w:r>
        <w:t>{"question": "Craft a headline for an article on the effect of the pandemic on mental health.", "answer": "\"The Unseen Impact: How the Pandemic is Taking a Toll on Mental Health Nationwide\""}</w:t>
      </w:r>
    </w:p>
    <w:p>
      <w:r>
        <w:t>{"question": "Develop a list of five tips for writing a successful resume.", "answer": "1. Tailor your resume to the job: Customize your resume to match the job description and the specific requirements of the position you are applying for. Use keywords from the job listing to highlight your relevant skills and experience.\n\n2. Keep it concise and well-organized: A successful resume is clear, easy to read, and well-organized with clear headings and bullet points. Aim for a length of one or two pages, and make sure every word counts.\n\n3. Emphasize your achievements: The most effective resumes focus on what you have accomplished\u2014not just on what you did. For each position, include specific achievements, such as numbers or percentages to show how you made a positive impact on the organization.\n\n4. Use active language: Use strong action verbs to describe your responsibilities and achievements, and avoid using passive language. This makes your resume more engaging and shows that you take an active role in your work.\n\n5. Proofread and edit: A successful resume is free from errors and typos, so be sure to proofread it carefully before submitting. If possible, have a friend or mentor review it for you to catch any mistakes that you may have missed."}</w:t>
      </w:r>
    </w:p>
    <w:p>
      <w:r>
        <w:t>{"question": "Formulate an experiment for testing a new bot for making appointments.", "answer": "Title: Testing a new bot for making appointments\n\nObjective: The primary objective of this experiment is to test the effectiveness of a newly developed bot in making appointments with accuracy.\n\nMethodology: \n\n1. Recruit Participants: Recruit a sample of 50 participants for the study, who regularly make appointments for work or personal reasons. Ensure that the sample is diverse in terms of age, gender, and occupation.\n\n2. Pre-test: Administer a pre-test questionnaire to assess the participants' baseline satisfaction with the current methods they use for making appointments (e.g., phone, email, website).\n\n3. Intervention: Introduce the new bot to the participants and provide them with instructions on how to use it. Ask the participants to use the bot to make appointments for a two-week period.\n\n4. Data collection: Collect data on the total number of appointments made by each participant, the accuracy of appointment times and dates, the number of failed attempts, the number of reschedules, and the level of user satisfaction.\n\n5. Post-test: Administer a post-test questionnaire to assess the participants' satisfaction with the new bot and their likelihood to recommend it to others.\n\n6. Data analysis: Analyze the data collected to evaluate the effectiveness of the new bot in making appointments. Compare the pre-test and post-test results to see if there is a significant difference in user satisfaction.\n\n7. Conclusion: Based on the findings, draw a conclusion on the effectiveness of the new bot in making appointments and its potential for wider adoption.\n\nEthical Considerations: Ensure that the participants' data is collected and stored in compliance with data privacy regulations. Obtain informed consent from the participants before the experiment and provide them with the option to withdraw at any time."}</w:t>
      </w:r>
    </w:p>
    <w:p>
      <w:r>
        <w:t>{"question": "Refactor the following code fragment to square a number without using multiplication. - int result = number * number;", "answer": "One way to refactor the code fragment to square a number without using multiplication is to use addition with a loop. Here's an example implementation in C:\n\n```c\nint result = 0;\nfor (int i = 0; i &lt; number; ++i) {\n    result += number;\n}\n```"}</w:t>
      </w:r>
    </w:p>
    <w:p>
      <w:r>
        <w:t>{"question": "Come up with a succinct summary of the article \"The Power of Dreams\". - The Power of Dreams is an article by psychoanalyst, Sigmund Freud.", "answer": "Unfortunately, as an AI, I do not have the ability to read external articles. I would need the full text of the article to generate a summary for you. Can you please provide me with more information about the article so that I can assist you better?"}</w:t>
      </w:r>
    </w:p>
    <w:p>
      <w:r>
        <w:t>{"question": "You are given two strings s and t.\n\nString t is generated by random shuffling string s and then add one more letter at a random position.\n\nReturn the letter that was added to t.", "answer": "One possible solution to this problem is to iterate through each character in string t and keep track of how many times it appears in t and s. The character that appears one more time in t than in s will be the added letter.\n\nHere is the Python code to implement this solution:\n\n```\ndef findTheDifference(s: str, t: str) -&gt; str:\n    # Initialize a dictionary to count characters in s\n    s_count = {}\n    for c in s:\n        if c in s_count:\n            s_count[c] += 1\n        else:\n            s_count[c] = 1\n\n    # Iterate through each character in t and update the counts\n    for c in t:\n        if c not in s_count:\n            # c is a new character that was added\n            return c\n        elif s_count[c] == 0:\n            # c appears more times in t than in s\n            return c\n        else:\n            s_count[c] -= 1\n```\n\nHere is an example of how to use the function:\n\n```\ns = \"abcd\"\nt = \"abcde\"\nadded_letter = findTheDifference(s, t)\nprint(added_letter)  # Output: \"e\"\n```"}</w:t>
      </w:r>
    </w:p>
    <w:p>
      <w:r>
        <w:t>{"question": "Explain what is I/O in operating systems.", "answer": "I/O stands for Input/Output in the context of operating systems. It is a fundamental concept which relates to the communication between the operating system and external devices, such as a keyboard, mouse, printer, or a storage device, among others. \n\nThe operating system manages the flow of data between the computer's hardware devices and its software applications. Any data coming into the computer is referred to as input and any data going out from the computer is referred to as output. Most devices attached to a computer are either input devices, output devices, or a combination of both.\n\nFor any I/O operation to take place, there needs to be an operational instruction from the computer processor. An I/O subsystem comprises of I/O devices, I/O controllers and drivers, and buffering and caching systems, which collectively manage and control an I/O operation. For example, when a user types on the keyboard, the keystrokes are processed as input by the I/O system, and this data is sent to the processor for further processing. \n\nTo facilitate efficient and smooth I/O processes, operating systems use several techniques like interrupt driven I/O, direct memory access, buffer or cache, and I/O scheduling.\n\nThus, I/O is an essential component of an operating system that enables it to interfac, manage, and communicate with external devices."}</w:t>
      </w:r>
    </w:p>
    <w:p>
      <w:r>
        <w:t>{"question": "List some of the benefits of using AI in business.", "answer": "1. Increased Efficiency and Productivity: AI can automate repetitive tasks and processes, saving time and increasing productivity.\n\n2. Enhanced Data Analysis and Insights: AI can analyze vast amounts of data and generate valuable insights, enabling businesses to make informed decisions.\n\n3. Improved Customer Experience: AI can be used to provide personalized recommendations, 24/7 support through chatbots, and improve the overall customer experience.\n\n4. Cost Savings and Increased Profits: By automating tasks and increasing efficiency, AI can help to reduce costs and increase profits for businesses.\n\n5. Forecasting and Risk Management: AI can be used to forecast market trends and patterns, allowing businesses to be proactive in their decision-making and minimize risk.\n\n6. Better Decision Making: With AI, businesses can make better decisions, based on data-driven insights.\n\n7. Enhanced innovation: AI can help businesses to develop new products and services, and identify new market opportunities.\n\n8. Employee Empowerment: AI can take over mundane tasks, freeing up employees to focus on more creative, higher-value tasks that require human skills and intelligence."}</w:t>
      </w:r>
    </w:p>
    <w:p>
      <w:r>
        <w:t>{"question": "Write a Java Function to solve this:\n\nGiven two strings s and t, return true if s is a subsequence of t, or false otherwise.\n\nA subsequence of a string is a new string that is formed from the original string by deleting some (can be none) of the characters without disturbing the relative positions of the remaining characters. (i.e., \"ace\" is a subsequence of \"abcde\" while \"aec\" is not).", "answer": "Here's a Java function that solves the problem:\n\n```\npublic boolean isSubsequence(String s, String t) {\n    int sIndex = 0;\n    int tIndex = 0;\n    \n    while (sIndex &lt; s.length() &amp;&amp; tIndex &lt; t.length()) {\n        if (s.charAt(sIndex) == t.charAt(tIndex)) {\n            sIndex++;\n        }\n        tIndex++;\n    }\n    \n    return sIndex == s.length();\n}\n```\n\nThis function uses two index variables, `sIndex` and `tIndex`, to iterate through the characters of the two strings. If the current characters match, `sIndex` is incremented to move on to the next character in `s`. Regardless, `tIndex` is always incremented to move on to the next character in `t`. \n\nIf `sIndex` reaches the end of the `s` string, we know that all of the characters in `s` are present in `t` in their original relative positions, so we return `true`. Otherwise, we return `false`.\n\nNote that this function assumes that `s` and `t` are non-null. To handle null strings, we would need to add additional null checking and return false if either string is null."}</w:t>
      </w:r>
    </w:p>
    <w:p>
      <w:r>
        <w:t>{"question": "Construct a family tree with the following individuals: John, Lucy, David, Sam, and Adam.", "answer": "To construct a family tree for John, Lucy, David, Sam, and Adam, I would require additional information on the relationships between these individuals. Could you please provide me with more details on how they are related?"}</w:t>
      </w:r>
    </w:p>
    <w:p>
      <w:r>
        <w:t>{"question": "Evaluate the expression 3x - 3 when x = 4.", "answer": "When x = 4, the expression 3x - 3 becomes:\n\n3 * 4 - 3 \n= 12 - 3 \n= 9\n\nSo the expression 3x - 3 equals 9 when x = 4."}</w:t>
      </w:r>
    </w:p>
    <w:p>
      <w:r>
        <w:t>{"question": "Analyze the given sentence: \"This sentence does nothing extraordinary\".", "answer": "The given sentence is a simple declarative sentence that contains a subject \"This sentence\" and a predicate \"This sentence does nothing extraordinary\". The verb \"does\" indicates the present tense and the word \"nothing\" indicates the absence of action or effect. The adjective \"extraordinary\" describes the nonexistence of something unusual, remarkable or exceptional in the sentence's context. Overall, the sentence conveys a message that there is nothing special or out of the ordinary about the sentence itself."}</w:t>
      </w:r>
    </w:p>
    <w:p>
      <w:r>
        <w:t>{"question": "Rewrite the phrase \"throw away garbage\" in a formal tone.", "answer": "\"Dispose of waste in an appropriate manner.\""}</w:t>
      </w:r>
    </w:p>
    <w:p>
      <w:r>
        <w:t>{"question": "Describe the HTTP protocol.", "answer": "HTTP (Hypertext Transfer Protocol) is a standard application-level protocol that facilitates the exchange of data between a web server and client. It is the primary means of communication between web browsers and servers, allowing users to access, upload, and download various forms of digital media and files through the internet.\n\nHTTP is a request-response protocol. When a user enters a URL into their web browser or clicks a link, the browser sends an HTTP request to the specified web server asking for the associated resources. The server, in turn, responds with an HTTP response containing the requested data, or an error message if the data is not found.\n\nHTTP requests and responses consist of structured data in the form of headers and a message body. Headers contain metadata about the request or response, such as the content type, encoding, and user agent, while the message body contains the actual data being transferred.\n\nHTTP uses various methods, such as GET, POST, and DELETE, to specify the type of action required by the request. It also has several status codes to denote the success or failure of a request, such as 200 (OK), 404 (Not Found), and 500 (Internal Server Error).\n\nIn summary, HTTP is a crucial protocol that enables data exchange between clients and servers on the internet. It is used by web browsers to request and retrieve resources from servers, allowing users to access and interact with web-based content."}</w:t>
      </w:r>
    </w:p>
    <w:p>
      <w:r>
        <w:t>{"question": "Assign a value for x if 4x + 16 = 48.", "answer": "We can find the value of x by using algebraic manipulation. We start with the given equation:\n4x + 16 = 48\n\nSubtract 16 from both sides:\n4x + 16 - 16 = 48 - 16\n4x = 32\n\nDivide both sides of the equation by 4:\n(4x)/4 = (32)/4\nx = 8\n\nHence, the value of x is 8."}</w:t>
      </w:r>
    </w:p>
    <w:p>
      <w:r>
        <w:t>{"question": "Identify the currency symbol of Canada.", "answer": "The currency symbol of Canada is the Canadian dollar, which is denoted by the symbol $ or C$ (CAD when represented within foreign exchange markets)."}</w:t>
      </w:r>
    </w:p>
    <w:p>
      <w:r>
        <w:t>{"question": "Solve this competitive programming challenge using C++:\n\nGiven the root of a binary tree, return the sum of all left leaves.\nA leaf is a node with no children. A left leaf is a leaf that is the left child of another node.", "answer": "Here's a possible solution in C++:\n\n```\nclass Solution {\npublic:\n    int sumOfLeftLeaves(TreeNode* root) {\n        if (!root) {\n            return 0;\n        }\n        if (root-&gt;left &amp;&amp; !root-&gt;left-&gt;left &amp;&amp; !root-&gt;left-&gt;right) {\n            // If the node has a left child which is a leaf, add its value to the sum\n            return root-&gt;left-&gt;val + sumOfLeftLeaves(root-&gt;right);\n        }\n        // Traverse the rest of the tree and check for left leaves\n        return sumOfLeftLeaves(root-&gt;left) + sumOfLeftLeaves(root-&gt;right);\n    }\n};\n```\n\nThis solution recursively traverses the tree and checks if each node has a left child which is a leaf. If so, it adds its value to the sum and continues to traverse the right subtree. Otherwise, it simply continues traversing both subtrees. The function returns the final sum computed this way."}</w:t>
      </w:r>
    </w:p>
    <w:p>
      <w:r>
        <w:t>{"question": "Determine the appropriate letter grade for a student who got an 84 on a test.", "answer": "Based on a standard grading scale, a score of 84 on a test would typically equate to a letter grade of B."}</w:t>
      </w:r>
    </w:p>
    <w:p>
      <w:r>
        <w:t>{"question": "Convert the string \"My name is Jane\" to a list of words.", "answer": "To convert this string to a list of words, we can use the `split()` method to separate the string at each space character. Here is the resulting list: \n\n```python\nstring = \"My name is Jane\"\nstring_list = string.split()\nprint(string_list)\n# Output: ['My', 'name', 'is', 'Jane']\n```"}</w:t>
      </w:r>
    </w:p>
    <w:p>
      <w:r>
        <w:t>{"question": "Discuss the merits and drawbacks of artificial intelligence.", "answer": "Artificial intelligence is an incredibly powerful tool that has the potential to revolutionize a wide range of industries, making life easier and more efficient for humans. However, like any tool, it has its advantages and disadvantages. Here are some of the key merits and drawbacks of artificial intelligence.\n\nMerits of Artificial Intelligence:\n\n1. Increased efficiency and productivity: AI technology enables tasks to be completed faster and more accurately than by humans alone. This can lead to improved productivity and more efficient use of resources in a range of industries, from manufacturing to healthcare and beyond.\n\n2. Enhanced decision-making: By processing large amounts of data and using predictive algorithms, AI systems can help humans make more informed and accurate decisions, potentially reducing the risk of human error.\n\n3. Improved safety: In situations that are dangerous for humans - like in mining, construction, or even driving - AI can help reduce the risk of accidents by automating tasks and warning humans about potential hazards.\n\n4. 24/7 availability: Unlike humans, AI systems don't need to sleep, take breaks, or get tired. This allows them to provide 24/7 service in areas like customer support or surveillance.\n\nDrawbacks of Artificial Intelligence:\n\n1. Loss of jobs: As AI systems become more sophisticated, there are growing concerns about the displacement of human workers. While AI may create new jobs, there is a risk that it will also lead to significant job losses in industries that are heavily automated.\n\n2. High costs: Developing and implementing AI systems can be extremely expensive, which may limit their adoption by smaller businesses or in developing countries.\n\n3. Bias and discrimination: AI systems are only as good as the data they are trained on, and if that data is biased, the resulting AI systems will be as well. This can lead to discriminatory decisions that reinforce existing societal inequalities.\n\n4. Limited understanding: While AI systems can be incredibly powerful at processing data, they may not always understand the context or nuance of human behavior and decision-making. This can lead to unintended consequences or errors in judgment.\n\nIn conclusion, artificial intelligence has the potential to revolutionize the way we live and work, but it is important to carefully consider its merits and drawbacks as we continue to develop and implement this technology."}</w:t>
      </w:r>
    </w:p>
    <w:p>
      <w:r>
        <w:t>{"question": "Construct a for loop to count from 1 to 10.", "answer": "Here is the Python code for a for loop that counts from 1 to 10:\n\n```python\nfor i in range(1, 11):\n    print(i)\n```"}</w:t>
      </w:r>
    </w:p>
    <w:p>
      <w:r>
        <w:t>{"question": "Rewrite a sentence to take out its negative tone. - It is impossible to make money online.", "answer": "It is possible to make money online with the right strategies and dedication."}</w:t>
      </w:r>
    </w:p>
    <w:p>
      <w:r>
        <w:t>{"question": "Generate a list of ideas on how to improve customer service.", "answer": "1. Train customer service representatives to be knowledgeable and friendly.\n2. Use chatbots, AI messaging, and other technologies to respond quickly to customer inquiries.\n3. Make sure customer service representatives are easily accessible through a variety of channels, including phone, email, social media, and live chat.\n4. Offer personalized and proactive service by anticipating customer needs and preferences.\n5. Monitor customer feedback and take action to resolve issues and improve overall customer satisfaction.\n6. Implement a loyalty program to reward customers for their repeated business.\n7. Provide regular customer service training to keep staff up to date on best practices and procedures.\n8. Enhance self-service options such as FAQ pages and online tutorials to help customers find answers to their questions independently.\n9. Empower customer service representatives to make decisions and solve problems, reducing the need for customers to escalate their issues to a supervisor.\n10. Use data and analytics to track customer interactions and gain insights on how to improve the customer experience."}</w:t>
      </w:r>
    </w:p>
    <w:p>
      <w:r>
        <w:t>{"question": "Guess what is the best practice for customer service?", "answer": "The best practices for customer service are:\n\n1. Provide prompt and timely service to customers. \n2. Listen attentively and respond to their concerns, complaints and questions. \n3. Empathize with customers and show that you care about their needs. \n4. Offer solutions to problems and take steps to resolve issues. \n5. Maintain a friendly and positive attitude. \n6. Train and empower employees to deliver excellent service. \n7. Keep customers informed and updated on their requests or concerns. \n8. Follow up with customers to ensure their satisfaction with the service provided. \n9. Always strive to exceed customers' expectations. \n10. Continuously seek feedback and suggestions from customers to improve service quality."}</w:t>
      </w:r>
    </w:p>
    <w:p>
      <w:r>
        <w:t>{"question": "Identify a potential area for improvement for your favorite website.", "answer": "One of my favorite websites is Wikipedia - an extensive online encyclopedia that's a go-to source for quick information on practically any subject. An area that could use improvement on this site is the lack of citations or sources of some of the information within the articles. This reduces the credibility of the information, particularly to academics or anyone who wants verified information. Adding more citations to reputable sources and better monitoring for the accuracy and reliability of the information presented would improve the website's credibility and overall user experience."}</w:t>
      </w:r>
    </w:p>
    <w:p>
      <w:r>
        <w:t>{"question": "Explain the difference between a data scientist and a machine learning engineer.", "answer": "Data Scientist and Machine Learning Engineer are both key players in the field of computer science and artificial intelligence. Though the roles might sound very similar, there are some fundamental differences between both:\n\n1. Scope of work: \nData Scientist is primarily responsible for analyzing and interpreting complex data, and using this analysis to help businesses in making strategic decisions. On the other hand, Machine Learning Engineer is responsible for building and implementing machine learning algorithms to improve a company\u2019s processes and products.\n\n2. Practical skills: \nA Data Scientist\u2019s skills usually include a strong foundation in mathematics, statistics, computer science, and data visualization. They work closely with data to identify trends, and must be able to use analytics tools very effectively. On the other hand, Machine Learning Engineers must have strong programming skills so they can code algorithms, conduct data modelling and create datasets. They need to be well-versed in machine learning algorithms and must be able to apply them in practice.\n\n3. Interdisciplinary approach:\nData Scientists often must be able to work across different departments, and need to communicate their findings effectively to members of the company who have little or no technical background. Machine Learning Engineers primarily work within the IT, data and engineering departments.\n\nTo summarize, a Data Scientist is responsible for designing and implementing models that extract meaningful insights from data, while Machine Learning Engineers build, implement, and maintain machine learning systems in the company\u2019s products and processes."}</w:t>
      </w:r>
    </w:p>
    <w:p>
      <w:r>
        <w:t>{"question": "Design a survey to gather feedback about a new product.", "answer": "Thank you for considering using our AI assistant to help gather feedback for your new product. Here is a survey that can help you collect information:\n\nTitle: New Product Feedback Survey\n\nIntroduction: \nThank you for taking the time to provide valuable feedback on our new product. The purpose of this survey is to gather information about your experience and thoughts on the product to help us make improvements and better meet the needs and wants of our customers. \n\n1. How did you first hear about our new product?\na. Online advertisement\nb. Word of mouth\nc. Social media\nd. Email \ne. Other (please specify)\n\n2. On a scale of 1-5, with 5 being the highest, how would you rate the overall quality of the product?\na. 1\nb. 2\nc. 3\nd. 4\ne. 5\n\n3. Please share any specific aspects of the product that you particularly liked or found useful:\n\n4. Please share any specific aspects of the product that you think needs improvement:\n\n5. Would you recommend this product to your friends or family?\na. Yes\nb. No\nc. Maybe\n\n6. Do you think the price of the product is fair?\na. Yes\nb. No\n\n7. If no, please share your thoughts on what a fair price would be:\n\n8. Would you be interested in purchasing this product again in the future?\na. Yes\nb. No\n\n9. Is there anything else you would like to share about your experience with the product?\n\nConclusion:\nThank you for taking the time to complete this survey, your feedback is important to us. We appreciate your honesty and will use your insights to make improvements to the product."}</w:t>
      </w:r>
    </w:p>
    <w:p>
      <w:r>
        <w:t>{"question": "Generate a list of topics that could be covered in a blog about startups.", "answer": "1. Entrepreneurship and founding a startup\n2. Business planning and strategy\n3. Marketing and branding for startups\n4. Funding and venture capital\n5. Market analysis and competitive research\n6. Product development and prototyping\n7. Recruiting and team building\n8. Legal considerations for startups\n9. Networking and building partnerships\n10. Scaling and growth strategies\n11. Overcoming common challenges for startups\n12. Success stories and case studies of successful startups\n13. The role of technology in startups\n14. The significance of company culture and values\n15. Leadership and management tips for startup founders."}</w:t>
      </w:r>
    </w:p>
    <w:p>
      <w:r>
        <w:t>{"question": "Summarize the current state of the economy.", "answer": "Recent data shows that despite record unemployment in the US, Americans are saving more money than ever. Personal savings rate hit 33%, the highest rate since the financial crisis in 2008, indicating that people are cautiously putting their money away for the future. Consumer spending is also declining, though at a slower rate than expected. As the unemployment rate reaches its highest levels of the last 50 years, it appears that households are preparing for an uncertain financial future."}</w:t>
      </w:r>
    </w:p>
    <w:p>
      <w:r>
        <w:t>{"question": "Arrange a series of steps to explain how to cook a microwave recipe. - Microwave Mac and Cheese", "answer": "Here are the steps to cook Microwave Mac and Cheese:\n\n1. Start by heating 1 cup of water in a microwavable bowl in the microwave for about 2 minutes until simmering.\n\n2. Once the water is hot, add 1/2 cup elbow macaroni to the bowl and stir around making sure all the macaroni is submerged.\n\n3. Microwave the macaroni for about 6-8 minutes, stirring occasionally to prevent sticking. Make sure to keep an eye on the macaroni to make sure it is not overflowing. Adjust the cooking time if needed.\n\n4. Once the macaroni is cooked, pour-off the remaining cooking water.\n\n5. Stir in 1/4 cup shredded cheddar cheese, 1 tablespoon milk, and a pinch of salt and pepper to taste.\n\n6. Microwave again for another 30 seconds to melt the cheese and make a creamy sauce.\n\n7. Give it one last stir and serve immediately. Enjoy your delicious Microwave Mac and Cheese!"}</w:t>
      </w:r>
    </w:p>
    <w:p>
      <w:r>
        <w:t>{"question": "Suggest an alternative to using plastic bags.", "answer": "One good alternative to using plastic bags is to switch to reusable bags made of cloth, canvas, jute or other sustainable materials. These bags are more durable than plastic bags and can be used multiple times before needing to be replaced. Not only do they reduce plastic waste, but they are also more eco-friendly and can often hold more weight than plastic bags. Many stores sell reusable bags at affordable prices, or you can make your own by repurposing old t-shirts or fabric. Another option is to use paper bags, which are biodegradable and compostable, or to use boxes or baskets to carry your goods."}</w:t>
      </w:r>
    </w:p>
    <w:p>
      <w:r>
        <w:t>{"question": "Suggest a method for teaching English as a second language to children.", "answer": "One effective method for teaching English as a second language to children is through the use of immersive and interactive techniques that incorporate a variety of fun and engaging activities. \n\nFor young learners, using visual aids and games such as flashcards, picture books, and puzzles can be especially helpful in building vocabulary and introducing new grammar concepts. Songs, rhymes, and chants are also excellent tools for teaching pronunciation, intonation, and rhythm. \n\nIn addition, children tend to learn best when they are actively engaged and using the language in a meaningful way, so it can be helpful to incorporate activities that involve role-playing, storytelling, and group discussions. \n\nAnother key element of teaching English to children is offering plenty of positive reinforcement and creating a supportive and encouraging learning environment. By providing children with regular feedback and praise for their efforts, you can help build their confidence and motivation to continue learning.\n\nOverall, the key to successfully teaching English to children is to create a fun and engaging learning experience that is tailored to their individual needs and interests."}</w:t>
      </w:r>
    </w:p>
    <w:p>
      <w:r>
        <w:t>{"question": "Compose a short essay on the topic \"Exploring the Life in a City\"", "answer": "Life in a city presents an intense and dynamic blend of sights, sounds, and experiences. For many, the city is a hub of opportunities and endless possibilities, where people can come and achieve their dreams. It is the place where people from a multitude of cultures and backgrounds congregate, giving each city its unique flavor.\n\nThe city is often fast-paced and frenetic, where people are always on the move. Streets are crowded, traffic is heavy, and the skyline is dominated by towering skyscrapers. At the heart of the city lies a thriving business and commerce center, where the hustle and bustle of the working world never stops. The city is also home to world-class amenities, from restaurants to shopping malls, museums to theaters, and everything in between.\n\nOne of the most exciting things about living in a city is its diverse population. People from all walks of life call the city home, and this melting pot of cultures and backgrounds makes for a truly rich experience. There's always something to learn or discover, be it language, culture, customs, or cuisine. This diversity also means that there's something for everyone; the city is a playground for young and old.\n\nCity life is not without its challenges, however. It can be expensive, and the cost of living is often high. There's also the issue of pollution, noise, and crime, which can be a concern for many city-dwellers. But these challenges are often offset by the abundance of opportunities the city presents, from education to employment, from the arts to entertainment.\n\nIn conclusion, life in a city is an adventure in every sense of the word. It is a place where the pace is fast, and the opportunities are endless. It can be challenging, but it's also exhilarating. City life is an experience like no other, and it's an adventure that's worth exploring."}</w:t>
      </w:r>
    </w:p>
    <w:p>
      <w:r>
        <w:t>{"question": "Write a critique for an artistic work. - A painting by Vincent Van Gogh titled \"The Starry Night\"", "answer": "\"The Starry Night,\" painted by Vincent van Gogh in 1889, is an iconic piece that has captivated audiences for over a century. One of the painting's most striking features is its vibrant use of color. The deep hues of blue and yellow swirl together to create a dreamlike landscape that is at once beautiful and haunting. The way the colors are applied in thick brush strokes adds texture and movement to the painting, allowing the viewer to feel as though they are being transported to a different world.\n\nThe composition of the painting is also remarkable. The use of lines and curves leads the eye through the painting, from the cypress tree in the foreground to the village in the middle ground, and finally to the swirling sky above. The stars in the sky are portrayed as bright orbs of light, bursting with energy and illuminating the night sky.\n\nOne potential criticism of the painting is its somewhat unrealistic portrayal of the landscape. While the painting is undoubtedly beautiful, some viewers may find that the exaggerated forms and colors detract from the overall realism of the scene. However, others may argue that this departure from reality is part of what makes the painting so powerful and memorable.\n\nOverall, \"The Starry Night\" is a stunning work of art that showcases Vincent van Gogh's incredible use of color, composition, and texture. While it may not appeal to all viewers, there is no doubt that it is an important and enduring work that continues to captivate and inspire audiences today.\""}</w:t>
      </w:r>
    </w:p>
    <w:p>
      <w:r>
        <w:t>{"question": "Generate a persuasive speech about decreasing the use of plastic", "answer": "Ladies and gentlemen, it is time we come together to address a growing issue that has been plaguing our planet for decades \u2013 plastic pollution. Every year, over 300 million tons of plastic are produced globally, and much of it ends up in our oceans, waterways, and landfills. Not only does this have a profound negative impact on our environment and wildlife, but it also affects us, as the consequences of such pollution ultimately come back to haunt us in the form of health hazards and economic repercussions.\n\nIt is time for us to take responsibility and decrease our use of plastic. There are countless alternatives to single-use plastic, and we must begin to make the conscious decision to choose these options over convenience. Bring your own reusable bags to the grocery store, carry a refillable water bottle, and choose glass or metal containers over plastic. These small steps may seem insignificant, but collectively, they make a world of difference.\n\nCompanies also have a role in the mitigation of plastic pollution. They must be held accountable for their part in the problem and start to employ more sustainable packaging methods. Governments can introduce legislation that encourages or mandates the use of eco-friendly materials, and consumers should demand more environmentally responsible products from the brands that they support.\n\nWe have the power to make a change. By reducing our use of plastic, we can vastly decrease the amount of pollution that finds its way into our ecosystem. It is time to take action, for the sake of our planet and future generations. We owe it to ourselves and our children to create a world that is free of plastic pollution, and the first step starts with us. Please join me in making a commitment to decrease our use of plastic, starting today. Thank you."}</w:t>
      </w:r>
    </w:p>
    <w:p>
      <w:r>
        <w:t>{"question": "List ten items on a grocery list.", "answer": "1. Apples\n2. Bread\n3. Carrots\n4. Chicken\n5. Eggs\n6. Milk\n7. Onions\n8. Potatoes\n9. Rice\n10. Tomatoes."}</w:t>
      </w:r>
    </w:p>
    <w:p>
      <w:r>
        <w:t>{"question": "Compose a letter to a friend describing a recent vacation", "answer": "Dear friend,\n\nI hope this letter finds you well! I just got back from an amazing vacation and wanted to share my experiences with you.\n\nI went to Hawaii for a week and it was absolutely beautiful. The weather was perfect and I spent plenty of time lounging on the beach, soaking up the sun and enjoying the warm ocean water. I also had the opportunity to explore the island, visiting volcanoes, waterfalls, and lush gardens. Everywhere I looked, there was stunning scenery and the colors were so vibrant and alive.\n\nOne of the highlights of my trip was taking a snorkeling tour. I saw so many different marine animals, including turtles, dolphins, and a variety of colorful fish. It was incredible to see the underwater world up close and personal.\n\nThe food was also fantastic. I tried many traditional Hawaiian dishes such as poke, luau pig, and haupia. Everything was fresh and delicious. I also enjoyed the tropical fruits and drinks, especially the refreshing coconut water served straight from the coconut.\n\nAll in all, it was an unforgettable trip and I feel refreshed and rejuvenated. I hope to go back someday and experience even more of what Hawaii has to offer.\n\nI miss you and can't wait to catch up and hear about what's been going on in your life. Hope to see you soon!\n\nBest,\n[Your name]"}</w:t>
      </w:r>
    </w:p>
    <w:p>
      <w:r>
        <w:t>{"question": "Select a type of weather and explain the features of it in 5-7 sentences. - Rain", "answer": "Rain is a type of precipitation, which is a term used to describe any type of water that falls from the sky, including snow, sleet and hail. Rain specifically refers to liquid water droplets that fall from the clouds. When warm air rises and then cools, the water vapor in the air condenses into tiny droplets, forming clouds.  The droplets then keep combining until they get too heavy to stay in the sky and fall as rain. Rain is important for life as it supplies water to plants, lakes, rivers and it's a crucial part of the water cycle. Rainy weather often goes hand-in-hand with cooler temperatures and can be accompanied by thunder and lightning. The amount and intensity of rain can vary, from light showers to heavy downpours, which may cause flooding."}</w:t>
      </w:r>
    </w:p>
    <w:p>
      <w:r>
        <w:t>{"question": "Please name a traditional holiday meal in Korea", "answer": "One traditional holiday meal in Korea is eaten during the celebration of the Lunar New Year, also known as Seollal. The meal is called \"Tteokguk\" which is a soup made of sliced rice cakes, beef, egg, vegetables and other ingredients. Tteokguk is a symbolic dish with the white rice cake symbolizing purity and cleanliness, while the round shape represents prosperity and the coming of a new year."}</w:t>
      </w:r>
    </w:p>
    <w:p>
      <w:r>
        <w:t>{"question": "Fill in the blank of the following sentence: \n\n\"Global warming is ___ to have serious consequences on our environment.\"", "answer": "\"Global warming is believed to have serious consequences on our environment.\""}</w:t>
      </w:r>
    </w:p>
    <w:p>
      <w:r>
        <w:t>{"question": "Summarize the following paragraph in one sentence.\n\nThe US government has pledged to reduce emissions and investments in clean energy but experts argue more needs to be done if the US wants to meet their climate targets.", "answer": "The US government aims to lower emissions and increase clean energy investment, but experts believe further action is required to achieve climate goals."}</w:t>
      </w:r>
    </w:p>
    <w:p>
      <w:r>
        <w:t>{"question": "Convert the metric measurement from mm to cm. - 90 mm", "answer": "90 mm is equivalent to 9 cm."}</w:t>
      </w:r>
    </w:p>
    <w:p>
      <w:r>
        <w:t>{"question": "Rewrite the following sentence in a more formal way:\n\n\"I am getting bored of this.\"", "answer": "\"I am beginning to experience feelings of ennui regarding this matter.\""}</w:t>
      </w:r>
    </w:p>
    <w:p>
      <w:r>
        <w:t>{"question": "Brainstorm 3 possible solutions to the following problem: \n\nPollution levels in a heavily populated city have increased.", "answer": "1. Encourage the use of public transport: One of the main causes of air and noise pollution in cities is vehicular exhaust. The government of the polluted city could encourage its residents to use more public transport instead of private vehicles. To make this feasible, the government could increase investments in the public transport network, such as metro rails or bus system, making them more efficient, more comfortable and convenient to use. A decrease in the number of cars on the road should decrease carbon levels and noise pollution significantly.\n\n2. Shift to renewable energy: The government could set up regulations that incentivize the transition from conventional energy sources to renewable energy sources. Instead of, for instance, coal or petroleum, the government could promote the use of solar or wind power. These could power homes, the public transport systems and companies' factories. As these renewable sources of energy do not emit greenhouse gases or other potentially harmful substances, a shift to them could significantly decrease pollution levels.\n\n3. Implement recycling programs: Finally, the city could implement comprehensive recycling programs, encouraging its residents to reduce, reuse and recycle. These might focus on plastic waste, as plastic pollution significantly contributes to environmental degradation. By recycling plastics, instead of dumping them in landfills or incinerators, a city could decrease its pollution levels. The government could partner with waste management companies to set up recycling plants, providing an efficient and effective mechanism for recycling waste materials."}</w:t>
      </w:r>
    </w:p>
    <w:p>
      <w:r>
        <w:t>{"question": "Classify the following statement as true or false:\n\nChocolate is an ingredient of a salad.", "answer": "False. Chocolate is typically not considered an ingredient in salad. Salads usually consist of vegetables, fruits, nuts, and/or proteins."}</w:t>
      </w:r>
    </w:p>
    <w:p>
      <w:r>
        <w:t>{"question": "What would be the most logical next step in the following conversation?\n\nPerson 1: I'm not sure what I should do.\nPerson 2:", "answer": "Person 2: Can you tell me more about the situation so I can help you figure out what to do?"}</w:t>
      </w:r>
    </w:p>
    <w:p>
      <w:r>
        <w:t>{"question": "Rewrite the following sentence using a synonym of the word \"astonished\":\n\nHe was astonished by the outcome.", "answer": "He was amazed by the outcome."}</w:t>
      </w:r>
    </w:p>
    <w:p>
      <w:r>
        <w:t>{"question": "Tell me about Facebook's 'Libra'.", "answer": "Libra is a cryptocurrency developed by Facebook in collaboration with plenty of other companies. Unlike Bitcoin and other cryptocurrencies, it is designed to be a stablecoin whose value is pegged to a basket of traditional currencies and government bonds. It aims to provide access to financial services for people who don't have a bank account and facilitate low-cost payments across borders. However, it has faced regulatory scrutiny and a number of founding members have pulled out from the project."}</w:t>
      </w:r>
    </w:p>
    <w:p>
      <w:r>
        <w:t>{"question": "Come up with a new way to use the following item: a teaspoon.", "answer": "A teaspoon, traditionally used for measuring small volume and stirring, could also be used as an impromptu plant care tool. By using the spoon end, you can create small depressions in the soil for seed planting. Also, the delicate size and shape of a teaspoon makes it perfect for removing weeds and pruning small plants without damaging the surrounding foliage. Furthermore, the handle can be used to create furrows alongside rows of plants for better irrigation, or to prop up small seedlings as they grow. In essence, a teaspoon can be a handy and versatile tool in taking care of indoor or outdoor plants."}</w:t>
      </w:r>
    </w:p>
    <w:p>
      <w:r>
        <w:t>{"question": "Reverse the order of the following sentence to change the emphasis\n\nHe was very careful with his words", "answer": "With his words, he was very careful."}</w:t>
      </w:r>
    </w:p>
    <w:p>
      <w:r>
        <w:t>{"question": "Rewrite the following sentence in a more concise way:\n\nHe did not respond to my message, which was very strange.", "answer": "He didn't reply, which was odd."}</w:t>
      </w:r>
    </w:p>
    <w:p>
      <w:r>
        <w:t>{"question": "Rewrite the following statement as a question:\n\nWe should take a break.", "answer": "Should we take a break?"}</w:t>
      </w:r>
    </w:p>
    <w:p>
      <w:r>
        <w:t>{"question": "Explain how to fold a shirt.", "answer": "To properly fold a shirt, you will need a flat, clean and dry surface, your freshly laundered shirt, and a bit of patience. Here are the steps to follow:\n\n1. Lay the shirt flat: Begin by laying the shirt face down on the clean and dry surface with the collar at the top, ensuring that all buttons are fastened.\n\n2. Fold the sides in: Take one side of the shirt and fold it in towards the center, bringing the sleeve in as well. The fold line should be along the shoulder seam, and the sleeve should be folded so that it rests on top of the folded side of the shirt. Do the same thing for the other side, making sure that both sides are folded in evenly.\n\n3. Smooth out wrinkles: Run your hands over the shirt to smooth out any wrinkles or bumps.\n\n4. Fold the bottom up: Take the bottom of the shirt and fold it up towards the top, stopping just a bit below the collar. Smooth out any wrinkles, then fold the bottom up again, this time bringing it all the way to the top of the shirt, just under the collar.\n\n5. Flip and store: Finally, carefully flip the shirt over so that it\u2019s right side up, and you\u2019re all done! Your neatly folded shirt is now ready to be stored in a drawer or on a shelf."}</w:t>
      </w:r>
    </w:p>
    <w:p>
      <w:r>
        <w:t>{"question": "Complete the analogy based on the given information. - Piano is to music as pencil is to", "answer": "Piano is to music as pencil is to writing/artwork."}</w:t>
      </w:r>
    </w:p>
    <w:p>
      <w:r>
        <w:t>{"question": "Replace pronouns with appropriate nouns in this sentence. - He had a bag with him.", "answer": "The man had a bag with him."}</w:t>
      </w:r>
    </w:p>
    <w:p>
      <w:r>
        <w:t>{"question": "Describe an Olympic gold medal", "answer": "An Olympic gold medal is a prestigious award given to the top athletes at the Olympic Games. The medal is circular in shape, with a diameter of approximately 60mm and thickness of 3mm. The front of the medal features Nike, the Greek goddess of victory, holding a palm in her left hand and a winner's crown in her right. The back of the medal features the Olympic rings, surrounded by an engraving that reads the Games' motto \"Citius, Altius, Fortius,\" which translates to \"Faster, Higher, Stronger.\" The medal is made of silver, with an outer coating of gold, consisting of at least 6 grams of pure gold. The medal is also attached to a ribbon, which is worn around the neck of the athlete, with the colors of the ribbon varying for each Olympic Games."}</w:t>
      </w:r>
    </w:p>
    <w:p>
      <w:r>
        <w:t>{"question": "Formulate a meaningful statement - Clicks, Color, Review", "answer": "\"Based on the number of clicks and positive color associations with the product, the review has shown great overall customer satisfaction.\""}</w:t>
      </w:r>
    </w:p>
    <w:p>
      <w:r>
        <w:t>{"question": "Create a list of data points describing a movie theater.", "answer": "1. Number of screens\n2. Total seating capacity\n3. Average ticket price\n4. Types of movies shown (e.g., Blockbusters, Independent, Foreign)\n5. Concessions available (e.g. popcorn, drinks, candy)\n6. Technology and equipment (e.g., IMAX, Dolby Atmos, 3D capabilities)\n7. Accessibility (e.g., wheelchair accessibility, closed captioning devices)\n8. Parking availability\n9. Online ticket purchasing options\n10. Membership and loyalty programs."}</w:t>
      </w:r>
    </w:p>
    <w:p>
      <w:r>
        <w:t>{"question": "Generate a list of questions that can be used for interviewing someone to be a sales representative.", "answer": "1. How would you describe your sales techniques, and how have they helped you achieve success in the past?\n2. Can you give an example of a difficult sales situation you encountered, and how you overcame it?\n3. How do you prioritize and manage your sales leads and follow-up tasks?\n4. Can you walk us through your approach to building and maintaining relationships with customers?\n5. In your opinion, what are the most important qualities for a sales representative to possess?\n6. How do you stay up to date on industry trends and adjust your sales tactics accordingly?\n7. Can you describe a time when you had to deal with rejection in sales and how you bounced back from it? \n8. How do you plan and organise your approach to meeting sales targets and quotas? \n9. Tell us about a successful sales pitch or presentation that you have given? What made it effective? \n10. How do you handle customer complaints, and ensure their satisfaction in the long run?"}</w:t>
      </w:r>
    </w:p>
    <w:p>
      <w:r>
        <w:t>{"question": "Describe the landscape of a desert", "answer": "A desert landscape typically features vast expanses of flat or gently rolling terrain, covered in layers of sand or gravel with sparse vegetation. The sand can often form large dunes with intricate patterns, shaped by the desert wind. Rocky formations, mesas, and rugged canyons may also be present, adding variety to the scenery. \n\nTree cover is usually scarce, with different species of cacti and tough desert shrubs being the most common plant life found in the area. In some places, an oasis of tall palm trees, green grasses, and wildflowers may provide a dramatic contrast to the surrounding aridity, nourished by underground springs or desert rivers.\n\nThe desert sky is usually bright blue and cloudless, with the sun beating down mercilessly during the daylight hours. During the night, the temperature drops rapidly, and the desert is blanketed by a stunning starry sky. Sunrises and sunsets are often spectacularly vivid, painting the horizon with shades of red, orange and purple.\n\nOverall, the landscape of a desert is one of rugged beauty, where nature\u2019s elemental forces have sculpted an environment of stark contrasts, unique features, and breathtaking vistas."}</w:t>
      </w:r>
    </w:p>
    <w:p>
      <w:r>
        <w:t>{"question": "Give a brief explanation about a given topic. - History of the internet", "answer": "The history of the internet began with the development of computers in the 1950s. It all started with the launch of the Soviet satellite Sputnik, which spurred the United States government to start research on better military communication known as the ARPANET. In 1983, the ARPANET started using Transmission Control Protocol and Internet Protocol (TCP/IP), which made it possible to connect different networks and led to the concept of the internet. In the following decades, several important developments happened, including the creation of the World Wide Web by Tim Berners-Lee in 1989, the launch of the first web browser in 1991, and the popularization of home internet access in the late 1990s. Since then, the internet has continued to grow and evolve, with the introduction of social media, video streaming, and mobile devices."}</w:t>
      </w:r>
    </w:p>
    <w:p>
      <w:r>
        <w:t>{"question": "Name seven cities located in the given country. - Italy", "answer": "1. Rome\n2. Florence\n3. Venice\n4. Milan\n5. Naples\n6. Turin\n7. Bologna."}</w:t>
      </w:r>
    </w:p>
    <w:p>
      <w:r>
        <w:t>{"question": "Explain how to set up a website.", "answer": "Setting up a website involves several steps, and here is a basic guideline on how to do it:\n\n1. Choose your web content management software: Consider using a content management system (CMS), such as WordPress, Wix, or Squarespace to build your website. These platforms make it easy to design and manage a website without requiring technical skills.\n\n2. Select a web host: A web host is a server where your website files are stored and accessed by visitors. There are many web-hosting providers to choose from, and the pricing and features vary. Research and select a reputable web host that fits your needs and budget.\n\n3. Choose and register a domain name: Your domain name is the address of your website, for example, www.yourwebsite.com. Select a domain name that represents your brand and is easy to remember. Once you choose your domain name, register it with a domain name registrar.\n\n4. Design your website: Determine the layout, color scheme, and visual elements of your website. Use the CMS's design tools and templates to create an attractive and user-friendly design.\n\n5. Add content: Create and upload the content you want on your website. This could include text, images, videos, and other multimedia. Be sure to organize the content in a clear and concise manner, and make navigation easy for visitors.\n\n6. Launch and maintain your website: Once your website is designed and the content is uploaded, it's time to launch it. Monitor your website's performance and update it regularly with fresh content. Regular maintenance and updates will keep your website relevant and engaging to visitors.\n\nIn conclusion, setting up a website involves choosing a CMS, selecting a web host, registering a domain name, designing the website, adding content, and launching and maintaining it. With these steps and the right tools, anyone can set up a functional and appealing website."}</w:t>
      </w:r>
    </w:p>
    <w:p>
      <w:r>
        <w:t>{"question": "Generate a strategy to promote an online store.", "answer": "There are several effective steps that an online store can take to promote their brand and reach their customers:\n\n1. Utilize social media: Social media platforms like Facebook, Instagram, and Twitter can be powerful tools for promoting an online store. Share compelling visuals, provide updates on new products, promotions, and sales, and engage with followers. Consider experimenting with paid social media advertising to target potential customers.\n\n2. Optimize for search engines: SEO (Search Engine Optimization) is a key component of any online store\u2019s marketing strategy. Ensure that your store's website is optimized for search engines by developing keyword-rich content and building quality backlinks.\n\n3. Collaborate with influencers: Partner with influencers, bloggers, or other popular social media personalities to help spread the word about your store. They can provide reviews of products, create tutorials or other engaging posts, which can reach a wide audience.\n\n4. Offer incentives: Encourage customers to visit your site and make purchases by offering them incentives such as discounts, special promotions, or free shipping. Consider implementing a customer loyalty program for repeat customers.\n\n5. Create compelling content: A blog, video tutorials, or other engaging content can help drive traffic to your website, improve search rankings, and provide valuable information to customers. Share this content on social media and other sites to reach a wider audience.\n\n6. Leverage email marketing: Utilize email campaigns to reach out to existing and potential customers. Send out newsletters, promotional emails, and personalized recommendations based on past purchases and browsing behavior.\n\nIn summary, implementing a diverse and robust marketing strategy covering a range of digital channels is crucial in promoting an online store. Emphasize creating high-quality content, initiatives optimization and engaging with customers through social media and email marketing. By doing this and experimenting with tactics, you will ensure that your store is reaching customers and driving sales."}</w:t>
      </w:r>
    </w:p>
    <w:p>
      <w:r>
        <w:t>{"question": "Create a checklist that can help diagnose a given issue. - Slow computer", "answer": "Here is a checklist to help diagnose the issue of a slow computer:\n\n1. **Check for viruses or malware:** Run a full virus scan using your anti-virus software to ensure that your computer is not infected with any viruses or malware.\n\n2. **Check hard drive space:** Adequate free space is necessary for the operating system to function properly. Check to see if your hard drive is almost full and consider deleting unnecessary files or moving them to an external storage device.\n\n3. **Check for system and program updates:** Ensure that your operating system and all programs are up to date with the latest software updates and upgrades.\n\n4. **Limit programs at Startup:** Closing or limiting the number of programs that start automatically when the computer boots up can help the computer perform better.\n\n5. **Check for hardware issues:** Issues with RAM or hard drive can slow down your computer. Running diagnostics or getting them checked by professional technician can identify and solve the issue.\n\n6. **Check for system fragmentation:** Files on the hard drive can get fragmented over time. Running the defragmentation tool can help rearrange fragmented data and improve the computer's performance.\n\n7. **Reduce visual effects:** Reducing or turning off the visual effects in the operating system can help speed up a slow computer.\n\n8. **Close unused tabs and programs:** Having too many programs or browser tabs open can use up system resources and slow down the computer. Close any programs or tabs you're not currently using.\n\n9. **Check for overheating:** Overheating can cause a computer to slow down. Ensure that your computer is properly ventilated and that the fans are working correctly.\n\n10. **Restart the computer:** Sometimes simply restarting the computer can help improve its speed. This clears the memory and stops any processes that might be taking up resources."}</w:t>
      </w:r>
    </w:p>
    <w:p>
      <w:r>
        <w:t>{"question": "Generate two sets of instructions to assemble a given object. - chair", "answer": "Instruction Set 1: Assembling a folding chair \n\n1. Unpack your chair and lay out all the pieces on the floor. These should include the seat, the backrest, the legs, and any hardware needed to assemble these parts.\n \n2. Begin by unfolding the legs and securing them using the locking mechanisms, if any. Lock the mechanism in place by clicking it into position.\n\n3. Next, attach the backrest to the legs using screws or bolts. Insert the hardware into the designated holes and tighten them, securing the backrest.\n\n4. Slide the seat down onto the legs so it is resting securely. Use screws or bolts to secure the seat onto the legs. Tighten the hardware to make sure the seat is firmly in place.\n\n5. Sit on the chair to test its sturdiness. If it feels wobbly or unstable, check the screws and bolts to ensure they are all tight. If everything is secure, your chair is ready to use.\n\nInstruction Set 2: Assembling an office chair \n\n1. Unpack your chair from its box and lay out all the pieces on the floor. You should have a seat, a backrest, an adjustable base, along with screws or bolts and other hardware necessary for assembly.\n \n2. Begin by attaching the backrest to the seat following the product manual. Usually, this involves inserting screws or bolts into the designated holes and tightening them until the backrest is securely attached to the seat.\n\n3. Attach the armrests to the seat using screws or bolts. Insert the hardware into the designated holes and tighten until the armrests are firmly attached.\n\n4. Take the bottom of the adjustable base and insert the gas cylinder. Make sure the cylinder is securely in place.\n\n5. Set the seat onto the gas cylinder, making sure it sits securely on top. Push down on the seat until it clicks into place.\n\n6. Sit in the chair and test its stability and adjustability. If everything feels solid and you can adjust the height of the seat, your chair is ready to use. If anything feels loose, recheck your screws and bolts and tighten them appropriately."}</w:t>
      </w:r>
    </w:p>
    <w:p>
      <w:r>
        <w:t>{"question": "Create a list of six strategies to promote a given social cause. - Ending world hunger", "answer": "1. **Fundraising Campaigns:** Organize local and online campaigns to raise funds that can be used to provide food aid to people in need.\n\n2. **Working with Local Charities:** Partner with local charities and community organizations to distribute food and supplies to those living in food-insecure areas.\n\n3. **Awareness Programs:** Develop educational programs and use social media to spread awareness about the issue of world hunger and encourage individuals to take action.\n\n4. **Food Donation Drives:** Launch food donation drives and encourage people to donate non-perishable food items that can be stored and distributed to those in need.\n\n5. **Advocating for Policy Changes:** Advocate for changes in government policies and programs to address the root causes of hunger such as poverty, unemployment, and lack of access to education.\n\n6. **Incentivizing Sustainable Agriculture:** Promote sustainable agriculture in food-insecure regions by providing farmers with training, resources, and incentives to grow more food locally."}</w:t>
      </w:r>
    </w:p>
    <w:p>
      <w:r>
        <w:t>{"question": "Generate five questions to ask an expert in a given field. - Machine Learning", "answer": "1. How have recent advancements in computational technology influenced the development of machine learning algorithms and techniques?\n2. In your opinion, what are the most significant limitations of current machine learning approaches, and how do you see them being overcome in the future?\n3. Could you discuss some of the most exciting or promising machine learning applications that have emerged recently, or that you believe may emerge in the near future?\n4. How do you believe the ethical considerations surrounding machine learning, such as bias and data privacy, should be addressed and managed?\n5. What advice would you give to a student or young professional starting out in the field of machine learning, and what skills or knowledge do you see as essential for success in this field?"}</w:t>
      </w:r>
    </w:p>
    <w:p>
      <w:r>
        <w:t>{"question": "Research and summarize a given historical event. - The Chicago Fire", "answer": "The Chicago Fire, also known as the Great Chicago Fire, was a devastating event that occurred on October 8th, 1871, and lasted for two days until October 10th. The fire started in a barn on DeKoven Street and rapidly spread, fueled by strong winds and an abundance of wooden buildings. The fire destroyed around 3.3 square miles of the city, leaving over 100,000 residents homeless and causing around 300 deaths, with damages estimated at $200 million.\n\nIn the aftermath, relief efforts were organized and the city was quickly rebuilt, implementing new building codes and regulations to prevent a similar tragedy from occurring in the future. The exact cause of the fire was never determined, though various theories and accounts have been proposed over the years. The Chicago Fire remains one of the most significant events in the city's history, shaping its development and character in the decades that followed."}</w:t>
      </w:r>
    </w:p>
    <w:p>
      <w:r>
        <w:t>{"question": "Generate a witty one-liner about robots.", "answer": "\"I asked a robot what love is, and it replied, 'Love is a human emotion that hasn't been programmed into me yet, but there's always software update'.\""}</w:t>
      </w:r>
    </w:p>
    <w:p>
      <w:r>
        <w:t>{"question": "List 3 instructions GPT models can do.", "answer": "1. Text Generation: GPT models can generate human-like text on a given topic or prompt, making it useful for tasks such as content creation, chatbots, and language translation.\n2. Text Summarization: GPT models can also summarize long pieces of text into shorter, more concise versions, effectively capturing the most important information and making it easier to digest.\n3. Text Completion: GPT models can predict and complete missing text, given a fragment of a sentence or a passage. This can be useful in tasks such as autocomplete or text-based games."}</w:t>
      </w:r>
    </w:p>
    <w:p>
      <w:r>
        <w:t>{"question": "Give a reason why GPT models are a powerful AI tool.", "answer": "GPT (Generative Pretrained Transformer) models are a powerful AI tool because they have the ability to generate text that closely resembles human language. These models are trained on large amounts of text data, allowing them to learn the patterns and structure of language. With this understanding, GPT models can produce coherent and relevant responses to prompts, making them an effective tool for applications such as language translation, text completion, and text generation. Additionally, GPT models are designed with a flexible architecture that can be fine-tuned to specific tasks, making them highly versatile and adaptable for a range of AI applications."}</w:t>
      </w:r>
    </w:p>
    <w:p>
      <w:r>
        <w:t>{"question": "Retrieve and output the following quote from Shakespeare - \"To thine own self be true\"", "answer": "\"To thine own self be true\" is a famous line from the play Hamlet, written by William Shakespeare. It is spoken by the character Polonius to his son Laertes, in Act I, Scene III."}</w:t>
      </w:r>
    </w:p>
    <w:p>
      <w:r>
        <w:t>{"question": "Reformat this website's HTML code to make it more robust - &lt;html&gt;\n&lt;head&gt;\n&lt;title&gt;My Website&lt;/title&gt;\n&lt;/head&gt;\n&lt;body&gt;\n\n&lt;h1&gt;My Website&lt;/h1&gt;\n\n&lt;p&gt;Welcome to my website!&lt;/p&gt;\n\n&lt;/body&gt;\n&lt;/html&gt;", "answer": "&lt;!DOCTYPE html&gt;\n&lt;html lang=\"en\"&gt;\n  &lt;head&gt;\n    &lt;meta charset=\"UTF-8\"&gt;\n    &lt;meta name=\"viewport\" content=\"width=device-width, initial-scale=1.0\"&gt;\n    &lt;meta http-equiv=\"X-UA-Compatible\" content=\"ie=edge\"&gt;\n    &lt;title&gt;My Website&lt;/title&gt;\n  &lt;/head&gt;\n  &lt;body&gt;\n    &lt;header&gt;\n      &lt;h1&gt;My Website&lt;/h1&gt;\n    &lt;/header&gt;\n    &lt;main&gt;\n      &lt;p&gt;Welcome to my website!&lt;/p&gt;\n    &lt;/main&gt;\n  &lt;/body&gt;\n&lt;/html&gt;"}</w:t>
      </w:r>
    </w:p>
    <w:p>
      <w:r>
        <w:t>{"question": "Create a rap verse based off this prompt - \"Life moves fast and so must you\"", "answer": "Verse 1:\nListen up people, and hear what's true,\nLife moves fast and so must you,\nJust like a race to the finish line,\nYou gotta speed up, you gotta shine,\nWith your dreams in your hand and your goals in sight,\nKeep moving forward with all your might,\nThere's no time to sit and chill,\nyou gotta have motivation, you gotta have will,\nHustle all day, hustle all night,\nWork until you make it, until everything's right,\nLife moves fast, and that's a fact,\nSo, get up, stand tall, and start to act."}</w:t>
      </w:r>
    </w:p>
    <w:p>
      <w:r>
        <w:t>{"question": "Give a few tips for applying for a job", "answer": "Here are a few tips for applying for a job:\n\n1. Research the Company: Take the time to research the company and learn more about the company culture, mission, and values. This will help you tailor your application and show that you have a genuine interest in working there.\n\n2. Customize your Resume and Cover Letter: Always customize your resume and cover letter to match the job description. Highlight the skills and experience that are relevant to the job and use keywords from the job posting.\n\n3. Follow Application Instructions Carefully: Pay close attention to the job posting and follow the application instructions carefully. If the employer asks for specific materials, be sure to include them, and follow any formatting or submission guidelines.\n\n4. Keep it Professional: Always use a professional tone in your application materials, and make sure your documents are free of errors and typos. Use a professional email address and make sure that your voicemail message is appropriate.\n\n5. Follow up: After submitting your application, follow up with the employer to reiterate your interest in the position and to confirm that your application was received. This shows that you are proactive and can help keep your application top of mind."}</w:t>
      </w:r>
    </w:p>
    <w:p>
      <w:r>
        <w:t>{"question": "Reverse engineer a long phrase into a shorter one. - One should always strive for excellence in their career.", "answer": "Strive for career excellence."}</w:t>
      </w:r>
    </w:p>
    <w:p>
      <w:r>
        <w:t>{"question": "Identify the type of each word in the sentence; form a table containing the word, its part of speech and its definition. - The government has announced new lockdown measures.", "answer": "| Word | Part of Speech | Definition                                                                 |\n|------|----------------|----------------------------------------------------------------------------|\n| The   | Article        | Used to refer to a specific thing or noun already known or understood     |\n| government| Noun     | The group of people who control and make decisions for a country          |\n| has   | Verb           | Used to form the present perfect tense to indicate possession or existence|\n| announced| Verb        | To make a public or official statement                                    |\n| new   | Adjective      | Not existing before; recently created or experienced                       |\n| lockdown | Noun      | A state of confinement or restriction ordered by authorities               |\n| measures | Noun        | A plan or action taken in order to achieve something                     |"}</w:t>
      </w:r>
    </w:p>
    <w:p>
      <w:r>
        <w:t>{"question": "Write a headline using available words. - open, opportunity, young", "answer": "\"Open Opportunity for Young Entrepreneurs.\""}</w:t>
      </w:r>
    </w:p>
    <w:p>
      <w:r>
        <w:t>{"question": "Write a thoughtful quote of up to 10 words.", "answer": "\"Kindness is the language the blind can see.\" \u2014Mark Twain."}</w:t>
      </w:r>
    </w:p>
    <w:p>
      <w:r>
        <w:t>{"question": "Derive a mathematical expression from the sentence. - The total number of visitors to the zoo is three times the number of animals in the safari.", "answer": "Let V equal the total number of visitors to the zoo and let A equal the number of animals in the safari. The mathematical expression that can be derived from the given sentence is:\n\nV = 3A"}</w:t>
      </w:r>
    </w:p>
    <w:p>
      <w:r>
        <w:t>{"question": "Describe a situation that demonstrates a strong sense of leadership.", "answer": "A strong sense of leadership can be demonstrated in a variety of situations. One such example could be a team project at a company where the deadline is fast approaching but the team is far behind schedule due to unforeseen challenges. In this situation, the team leader takes charge and exhibits strong leadership skills to steer the team towards success.\n\nFirst, the leader assesses the situation and acknowledges the challenges and setbacks that the team has faced. They then organize a team meeting to openly discuss the issues at hand and encourage input and suggestions from all members. During the discussion, the leader actively listens and values every team member's contribution.\n\nWith a clear understanding of the problem, the leader formulates a new plan of action by setting realistic goals, delegating tasks, and mobilizing resources. They keep the team motivated by ensuring that every member understands their role and the importance of their contribution towards the success of the project.\n\nThroughout the process, the leader maintains open lines of communication and provides regular feedback and support to the team members. They lead by example and work alongside the team to achieve the common goal. As the project progresses, the leader monitors progress and makes necessary adjustments, keeping the team focused and on track.\n\nIn the end, despite the initial setbacks, the team successfully completes the project within the deadline, thanks to the strong leadership of the team leader. They not only demonstrated effective problem-solving and decision-making skills but also effectively motivated and guided the team towards success."}</w:t>
      </w:r>
    </w:p>
    <w:p>
      <w:r>
        <w:t>{"question": "Identify the incorrect phrase in the following sentences: - My family usually goes rollerblading in together in the summer evenings.", "answer": "The incorrect phrase in the sentence is \"in together in\" as it is redundant. The correct sentence would be \"My family usually goes rollerblading together in the summer evenings.\""}</w:t>
      </w:r>
    </w:p>
    <w:p>
      <w:r>
        <w:t>{"question": "Construct a paragraph of maximum 100 words about the process of making pizza", "answer": "Making pizza starts with preparing the dough by mixing flour, yeast, water, salt, and oil. Once the dough is kneaded and allowed to rise, it's stretched and shaped into a pizza crust. Next, the crust is topped with sauce and cheese, followed by a variety of toppings like meats, vegetables, and herbs. The pizza is then placed in a preheated oven and baked until the crust is golden brown and the cheese is melted and bubbly. Once it's done, the pizza is removed from the oven, sliced, and served hot. Every bite of freshly baked pizza is an explosion of flavors and textures."}</w:t>
      </w:r>
    </w:p>
    <w:p>
      <w:r>
        <w:t>{"question": "Name a holiday celebrated in Asia", "answer": "One holiday celebrated in Asia is the Lunar New Year, also known as Chinese New Year or Spring Festival, which is celebrated in several countries including China, Vietnam, Korea, Singapore, Malaysia, and Indonesia. The date of the holiday varies each year based on the lunar calendar, generally falling between late January and early February. It is a time for families to reunite, share special meals, exchange red envelopes filled with money, and participate in traditional festivals and celebrations."}</w:t>
      </w:r>
    </w:p>
    <w:p>
      <w:r>
        <w:t>{"question": "Determine the comparative form of the word \"happy\"", "answer": "The comparative form of the word \"happy\" is \"happier\"."}</w:t>
      </w:r>
    </w:p>
    <w:p>
      <w:r>
        <w:t>{"question": "Sentiment analysis of the below text. - This product is terrible!", "answer": "The sentiment of this text is negative."}</w:t>
      </w:r>
    </w:p>
    <w:p>
      <w:r>
        <w:t>{"question": "Categorize the below text regarding its genre - The sun was setting in the west, casting its warm rays over the sea.", "answer": "The genre of the input text appears to be descriptive, fitting in the category of Literature or Creative Writing. It could also be a part of a larger narrative/story belonging to Romanticism, which emphasizes on emotion and individualism as well as glorification of the natural world."}</w:t>
      </w:r>
    </w:p>
    <w:p>
      <w:r>
        <w:t>{"question": "Tell if the below phrase contains a simile - She was as gentle as a dove", "answer": "Yes, the phrase \"She was as gentle as a dove\" contains a simile. It compares the gentleness of a person to that of a dove, using the comparative phrase \"as gentle as\"."}</w:t>
      </w:r>
    </w:p>
    <w:p>
      <w:r>
        <w:t>{"question": "Remove the spelling errors in the following sentence - The chikdren ran amok in the street.", "answer": "The children ran amok in the street."}</w:t>
      </w:r>
    </w:p>
    <w:p>
      <w:r>
        <w:t>{"question": "Convert the given historical facts into a story. - The city of Rome was founded in 753 BC and became the capital of the Roman Empire in 28 BC.", "answer": "Once upon a time, over 2,700 years ago, there was a city that came to life. In 753 BC, the great city of Rome was founded. Its streets were bustling with people, and its buildings were grand and majestic. Nestled among the Seven Hills, Rome quickly grew in strength and power. And so, it came to pass that in 28 BC, Rome became the very heart of a sprawling empire. For it was in that year that it became the capital of the mighty Roman Empire, which would rule over its lands and people for centuries to come. To this day, Rome stands as a testament to the greatness of its past, and its legacy lives on in the pages of history."}</w:t>
      </w:r>
    </w:p>
    <w:p>
      <w:r>
        <w:t>{"question": "Analyze the given facts about the company - \"Corey Ltd\" is a technology company specializing in web applications. In the past year, it received more than 500 customer complaints.", "answer": "Based on the information provided, it can be inferred that \"Corey Ltd\" is a business operating in the technology industry, with a focus on developing web-based applications. However, it appears that the company has faced some challenges in the past year, as evidenced by the significant number of customer complaints received. This may suggest that there are certain issues with their products or services that require attention in order to improve customer satisfaction."}</w:t>
      </w:r>
    </w:p>
    <w:p>
      <w:r>
        <w:t>{"question": "Interpret the given piece of art. - Pollock's \"Autumn Rhythm\" painting.", "answer": "\"Autumn Rhythm\" is a stunning masterpiece created by the famous abstract expressionist painter Jackson Pollock in 1950. The painting is an incredible example of Pollock's celebrated drip technique, where he would create intricate designs by dripping and pouring paint onto the canvas, rather than using traditional brushstrokes.\n\nExamining the painting, we can see the complexity and depth that Pollock achieved through his process. The lines and colors are intertwined in a dynamic, almost chaotic dance, creating a rhythm and energy that seems to pulse from the canvas. The colors are predominantly earthy - browns, blacks, and whites - evoking the feeling of autumn, as suggested by the title.\n\nThe painting can be interpreted in several ways, as is the case with most abstract art. Some view the chaotic patterns as representing the natural cycle of growth and decay, while others see them as a representation of the inner turmoil and complexity of the human mind.\n\nOverall, \"Autumn Rhythm\" is a powerful and evocative work of art that is open to interpretation, allowing viewers to form their own connections and ideas as they engage with the painting."}</w:t>
      </w:r>
    </w:p>
    <w:p>
      <w:r>
        <w:t>{"question": "Suggest possible marketing strategies for the given product. - Healthy energy bar.", "answer": "1. Social Media Advertising: Utilize social media channels like Facebook, Instagram, and Twitter to promote your healthy energy bar to a large audience.\n\n2. Influencer Marketing: Collaborate with influencers or celebrities who are fitness and health conscious to promote the product.\n\n3. Free Samples: Offer free samples at local gyms, fitness centers, or health events to generate interest.\n\n4. Content Marketing: Create blog posts and articles that focus on health and fitness, including the benefits of consuming a healthy energy bar as part of an active lifestyle.\n\n5. Sponsorship: Sponsor local sports events or marathons and provide participants with free samples of the energy bar.\n\n6. Email Marketing: Send email newsletters to subscribers that provide tips for leading a healthy and active lifestyle, along with promotions and discounts on the energy bar.\n\n7. Health Store Collaborations: Partner with local health food stores to carry the healthy energy bar and offer special promotions to customers.\n\n8. Referral Programs: Launch a referral program that rewards customers with discounts or free products for referring friends and family to try the healthy energy bar."}</w:t>
      </w:r>
    </w:p>
    <w:p>
      <w:r>
        <w:t>{"question": "Given a list of fruits, output the ones that can be eaten with its skin. - Apple, banana, orange, kiwi", "answer": "The fruits from this list that can be eaten with their skin are: Apple and Kiwi."}</w:t>
      </w:r>
    </w:p>
    <w:p>
      <w:r>
        <w:t>{"question": "Identify the three words in a sentence that appear most frequently. - The cat sat on the mat and licked its paw", "answer": "The three most frequently appearing words in the sentence \"The cat sat on the mat and licked its paw\" are \"the,\" \"cat,\" and \"sat.\""}</w:t>
      </w:r>
    </w:p>
    <w:p>
      <w:r>
        <w:t>{"question": "Summarize what this article is about - While the COVID-19 pandemic has been affecting everyone, older populations are particularly vulnerable. This is because they are at higher risk for potential complications and serious illness due to the virus. As a result, they face unique challenges related to accessing medical care and fighting off the virus.", "answer": "The article discusses the effects of the COVID-19 pandemic on older populations, who are more vulnerable due to their higher risk for complications and serious illness. They face challenges in accessing medical care and protecting themselves from the virus."}</w:t>
      </w:r>
    </w:p>
    <w:p>
      <w:r>
        <w:t>{"question": "Generate three possible subtopics for the following article - The Impact of Technology on Modern Life", "answer": "1. The Evolution of Communication and Connectivity\n2. Technological Advancements and their Effect on Job Automation\n3. The Influence of Technology on Human Behaviour and Social Interactions"}</w:t>
      </w:r>
    </w:p>
    <w:p>
      <w:r>
        <w:t>{"question": "For this list of adjectives, output a sentence that describes a colorful character - Loud, bubbly, mischievous, brave", "answer": "The character was a loud, bubbly soul whose mischievous behavior was equally matched by their bravery."}</w:t>
      </w:r>
    </w:p>
    <w:p>
      <w:r>
        <w:t>{"question": "Discover the policy implication from this economic article - The article discusses how the changes in the U.S. dollar exchange rate has had an impact on the global economy.", "answer": "Based on the given input about the article discussing the impact of changes in the U.S. dollar exchange rate on the global economy, it can be inferred that there could be several policy implications. \n\nOne possible policy implication could be for the U.S. government and the Federal Reserve to closely monitor the value of the U.S. dollar and its exchange rate in relation to other countries. This could involve implementing policies that aim to stabilize the value of the dollar and minimize fluctuations that could have a ripple effect on the global economy.\n\nAnother possible policy implication could be for countries that are significantly affected by changes in the U.S. dollar exchange rate to diversify their economies and reduce their reliance on the value of the dollar. This might involve implementing policies that promote the development of other sectors of the economy and encourage trade with countries that are less affected by changes in the U.S. dollar exchange rate.\n\nAdditionally, this could also imply the need for stronger international coordination and cooperation among countries to better manage the impact of changes in the U.S. dollar exchange rates on the global economy. This could involve implementing policies that promote greater transparency and communication among countries about their currencies and exchange rates, and coordinating actions that aim to minimize the negative impact of changes in the U.S. dollar exchange rate."}</w:t>
      </w:r>
    </w:p>
    <w:p>
      <w:r>
        <w:t>{"question": "Based on the lyrics, write a single sentence describing the main message of the song - (Lyrics to a song)", "answer": "The song's main message is not provided, so I'm unable to determine its main takeaway."}</w:t>
      </w:r>
    </w:p>
    <w:p>
      <w:r>
        <w:t>{"question": "Generate a list of seven unique objects that are described in the story - (Story)", "answer": "Sorry, you did not provide a story for me to generate the list of seven unique objects. Can you please provide a story so that I can generate the list accordingly?"}</w:t>
      </w:r>
    </w:p>
    <w:p>
      <w:r>
        <w:t>{"question": "Calculate\n\n    \u220f_n = 1^13n(n + 2)/((n + 4)^2).\n", "answer": "The given expression is the product of the terms (n(n+2))/(n+4)^2 for n ranging from 1 to 13. \nExpanding it, we get:\n(1*3)/5^2 * (2*4)/6^2 * (3*5)/7^2 * ... * (11*13)/15^2 * (12*14)/16^2 * (13*15)/17^2\nSimplifying it, we can cancel pairs of numerators and denominators as follows:\n(2*3^2*4^2) / (14*15*16^2*17^2) = 3 / 161840\nThus, the value of the given expression is 3/161840."}</w:t>
      </w:r>
    </w:p>
    <w:p>
      <w:r>
        <w:t>{"question": "List down three positive traits of a successful person", "answer": "1. Self-discipline: One of the most important traits of a successful person is their ability to regulate their behavior and control their impulses to achieve long-term goals.\n\n2. Perseverance: Successful individuals are known for their persistence and ability to bounce back from failures or setbacks. They don't give up easily and are determined to see their goals through to the end.\n\n3. Adaptability: In today's fast-changing world, the ability to adapt to new situations and learn from them is critical for success. Successful people have an open mind, are willing to take on new challenges, and can adjust their strategies and tactics as needed to achieve their goals."}</w:t>
      </w:r>
    </w:p>
    <w:p>
      <w:r>
        <w:t>{"question": "Detect the sentiment of the sentence. Output should be one of the below:\n- Positive\n- Negative\n- Neutral - Nobody understands me.", "answer": "Negative"}</w:t>
      </w:r>
    </w:p>
    <w:p>
      <w:r>
        <w:t>{"question": "Given the set of words, form a creative sentence. - orange, up, dog", "answer": "As the sun rose, tinting the sky orange, my dog jumped up, ready to start our daily adventure."}</w:t>
      </w:r>
    </w:p>
    <w:p>
      <w:r>
        <w:t>{"question": "Recategorize the given sentence into the given categories. - She went to the store to buy some ingredients\nCategories: Shopping, Cooking", "answer": "Shopping: She went to the store to buy some ingredients.\n\nCooking: She bought some ingredients to use in her cooking."}</w:t>
      </w:r>
    </w:p>
    <w:p>
      <w:r>
        <w:t>{"question": "Extract the topic of the given story. - James and his family were camping in the lake near their house. They built a tent and enjoyed a campfire and some marshmallows.", "answer": "The topic of the story is camping."}</w:t>
      </w:r>
    </w:p>
    <w:p>
      <w:r>
        <w:t>{"question": "Given the list of words, how many words of three letters can be formed? - {orange, up, dog, elephant, apple}", "answer": "Out of the given list of 5 words - {orange, up, dog, elephant, apple}, only 1 word has exactly three letters, which is \"dog\"."}</w:t>
      </w:r>
    </w:p>
    <w:p>
      <w:r>
        <w:t>{"question": "Provide an appropriate output sentence for the given input with the provided context. - Cats\nContext: Jane loves animals", "answer": "\"Jane would be thrilled to know more about cats since she loves animals.\""}</w:t>
      </w:r>
    </w:p>
    <w:p>
      <w:r>
        <w:t>{"question": "Write a story about a time when a person showed courage in a difficult situation.", "answer": "Once upon a time, in a small village nestled in the heart of the mountains, there lived a brave young woman named Adira. Her village was a peaceful one, where the people lived in harmony with nature and one another. It was a place where the mountains provided protection, the rivers gave life and the forests offered plenty of resources.\n\nOne autumn day, as the leaves had just started to turn and the winds had begun to blow colder, the village was suddenly threatened by a ferocious wildfire. Adira could see the flames in the distance, getting closer and closer to her home. The villagers were filled with fear and panic; many were ready to flee their homes and abandon their village.\n\nAdira knew that if she was going to save her village, she needed to act fast. Despite the grave danger ahead of her, with courage in her heart, she rallied the villagers to fight the fire. Together, they formed a human chain to transport water from the river to the flames. Adira bravely led the efforts, constantly encouraging the villagers to keep fighting, never giving up hope.\n\nThe fire raged on for hours, but the villagers fought tirelessly under Adira's leadership. Finally, as the sun began to rise, the fire was extinguished. The village was saved, and the people rejoiced. Adira's courage had united the village, and together they had overcome the most difficult situation they had ever faced.\n\nFrom that day on, Adira was known as the bravest person in the village. She had shown immense courage in the face of danger and had led her people to victory. The villagers would never forget her heroic actions, and her name would live on for generations to come."}</w:t>
      </w:r>
    </w:p>
    <w:p>
      <w:r>
        <w:t>{"question": "Create a one-sentence summary of what this article is about. - This article discusses the importance of customer loyalty to businesses and how customer loyalty can be measured.", "answer": "This article highlights the significance of customer loyalty to businesses and describes ways to measure it."}</w:t>
      </w:r>
    </w:p>
    <w:p>
      <w:r>
        <w:t>{"question": "Explain how a production company can encourage customer loyalty.", "answer": "A production company can encourage customer loyalty by implementing several strategies that focus on attracting and retaining customers. Here are some ways to achieve this:\n\n1. Offering High-Quality Products: Producing high-quality goods that meet and exceed the expectations of customers is the best way to encourage loyalty. Customers are more likely to stick to a brand that provides superior products that are durable and reliable.\n\n2. Providing Excellent Customer Service: A quick and efficient response to customer queries, complaints, or feedback can go a long way in fostering customer loyalty. By offering excellent customer service, a production company shows that it values and cares about its customers.\n\n3. Rewarding Repeat Customers: Introducing loyalty programs that reward long-term customers will encourage them to remain loyal to the company. Programs such as discounts, free products, or exclusive offers will make customers feel valued and appreciated, hence increasing their loyalty.\n\n4. Staying Connected: Staying connected with customers through social media, email newsletters, or regular updates will help retain them. Connecting with customers allows a production company to inform them about new products, promotions, or news about the brand, increasing the chances of them remaining loyal.\n\n5. Personalizing Marketing Efforts: Personalized marketing campaigns show customers that they are unique and not just another number in the company's database. Tailoring marketing efforts to suit individual customer's needs and preferences will help establish an emotional connection, increasing the likelihood of them remaining loyal.\n\nOverall, encouraging customer loyalty requires a concerted effort to produce high-quality products, provide excellent customer service, reward repeat customers, stay connected, and personalize marketing efforts. By implementing these strategies, a production company can enjoy the benefits of a loyal customer base."}</w:t>
      </w:r>
    </w:p>
    <w:p>
      <w:r>
        <w:t>{"question": "Suggest one action that an organic food store can take to reduce its environmental impact.", "answer": "One action that an organic food store can take to reduce its environmental impact is to minimize packaging waste by offering more bulk food options and encouraging customers to bring their own reusable containers. This would greatly reduce the use of single-use plastics, which contribute to pollution and harm wildlife. The store could also set up systems for customers to recycle any packaging materials that are used, further reducing waste."}</w:t>
      </w:r>
    </w:p>
    <w:p>
      <w:r>
        <w:t>{"question": "What is the current exchange rate from US dollars to Canadian dollars?", "answer": "As an AI, I do not have access to current exchange rates since they change frequently. However, you can check websites such as XE, Oanda, or your bank's website for the most up-to-date exchange rate between US dollars and Canadian dollars."}</w:t>
      </w:r>
    </w:p>
    <w:p>
      <w:r>
        <w:t>{"question": "Name one type of training that companies can provide for their employees?", "answer": "One type of training that companies can provide for their employees is leadership and management training, which helps employees to develop essential skills in leadership, communication, conflict resolution, and team management to prepare them for higher-level roles within the organization."}</w:t>
      </w:r>
    </w:p>
    <w:p>
      <w:r>
        <w:t>{"question": "Describe the difference between hailing a taxi and booking a ride on an app.", "answer": "Hailing a taxi and booking a ride through an app are two different services that provide the same result - transportation from one place to another. There are, however, some key differences when it comes to these two processes.\n\nHailing a taxi usually refers to the practice of physically signaling an available taxi to stop and pick you up. This is done by standing at the roadside, extending your arm, and waving to catch the attention of the taxi driver passing by. It is an on-demand and spontaneous way of getting a ride, typically used when one wants an immediate ride or is in a rush.\n\nOn the other hand, booking a ride on an app refers to using smartphone applications, such as Uber or Lyft, to schedule a ride. The process involves downloading the app, setting up an account, providing pickup and drop-off location and choosing the desired vehicle type, price range or amenities. Once the ride is booked, the app will connect you with a driver who will pick you up at the specified time and place. It\u2019s an organized way of reserving transportation providing full pick-up, drop-off details, cost estimates, and allows more options for payment methods.\n\nWhile both methods of transportation get you from one place to another, the primary difference is the method by which you acquire the ride: hailing is an on-demand physical action, while booking through an app is an organized digital process that usually has more options for customization."}</w:t>
      </w:r>
    </w:p>
    <w:p>
      <w:r>
        <w:t>{"question": "Join the two lists of words together so that the result is a sentence. - [global, efforts, reducing, CO2]\n[contributing, climate, change]", "answer": "Global efforts are reducing CO2 and contributing to climate change."}</w:t>
      </w:r>
    </w:p>
    <w:p>
      <w:r>
        <w:t>{"question": "How did or how could the protagonist in Romeo and Juliet change the story?", "answer": "The protagonist of Romeo and Juliet, Romeo himself, could have changed the story in several ways with different actions, behaviors and decisions. \n\nOne of the major ways that Romeo could have changed the tragic outcome of the story is by controlling his impulsiveness. Throughout the play, Romeo made rash decisions without thoroughly thinking about the consequences. For example, he hastily married Juliet after meeting her just once, without considering the feud between their families and the consequences it would bring. He also acted recklessly when he killed Tybalt in revenge, which led to his banishment. If Romeo had been more patient, cautious and considered his actions, the outcome of the play could have been very different.\n\nAdditionally, Romeo could have changed the story by being more communicative and open. If he had openly discussed his love for Juliet with their families and tried to negotiate a peaceful resolution to the feud, the tragic ending of the story could have been prevented. Moreover, he could have tried to communicate more effectively with Juliet, especially in regard to the plan to fake her death. If he had received the correct information about her plan, he would not have thought her to be truly dead and would not have taken his own life.\n\nIn conclusion, Romeo could have changed the story of Romeo and Juliet by controlling his impulsive behavior, being more communicative and making well thought out decisions."}</w:t>
      </w:r>
    </w:p>
    <w:p>
      <w:r>
        <w:t>{"question": "Describe a strategy for memorizing vocabulary words.", "answer": "Memorizing vocabulary words can be a challenging task, but with an effective strategy, you can make the process easier and more successful. Here are some steps you can follow to memorize vocabulary words:\n\n1. Start with a manageable list: Instead of trying to memorize a large list of words all at once, break it down into smaller, more manageable chunks of 5-10 words.\n\n2. Use visuals: Visual aids can help you associate a word with an image, making it easier to remember. For example, if you\u2019re trying to memorize the word \u201cenormous\u201d you could associate it with an image of an elephant.\n\n3. Make connections: Try to connect new words to words or ideas you already know. For example, if you\u2019re learning the word \u201cvolatile\u201d meaning \u201clikely to change rapidly and unpredictably,\u201d you could associate it with the stock market or the weather.\n\n4. Practice using the words: Try using the new vocabulary words in sentences or in conversation. This not only helps you remember the word but also helps you understand how to use it correctly.\n\n5. Use mnemonic devices: A mnemonic device is a memory aid that helps you associate a word with something else to make it easier to recall. For example, you could use the acronym HOMES to remember the Great Lakes (Huron, Ontario, Michigan, Erie, Superior).\n\n6. Repetition: Repeat the words and their meanings several times, either out loud or in writing. The more you expose yourself to the words, the more likely you are to remember them.\n\n7. Make it fun: Find ways to make memorizing vocabulary words fun, such as playing word games, completing crossword puzzles, or using flashcards.\n\nBy using these strategies and customizing them to your own learning style, you can successfully memorize vocabulary words and improve your language skills."}</w:t>
      </w:r>
    </w:p>
    <w:p>
      <w:r>
        <w:t>{"question": "Name a common misconception about [bird migration].", "answer": "One common misconception about bird migration is that all birds migrate for the winter. In reality, not all birds migrate, some birds are year-round residents and stay in the same area throughout the year. Additionally, migration is not always exclusively related to temperature changes and seasonal weather, but can also be influenced by other factors such as food availability, breeding, and predator avoidance."}</w:t>
      </w:r>
    </w:p>
    <w:p>
      <w:r>
        <w:t>{"question": "Rewrite the sentence so that it uses an objective pronoun. - He was driving too quickly.", "answer": "Him driving too quickly was unsafe."}</w:t>
      </w:r>
    </w:p>
    <w:p>
      <w:r>
        <w:t>{"question": "List four technologies used for creating 3D printing.", "answer": "1. Fused Deposition Modeling (FDM): This is a popular and widely used technology for creating 3D prints. It works by extruding melted plastic through a nozzle and layering it to create a 3D object. \n\n2. Stereolithography (SLA): This is another widely-used technology for 3D printing. It uses a laser to cure liquid resin into a solid object, layer by layer. \n\n3. Selective Laser Sintering (SLS): This technology uses a laser to fuse together particles of powder (usually nylon or polyamide) to create a solid, 3D object. \n\n4. Digital Light Processing (DLP): Similar to Stereolithography, DLP technology uses a digital light projector to cure liquid resin into a solid 3D object."}</w:t>
      </w:r>
    </w:p>
    <w:p>
      <w:r>
        <w:t>{"question": "How did the coronavirus pandemic affect global markets?", "answer": "The coronavirus pandemic has had a major impact on global financial markets. \n\nWhen the pandemic first began to spread around the world in early 2020, stock markets saw a sharp drop as lockdown measures were put in place and many businesses were forced to shut down temporarily. The rapid spread of the virus led to a great deal of uncertainty, causing panic among investors and leading to significant market volatility.\n\nAs the pandemic continued and its economic impact became more apparent, many countries announced stimulus measures to support businesses and individuals. Central banks around the world also took steps to shore up their economies, including cutting interest rates and increasing the money supply. These measures helped to stabilize markets to some extent, but uncertainty and volatility have persisted.\n\nThe pandemic has had an uneven impact on different sectors and markets. Industries such as travel, leisure, and hospitality have been hit particularly hard, while others, such as technology and e-commerce, have seen growth due to the shift to remote work and increased online shopping.\n\nThe full economic impact of the pandemic remains to be seen, and the situation continues to evolve. It's likely that we'll see ongoing market volatility and uncertainty for some time to come as the world continues to grapple with the pandemic and its economic fallout."}</w:t>
      </w:r>
    </w:p>
    <w:p>
      <w:r>
        <w:t>{"question": "Describe three health benefits of practicing yoga.", "answer": "Yoga has numerous health benefits, some of which are:\n\n1. Increased Flexibility and Balance: Regular practice of yoga helps to improve flexibility, balance and posture. The various asanas (postures) involve stretching and holding poses, which can lead to increased flexibility of muscles and joints, reducing the risk of injuries.\n\n2. Stress Relief and Relaxation: Yoga helps to reduce stress and promote relaxation, by lowering levels of the stress hormone cortisol. Deep breathing exercises and meditation techniques practiced in yoga can help to calm the mind, reduce anxiety and improve mental wellbeing.\n\n3. Improved Cardiovascular Health: Yoga has been linked to a lower risk of heart disease and high blood pressure. Certain poses help to lower blood pressure, reduce the heart rate and improve blood circulation, leading to improved cardiovascular health. In addition, practicing yoga can also help to strengthen the heart muscles."}</w:t>
      </w:r>
    </w:p>
    <w:p>
      <w:r>
        <w:t>{"question": "Explain why Thomas Jefferson was against the US' involvement in foreign wars.", "answer": "Thomas Jefferson, one of the founding fathers of the United States of America and the third President, was a firm believer in the merits of peace and diplomacy when it came to international relations in the early days of the country. Jefferson advocated for America to focus on building its strength and prosperity internally, rather than engaging in foreign wars that could disrupt its growth and drain its resources. He believed that the US should actively remain neutral in conflicts between other countries and only engage in war as a last resort, in response to some serious threat that directly affected the country.\n\nIn his first inaugural address in 1801, Jefferson underscored his policy of peace and commerce with all nations, entangling alliances with none. He felt that alliance with one country might put the US in a precarious position and felt that a neutral stance would be in the country's best interest. Along with this, the US was still a new and developing country during Jefferson\u2019s time, and he considered long-term military involvement abroad as not only expensive but also a potential quagmire that would divert the focus away from issues back home. \n\nOn top of this, Jefferson knew that international conflicts could disrupt trade, which was essential for the growth of the American economy. He considered war as something that would only benefit the military industrial complex in the long run and not the masses, as it would bring unpredictable consequences with it.\n\nIn conclusion, Jefferson\u2019s opposition to the US' involvement in foreign wars was guided by his concern for the well-being, safety, and prosperity of the country. He believed in the power of diplomacy, neutrality and commerce over conflict when it came to international relations."}</w:t>
      </w:r>
    </w:p>
    <w:p>
      <w:r>
        <w:t>{"question": "Name a famous love story.", "answer": "One famous love story is \"Romeo and Juliet\" by William Shakespeare."}</w:t>
      </w:r>
    </w:p>
    <w:p>
      <w:r>
        <w:t>{"question": "Find the probability of getting a heads after flipping a coin 3 times.", "answer": "When flipping a coin 3 times, the possible outcomes are: HHH, HHT, HTH, HTT, THH, THT, TTH, TTT. Each of these outcomes is equally likely to occur. Let\u2019s count the number of sequences that contain at least one heads: HHH, HHT, HTH, HTT, THH, THT. 6 out of the 8 total sequences contain at least one heads. Therefore, the probability of getting at least one heads after flipping a coin 3 times is 6/8, or 3/4 (75%)."}</w:t>
      </w:r>
    </w:p>
    <w:p>
      <w:r>
        <w:t>{"question": "List two differences between bacteria and viruses.", "answer": "1. Size: Bacteria are usually larger in size than viruses. While the average size of a bacterium is about one micrometer, viruses tend to range from 20-400 nanometers.\n\n2. Structure: Bacteria are single-celled microorganisms with relatively complex cellular structure, including a cell membrane, cytoplasm, and genetic material organized in a DNA molecule. In contrast, viruses are not considered living organisms and possess simple, acellular structure composed of a protein coat (capsid) that encloses their nucleic acids, which could be either DNA or RNA."}</w:t>
      </w:r>
    </w:p>
    <w:p>
      <w:r>
        <w:t>{"question": "Generate a list of three countries and three cities.", "answer": "Here are three countries and three cities:\n\nCountries:\n1. Japan\n2. Italy\n3. Argentina\n\nCities:\n1. Tokyo\n2. Rome\n3. Buenos Aires"}</w:t>
      </w:r>
    </w:p>
    <w:p>
      <w:r>
        <w:t>{"question": "Name three characteristics commonly associated with a strong leader.", "answer": "1. Communicative: A strong leader tends to be an excellent communicator, capable of clearly and effectively conveying their vision, ideas, and strategies. This helps to motivate and inspire their team and create a cohesive, collaborative working environment.\n\n2. Decisiveness: A strong leader is often decisive, able to make tough decisions with confidence and in a timely manner. This ability to think critically, assess available information, and make informed decisions is essential for driving progress, overcoming challenges and achieving successful outcomes.\n\n3. Emotional intelligence: A strong leader tends to possess a high level of emotional intelligence, which can be defined as the ability to understand and manage their own emotions, as well as the emotions of those around them. This skill allows leaders to respond effectively to the needs and concerns of their team, build stronger relationships, and foster a positive, productive work environment."}</w:t>
      </w:r>
    </w:p>
    <w:p>
      <w:r>
        <w:t>{"question": "Come up with three unique uses of a sock.", "answer": "1. A sock can be used as an impromptu dust cloth for quick dusting and cleaning of surfaces around the house.\n2. A sock can serve as an extra layer of insulation for a cold beverage to prevent condensation from forming on the outside of the container.\n3. Socks can be used as covers for ice packs to prevent direct contact with the skin and reduce the risk of cold burns."}</w:t>
      </w:r>
    </w:p>
    <w:p>
      <w:r>
        <w:t>{"question": "Describe the cultural impact of a particular work of art. - The Mona Lisa", "answer": "The Mona Lisa is a painting created by Leonardo da Vinci during the Renaissance in the early 16th century. It is a portrait of a woman whose identity is still a subject of debate, and depicts her seated, with a slight smile and a serene expression. The painting is considered by many to be a masterpiece, and is one of the most famous works of art in the world.\n\nThe cultural impact of the Mona Lisa is immense. It has inspired countless artists, poets, and writers, and has been referenced, parodied, and reproduced on a vast scale. The painting's enigmatic subject and her famous smile have captivated viewers for centuries, and the Mona Lisa's influence has extended far beyond the art world. Her image has become a cultural icon, appearing on everything from t-shirts to refrigerator magnets.\n\nThe Mona Lisa has also played a role in shaping our perceptions of beauty and femininity. Her serene gaze and slight smile have come to represent the ideal of feminine beauty, and she is often held up as an example of grace and elegance. \n\nIn addition, the Mona Lisa has also had an impact on the field of art history and criticism. The painting has been the subject of countless studies, essays, and books, with art historians, critics, and curators analyzing every detail of the work to uncover its meanings and secrets.\n\nOverall, the cultural impact of the Mona Lisa is significant and enduring, and the painting continues to inspire and captivate people around the world."}</w:t>
      </w:r>
    </w:p>
    <w:p>
      <w:r>
        <w:t>{"question": "Summarize how to write a query letter for a job.", "answer": "Writing a query letter for a job involves several key steps:\n\n1. Research the company: Before writing the letter, it is important to research the company to understand their needs and culture. This will help you tailor your letter to the specific job and company.\n\n2. Address the recipient: Address the letter to a specific person, if possible. If you cannot find the name of the hiring manager, address the letter to the HR department or use a general salutation such as \"Dear Hiring Manager.\"\n\n3. Introduce yourself: Begin your letter by introducing yourself and stating your interest in the job. Mention any mutual connections or referrals, if applicable.\n\n4. Highlight your skills and experiences: In the body of the letter, highlight how your skills and experiences make you a good fit for the job. Give specific examples and focus on the requirements mentioned in the job posting.\n\n5. Show your interest in the company: Explain why you are interested in working for this company specifically. This shows that you have done your research and are genuinely interested in the position.\n\n6. Keep it brief and professional: The letter should be concise, no more than one page, and written in a professional tone. Avoid using slang or informal language.\n\n7. Close with a call to action: End the letter by thanking the recipient for their consideration and expressing your desire for an opportunity to further discuss your qualifications. Include your contact information and invite them to get in touch with you.\n\nOverall, a query letter for a job should be well-researched and thoughtfully written, highlighting your skills and experiences and expressing your interest in the company and position."}</w:t>
      </w:r>
    </w:p>
    <w:p>
      <w:r>
        <w:t>{"question": "Compare and contrast two popular movie genres.", "answer": "Two popular movie genres that are often compared are action and romance. Both genres have their own unique characteristics, but they also share some similarities.\n\nAction movies are typically fast-paced, with a focus on physical feats, combat and adventure. The plots of action movies often revolve around a hero or group of heroes trying to overcome a physical challenge, defeat an enemy or save the world. Action movies frequently feature fight scenes, chase sequences, and special effects, and the main characters are often highly skilled in martial arts, weapons handling or driving.\n\nRomance movies, on the other hand, focus on the emotional and romantic relationships between characters. These movies explore the ups and downs of love, often portraying characters who fall in love, have their hearts broken or struggle to maintain their relationships. The plot of a romance movie often centers around the development of the relationship between the two main characters, and the challenges they have to overcome to be together.\n\nDespite their differences, both action and romance movies share some similarities. Both genres often feature well-developed characters, engaging story lines, and high stakes. And while the two genres may seem to have little in common, many successful movies successfully blend elements of action and romance, creating compelling stories that appeal to a wide audience.\n\nIn conclusion, while action and romance movies are two distinct genres, they both have the ability to engage and entertain their viewers, each in their own way. Whether viewers prefer the fast-paced excitement of an action movie, or the touching emotional connections in a romance, both genres offer something for everyone."}</w:t>
      </w:r>
    </w:p>
    <w:p>
      <w:r>
        <w:t>{"question": "List three ethical principles associated with data collection.", "answer": "1. Transparency and honesty: It's important for data collectors to be transparent about the information they're collecting, how it will be used, and with whom it will be shared. Participants should be informed about the purpose of the data collection and should provide explicit and informed consent.\n\n2. Respect for privacy: Personal information shared in a data collection process should be kept confidential and secure. Data collectors should ensure that they have appropriate security measures in place to protect personal data, and participants should have the right to access, change or delete their data.\n\n3. Fairness and non-discrimination: Data collection practices should be guided by the principles of fairness and non-discrimination. This means that data collection should not be used to discriminate against certain groups of people, and data collectors should take steps to ensure that their methods are unbiased and do not disproportionately affect certain populations. They should also be cautious with the possible consequences of automated decision-making and profiling."}</w:t>
      </w:r>
    </w:p>
    <w:p>
      <w:r>
        <w:t>{"question": "Analyze the benefits and concerns of using artificial intelligence.", "answer": "Artificial intelligence (AI) has the potential to revolutionize the way we live and work. Here are some benefits and concerns of using AI:\n\nBenefits:\n\n1. Improved efficiency: AI has the potential to automate tedious, repetitive tasks, freeing up time for more creative, valuable work.\n\n2. Enhanced accuracy: AI algorithms can analyze large amounts of data with incredible accuracy, improving decision-making and reducing the risk of human error.\n\n3. Better predictions and decisions: AI systems can learn from data and make predictions, helping with tasks such as fraud detection, medical diagnoses, and traffic management.\n\n4. Increased safety: AI can be used to monitor for safety risks and take action to prevent accidents, improving safety in potentially hazardous environments.\n\n5. Personalization: AI can tailor recommendations and experiences to individual preferences, improving customer satisfaction and engagement.\n\nConcerns:\n\n1. Job displacement: Automation of jobs traditionally performed by people can lead to job displacement and unemployment, particularly among low-skill workers.\n\n2. Lack of accountability: As AI systems become more autonomous, there may be a risk of unintended consequences, with unclear lines of accountability.\n\n3. Inherent biases: If AI systems are trained on biased data, they may perpetuate or exacerbate existing biases and discrimination.\n\n4. Dependence on technology: As we rely more on AI, there may be a risk of becoming overly dependent on technology, with potential negative consequences for critical thinking and problem-solving skills.\n\n5. Security and privacy risks: AI systems that collect and store personal data may be vulnerable to hacking, potentially compromising security and privacy."}</w:t>
      </w:r>
    </w:p>
    <w:p>
      <w:r>
        <w:t>{"question": "Choose five adjectives that best describe a data scientist.", "answer": "Analytical, detail-oriented, innovative, curious, methodical."}</w:t>
      </w:r>
    </w:p>
    <w:p>
      <w:r>
        <w:t>{"question": "Evaluate the performance of a conversational AI assistant.", "answer": "As an AI assistant myself, I can only offer general metrics and guidelines commonly used for evaluating the performance of a conversational AI assistant. Here are some recommended evaluation methods:\n\n1. **Response Accuracy**\nThe accuracy and relevance of the AI assistant's answers to a user's inquiries, statements, or comments. This includes the ability to disambiguate, distill information, and provide correct and informative responses.\n\n2. **Language Fluency**\nThis includes the naturalness, clarity, coherence, and correctness of the AI's responses, including the appropriate use of idiomatic and colloquial expressions and its ability to engage in small talk.\n\n3. **Task Completion**\nThe AI's effectiveness at completing specific tasks or requests, such as booking appointments or retrieving information from a database. This also involves evaluating the assistant's utilization of integrations such as calendar functionality and external database searching.\n\n4. **Speed and Efficiency**\nEvaluating how quickly the AI assistant responds and processes user requests, including its ability to handle multiple tasks at once.\n\n5. **Dialogue Management**\nThe AI's ability to maintain a conversation and stay on topic, while also keeping track of context, prior information mentioned, and user information. This includes the AI's ability to understand user's intent and respond accordingly and handle interjections or changes in topic smoothly.\n\n6. **User experience**\nThe overall satisfaction and experience of the user while interacting with the AI assistant, including its ability to understand user's language, preferences, and how intuitive it is to use.\n\n7. **Improvement Over Time**\nAn AI assistant's performance may also be evaluated based on its ability to learn from previous interactions and improve over time by implementing feedback loops, model retraining, and data logging.\n\nThese are just some of the ways in which the conversational AI assistant's performance can be evaluated. Ultimately, the specific context and use case of the assistant will determine the most appropriate evaluation methods."}</w:t>
      </w:r>
    </w:p>
    <w:p>
      <w:r>
        <w:t>{"question": "Describe an example of ocean acidification.", "answer": "Ocean acidification is the process of increasing acidity in the world's oceans due to the absorption of carbon dioxide from the atmosphere. An example of this is the impact it has on the Great Barrier Reef off the coast of Australia. \n\nAs the ocean absorbs carbon dioxide, it reacts with seawater to produce carbonic acid, which in turn reduces the availability of carbonate ions. These ions are necessary for building shells and skeletons of marine organisms such as corals, mollusks and some species of plankton. The reduction in carbonate ions makes it difficult for these organisms to form and maintain their hard outer shells or skeletons.\n\nIn the case of the Great Barrier Reef, ocean acidification is resulting in slower growth rates and weaker skeletons, making the coral more vulnerable to stress factors and more susceptible to diseases, storms and coral bleaching. This not only affects the coral, but the entire ecosystem which relies on the coral for shelter and food.  Hence, ocean acidification is a major concern for the health and survival of coral reefs and marine biodiversity worldwide."}</w:t>
      </w:r>
    </w:p>
    <w:p>
      <w:r>
        <w:t>{"question": "Determine the most likely diagnosis for the following symptoms. - Elevated blood pressure, headaches, blurred vision", "answer": "The most likely diagnosis for the symptoms of elevated blood pressure, headaches, and blurred vision is hypertension or high blood pressure. These are common symptoms of this condition, and it is recommended to consult a healthcare professional for proper diagnosis and treatment."}</w:t>
      </w:r>
    </w:p>
    <w:p>
      <w:r>
        <w:t>{"question": "Explain the purpose of the current US federal income tax system.", "answer": "The purpose of the current US federal income tax system is to raise revenue for the government to fund various public programs and services, as well as to implement policy goals. Individual taxpayers and businesses are required to file annual tax returns, from which their taxable income is determined and their tax liability is calculated. \n\nThe US federal income tax system is a progressive one, meaning that the tax rate increases as income increases. This structure is in place to ensure that those with higher incomes pay a larger share of their income in taxes, while those with lower incomes pay a smaller share.\n\nThe tax code also contains many deductions, credits, and other provisions that can reduce taxpayer liability. These provisions are often enacted to achieve policy goals, such as encouraging home ownership, charitable giving, or investment in certain industries.\n\nOverall, the US federal income tax system is a critical component of the government's fiscal policy, and it plays an essential role in funding federal programs and services, as well as in shaping economic outcomes."}</w:t>
      </w:r>
    </w:p>
    <w:p>
      <w:r>
        <w:t>{"question": "Compose an argument justifying why gambling should be legalized.", "answer": "Legalization of gambling is a topic that has been hotly debated for many years. There are strong arguments to be made on both sides, but there are several compelling reasons why gambling should be legalized.\n\nOne of the primary reasons is that legalizing gambling can generate substantial revenue for governments. In many countries, gambling is a multi-billion-dollar industry. By taxing gambling proceeds, governments can collect considerable amounts of money that can be used to fund essential public services such as education, healthcare, and infrastructure. This means that by legalizing gambling, governments can improve the quality of life for their citizens without having to raise taxes.\n\nAnother argument in favor of legalizing gambling is that it can create jobs and stimulate economic growth. Casinos, betting shops, and other gambling establishments require employees to operate. This means that by legalizing gambling, governments can reduce unemployment and stimulate local economies. Additionally, the construction of new casinos can also create jobs in the construction industry, further boosting economic growth.\n\nFurthermore, legalizing gambling can also reduce crime rates. When gambling is illegal, it creates a black market, which is often controlled by organized crime groups. By legalizing gambling, governments can regulate the industry and ensure that it operates above board. This means that the criminal elements that once controlled the gambling industry are removed, reducing crime rates.\n\nFinally, it is essential to consider personal freedom. Adults should have the right to spend their money as they choose, provided that they are not causing harm to others. By legalizing gambling, governments are ensuring that people can engage in an activity that they enjoy while exercising their personal freedom.\n\nIn conclusion, there are several compelling arguments in favor of legalizing gambling. Legalization can generate substantial revenue for governments, create jobs, stimulate economic growth, reduce crime rates, and ensure that people are free to engage in an activity that they enjoy. These benefits make a strong case for why gambling should be legalized."}</w:t>
      </w:r>
    </w:p>
    <w:p>
      <w:r>
        <w:t>{"question": "Describe a scenario in which Albert Einstein's theory of relativity might be valid.", "answer": "One scenario that can be used to describe the validity of Albert Einstein's theory of relativity is the behavior of GPS satellites. GPS technology operates by using signals from multiple satellites to determine the location of a receiver on Earth. These satellites are equipped with highly accurate atomic clocks that transmit the current time to the receivers, allowing them to calculate their distance from the satellite based on the time it takes for the signal to travel. \n\nHowever, these clocks run slightly faster when in orbit, as predicted by Einstein\u2019s theory of general relativity. Due to the weaker gravitational force at a higher altitude, time moves faster according to the curvature of spacetime. Meanwhile, Einstein's special relativity also affects the clocks, since they are moving at high speeds in their orbits, which causes time to slow down. The combination of these two effects must be precisely calculated and corrected for the GPS system to function with high accuracy.\n\nWithout taking both general and special relativity into account, the GPS system would quickly accumulate significant errors and be unreliable for navigation. Therefore, Einstein's theory of relativity is regularly demonstrated to be valid through the successful operation of the satellite-based GPS technology."}</w:t>
      </w:r>
    </w:p>
    <w:p>
      <w:r>
        <w:t>{"question": "Explain why biofuels may be an important part of the renewable energy future.", "answer": "Biofuels have the potential to play an important role in the transition to renewable energy sources for several reasons.\n\nFirst, unlike many other renewable energy sources (such as wind and solar power), biofuels can be used directly as liquid fuels in conventional engines, so they could be used to replace or supplement gasoline and diesel fuels in cars, trucks, buses, and airplanes. This means that biofuels could help reduce our dependence on fossil fuels for transportation, which is currently one of the largest contributors to greenhouse gas emissions.\n\nSecond, biofuels are produced from biomass, which includes organic materials such as plants, crops, and waste. Because the carbon released during the burning of biofuels is absorbed by plants as they grow, the process can be carbon-neutral or even carbon-negative if managed effectively. Additionally, many sources of biomass, such as crop residues and waste, are abundant and sustainable, which makes biofuels a renewable energy source.\n\nThird, the development of biofuels could provide economic benefits by creating new jobs and revenue streams in the agricultural and energy sectors. This could be especially important for rural communities, where many biomass feedstocks are produced.\n\nIn summary, biofuels have the potential to reduce our reliance on fossil fuels, decrease greenhouse gas emissions, and provide economic benefits. While there are still challenges to overcome in terms of making biofuel production more efficient and sustainable, they could play an important part in the transition to a renewable energy future."}</w:t>
      </w:r>
    </w:p>
    <w:p>
      <w:r>
        <w:t>{"question": "Select the two best ways to increase energy efficiency.", "answer": "1. Using Energy-efficient appliances and machinery: One of the best ways to increase energy efficiency is to use Energy Star-rated appliances, lighting, and machinery. These products use significantly less energy than their traditional counterparts while still providing similar levels of performance.\n\n2. Proper insulation and sealing of buildings: Another way to increase energy efficiency is to ensure that buildings are properly insulated and sealed to prevent air leaks. This can help to reduce heating and cooling costs by keeping the interior temperature consistent, and preventing drafts from causing the HVAC system to work harder than necessary."}</w:t>
      </w:r>
    </w:p>
    <w:p>
      <w:r>
        <w:t>{"question": "Name two primary socialization agents.", "answer": "Two primary agents of socialization are the family and the school. The family plays a crucial role in shaping a person\u2019s beliefs, values, and behavior, while schools provide formal education and help children develop their social skills and interact with their peers."}</w:t>
      </w:r>
    </w:p>
    <w:p>
      <w:r>
        <w:t>{"question": "In what ways can a person's day be improved?", "answer": "There are several ways that a person's day can be improved, including:\n\n1. Starting off the day with a healthy breakfast: Eating a nutritious meal in the morning can fuel the body and provide a person with the energy needed to take on the day.\n\n2. Engaging in physical exercise: Regular physical activity can help improve a person's mood, reduce stress, and increase energy levels.\n\n3. Practicing mindfulness: Taking time to be present in the moment can help a person stay focused and calm throughout the day.\n\n4. Connecting with others: Interacting with friends, family, or coworkers can foster a sense of belonging and social support, both of which can help improve a person's day.\n\n5. Taking breaks: Taking regular breaks throughout the day can help a person recharge and refocus their energy.\n\n6. Setting achievable goals: Having a clear idea of what a person wants to accomplish throughout the day can provide them with a sense of purpose and motivation.\n\n7. Practicing gratitude: Taking time to reflect on the things a person is thankful for can help improve their mood and overall sense of well-being.  Overall, making small changes to one's daily routine or mindset can help improve their day and make them feel happier and more fulfilled."}</w:t>
      </w:r>
    </w:p>
    <w:p>
      <w:r>
        <w:t>{"question": "Categorize the following article as belonging to one of the genres: adventure, romance, horror, science fiction. - The world is divided between those who can see the spirit world and those who cannot see it. A small town in the northern region of the country is the last standing barrier between the two worlds, trying to keep them apart. In order to prevent the two worlds from coming into contact, a group of brave adventurers decide to embark on a quest to find a mythical artifact that is said to protect the barrier.", "answer": "The genre of this article is adventure."}</w:t>
      </w:r>
    </w:p>
    <w:p>
      <w:r>
        <w:t>{"question": "Generate names for the seasons that can be used in a fantasy world setting.", "answer": "1. Frostfall\n2. Sunbloom\n3. Mistwoven\n4. Emberglade"}</w:t>
      </w:r>
    </w:p>
    <w:p>
      <w:r>
        <w:t>{"question": "Summarize the following war movie. - Saving Private Ryan is a movie directed by Steven Spielberg, set during the invasion of Normandy in World War II. It follows a group of US Army Rangers who are sent behind enemy lines to find and bring back the titular missing soldier.", "answer": "Saving Private Ryan is a Steven Spielberg war movie about a group of US Army Rangers on a mission to find and retrieve a missing soldier during the Normandy invasion in World War II."}</w:t>
      </w:r>
    </w:p>
    <w:p>
      <w:r>
        <w:t>{"question": "Design a webpage banner for a business website.", "answer": "Sure, I can help you design a banner for your business website! To get started, I'll need some information from you:\n\n1. What is the nature of your business and what message do you want to convey through the banner?\n2. Who is your target audience?\n3. What are the dimensions of the banner and where will it be placed on the webpage?\n4. Do you have specific brand colors or images that you would like incorporated into the design?\n5. What is the deadline for completion of the banner?\n\nOnce you provide me with this information, I can start designing the banner and provide you with some options to choose from."}</w:t>
      </w:r>
    </w:p>
    <w:p>
      <w:r>
        <w:t>{"question": "Describe the setting of the given narrative in detail. - Once upon a time, there were two princes who were best friends.", "answer": "The setting of the given narrative is not specified in the provided sentence. Only the main characters, two princes who were best friends, are introduced. More details are required to accurately describe the setting."}</w:t>
      </w:r>
    </w:p>
    <w:p>
      <w:r>
        <w:t>{"question": "Write a scientific paper given a title and an abstract. - Title: Exploring the Effects of Climate Change on Marine Ecosystems\nAbstract: This paper explores the effects of climate change on the health and stability of marine ecosystems, with a focus on how the shifting temperatures influence species migration, the growth and decline of certain species, and food web relations.", "answer": "Exploring the Effects of Climate Change on Marine Ecosystems\n\nABSTRACT: This paper explores the effects of climate change on the health and stability of marine ecosystems, with a focus on how the shifting temperatures influence species migration, the growth and decline of certain species, and food web relations.\n\nINTRODUCTION\n\nIn recent years, climate change has become an increasingly relevant topic, as the effects of a changing climate are becoming more and more visible. As one of the main drivers of biodiversity, climate change has the potential to greatly affect the marine ecosystem, altering species composition and distribution, and potentially causing cascading effects throughout the food web. A deeper understanding of the impacts of climate change on the marine ecosystem is crucial in order to assess the potential outcomes and inform policy decisions.\n\nMETHODS\n\nIn order to examine the effects of climate change on the marine ecosystem, a variety of sources were consulted, including scientific research, governmental reports, and relevant news articles. The focus of this paper is on the effects of shifting temperatures on species migration, growth and decline, and food web relations.\n\nRESULTS\n\nOne of the primary effects of climate change on the marine ecosystem is the influence on species migration. As the climate shifts, temperatures in the ocean are also changing, causing species to migrate towards cooler waters. This can result in a shift in the distribution and composition of species in a particular region.\n\nAnother effect of climate change is the growth and decline of certain species. As the climate shifts, some species may thrive while others decline. This can lead to a shift in the balance of the ecosystem, with cascading effects throughout the food web.\n\nFinally, climate change can affect the relations within the food web. As temperatures shift, the availability of prey can change, affecting the diet and behavior of predators, and potentially causing a ripple effect throughout the entire food web.\n\nCONCLUSION\n\nIn summary, the effects of climate change on the marine ecosystem are far-reaching, with the potential to greatly alter species composition and distribution, as well as the relationships within the food web. Further research is needed in order to fully understand the potential impacts, and policy decisions should be informed by this understanding."}</w:t>
      </w:r>
    </w:p>
    <w:p>
      <w:r>
        <w:t>{"question": "Edit the following short story to be suitable for young children. - The night was dark and stormy, and the old man trudged through the forest, not sure where he was going. He heard a sound from the dark and covered himself up with branches, scared. He looked around and saw a small log cabin, lit up from the inside by a solitary lamp. The old man went inside and saw an old woman waiting for him.", "answer": "One stormy night, a kind old man walked through the forest. He didn't know where he was going, but he was determined to find shelter from the rain. Then, he heard a sound in the dark and quickly hid under some branches to stay safe. He looked around and saw a cozy little cabin, with light shining through the windows. The old man went inside and saw a friendly old woman who welcomed him. She had been waiting for him and invited him to stay until the storm passed."}</w:t>
      </w:r>
    </w:p>
    <w:p>
      <w:r>
        <w:t>{"question": "Describe the role of data science in the healthcare industry", "answer": "Data science plays a crucial role in the healthcare industry, allowing healthcare practitioners and researchers to analyze and derive insights from large amounts of health data. This information can be used to improve patient care, medical treatments, and to develop and implement preventative measures to reduce the incidence of diseases.\n\nOne of the use of data science in healthcare is to develop predictive models to stratify patients based on their risks for certain conditions. For example, healthcare providers can use machine learning algorithms to identify patients who are at risk for developing heart diseases or diabetes and target early interventions to these patients to prevent the onset of these illnesses. \n\nAnother application of data science in healthcare is to improve medical treatments. By analyzing data from clinical trials, researchers can identify factors that predict how patients respond to a particular medication, enabling doctors to personalize treatments based on each patient\u2019s unique characteristics.\n\nData science can also help healthcare providers reduce readmission rates by identifying factors that contribute to patients being readmitted to hospitals after they have been discharged. Based on the insights derived from the data, healthcare providers can develop interventions to address these factors and reduce the likelihood of readmissions.\n\nFinally, data science can help public health agencies to track and monitor the spread of diseases. Through the analysis of data from various sources, public health agencies can identify areas where diseases are spreading rapidly and implement measures to contain their spread.\n\nIn summary, data science is transforming the healthcare industry by providing valuable new insights, enabling the development of personalized treatments, and improving the outcomes for patients."}</w:t>
      </w:r>
    </w:p>
    <w:p>
      <w:r>
        <w:t>{"question": "Describe the function and output of the following code: - def fizz_buzz(n):\n    for i in range(1, n+1):\n        if i % 3 == 0 and i % 5 == 0:\n            print(\"FizzBuzz\")\n        elif i % 3 == 0:\n            print(\"Fizz\")\n        elif i % 5 == 0:\n            print(\"Buzz\")\n        else:\n            print(i)", "answer": "The code defines a function named \"fizz_buzz\" that takes one integer input parameter \"n\". The function uses a for loop to iterate from 1 to n inclusively, and for each integer in this range, checks if the integer is divisible by both 3 and 5, only 3, only 5, or neither. \n\nIf the integer is divisible by both 3 and 5,  the string \"FizzBuzz\" is printed. \nIf the integer is divisible by only 3, the string \"Fizz\" is printed.\nIf the integer is divisible by only 5, the string \"Buzz\" is printed.\nIf the integer is not divisible by either 3 or 5, the integer itself is printed.\n\nFor example, if n is equal to 15, the function outputs:\n\n 1\n 2\n Fizz\n 4\n Buzz\n Fizz\n 7\n 8\n Fizz\n Buzz\n 11\n Fizz\n 13\n 14\n FizzBuzz \n\nThere is no return statement in the function, so it does not return any value."}</w:t>
      </w:r>
    </w:p>
    <w:p>
      <w:r>
        <w:t>{"question": "Given the username @Cleto55, generate a suitable password that contains 8 characters, at least one uppercase, one lowercase, one number, and one special symbol.", "answer": "One suitable password for the username @Cleto55 could be: Cl3tO#55"}</w:t>
      </w:r>
    </w:p>
    <w:p>
      <w:r>
        <w:t>{"question": "Name three common methods to protect your data from ransomware.", "answer": "Three common methods to protect your data from ransomware are:\n\n1. Regularly backing up your data: Regularly backing up your data ensures that in the event of a ransomware attack, you can still access your important files and data from a secure backup instead of paying the ransom.\n\n2. Updating your software and systems: Keeping your software and systems up to date can help protect against vulnerabilities that ransomware attackers may exploit. This includes ensuring that all security patches and updates are installed promptly.\n\n3. Being cautious with email attachments and links: Many ransomware attacks originate from email attachments or links that are designed to trick the user into downloading malware. It is important to avoid opening any attachments or clicking on any links from unknown or suspicious sources and to always verify the credibility of the sender before opening such emails."}</w:t>
      </w:r>
    </w:p>
    <w:p>
      <w:r>
        <w:t>{"question": "Is the following a valid IPv4 address? 59.187.84.127", "answer": "Yes, 59.187.84.127 is a valid IPv4 address."}</w:t>
      </w:r>
    </w:p>
    <w:p>
      <w:r>
        <w:t>{"question": "Describe the differences between stellar and interstellar gas clouds.", "answer": "Stellar and interstellar gas clouds are both vast accumulations of gas, primarily hydrogen and helium, and dust particles in space however, they differ with respect to location, density, temperature, and behavior.\n\nStellar gas clouds, also known as circumstellar gas clouds, are concentrations of gas and dust that surround a star. These clouds are usually formed from the material ejected by the star, particularly during the later stages of its evolution. The gas and dust in these clouds are dense and relatively warm, compared to interstellar gas clouds. Additionally, stellar gas clouds are influenced by the gravity and radiation of the star they encircle.\n\nOn the other hand, interstellar gas clouds are formations of gas and dust that exist between star systems - hence the term \u2018interstellar\u2019. These gas clouds are much larger than stellar gas clouds, and their composition varies between dense pockets and diffuse, rarefied gas. In contrast to stellar gas clouds, interstellar gas clouds are cold, with temperatures typically ranging from 10 to 100 Kelvin. Interstellar gas clouds are part of the interstellar medium and their behavior is governed by the collective effects of gravity, radiation, and magnetic fields at the scale of the galaxy.\n\nIn summary, while both stellar and interstellar gas clouds consist of gas and dust in space, they differ in their location, density, temperature, behavior, and the forces that govern their dynamics."}</w:t>
      </w:r>
    </w:p>
    <w:p>
      <w:r>
        <w:t>{"question": "Create a version control system with the following features:\n\n- Local version control\n- Web-based code hosting\n- Automatic synchronization between multiple users", "answer": "A version control system (VCS) is an essential tool for software development that enables developers to manage and keep track of changes to their code. A VCS with local version control, web-based code hosting, and automatic synchronization between multiple users would enable remote team collaboration and code management. \n\n**Step 1: Set up a local version control system**\n\nA local version control system will enable developers to track changes to files on their computers. To set up local version control, we can use a program such as Git to initialize a repository in the directory where the code is stored. Once a repository is initialized, developers can use Git to track changes to their files, commit modifications, and create new branches to develop new features.\n\n**Step 2: Set up a web-based code hosting platform**\n\nA web-based code hosting platform allows developers to store their code repositories in a remote location, making it easier for multiple users to access the same codebase. Platforms such as GitHub, GitLab, and Bitbucket offer web-based code hosting services. Developers can create an account with the platform of their choice and push their local repositories to the remote server.\n\n**Step 3: Automatic synchronization**\n\nAutomatic synchronization between multiple users enables teams to work on the same codebase without conflicts. This can be achieved by setting up a workflow using Git's branch and merge features. Developers can create branches for new features and work on them independently. Once a feature is complete, it can be merged back into the master branch. With proper synchronization, conflicts can be resolved, and code changes can be tracked efficiently.\n\nIn summary, a version control system with local version control, web-based code hosting, and automatic synchronization between multiple users would enable efficient team collaboration and code management. This system can be set up using existing tools such as Git and a web-based code hosting platform."}</w:t>
      </w:r>
    </w:p>
    <w:p>
      <w:r>
        <w:t>{"question": "Name a popular sci-fi movie.", "answer": "One popular sci-fi movie is \"Star Wars: Episode IV - A New Hope\" (1977)."}</w:t>
      </w:r>
    </w:p>
    <w:p>
      <w:r>
        <w:t>{"question": "Provide a detailed explanation for why people are afraid of spiders.", "answer": "Many people are afraid of spiders, a fear also known as arachnophobia. The reasons for why people develop this fear can vary, but there are several common explanations.\n\nFirstly, one of the reasons why people are afraid of spiders is because of evolutionary biology. It is believed that humans have evolved to have a natural fear of spiders and other venomous creatures as a means of survival. This would have been an important adaptation for our ancestors who needed to avoid poisonous animals to stay alive.  \n\nSecondly, personal experiences and cultural influences can also contribute to an individual\u2019s fear of spiders. If a person has had a traumatic experience with a spider, such as being bitten or seeing someone else being bitten, they may develop an intense fear of spiders. Similarly, cultural beliefs, media portrayals, and societal attitudes towards spiders can also shape an individual\u2019s fear. For example, in some cultures, spiders are considered to be bad luck or evil, which can amplify one\u2019s fear of them. Additionally, the way spiders are portrayed in movies, books and TV shows often enhances their fear factor.\n\nLastly, some people may fear spiders because of their appearance and behavior. Spiders have many legs and move in a fast and unpredictable way, which can be unsettling for some people. They also have a tendency to show up unexpectedly, which can be startling or alarming.\n\nIn summary, the fear of spiders, or arachnophobia, can be attributed to evolutionary biology, personal experiences, cultural influences, and the appearance and behavior of spiders themselves. Despite this fear, it is important to remember that most spiders are harmless and play an important role in the ecosystem by controlling insect populations."}</w:t>
      </w:r>
    </w:p>
    <w:p>
      <w:r>
        <w:t>{"question": "Write a Java function to solve:\n\nGiven an integer num, return a string representing its hexadecimal representation. For negative integers, two\u2019s complement method is used.\nAll the letters in the answer string should be lowercase characters, and there should not be any leading zeros in the answer except for the zero itself.\nNote: You are not allowed to use any built-in library method to directly solve this problem.", "answer": "Here's an example Java function that solves the problem using a bit manipulation approach:\n\n```\npublic static String toHex(int num) {\n    if (num == 0) {\n        return \"0\";\n    }\n    char[] hexChars = \"0123456789abcdef\".toCharArray();\n    StringBuilder stringBuilder = new StringBuilder();\n    while (num != 0) {\n        int digit = num &amp; 0xf;\n        stringBuilder.append(hexChars[digit]);\n        num &gt;&gt;&gt;= 4;\n    }\n    return stringBuilder.reverse().toString();\n}\n```\n\nHere's how it works:\n- First, we handle the special case of num being 0 by returning \"0\".\n- We initialize a char array containing the 16 possible hexadecimal characters (0-9, a-f) and a StringBuilder to store the resulting string.\n- We loop until num is 0, extracting the last 4 bits of num (which corresponds to a hexadecimal digit) using a bitwise AND operation with the number 0xf. We then append the corresponding character to the StringBuilder and shift num to the right by 4 bits.\n- Finally, we reverse the order of the characters in the StringBuilder and convert it to a string.\n\nNote that we use the unsigned right shift operator \"&gt;&gt;&gt;\" instead of the regular right shift operator \"&gt;&gt;\" to ensure that the sign bit (leftmost bit) is always 0. This is important for handling negative numbers correctly in two's complement form."}</w:t>
      </w:r>
    </w:p>
    <w:p>
      <w:r>
        <w:t>{"question": "Make a list of these items from a grocery store - Apples, bananas, oranges.", "answer": "1. Apples\n2. Bananas\n3. Oranges"}</w:t>
      </w:r>
    </w:p>
    <w:p>
      <w:r>
        <w:t>{"question": "Generate a correct SQL query to retrieve all the data from a column called \u201cmessages\u201d in a table called \u201cchats\u201d", "answer": "```sql\nSELECT messages FROM chats;\n```"}</w:t>
      </w:r>
    </w:p>
    <w:p>
      <w:r>
        <w:t>{"question": "Provide an overview of blockchain technology", "answer": "Blockchain is a distributed database technology that stores information across a network of computers. It uses advanced cryptographic techniques to ensure the security and immutability of the information stored on it. \n\nThe concept of blockchain was introduced in 2008 with the launch of the cryptocurrency bitcoin, where it was used as a public ledger for transactions. However, the potential applications of blockchain go far beyond cryptocurrencies and it is now being used in a wide range of fields including finance, supply chain management, and even voting systems.\n\nAt its core, a blockchain is a chain of blocks, where each block contains a list of transactions or other data. Every time new data is added, it is grouped into a block and added to the chain. Once a block is added to the chain, the data it contains is considered to be permanent and immutable, meaning it can't be changed or deleted. This makes it an ideal technology for keeping records that need to be tamper-proof.\n\nOne of the key features of blockchain is that it is decentralized, meaning that the data is not stored on a single centralized server, but rather on a network of computers. This makes it extremely resistant to hacking, as there is no single point of failure. The decentralized nature of blockchain also means that there is no need for a central authority to manage or validate transactions, making it ideal for applications where trust is an issue.\n\nIn summary, blockchain is a decentralized, tamper-proof technology that is used to store data securely and transparently. Its potential applications are vast and it is likely that we will continue to see the growth of the technology in the coming years."}</w:t>
      </w:r>
    </w:p>
    <w:p>
      <w:r>
        <w:t>{"question": "Create a fictional setting.", "answer": "In the distant land of Eldrid, nestled deep in a vast valley surrounded by towering mountains, lies a mystical kingdom full of wonder and enchantment. The landscape is dotted with lush green forests, sparkling rivers, and rolling hills. The kingdom is ruled by a wise and just queen, who lives in a grand castle that overlooks the kingdom.\n\nThe people of Eldrid are kind and welcoming, living in small villages scattered throughout the land. They are skilled farmers, hunters, and craftsmen, taking great pride in their work and their community. Magic is an essential part of their daily lives, and the kingdom is protected by a powerful group of mages who use their powers for good.\n\nIn the heart of the kingdom is a magnificent garden, filled with exotic flowers, fragrant herbs, and towering trees. It is a place of peace and serenity, where the people come to relax and rejuvenate. At the center of the garden is a magical fountain, said to grant wishes to those who toss a coin into its crystal-clear waters.\n\nDespite its beauty and prosperity Eldrid is not immune to danger. Dark creatures lurk in the forests and mountains, threatening the safety of the kingdom. But the brave knights and skilled mages stand ready to defend their home, and the people of Eldrid live their lives with courage and hope, knowing that they are never truly alone."}</w:t>
      </w:r>
    </w:p>
    <w:p>
      <w:r>
        <w:t>{"question": "Identify the major themes of this book. - The Catcher in the Rye by J.D. Salinger", "answer": "The major themes of \"The Catcher in the Rye\" by J.D. Salinger include:\n\n1. Alienation and Loneliness: The protagonist, Holden, is estranged from society and feels a sense of isolation and loneliness throughout the novel.\n\n2. The Pain of Growing Up: The novel explores the confusion and disillusionment that comes with growing up and the transition from childhood innocence to the complexities of adulthood.\n\n3. Phoniness and Authenticity: Holden is preoccupied with what he sees as the phoniness and hypocrisy of the adult world and struggles to find authenticity in the people around him.\n\n4. The Search for Identity: Throughout the novel, Holden grapples with defining himself and finding his place in the world.\n\n5. The Complexity of Innocence: The novel also explores the theme of innocence and its relationship with experience, suggesting that innocence is not entirely lost in the transition to adulthood but rather becomes more complex."}</w:t>
      </w:r>
    </w:p>
    <w:p>
      <w:r>
        <w:t>{"question": "Describe the trophic levels of an ocean ecosystem.", "answer": "An ocean ecosystem consists of a complex network of living organisms and their interactions with their surroundings. These interactions include feeding relationships among the different species, which form trophic levels or layers. Here is a description of the trophic levels of an ocean ecosystem:\n\n1. The first trophic level consists of primary producers, which are mainly photosynthetic algae and phytoplankton. These are the base of the food chain and use sunlight, water, and nutrients to produce organic matter through photosynthesis.\n\n2. The second trophic level is made up of primary consumers, which feed on the primary producers. These include herbivorous zooplankton, small fish, and some larger animals like sea turtles and manatees.\n\n3. The third trophic level is composed of secondary consumers, which feed on the primary consumers. These include carnivorous fish such as cod and herring, as well as some marine mammals like seals and dolphins.\n\n4. The fourth trophic level is made up of tertiary consumers, which feed on secondary consumers. These include top predators such as sharks, orcas, and some species of whales.\n\n5. The final trophic level is the decomposers, which break down dead organic matter into nutrients that can be used by the primary producers. This includes bacteria and fungi.\n\nOverall, energy flows through the ocean ecosystem from the primary producers at the base of the food chain, up through the various trophic levels, and ultimately to the top predators. At each level, a portion of the energy is lost as heat, so the amount of energy available decreases as you move up the food chain."}</w:t>
      </w:r>
    </w:p>
    <w:p>
      <w:r>
        <w:t>{"question": "Given the following code, identify whether it's syntactically correct. - def print_name ():\n  print(\"John\")", "answer": "The code provided is syntactically correct. It defines a function called `print_name()` that has no parameters and will print the string \"John\" to the console when it is called."}</w:t>
      </w:r>
    </w:p>
    <w:p>
      <w:r>
        <w:t>{"question": "Name two organisms that live in Antarctica.", "answer": "Two organisms that live in Antarctica are the Ad\u00e9lie penguin (Pygoscelis adeliae) and the Antarctic krill (Euphausia superba)."}</w:t>
      </w:r>
    </w:p>
    <w:p>
      <w:r>
        <w:t>{"question": "Edit the following sentence to make it apply to the given context.\n\nContext: Working from home\nSentence:  Everyone in the office needed to arrive at 8 a.m.", "answer": "Everyone working from home needed to be online and ready to start work at 8 a.m."}</w:t>
      </w:r>
    </w:p>
    <w:p>
      <w:r>
        <w:t>{"question": "Tell Rosalie why speaking up in class is important.", "answer": "Dear Rosalie, speaking up in class is important for several reasons. Firstly, by speaking up, you can clarify any doubts or questions you have about the subject being taught. This will help you better understand the material, and improve your learning. Secondly, participating in class discussions and debates helps you develop critical thinking skills, and learn to articulate and present your thoughts effectively.\n\nIn addition, speaking up also helps you develop self-confidence and assertiveness, which will serve you well in your academic and professional life. Getting involved in class discussions also allows you to learn from your peers and engage with diverse perspectives, which can broaden your worldview.\n\nFinally, speaking up in class can also help you form connections with your classmates and your teacher. It shows your teacher that you are interested in the subject and engaged in the learning process. Your teacher will appreciate your participation and be more likely to provide personalized support to help you achieve your academic goals.\n\nIn summary, speaking up in class is an essential tool for learning, self-development, and building relationships. Remember that your thoughts and opinions are valuable, so don't be afraid to share them with your class."}</w:t>
      </w:r>
    </w:p>
    <w:p>
      <w:r>
        <w:t>{"question": "Which sport has the most fans in the world?", "answer": "Soccer, also known as association football or football, is the sport with the most fans in the world. Estimates suggest that approximately half of the global population, or over 4 billion people, are fans of the game. It is played and watched in every corner of the world, with an especially large following in Europe, Latin America, Africa, and Asia."}</w:t>
      </w:r>
    </w:p>
    <w:p>
      <w:r>
        <w:t>{"question": "Write a mathematical expression that evaluates to 8 given the variables a, b, and x.", "answer": "One example of a mathematical expression using the variables a, b, and x that evaluates to 8 is: (a * x) + b = 8. Depending on the values assigned to a, b, and x, this expression could equal 8. For instance, if a = 2, x = 3, and b = 2, then the expression would simplify to (2 * 3) + 2 = 8."}</w:t>
      </w:r>
    </w:p>
    <w:p>
      <w:r>
        <w:t>{"question": "Generate a password that follows the following criteria:\n\n\u2022 Must contain at least 8 characters\n\u2022 Must include upper and lowercase letters\n\u2022 Must include a least one number\n\u2022 Must include at least one special character", "answer": "Here is a password that meets the criteria: \"Ai!s1st10\""}</w:t>
      </w:r>
    </w:p>
    <w:p>
      <w:r>
        <w:t>{"question": "Classify this sentence as either positive or negative.\n\nHis efforts were in vain.", "answer": "Negative"}</w:t>
      </w:r>
    </w:p>
    <w:p>
      <w:r>
        <w:t>{"question": "Give an example of a company that makes use of artificial intelligence.", "answer": "One example of a company that makes use of artificial intelligence is Amazon. Amazon uses AI technology in various aspects of its business, including its recommendation engine, which suggests products to customers based on their previous purchases and search history, and its Alexa virtual assistant, which uses natural language processing and machine learning to understand and respond to voice commands from users. Additionally, Amazon's supply chain and delivery systems employ AI to optimize logistics and delivery routes, and the company also uses AI in its advertising and marketing strategies."}</w:t>
      </w:r>
    </w:p>
    <w:p>
      <w:r>
        <w:t>{"question": "How does the human immune system fight infection?", "answer": "The human immune system is an incredible defense mechanism that helps protect the body against harmful invaders like bacteria, viruses, fungi, and parasites, which can all cause infection. When an infection occurs, several key mechanisms are activated to fight it:\n\n1. Physical barriers: The skin acts as a physical barrier to prevent pathogens from entering the body. The mucous membranes of the respiratory, digestive, and urinary tracts also trap and expel pathogens.\n\n2. Recognition and response: When a pathogen enters the body, the immune system recognizes it as foreign and initiates a response. White blood cells such as macrophages, neutrophils, and dendritic cells engulf and destroy the invader.\n\n3. Inflammation: During an infection, the affected area may become red, swollen, and warm as the body increases blood flow to deliver more immune cells to fight the infection. This is known as inflammation.\n\n4. Specific immune response: The immune system also has a specific response to certain pathogens. Lymphocytes (B cells and T cells) recognize and target specific markers (antigens) on the pathogen. B cells produce antibodies that neutralize the pathogen, while T cells directly attack and destroy infected cells.\n\n5. Memory: After successfully fighting an infection, the immune system retains a memory of the pathogen. This means that if the same pathogen enters the body again, the immune system can quickly produce the specific antibodies needed to destroy it, preventing infection.\n\nThrough these mechanisms, the immune system effectively fights infection and helps keep the body healthy."}</w:t>
      </w:r>
    </w:p>
    <w:p>
      <w:r>
        <w:t>{"question": "Find the remainder when x^5-x^4-x^3+x^2+x is divided by (x^2-4)(x+1).", "answer": "Since our divisor (x^2-4)(x+1) has degree 3, our remainder must have degree at most 2. In other words, our remainder is of the form ax^2+bx+c for some constants a, b, and c. Let the quotient of the division be q(x). Then\n\n    x^5-x^4-x^3+x^2+x =(x^2-4)(x+1)q(x) + ax^2+bx+c\nWe can see that our divisor (x^2-4)(x+1) has roots x=2, x= -2, and x= -1. Plugging in these roots gives us equations:\nFor x=2 we have 32-16-8+4+2 = 0+4a+2b+c which gives us\n\n    4a + 2b+c = 14.\nFor x=-2 we have -32-16+8+4-2 = 0+4a-2b+c which gives us\n\n    4a - 2b+c = -38.\nFor x=-1 we have -1-1+1+1-1 = 0+a-b+c which gives us\n\n    a - b+c = 1.\nSolving these three equations gives us a=-8, b=13, and c=20.\n\nSo our remainder is -8x^2+13x+20."}</w:t>
      </w:r>
    </w:p>
    <w:p>
      <w:r>
        <w:t>{"question": "Identify the sentence that uses the wrong verb tenses. - a. I am gone to the doctor.\nb. I have went to the store.\nc. I had gone to the beach.\nd. I went to the bank.", "answer": "The sentence that uses the wrong verb tense is: \"I have went to the store.\" The correct sentence would be \"I have gone to the store.\""}</w:t>
      </w:r>
    </w:p>
    <w:p>
      <w:r>
        <w:t>{"question": "Suggest improvements for the following code segment to make it more Pythonic. - array = [1, 2, 3, 4]\nfor x in range(len(array)):\n  array[x] += 5", "answer": "One improvement that could make the code more Pythonic is to use the enumerate function for iterating over the list. It's more readable and direct. Here is the modified code:\n\narray = [1, 2, 3, 4]\nfor index, element in enumerate(array):\n    array[index] = element + 5\n    \nAlternatively, you could also use a list comprehension to achieve the same result in a more concise way:\n\narray = [1, 2, 3, 4]\narray = [element + 5 for element in array]"}</w:t>
      </w:r>
    </w:p>
    <w:p>
      <w:r>
        <w:t>{"question": "Suggest an algorithm to find the total number of substrings in a given string. - string = \"hello\"", "answer": "Here is an algorithm to find the total number of substrings in a given string:\n\n1. Initialize a variable \"total_substrings\" and set its value to zero.\n2. Calculate the length of the given string n = len(string)\n3. Find the total substrings count using the formula `n * (n + 1) / 2`, where n is the length of the given string.\n4. Assign the value of the total substrings to the \"total_substrings\" variable.\n5. Return the value of the \"total_substrings\" variable.\n\n```\ndef total_substrings(string):\n  n = len(string)\n  total_substrings = n * (n + 1) // 2  # Integer division\n  return total_substrings\n```\n\n#### Explanation:\n\nThis algorithm uses the mathematical formula to calculate the total number of substrings in a string of length `n`.\n- The total number of substrings of length 1 is n.\n- The total number of substrings of length 2 is n-1.\n- The total number of substrings of length 3 is n-2.\n- ...\n- The total number of substrings of length n is 1.\n\nHence, the total number of substrings for a string of length n is `n + (n-1) + (n-2) + ... + 1`, \nwhich is an arithmetic progression with n terms, first term as 1 and last term as n,\nwe can apply the sum of AP formula `[n(n + 1)]/2` to find the total number of substrings.\n\nFor the given string \"hello\", this algorithm returns a total of 15 substrings."}</w:t>
      </w:r>
    </w:p>
    <w:p>
      <w:r>
        <w:t>{"question": "Select the sentence that best summarizes the output of the Python code below. - arr = [5, 10, 15]\nfor i, j in enumerate(arr):\n    arr[i] = j*2", "answer": "The code doubles the values of the elements in the `arr` list."}</w:t>
      </w:r>
    </w:p>
    <w:p>
      <w:r>
        <w:t>{"question": "Write a c++ function to solve:\n\nGiven a string s which consists of lowercase or uppercase letters, return the length of the longest palindrome that can be built with those letters.\nLetters are case sensitive, for example, \"Aa\" is not considered a palindrome here.", "answer": "Here's a possible C++ solution to solve this problem:\n\n```\nint longestPalindrome(string s) {\n    int freq[52] = {0}; // frequency of each letter (lowercase and uppercase)\n    for(char c : s) {\n        if(c &gt;= 'a' &amp;&amp; c &lt;= 'z') freq[c - 'a']++; // lowercase letter\n        else freq[c - 'A' + 26]++; // uppercase letter\n    }\n    bool oddFound = false; // whether an odd frequency letter has been found\n    int length = 0; // length of the longest palindrome\n    for(int i = 0; i &lt; 52; i++) {\n        if(freq[i] % 2 == 0) length += freq[i]; // even frequency letter (use all)\n        else { // odd frequency letter (use all but one)\n            length += freq[i] - 1;\n            if(!oddFound) { // use the first odd frequency letter found\n                length++; // add one to the length\n                oddFound = true; // mark as used\n            }\n        }\n    }\n    return length;\n}\n```\n\nThe approach is to count the frequency of each letter (both lowercase and uppercase), and then iterate over them to build the longest palindrome possible. For each letter frequency, if it's even, we can use all occurrences of that letter in the palindrome. If it's odd, we can use all but one occurrence, and we need to keep track of whether we have found an odd frequency letter already, so that we only use one.\n\nThe time complexity of this algorithm is O(n), where n is the length of the input string."}</w:t>
      </w:r>
    </w:p>
    <w:p>
      <w:r>
        <w:t>{"question": "Classify the following object as an array or a dictionary in Python. - my_list = [1, 2, 3]", "answer": "This is an array in Python."}</w:t>
      </w:r>
    </w:p>
    <w:p>
      <w:r>
        <w:t>{"question": "Find the number of times the letter E appears in the following sentence. - The quick brown fox jumps over the lazy dog", "answer": "The letter 'E' appears 3 times in the given sentence."}</w:t>
      </w:r>
    </w:p>
    <w:p>
      <w:r>
        <w:t>{"question": "Given an integer array nums, return the third distinct maximum number in this array. If the third maximum does not exist, return the maximum number.", "answer": "Here is the Python code to solve the problem using a set and sorting:\n\n```\ndef thirdMax(nums):\n    unique_nums = sorted(set(nums), reverse=True)\n    return unique_nums[2] if len(unique_nums) &gt;= 3 else unique_nums[0]\n```\n\nExplanation: We create a set from the input array `nums` to get rid of duplicates. Then, we sort the resulting set in descending order. If the set has at least 3 distinct elements, we return the third element. Otherwise, we return the maximum element, which is the first element in the sorted set."}</w:t>
      </w:r>
    </w:p>
    <w:p>
      <w:r>
        <w:t>{"question": "Evaluate the expression 5x-2y when x=4, y=7", "answer": "Given the expression 5x-2y, when x=4 and y=7 we can substitute these values in for x and y respectively. This gives us:\n\n5(4) - 2(7)\n= 20 - 14\n= 6\n\nSo, when x=4 and y=7 the expression 5x-2y evaluates to 6."}</w:t>
      </w:r>
    </w:p>
    <w:p>
      <w:r>
        <w:t>{"question": "Construct a binary search tree using the given elements. - [1, 8, 3, 6, 10, 20]", "answer": "A binary search tree (BST) is a binary tree where the value of each node is larger or equal to the values in all the nodes in that node's left subtree and is smaller than the values in all the nodes in that node's right subtree.\n\nOne way to construct a binary search tree from an array of elements is to insert the elements into the tree one by one. Here is a possible binary search tree constructed using the given elements [1, 8, 3, 6, 10, 20]:\n\n```\n    1\n     \\\n      8\n     / \\\n    3   10\n     \\    \\\n     6     20\n```\n\nThe first element, `1`, becomes the root of the tree. The second element, `8`, is larger than `1`, so it is inserted as the right child of the `1`. The third element, `3`, is smaller than `8` but larger than `1`, so it is inserted as the left child of `8`. The fourth element, `6`, is larger than `3` but smaller than `8`, so it is inserted as the right child of `3`. The fifth element, `10`, is larger than `8`, so it is inserted as the right child of `8`. Finally, the last element, `20`, is larger than `10`, so it is inserted as the right child of `10`.\n\nKeep in mind that there are many possible BSTs that can be constructed using the same set of elements. The shape and structure of the tree depend on the order in which the elements are inserted."}</w:t>
      </w:r>
    </w:p>
    <w:p>
      <w:r>
        <w:t>{"question": "Write the code for swapping two elements in a given array.", "answer": "Here's an example code for swapping two elements in an array in JavaScript:\n\n```javascript\nfunction swap(arr, firstIndex, secondIndex) {\n    let temp = arr[firstIndex];\n    arr[firstIndex] = arr[secondIndex];\n    arr[secondIndex] = temp;\n}\n\n// Example usage:\nlet array = [1, 2, 3, 4];\nswap(array, 1, 2);  // after this, array is now [1, 3, 2, 4]\n```"}</w:t>
      </w:r>
    </w:p>
    <w:p>
      <w:r>
        <w:t>{"question": "Generate a thank you message for a kind gesture. - My colleague stayed late on a Friday evening to help me out with a presentation.", "answer": "Dear Colleague,\n\nI wanted to send you this note to express my heartfelt thanks for staying late to help out with the presentation.\nYour selflessness did not go unnoticed and I sincerely appreciate your willingness to come through for me when I was in a bind. \nYour help was invaluable and I am so grateful for the kindness and support you extended. \nThank you once again, and please know that your generosity made a significant impact.\n\nWarm regards."}</w:t>
      </w:r>
    </w:p>
    <w:p>
      <w:r>
        <w:t>{"question": "Name a common chess opening move.", "answer": "A common chess opening move is 1.e4 (also known as the King's Pawn Opening), where the player controlling the white pieces moves their king's pawn two squares forward."}</w:t>
      </w:r>
    </w:p>
    <w:p>
      <w:r>
        <w:t>{"question": "Describe Einstein's Theory of Relativity.", "answer": "Einstein's Theory of Relativity is a cornerstone of modern physics, which fundamentally changed our understanding of space and time. It is made up of two theories: general relativity and special relativity, which were both postulated by Albert Einstein in the early 20th century.\n\nSpecial relativity, first published in 1905, is based on two postulates: the laws of physics are the same for all observers in uniform motion relative to one another, and the speed of light is always the same, regardless of the motion of the source. This theory established the concept that time and space are intertwined and relative to one another, rather than being absolute, fixed entities. Among its consequences are the famous equation E=mc^2 (energy equals mass times the speed of light squared) and the phenomenon of time dilation, where time appears to pass slower for an observer in relative motion.\n\nGeneral relativity, published in 1915, expanded upon the special theory to incorporate gravity and acceleration. This theory describes gravity as a curvature of spacetime caused by the presence of mass or energy, altering the classical understanding of gravity as a force between two masses. According to this theory, the motion of objects in the presence of gravity is due to the objects following the curvature of spacetime. This theory has been confirmed by numerous experiments and observations, including the famous 1919 Eddington experiment, which observed the bending of starlight during a solar eclipse, and the more recent detection of gravitational waves by LIGO in 2016.\n\nOverall, Einstein's Theory of Relativity revolutionized our understanding of the universe by proposing that space and time, and even gravity, are relative and interconnected concepts."}</w:t>
      </w:r>
    </w:p>
    <w:p>
      <w:r>
        <w:t>{"question": "What is a priority queue?", "answer": "A priority queue is a specific type of data structure in which each element has a priority value associated with it. The element with the highest priority is removed first, and elements with the same priority are removed according to the order in which they were added to the queue. This is different from a regular queue, where elements are removed in the order they were added, regardless of their priority.\n\nPriority queues are commonly used in computer science algorithms, such as Dijkstra's algorithm for finding the shortest path in a graph, and in scheduling processes in an operating system. They can be implemented using different data structures, such as heaps or binary search trees."}</w:t>
      </w:r>
    </w:p>
    <w:p>
      <w:r>
        <w:t>{"question": "Name the benefits of using OAuth.", "answer": "1. Enhanced security: OAuth provides a secure way for users to share their personal information and resources without revealing their login credentials. Instead of sharing their passwords, users grant access to their data using access tokens, which have a limited lifespan and can be revoked at any time.\n\n2. Simplified user experience: With OAuth, users no longer need to create and remember multiple usernames and passwords for each website or application they use. Instead, they can use their existing social media, email, or other third-party accounts to sign into various services, making the login process faster and more convenient.\n\n3. Better control over permissions: OAuth allows users to control the level of access granted to third-party applications. Users can choose which data or resources they want to share, and they can revoke access at any time if they change their mind.\n\n4. Improved interoperability: OAuth is an open standard, meaning it is widely adopted by many online service providers. This makes it easy for developers to integrate multiple services into their own applications, allowing for a more seamless and interconnected user experience.\n\n5. Reduced responsibility for developers: By using OAuth, developers are relieved from the responsibility of securely storing and managing user login credentials. Instead, this is handled by the third-party identity provider, reducing the potential for security breaches or hacked accounts."}</w:t>
      </w:r>
    </w:p>
    <w:p>
      <w:r>
        <w:t>{"question": "Describe a scenario where the given algorithm can be used to solve a problem. - K-Nearest Neighbors (KNN) Algorithm", "answer": "A common scenario where KNN can be used is in the classification of data on a recommendation platform. Let\u2019s consider a music streaming service that aims to create personalized playlists for each of its registered users. Based on data gathered from their listening habits and musical preferences, the platform plans to use the KNN algorithm to suggest new songs that each user might enjoy.\n\nEach user is represented by a set of data points (features) such as their age, gender, favorite genre, artist, and the average number of minutes spent on the platform per day. When a user logs into their account, the system needs to generate a list of recommended songs that suit their taste. The KNN algorithm starts by calculating the distance between the data points of the user in question and all the other users in its database. It then selects the \u2018k\u2019 number of users closest to the target user (i.e., the users having the smallest distance). These are the k-nearest neighbors.\n\nFrom here, the system examines the listening history of these k-nearest neighbors and creates a collection of songs that were most frequently played by this group. A list is then generated and recommended to the target user. This way, the KNN algorithm can be used in generating an accurate and personalized playlist for each user of the music streaming service."}</w:t>
      </w:r>
    </w:p>
    <w:p>
      <w:r>
        <w:t>{"question": "Rearrange the following sentence to create a more logical flow. - Medical professionals use X-rays to diagnose and treat conditions.", "answer": "To diagnose and treat conditions, medical professionals use X-rays."}</w:t>
      </w:r>
    </w:p>
    <w:p>
      <w:r>
        <w:t>{"question": "Reword the following complex sentence so that it is easier to understand. - The reason for their success is that the team has managed to combine a high level of expertise with a strong work ethic.", "answer": "Their success comes from having both a lot of knowledge and a good work attitude."}</w:t>
      </w:r>
    </w:p>
    <w:p>
      <w:r>
        <w:t>{"question": "State two differences between supervised and unsupervised learning.", "answer": "Supervised learning and unsupervised learning are two primary approaches to machine learning. The differences between them are as follows:\n\n1. Supervision of Training Data: A key difference between the two approaches is the amount of supervision provided to the training data. Supervised learning requires labeled training data, meaning that the desired output or result for a given input is already known and used to train the model. On the other hand, unsupervised learning requires no labeled training data, meaning that the desired output for a given input is not known beforehand, and the model must identify patterns in the data on its own.\n\n2. Goal of the Algorithm: The goals of supervised and unsupervised learning also differ. In supervised learning, the aim is to learn a function that maps an input to an output based on example input-output pairs, and the model's performance is evaluated on how accurately it can predict the output for previously unseen inputs. In unsupervised learning, the goal is to find patterns and relationships within the data, and the model's performance is evaluated on how well it can achieve this without prior knowledge of the desired output or result."}</w:t>
      </w:r>
    </w:p>
    <w:p>
      <w:r>
        <w:t>{"question": "Change the adverb in the following sentence to create a different meaning. - He quietly walked to the store.", "answer": "He briskly walked to the store."}</w:t>
      </w:r>
    </w:p>
    <w:p>
      <w:r>
        <w:t>{"question": "Describe a situation where the given algorithm would be effective in decision-making. - Reinforcement Learning Algorithm", "answer": "One situation where the reinforcement learning algorithm would be effective in decision-making is in the management of traffic flow in a smart city. This would involve an agent in charge of managing traffic lights at different intersections within the city. \n\nThe agent would start off with initializing the traffic lights sequence, and it would observe the traffic flow patterns through sensors, cameras, and other tools. Once the agent observes these patterns, it can start making decisions to optimize the traffic flow by changing the traffic light sequences. Positive results, such as a decrease in waiting times and congestions at intersections, would reinforce the agent's decision, enabling it to learn from its past decisions.\n\nOver time, as more and more data is accumulated, the agent would be able to predict traffic flow and make decisions in near-real-time to improve the overall functioning of the city's traffic management system. As the agent continuously learns through positive reinforcement, it would become more effective in decision-making, resulting in an overall improvement to the city's traffic flow."}</w:t>
      </w:r>
    </w:p>
    <w:p>
      <w:r>
        <w:t>{"question": "Compare and contrast convolutional neural networks with recurrent neural networks.", "answer": "Convolutional neural networks (CNNs) and recurrent neural networks (RNNs) are two common types of neural networks, but they differ in their architecture, operations, and applications.\n\nArchitecture:\nCNNs typically have a layered architecture composed of convolutional, pooling, and fully connected layers, often used for image classification and object recognition. The layers are arranged in a feedforward manner, meaning the information flows from the input layer to the output layer without loops or backward connections. CNNs use filters that are applied to local sections of an input in a sliding window manner.\n\nOn the other hand, RNNs have a recurrent architecture that includes feedback connections, allowing information to loop back within the network. This enables RNNs to maintain an internal state or memory, making them suitable for sequential data. \n\nOperations:\nIn CNNs, the convolution operation is a key component, which involves dot products between input data and learnable filter weights. The outputs of these dot products are summarized in feature maps that represent particular features of the input data. Pooling operations help reduce spatial dimensions while retaining relevant information.\n\nRNNs, on the other hand, use an update mechanism that updates the hidden state based on the new input and the previous hidden state. The update mechanism typically involves a combination of matrix operations and activation functions.\n\nApplications:\nDue to the differences in architecture and operations, CNNs and RNNs are often applied to different types of tasks. CNNs are commonly used in computer vision tasks, such as image classification, object detection, and segmentation. RNNs, on the other hand, are more frequently applied to natural language processing tasks, such as text generation, language translation, and sentiment analysis, as well as time series prediction.\n\nOverall, CNNs and RNNs are designed to tackle different types of data and tasks, and while they share some commonalities, they have fundamental differences in their architecture, operations, and applications."}</w:t>
      </w:r>
    </w:p>
    <w:p>
      <w:r>
        <w:t>{"question": "Explain the operational steps for back-propagation in a neural network.", "answer": "Backpropagation is the most common algorithm used to train neural networks by fine-tuning their weights to reduce error. It is the backbone of most modern deep learning frameworks. It works by computing the gradients of the error with respect to the weights of the network and using these gradients to adjust the weights so that the error is minimized. Here\u2019s a description of the operational steps for back-propagation in a neural network.\n\n1. Forward Propagation: The first step of backpropagation is to perform a forward pass through the network. This means that the input is passed through the network layer by layer, and the output of each layer is determined by the activation function, the weights and biases of the neurons in that layer. The final output of the network is then computed.\n\n2. Compute Error: Once we have the final predicted output from the forward pass, the next step is to calculate the error. The error is the difference between the predicted output and the true output. This can be measured using different loss functions like mean squared error, cross-entropy, etc.\n\n3. Backward Propagation: Now that we have calculated the error, we need to find out how much each weight in the network contributes to that error. To do this, we perform backward propagation. This involves calculating the gradient of the error with respect to each weight in the network. This gradient tells us the direction in which we need to adjust a weight to reduce the error.\n\n4. Update Weights: Once we have the gradient for each weight, we can now update the weights to reduce the error. This is done by subtracting the gradient of the error with respect to a weight from that weight. The magnitude of the change depends on the learning rate, which is a hyperparameter that controls how fast the network learns.\n\n5. Repeat: We repeat this process of forward propagation, error computation, backward propagation, and weight updating until the error converges or stops changing significantly, which indicates that the network has learned to make accurate predictions\n\nIn summary, backpropagation is an iterative process that fine-tunes the weights of a neural network to minimize the error between the predicted and true outputs. This is achieved by performing a forward pass through the network, computing the error, calculating the gradient of the error with respect to each weight, updating the weights, and repeating the process until convergence."}</w:t>
      </w:r>
    </w:p>
    <w:p>
      <w:r>
        <w:t>{"question": "Given the following string, find the number of substrings containing the letter \"m\"? - comfortable", "answer": "In the given string \"comfortable\", there are a total of 2 substrings that contain the letter \"m\". These substrings are \"com\" and \"m\"."}</w:t>
      </w:r>
    </w:p>
    <w:p>
      <w:r>
        <w:t>{"question": "How do you convert 18 Celsius to Fahrenheit?", "answer": "To convert a temperature from Celsius to Fahrenheit, you can use the formula: \n\nF = (C \u00d7 9/5) + 32\n\nIn this case, to convert 18\u00b0C to Fahrenheit:\n\nF = (18 \u00d7 9/5) + 32\nF = 64.4\n\nSo, 18\u00b0C is equal to 64.4\u00b0F."}</w:t>
      </w:r>
    </w:p>
    <w:p>
      <w:r>
        <w:t>{"question": "Given the following array, how many elements are greater than 2. - [1, 2, 4, 5]", "answer": "There are 2 elements in the array that are greater than 2. These are 4 and 5."}</w:t>
      </w:r>
    </w:p>
    <w:p>
      <w:r>
        <w:t>{"question": "Which animal is known as the \"ship of the desert\"?", "answer": "The animal that is known as the \"ship of the desert\" is the Camel."}</w:t>
      </w:r>
    </w:p>
    <w:p>
      <w:r>
        <w:t>{"question": "What is the result of 9 x 5?", "answer": "The result of 9 multiplied by 5 is 45."}</w:t>
      </w:r>
    </w:p>
    <w:p>
      <w:r>
        <w:t>{"question": "How many miles are there in 10 kilometers?", "answer": "There are approximately 6.214 miles in 10 kilometers."}</w:t>
      </w:r>
    </w:p>
    <w:p>
      <w:r>
        <w:t>{"question": "Write an essay outlining the pros and cons of government intervention in the economy.", "answer": "When it comes to the role of government in the economy, there is a great deal of debate about the benefits and drawbacks of intervention. Some argue that the government should play an active role in regulating the economy, while others advocate for minimal government involvement. Both sides have valid points, and it ultimately comes down to striking a balance between fostering economic growth and protecting the interests of citizens.\n\nOn the pro side, government intervention can help to regulate and stabilize markets, ensuring that they function efficiently and fairly. This can include measures such as setting interest rates, implementing fiscal policies, and enforcing consumer-protection laws. By taking these actions, the government can work to prevent the boom-and-bust cycles that have historically caused economic instability. Additionally, government programs can help to create jobs and promote investment in industries that are key to long-term economic growth.\n\nAnother pro of government intervention is the ability of the government to promote social welfare by providing public goods and services such as healthcare, education, and infrastructure. This can help to reduce income inequality and improve the overall standard of living for citizens. Furthermore, the government can use its tax policies to redistribute wealth and provide a safety net for those who are affected by economic downturns.\n\nOn the con side, government intervention can also have its drawbacks. One chief concern is that government intervention can distort markets and create inefficiencies. For example, subsidies and price controls can create imbalances in supply and demand, leading to shortages or surpluses. Likewise, regulations can impose costs on businesses and hamper their ability to innovate and compete.\n\nAnother con of government intervention is the potential for corruption and abuse of power. When the government holds significant sway over the economy, there can be a temptation for politicians to favor certain industries or individuals, especially those who donate to their campaigns. This can lead to distorted markets and an unequal distribution of resources, which can in turn hamper economic growth.\n\nIn conclusion, there are clear pros and cons to government intervention in the economy. While the government can play an important role in regulating markets and promoting social welfare, it is important to be mindful of the potential drawbacks of intervention, including the potential for inefficiencies and corruption. Ultimately, it is all about finding the right balance between government involvement and free-market principles, so as to maximize the benefits and minimize the potential drawbacks."}</w:t>
      </w:r>
    </w:p>
    <w:p>
      <w:r>
        <w:t>{"question": "Select adjectives from the list that best describe the character of Jane in the given situation. - Situation: Jane is a successful entrepreneur who leads a team of talented developers.\n\nList of Adjectives: timid, kind, responsible, enthusiastic, generous", "answer": "The adjectives from the list that best describe the character of Jane in the given situation are: responsible and enthusiastic."}</w:t>
      </w:r>
    </w:p>
    <w:p>
      <w:r>
        <w:t>{"question": "Create a list of steps people can take to reduce their risk of catching a cold.", "answer": "Here is a list of steps people can take to reduce their risk of catching a cold:\n\n1. Practice good hygiene by washing your hands frequently, especially after coming in contact with commonly touched surfaces, and before eating or touching your face.\n\n2. Avoid close contact with people who are sick, and if you are sick, stay home to avoid spreading the virus to others.\n\n3. Keep your immune system strong by eating healthy foods, staying hydrated, getting enough sleep, and exercising regularly.\n\n4. Cover your mouth and nose with a tissue or your elbow when you cough or sneeze, and dispose of used tissues immediately.\n\n5. Avoid touching your face, especially your nose, mouth, and eyes, as these are the entry points for the cold virus.\n\n6. Clean and disinfect commonly touched objects and surfaces regularly, including door handles, light switches, keyboards, and phones.\n\n7. Keep the air in your home moist with a humidifier, as dry air can dry out your mucous membranes, making it easier for the cold virus to take hold.\n\n8. Manage your stress, as high stress levels can weaken your immune system, making you more susceptible to infections.\n\n9. Consider getting a flu shot, as the flu can lead to more severe symptoms and complications than the common cold.\n\n10. Keep your environment clean by regularly washing towels, bedding, and clothing, and by avoiding sharing personal items like cups or utensils, as these can spread germs."}</w:t>
      </w:r>
    </w:p>
    <w:p>
      <w:r>
        <w:t>{"question": "Come up with a tagline for a family-friendly web series.", "answer": "\"Join us on our journey, as we learn and grow together, in this family-filled adventure!\""}</w:t>
      </w:r>
    </w:p>
    <w:p>
      <w:r>
        <w:t>{"question": "Write a weather report for tomorrow.", "answer": "I am sorry, but I am an AI language model and cannot access the real-time data to give you an accurate weather forecast for tomorrow. Could you please provide me with the city or region for which you would like to receive the weather report and the date of tomorrow you are referring to so that I can generate a general weather report for you?"}</w:t>
      </w:r>
    </w:p>
    <w:p>
      <w:r>
        <w:t>{"question": "Reword the following sentence so the emphasis lies on the word \"singer\": - The popular singer took to the stage last night.", "answer": "Last night, the singer, who is very popular, took to the stage."}</w:t>
      </w:r>
    </w:p>
    <w:p>
      <w:r>
        <w:t>{"question": "Come up with an appropriate title for an article about the gender pay gap.", "answer": "\"Closing the Divide: Understanding and Tackling the Gender Pay Gap\""}</w:t>
      </w:r>
    </w:p>
    <w:p>
      <w:r>
        <w:t>{"question": "Choose one of the following definitions. - Question: What is a text editor?\n\nA) A software program used to create, view, and modify text documents\nB) A software program used to send and receive emails", "answer": "A) A software program used to create, view, and modify text documents."}</w:t>
      </w:r>
    </w:p>
    <w:p>
      <w:r>
        <w:t>{"question": "Generate a hashtag that represents a movement", "answer": "#ShapeTheChange"}</w:t>
      </w:r>
    </w:p>
    <w:p>
      <w:r>
        <w:t>{"question": "Summarize this chapter of a book - In this chapter, Jessie meets her grandmother for the first time. She is nervous, but her grandmother is kind and friendly. They exchange stories, and Grandma tells Jessie about her past.", "answer": "In this book chapter, Jessie is introduced to her grandmother for the first time, and though initially anxious, she finds her grandmother to be caring and approachable. The two of them share stories, with Grandma recounting her own past."}</w:t>
      </w:r>
    </w:p>
    <w:p>
      <w:r>
        <w:t>{"question": "Name a popular song by Twenty-One Pilots", "answer": "One popular song by Twenty One Pilots is \"Stressed Out\"."}</w:t>
      </w:r>
    </w:p>
    <w:p>
      <w:r>
        <w:t>{"question": "Tell me about the Great Wall of China", "answer": "The Great Wall of China is a series of fortifications made of stone, brick, tamped earth, wood, and other materials, generally built along an east-to-west line across the historical northern borders of China to protect against raids and invasions of various northern nomadic groups. \n\nSeveral walls have been built since the 7th century BC, with the most well-known and well-preserved walls built during the Ming Dynasty (1368-1644). The wall stretches over approximately 21,196 km (13,171 mi) and spans several provinces such as Liaoning, Hebei, Tianjin, Beijing, Inner Mongolia, Shanxi, Shaanxi, Ningxia and Gansu.\n\nThe Great Wall has been called the longest wall and the largest military structure in the world. It was designated as a UNESCO World Heritage Site in 1987, and it remains one of China\u2019s most popular tourist attractions.  Visitors can walk along designated sections of the wall, enjoying stunning views of the surrounding countryside, and exploring the history and engineering feats of this remarkable structure."}</w:t>
      </w:r>
    </w:p>
    <w:p>
      <w:r>
        <w:t>{"question": "Find y if (y^2 - 9y + 8)/(y-1) + (3y^2 +16y-12 )/(3y -2) = -3.", "answer": "We can simplify the left-hand side of the equation by factoring the quadratics in the numerators and then combining the fractions:\n    \n    (y^2 - 9y + 8)/(y-1) + (3y^2 +16y-12 )/(3y -2) \n\n  = (y-1)(y-8)/(y-1) + (3y-2)(y+6)/(3y-2)\n  \n  = y-8 + y+6\n  \nThus, our equation becomes 2y-2 = -3, which has a solution of y = -1/2 after confirming that this solution is not extraneous."}</w:t>
      </w:r>
    </w:p>
    <w:p>
      <w:r>
        <w:t>{"question": "Generate 3 pointers on how to reduce food waste", "answer": "1. Plan Meals and Shop Smart: One of the biggest causes of food waste is overbuying and lack of meal planning. To avoid this, make a list before heading to the grocery store and stick to it. Plan your meals for the week, so you know exactly what ingredients you need and in what quantity. This way, you'll only buy what you need, reducing the amount of food that goes to waste.\n\n2. Store Food Properly: Proper storage of food can significantly extend its lifespan and prevent spoiling. Educate yourself on how different foods should be stored, such as keeping fruits and vegetables in the crisper drawer, and storing bread in a cool, dry place. Label your leftovers with the date they were made and consume them within a few days. Freeze food that you know you won't be able to eat in time.\n\n3. Get Creative with Leftovers: Instead of throwing away leftover food, get creative and use it in new dishes. For example, use leftover vegetables in a stir fry or frittata, or blend overripe fruits into a smoothie. Turn stale bread into croutons or bread pudding. There are plenty of ways to give new life to leftovers, so don't be afraid to experiment and try new recipes."}</w:t>
      </w:r>
    </w:p>
    <w:p>
      <w:r>
        <w:t>{"question": "Find the software release notes for the latest version of Google Chrome.", "answer": "The release notes for the latest version of Google Chrome, as of September 24, 2021, (Chrome 94.0.4606.54), are as follows:\n\nThe Chrome team is delighted to announce the promotion of Chrome 94 to the stable channel for Windows, Mac, and Linux. This will roll out over the coming days/weeks.\n\nChrome 94.0.4606.54 contains a number of fixes and improvements -- a list of changes is available in the log. Watch out for upcoming Chrome and Chromium blog posts about new features and big efforts delivered in 94.\n\nSecurity Fixes and Rewards\nThis update includes 19 security fixes.\n\nGoogle is aware of reports that exploits for CVE-2021-37973 and CVE-2021-37974 exist in the wild.\n\nAs usual, access to bug details and links may be kept restricted until a majority of users are updated with a fix.\n\nSource: https://chromereleases.googleblog.com/2021/09/stable-channel-update-for-desktop.html"}</w:t>
      </w:r>
    </w:p>
    <w:p>
      <w:r>
        <w:t>{"question": "Generate a list of 10 new romantic date ideas.", "answer": "1. Stargazing: Head to a secluded spot with a blanket and some snacks, and spend the night gazing up at the stars and sharing your dreams and ambitions.\n\n2. A sunset picnic: Pack a gourmet picnic and head to a park or beach to watch the sunset, while enjoying some delicious food and each other's company.\n\n3. Couples cooking class: Take a cooking class together and learn how to create a delicious meal from scratch. Enjoy your culinary creations together, paired with a glass of wine.\n\n4. Artistic adventure: Visit a new art exhibit or museum, and then try your hand at creating your own art at a local painting or pottery studio.\n\n5. Hiking and hot springs: Take a hike through a beautiful nature trail, ending your adventure by soaking in a natural hot spring and enjoying the stunning views.\n\n6. Scavenger hunt: Plan a fun scavenger hunt around your city, including stops at meaningful places for the two of you. End the night with a special surprise or reward.\n\n7. Dance lesson: Take a dance lesson together and learn a new style of dance such as salsa or ballroom. Afterward, hit the town to show off your new moves.\n\n8. Wine and paint night: Take a guided painting class while sipping on your favorite wine.\n\n9. Dinner on a boat: Take a dinner cruise on a river or lake, enjoying a delicious meal while taking in the scenic views.\n\n10. Indoor camping: Set up a tent in your living room and create an indoor camping experience, complete with a campfire, s'mores, and sleeping bags."}</w:t>
      </w:r>
    </w:p>
    <w:p>
      <w:r>
        <w:t>{"question": "Come up with a true or false question about the given text. - The temperature of the sun's core is estimated to be around 15 million Kelvin.", "answer": "True or False: The estimated temperature of the sun's core is approximately 15 million Kelvin."}</w:t>
      </w:r>
    </w:p>
    <w:p>
      <w:r>
        <w:t>{"question": "Generate a list of 6 words that can be used to describe emotions.", "answer": "1. Euphoric\n2. Content\n3. Melancholic\n4. Irritated\n5. Exuberant\n6. Despondent"}</w:t>
      </w:r>
    </w:p>
    <w:p>
      <w:r>
        <w:t>{"question": "Generate a creative headline for an article about the importance of learning a second language.", "answer": "\"Unlock a World of Endless Possibilities: Mastering a Second Language\""}</w:t>
      </w:r>
    </w:p>
    <w:p>
      <w:r>
        <w:t>{"question": "List 3 problems that students currently face.", "answer": "1. Stress and Anxiety - Many students today face high levels of stress and anxiety due to various factors such as academic pressure, social pressure, family issues or financial difficulties.\n\n2. Time Management - With busy schedules and multiple responsibilities, students often struggle to manage their time effectively, which can lead to decreased productivity and poor academic performance.\n\n3. Difficulty in Learning Remotely - With the shift to remote learning due to the COVID-19 pandemic, many students face challenges in staying motivated, engaged and connected with their peers and teachers, leading to difficulties in the learning process."}</w:t>
      </w:r>
    </w:p>
    <w:p>
      <w:r>
        <w:t>{"question": "Come up with a creative metaphor to describe the concept of courage.", "answer": "Courage is like an umbrella in a storm. Just as an umbrella shields us from the heavy downpour and strong winds, courage safeguards us from fear and doubt, allowing us to move forward even in the face of adversity. While the rain and winds may still beat against the fabric, the umbrella remains steadfast, providing us with the strength to press on, one step at a time. In the same way, courage empowers us to brave the elements, to keep moving forward, to face the storms of life with bravery and determination."}</w:t>
      </w:r>
    </w:p>
    <w:p>
      <w:r>
        <w:t>{"question": "How does the news article characterize North Korea's ambitions? - The Trump Administration\u2019s latest set of sanctions against North Korea has only served to worsen the already tense relations between the two countries. With the latest missile test, North Korea has made it clear that it has no plans of relenting on its aggressive military and nuclear ambitions.", "answer": "The news article characterizes North Korea's ambitions as aggressive in terms of its military and nuclear pursuits. It also states that the country has no plans of relenting on those ambitions, even in the face of sanctions from the Trump administration."}</w:t>
      </w:r>
    </w:p>
    <w:p>
      <w:r>
        <w:t>{"question": "Describe the relationship between the two countries mentioned in the article. - The Trump Administration\u2019s latest set of sanctions against North Korea has only served to worsen the already tense relations between the two countries. With the latest missile test, North Korea has made it clear that it has no plans of relenting on its aggressive military and nuclear ambitions.", "answer": "The relationship between North Korea and the United States is tense and hostile. The United States has imposed sanctions on North Korea due to its aggressive military and nuclear activities. Meanwhile, North Korea continues to conduct missile tests and shows no signs of backing down from its ambitions. This has resulted in increased tensions between the two countries."}</w:t>
      </w:r>
    </w:p>
    <w:p>
      <w:r>
        <w:t>{"question": "List three significant events that have happened recently in the US-India relationship. - The US has provided financial assistance to India for decades, and the US-India relationship continues to deepen. In 2005, the US-India nuclear deal opened the door for the US to become a major supplier of civilian nuclear power and opened up opportunities for the US technology sector. More recently, India has purchased military equipment from the US and the two countries have deepened their partnership on defence and security issues.", "answer": "1. US-India Nuclear Deal in 2005: This significant event paved the way for the US to become a major supplier of civilian nuclear power and opened up opportunities for the US technology sector. This strengthened the relationship between the two countries and increased cooperation in the energy sector.\n\n2. India's Purchase of Military Equipment from the US: In recent years, India has purchased a significant amount of military equipment from the US. This includes helicopters, artillery, and communication equipment. This has deepened the partnership between the two countries on defense and security issues, as well as boosting their strategic relationship.\n\n3. Deepening Partnership on Defence and Security Issues: The US and India have strengthened their partnership on defense and security issues, including joint military exercises, intelligence sharing, and counter-terrorism cooperation. This has led to increased strategic cooperation and has helped to further strengthen the relationship between the two countries."}</w:t>
      </w:r>
    </w:p>
    <w:p>
      <w:r>
        <w:t>{"question": "Is this product subscription-based or a one-time purchase? - The new smartwatch from Apple comes with six months of free access to the Apple Watch Music streaming service.", "answer": "In reference to the new smartwatch from Apple, it appears to be a one-time purchase that included six months of free access to the Apple Watch Music streaming service. However, it's not stated if the Apple Watch Music streaming service is subscription-based after the free six months access or if it is also a one-time purchase."}</w:t>
      </w:r>
    </w:p>
    <w:p>
      <w:r>
        <w:t>{"question": "List 3 advantages of the product - The new smartwatch from Apple comes with six months of free access to the Apple Watch Music streaming service.", "answer": "1. The smartwatch offers free access to Apple Watch Music streaming service for six months, providing you with a vast selection of music without any additional cost. \n\n2. This benefit is exclusive to new Apple smartwatch owners, giving its users extra convenience and enjoyment through their wearable device.\n\n3. This feature adds to the overall value of the product by allowing the users to save money while enjoying a premium music service."}</w:t>
      </w:r>
    </w:p>
    <w:p>
      <w:r>
        <w:t>{"question": "How would you rate the customer experience associated with this product? - The new smartwatch from Apple comes with six months of free access to the Apple Watch Music streaming service.", "answer": "As an AI, I am not capable of providing subjective opinions or ratings. However, by providing six months of free access to the Apple Watch Music streaming service, the new smartwatch from Apple seems to be aiming to enhance the customer experience associated with the product."}</w:t>
      </w:r>
    </w:p>
    <w:p>
      <w:r>
        <w:t>{"question": "Find out which country the company is based in. - The new smartwatch from Apple comes with six months of free access to the Apple Watch Music streaming service.", "answer": "The company Apple is based in the United States."}</w:t>
      </w:r>
    </w:p>
    <w:p>
      <w:r>
        <w:t>{"question": "How will this product help the customer? - The new smartwatch from Apple comes with six months of free access to the Apple Watch Music streaming service.", "answer": "This product will offer the customer an enhanced and convenient listening experience. With the free six-month access to the Apple Watch Music streaming service, the customer will enjoy an extensive library of songs and be able to discover new music and artists at their fingertips. They will also benefit from the freedom of listening to music without needing to carry their phone around as the smartwatch provides a seamless streaming experience. This feature, combined with the portability and convenience of the smartwatch, will provide the customer with an immersive and hassle-free music experience on the go."}</w:t>
      </w:r>
    </w:p>
    <w:p>
      <w:r>
        <w:t>{"question": "Describe a manufacturing process. - Casting", "answer": "Casting is a manufacturing process used to produce complex shapes and large metal parts by pouring molten metal into a mold. It is an efficient and cost-effective method for producing shaped metal parts with excellent accuracy and finishes.\n\nThe casting process involves several steps:\n\n1. Patternmaking: The first step in casting is to create an accurate model of the final part, known as a pattern. Patterns are usually made from wood, but can also be made from plastics or metals.\n\n2. Coremaking: If the final part has internal cavities, a core is produced that will form the internal shape of the part. Cores are made from sand or other materials.\n\n3. Molding: The next step is to create a mold from the pattern. The mold is usually made from a mixture of sand and clay that is packed around the pattern to create a negative impression of the part.\n\n4. Melting and Pouring: Once the mold is prepared, the metal is melted in a furnace and then poured into the mold. The melted metal fills the cavity and takes on the shape of the mold.\n\n5. Solidification and Cooling: After the metal has been poured, it is left to cool and solidify. This can take anywhere from a few minutes to several hours, depending on the size and complexity of the part.\n\n6. Shakeout: Once the metal part has solidified, it is removed from the mold by breaking apart the sand mold. This process is known as shakeout.\n\n7. Cleaning: After the part has been removed from the mold, it is cleaned to remove any sand or other debris that may have adhered to the surface during casting.\n\n8. Finishing: Finally, the part may require additional finishing to remove any excess metal or to achieve a specific surface finish. This can include grinding, polishing, sandblasting or painting.\n\nCasting can be used to produce a wide range of parts in a variety of materials, including steel, cast iron, aluminum, and bronze. It is commonly used in the automotive, aerospace, and construction industries, among others."}</w:t>
      </w:r>
    </w:p>
    <w:p>
      <w:r>
        <w:t>{"question": "Generate a poem that contains the word \u201cflower\u201d.", "answer": "A garden, filled with beauty and power\nIs home to a delicate, wonderful flower\nIts petals bloom in colors bright\nA mesmerizing, captivating sight\n\nThe fragrance it gives, sweet and light\nBrings joy to the day, and peace to the night\nIt reaches for the sun, its warmth to devour\nShowing us nature's most delicate power\n\nThe flower stands, a symbol of love\nA reminder of hope, and beauty from above\nIn the midst of chaos, it steadfastly towers\nA beacon of life, among the earth's flowers\n\nAs seasons change, and time does pass\nThe flower may wither, its beauty alas\nBut as life's cycle never does cower\nThe flower will bloom again, a timeless power."}</w:t>
      </w:r>
    </w:p>
    <w:p>
      <w:r>
        <w:t>{"question": "Rewrite the following sentence using modern language: She opens the window and takes a deep breath.", "answer": "She opens the window and inhales deeply."}</w:t>
      </w:r>
    </w:p>
    <w:p>
      <w:r>
        <w:t>{"question": "Extract five keywords from the text \u201cModern artificial intelligence systems are complex and deep.\u201d", "answer": "1. Modern\n2. Artificial Intelligence\n3. Systems\n4. Complex\n5. Deep."}</w:t>
      </w:r>
    </w:p>
    <w:p>
      <w:r>
        <w:t>{"question": "Edit this sentence \u201cInternational travel take a vacation can be great educational experience.\u201d", "answer": "International travel and taking a vacation can be a great educational experience."}</w:t>
      </w:r>
    </w:p>
    <w:p>
      <w:r>
        <w:t>{"question": "Create a special offer for a customer. - Product: Spirit II E-210 Gas Grill", "answer": "\"Attention valued customer: exclusive offer just for you! Enjoy a 20% discount on our best-selling Spirit II E-210 Gas Grill. Get ready for the grilling season with this amazing deal. Don't miss this opportunity, order now and start enjoying barbecued meals with your friends and family. Hurry, offer available while supplies last.\""}</w:t>
      </w:r>
    </w:p>
    <w:p>
      <w:r>
        <w:t>{"question": "Give me an example of artificial intelligence in healthcare.", "answer": "One example of artificial intelligence in healthcare is the use of machine learning algorithms to analyze medical imaging and help doctors identify diseases or abnormalities. For instance, AI-powered systems can analyze CT scans or X-rays to detect signs of lung cancer or pneumonia, and highlight regions of interest that need further examination. This technology can increase the accuracy of diagnoses, allowing doctors to identify issues earlier and get patients the right treatment faster. Another example of AI in healthcare is the development of personalized treatment plans for patients with chronic conditions like diabetes or heart disease. AI systems can analyze vast amounts of data from multiple sources, including medical records, lifestyle information, and genetic data, to predict how a patient will respond to certain treatments, and recommend the most effective course of action. This can help to improve outcomes and reduce the risk of complications or adverse side effects."}</w:t>
      </w:r>
    </w:p>
    <w:p>
      <w:r>
        <w:t>{"question": "Categorize the following items into two groups: fruits and vegetables. - Apple, tomato, carrot", "answer": "Fruits: Apple, Tomato\nVegetables: Carrot"}</w:t>
      </w:r>
    </w:p>
    <w:p>
      <w:r>
        <w:t>{"question": "Write a review of Spirit II E-210 Gas Grill. - Name: Spirit II E-210 Gas Grill\nStainless steel burners: 2\nDimensions - Lid Closed (inches): 44.5\"H x 48\"W x 27\"D\nDimensions - Lid Open (inches) : 57\"H x 48\"W x 26\"D\nSide tables: 2", "answer": "The Spirit II E-210 Gas Grill is a well-designed and high-performing grill perfect for outdoor cooking enthusiasts. The grill has two stainless steel burners and is of good size, allowing for ample cooking surface for a range of meals. One great feature of this grill is its compact design, with dimensions of 44.5\"H x 48\"W x 27\"D when the lid is closed, and 57\"H x 48\"W x 26\"D when the lid is open, making it perfect for smaller outdoor spaces.\n\nThe two side tables provide additional space for food prep, keeping utensils and condiments close at hand. The grill is also easy to use and maintain, with straightforward controls and easily accessible components. Overall, this is a well-built grill that offers great cooking power and convenience in a compact package. Recommended for anyone in need of a reliable and fully functional grill."}</w:t>
      </w:r>
    </w:p>
    <w:p>
      <w:r>
        <w:t>{"question": "Find the most expensive item on the list below. - TV: $400\nTablet: $600\nPhone: $800\nComputer: $1000\nPrinter: $200", "answer": "The most expensive item on the list is the Computer, at a cost of $1000."}</w:t>
      </w:r>
    </w:p>
    <w:p>
      <w:r>
        <w:t>{"question": "What is the most important factor to consider when choosing a programming language?", "answer": "There are several factors to consider when choosing a programming language, but perhaps the most important one is the language's suitability for the task at hand. Different programming languages are designed for different purposes, and have their own strengths and weaknesses. It is important to choose a language that is well-suited to the specific problem you are trying to solve, whether it is web development, data analysis, systems programming, or anything in between. In addition, considerations such as ease of use, versatility, community support, and available libraries and frameworks are also key factors that can make a difference in the development process. Ultimately, it is important to carefully evaluate the specific requirements of your project and choose the language that will best help you achieve your goals."}</w:t>
      </w:r>
    </w:p>
    <w:p>
      <w:r>
        <w:t>{"question": "Create a signature line for the following email. - Hi,\n\nMy name is John Smith and I'm a software developer.", "answer": "Best regards, \nJohn Smith\nSoftware Developer"}</w:t>
      </w:r>
    </w:p>
    <w:p>
      <w:r>
        <w:t>{"question": "What is the proper word for describing the kind of teaching which based on executing/applying what you heard from your teacher without thinking of it or even applying reason? To just do what you have heard.", "answer": "The word you are looking for is \"rote teaching\" or \"rote learning\"."}</w:t>
      </w:r>
    </w:p>
    <w:p>
      <w:r>
        <w:t>{"question": "Can you generate a list of 5 positive adjectives related to intelligence?", "answer": "Sure, here are 5 positive adjectives related to intelligence:\n1. Insightful\n2. Astute\n3. Clever\n4. Brilliant\n5. Ingenious"}</w:t>
      </w:r>
    </w:p>
    <w:p>
      <w:r>
        <w:t>{"question": "Please provide an example of a valid JSON object.", "answer": "Here is an example of a valid JSON object:\n\n```\n{\n    \"name\": \"John Doe\",\n    \"age\": 35,\n    \"address\": {\n        \"street\": \"100 Main Street\",\n        \"city\": \"New York\",\n        \"state\": \"NY\",\n        \"zip\": \"10001\"\n    },\n    \"phoneNumbers\": [\n        {\n            \"type\": \"home\",\n            \"number\": \"212-555-1234\"\n        },\n        {\n            \"type\": \"work\",\n            \"number\": \"646-555-4567\"\n        }\n    ],\n    \"email\": \"john.doe@example.com\"\n}\n```\nThis object contains several key-value pairs, where keys are strings and values can be one of several different data types, including strings, numbers, nested objects, and arrays. The object follows the standard JSON syntax, including the use of curly braces, quotation marks around keys, and commas to separate key-value pairs. Additionally, the values within the \"phoneNumbers\" array are also valid JSON objects."}</w:t>
      </w:r>
    </w:p>
    <w:p>
      <w:r>
        <w:t>{"question": "Tell me the meaning of the phrase \"to the hilt\".", "answer": "\"To the hilt\" is an idiomatic phrase meaning as completely or fully as possible. Originally, the phrase referred to when a sword was fully plunged into something, so that the hilt, or the handle of the sword, met the surface of the object being pierced. Figuratively, the phrase means to do something in its entirety or to the maximum extent possible."}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