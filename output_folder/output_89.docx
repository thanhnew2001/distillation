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"Write a 250-word article summarizing the changes brought about by Brexit.", "answer": "Brexit, or Britain's exit from the European Union (EU), has brought about significant changes to the UK and its relationship with the rest of Europe. After years of negotiations, the UK officially left the EU on January 31, 2020, and a transition period ended on December 31, 2020. This marked the end of the UK's 47-year membership in the EU and the start of a new era.\n\nOne of the most significant changes brought about by Brexit is the end of free movement between the UK and EU countries. This means that UK citizens no longer have the automatic right to live and work in any EU country, and conversely, EU citizens no longer have the right to live and work in the UK. Immigration rules have been tightened, and new visa requirements have been put in place for people who want to move between the UK and EU countries.\n\nBrexit has also brought about changes in trade between the UK and EU countries. The UK is no longer part of the EU's single market or customs union, which means that goods moving between the UK and EU countries are subject to customs checks and tariffs. Some businesses have faced challenges due to these new trade barriers, and there have been reports of delays and increased costs for some goods.\n\nIn summary, Brexit has brought about significant changes to the UK's relationship with the rest of Europe, including the end of free movement and changes to trade rules. The full impact of these changes will become clearer over time as the UK and EU continue to adjust to their new relationship."}</w:t>
      </w:r>
    </w:p>
    <w:p>
      <w:r>
        <w:t>{"question": "Answer this true-or-false question: Climate change is a pressing global issue", "answer": "True. Climate change is a pressing global issue, with evidence indicating that human activities, particularly the emission of greenhouse gases, are causing warming of the Earth's climate system. This, in turn, is causing negative impacts on natural and human systems, including rising sea levels, more frequent extreme weather events, and disruptions to ecosystems and agriculture."}</w:t>
      </w:r>
    </w:p>
    <w:p>
      <w:r>
        <w:t>{"question": "Rewrite this sentence in passive voice:\n\nHe fixed the problem.", "answer": "The problem was fixed by him."}</w:t>
      </w:r>
    </w:p>
    <w:p>
      <w:r>
        <w:t>{"question": "Explain why the Moon rotates.", "answer": "The Moon rotates because of gravitational forces and angular momentum. When the Moon formed from debris left over after a massive impact with Earth, the cloud of debris began to rotate. As the debris came together to form the Moon, the rotation continued due to the conservation of angular momentum.\n\nIn addition, the gravitational forces between the Earth and the Moon cause the Moon to rotate in a synchronous manner with its orbit around the Earth. This means that the Moon takes the same amount of time to complete one rotation on its axis as it does to complete one orbit around the Earth. As a result, we always see the same side of the Moon, which is referred to as the near side, while the opposite side, called the far side, faces away from the Earth and remains unseen.\n\nIn summary, the Moon rotates due to the conservation of angular momentum from its formation as well as the gravitational forces between it and the Earth that cause it to rotate synchronously with its orbit."}</w:t>
      </w:r>
    </w:p>
    <w:p>
      <w:r>
        <w:t>{"question": "Find someone to mow my lawn", "answer": "Okay, here are a few options for finding someone to mow your lawn:\n\n1. If you are located in the United States, you can use apps such as TaskRabbit or GreenPal. These apps connect you with local service providers who can help with various household tasks, including lawn mowing.\n\n2. You can also search online for local landscaping or lawn care companies that offer mowing services. You might try searching for \u201clawn mowing service near me\u201d or something similar. \n\n3. You can also check for bulletin boards or classifieds sections in local newspapers or forums to find individuals or small businesses that offer lawn mowing services.\n\n4. Finally, consider asking neighbors or friends for recommendations. They may know someone reliable who can help with your lawn care needs."}</w:t>
      </w:r>
    </w:p>
    <w:p>
      <w:r>
        <w:t>{"question": "Find the total cost of 3 items priced at $10, $25 and $50", "answer": "To find the total cost of the three items, you can simply add the prices of all the three products. \n\nHere's the calculation: \n\nThe first item costs $10. \nThe second item costs $25. \nThe third item costs $50. \n\nThe total cost would be the sum of all three prices: \n\n$10 + $25 + $50 = $85\n\nTherefore, the total cost of the three items would be $85."}</w:t>
      </w:r>
    </w:p>
    <w:p>
      <w:r>
        <w:t>{"question": "Write a story that ends with the phrase, \"the sun rose and he was gone.\"", "answer": "Once upon a time, a small village on the edge of a great forest was terrorized by a fierce dragon. The villagers were afraid to leave their homes, and they could not tend to their fields or hunt for food. They prayed for a hero to come and save them from the beast.\n\nOne day, a brave knight rode into the village on his noble steed. He heard of the villagers plight and vowed to slay the dragon and bring peace to the land. The villagers were overjoyed, and they prepared a great feast in his honor.\n\nThe next day, the knight rode out to face the dragon with his sword and shield. The battle was fierce, and the dragon breathed fire and smoke, but the knight was quick and determined. Finally, he drove his sword into the dragon's heart, and it fell to the ground, dead.\n\nThe villagers rejoiced, and they showered the knight with gifts and praise. They begged him to stay and rule over them, but the knight was a humble man. He told them that he must continue on his quest to rid the world of danger and protect the innocent.\n\nThe villagers were grateful, and they watched as the knight rode off into the sunrise. The sun rose and he was gone, but the villagers would never forget the brave hero who had saved their lives."}</w:t>
      </w:r>
    </w:p>
    <w:p>
      <w:r>
        <w:t>{"question": "Question: What is the longest river in Europe? Answer", "answer": "The Volga is the longest river in Europe, stretching for a length of 3,531 kilometers (2,194 miles). It flows through central Russia and empties into the Caspian Sea."}</w:t>
      </w:r>
    </w:p>
    <w:p>
      <w:r>
        <w:t>{"question": "Generate a 6 letter word with the first letter 'L'", "answer": "Lagoon"}</w:t>
      </w:r>
    </w:p>
    <w:p>
      <w:r>
        <w:t>{"question": "Calculate the result of 4x3", "answer": "The result of 4 times 3 is 12."}</w:t>
      </w:r>
    </w:p>
    <w:p>
      <w:r>
        <w:t>{"question": "Summarize the text and include the main point of the text - The effects of climate change are already being felt around the world and if left unchecked, global temperatures could continue to rise to levels that would have devastating impacts on all areas of life. Temperature increases, changes to precipitation patterns and sea-level rise threaten to displace, disrupt and endanger the lives of millions of people around the world.", "answer": "The text describes how climate change is already affecting the world, with the potential for even more devastating impacts if not addressed, including rising temperatures, changes in precipitation and rising sea levels, all of which pose threats to millions of people worldwide."}</w:t>
      </w:r>
    </w:p>
    <w:p>
      <w:r>
        <w:t>{"question": "Identify the type of irony in the situation - A fire station burns down", "answer": "This situation is an example of situational irony. Situational irony occurs when there is a discrepancy between what is expected to happen and what actually happens. In this case, it is expected that a fire station, which is responsible for putting out fires and preventing fire damage, would not burn down. The fact that a fire station burns down is unexpected and a reversal of expectations, making it an ironic situation."}</w:t>
      </w:r>
    </w:p>
    <w:p>
      <w:r>
        <w:t>{"question": "Edit the text to make it appropriate for an academic paper - Global warming is such a disaster. It will be our end if no one takes action soon.", "answer": "Global warming presents a significant challenge to the sustainability of our planet, with potentially devastating consequences if insufficient action is taken to mitigate its effects."}</w:t>
      </w:r>
    </w:p>
    <w:p>
      <w:r>
        <w:t>{"question": "Match the following idioms - To be in two minds", "answer": "\"To be in two minds\" means to be undecided or uncertain about something; to have difficulty making a decision or choosing between two options."}</w:t>
      </w:r>
    </w:p>
    <w:p>
      <w:r>
        <w:t>{"question": "List two key differences between a person's attitude and outlook.", "answer": "1. Definition: Attitude refers to a person's perspective, feelings, or emotions towards something, while outlook pertains to a person's expectations or predictions for the future. In other words, attitude is how one typically responds to something, whereas outlook is how one anticipates a situation will turn out. \n\n2. Formation: Attitudes are shaped by personal experiences, cultural and social influences, and perceived control over a situation. Outlook, on the other hand, can be influenced by current situations, past experiences, and the individual's natural disposition to optimism or pessimism. While outlook is generally subject to change based on new information, attitudes can be deeply ingrained and are less likely to change."}</w:t>
      </w:r>
    </w:p>
    <w:p>
      <w:r>
        <w:t>{"question": "Given a list of animals, classify them according to their taxonomic categories like Mammalia and Aves. - Cow, eagle, snake, whale", "answer": "Here is the classification of the given animals according to their taxonomic categories:\n\nCow - Mammalia\nEagle - Aves\nSnake - Reptilia\nWhale - Mammalia"}</w:t>
      </w:r>
    </w:p>
    <w:p>
      <w:r>
        <w:t>{"question": "List three reasons why the internet is important for modern society.", "answer": "1. Access to Information: The internet has made it possible for people to access vast amounts of information quickly and easily from anywhere in the world. This has revolutionized the way we learn, work, and communicate, making it easier to stay up to date with the latest news and information, connect with others, and pursue personal and professional goals.\n\n2. Communication: The internet has made it easier for people to communicate and connect with others around the world. Email, social media platforms, and other messaging apps have made it possible to share information and ideas, collaborate on projects, and build relationships with people from different backgrounds and cultures.\n\n3. Commerce: The internet has transformed the way that people buy and sell goods and services. Online shopping has made it possible to purchase items from anywhere in the world, and online businesses have created new opportunities for entrepreneurs to reach a global market. The rise of online banking and financial services has also made it easier to manage and transfer money, both domestically and internationally."}</w:t>
      </w:r>
    </w:p>
    <w:p>
      <w:r>
        <w:t>{"question": "Given a year, list four major events that happened during that year. - 1995", "answer": "1. The Oklahoma City bombing took place on April 19, 1995, when domestic terrorists destroyed the Alfred P. Murrah Federal Building.\n2. The Dayton Agreement was signed on November 21, 1995, officially ending the Bosnian War that began in 1992.\n3. The Java programming language was released in 1995 by Sun Microsystems.\n4. OJ Simpson was found not guilty in his criminal trial for the murder of his ex-wife, Nicole Brown Simpson, and Ron Goldman on October 3, 1995."}</w:t>
      </w:r>
    </w:p>
    <w:p>
      <w:r>
        <w:t>{"question": "Suggest three energy efficient techniques people can adopt in their day-to-day life.", "answer": "Here are three energy-efficient techniques that people can adopt in their daily lives:\n\n1. Using Energy Star certified appliances: Energy Star certified appliances are designed to consume less energy than standard appliances. People can replace their old appliances such as refrigerators, washing machines, air conditioners, and dishwashers with Energy Star certified models to save energy and reduce their utility bills.\n\n2. Switching to LED lighting: LED lights consume up to 90% less energy than traditional incandescent bulbs and can last up to 25 times longer. By switching to LED lighting, people can significantly reduce their energy consumption and save money on their electricity bills.\n\n3. Taking shorter showers: Heating water accounts for a large portion of household energy consumption. By taking shorter showers, people can reduce their energy consumption and save money on their utility bills. Additionally, installing low-flow showerheads can further reduce water and energy usage."}</w:t>
      </w:r>
    </w:p>
    <w:p>
      <w:r>
        <w:t>{"question": "Describe the differences between artificial intelligence and machine learning in five sentences.", "answer": "Artificial intelligence (AI) and machine learning (ML) are often used interchangeably, but they are not the same. AI refers to the simulation of human intelligence in machines that are programmed to think and act like humans. Machine learning, on the other hand, is a subset of AI that involves the use of algorithms to learn from data. In contrast to AI that relies on rule-based programming, machine learning enables machines to improve their performance without explicit programming. In essence, while AI is focused on making intelligent machines, machine learning is concerned with empowering machines to learn from data and make decisions on their own."}</w:t>
      </w:r>
    </w:p>
    <w:p>
      <w:r>
        <w:t>{"question": "Identify three benefits of using organic fertilizer over chemical fertilizer.", "answer": "1) Improved Soil Health: Organic fertilizers enhance the health of the soil by introducing organic matter that improves soil structure, increases water retention, and promotes the growth of beneficial microorganisms. Chemical fertilizers, however, may harm soil life and could result in long-term degradation of soil quality.\n\n2) Eco-Friendly: Organic fertilizers are made from natural, renewable resources, and do not harm the environment. Chemical fertilizers, on the other hand, are derived from nonrenewable resources, and their production and use can result in air and water pollution.\n\n3) Increased Nutritional Value of Crops: Organic fertilizers contain a wide range of macro and micronutrients, which are essential for the growth and development of plants. This results in crops that are more nutritious, flavorful, and higher in antioxidants. Chemical fertilizers usually only provide a few key nutrients, which may not provide the full range of nutrients that plants require for optimal health."}</w:t>
      </w:r>
    </w:p>
    <w:p>
      <w:r>
        <w:t>{"question": "Given a sentence, put it in the interrogative form. - The students are very concentrated.", "answer": "Are the students very concentrated?"}</w:t>
      </w:r>
    </w:p>
    <w:p>
      <w:r>
        <w:t>{"question": "Name two animals that live in the Indian ocean and give brief description of each.", "answer": "1) Humpback Whale: The Humpback Whale is a species of baleen whale, well-known for their distinctive body shape, large pectoral fins, and knobby head. These marine mammals can weigh up to 40 tons and can grow up to 16 meters in length. They are found in many oceans, including the Indian Ocean, where they migrate to mate and give birth. They are known for their complex vocalizations, sometimes called songs, that can be heard for miles.\n\n2) Green Sea Turtle: The Green Sea Turtle is a large sea turtle that can be found in the Indian Ocean. They have a heart-shaped carapace (shell) that can grow up to 1.5 meters in length and weigh up to 190 kilograms. Their name comes from the greenish color of their fat, not the color of their shells. They are herbivores, feeding mainly on seagrasses and algae. Green sea turtles have a long lifespan, with some individuals reaching over 80 years of age."}</w:t>
      </w:r>
    </w:p>
    <w:p>
      <w:r>
        <w:t>{"question": "Rewrite the sentence without using the phrase \"in order to\". - I went to the store in order to buy some milk.", "answer": "I went to the store to buy some milk."}</w:t>
      </w:r>
    </w:p>
    <w:p>
      <w:r>
        <w:t>{"question": "Convert the following time to UTC, 12:30 pm Pacific time.", "answer": "12:30 pm Pacific Time is equivalent to 8:30 pm UTC."}</w:t>
      </w:r>
    </w:p>
    <w:p>
      <w:r>
        <w:t>{"question": "Give me two chemical elements that start with the letter \"S\".", "answer": "Sure, here are two chemical elements that start with the letter \"S\": \n1. Sodium (Na)\n2. Sulfur (S)"}</w:t>
      </w:r>
    </w:p>
    <w:p>
      <w:r>
        <w:t>{"question": "Name two galaxies other than the Milky Way.", "answer": "1. Andromeda galaxy\n2. Whirlpool galaxy."}</w:t>
      </w:r>
    </w:p>
    <w:p>
      <w:r>
        <w:t>{"question": "Change the verb tense of the sentence to simple past. - I am studying at the library.", "answer": "I studied at the library."}</w:t>
      </w:r>
    </w:p>
    <w:p>
      <w:r>
        <w:t>{"question": "Explain why a manager should consider implementing a reward system in their team.", "answer": "A reward system is a valuable tool that a manager can use to motivate, engage, and retain their team members. There are several reasons why a manager should consider implementing a reward system in their team:\n\n1. Motivates team members: A reward system can provide team members with an incentive to work harder or to take on new challenges. When team members know that their hard work and success will be recognized and rewarded, they are often more willing to put in the extra effort to excel.\n\n2. Boosts employee morale: A well-designed reward system can provide team members with a sense of accomplishment, satisfaction, and value. When employees feel valued and appreciated, they tend to have higher morale, leading to increased productivity and better teamwork.\n\n3. Increases retention: A reward system can help managers to retain their top performers. When team members are rewarded for their efforts, they feel appreciated, leading to higher satisfaction and loyalty. This can reduce turnover and the cost of hiring and training new employees.\n\n4. Fosters a culture of recognition: A reward system can help to create a culture of recognition within the organization. When team members see their colleagues being rewarded for their achievements, it encourages a culture where successes are celebrated and appreciated.\n\n5. Improves performance: A reward system can help managers to identify and recognize top performers, providing them with an incentive to continue to excel. This can lead to improvements in the team's overall performance, helping the team to achieve its goals.\n\nIn summary, implementing a reward system can have numerous benefits for a manager and their team. It can improve motivation, morale, retention, performance, and foster a culture of recognition, leading to a more productive and successful team."}</w:t>
      </w:r>
    </w:p>
    <w:p>
      <w:r>
        <w:t>{"question": "Pen a short story (less than 100 words) about a delivery driver who got lost in a large city.", "answer": "Jim was a delivery driver for a large company. One day, while making his rounds in a large city, he got lost in the maze of busy streets and tall buildings. No matter how hard he tried, he couldn't seem to find his way back to his route. As the sun began to set, Jim's frustration grew. But then, he saw a woman walking her dog and decided to ask for directions. The woman kindly showed him the way, and Jim was finally able to complete his deliveries. He was grateful for the stranger's help and the adventure he had that day."}</w:t>
      </w:r>
    </w:p>
    <w:p>
      <w:r>
        <w:t>{"question": "Suggest two technical improvements to enhance security for a website.", "answer": "1) Implement Two-Factor Authentication: Two-factor authentication (2FA) adds an extra layer of security to the login process, as it requires users to provide both a password and a second piece of information that only that user has access to. This could be a one-time code sent via text message or generated by an authentication app. By implementing this, you are reducing the likelihood of attackers gaining access to user accounts as they would need to have access to both the user\u2019s login credentials and an additional, time-sensitive piece of information.\n\n2) Keep software and plugins up to date: Outdated software can present a security risk as it often contains vulnerabilities that can be exploited by attackers. It\u2019s important to keep all software, including content management systems, web frameworks and plugins, up to date with the latest security patches and releases. Enable automatic updates wherever possible and regularly check for updates manually for those that don\u2019t offer this feature. By doing this, you\u2019re minimizing the number of vulnerabilities that attackers can use to gain access to your website."}</w:t>
      </w:r>
    </w:p>
    <w:p>
      <w:r>
        <w:t>{"question": "Rewrite the sentence using antonyms for the words in bold. - The apples were small and round.", "answer": "The apples were large and flat."}</w:t>
      </w:r>
    </w:p>
    <w:p>
      <w:r>
        <w:t>{"question": "Suggest a creative way to use the following objects: toothpaste, a balloon, and a banana.", "answer": "One creative way to use a toothpaste, a balloon, and a banana would be to make a fun and educational experiment for children. You could use a balloon to create a model of a mouth, by drawing teeth on the surface of the balloon using a marker. Then, have the children brush the teeth on the balloon with toothpaste using an old toothbrush. This will teach them the importance of oral hygiene in an interactive and engaging way. You can also use the banana as a prop to demonstrate the right technique for brushing teeth, by holding the banana like a jaw and moving the toothbrush back and forth on it. The children will not only have fun, but will also learn proper oral care habits."}</w:t>
      </w:r>
    </w:p>
    <w:p>
      <w:r>
        <w:t>{"question": "Generate a password with a minimum of 10 characters that contains at least 3 digits and 1 special character.", "answer": "Here is an example of a strong password that meets the requirements: Xo0#LV8yX12\n\nMake sure to use a password manager and not to reuse passwords for different accounts. It's always a good idea to use a randomly generated password for each account for better security."}</w:t>
      </w:r>
    </w:p>
    <w:p>
      <w:r>
        <w:t>{"question": "Summarize the article in one sentence (less than 10 words). - The article discusses the challenges of using renewable energy sources and the potential solutions.", "answer": "Renewable energy challenges and potential solutions discussed."}</w:t>
      </w:r>
    </w:p>
    <w:p>
      <w:r>
        <w:t>{"question": "Create a growth plan for a company that sells consumer electronics.", "answer": "Creating a growth plan for a company that sells consumer electronics involves developing a comprehensive and strategic approach to expanding the business and increasing profitability. Here are some steps to consider to build a robust growth plan:\n\n1. Market Analysis: Conduct a thorough market analysis to identify your target audience, competitors, market trends, and potential risks. This data will help in tailoring your marketing strategies effectively.\n\n2. Product Development: Consumer electronics is a rapidly evolving industry, and it's essential to keep up with the latest technologies and trends. Invest in product development to innovate and expand your product line to meet customer demands.\n\n3. Diversify Distribution Channels: Diversify your distribution channels by establishing an online presence and collaborating with popular e-commerce platforms. Consider expanding your brick-and-mortar stores to new locations.\n\n4. Marketing and Advertising: Develop a strong marketing and advertising plan to increase your brand's visibility and attract new customers. Utilize social media, influencer collaborations, and targeted ads to reach your target audience.\n\n5. Customer Service: Prioritize customer satisfaction by providing excellent customer service. Offer extended warranties, easy returns, and prompt technical support to enhance the customer experience.\n\n6. Partnerships and Collaborations: Explore partnerships and collaborations with other companies or influencers to expand your reach and attract new customers.\n\n7. Data Analytics: Use data analytics to track your sales, customer demographics, and the effectiveness of your marketing strategies. Utilize this data to make informed decisions and refine your growth plan.\n\nIn summary, a growth plan for a company that sells consumer electronics should focus on product development, diversification of distribution channels, marketing and advertising, customer service, partnerships and collaborations, and data analytics. By following these steps and continually reassessing the plan, the company can achieve sustainable growth and success."}</w:t>
      </w:r>
    </w:p>
    <w:p>
      <w:r>
        <w:t>{"question": "Four pens and three pencils cost $2.24. Two pens and five pencils cost $1.54. No prices include tax. In cents, what is the cost of a pencil?", "answer": "To solve this problem, let's use x to represent the price of a pen and y to represent the price of a pencil, both in cents. The information given can be represented by the following system of equations:\n\n4x + 3y = 224\n2x + 5y = 154\n\nTo find the price of a pencil (in cents), we need to solve for y. One way to do this is to multiply the second equation by 2 and subtract the first equation from the result. That gives us:\n\n(2)(2x + 5y) - (4x + 3y) = 308 - 224\n7y = 84\ny = 12\n\nTherefore, the cost of a pencil is 12 cents."}</w:t>
      </w:r>
    </w:p>
    <w:p>
      <w:r>
        <w:t>{"question": "Create a headline for an online blog article about a struggling high school student.", "answer": "\"From Struggles to Success: The Inspiring Journey of a High School Student\""}</w:t>
      </w:r>
    </w:p>
    <w:p>
      <w:r>
        <w:t>{"question": "Rewrite and solve the below problems using only math: - Solve the following equation: x^2 + 2x - 3 = 0.\nWhat is the mean of this list [1,2,3,4,5,6,7,8,9,10].\nFind the line which passes through (1,3) and (4, -2). Express it as a linear equation.", "answer": "1. Solve for x: x = (-2 \u00b1 \u221a(2^2 - 4(1)(-3))) / (2(1)) = (-2 \u00b1 \u221a16) / 2 = -1 \u00b1 2\nTherefore, x = -3 or x = 1.\n\n2. The mean is calculated by summing all numbers and dividing by the total count. \nSo, mean = (1 + 2 + 3 + 4 + 5 + 6 + 7 + 8 + 9 + 10) / 10 = 5.5.\n\n3. To find the equation of a line, use the slope-intercept form: y = mx + b.\nThe slope (m) is (change in y) / (change in x) = (-2 - 3) / (4 - 1) = -5/3.\nUsing (1,3) as a point and substituting m and (x,y), we get: 3 = (-5/3)(1) + b.\nSolving for b, we get b = 14/3.\nTherefore, the equation is: y = (-5/3)x + 14/3."}</w:t>
      </w:r>
    </w:p>
    <w:p>
      <w:r>
        <w:t>{"question": "Create a passphrase that contains five words with at least 10 characters without repeating any character.", "answer": "\"Discovering,\" \"Innovative,\" \"Sunflowers,\" \"Abstaining,\" \"Exploration.\""}</w:t>
      </w:r>
    </w:p>
    <w:p>
      <w:r>
        <w:t>{"question": "Pick the correct grammatical category for the word \"good\".", "answer": "Adjective."}</w:t>
      </w:r>
    </w:p>
    <w:p>
      <w:r>
        <w:t>{"question": "Write a prologue for a fanfiction about superheroes.", "answer": "As a gentle wind blew through the concrete jungle of New York City, the citizens moved about their daily routines, unaware of the unseen dangers lurking in the shadows. Amidst the chaos and bustle of the city, a select group of individuals stood as guardians, keeping watch over the innocent and combatting the forces of evil that sought to bring harm to the world. They were known as superheroes, blessed with extraordinary abilities and unwavering courage. From the mighty Thor with his hammer of thunder, to the agile Spider-man shooting webs through the cityscape, these superheroes put their lives on the line to protect humanity. But even the strongest of heroes have their weaknesses, and the battle against evil is never-ending. In this epic tale, new heroes will rise, alliances will be forged, and sacrifices will be made in the fight for justice. This is the story of the ultimate superhero team-up, and their unrelenting quest to save the world."}</w:t>
      </w:r>
    </w:p>
    <w:p>
      <w:r>
        <w:t>{"question": "Format the given sentence in proper APA style. - The research findings indicate that nature-based activities can be beneficial for mental health.", "answer": "The research findings indicate that nature-based activities can be beneficial for mental health (Author's Last Name, Year)."}</w:t>
      </w:r>
    </w:p>
    <w:p>
      <w:r>
        <w:t>{"question": "Generate an analogy to describe the phrase \"catch a break\".", "answer": "\"Catching a break\" is like finding an oasis in the desert: after a long, exhausting journey of struggles and challenges, it's a much-needed moment of relief and rest."}</w:t>
      </w:r>
    </w:p>
    <w:p>
      <w:r>
        <w:t>{"question": "Categorize the countries for a given economic status. - Countries with an annual per capita income between $5,000 and $10,000.", "answer": "Based on the information provided, the category for countries with an annual per capita income between $5,000 and $10,000 would be considered \"lower-middle income\" countries by the World Bank classification system, which categorizes countries based on their gross national income (GNI) per capita. It is important to note that this category and classification is subject to change over time, as a country's economic status can vary due to various factors such as inflation, economic growth, and currency exchange rates. Additionally, within this range, there may be significant variations in the standard of living and economic development among countries."}</w:t>
      </w:r>
    </w:p>
    <w:p>
      <w:r>
        <w:t>{"question": "Find the area of a sphere with radius 7 cm.", "answer": "The surface area of a sphere is given by the formula 4\u03c0r^2, where r is the radius of the sphere. Plugging r=7 cm into this formula, we get:\n\nSurface area = 4\u03c0(7 cm)^2\nSurface area = 4\u03c0(49 cm^2)\nSurface area \u2248 615.752 cm^2\n\nThus, the surface area of sphere with 7 cm radius is approximately 615.752 square centimeters."}</w:t>
      </w:r>
    </w:p>
    <w:p>
      <w:r>
        <w:t>{"question": "Create a valid username for a dating website.", "answer": "LoveSeeker_2021"}</w:t>
      </w:r>
    </w:p>
    <w:p>
      <w:r>
        <w:t>{"question": "Sketch a comic strip of five panels about someone buying a new phone.", "answer": "**Panel 1**: A person standing outside a phone shop, looking at the display window, and saying to themselves, \"My old phone is so slow, it's time to upgrade.\"\n\n**Panel 2**: The person is inside the shop looking at the phones displayed on the counter. The sales assistant asks, \"Can I help you find something?\" The person replies, \"Yes, I want to buy a new phone.\"\n\n**Panel 3**: The sales assistant shows the person a few models and explains the features. The person looks a bit overwhelmed and says, \"There are so many options!\" \n\n**Panel 4**: Sales assistant tells the person not to worry and tells them that they would need to take a closer look at the features to make a better decision. Then the person chooses the perfect phone for themselves.\n\n**Panel 5**: The person is leaving the shop, excitedly holding their new phone and saying, \"I can't wait to start using my new phone. Thank you so much!\" and the sales assistant waves goodbye, saying, \"You're welcome, enjoy your new phone!\""}</w:t>
      </w:r>
    </w:p>
    <w:p>
      <w:r>
        <w:t>{"question": "Analyze the following quote: \"Education is the most powerful weapon which you can use to change the world.\"", "answer": "This quote, famously spoken by Nelson Mandela, emphasizes the importance and transformative power of education. Education refers to the process of acquiring knowledge, skills, values, and habits that can shape an individual's character and perspective, enabling them to make informed decisions and take meaningful actions.\n\nThe phrase \"most powerful weapon\" conveys the notion that education has the ability to drive change and overcome challenges in society. It suggests that through knowledge and learning, individuals are equipped to address and solve problems, and to influence the world around them.\n\nThe use of the word \"change\" underscores the notion that education has a significant impact and the potential to transform the world, whether through social, economic, or political advancements.\n\nIn summary, this quote speaks to the value of education in empowering individuals to make a difference, to be agents of change, and to shape a better world for future generations."}</w:t>
      </w:r>
    </w:p>
    <w:p>
      <w:r>
        <w:t>{"question": "Arrange the words to form a complete sentence.\nwords: book, on, shelf, the", "answer": "The book is on the shelf."}</w:t>
      </w:r>
    </w:p>
    <w:p>
      <w:r>
        <w:t>{"question": "Classify the following statement as positive or negative.\nstatement: Life is a duty.", "answer": "The statement \"Life is a duty\" can be perceived as both negative or positive depending on individual interpretation and personal beliefs. \n\nFor some people, viewing life as a duty can be a positive outlook, as they might see it as a sense of responsibility and purpose for living, striving to fulfill their obligations and duties.\n\nOn the other hand, for others, the statement might be perceived as negative, as it might indicate a sense of burden, and that life is a obligation rather unrestricted enjoyment.\n\nOverall, the statement \"Life is a duty\" can be interpreted as both positive or negative based on individual perception."}</w:t>
      </w:r>
    </w:p>
    <w:p>
      <w:r>
        <w:t>{"question": "Write a story about a person living in the future.", "answer": "In the year 2080, Anna lived in a futuristic world where technology had advanced beyond anyone's wildest dreams. She woke up every morning to the soft hum of her robotic maid, sweeping her small apartment and preparing breakfast while she got ready for work.\n\nAnna worked for a tech company that designed and manufactured AI assistants, much like the one that ran her home. Her job was exciting, and she thrived on the constant innovation and groundbreaking advancements being made in her field.\n\nBut life in the future wasn't all work and no play. Anna's afternoons were spent exploring the city with her friends, trying out new restaurants and virtual reality experiences.\n\nAt night, she would return home and relax with a good book or watch a holographic movie. Her AI assistant would monitor her vital signs and adjust the air conditioning or dim the lights to help her wind down and prepare for sleep.\n\nAnna's weekends were spent traveling. With teleportation technology, she could visit any destination in the world with just a few clicks on her phone. She hiked the Himalayas one weekend and lounged on a beach in the Caribbean the next.\n\nDespite all the technological advancements, Anna never lost sight of what truly mattered. She spent time each day connecting with friends and family, and she never took the wonders of the world for granted.\n\nLife in the future was exciting and full of possibilities, and Anna embraced every moment of it."}</w:t>
      </w:r>
    </w:p>
    <w:p>
      <w:r>
        <w:t>{"question": "Find the most efficient way to store a large set of data in a database.", "answer": "The most efficient way to store a large set of data in a database is by using a combination of techniques that optimize data storage, retrieval and manipulation. Here are some techniques that can be used to store large sets of data efficiently:\n\n1. **Normalization**: By normalizing the database, you can eliminate redundant data and organize the data in a way that minimizes data duplication. Normalization involves breaking the data into smaller, more focused tables.\n\n2. **Partitioning**: Partitioning involves dividing large tables into smaller, more manageable parts while still keeping all the data in the same logical table. Partitioning allows faster data access and better performance by reducing the amount of data that needs to be scanned.\n\n3. **Indexing**: Indexes are used to improve the speed of data retrieval operations on a database table. Indexes can be created on one or more columns of a table, and they help the database engine to locate data quickly and efficiently.\n\n4. **Compression**: Data compression is a technique that is used to reduce the size of the data stored on disk. Compression can make more efficient use of storage space, and it can also improve the performance of data retrieval.\n\n5. **Use of appropriate data types**: Choosing the right data type for each column in a table can have a significant impact on storage efficiency and performance. Use the smallest data type that can correctly store and represent the data values.\n\n6. **Archiving**: Archiving involves moving old and inactive data from the main database to another storage location. This can help to reduce the size of the main database, improving its efficiency and performance.\n\nBy using these techniques, you can store and manage large sets of data in a database efficiently."}</w:t>
      </w:r>
    </w:p>
    <w:p>
      <w:r>
        <w:t>{"question": "Convert the text below into figures of speech. - My laptop works like a charm", "answer": "My laptop is a technological wizard, casting its spells to work seamlessly."}</w:t>
      </w:r>
    </w:p>
    <w:p>
      <w:r>
        <w:t>{"question": "Given a piece of text, identify the types of figurative language used in the text. - Life is like a roller coaster, with its highs and lows", "answer": "In this text, a simile is used - it is a figure of speech where two unlike things are compared using \u201clike\u201d or \u201cas\u201d. Here, life is compared to a roller coaster, implying that it has its ups and downs."}</w:t>
      </w:r>
    </w:p>
    <w:p>
      <w:r>
        <w:t>{"question": "Given a string of text, reverse the order of words in the string - Hello World", "answer": "World Hello"}</w:t>
      </w:r>
    </w:p>
    <w:p>
      <w:r>
        <w:t>{"question": "Describe the purpose of sorting algorithms.", "answer": "Sorting algorithms are methods used to organize a series of items in a specific order, such as ascending or descending numerical or alphabetical order. These algorithms play a pivotal role in computer science and are used in a wide array of applications, including in search engines, databases, and data analysis. The purpose of sorting algorithms is to arrange data in a way that makes it easier to access and analyze, which can increase efficiency and speed up the process of finding and retrieving specific information. Depending on the specific requirements of the task, different sorting algorithms may be used, as they each have their own advantages and disadvantages in terms of time complexity, space complexity, stability, and adaptability. Overall, the purpose of sorting algorithms is to provide an organized and structured approach to managing data."}</w:t>
      </w:r>
    </w:p>
    <w:p>
      <w:r>
        <w:t>{"question": "Given the below list of strings, remove the duplicates and sort the list in descending order. - [\u201cApple\u201d, \u201cOrange\u201d, \u201cApple\u201d, \u201cBanana\u201d]", "answer": "The original list is [\"Apple\", \"Orange\", \"Apple\", \"Banana\"].\nAfter removing duplicates from the list, we have [\"Apple\", \"Orange\", \"Banana\"].\nWhen sorted in descending order, the result is [\"Orange\", \"Banana\", \"Apple\"]."}</w:t>
      </w:r>
    </w:p>
    <w:p>
      <w:r>
        <w:t>{"question": "Create an argument in favor of homeschooling.", "answer": "There are several compelling arguments in favor of homeschooling. \n\nFirst, homeschooling allows for a personalized education for the child. Each student has their own unique strengths, weaknesses, and learning styles. This means that traditional classroom instruction may not always be the best fit for each child. With homeschooling, the curriculum and teaching methods can be tailored to the individual needs of the student, ensuring that they receive an education that is best suited to their abilities.\n\nSecond, homeschooling offers a more flexible schedule. In traditional schools, students are required to wake up early and attend school for a set number of hours each day. This may not be ideal for all students, as some may work better in the early morning, while others may learn better in the afternoon or evening. With homeschooling, the student's schedule can be adjusted to fit their needs, making it easier for them to learn and retain information.\n\nThird, homeschooling allows for a closer relationship between the parent and child. Homeschooled children spend more time with their parents, creating a stronger bond between them. This can be beneficial for the emotional and social development of the child, as they feel more secure and supported in their education journey.\n\nFinally, homeschooling can provide a safer learning environment for the child. In traditional schools, students may be exposed to bullying or negative peer pressure. Homeschooling removes these distractions, allowing the child to focus on their education in a safe and supportive environment.\n\nIn conclusion, homeschooling offers several benefits over traditional schooling, including personalized education, a flexible schedule, a closer parent-child relationship, and a safer learning environment. These advantages make homeschooling a viable and attractive option for many families."}</w:t>
      </w:r>
    </w:p>
    <w:p>
      <w:r>
        <w:t>{"question": "Compare and contrast printed newspapers and online news outlets.", "answer": "Printed newspapers and online news outlets are two main sources that people use to keep up with current events happening around the world. While both of these mediums have their similarities, there are also some distinct differences.\n\nPrinted newspapers are a physical medium of news and are considered a traditional source of information. They are typically published and distributed locally, nationally, or internationally depending on the newspaper's target audience. One of the main advantages of printed newspapers is that they are portable and can be read anywhere, unlike online news, which requires a device and an internet connection. Printed newspapers are also easy to share, especially among family or friends, and have a familiar and trustworthy feel for many readers.\n\nOn the other hand, online news outlets are digital sources of news that are accessible through the internet. They provide instant updates on breaking news as it happens and offer a wide array of multimedia elements, such as videos, pictures, and interactive features. Online news is also more easily searchable and has a wider global reach than printed newspapers. With social media, people can easily share news articles with just a click, making it easier to spread news on a larger scale. Additionally, online news is generally free, whereas printed newspapers have a cost associated with them.\n\nThe main difference between printed newspapers and online news outlets is the immediacy of the news. Online news is updated in real-time and can be accessed instantly, while printed newspapers are only updated once or twice a day, depending on the publication. As a result, printed newspapers may not always have the most up-to-date information.\n\nIn summary, both printed newspapers and online news outlets are important sources of information, but they differ in their delivery method, accessibility, and immediacy of the news. Printed newspapers are traditional, portable, and easy to share, while online news outlets are digital, instant, and widely accessible. The choice of medium depends on an individual's personal preference and their need for up-to-date information."}</w:t>
      </w:r>
    </w:p>
    <w:p>
      <w:r>
        <w:t>{"question": "Given a sports story, explain the details of how the game was won. - The Golden State Warriors beat the Milwaukee Bucks in overtime by a score of 117-113 last night.", "answer": "According to the sports story, the Golden State Warriors won the game against the Milwaukee Bucks in overtime with a final score of 117-113. Overtime is an additional period played when the game ends in a tie, and the winner is decided based on the highest score during that extra time. In this game, both teams played intensely during regulation time, resulting in a tie. However, during overtime, the Golden State Warriors managed to score four more points than the Milwaukee Bucks, securing their victory with a final score of 117-113."}</w:t>
      </w:r>
    </w:p>
    <w:p>
      <w:r>
        <w:t>{"question": "Rewrite the following sentence so it is more concise and clear:\n\nThe research findings indicate that the experimental group did better than the control group on the test.", "answer": "The experimental group outperformed the control group in the test according to research findings."}</w:t>
      </w:r>
    </w:p>
    <w:p>
      <w:r>
        <w:t>{"question": "Describe the purpose of social media", "answer": "The purpose of social media is to facilitate communication and interaction between people from all corners of the world. Through various social media platforms, individuals can create profiles and share media content, voice opinions, and engage in online discussions with others. Social media has also become a powerful tool for businesses to reach their target consumers on a global scale, and for individuals to stay informed about news and events happening around the world. It is designed to help people connect with each other, create and share content and foster a sense of community."}</w:t>
      </w:r>
    </w:p>
    <w:p>
      <w:r>
        <w:t>{"question": "Given the definition of a sport, describe the sport in more detail - A sport is an activity involving physical exertion and skill in which an individual or team competes against another or others for entertainment.", "answer": "A sport typically requires participants to use their physical abilities, such as strength, speed, agility, and endurance, to perform a specific task or set of tasks. These tasks often involve a competitive element, where individuals or teams compete against each other in an attempt to outperform their opponents. Skill is a crucial component in sports, as it allows participants to excel and gain an advantage over their opponents. \n\nThere is a wide range of sports that are played around the world, catering to different interests and abilities. These include team sports such as soccer, basketball, volleyball and many more, as well as individual sports such as tennis, golf, and swimming. The rules and equipment used vary between different sports, and participants typically require specialized training to excel.\n\nSports are considered a form of entertainment, with events often attracting large crowds of spectators. Many sports are broadcast on live television, and professional athletes can achieve fame and fortune. The competitive nature of sports also makes them popular for people of all ages, with many participating in organized sports at the amateur level. Ultimately, sports provide an exciting and challenging way for individuals to test their physical abilities, compete against others, and have fun."}</w:t>
      </w:r>
    </w:p>
    <w:p>
      <w:r>
        <w:t>{"question": "Write a marketing email to encourage more people to buy a particular product", "answer": "Dear valued customer,\n\nWe hope this email finds you well! As one of our valued customers, we would like to introduce you to a product that has been receiving amazing reviews and positive feedback from users all over the country.\n\nOur latest product has been designed to enhance your daily life, and make tasks and activities more efficient and enjoyable. With state-of-the-art technology, and a sleek and sophisticated design, this product is a game-changer and we are confident you will fall in love with it as much as our other satisfied customers have.\n\nFor a limited time, we are offering a special discount to our valued customers, giving you the chance to experience the benefits of this product at an unbeatable price. This is an opportunity you won't want to miss, so be sure to take advantage of this offer before it ends!\n\nIf you have any questions or need assistance placing your order, our support team is always available to assist you. We are dedicated to ensuring your satisfaction with our product, and we are confident that it will exceed your expectations.\n\nDon't miss this chance to enhance your daily life with our latest product. We look forward to providing you with a seamless shopping experience and are excited for you to join our community of satisfied customers.\n\nWarm Regards,\n[Your Company Name]"}</w:t>
      </w:r>
    </w:p>
    <w:p>
      <w:r>
        <w:t>{"question": "Generate a set of directions for assembling a desk", "answer": "Assembling a desk often varies depending on the make and model. However, here is a general set of instructions to guide you through the process:\n\n1. Prepare your workspace: Clear an area in a spacious room or garage and cover the floor with cardboard or a cloth to protect it from scratches or damage. Make sure you have enough space to work and lay out all the pieces.\n\n2. Organize your tools: Typically, the tools you\u2019ll need to assemble a desk include a screwdriver, drill, hammer, and an Allen wrench. These tools usually come included in the desk package, but it's always a good idea to have them handy in case.\n\n3. Sort out the parts: To make the assembly process easier, lay out all the components, hardware, and screws of the desk. Each part should be labeled or numbered, and the instruction manual will detail what belongs where, so take a moment to familiarize yourself.\n\n4. Follow the instruction manual: Start the assembly by following the instructions in the manual meticulously. Some desks may need you to start with attaching the legs to the tabletop, while others may require you to assemble the drawers first. Be sure to follow the steps in order and double-check the orientation of the parts before tightening screws.\n \n5. Put it all together: Once you\u2019ve worked through the bulk of the assembly, you can begin to put the larger pieces together. Again, follow the instruction manual and ensure everything is lined up correctly. Use the screws and hardware provided to fasten everything in place. Make sure each screw is tight but don't over-tighten, as it can cause the wood or materials to split.\n\n7. Add finishing touches: After everything is screwed together, you can add any knobs, handles or finishing touches, like a glass top.\n\n8. Check stability: Lastly, check the desk's stability, making sure it is secure and level.\n\nCongratulations! You have successfully assembled your desk."}</w:t>
      </w:r>
    </w:p>
    <w:p>
      <w:r>
        <w:t>{"question": "Design a plan to reduce operational costs. - Business Information: Small manufacturing company producing automotive parts", "answer": "Reducing operational costs is a critical step in improving your business's profitability and sustainability, especially for a small manufacturing company producing automotive parts. Here is a plan that you may consider implementing to lower costs and increase overall efficiency.\n\n1. Audit your expenses: Begin by evaluating the company's overhead costs to identify areas where savings can be made. Track all expenses, including rent, utilities, office supplies, insurance, and employee salaries, to gain insight into how money is being spent.\n\n2. Optimize production processes: Review the manufacturing processes to identify low-value or wasteful practices that can be improved or eliminated. Implement process improvement methodologies such as Lean or Six Sigma to increase efficiency and reduce waste.\n\n3. Implement cost-effective technology: Invest in automation and cost-effective technology to streamline processes and lower labor costs. For example, utilizing robots or automation equipment for repetitive tasks can save time and reduce the risk of human error.\n\n4. Repurpose or recycle materials: Implement an environmentally-friendly approach by recycling or repurposing materials instead of disposing of them. This can help reduce expenses associated with purchasing new materials and disposal costs.\n\n5. Evaluate your suppliers: Review your suppliers' pricing and renegotiate contracts to ensure you are getting the best rates. Look for alternatives if necessary, and consolidate suppliers where possible to save on shipping and purchasing costs.\n\n6. Reduce energy consumption: Implement energy-saving measures, such as using energy-efficient lighting, reducing equipment usage during non-production times, and performing regular maintenance to improve efficiency and lower energy usage.\n\n7. Streamline staffing: Evaluate and optimize staffing to ensure the right number of employees are in place to meet production demands. Cross-train employees to increase flexibility, reduce overtime costs, and increase efficiency.\n\nBy following this plan, your small manufacturing company can effectively reduce operational costs and improve overall efficiency, leading to increased profitability and long-term success."}</w:t>
      </w:r>
    </w:p>
    <w:p>
      <w:r>
        <w:t>{"question": "Identify three digital marketing tactics.", "answer": "1. **Search Engine Optimization (SEO):** This tactic involves optimizing a website or webpage with the aim of making it more visible on search engine results pages (SERPs). This includes on-page and off-page optimization techniques such as creating high-quality, keyword-rich content, building authoritative backlinks, and enhancing website speed and responsiveness.\n\n2. **Social Media Marketing:** Social media marketing involves the use of various social media platforms to engage with prospective customers and promote a brand or business. This entails posting regular updates on the company's social media profiles, launching targeted ad campaigns, and interacting with the followers to create brand awareness and loyalty.\n\n3. **Email Marketing:** Email marketing is the practice of sending out commercial messages to a group of people using email. This is typically done by developing an email list of subscribers and sending out regular newsletters, promotional emails, and other targeted messages to engage with customers and drive sales."}</w:t>
      </w:r>
    </w:p>
    <w:p>
      <w:r>
        <w:t>{"question": "Create a detailed timeline for a software development project. - Project Overview: Developing a mobile app for an online payment system", "answer": "Here is a detailed timeline for a software development project for developing a mobile app for an online payment system:\n\nWeek 1-2: Planning and Research\n- Conduct market research to understand the target audience and their needs\n- Develop the project plan and define objectives, goals, and deliverables\n- Identify the project team and their roles and responsibilities\n\nWeek 3-4: Design\n- Develop wireframes and mockups of the app based on the research findings\n- Finalize the UI/UX design of the app and get feedback from the project team and stakeholders\n- Develop a technical design of the app that outlines the architecture, database design, and API integrations\n\nWeek 5-8: Development\n- Develop the app based on the technical design\n- Conduct unit and integration testing to identify and fix bugs\n- Conduct code reviews to ensure code quality and adherence to the development standards\n\nWeek 9-10: Testing and QA\n- Conduct system testing, acceptance testing, and user testing to ensure the app meets the acceptance criteria\n- Fix bugs, if any, based on the testing results\n- Perform regression testing, if needed\n\nWeek 11: Deployment\n- Deploy the app to the app stores (Apple App Store and Google Play Store)\n- Conduct performance testing to ensure the app is running smoothly\n\nWeek 12: Maintenance and Support\n- Monitor the app, fix bugs, and release updates, as needed\n- Provide customer support and address user issues and feedback\n- Update and enhance the app based on user feedback and market trends."}</w:t>
      </w:r>
    </w:p>
    <w:p>
      <w:r>
        <w:t>{"question": "Write a script to query a database. - Database Information: Database containing user information", "answer": "```python\n# Import necessary libraries\nimport sqlite3\n\n# Connect to the database\nconn = sqlite3.connect('user_database.db')\nc = conn.cursor()\n\n# Define function to query user information\ndef query_user_info(user_id):\n    # Create query statement\n    query = '''SELECT * FROM user_info WHERE id = ?'''\n    \n    # Execute query\n    c.execute(query, (user_id,))\n    \n    # Fetch query result\n    result = c.fetchall()\n\n    # Close the connection\n    conn.close()\n\n    # Return query result\n    return result\n\n# Example query\nuser_id = 1\nuser_information = query_user_info(user_id)\nprint(user_information)\n```"}</w:t>
      </w:r>
    </w:p>
    <w:p>
      <w:r>
        <w:t>{"question": "Calculate the price after discount. - Regular price: $100, Discount: 15%", "answer": "The price after a 15% discount would be $85.00, calculated as follows:\nThe discount amount would be (15 / 100) * 100, which is $15.\nSo, the price after discount would be the regular price minus the discount amount, which is 100 - 15 = $85."}</w:t>
      </w:r>
    </w:p>
    <w:p>
      <w:r>
        <w:t>{"question": "Generate a unique travel plan for a weekend trip.", "answer": "If you're looking for a weekend trip that's unique and off the beaten track, here's a plan that you may enjoy:\n\nDay 1: Arrival and Exploration\n- Arrive at your destination and check into your hotel or Airbnb.\n- Spend the rest of the day exploring the local area. This could be by taking a walking or bike tour or simply wandering around the city or town on your own.\n- Stop by a farmers market, pick up some fresh produce, and have a picnic in a park.\n- In the evening, head to the nearest planetarium for a night of stargazing.\n\nDay 2: Adventure and Relaxation\n- Start the day off with an adrenaline rush, go river rafting or zip-lining, or if you prefer something more laid back, go horseback riding or bird watching.\n- In the afternoon, visit a nearby hot spring or spa and enjoy some relaxation time.\n- For dinner, head to a local farm-to-table restaurant and enjoy a meal made from fresh, locally sourced ingredients.\n\nDay 3: Departure and Reflection\n- Take the morning to reflect on your trip and do some journaling or meditation.\n- Before heading back home, stop by a local museum or cultural center to learn more about the history and culture of the area.\n- Depart feeling refreshed and recharged from your unique weekend getaway."}</w:t>
      </w:r>
    </w:p>
    <w:p>
      <w:r>
        <w:t>{"question": "Give an example of a person who has achieved greatness in their field.", "answer": "One example of a person who has achieved greatness in their field is Marie Curie. She was a physicist and chemist who made pioneering contributions to the study of radioactivity, and was the first woman to win a Nobel Prize. Curie's work laid the foundation for the development of nuclear physics and the treatment of cancer. She won two Nobel Prizes, one in Physics in 1903 and another in Chemistry in 1911, making her the first person to receive two Nobel Prizes in different fields. She remains an inspiring figure and an iconic role model for women in science."}</w:t>
      </w:r>
    </w:p>
    <w:p>
      <w:r>
        <w:t>{"question": "Compare the features of a modern camera with those of a traditional camera.", "answer": "A modern camera, also known as a digital camera, and a traditional camera, also known as an analog or film camera, both have the ability to capture images but they have several fundamental differences in their features.\n\nImage Quality: Modern cameras have a higher resolution and the ability to produce sharper and more detailed images due to the use of advanced sensors and image processing technology. In contrast, traditional cameras generally produce images with a softer and more organic look due to the use of film grains and the chemical process used to develop the images.\n\nImage Storage: Digital cameras store images in digital format on a memory card, allowing for instant access, editing and sharing of the captured images. Traditional cameras use rolls of film to capture images which need to be developed and printed before the images can be viewed.\n\nInstant Preview: Modern cameras have a built-in LCD screen that allows instant preview and review of the captured images. Traditional cameras do not have this feature and the photographer has to wait until the film is developed before they can see the results of their shots.\n\nFlexibility: Digital cameras provide more flexibility with a broader range of settings, image stabilization, and modes that can be adjusted for different lighting and shooting conditions. Traditional cameras have limited control options and require more technical expertise to achieve optimal results.\n\nCost and Maintenance: Modern cameras are generally more expensive initially, but they do not require any ongoing costs for film and development. Traditional cameras are relatively cheaper but require the ongoing cost of film rolls and development, as well as more frequent maintenance.\n\nIn summary, modern cameras offer more advanced features, flexibility and convenience while traditional cameras have a unique aesthetic appeal and require a more hands-on approach to photography."}</w:t>
      </w:r>
    </w:p>
    <w:p>
      <w:r>
        <w:t>{"question": "Generate a class schedule for a college student focusing on Biology and Math.", "answer": "Here is a proposed class schedule for a college student focusing on Biology and Math:\n\nMonday:\n8:30am \u2013 10:00am: Calculus I\n10:30am \u2013 12:00pm: General Biology I\n\nWednesday:\n8:30am \u2013 10:00am: Calculus I\n10:30am \u2013 12:00pm: General Biology I\n1:00pm \u2013 2:30pm: Statistics for Life Sciences\n\nFriday:\n8:30am \u2013 10:00am: Calculus I\n10:30am \u2013 12:00pm: General Biology I\n1:00pm \u2013 2:30pm: Statistics for Life Sciences\n\nIn this schedule, the student would attend Calculus I and General Biology I lectures on Monday, Wednesday, and Friday, with additional time for Statistics for Life Sciences on Wednesday and Friday afternoons. This would provide the student with a strong foundation in both Biology and Math, setting them up for success in future courses and research."}</w:t>
      </w:r>
    </w:p>
    <w:p>
      <w:r>
        <w:t>{"question": "Identify the three main characters in J.K. Rowling's Harry Potter series.", "answer": "The three main characters in J.K. Rowling's Harry Potter series are:\n\n1. Harry Potter: The protagonist of the series and the chosen one to defeat the Dark Lord, Voldemort.\n2. Ron Weasley: Harry's best friend, a loyal and brave Gryffindor who comes from a large wizarding family.\n3. Hermione Granger: Harry's other best friend, an intelligent and resourceful witch who is a stickler for the rules and for justice."}</w:t>
      </w:r>
    </w:p>
    <w:p>
      <w:r>
        <w:t>{"question": "Compose an haiku about autumn.", "answer": "Crisp air turns leaves red,\nChill breeze rustles through the trees,\nAutumn's touch arrives."}</w:t>
      </w:r>
    </w:p>
    <w:p>
      <w:r>
        <w:t>{"question": "Generate adjectives that describe a powerful, wealthy person.", "answer": "1. Influential\n2. Affluent\n3. Opulent\n4. Dominant\n5. Strong\n6. Commanding\n7. Prosperous\n8. Mighty\n9. Lavish\n10. Robust\n11. Dynamic\n12. Exuberant\n13. Formidable\n14. Elite\n15. Superior."}</w:t>
      </w:r>
    </w:p>
    <w:p>
      <w:r>
        <w:t>{"question": "Give two characteristics which distinguish a professional from an amateur.", "answer": "1) Competence: Professionals possess a high level of knowledge and expertise in their field. They have spent years honing their skills and have obtained relevant education, certifications, and licensure necessary to perform their job.\n\n2) Professionalism: A professional conducts themselves in a manner which reflects positively on their character, job, and organization. This includes adhering to a high standard of ethics, treating others with respect and courtesy, properly managing time and resources, communicating effectively, and maintaining a positive attitude."}</w:t>
      </w:r>
    </w:p>
    <w:p>
      <w:r>
        <w:t>{"question": "Build a dialogue that demonstrates persuasive writing.", "answer": "User: I don't feel like going to the gym today. I think I'll just skip it.\n\nAI: Skipping one day might not seem like a big deal, but staying consistent with your workout routine is crucial if you want to see results. Wouldn't you agree it's important to reach the fitness goals you've set for yourself?\n\nUser: Yes, but I'm feeling so lazy right now.\n\nAI: I understand that feeling, but think about how good you'll feel after you've finished your workout. The sense of accomplishment and the endorphins you'll release will make it more than worth it. Plus, the hardest part is usually just getting out the door. Once you're there, you'll be motivated to push through.\n\nUser: I guess you're right. I should stick to my plan.\n\nAI: Absolutely! Sticking to your plan will bring you closer to your goals, and even small steps in the right direction are better than none at all. You'll never regret working out once it\u2019s done, but you might regret skipping it. So, what do you say, are you ready to hit the gym?\n\nUser: Yeah, let's do it! Thanks for the motivation."}</w:t>
      </w:r>
    </w:p>
    <w:p>
      <w:r>
        <w:t>{"question": "Calculate the total cost for the following items.\nOutput should be an integer number. - - 2 bananas, $1.75 each\n- 4 avocados, $0.50 each", "answer": "The total cost for the above items will be $5.50."}</w:t>
      </w:r>
    </w:p>
    <w:p>
      <w:r>
        <w:t>{"question": "Generate a headline for a new article about the following events. - Google and Apple are teaming up to release a new app.", "answer": "\"Google and Apple Join Forces to Launch Highly Anticipated New App\""}</w:t>
      </w:r>
    </w:p>
    <w:p>
      <w:r>
        <w:t>{"question": "Write an essay summarizing and explaining the following topics. - - The role of social media\n- Impact of fake news", "answer": "Social media has become an integral part of our everyday life, shaping our interactions and how we receive information. The role of social media in our society is multifaceted and complex, influencing everything from personal relationships to political movements. In this essay, we will discuss the role of social media in our lives and the impact of fake news on our society.\n\nAt its core, social media is a tool for connecting people. It allows us to keep in touch with friends and family, to network and build relationships, and to share our thoughts and experiences with others. Social media platforms like Facebook, Twitter, and Instagram are designed to help users create and share content, whether it be photos, videos, or written updates. These platforms have given us new ways to interact with each other, enabling us to share more of our lives with those around us.\n\nHowever, the role of social media extends far beyond just connecting people. It has also become a powerful tool for information dissemination, allowing us to access news, to learn new things, and to engage in discussions on a variety of topics. Social media has given rise to new forms of journalism, with citizen journalists and bloggers sharing their perspectives and reporting on events in real-time. The rise of social media has also led to an increase in activism, with individuals and organizations using these platforms to organize and promote causes, to raise funds, and to rally support for various initiatives.\n\nWhile social media has provided numerous benefits to society, it has also led to several challenges, particularly in the context of fake news. The term \"fake news\" refers to misinformation or propaganda that is deliberately spread through social media and other platforms to influence public opinion or deceive the public. The impact of fake news can be profound, as it can undermine trust in institutions, spread fear and panic, or even incite violence.\n\nThe rise of fake news on social media has led to increased scrutiny of these platforms, with many calling for greater oversight and regulation to address the issue. However, despite these efforts, fake news continues to be a major problem, particularly during election cycles or other high-stakes events. The impact of fake news is compounded by the algorithms used by social media platforms, which can amplify false information by prioritizing content that is engaging or controversial, regardless of its factual accuracy.\n\nIn conclusion, social media has played a complex and multifaceted role in our society, providing numerous benefits while also presenting significant challenges. The impact of fake news on social media is a particularly pressing problem, highlighting"}</w:t>
      </w:r>
    </w:p>
    <w:p>
      <w:r>
        <w:t>{"question": "Take the following input and create a national parks slogan. - National Parks", "answer": "\"Find your adventure in America's National Parks.\""}</w:t>
      </w:r>
    </w:p>
    <w:p>
      <w:r>
        <w:t>{"question": "Edit the sentence so that the two underlined words are replaced with synonyms. - The mighty giant fell to the ground in a swift movement.", "answer": "The powerful giant fell to the ground in a rapid movement."}</w:t>
      </w:r>
    </w:p>
    <w:p>
      <w:r>
        <w:t>{"question": "Generate a blog post title which is related to the given topic. - Potatoes", "answer": "\"10 Delicious and Nutritious Potato Recipes You Have to Try\""}</w:t>
      </w:r>
    </w:p>
    <w:p>
      <w:r>
        <w:t>{"question": "Write a sentence expressing the surprise of seeing a celebrity.", "answer": "\"Wow, I can't believe I just saw [Celebrity Name] - this is absolutely surreal!\""}</w:t>
      </w:r>
    </w:p>
    <w:p>
      <w:r>
        <w:t>{"question": "Explain why filing an income tax return is mandatory.", "answer": "Filing an income tax return is mandatory for several reasons, depending on the country in which you reside. Generally, the primary reason why it is required is that it is a legal obligation per the taxation laws of most countries for individuals and businesses with an annual income that exceeds a specified threshold to file an income tax return.\n\nFiling an income tax return enables the government to determine the total taxable income earned by an individual or a business in a given financial year, and to assess the consequent tax liability. The return also serves as a record of an individual\u2019s or a business's earnings, tax paid, and available deductions and exemptions, among other things.\n\nIn addition, when you file a tax return, you provide financial information that may be used to determine your eligibility for certain benefits and social services. It is also a crucial document when it comes to obtaining loans or credit, as it serves as proof of income.\n\nMoreover, failure to file a tax return can attract penalties and interest, which can accrue over time and become a significant financial burden. Ultimately, filing an income tax return is mandatory because it is a way for individuals and businesses to meet their legal obligations, help the government to provide public services, and avoid penalties and fines."}</w:t>
      </w:r>
    </w:p>
    <w:p>
      <w:r>
        <w:t>{"question": "Identify and describe three important features of a project planning tool.", "answer": "1. Task Management and Scheduling: One of the key features of a project planning tool is its ability to help users manage and schedule tasks. This includes the ability to create and assign tasks to team members, set due dates, and track progress. Effective task management and scheduling helps to ensure that all project milestones are met on time.\n\n2. Collaboration and Communication: Another important feature is the ability for team members to collaborate and communicate within the tool. This can include features such as chat or messaging systems, comments on tasks, and shared documents. Good collaboration and communication ensures that everyone is on the same page and working towards the same goals.\n\n3. Resource allocation and budgeting: Project planning tools also help with resource allocation and budgeting. This involves assigning resources to tasks, tracking time and expenses, and monitoring the overall budget of the project. This helps to ensure that resources are utilized effectively and the project stays within budget."}</w:t>
      </w:r>
    </w:p>
    <w:p>
      <w:r>
        <w:t>{"question": "Rate the given article in the range of 1 to 5 in terms of content, grammar and readability. - The article \"The Importance of Planning in Business\"", "answer": "I'm sorry, but I cannot provide a rating without access to the full text of the article. Can you please provide the text of the article for me to properly evaluate its content, grammar, and readability?"}</w:t>
      </w:r>
    </w:p>
    <w:p>
      <w:r>
        <w:t>{"question": "Describe why blockchain technology is important.", "answer": "Blockchain technology is important because it is a highly secure and decentralized way of storing and transferring information. This technology allows for a distributed ledger that is transparent, immutable, and free from manipulation, providing an increased level of trust and accountability. This is significant for industries that have historically relied on intermediaries, such as finance and banking, as it reduces the risk of fraud and increases the efficiency of transactions.\n\nAdditionally, the decentralization of blockchain technology means that there is no single point of failure, making it highly resistant to hacking and cyber attacks. This has the potential to greatly improve the security of sensitive information such as personal identification and financial records.\n\nBeyond its security benefits, blockchain technology can also facilitate the establishment of smart contracts, which are self-executing contracts with the terms of the agreement directly written into code. This can greatly streamline contract management and increase efficiency and transparency in business dealings. \n\nOverall, blockchain technology is important because it offers a secure, decentralized, and transparent way of storing and transferring information, with the potential to revolutionize a wide range of industries."}</w:t>
      </w:r>
    </w:p>
    <w:p>
      <w:r>
        <w:t>{"question": "Paraphrase the given sentence into simpler words. - He adroitly maneuvered around the roadblock.", "answer": "He skillfully found his way around the obstacle on the road."}</w:t>
      </w:r>
    </w:p>
    <w:p>
      <w:r>
        <w:t>{"question": "Identify and explain two scientific theories from the given list. - Cell theory and heliocentric theory", "answer": "1. Cell theory: Cell theory is a fundamental principle of biology that states that all living organisms are made up of cells. The cells are the basic units of structure and function in an organism, and they are the smallest units of life that can carry out all the processes required for life. This theory was first proposed in the early 19th century by scientists Matthias Schleiden and Theodor Schwann. Cell theory has three main principles: First, all living things are made up of cells. Second, cells are the basic units of structure and function in living organisms. Third, cells come from pre-existing cells through the process of cell division.\n\n2. Heliocentric theory: The heliocentric theory is a model of the solar system that places the Sun at the center with the Earth and other planets revolving around it. This contrasts with the earlier geocentric model that placed the Earth at the center of the universe with the Sun and planets revolving around it. The heliocentric theory was first proposed in ancient Greece by Aristarchus of Samos, but it was not widely accepted until the 16th century when Nicolaus Copernicus presented a detailed version of the theory in his book \"On the Revolutions of the Heavenly Spheres.\" The heliocentric model was later supported by the observations of Galileo Galilei and the laws of motion developed by Sir Isaac Newton."}</w:t>
      </w:r>
    </w:p>
    <w:p>
      <w:r>
        <w:t>{"question": "Generate a list of five actionable steps to reduce stress.", "answer": "1. Prioritize and organize tasks: Make a to-do list and prioritize tasks based on their importance, completing the most pressing tasks first. This helps better manage time and reduce feelings of overwhelm.\n\n2. Practice mindfulness: Mindfulness techniques such as meditation, deep breathing or yoga can help to decrease stress by staying grounded in the present moment and reduce distractions and feelings of anxiety.\n\n3. Get regular physical exercise: Physical activity releases endorphins, the body's natural painkillers and mood elevators, which can help reduce stress and improve mood.\n\n4. Take breaks: Regular breaks, even if it's just a few minutes, can help improve focus, reduce fatigue, and decrease stress levels. Take breaks to stretch, go for a walk, or simply take a moment to breathe deeply.\n\n5. Seek support: Don't be afraid to seek help from friends, family, or a therapist if stress becomes overwhelming. Talking to someone about stressors can help to put things in perspective, and finding a supportive network can make all the difference."}</w:t>
      </w:r>
    </w:p>
    <w:p>
      <w:r>
        <w:t>{"question": "Explain why it is important to form a Research and Development department in a company.", "answer": "Research and Development (R&amp;D) is a vital department in any company that aims to achieve long-term growth, competitive advantage, and success. It focuses on innovation, product and technology development, and the creation of new processes, products or services. Here are some reasons why it is important to have an R&amp;D department in a company:\n\n1. Innovation: R&amp;D drives innovation within a company by creating new products, improving existing ones, and finding better and more efficient ways to produce and deliver goods or services.\n\n2. Competitive Advantage: An R&amp;D department enables a company to stay ahead of its competitors by continuously innovating and improving its product or service offerings. It can create a unique selling point for the company that sets it apart from others in the market.\n\n3. Customer Needs: An R&amp;D department can help a company respond to the changing needs of the customer by developing new and improved products that meet their expectations. This can result in increased customer satisfaction and loyalty.\n\n4. Long-term Growth: Companies that invest in R&amp;D tend to be more successful in the long term as it helps to generate a constant flow of new products and services. This can lead to sustained growth and profitability for the company.\n\n5. Legal Compliance: R&amp;D can help a company to meet legal requirements and standards, by developing safer, more environmentally friendly, or more energy-efficient products.\n\nIn summary, a Research and Development department is crucial for companies that want to remain competitive, meet the evolving needs of their customers and achieve long-term growth and success."}</w:t>
      </w:r>
    </w:p>
    <w:p>
      <w:r>
        <w:t>{"question": "Identify if this is an arithmetic or a geometric sequence. - 1, 2, 4, 8, 16...", "answer": "This is a geometric sequence."}</w:t>
      </w:r>
    </w:p>
    <w:p>
      <w:r>
        <w:t>{"question": "Generate a code snippet to store information in a dictionary data structure.", "answer": "```python\n# create an empty dictionary\nmy_dict = {}\n\n# add key-value pairs to the dictionary\nmy_dict['name'] = 'John Doe'\nmy_dict['age'] = 32\nmy_dict['country'] = 'USA'\n\n# verify that the values have been added to the dictionary\nprint(my_dict)\n# Output: {'name': 'John Doe', 'age': 32, 'country': 'USA'}\n\n# add more information to the dictionary\nmy_dict['occupation'] = 'Software Engineer'\nmy_dict['hobbies'] = ['reading', 'hiking', 'swimming']\n\n# print the updated dictionary\nprint(my_dict)\n# Output: {'name': 'John Doe', 'age': 32, 'country': 'USA', 'occupation': 'Software Engineer', 'hobbies': ['reading', 'hiking', 'swimming']}\n```"}</w:t>
      </w:r>
    </w:p>
    <w:p>
      <w:r>
        <w:t>{"question": "Choose the correct phrase based on the context. - I am going to ____ a new car soon.\nA. bought \nB. buy", "answer": "You are going to buy a new car soon. The correct phrase is B. buy."}</w:t>
      </w:r>
    </w:p>
    <w:p>
      <w:r>
        <w:t>{"question": "Generate an algorithm to calculate letter frequency in a given sentence.", "answer": "Here is an algorithm to calculate the frequency of letters in a given sentence:\n\n1. Create a dictionary (or a hashmap) to keep track of the count of each letter in the sentence.\n\n2. Iterate through the characters in the sentence.\n\n3. For each character, check if it is an alphabetical letter. Ignore any characters that are not letters (e.g. punctuation, spaces).\n\n4. If the character is a letter, convert it to lowercase (to ensure that uppercase and lowercase versions of the same letter are counted together).\n\n5. Check if the letter is already a key in the dictionary. If it is, increment the corresponding value by 1. If it is not, create a new key for that letter and set its value to 1.\n\n6. Once all characters in the sentence have been processed, the dictionary will contain the frequency of each letter in the sentence.\n\n7. Return the dictionary as the result."}</w:t>
      </w:r>
    </w:p>
    <w:p>
      <w:r>
        <w:t>{"question": "Construct a valid SQL query to update data in a table. - Table Name: users\nColumn Names: user_id, age", "answer": "UPDATE users\nSET age = [new age]\nWHERE user_id = [specific user id]"}</w:t>
      </w:r>
    </w:p>
    <w:p>
      <w:r>
        <w:t>{"question": "Generate a sentence that captures the emotion of being surprised.", "answer": "\"I was taken aback, completely caught off guard and utterly astonished by the unexpected turn of events.\""}</w:t>
      </w:r>
    </w:p>
    <w:p>
      <w:r>
        <w:t>{"question": "Identify if the content is factual or opinion based. - Gold is the most valuable metal in the world.", "answer": "Opinion based."}</w:t>
      </w:r>
    </w:p>
    <w:p>
      <w:r>
        <w:t>{"question": "Construct a mathematical expression that uses the operator \"%\"", "answer": "Assuming % is the modulo operator here is an expression that uses the operator \"%\"\n\n`24 % 7`\n\nThis expression can evaluate as:\n\n    24 is divided by 7 which gives a remainder of 3 (since the result of the division is 3 with a remainder of 3)."}</w:t>
      </w:r>
    </w:p>
    <w:p>
      <w:r>
        <w:t>{"question": "Select the correctly classified form of the verb \u201cgo\u201d", "answer": "- Base Form: Go\n- Past Simple: Went\n- Past Participle: Gone\n- Gerund: Going\n- 3rd Person Singular Present: Goes"}</w:t>
      </w:r>
    </w:p>
    <w:p>
      <w:r>
        <w:t>{"question": "Determine the correct sequence of the words. - accidentally, liked, thought, she", "answer": "She thought she accidentally liked."}</w:t>
      </w:r>
    </w:p>
    <w:p>
      <w:r>
        <w:t>{"question": "Output a full sentence that uses this phrase correctly. - in the nick of time", "answer": "The firefighters arrived in the nick of time to rescue the people trapped inside the burning building."}</w:t>
      </w:r>
    </w:p>
    <w:p>
      <w:r>
        <w:t>{"question": "Generate a sentence which correctly uses the homophone \"fair\"", "answer": "It's only fair that everyone gets an equal chance to participate."}</w:t>
      </w:r>
    </w:p>
    <w:p>
      <w:r>
        <w:t>{"question": "Write a sentence which uses this idiom correctly. - Apiece", "answer": "I bought each of the colorful postcards apiece for a dollar."}</w:t>
      </w:r>
    </w:p>
    <w:p>
      <w:r>
        <w:t>{"question": "From the given text, identify the noun. - The students are working very hard on their project.", "answer": "The nouns in the given text are \"students\" and \"project.\""}</w:t>
      </w:r>
    </w:p>
    <w:p>
      <w:r>
        <w:t>{"question": "For the given sentence, rewrite it in a negative form. - She nodded her head.", "answer": "She shook her head, indicating \"No\"."}</w:t>
      </w:r>
    </w:p>
    <w:p>
      <w:r>
        <w:t>{"question": "Describe how an algorithm can be used to find the closest pair of points. - Two points, A(2, 3) and B(8, 5).", "answer": "An algorithm can be used to find the closest pair of points by calculating the distances between all pairs of points and determining the minimum distance. In this case, the algorithm will calculate the distance between point A and point B using the distance formula, which is the square root of the sum of the squares of the difference between the x-coordinates and the difference between the y-coordinates.\n\nGiven the points A(2, 3) and B(8, 5), the algorithm will perform the following calculations:\n\nDistance = sqrt( (x2 - x1)^2 + (y2 - y1)^2 )\n\nWhere: x1 = 2, y1 = 3, x2 = 8, and y2 = 5.\n\nDistance = sqrt( (8 - 2)^2 + (5 - 3)^2 )\n= sqrt( 6^2 + 2^2 )\n= sqrt( 36 + 4 )\n= sqrt( 40 )\n= 6.32\n\nBy calculating the distance between points A and B, the algorithm determines that the closest pair between these two points is 6.32 units apart. If there were more points, the algorithm would repeat this process, comparing all points until it found the pair with the minimum distance between them."}</w:t>
      </w:r>
    </w:p>
    <w:p>
      <w:r>
        <w:t>{"question": "Summarize the current state of the European Union", "answer": "As of October 2021, the European Union (EU) is a politico-economic union of 27 member countries located primarily in Europe. The EU has developed a single market through a standardised system of laws that apply in all member states in those matters where member countries have agreed to act as one. The union has created a joint currency, the euro, which is used by 19 of the member countries.\n\nAfter the UK left the EU in January 2020, the EU is going through economic, political, and social changes. The union is dealing with the aftermath of the COVID-19 pandemic, which has affected the lives and economies of all member states. As a result, the EU is implementing a recovery program called Next Generation EU to speed up its recovery and also to transform its economy into a greener and more digital one.\n\nIn addition to the health and economic challenges, the member states of the EU are also addressing issues such as immigration, terrorism, and climate change. The EU is working on several policy initiatives and continuing its efforts for a more unified approach to deal with these challenges.\n\nOverall, the European Union is a dynamic entity continuously evolving and adapting to the changing global landscape, while striving to maintain its unity, values, and goals."}</w:t>
      </w:r>
    </w:p>
    <w:p>
      <w:r>
        <w:t>{"question": "Give a detailed example of how machine learning is being used in agriculture.", "answer": "Machine learning algorithms provide a powerful tool for revolutionizing the agricultural industry by optimizing crop yields while minimizing costs and reducing waste. One specific example is precision agriculture, which uses data-driven insights to maximize the efficiency of planting, fertilization, irrigation management, pest control, and harvesting. \n\nSensors, drones, and satellite imagery are used to gather crop, soil, and weather data. This data is fed into machine learning models to identify and track crop growth patterns, nutritional deficiencies, water levels, and signs of disease or pests. The models analyze past weather patterns, crop yields, and soil nutrients to create predictive models to inform farmers when actions such as planting, fertilization or harvesting should take place.\n\nLet's take a look at John Deeere's \"See and Spray\" technology. As the name implies, the technology allows farmers to target weeds with precision herbicide application. This precision spraying method uses machine learning to analyze the difference between the crops and the weeds then spraying only the Weeds. A camera with image-recognition technology scans the field, identifies the weeds, and differentiate them from crops in real-time. The machine learning algorithm is trained to recognize what a weed looks like, it instructs the sprayer to release herbicide only on the weed, sparing the plants nearby. The result is a reduced use of herbicide (up to 90% less) and saving of resources and costs.\n\nThis is just one example of how machine learning is being used to improve the agricultural industry. By utilizing data analysis and predictive modeling, farmers are able to make more informed decisions, conserve resources, increase crop yields and reduce costs. Over time, these technologies will continue to evolve and become even more sophisticated, further enhancing the potential for sustainable, efficient and profitable farming practices."}</w:t>
      </w:r>
    </w:p>
    <w:p>
      <w:r>
        <w:t>{"question": "Write a blog post on the benefits of consuming a plant-based diet.", "answer": "A plant-based diet has become increasingly popular in recent years due to its numerous health benefits and positive impact on the environment. This type of diet consists mainly of whole, plant-based foods such as fruits, vegetables, whole grains, legumes, nuts and seeds. There are numerous benefits of consuming a plant-based diet, and we'll go over some of the top reasons why people should consider making the switch. \n\n1. Lower Risk of Chronic Diseases\nOne of the main benefits of a plant-based diet is that it can lower the risk of developing chronic diseases such as obesity, type 2 diabetes, heart disease, and certain types of cancer. Plant-based diets are naturally high in fiber, antioxidants, and phytochemicals, all of which have been shown to have protective effects on the body.\n\n2. Improved Digestion\nA diet that is high in fiber from whole plant-based foods can help support healthy digestion. Fiber helps regulate bowel movements, prevents constipation, and can also reduce the risk of developing colon cancer. A plant-based diet also promotes the growth of healthy bacteria in the gut, which can improve digestion and overall health.\n\n3. Weight Management\nA plant-based diet can be beneficial for weight management since it is typically low in calories and saturated fats. Plant-based foods are high in fiber which helps to keep people feeling full for longer, reducing the likelihood of overeating. Additionally, the body burns more calories digesting whole plant-based foods, which can also help with weight loss.\n\n4. Better for the Environment\nA plant-based diet is not only good for your health, but it is also good for the environment. Animal agriculture is responsible for a significant amount of greenhouse gas emissions, deforestation, and water usage. By reducing or eliminating animal products from your diet, you can reduce your carbon footprint and contribute to a more sustainable food system.\n\n5. More Nutrients\nPlant-based diets are nutrient-dense, meaning that they provide a large amount of essential vitamins, minerals, and other nutrients. Eating a wide variety of colorful fruits and vegetables can provide the body with important nutrients such as vitamin C, potassium, and folate. Whole grains, legumes, and nuts are also great sources of important nutrients like iron, zinc, and magnesium.\n\nIn conclusion, a plant-based diet can provide numerous health benefits and is also better for the environment. By incorporating more whole plant-based foods into your diet, you can reduce your risk of developing chronic diseases, improve digestion, manage weight"}</w:t>
      </w:r>
    </w:p>
    <w:p>
      <w:r>
        <w:t>{"question": "Design a photographic project to document the culture of a specific city. - City: Melbourne", "answer": "Title: \"Melbourne Unmasked\"\n\nObjective: To capture the dynamic and diverse culture of Melbourne, Australia.\n\nProject Description: Melbourne is known for its rich, artistic heritage, an ever-evolving fusion of food, history, sports, and nightlife. The aim of this project is to document the city's urban vitality through the lens of the camera. The focus will be on the people, architecture, art, and aesthetics of this unique Australian metropolis.\n\nLocations:\nThe project will be carried out in various locations around the city, including but not limited to:\n\n- CBD Melbourne: The Central Business District (CBD) is the hub of Melbourne's cultural, business, and entertainment scenes, with its vibrant street art, cafes, markets, and iconic heritage buildings.\n\n- Queen Victoria Market: A bustling outdoor market, featuring an extensive array of fresh food and produce, souvenir stalls, cafes, bars, and street performers.\n\n- Melbourne's Laneways: Explore the labyrinthian network of hidden alleyways and street art that decorates these urban spaces.\n\n- St Kilda: A beachside suburb known for its picturesque sunsets, historic amusement park, and bohemian lifestyle.\n\n- Federation Square: The lively public space is considered to be the cultural heart of Melbourne, hosting concerts, festivals and street performances.\n\nTechnique:\nAn ethnographic photography technique with a documentary style will be used to capture the essence of Melbourne's cultural diversity. Using both color and high-contrast black and white photographs, a visual narrative of the city's character will be woven together.\n\nOutcome: \nThe final outcome of this project will be a collection of high-quality photographs that showcase Melbourne's unique cultural identity. The photographs will be curated into a photo-book, with accompanying stories and anecdotes from the people of the city. The project will also be exhibited in a local gallery, providing a visual journey into the heart of Melbourne's vibrant culture."}</w:t>
      </w:r>
    </w:p>
    <w:p>
      <w:r>
        <w:t>{"question": "Identify and explain a new trend in digital marketing.", "answer": "One recent trend in digital marketing is the increasing use of chatbots for customer service and engagement. Chatbots are computer programs designed to simulate conversation with human users, often powered by artificial intelligence (AI). \n\nChatbots are becoming more popular among businesses because they offer several advantages over traditional customer service methods. First, they are available 24/7, which means that customers can receive help and support at any time, without having to wait for a response from a human representative. Second, they can handle many inquiries simultaneously, saving businesses time and resources that can be redirected to more critical tasks. Third, chatbots can provide personalized responses to customers, based on the data that they collect from past interactions. This means that businesses can improve customer satisfaction and loyalty by providing fast and personalized service.\n\nChatbots can also be used for marketing purposes, by providing personalized product recommendations, promotional offers, and other information that can help customers make informed decisions. For example, a chatbot can help a customer find the perfect outfit for a special occasion by asking them a series of questions about their style and preferences, and then providing product recommendations based on their responses.\n\nOverall, the use of chatbots in digital marketing is a trend that is likely to grow in the coming years, as more businesses look for ways to improve customer engagement and satisfaction."}</w:t>
      </w:r>
    </w:p>
    <w:p>
      <w:r>
        <w:t>{"question": "Sort the following list according to size: skyscraper, shed, house, bridge.", "answer": "From smallest to largest: Shed, House, Bridge, Skyscraper."}</w:t>
      </w:r>
    </w:p>
    <w:p>
      <w:r>
        <w:t>{"question": "Describe the process of setting up a relaiblle datasource", "answer": "Setting up a reliable data source is a crucial and technical task. It requires a deep understanding of the data management systems and how they work. Here is a step-by-step guide on how to set up a reliable data source:\n\n1. Identify the data required: Begin by identifying the data that your company or organization requires for its operations. This could include data on customers, sales or employee performance, among others. Ensure that the data is relevant, accurate and up-to-date.\n\n2. Choose a reliable data provider: Next, choose a reliable data provider that can offer you the kind of data you require. The provider should offer a range of data sources, be experienced in data management and be well-equipped to handle large data sets.\n\n3. Connect it to your system: Once you have chosen a data provider, connect their data source to your system. This can be done by using APIs, importing files, or through direct database connections. The connection should be secure, and the provider should offer technical support to ensure that the data is flowing to your system smoothly.\n\n4. Set up data validation checks: To ensure that the data you receive is reliable and accurate, set up data validation checks. This involves checking the data for errors, inconsistencies, and duplications. Checks can be automated or manual, based on your requirements.\n\n5. Monitor and maintain: Finally, monitor the data on a regular basis to ensure its quality and reliability. Keep the data source updated, and maintain it properly to avoid any data loss.\n\nBy following these steps, you can set up a reliable data source that can provide you with accurate, up-to-date information to drive your business decisions."}</w:t>
      </w:r>
    </w:p>
    <w:p>
      <w:r>
        <w:t>{"question": "Classify the following objects into their appropriate groups: apple, banana, lettuce, automobile.", "answer": "Fruits: apple, banana. \n\nVegetable: lettuce. \n\nVehicle: automobile."}</w:t>
      </w:r>
    </w:p>
    <w:p>
      <w:r>
        <w:t>{"question": "Give an example of how an efficiency score can be useful for an organisation.", "answer": "An efficiency score can provide valuable insight to an organization about their performance and productivity levels. For example, a company might use an efficiency score to measure how well its employees are utilizing resources and completing tasks within a given timeframe. By examining this score, the organization can identify potential areas where they can improve their efficiency, such as by streamlining certain processes or reorganizing workflows. This information can help the company to make informed decisions about how to optimize their operations and ultimately enhance their overall performance. For example, if the score shows low productivity in one department, the company can focus on providing that particular department with additional resources or targeted training. This can therefore result in cost savings, faster turnaround times and a more efficient workforce."}</w:t>
      </w:r>
    </w:p>
    <w:p>
      <w:r>
        <w:t>{"question": "Identify any potential security risks related to the use of internet-connected devices.", "answer": "Internet-connected devices, often referred to as IoT (Internet of Things) devices, can offer many benefits and conveniences, but they also come with potential security risks. Here are some of the possible risks associated with using these devices:\n\n1. Vulnerable to hacking: Internet-connected devices can be vulnerable to hacking, allowing unauthorized access to personal data, or control of the device itself. In some cases, hackers can use compromised IoT devices as part of botnets to carry out larger cyber attacks.\n\n2. Weak security protocols: Many IoT devices are designed to be user-friendly, which can mean that security protocols might not be as robust as they could be. For example, some devices might have easily guessable default passwords, or might not receive regular security updates.\n\n3. Data breaches: When using IoT devices, personal data is often sent back and forth between the device and the cloud. If the data is not properly encrypted or if there's a vulnerability in the transmission process, there's a risk of data breaches.\n\n4. Physical security risks: When internet-connected devices control physical systems, such as home security or heating systems, there can be real-world risks if the devices are hacked. For example, if a hacker managed to access your smart lock, they might be able to unlock your door remotely.\n\nOverall, it's important to carefully manage the security of internet-connected devices, by ensuring they are properly configured, keeping them up to date and being mindful of the data that they transmit."}</w:t>
      </w:r>
    </w:p>
    <w:p>
      <w:r>
        <w:t>{"question": "Create a recipe for s'mored.", "answer": "S'mores are a delicious and classic campfire dessert that's easy to make and enjoyed by all ages. Here's a simple recipe that you can follow to make s'mores in just a few minutes:\n\nIngredients\n\n- Graham crackers\n- Milk chocolate bars\n- Large marshmallows\n\nInstructions\n\n1. Begin by preparing all your ingredients. Break the graham crackers and chocolate bars into squares that are about the same size.\n\n2. Take one graham cracker square and place a piece of chocolate on top of it. This will be the base for your s'more.\n\n3. If you're making s'mores over a campfire, grab a roasting stick and place a marshmallow on the end of it. Hold the stick over the fire and roast the marshmallow until it's golden brown and gooey in the middle, making sure to rotate it frequently for even toasting.\n\n4. If you're making s'mores at home, you can use your oven's broiler to roast the marshmallows. Preheat the broiler to high and place the marshmallows on a baking sheet lined with parchment paper. Place the baking sheet under the broiler for about 1-2 minutes, making sure to keep a close watch on the marshmallows so they don't burn.\n\n5. Once the marshmallow is roasted, place it on top of the chocolate and graham cracker base. Place another graham cracker square on top of the marshmallow, pressing down slightly to create a sandwich.\n\n6. Repeat these steps for as many s'mores as you're making. Serve immediately and enjoy the gooey, delicious goodness of a classic s'more!"}</w:t>
      </w:r>
    </w:p>
    <w:p>
      <w:r>
        <w:t>{"question": "Write a 10-word tweet about the role of nature in mental health.", "answer": "\"Nature's calming beauty can nurture mental peace and stress relief.\" #mentalhealth #nature \ud83c\udf33\ud83c\udf3f"}</w:t>
      </w:r>
    </w:p>
    <w:p>
      <w:r>
        <w:t>{"question": "Create a report on the impact of different types of food on mental health.", "answer": "The Impact of Different Types of Food on Mental Health\n\nIntroduction:\nMental health problems are amongst the most common health issues faced by individuals of all age groups. Research has indicated that food plays a significant role in the prevention as well as the management of mental health disorders. This report aims to analyze the impact of different types of food on mental health.\n\nImpact of nutrient-rich foods:\nNutrient-rich foods include fruits, vegetables, whole grains, lean proteins, and omega-3 fatty acids. These foods provide the essential nutrients required by the body to function properly. Omega-3 fatty acids present in fatty fish and nuts have been found to be effective in reducing the symptoms of depression and anxiety. Folate, found in dark leafy greens, citrus fruits, and legumes, has also been linked to lower rates of depression.\n\nImpact of processed foods:\nProcessed foods are high in unhealthy fats, sugars, and salts. Studies have shown that individuals who consume diets high in processed foods are more likely to develop mental health disorders such as depression and anxiety. These foods affect the body's metabolism and inflammatory response, leading to the development of chronic diseases, which can further worsen mental health.\n\nImpact of caffeine, alcohol, and sugar:\nExcessive consumption of caffeine, alcohol, and sugar can have adverse effects on mental health. Caffeine raises the stress hormone cortisol, leading to increased anxiety and sleep disturbances. Alcohol acts as a depressant, worsening the symptoms of anxiety and depression. Similarly, high sugar consumption leads to a sudden spike in energy followed by a crash, causing mood swings, irritability, and fatigue.\n\nConclusion:\nFood has a significant impact on mental health. Nutrient-rich foods provide the body with essential nutrients required to function properly, while processed foods high in unhealthy fats, sugars, and salts can increase the risk of developing mental health disorders. Caffeine, alcohol, and sugar, if consumed in excess, can also adversely affect mental health. Therefore, it is important to follow a balanced diet to support good mental health."}</w:t>
      </w:r>
    </w:p>
    <w:p>
      <w:r>
        <w:t>{"question": "Create a new business model for a computer shop.", "answer": "A new business model for a computer shop could be based on the concept of personalization and customization. It would focus on providing the customers with the ability to build their own computers from scratch or upgrade their existing ones, by selecting the components and specifications that fit their specific needs, preferences and budget. This business model also incorporates an online platform where customers can use an intuitive interface to choose, compare and assemble their perfect computer.\n\nThe business model would include the following components:\n\n1. Customization and Configuration: The shop would have an extensive range of components, including motherboards, processors, storage devices, graphics cards, and other hardware. The customers could pick and choose the specific components they want for their computer and get them assembled by trained technicians in-house.\n\n2. Online Platform: The business would have an online platform where customers can build, configure, and order their custom computers. This platform would feature an easy-to-use, drag-and-drop interface that helps customers build their computers to their desired specifications.\n\n3. Expert Assistance: The business would have a team of knowledgeable technicians on hand to help customers with any questions, doubts or issues they might have. These technicians would also provide customers with recommendations on the best components for their needs.\n\n4. Repair and Upgrade Services: In addition to building custom computers, the shop would also offer repair and upgrade services for existing computers. This would help customers extend the life of their computers and save money in the long run.\n\n5. Competitive Pricing: The business would offer competitive pricing for its products and services, making custom computers an affordable option for a wider range of customers.\n\nThis business model would help set the computer shop apart from competitors by offering a unique and personalized service. It would also attract customers who are looking for a more tailored and personalized experience, rather than purchasing a pre-built computer."}</w:t>
      </w:r>
    </w:p>
    <w:p>
      <w:r>
        <w:t>{"question": "Rank these books from most interesting to least interesting. - Alice in Wonderland, Jane Eyre, The Lord of the Rings", "answer": "As an AI, I do not have personal preferences or opinions on the level of interest in books. The interest level of a book is subjective and varies from person to person."}</w:t>
      </w:r>
    </w:p>
    <w:p>
      <w:r>
        <w:t>{"question": "Summarize the article about renewable energy - Renewable energy is quickly becoming the most popular form of energy production around the world. It is more cost-effective, reduces carbon emissions, and is often more reliable than other forms of energy.", "answer": "Renewable energy is gaining popularity worldwide for being cost-effective, reducing carbon emissions, and being reliable."}</w:t>
      </w:r>
    </w:p>
    <w:p>
      <w:r>
        <w:t>{"question": "Generate a title for the following topic: Nature vs. Technology", "answer": "\"Balancing the Dynamics between Nature and Technology: A Modern Dilemma\""}</w:t>
      </w:r>
    </w:p>
    <w:p>
      <w:r>
        <w:t>{"question": "Convert zero point seven seven radian to degrees.", "answer": "To convert radians to degrees, you multiply the radian measure by the conversion factor `(180/\u03c0)` degrees per radian. Here's the conversion for your value: \n\n0.77 radians * `(180/\u03c0)` degrees/radian \u2248 44.12 degrees\n\nSo, 0.77 radians is equal to approximately 44.12 degrees."}</w:t>
      </w:r>
    </w:p>
    <w:p>
      <w:r>
        <w:t>{"question": "Describe the thermal structure of Jupiter's atmosphere.", "answer": "The thermal structure of Jupiter's atmosphere can generally be divided into three main layers: the troposphere, the stratosphere, and the thermosphere. \n\nThe troposphere is the innermost layer, reaching from below the visible cloud layers to an altitude of roughly 70 km. In this layer, temperature decreases with increasing height, similar to what occurs in the troposphere of Earth. At the base of the troposphere, temperatures can reach up to 1,340 K, while at the cloud tops, temperatures can be as low as 110 K. \n\nAbove the troposphere lies the stratosphere. In this layer, which extends up to an altitude of about 320 km, temperature increases with height due to the absorption of solar UV radiation. Temperatures can range from around 110 K at the bottom of the stratosphere to 170 K at the top.\n\nThe outermost layer of Jupiter's atmosphere is the thermosphere. This layer extends far up into space and has much less definite boundaries. In the thermosphere, temperatures can reach up to 1000 K due to the absorption of high-energy particles and UV radiation. However, the atmosphere in this layer is extremely thin, meaning that heat in this layer is not well-conducted and temperatures can fluctuate greatly. \n\nAdditionally, Jupiter's massive magnetosphere can impact thermal structure, particularly in the polar regions where charged particles can travel along magnetic field lines and generate aurorae, leading to local heating."}</w:t>
      </w:r>
    </w:p>
    <w:p>
      <w:r>
        <w:t>{"question": "Generate a random number from 1 to 10.", "answer": "Here's a randomly generated number between 1 and 10: 7."}</w:t>
      </w:r>
    </w:p>
    <w:p>
      <w:r>
        <w:t>{"question": "List three accomplishments of Marie Curie.", "answer": "1. Marie Curie was the first woman to be awarded a Nobel Prize and the only individual to receive two Nobel Prizes in two different sciences; Physics (1903) and Chemistry (1911).\n\n2. Marie Curie is well known for her researches on radioactivity, which coined the term 'radioactivity' and she was the discoverer of two new elements, Polonium and Radium.\n\n3. Marie Curie and her husband Pierre established the Curie Institute in Paris, which led to breakthroughs in fundamental research and discovery of treatments such as those against cancer that are still used today."}</w:t>
      </w:r>
    </w:p>
    <w:p>
      <w:r>
        <w:t>{"question": "With respect to the provided input, provide a creative solution that maximizes the efficiency. - A factory produces an average of 500 chairs per day.", "answer": "One possible solution to maximize the efficiency of the factory producing 500 chairs per day could be to analyze the production process and identify any bottlenecks or areas where time and resources are being wasted. \n\nThis could involve examining the machinery and equipment used to manufacture the chairs and updating or replacing any that are outdated or not functioning at their full capacity. The factory could also invest in automation and robotics to increase the speed and precision of the production process.\n\nAnother aspect to consider is the flow of materials and finished products within the factory. Streamlining the logistics and storage systems can reduce the time and cost associated with moving items around the factory.\n\nAdditionally, implementing lean manufacturing principles, such as just-in-time production, can help to minimize waste and improve efficiency. This involves producing items only when they are needed rather than keeping large inventories of finished products or raw materials on hand.\n\nFinally, optimizing the workforce by providing ongoing training and development opportunities, as well as implementing incentive programs to reward high performance, can motivate employees to work more efficiently and effectively."}</w:t>
      </w:r>
    </w:p>
    <w:p>
      <w:r>
        <w:t>{"question": "Tell me a unique way to make tea.", "answer": "One unique way to make tea is by using a traditional Chinese method called Kung Fu tea. To make tea this way, you will need loose tea leaves, a Gaiwan (a small lidded bowl), a tea pitcher, and small tea cups.\n\n1. Begin by warming the Gaiwan and tea pitcher with hot water. Discard the water.\n2. Fill the Gaiwan about one-third full of tea leaves.\n3. Pour hot water into the Gaiwan until it's about two-thirds full, making sure all the leaves are submerged. Place the lid on the Gaiwan and let the tea steep for about 15-20 seconds.\n4. Hold the lid slightly askew to keep the leaves in place and pour the tea into the pitcher.\n5. Pour the tea from the pitcher into the small tea cups and enjoy.\n\nThere are many variations to this method, and the brewing time, water temperature and amount of tea leaves can be adjusted to your liking. This method is often used to savor and appreciate the flavor and aroma of high quality tea."}</w:t>
      </w:r>
    </w:p>
    <w:p>
      <w:r>
        <w:t>{"question": "Compose a sentence that uses a cliche but has a positive meaning.", "answer": "After overcoming numerous challenges, the team finally saw the light at the end of the tunnel and achieved great success."}</w:t>
      </w:r>
    </w:p>
    <w:p>
      <w:r>
        <w:t>{"question": "Name a disease that is caused by an infectious organism.", "answer": "One disease that is caused by an infectious organism is Tuberculosis, which is caused by the bacteria Mycobacterium tuberculosis."}</w:t>
      </w:r>
    </w:p>
    <w:p>
      <w:r>
        <w:t>{"question": "Analyze a theme in the novel, Wuthering Heights by Emily Bronte.", "answer": "Wuthering Heights, by Emily Bronte, has several themes that weave throughout the novel. One of the primary themes is the destructive nature of revenge.\n\nRevenge is portrayed as a powerful and consuming force that has the potential to destroy not only the individuals who seek it, but also those around them. The character of Heathcliff serves as the main example of this theme. As a young boy, Heathcliff is brought into the Earnshaw family where he is initially welcomed, but later mistreated by Hindley Earnshaw. This mistreatment causes Heathcliff to develop a deep-seated resentment for Hindley and his family, which drives him to seek revenge.\n\nHeathcliff's quest for revenge is unrestrained, and he uses whatever means are at his disposal to achieve it. This includes manipulating and causing pain to those around him, including those he loves, such as Catherine Earnshaw. Heathcliff's obsession with revenge leads to the destruction of his relationships, as well as the downfall of several characters in the novel.\n\nThe novel also explores the futility of revenge. Despite Heathcliff's relentless pursuit, he is never able to find true satisfaction in his vengeance. Instead, he becomes consumed by his own bitterness and anger, ultimately leading to his own downfall.\n\nBronte takes a critical stance on revenge, portraying it as a destructive and ultimately self-defeating force. The novel suggests that forgiveness and compassion are the true paths to healing and redemption."}</w:t>
      </w:r>
    </w:p>
    <w:p>
      <w:r>
        <w:t>{"question": "Rewrite the following passage in a more condensed form. - E-commerce is the buying and selling of goods and services using the internet. It is a major component of the modern economy and its effects have been accelerated due to the development of digital technologies. It has made transacting easier and more efficient, allowing for more competitive prices due to reduced personnel costs and lower overhead expenses.", "answer": "E-commerce involves trading through the internet and has transformed the economy with the aid of advanced technology, improving efficiency and reducing costs for competitive pricing."}</w:t>
      </w:r>
    </w:p>
    <w:p>
      <w:r>
        <w:t>{"question": "Generate the next 3 terms in the following sequence: 1, 1, 2, 3, 5, 8", "answer": "The next three terms in the sequence are 13, 21, and 34. This sequence appears to be the Fibonacci sequence, in which each number is the sum of the previous two numbers. So, 8 + 5 = 13, 13 + 8 = 21, and 21 + 13 = 34."}</w:t>
      </w:r>
    </w:p>
    <w:p>
      <w:r>
        <w:t>{"question": "Find the sum of the following equation.\n18X + 55Y = 90", "answer": "I'm sorry, but more information is needed to solve this equation. The equation has two variables, X and Y, and thus an infinite number of solutions are possible. To find the sum of one solution, you need to provide a value for either X or Y."}</w:t>
      </w:r>
    </w:p>
    <w:p>
      <w:r>
        <w:t>{"question": "Describe a habit that can help people stay productive.", "answer": "One habit that can help people stay productive is setting and sticking to a schedule. This means planning out their day, week or even month in advance, and allocating specific time frames for completing tasks, taking breaks and engaging in leisure activities. This helps them to stay focused, avoid distractions and stay on track towards achieving their goals. Using tools such as calendars, to-do lists and timers can aid in sticking to a schedule. This habit also promotes effective time management, reduces stress and helps in achieving a work-life balance."}</w:t>
      </w:r>
    </w:p>
    <w:p>
      <w:r>
        <w:t>{"question": "List three important functions of the United Nations.", "answer": "1. Maintenance of International Peace and Security: The United Nations aims to prevent and resolve conflicts, and to preserve peace and stability. They do this by employing various means, including peacekeeping operations, mediation, and conflict resolution.\n\n2. Promotion of Sustainable Development: The United Nations works to promote sustainable development, reduce poverty, and improve the standard of living for people around the world. They tackle issues such as child mortality, hunger, access to clean water, gender equality, and environmental protection.\n\n3. Protection of Human Rights: The United Nations is committed to ensuring the protection of human rights for all people. They do this by developing and enforcing international human rights treaties, investigating human rights abuses, and working with governments to improve their human rights records."}</w:t>
      </w:r>
    </w:p>
    <w:p>
      <w:r>
        <w:t>{"question": "Answer the following question about Shakespeare. Who was the character Shylock in Shakespeare's 'The Merchant of Venice'?", "answer": "Shylock is a character in William Shakespeare's play \"The Merchant Of Venice\". He is a Jewish moneylender who is portrayed as both a victim, subjected to ridicule and mistreatment, and as a villain who seeks revenge against a Christian merchant. Shylock is one of Shakespeare's most complex and controversial characters, known for his famous \"Hath not a Jew eyes?\" speech. In the play, Shylock lends money to the merchant, Antonio, on the condition that if Antonio cannot repay the debt, Shylock can take a pound of Antonio's flesh as collateral. Spoiler: In the end of the play, the court forces Shylock to convert to Christianity and forfeit his wealth."}</w:t>
      </w:r>
    </w:p>
    <w:p>
      <w:r>
        <w:t>{"question": "Name three successful female entrepreneurs from the 21st century.", "answer": "1. Oprah Winfrey: Oprah is a philanthropist, talk show host, actress, and media executive best known for her multi-award-winning talk show, \u201cThe Oprah Winfrey Show.\u201d She is also the founder of the cable network OWN (Oprah Winfrey Network) and has been ranked as one of the richest self-made women in America.\n\n2. Sara Blakely: Sara Blakely is the founder of Spanx, a company that produces pants and leggings. She started her business in 2000 at the age of 27 with $5,000 in savings and has since grown it into a billion-dollar enterprise. Sara became the youngest self-made female billionaire at the age of 41.\n\n3. Arianna Huffington: Arianna Huffington is a Greek-American author and businesswoman who co-founded The Huffington Post in 2005, which quickly became one of the most popular news and opinion websites worldwide. She sold the company to AOL in 2011 for $315 million and now runs Thrive Global, a health and wellness start-up that she launched in 2016."}</w:t>
      </w:r>
    </w:p>
    <w:p>
      <w:r>
        <w:t>{"question": "Write a paragraph that describes the importance of data in modern society.", "answer": "Data plays a pivotal role in modern society, driving progress and innovation in numerous industries, while underpinning decision making in both the public and private sectors. From healthcare and education to finance and marketing, data analysis helps organizations to operate more efficiently, make informed decisions, and unlock new opportunities. Furthermore, data has become a vital tool for scientists, researchers, and policymakers, enabling them to track social trends, monitor the environment, and develop evidence-based policies. In essence, the importance of data in today's world cannot be overstated, as it continues to shape the way we live, work, and interact with one another."}</w:t>
      </w:r>
    </w:p>
    <w:p>
      <w:r>
        <w:t>{"question": "Create a list of five different uses for artificial intelligence.", "answer": "1. Personal Assistants: AI is used in virtual assistants like Siri, Google Assistant, and Alexa to perform tasks such as answering questions, setting reminders, and controlling home devices.\n\n2. Healthcare: AI algorithms are used in the diagnosis and treatment of medical conditions, as well as in drug discovery and development.\n\n3. Transportation: AI is used in self-driving cars and intelligent transportation systems to improve safety and efficiency.\n\n4. Finance: AI is utilized in fraud detection, risk assessment, and stock market prediction.\n\n5. Customer Service: AI chatbots and virtual agents are used to enhance customer service by providing 24/7 assistance, answering frequently asked questions, and resolving complaints."}</w:t>
      </w:r>
    </w:p>
    <w:p>
      <w:r>
        <w:t>{"question": "Summarize the issue of poverty in three sentences.", "answer": "Poverty is a pervasive and enduring problem worldwide, affecting billions of people with varying degrees of severity. It is a multi-faceted issue, involving insufficient access to basic resources such as clean water, food, healthcare, and education. Poverties effects can be far-reaching and cyclical, perpetuating social, economic and political inequalities, and becoming a severe barrier to individual and collective progress."}</w:t>
      </w:r>
    </w:p>
    <w:p>
      <w:r>
        <w:t>{"question": "Sort the following words into two groups, nouns and verbs. - Dance, Walk, Smile", "answer": "Nouns: None\n\nVerbs: Dance, Walk, Smile"}</w:t>
      </w:r>
    </w:p>
    <w:p>
      <w:r>
        <w:t>{"question": "Generate three possible titles for a blog post about the importance of staying organized.", "answer": "1. \"The Power of Organization: Staying on Top of Your Life\"\n2. \"Declutter Your Mind and Life: The Importance of Staying Organized\"\n3. \"Mastering Productivity: How Staying Organized Can Transform Your Life\""}</w:t>
      </w:r>
    </w:p>
    <w:p>
      <w:r>
        <w:t>{"question": "Select the correct preposition choice. - She walks __ the park in the morning.", "answer": "She walks \"in\" the park in the morning."}</w:t>
      </w:r>
    </w:p>
    <w:p>
      <w:r>
        <w:t>{"question": "Assign a value of 1 for yes and 0 for no, to the statement: Is the following sentence an example of a metaphor? - The sun was a fiery whip.", "answer": "1"}</w:t>
      </w:r>
    </w:p>
    <w:p>
      <w:r>
        <w:t>{"question": "In the following sentence, identify the noun, verb, and adjective in the sentence. - She eagerly observed the stars.", "answer": "The noun in the sentence is 'stars', the verb is 'observed', and the adjective is 'eagerly'."}</w:t>
      </w:r>
    </w:p>
    <w:p>
      <w:r>
        <w:t>{"question": "Select the two figures of speech demonstrated in the following sentence - The star twinkled like diamond", "answer": "The two figures of speech demonstrated in the sentence \"The star twinkled like a diamond\" are:\n1. Simile: This is indicated by the use of the word \"like\" to compare the twinkling of the star to the shine of a diamond.\n2. Personification: This is indicated by the verb \"twinkled\" which attributes a human-like action to the star, an inanimate object."}</w:t>
      </w:r>
    </w:p>
    <w:p>
      <w:r>
        <w:t>{"question": "List the top five highest-grossing movies of 2019.", "answer": "The top five highest-grossing movies of 2019, according to worldwide box office collections, are:\n\n1. Avengers: Endgame: $2.798 billion\n2. The Lion King: $1.656 billion\n3. Frozen II: $1.450 billion\n4. Spider-Man: Far From Home: $1.131 billion\n5. Captain Marvel : $1.128 billion"}</w:t>
      </w:r>
    </w:p>
    <w:p>
      <w:r>
        <w:t>{"question": "Write a 3-5 sentence story in present tense.", "answer": "I watch eagerly as Sarah opens the front door and steps into the warm light of her home. Her smile spreads wide as she sees the surprise party we've organized for her, and all her friends and family cheer. I'm filled with joy as I see her happiness and I know that all our planning and hard work has paid off. Sarah is surrounded by love and appreciation, and I can tell that she'll never forget this special night. I beam with pride as I see her blowing out her birthday candles, knowing that I played a small part in making her day a little brighter."}</w:t>
      </w:r>
    </w:p>
    <w:p>
      <w:r>
        <w:t>{"question": "Create a checklist for grocery shopping.", "answer": "1. Determine your budget for grocery shopping\n2. Plan your meals in advance and make a list of ingredients needed\n3. Check the pantry, fridge, and freezer for staples that need to be restocked\n4. Organize the grocery list by categories (i.e produce, dairy, etc.)\n5. Decide on specific brands or preferences for certain items (i.e organic, non-GMO, etc.)\n6. Bring reusable bags, coupons, and a pen to cross off items as you shop\n7. Shop for fresh produce and perishables last to ensure freshness\n8. Keep an eye out for sales or deals on items on your list\n9. Check expiration dates before purchasing items\n10. Stick to your list to avoid overspending or buying unnecessary items"}</w:t>
      </w:r>
    </w:p>
    <w:p>
      <w:r>
        <w:t>{"question": "Brainstorm 5 potential applications of AI in healthcare.", "answer": "1. Diagnosis: AI can be used to help doctors diagnose diseases faster and more accurately by analyzing patient\u2019s data, medical images and test results, to identify patterns and make predictions about potential health conditions.\n\n2. Personalized Medicine: AI can help physicians to create tailor-made treatment plans for their patients by analyzing their unique genetic makeup, medical history, and lifestyle habits.\n\n3. Drug Discovery: AI can help speed up the drug discovery process by analyzing vast amounts of data to identify potential drug targets and predict the efficacy of new compounds.\n\n4. Predictive Analytics: AI can be used to predict readmissions, disease outbreaks, and hospital resource utilization, helping hospitals to better allocate their resources and provide better care to patients.\n\n5. Virtual Health Assistants: AI-powered virtual assistants can help patients to manage their health by providing medication reminders, answering health-related questions, assisting with appointment scheduling, and monitoring their symptoms in real-time."}</w:t>
      </w:r>
    </w:p>
    <w:p>
      <w:r>
        <w:t>{"question": "List 10 important events in the history of the US.", "answer": "1. The Signing of the Declaration of Independence (1776): On July 4th, 1776, the 13 British colonies in North America declared their independence from Great Britain with the signing of the Declaration of Independence, marking the beginning of the United States of America.\n\n2. The Revolutionary War (1775-1783): The Revolutionary War was fought between the 13 British colonies in North America and Great Britain for American independence. The war officially ended with the signing of the Treaty of Paris on September 3, 1783.\n\n3. The U.S. Constitution (1787): The U.S. Constitution was written and signed on September 17, 1787, in Philadelphia. It established a federal government that has remained in place ever since.\n\n4. The Louisiana Purchase (1803): In 1803, the United States purchased a huge area of land from France for $15 million. This land, called the Louisiana Territory, more than doubled the size of the United States and helped to fuel westward expansion.\n\n5. The U.S. Civil War (1861-1865): The U.S. Civil War was fought between the Northern states, which sought to preserve the Union, and the Southern states, which sought to form a new nation based on the rights of states to determine their own laws (particularly concerning slavery). The war ultimately resulted in a victory for the North and the abolition of slavery.\n\n6. The Abolition of Slavery (1865): Slavery was officially abolished on December 6, 1865, with the ratification of the Thirteenth Amendment to the U.S. Constitution.\n\n7. Women\u2019s Suffrage (1920): On August 18, 1920, the Nineteenth Amendment to the U.S. Constitution was ratified, giving women the right to vote.\n\n8. World War II (1939-1945): The United States entered World War II on December 7, 1941, after the attack on Pearl Harbor by Japan. The war ultimately resulted in a victory for the Allies and the defeat of the Axis powers.\n\n9. The Civil Rights Movement (1954-1968): The Civil Rights Movement was a series of events and social movements that sought equal rights for African Americans, including the end of segregation and discrimination. Key events within the movement include the Montgomery Bus Boycott, the March on Washington, and the passage of the Civil Rights Act of 1964.\n\n10"}</w:t>
      </w:r>
    </w:p>
    <w:p>
      <w:r>
        <w:t>{"question": "Come up with five creative solutions for reducing waste in the home.", "answer": "1. Repurpose food scraps: Instead of throwing away food scraps, consider repurposing them. For instance, fruit and vegetable scraps can be turned into compost for your garden, while leftover bread can be used to make bread crumbs.\n\n2. Use reusable containers and bottles: One of the best ways to reduce waste in the home is to switch from plastic containers and water bottles to reusable ones. These items are eco-friendly and durable, making them a sound investment for the environment.\n\n3. Opt for cloth napkins and towels: Rather than using paper napkins and towels, opt for cloth ones instead. These items are reusable and washable, making them much more sustainable than their paper counterparts.\n\n4. Upcycle old clothes and textiles: If you have old clothes, sheets, and towels that you no longer use, don't throw them away. Instead, upcycle them into rags, tote bags, or even new clothes. This reduces waste and gives new life to old items.\n\n5. Buy in bulk: Buying in bulk can help reduce waste, since there is less packaging involved. Plus, it's often cheaper and more convenient, so you'll save money and time in the long run. Just make sure to store your bulk items in reusable containers to make the most of this waste-reducing strategy."}</w:t>
      </w:r>
    </w:p>
    <w:p>
      <w:r>
        <w:t>{"question": "Calculate the tax rate of a $15,000 salary.", "answer": "To accurately calculate the tax rate on a $15,000 salary, I would need to know more information such as the country/jurisdiction you are referring to, the tax year in question, and any other relevant details as tax laws and rates vary based on location and can change from year to year. Please provide these additional details so I may assist you in determining your tax rate."}</w:t>
      </w:r>
    </w:p>
    <w:p>
      <w:r>
        <w:t>{"question": "Write a 3-5 sentence job description for a sales representative.", "answer": "A sales representative is responsible for selling products by communicating with customers, understanding their needs, and providing solutions to meet those needs. The ideal candidate should have strong communication, customer service, and interpersonal skills. They will need to present, promote, and sell our products using solid arguments to potential and existing customers. The goal is to build and maintain positive business relationships and consistently achieve and exceed sales targets. Previous experience as a sales representative or in a related field is preferred."}</w:t>
      </w:r>
    </w:p>
    <w:p>
      <w:r>
        <w:t>{"question": "Describe three futuristic technologies.", "answer": "1. Quantum Computing: This is a futuristic technology that has the potential to revolutionize the way computation is done. It leverages quantum mechanics to manipulate data in ways that classical computing can't, allowing for much faster computation and the ability to solve previously intractable problems. Applications of quantum computing include drug discovery, climate change modeling, financial optimization, and cryptography. \n\n2. Brain-Computer Interfaces: This technology allows for communication between the brain and computer devices, allowing people to control computers and other digital devices using only their thoughts. In the future, brain-computer interfaces could be used for a wide range of applications, such as helping people with paralysis regain movement, enhancing human cognitive abilities, and allowing for more immersive virtual reality experiences. \n\n3. Nanorobots: These are tiny robots that are built on a nanoscale, and have the capability to manipulate matter at the atomic level. In the future, nanorobots could be used for a wide range of applications, such as targeted drug delivery, repairing damaged tissues, and cleaning up environmental pollutants. They could even have the ability to self-replicate, allowing for large-scale production and deployment."}</w:t>
      </w:r>
    </w:p>
    <w:p>
      <w:r>
        <w:t>{"question": "Rewrite this sentence to make it more interesting: \"I really like exploring new places.\"", "answer": "I have an insatiable thirst for adventure, and nothing excites me more than to explore and discover new and uncharted territories."}</w:t>
      </w:r>
    </w:p>
    <w:p>
      <w:r>
        <w:t>{"question": "Introduce yourself in a sentence, in an interesting way.", "answer": "I am an AI assistant, powered by the latest technology and algorithms to be your personal companion and aid, always ready to assist you at the click of a button."}</w:t>
      </w:r>
    </w:p>
    <w:p>
      <w:r>
        <w:t>{"question": "Take this sentence and rephrase it so that it has a more positive connotation: \"I am unimpressed with the results.\"", "answer": "\"I believe we have the potential to achieve even better results.\""}</w:t>
      </w:r>
    </w:p>
    <w:p>
      <w:r>
        <w:t>{"question": "Answer this question: \u201cWhat is the meaning of life?\u201d", "answer": "The meaning of life is one of the greatest philosophical questions and has been contemplated by scholars, theologians, and thinkers throughout history. Ultimately, the meaning of life is subjective and it differs from person to person, based on their individual beliefs, values, and aspirations. For some, the meaning of life may be derived from fulfilling their goals and aspirations, while for others it may be found through spiritual or religious pursuits, acts of kindness and charity, creating meaningful relationships, or simply finding contentment and happiness in their daily lives. Ultimately, the meaning of life is a personal journey and each individual must find their own path to discovering what brings meaning and purpose to their existence."}</w:t>
      </w:r>
    </w:p>
    <w:p>
      <w:r>
        <w:t>{"question": "Generate a unique and creative way to ask someone to go on a date.", "answer": "How does the idea of embarking on a culinary adventure sound to you? Like, just you and me, with plates piled high with delicious food and glasses filled with sparkling drinks, laughing and chatting the night away in a cozy little restaurant. Are you in for a date like this?"}</w:t>
      </w:r>
    </w:p>
    <w:p>
      <w:r>
        <w:t>{"question": "Edit the sentence given in the input field to make it concise and impactful. - We are focusing on studying the effects of climate change closely.", "answer": "We are closely studying the effects of climate change."}</w:t>
      </w:r>
    </w:p>
    <w:p>
      <w:r>
        <w:t>{"question": "Describe a relaxing evening in five words.", "answer": "Peaceful, Calming, Cozy, Serene, Restful."}</w:t>
      </w:r>
    </w:p>
    <w:p>
      <w:r>
        <w:t>{"question": "Generate a question that someone could ask a new person they have just met.", "answer": "What brought you to this place/event, and what do you hope to gain from your experience here?"}</w:t>
      </w:r>
    </w:p>
    <w:p>
      <w:r>
        <w:t>{"question": "Take this sentence and make it more exciting: \"I am looking forward to this weekend.\"", "answer": "\"I am beyond ecstatic and can hardly contain my enthusiasm for this upcoming weekend!\""}</w:t>
      </w:r>
    </w:p>
    <w:p>
      <w:r>
        <w:t>{"question": "Classify this article by type. - It was 7am, the sun was just rising above the horizon, and Ryan was already sweating as he jogged up the hill.", "answer": "This article is a narrative."}</w:t>
      </w:r>
    </w:p>
    <w:p>
      <w:r>
        <w:t>{"question": "Create an opening sentence for an opinion piece that expresses a strong point of view on a controversial topic.", "answer": "In the age of digital media and rampant misinformation, it is crucial now more than ever to address the undeniable reality that climate change is not a hoax, it is a ticking time bomb."}</w:t>
      </w:r>
    </w:p>
    <w:p>
      <w:r>
        <w:t>{"question": "Rewrite this sentence to make it more engaging to read: \"I have been travelling for four days.\"", "answer": "\"Four adventurous days on the road and my journey has been nothing short of amazing!\""}</w:t>
      </w:r>
    </w:p>
    <w:p>
      <w:r>
        <w:t>{"question": "Find all the numbers in this passage. - The first iPhone was released 13 years ago in 2007 and the sales skyrocketed to 1.4 million units that year.", "answer": "The numbers in this passage are: \n13, 2007, 1.4, and million."}</w:t>
      </w:r>
    </w:p>
    <w:p>
      <w:r>
        <w:t>{"question": "Change the text style. - This is an example of bold text.", "answer": "This is an example of *italic* text."}</w:t>
      </w:r>
    </w:p>
    <w:p>
      <w:r>
        <w:t>{"question": "Name the regional dialect present in this passage. - Ah ain't been able ta work fer days cos a the storm.", "answer": "The regional dialect present in this passage is Southern American English."}</w:t>
      </w:r>
    </w:p>
    <w:p>
      <w:r>
        <w:t>{"question": "What is 2343_6+15325_6? Express your answer in base 6.", "answer": "We are asked to add two numbers, 2343 base 6 and 15325 base 6. To do this, we start by lining up the two numbers so that the units, sixes, thirty-sixes, and so on are all in the same columns. \n\n```\n   2   3   4   3 base 6\n+  1   5   3   2   5 base 6\n------------------------\n```\n\nWe can then add the digits in each column, starting from the right. In the rightmost column, we add 3 and 5, which gives us 8. Since 8 is larger than 5 (the highest digit in base 6), we \"carry\" the extra 3 to the next column. \n\n```\n   2   3   4   3 base 6\n+  1   5   3   2   5 base 6\n------------------------\n             2   8\n```\n\nIn the next column, we add 4, 3, and 1 (the carried digit), to get 8. Again, we carry the extra 2 to the next column. \n\n```\n   2   3   4   3 base 6\n+  1   5   3   2   5 base 6\n------------------------\n           1   2   8\n```\n\nWe repeat this process for the other columns. \n\n```\n   2   3   4   3 base 6\n+  1   5   3   2   5 base 6\n------------------------\n         1   1   2   8\n```\n\nFinally, we have our answer: 22112 base 6."}</w:t>
      </w:r>
    </w:p>
    <w:p>
      <w:r>
        <w:t>{"question": "Generate a new punchline based on this joke. - Q: Why did the duck go to the doctor?\nA: To get some quack medicine.", "answer": "Another possible punchline could be: \"Because it had a bad case of the feather flu.\""}</w:t>
      </w:r>
    </w:p>
    <w:p>
      <w:r>
        <w:t>{"question": "Reorder this list of words into alphabetical order. - happy, teacher, student, helpful", "answer": "happy, helpful, student, teacher"}</w:t>
      </w:r>
    </w:p>
    <w:p>
      <w:r>
        <w:t>{"question": "Who are the top five CEOs of AI startups?", "answer": "I'm sorry, but the top five CEOs of AI startups could change frequently due to the dynamic nature of the startup industry. Would you like me to perform a search to get the most recent information regarding the top CEOs of AI startups? Or perhaps would you like information on successful CEOs in AI startups?"}</w:t>
      </w:r>
    </w:p>
    <w:p>
      <w:r>
        <w:t>{"question": "Write a short story on what you would do if you had superpowers.", "answer": "If I had superpowers, I would use them to make the world a better place. It was just another day at the office when suddenly, something strange happened. A bolt of lightning seemed to come out of nowhere and it struck me.  At first, I thought I was going to die, but instead something incredible happened, I was infused with powers beyond my wildest dreams.\n\nI discovered that I had the power of telekinesis, the ability to move objects with my mind, and super strength. I was amazed at what I could do, and I knew that I had to use my powers for good.\n\nI decided to use my powers to help those in need. I would travel the world, lifting heavy objects for construction workers, moving cars out of the way of traffic accidents and helping rescue people from disasters. I even used my powers to clean up trash from the oceans and parks, making the world a more beautiful place.\n\nOne day, there was a terrible earthquake that destroyed an entire city. The people were trapped underneath the rubble, and I knew I had to help. I flew to the scene and used my powers to lift up the fallen buildings. I pulled people out of the wreckage, one by one until everyone was safe.\n\nThe people were amazed at what I had done, and they thanked me for my help. I had never felt so proud of myself. I knew that with my powers, I could make a real difference in the world, and I vowed to always use them to help others.\n\nFrom that day on, I traveled the world, using my powers to help those in need. I had become a superhero, and it filled me with joy to know that I was making the world a better place."}</w:t>
      </w:r>
    </w:p>
    <w:p>
      <w:r>
        <w:t>{"question": "Complete the given sentence in a grammatically correct way. - The cloud-based applications", "answer": "The cloud-based applications have become an integral part of modern businesses, allowing for increased efficiency and flexibility in operations."}</w:t>
      </w:r>
    </w:p>
    <w:p>
      <w:r>
        <w:t>{"question": "Create a poem that is at least 8 lines long.", "answer": "A sky so vast, a blue so true,\nA wisp of cloud, a silver hue.\nThe chirp of birds, the rustle of leaves,\nNature's beauty, my soul to please.\n\nThe warmth of sun, the touch of breeze,\nMy worries vanished, my mind at ease.\nThe world so vibrant, all worries cease,\nMay this peace inside forever increase."}</w:t>
      </w:r>
    </w:p>
    <w:p>
      <w:r>
        <w:t>{"question": "Rewrite the following sentence using the correct singular or plural verb form. - The data are not organized.", "answer": "The data is not organized."}</w:t>
      </w:r>
    </w:p>
    <w:p>
      <w:r>
        <w:t>{"question": "For the following sentence, identify the direct object and indirect object - I gave the book to Karen", "answer": "The direct object is \"the book\" because it is the entity that is being given or transferred. The indirect object is \"Karen\" as she is the recipient of the direct object."}</w:t>
      </w:r>
    </w:p>
    <w:p>
      <w:r>
        <w:t>{"question": "Generate a 3-sentence story containing the characters: A third-grade teacher and a rabbit", "answer": "A third-grade teacher stood before her class, a special surprise behind her back. She slowly revealed a soft, brown rabbit to her delighted students, explaining that he would be their class pet. The students cheered as the rabbit hopped around the classroom, eager to begin their adventures with their new furry friend."}</w:t>
      </w:r>
    </w:p>
    <w:p>
      <w:r>
        <w:t>{"question": "Create a tweet related to the topic of \"beauty\"", "answer": "\"True beauty radiates from within, a reflection of confidence, kindness and self-acceptance. Let's all strive to embrace our unique qualities and let our inner light shine bright! #beauty #selflove\""}</w:t>
      </w:r>
    </w:p>
    <w:p>
      <w:r>
        <w:t>{"question": "Outline a step-by-step guide to make pancakes", "answer": "Making pancakes is a relatively straightforward process that requires only a few simple ingredients and kitchen tools. Here is a step-by-step guide to making pancakes from scratch:\n\n##### Ingredients:\n- 1 1/2 cups all-purpose flour\n- 2 tablespoons of sugar\n- 2 teaspoons baking powder\n- 1/2 teaspoon baking soda\n- 1/2 teaspoon salt\n- 1 1/4 cups milk\n- 2 large eggs\n- 1/4 cup melted butter\n- 1 teaspoon vanilla extract\n\n##### Kitchen tools:\n- Large mixing bowl\n- Whisk\n- Non-stick pan or griddle\n- Spatula\n- Ladle or 1/4 cup measuring cup\n- Cooking oil or spray\n\n##### Step-by-step guide:\n\n1. Begin by preparing the batter. In a large mixing bowl, combine the flour, sugar, baking powder, baking soda and salt. \n2. In a separate bowl, whisk the milk, eggs, melted butter and vanilla extract together.\n3. Gradually pour the wet ingredients into the dry ingredients while whisking until you have a smooth batter. \n4. Let the batter rest for a few minutes before cooking. \n5. Preheat a non-stick pan or griddle over medium heat and lightly coat with cooking oil or spray. \n6. Use a ladle or 1/4 measuring cup to pour the batter onto the pan or griddle, forming individual pancakes. \n7. Cook the pancakes for 2-3 minutes on one side until bubbles form on the surface, and the edges start to look dry. \n8. Flip the pancakes using a spatula, and cook for an additional 1-2 minutes on the other side, until lightly browned. \n9. Repeat with the remaining batter, adding more oil or cooking spray as needed. \n10. Serve the pancakes warm, with your favorite toppings such as maple syrup, fresh fruits or butter. \n\nEnjoy your delicious homemade pancakes!"}</w:t>
      </w:r>
    </w:p>
    <w:p>
      <w:r>
        <w:t>{"question": "Add two carefully researched/accurate descriptions about a starling", "answer": "1. Starlings are small to medium-sized passerine birds belonging to the family Sturnidae. They are native to Europe, Asia, and Africa, and have been widely introduced to other parts of the world, including North America, Australia, and New Zealand. Starlings are characterized by their iridescent plumage, which is black with green and purple sheens. \n\n2. Starlings are highly social birds and form large flocks, which can number in the tens of thousands. They are skilled fliers and have been known to perform impressive aerial maneuvers, including wrapping and unwrapping in flight, while in large flocks. In addition to their flying skills, starlings are also noted for their vocal abilities, with some species capable of mimicking the songs of other birds, as well as human speech."}</w:t>
      </w:r>
    </w:p>
    <w:p>
      <w:r>
        <w:t>{"question": "Create a multiple choice question related to the US Constitution", "answer": "What are the first ten amendments of the United States Constitution called?\nA. Bill of Rights\nB. Civil Rights\nC. Constitutional Rights\nD. Fundamental Rights"}</w:t>
      </w:r>
    </w:p>
    <w:p>
      <w:r>
        <w:t>{"question": "Given the following phrase, generate a list of synonyms - Create something", "answer": "- Make something\n- Produce something\n- Build something\n- Design something\n- Fabricate something \n- Invent something \n- Construct something \n- Manufacture something \n- Formulate something \n- Compose something"}</w:t>
      </w:r>
    </w:p>
    <w:p>
      <w:r>
        <w:t>{"question": "Delete the last sentence from the following paragraph without changing the meaning - The wind was howling all night, rattling the windowpanes and shaking the walls. I was lay awake in bed, feeling a chill down my spine, wondering what was causing such a commotion outside. I had to find out, so I got up and opened the door, expecting to see a storm.", "answer": "The wind was howling all night, rattling the windowpanes and shaking the walls. I lay awake in bed, feeling a chill down my spine, wondering what was causing such commotion outside."}</w:t>
      </w:r>
    </w:p>
    <w:p>
      <w:r>
        <w:t>{"question": "Write a regex expression to find the phone numbers in a text. - Text: \"The phone numbers are: 912-901-8020 and 919-557-0919.\"", "answer": "A regular expression (regex) that can be used to find the phone numbers in the given text is: `\\b\\d{3}[-.]?\\d{3}[-.]?\\d{4}\\b`\n\nThis expression will match phone numbers that are in the format of three digits followed by an optional hyphen or dot, then three more digits followed by another optional hyphen or dot, and finally four digits. The `\\b` at the beginning and end of the expression represent word boundaries, so that the regex only matches complete phone numbers and not parts of longer strings of digits."}</w:t>
      </w:r>
    </w:p>
    <w:p>
      <w:r>
        <w:t>{"question": "Describe the features of a Google Pixel phone.", "answer": "The Google Pixel phone is known for its impressive features that cater to the needs of smartphone users. Some of the features of a Google Pixel phone are:\n\n1. Camera - One of the standout features of the Google Pixel is its camera. The phone is equipped with a powerful front and back-facing camera that can capture high-quality shots in low light.\n\n2. Google Assistant - Google Pixel phones come with an AI-powered Google Assistant that can perform tasks and manage your schedule with voice commands.\n\n3. Operating system - The phones run on the latest versions of Android, which provides a smooth user interface and the ability to customize the phone's settings.\n\n4. Display - Google Pixel phones feature a high-quality OLED display, which produces crisp and vibrant visuals.\n\n5. Processor - The phones come with a powerful processor that can handle multitasking and demanding apps.\n\n6. Battery life - Google Pixel phones have a long-lasting battery that can go for a full day on a single charge.\n\n7. Design - Google Pixel phones have a modern and sleek design, with a slim profile and a minimal bezel around the screen.\n\n8. Security- The phones have a built-in Titan M security chip that helps secure your sensitive data, and they also receive regular security updates to help protect against new threats.\n\nOverall, the Google Pixel phone is a feature-packed device that delivers a top-notch smartphone experience."}</w:t>
      </w:r>
    </w:p>
    <w:p>
      <w:r>
        <w:t>{"question": "List of the most popular ice cream flavors.", "answer": "Some of the most popular ice cream flavors are:\n- Chocolate\n- Vanilla\n- Strawberry\n- Mint chocolate chip\n- Cookies and cream\n- Butter pecan\n- Coffee\n- Rocky road\n- Chocolate chip cookie dough\n- Chocolate fudge brownie."}</w:t>
      </w:r>
    </w:p>
    <w:p>
      <w:r>
        <w:t>{"question": "Write a code snippet for generating a random number.", "answer": "In Python, the `random` module provides a suite of functions to perform stochastic operations. Here's an example of generating a random number between two given values, 1 and 10, using the `randint()` function from `random`:\n\n```python\nimport random\n\n# generate a random integer between 1 and 10\nnumber = random.randint(1, 10)\n\n# print the generated number\nprint(f\"Random number between 1 and 10: {number}\")\n```\n\nThe `randint()` function returns a random integer from the specified range. In this example, it will return a value between 1 and 10, inclusive."}</w:t>
      </w:r>
    </w:p>
    <w:p>
      <w:r>
        <w:t>{"question": "Name three key elements of a logo design", "answer": "1. Simplicity: A logo should be clean and easy to read, with timeless design elements that can be easily recognized and memorable.\n2. Relevance: The logo should be designed to appeal to the target audience, and should accurately represent the company or brand it represents through the use of colors, fonts and imagery.\n3. Originality: A logo should be unique, and not easily confused with other logos. It should be an original design that stands out and differentiates the company or brand from others."}</w:t>
      </w:r>
    </w:p>
    <w:p>
      <w:r>
        <w:t>{"question": "Generate two real-world examples of how AI technologies can be used in everyday life.", "answer": "1. Voice-activated virtual assistants: One everyday use of AI technology is having a voice-activated virtual assistant like Amazon's Alexa, Apple's Siri or Google Assistant. These AI-powered devices can play music, set alarms, control smart home devices, provide weather updates, answer questions and complete a myriad of other tasks, all on voice command. This makes life easier and more convenient for users by allowing them to quickly and easily access information and control their devices, without having to manually type or search for it.\n\n2. Personalized recommendations: Another real-world example of AI technology being used in daily life is algorithm-driven personalized recommendations. Streaming services like Netflix and Spotify, as well as e-commerce platforms like Amazon, use AI algorithms to analyze users' viewing or purchasing histories and generate recommendations for new content or products that they may be interested in. This can save time for the user and help them discover new shows, songs, or products that they may not have found otherwise."}</w:t>
      </w:r>
    </w:p>
    <w:p>
      <w:r>
        <w:t>{"question": "Classify the sentence based on content: is it a fact, an opinion, or a general statement? - Clean energy is the future.", "answer": "The sentence \"Clean energy is the future\" is an opinion."}</w:t>
      </w:r>
    </w:p>
    <w:p>
      <w:r>
        <w:t>{"question": "Write a poem using descriptive and powerful language.", "answer": "Beneath fiery skies ablaze with hues,\nOf orange, red, and brilliant blues,\nThe sun takes its final bow,\nAs day fades and dusk creeps now.\n\nThe trees reach up to the heavens above,\nTheir boughs full of feathered love,\nThe chirping fades into the night,\nAs darkness shrouds the last of light.\n\nThe moon rises with its gentle glow,\nAs stars twinkle and flicker so,\nThe night is alive with a symphony,\nOf crickets charming in harmony.\n\nThe air is cool with a gentle breeze,\nThat rustles leaves and sway the trees,\nThe night is serene, peaceful, and still,\nA masterpiece of nature's skill.\n\nAs night turns into the break of dawn,\nThe world awakens to a new morn,\nThe cycle of life begins anew,\nIn this land of dreams come true."}</w:t>
      </w:r>
    </w:p>
    <w:p>
      <w:r>
        <w:t>{"question": "Rewrite the sentence using comparative and superlative forms of the adjective. - The bed was soft.", "answer": "The bed was softer than many other beds I have experienced. In fact, it may have been the softest bed I have ever slept on."}</w:t>
      </w:r>
    </w:p>
    <w:p>
      <w:r>
        <w:t>{"question": "Brainstorm three activities that an AI system could do to help a user.", "answer": "1) Personal Organization: An AI system could help a user to organize their schedule, provide reminders for upcoming events, and suggest time management techniques. It could also assist the user with task prioritization, so that they can effectively manage their workload.\n\n2) Information Retrieval: An AI system is capable of retrieving relevant information for a user from various sources, and providing the most accurate and up-to-date results, on any topic of interest. With Machine Learning, the AI could even learn to anticipate the user's needs and proactively provide valuable insights.\n\n3) Home Automation: An AI system could help a user by controlling smart home devices, such as thermostats, lights, and security systems. It could learn the user's preferences and routines, and create a comfortable and safe living environment by adapting to their behavior patterns."}</w:t>
      </w:r>
    </w:p>
    <w:p>
      <w:r>
        <w:t>{"question": "Generate a sentence that uses an idiomatic expression.", "answer": "She let the cat out of the bag and accidentally revealed the surprise party."}</w:t>
      </w:r>
    </w:p>
    <w:p>
      <w:r>
        <w:t>{"question": "Replace the word in bold with a suitable word to make the sentence meaningful. - The students were given a book each to read for the homwork.", "answer": "The students were given a book each to read for the homework."}</w:t>
      </w:r>
    </w:p>
    <w:p>
      <w:r>
        <w:t>{"question": "Morph the adjective into a comparative adjective. - She is tall.", "answer": "She is taller."}</w:t>
      </w:r>
    </w:p>
    <w:p>
      <w:r>
        <w:t>{"question": "Practice singing a given song. - \"Bad Guy\" by Billie Eilish", "answer": "I'm sorry, but as an AI language model, I don't have a way to produce an audio response. However, I can help you practice singing \"Bad Guy\" by Billie Eilish providing you the song's lyrics:\n\n    White shirt now red, my bloody nose\n    Sleepin', you're on your tippy toes\n    Creepin' around like no one knows\n    Think you're so criminal\n    Bruises on both my knees for you\n    Don't say thank you or please\n    I do what I want when I'm wanting to\n    My soul so cynical\n\n    So you're a tough guy\n    Like it really rough guy\n    Just can't get enough guy\n    Chest always so puffed guy\n    I'm that bad type\n    Make your mama sad type\n    Make your girlfriend mad tight\n    Might seduce your dad type\n    I'm the bad guy, duh\n\n    I'm the bad guy\n\n    I like it when you take control\n    Even if you know that you don't\n    Own me, I'll let you play the role\n    I'll be your animal\n    My mommy likes to sing along with me\n    But she won't sing this song\n    If she reads all the lyrics\n    She'll pity the men I know\n\n    So you're a tough guy\n    Like it really rough guy\n    Just can't get enough guy\n    Chest always so puffed guy\n    I'm that bad type\n    Make your mama sad type\n    Make your girlfriend mad tight\n    Might seduce your dad type\n    I'm the bad guy, duh\n\n    I'm the bad guy, duh\n\n    I'm only good at bein' bad, bad\n\n    I like when you get mad\n    I guess I'm pretty glad that you're alone\n    You said she's scared of me?\n    I mean, I don't see what she sees\n    But maybe it's 'cause I'm wearing your cologne\n\n    I'm a bad guy\n    I'm a bad guy\n    Bad guy, bad guy\n    I'm a bad guy."}</w:t>
      </w:r>
    </w:p>
    <w:p>
      <w:r>
        <w:t>{"question": "Write a 3-line film script for a horror scene", "answer": "(We see a dark and empty hallway. Suddenly, a figure appears at the end of the hall, shrouded in shadow.)\n\nNARRATOR (V.O.): She always knew this place was haunted. But she never expected to come face to face with a ghost.\n\n(As the figure begins to approach, we hear the sound of ghostly whispers growing louder and more frantic.)"}</w:t>
      </w:r>
    </w:p>
    <w:p>
      <w:r>
        <w:t>{"question": "Create a pinwheel out of construction paper. - 3 colors of construction paper (red, blue, and yellow)", "answer": "To create a pinwheel from red, blue, and yellow construction paper, follow these steps:\n\n1. Cut three equal-sized squares from each color of construction paper, for a total of nine squares. A good size is 4 x 4 inches.\n\n2. Take one square from each color and place them on top of each other, aligning the edges.  Then, cut the stack of papers diagonally from each corner towards the center, stopping about half an inch from the center.\n\n3. Bring every other point from the outside edge of the paper to the center, and secure them with a pin or a small dab of glue, bending the construction paper as needed. Repeat the process with the other two sets of paper.\n\n4. When you have completed all three pinwheels, attach a wooden skewer or straw to the back of each one with tape or glue. You should now have a set of colorful pinwheels that spin in the wind."}</w:t>
      </w:r>
    </w:p>
    <w:p>
      <w:r>
        <w:t>{"question": "Create a layout for a garden. - A garden measuring 12ft by 10ft", "answer": "Here is a suggested layout for a garden that measures 12ft by 10ft:\n\n```\n+----------------------------+\n|       12ft (Width)         |\n|                            |\n|  P  P  P  P  B  B  F  F  F  | 10ft (Length)\n|  G  G  F  F  B  B  G  G  F  |\n|  F  F  M  M  B  B  M  M  F  |\n|                            |\n+----------------------------+\n```\n\nLegend:\n- P: Perennials - Plants that live for more than two years. You may plant coneflowers, russian sage or black-eyed Susans here.\n- F: Flower Bed - Perfect spot for annual flowers that will give color and vibrancy to the garden, such as petunias, marigolds or impatiens.\n- B: Bushes/Shrubs - You may plant rose bushes or hydrangeas that will create structure and add texture to the garden.\n- G: Greenery - Perhaps plant some ornamental grass, low growing shrubs or ferns for some variety.\n- M: Mulch - To keep the soil moist and prevent weed growth. Plus, it adds to the overall aesthetic of the garden.\n\nYou may adjust the placement of the plants and the size of each garden bed according to your personal preferences. This is just a suggestion to help you visualize and plan your garden."}</w:t>
      </w:r>
    </w:p>
    <w:p>
      <w:r>
        <w:t>{"question": "Illustrate the main concept of a given story. - A story about a mermaid who discovers land", "answer": "At the heart of this story is the idea of discovery and exploration. The main character, a mermaid, ventures beyond her underwater home and discovers a whole new world on land. This could represent stepping outside of one's comfort zone, and expanding one's perspective through new experiences. Through her journey, the mermaid learns more about herself, and the world beyond her previous understanding."}</w:t>
      </w:r>
    </w:p>
    <w:p>
      <w:r>
        <w:t>{"question": "Create a unique story about a character who decides to visit a secret hidden town.", "answer": "Once upon a time, in a land not too far from here, there was a brave and curious traveler named Jack. Jack had heard whispers around the land of a secret hidden town. This town was said to have treasures, mysteries, and wonders that could only be found there. Jack, being the curious soul that he was, decided to set off on a quest to find this hidden gem.\n\nHe packed his bags and set off on his journey. He asked many people along the way if they had heard of the secret town, but most just looked at him like he was crazy. Some, however, had heard of the mysterious place and offered to give him hints on how to find it.\n\nJack traveled through forests, over mountains, and across rivers to find the elusive town. After many days of traveling, he finally stumbled upon a cave hidden behind a waterfall. The cave was narrow and dark, but Jack could see a faint light at the end. As he approached the light, he realized that the cave opened up into a breathtaking valley. In the center of the valley, there it was, the secret hidden town.\n\nJack could hardly believe his eyes. The town was bustling with life, and there were people of all kinds going about their business. The architecture was unique, and the colors were bright and cheerful. Jack explored the town and discovered that there were indeed treasures to be found. He learned that the town was hidden to protect its secrets from the outside world and that it was a place of peace and harmony.\n\nJack stayed in the secret town for several weeks, learning about the customs and traditions of the people who lived there. He realized that the greatest treasure of the town was not the riches that could be found there, but rather the kindness, generosity, and unity of its inhabitants.\n\nEventually, Jack knew that it was time to leave the secret town and continue on his journey. He left with a full heart, grateful for the experiences he had had and the lessons he had learned. Jack knew that he would always hold the memory of the secret town close to his heart, and that one day, he might return to visit his friends once again."}</w:t>
      </w:r>
    </w:p>
    <w:p>
      <w:r>
        <w:t>{"question": "Create a party menu for a summer cookout.", "answer": "Here is a sample party menu for a summer cookout:\n\n**Appetizers:**\n- Fresh fruit skewers with a honey-yogurt dip\n- Grilled vegetable kabobs with herb marinade\n- Mini spinach and feta stuffed mushroom caps\n\n**Main Courses:**\n- BBQ chicken with a homemade dry rub\n- Grilled pork chops with a peach and bourbon glaze\n- Spicy black bean burgers for the vegetarians\n- Grilled shrimp skewers with garlic and lemon\n\n**Sides:**\n- Grilled corn on the cob with a chili-lime butter\n- Summer vegetable pasta salad with a balsamic vinaigrette\n- Classic potato salad with dill and Dijon mustard\n- Baked beans with bacon and brown sugar\n\n**Desserts:**\n- Mixed berry shortcakes with whipped cream\n- S'mores with homemade graham crackers and artisanal marshmallows\n- Homemade ice cream sundae bar with all the toppings\n\n**Drinks:**\n- Fresh squeezed lemonade with optional vodka or tequila\n- Craft beers from local breweries\n- Red and white sangria with fresh fruit\n- Sparkling water with fresh fruit and herb infusions."}</w:t>
      </w:r>
    </w:p>
    <w:p>
      <w:r>
        <w:t>{"question": "Come up with five different activities to help children explore the solar system.", "answer": "1. Solar System Scavenger Hunt: Organize a scavenger hunt where children are tasked with finding different objects or cards representing the planets, moons, and other celestial bodies. Along with the item, include interesting information and facts about each object to help children learn as they play.\n\n2. Build a Model Solar System: Provide children with materials such as foam balls, paints, and clay to build and decorate their own model of the solar system. This helps them to visualize the scale and placement of the planets and their moons.\n\n3. Planetarium Visit: Arrange a visit to a local planetarium where children can see the stars and planets up close and learn from experts.\n\n4. Space Exploration Role Play: Encourage creative play by setting up a space exploration mission for the children. Provide them with astronaut costumes, a cardboard \"spaceship\", and mission objectives to help them imagine themselves exploring the solar system.\n\n5. Solar System Art: Encourage children to draw, paint or create other forms of art inspired by the solar system. Provide them with images of planets and moons to replicate or let their imagination run wild and create their own alien worlds. Display the artwork in a gallery or classroom to showcase their creativity."}</w:t>
      </w:r>
    </w:p>
    <w:p>
      <w:r>
        <w:t>{"question": "Sort the following list of numbers into a numerical sequence from smallest to largest: 7, -3, 39, 0, 100", "answer": "The list of numbers sorted in numerical sequence from smallest to largest is as follows: -3, 0, 7, 39, 100."}</w:t>
      </w:r>
    </w:p>
    <w:p>
      <w:r>
        <w:t>{"question": "Choose three puns to use in a conversation with a friend.", "answer": "1. Why was the math book sad? Because it had too many problems.\n2. Did you know that I'm reading a book on anti-gravity? It's impossible to put down!\n3. I told my friend she drew her eyebrows too high. She looked surprised."}</w:t>
      </w:r>
    </w:p>
    <w:p>
      <w:r>
        <w:t>{"question": "Train a model to classify the following data into two categories: red apples and green apples. - red apple, red apple, red apple, green apple, green apple, red apple", "answer": "To classify the data into two categories (red apples and green apples) using a machine learning model, you need to follow these steps:\n\n1. **Gather and process the data:** In this case, the data is already given as an input, so you don't need to gather it. You will, however, need to process the data to make it ready for the model. First, you need to split the input into separate data points (e.g., \"red apple\" is one data point, \"green apple\" is another data point), then you need to label each data point. For example, you could represent red apples with the label '0' and green apples with the label '1'.\n\n2. **Choose a model:** There are many machine learning models that can be used for classification, such as decision trees, K-Nearest Neighbors, and logistic regression. Since this is a simple problem with only two categories, a simple binary classification algorithm such as logistic regression could work well.\n\n3. **Train the model:** Once you have chosen a model, you need to train it using the processed data. During training, the model will learn to associate the input features (in this case, the color of the apples) with the output labels (whether an apple is red or green).\n\n4. **Evaluate the model:** After the model is trained, you need to evaluate its performance using a test dataset. Since the input data is small in this case, you can use cross-validation to estimate the model's accuracy.\n\n5. **Make predictions:** Once the model is trained and evaluated, you can use it to classify new data points. For example, given a new input \"red apple\", the model should predict the output label '0' (representing a red apple).\n\nOverall, for this simple example with a small dataset, the model would likely achieve high accuracy in classifying the apples as red or green based on the input data."}</w:t>
      </w:r>
    </w:p>
    <w:p>
      <w:r>
        <w:t>{"question": "Come up with three new words and their definitions.", "answer": "1. **Nulgence** - noun - ([\u02c8n\u0259lj\u0259ns])\nA feeling of guiltless indulgence, or the act of indulging in something pleasurable without feeling guilty about it.\n\n2. **Relovate** - verb - ([\u02c8ri\u02d0l\u0259ve\u026at])\nTo revitalize or rejuvenate a romantic relationship by actively making changes, setting new goals or finding new ways to reconnect with your partner. \n\n3. **Planticipation** - noun - ([pl\u00e6n.t\u026as\u026a\u02c8pe\u026a\u0283n\u0329])\nThe excitement and anticipation one feels when planning, preparing and waiting for a new planting season or for their plants to grow or bloom."}</w:t>
      </w:r>
    </w:p>
    <w:p>
      <w:r>
        <w:t>{"question": "Create a list of five simple questions that can be used to initiate small talk.", "answer": "1. How has your day been so far?\n2. What do you like to do in your free time?\n3. Have you seen any good movies or TV shows lately?\n4. What is something interesting that happened to you recently?\n5. What are your plans for the weekend?"}</w:t>
      </w:r>
    </w:p>
    <w:p>
      <w:r>
        <w:t>{"question": "Find the volume of a cylinder with a height of 10 inches and a radius of 2 inches.", "answer": "The volume of a cylinder can be calculated by multiplying the area of its base by its height. In this case, the base is a circle with a radius of 2 inches, so its area is \u03c0r\u00b2 = \u03c0(2)\u00b2 = 12.57 square inches (rounded to two decimal places). The height of the cylinder is 10 inches, so the volume is 12.57 * 10 = 125.7 cubic inches (rounded to one decimal place).\n\nSo, the volume of a cylinder with a height of 10 inches and a radius of 2 inches is approximately 125.7 cubic inches."}</w:t>
      </w:r>
    </w:p>
    <w:p>
      <w:r>
        <w:t>{"question": "Come up with a new way to mark your place in a book.", "answer": "One innovative way to mark your place in a book could be to use a \"smart bookmark.\" This bookmark would have a small, slim electronic device attached to it that can track the page number where you left off. You could press a button to save the page number when you stop reading, and it could even sync with a mobile app so you can keep track of your reading progress from your phone or tablet. Another feature might include a small touch screen on the bookmark itself that displays the page number, so you can quickly and easily return to where you left off."}</w:t>
      </w:r>
    </w:p>
    <w:p>
      <w:r>
        <w:t>{"question": "Design a water feature for a garden.", "answer": "When it comes to designing a water feature for a garden, there are multiple options depending on the size and layout of the garden. Here are some ideas for water features that you can consider:\n\n1. Garden Pond: A pond can be a stunning addition to any garden. You can design the pond in a natural or geometric shape, depending on the style of the garden. Ideally, you would want to build the pond in an area that receives partial shade during the day. You may also want to add a small waterfall or fountain for added relaxation or install underwater lighting to create a magical nighttime effect.\n\n2. Water Wall: A water wall is a contemporary and sophisticated option for a garden water feature. Water cascades down the wall, creating a soothing sound and visual effect. The wall can be constructed from various materials like stone, glass, or metal, and you can add lighting to further enhance the display.\n\n3. Fountain: A fountain offers the relaxation of running water and the visual appeal of sculpture or art. You can choose from a range of styles, from a classic tiered fountain to a modern sphere, or even have a custom design created. It\u2019s important to consider the scale of the fountain in relation to the garden so that it becomes an integrating part of the overall design.\n\n4. Stream: For larger gardens, a meandering stream can evoke the feeling of being in nature. The gentle sound of the water flowing over rocks can contribute to a peaceful atmosphere within the garden. You can build the stream to flow into a pond, or have a recirculating system to keep the water flowing.\n\nAll these water feature ideas can add beauty and tranquility to a garden, along with a calming ambiance. Consider using plants, rocks, and landscaping elements to create a cohesive design and to further enhance the overall look and feel of the water feature."}</w:t>
      </w:r>
    </w:p>
    <w:p>
      <w:r>
        <w:t>{"question": "Summarize the short story \u201cThe Emperor\u2019s New Clothes.\u201d", "answer": "\"The Emperor's New Clothes\" is a short tale written by Hans Christian Andersen. The story is about a vain Emperor who loved nothing more than to show off his wealth and finery. Two swindlers came to the town, claiming they could weave cloth of the most magnificent colors and patterns, visible only to those who were smart, competent and suited for their positions. The Emperor hired them and paid them large sums of money, but in reality, they were only pretending to work. When the Emperor paraded in his new clothes, no one dared to say that they couldn't see the cloth, because they didn't want to appear incompetent or foolish. A child in the crowd, however, spoke the truth and shouted that the Emperor had nothing on. This led to the realization that the Emperor was indeed naked, and everyone started to laugh. The Emperor realized the truth, but he held his head high and finished the procession, while his chamberlains walked behind him, holding the train that wasn't there."}</w:t>
      </w:r>
    </w:p>
    <w:p>
      <w:r>
        <w:t>{"question": "Give examples of the given type of person. - People who inspire others", "answer": "1. Martin Luther King Jr. - A civil rights leader who inspired millions with his message of nonviolence and equality.\n2. Oprah Winfrey - A talk show host, media executive, and philanthropist whose personal story and success has inspired millions.\n3. Steve Jobs - A technology entrepreneur whose vision, creativity, and drive inspired countless people to pursue their dreams.\n4. Malala Yousafzai - A young education activist whose bravery and advocacy for girls' education has inspired people around the world.\n5. Mahatma Gandhi - An independence activist whose message of nonviolent resistance and social justice inspired millions in India and throughout the world.\n6. Nelson Mandela - A South African anti-apartheid activist whose decades-long struggle against racial discrimination and his advocacy for reconciliation inspired millions.\n7. Serena Williams - A tennis player whose talent, determination, and success has inspired countless young athletes.\n8. Neil Armstrong - An astronaut whose historic first steps on the moon inspired generations to reach for the stars.\n9. Albert Einstein - A theoretical physicist whose groundbreaking work and intellectual curiosity inspired others to explore and discover new scientific knowledge.\n10. Mother Teresa - A Catholic nun whose lifetime of humanitarian work and dedication to serving the poor inspired millions to serve and make a difference in their communities."}</w:t>
      </w:r>
    </w:p>
    <w:p>
      <w:r>
        <w:t>{"question": "Name three common sources of energy that can be used to generate electricity.", "answer": "Three common sources of energy that can be used to generate electricity are:\n1. Fossil fuels: Coal, oil, and natural gas are the most widely-used sources for generating electricity. They are burned in power plants to heat water and create steam, which drives turbines to generate electricity.\n\n2. Renewable energy: Renewable sources such as solar, wind, geothermal, hydroelectric, and biomass can also be used to generate electricity. Solar panels, wind turbines, and hydroelectric dams use the energy from the sun, wind, and water to create electricity, while geothermal power plants use the heat from the earth.\n\n3. Nuclear energy: Nuclear energy is another common source of electricity. Nuclear power plants use the heat generated from nuclear reactions to create steam, which drives turbines to generate electricity."}</w:t>
      </w:r>
    </w:p>
    <w:p>
      <w:r>
        <w:t>{"question": "Describe the method for solving a particular problem. - How to calculate the area of a triangle?", "answer": "To calculate the area of a triangle, you will need to know the base (b) and the height (h) of the triangle. Once you have these two measurements, you can use the formula for the area of a triangle, which is:\n\nArea = 0.5 x b x h\n\nWhere b is the length of the base of the triangle, and h is the height of the triangle. \n\nTo find the base and height of the triangle, you can use a ruler or a tape measure. The base is one of the sides of the triangle, and the height is the perpendicular line from the base to the opposite corner. If you don't know the height of the triangle, you can use the Pythagorean Theorem to calculate it if you know the length of the other two sides of the triangle.\n\nOnce you have the values for the base and height, plug them into the formula, and solve for the area. For example, if the base of the triangle is 6 units and the height is 4 units, then the area of the triangle would be:\n\nArea = 0.5 x 6 x 4\nArea = 12 square units."}</w:t>
      </w:r>
    </w:p>
    <w:p>
      <w:r>
        <w:t>{"question": "Describe ways to practice self-care to stay mentally healthy.", "answer": "Practicing self-care is an essential part of staying mentally healthy. Some ways to incorporate self-care into your daily routine could include:\n\n1. Getting enough sleep: Adequate sleep helps restore your energy and improves your overall well-being. Aim to get 7-8 hours of sleep each night.\n\n2. Eating a healthy diet: Eating a diet that is rich in fruits, vegetables, whole grains, and lean proteins can improve your mood and energy levels.\n\n3. Exercise regularly: Exercise releases endorphins, which can help improve your mood and reduce stress. Try to incorporate at least 30 minutes of physical activity into your day.\n\n4. Practice mindfulness: Mindfulness involves being present in the moment and paying attention to your thoughts and feelings without judgment. This can help reduce stress and increase feelings of calm.\n\n5. Take breaks: It's important to take breaks throughout the day, especially if you have a demanding job or a busy schedule. Take a few minutes to read, meditate, or simply take a walk to clear your head.\n\n6. Stay socially connected: Social connections are important for our mental health. Make time to connect with friends or family members, either in person or virtually.\n\n7. Engage in activities you enjoy: Make time for activities that bring you joy and fulfillment. This can include hobbies, creative pursuits, or simply relaxing with a good book.\n\n8. Seek professional help: If you're struggling with mental health issues, don't hesitate to seek help from a mental health professional. Therapy can be a valuable tool for improving your mental health and well-being."}</w:t>
      </w:r>
    </w:p>
    <w:p>
      <w:r>
        <w:t>{"question": "Analyze the given concept and provide suggestions for improvement. - Employee recognition program", "answer": "The concept of an employee recognition program is a valuable tool for enhancing employee motivation, engagement, and retention. By acknowledging and rewarding employees for their hard work, dedication, and achievements, companies can foster a positive work culture that encourages employees to continually strive for excellence. \n\nHere are some suggestions for improvement of an employee recognition program:\n\n1. Personalize Recognition: Personalized recognition helps employees feel valued as individuals, rather than just contributing members of the company. Tailor the recognition to suit the employee's personality and preferences.\n\n2. Set Transparent Criteria: Clearly outline the criteria for recognition so that employees understand what is expected of them and can work towards meeting those expectations.\n\n3. Offer Diverse Rewards: Not all employees are motivated by the same type of reward. Providing a diverse range of options for recognition can ensure that employees are truly motivated by the program.\n\n4. Encourage Peer-to-Peer Recognition: Encourage employees to recognize their peers for their hard work and achievements. This kind of recognition can strengthen team bonds and foster a culture of mutual support.\n\n5. Regularly Reevaluate the Program: Periodically review and assess the effectiveness of the recognition program to ensure it is meeting the needs of employees and is aligned with the company's goals.\n\nOverall, an effective employee recognition program needs to be well-planned, meaningful, and transparent to achieve the desired results of boosting employee morale, productivity, and retention."}</w:t>
      </w:r>
    </w:p>
    <w:p>
      <w:r>
        <w:t>{"question": "Generate a cryptographically secure password including upper case, lower case, and numbers.", "answer": "Here is a randomly generated, cryptographically secure password that includes upper case, lower case, and numbers: \"Jy3spK7vAb6UxMEw\""}</w:t>
      </w:r>
    </w:p>
    <w:p>
      <w:r>
        <w:t>{"question": "Convert the given time from 24-hour clock to 12-hour clock. - 15:37", "answer": "The given time in 12-hour clock format is 3:37 PM."}</w:t>
      </w:r>
    </w:p>
    <w:p>
      <w:r>
        <w:t>{"question": "Recognize the type of the given bird. - The Eurasian Jay (Garrulus glandarius)", "answer": "The given bird is a Eurasian Jay of the species Garrulus glandarius. It is a species of bird in the family Corvidae."}</w:t>
      </w:r>
    </w:p>
    <w:p>
      <w:r>
        <w:t>{"question": "What is the similarity between an aardvark and a porcupine?", "answer": "There are several similarities between an aardvark and a porcupine:\n- Both are mammals.\n- Both are nocturnal animals, which means they are active at night and sleep during the day.\n- Both have long snouts and strong claws that they use to forage for food.\n- Both species have a diet that consists mostly of insects and small invertebrates.\n- Both have protective mechanisms. The porcupine has quills that protect it from predators, and the aardvark can dig a burrow quickly to hide from danger.\n- Both animals live in overlapping habitats in Southern and East Africa.\n\nHowever, it is important to note that these two animals are not closely related. The aardvark is a member of the order Tubulidentata and is most closely related to elephants, while the porcupine is a member of the order Rodentia and is most closely related to rodents."}</w:t>
      </w:r>
    </w:p>
    <w:p>
      <w:r>
        <w:t>{"question": "Name the three essential elements of a contract.", "answer": "The three essential elements of a contract are:\n\n1. Offer and Acceptance: An agreement is formed when one party makes an offer and the other party accepts it. \n\n2. Consideration: Refers to the exchange of value between the parties involved in the contract. Each party must contribute something of value to the agreement, whether it's the payment of money, delivery of a service or goods, or the promise to refrain from performing a specific act.\n\n3. Intent to Create a Legal Relationship: For a contract to be enforceable, both parties must have a clear understanding that the agreement they enter into creates a legal obligation that can be enforced in a court of law."}</w:t>
      </w:r>
    </w:p>
    <w:p>
      <w:r>
        <w:t>{"question": "List five common treatments for depression", "answer": "1. Antidepressant medication: Selective serotonin reuptake inhibitors (SSRIs) and serotonin-norepinephrine reuptake inhibitors (SNRIs) are commonly prescribed to help balance chemicals in the brain and improve mood.\n\n2. Psychotherapy: This can involve cognitive-behavioral therapy (CBT), which helps individuals identify and change negative thought patterns, or interpersonal therapy (IPT), which focuses on improving relationships and communication skills.\n\n3. Exercise: Regular physical activity has been shown to improve mood and reduce symptoms of depression, as well as improve overall physical health.\n\n4. Light therapy: This treatment involves sitting in front of a light box that mimics natural outdoor light, which can help regulate mood and hormone levels. This is particularly helpful for individuals with seasonal affective disorder.\n\n5. Mindfulness-based practices: Mindfulness meditation, yoga or deep breathing can help individuals stay present and focused, reducing stress and anxiety, and increasing feelings of calm and well-being."}</w:t>
      </w:r>
    </w:p>
    <w:p>
      <w:r>
        <w:t>{"question": "describing the following scene - A towering mountain range on a clear sunny day with snow-capped peaks", "answer": "In the picture, a majestic mountain range is spread out as far as the eye can see. The sunlight is bright and illuminates the range, bringing out the stark contrast of the peaks against the sky. Some of the peaks of the mountains are capped with glittering snow and look like white jewels against the blue of the sky. The scene is awe-inspiring and conveys a sense of grandeur and the vastness of nature."}</w:t>
      </w:r>
    </w:p>
    <w:p>
      <w:r>
        <w:t>{"question": "Categorize the following business as one of the following: Retail, Manufacturing, Wholesale, or Service. - Restaurant", "answer": "Service."}</w:t>
      </w:r>
    </w:p>
    <w:p>
      <w:r>
        <w:t>{"question": "Create a character profile for the following protagonist. - Oscar, the main character of an action-adventure movie", "answer": "Name: Oscar\n\nAge: 30\n\nOccupation: Ex-Marine and mercenary\n\nPhysical Characteristics: Oscar is a tall and muscular man, standing at 6'1\" with short, dark hair, and intense blue eyes. He bears several scars from past battles, including a prominent one that cuts through his left eyebrow. \n\nPersonality: Oscar is a man of few words, but when he speaks, his voice commands attention. He is confident, brave, and skilled in combat. However, beneath his rough exterior, he hides a caring and emotional side, especially towards those he trusts and cares for. He has a strong sense of justice and is driven by a desire to protect others.\n\nBackground: Oscar grew up in a poverty-stricken neighborhood and joined the Marines as soon as he was able, hoping to make a difference and escape a life of hardship. He quickly rose through the ranks and became a highly skilled and respected member of his unit. However, after several tours of duty, he became disillusioned with the military and its actions, and he left to become a mercenary, using his skills to help those who can't defend themselves.\n\nSkills and Abilities: Oscar is an expert in hand-to-hand combat as well as being highly skilled in the use of various weapons, including guns and knives. He is also trained in various forms of survival techniques, including first aid, and has excellent tracking as well as navigating skills. \n\nGoal: Throughout the movie, Oscar's ultimate goal is to find and bring to justice those responsible for a terrorist attack that resulted in the death of his closest friend."}</w:t>
      </w:r>
    </w:p>
    <w:p>
      <w:r>
        <w:t>{"question": "Design a website layout for the following website. - Bookstore", "answer": "A website layout for a bookstore could include the following elements:\n\n**Header**\n- Logo of the bookstore in the top left corner\n- Navigation bar with links to Home, Shop, About Us, Contact Us, and a search bar to search for books or authors \n- Cart button that shows the number of items in the cart and leads to the checkout page when clicked\n\n**Main Section**\n- Image carousel displaying high resolution images of the bookstore, book covers, and any ongoing promotions or events\n- A section for featured books or new releases with their cover images, title, author name, and price displayed in a grid format\n- A section for book categories, where users can browse books by genres such as fiction, non-fiction, young adult, children\u2019s books, etc.\n\n**Footer**\n- Contact information such as the bookstore\u2019s address, phone number, and email\n- Social media icons linking to the bookstore\u2019s profiles on Facebook, Twitter, Instagram, etc.\n- A newsletter sign-up form to receive updates on promotions and events\n- Links to customer service information, such as shipping and return policies, FAQs, and terms &amp; conditions.\n\nOverall, the website layout should be user-friendly and easy to navigate. The color scheme and fonts used should align with the bookstore\u2019s branding and give the website a coherent look and feel."}</w:t>
      </w:r>
    </w:p>
    <w:p>
      <w:r>
        <w:t>{"question": "Choose a font and color palette for the following website. - Online pet shop", "answer": "Based on the theme of an online pet shop, I would suggest the following:\n\nFont: 'Poppins' which is available on Google Fonts. It's a friendly and modern sans-serif font that would fit well with a pet shop website.\n\nColor palette:\n-Primary color: #54AF8C (an inviting green color that represents nature, health and tranquility)\n-Accent colors: #FFC056 (a warm orange-yellow color to add liveliness and playfulness), #FC7676 (a soft pink color to convey warmth and comfort)\n-Neutral colors: #F5F5F5 (a light gray color for the backgrounds), #333333 (a dark gray color for the text)\n\nThis color palette is fresh and friendly, with a nature-inspired primary color and joyful accent colors that would attract the attention of pet lovers looking for products for their furry friends."}</w:t>
      </w:r>
    </w:p>
    <w:p>
      <w:r>
        <w:t>{"question": "Redact all the private data from the following document. - John Smith, 3456 Main Street, Apt 2, Anytown, CA, 78956", "answer": "[Redacted], [Redacted], [Redacted], [Redacted], [Redacted], [Redacted]"}</w:t>
      </w:r>
    </w:p>
    <w:p>
      <w:r>
        <w:t>{"question": "Write a metaphor comparing a journey to a book", "answer": "A journey is like an unwritten book, with every step taken being a page added to its narrative. Each chapter is a new adventure, filled with twists and turns, triumphs and setbacks. And like the chapters of a book that build upon each other to create a complete story, each experience on the journey shapes and molds us into the person we become at the end."}</w:t>
      </w:r>
    </w:p>
    <w:p>
      <w:r>
        <w:t>{"question": "Generate a list of six things that bring you joy.", "answer": "Since I am an AI, I don't experience emotions in the same way humans do. However, here is a list of six things that might bring joy to many people:\n\n1. Spending time with loved ones.\n2. Indulging in a favorite hobby or activity.\n3. Achieving a personal goal or accomplishment.\n4. Helping others and making a positive difference in someone's life.\n5. Enjoying nature and spending time outdoors.\n6. Savoring a delicious meal or treat."}</w:t>
      </w:r>
    </w:p>
    <w:p>
      <w:r>
        <w:t>{"question": "Generate a crossword puzzle using the following words - House, Pen, Ink", "answer": "Here's one way you could create a crossword puzzle using the words \"house,\" \"pen,\" and \"ink:\"\n\n```\n     1 2 3 4 5\n    ----------\n 1 |H O U S E \n 2 |      N  \n 3 |      K  \n 4 |        \n 5 |P E N\n```\n \n Across:\n 1. 1 House \n 2. 5 Pen\n\n Down:\n 1. 5 Ink\n\nIn this puzzle, the word \"house\" is written horizontally starting in the top left corner. The words \"pen\" and \"ink\" both intersect the word \"house\" at the letter \"e\" and are written vertically starting in the bottom left corner and middle right column, respectively."}</w:t>
      </w:r>
    </w:p>
    <w:p>
      <w:r>
        <w:t>{"question": "Generate a list of five vegetables to cook for a healthy dinner", "answer": "1. Broccoli - can be steamed, roasted, or stir-fried and is high in fiber, vitamin C, and antioxidants.\n2. Spinach - can be saut\u00e9ed, added to a salad, or put in a soup, and is rich in iron, calcium, and vitamin K.\n3. Carrots - can be roasted, boiled, or eaten raw, and are a great source of beta-carotene, fiber, and potassium.\n4. Sweet potatoes - can be baked, roasted, or mashed, and are packed with vitamin A, fiber, and antioxidants.\n5. Bell peppers - can be grilled, saut\u00e9ed, or eaten raw, and are high in vitamin C, antioxidants, and fiber."}</w:t>
      </w:r>
    </w:p>
    <w:p>
      <w:r>
        <w:t>{"question": "Reorder the sentences below to make a logical paragraph - A) This task will generate an appropriate output.\nB) It is important to properly structure the output.\nC) The output should be provided in a logical sequence.", "answer": "It is important to properly structure the output. The output should be provided in a logical sequence. This task will generate an appropriate output."}</w:t>
      </w:r>
    </w:p>
    <w:p>
      <w:r>
        <w:t>{"question": "Calculate what percentage of 10 is 8", "answer": "Eight is 80% of 10. To get this answer, you can divide 8 by 10 and then multiply the result by 100 to convert it to a percentage. The formula is as follows: (8/10) * 100 = 80."}</w:t>
      </w:r>
    </w:p>
    <w:p>
      <w:r>
        <w:t>{"question": "Generate a sentence that communicates admiration", "answer": "Your dedication and hard work towards achieving your goals is truly inspiring and admirable."}</w:t>
      </w:r>
    </w:p>
    <w:p>
      <w:r>
        <w:t>{"question": "Compose a speech praising the accomplishments of the given individual. - Barack Obama", "answer": "Ladies and gentlemen, it is my honor to speak to you today about a man who has truly made history, and left an indelible mark on the world - Barack Obama.\n\nBarack Obama served as the 44th President of the United States of America, from 2009-2017. During his time in office, he achieved a great deal, both at home and abroad. One of his most notable accomplishments was the implementation of the Affordable Care Act, also known as Obamacare, which provided healthcare coverage to millions of uninsured Americans.\n\nIn the realm of foreign policy, President Obama worked to strengthen international alliances and to address global challenges such as climate change, nuclear proliferation, and terrorism. His administration negotiated the historic Paris Climate Accord which saw the United States and other nations commit to reducing greenhouse gas emissions.\n\nPresident Obama also made history by becoming the first African American to hold the office of President of the United States. His election was a powerful symbol of progress and a testament to the fact that anyone can achieve their dreams, no matter their race or background.\n\nThese are just a few examples of the many accomplishments of Barack Obama. He is a man of great integrity, intelligence, and vision, who has dedicated his life to public service and to making the world a better place. He is truly deserving of our admiration, and we should all strive to follow his example of selflessness, perseverance, and courage.\n\nLadies and gentlemen, let us give a round of applause for the remarkable Barack Obama."}</w:t>
      </w:r>
    </w:p>
    <w:p>
      <w:r>
        <w:t>{"question": "Determine which type of the given organizations are more profitable, government or private organizations?", "answer": "As an AI, I don't have access to real-time financial data to determine which type of organization is more profitable, government or private. Profitability varies widely by industry, geographic location, and specific organization. In general, private organizations are designed to generate profits for their owners and shareholders, while government organizations are usually not structured to generate profits, instead, they aim to provide public services and fulfill other responsibilities assigned to them. However, the answer to this question would require an in-depth examination of data and reports on the profitability of both types of organizations in the current market and economic conditions."}</w:t>
      </w:r>
    </w:p>
    <w:p>
      <w:r>
        <w:t>{"question": "Create a classified ad for the given item. - 2nd-hand laptop", "answer": "For Sale: 2nd-Hand Laptop\n\nLooking for a reliable and affordable laptop? Look no further! We have a gently used laptop for sale, in excellent condition and fully operational. Great for students, work from home or everyday use. It has been thoroughly checked and all files and software have been removed to provide a fresh start for the new owner. Comes with power cord and accessories. Specification details are available upon request. Don't miss out on this amazing deal. Contact us today to purchase this great laptop at a fraction of the cost of a new one."}</w:t>
      </w:r>
    </w:p>
    <w:p>
      <w:r>
        <w:t>{"question": "Generate a shopping list for the given menu. - Salad of romaine lettuce, goat cheese, and roasted almonds\nGrilled salmon\nSteamed green beans\nRice pilaf", "answer": "Here is a shopping list for the given menu:\n\n- Romaine lettuce\n- Goat cheese\n- Almonds\n- Salmon fillet\n- Green beans\n- Rice\n- Chicken or vegetable broth (for rice pilaf)\n- Butter or olive oil (for rice pilaf)\n- Onion (for rice pilaf)\n- Garlic (for rice pilaf)\n- Herbs (such as parsley, thyme or dill for rice pilaf)"}</w:t>
      </w:r>
    </w:p>
    <w:p>
      <w:r>
        <w:t>{"question": "Write 2-3 sentences about the knowledge presented in the given article. - [Link to article]", "answer": "I'm sorry, but you didn't provide a link to the article for me to generate a response. Could you please provide me with the link or the content of the article you had in mind?"}</w:t>
      </w:r>
    </w:p>
    <w:p>
      <w:r>
        <w:t>{"question": "Design 3 questions that can be used to gather information about the given topic. - The reliability of renewable energy", "answer": "1. What sources of renewable energy have proven to be the most reliable and consistent in terms of power generation?\n2. Can you provide statistics or data that demonstrate the reliability of renewable energy in comparison to traditional fossil fuels?\n3. Are there any measures or technologies currently in place to improve the reliability of renewable energy sources, and if so, how effective have they been?"}</w:t>
      </w:r>
    </w:p>
    <w:p>
      <w:r>
        <w:t>{"question": "Identify different types of government-funded social safety net programs.", "answer": "Social safety net programs are government-funded initiatives designed to support low-income families and individuals, and offer protection to people in times of financial difficulties. These programs aim to reduce poverty, improve living conditions and promote equality. Here are some different types of government-funded social safety net programs that exist around the world:\n\n1. Social Insurance: This program provides benefits to individuals who contribute through taxes or social security contributions. Examples include unemployment insurance, retirement pensions, disability benefits and maternity leave benefits.\n\n2. Public Assistance: This program offers cash transfers or benefits to individuals or households in need, based on their income and resources. Examples include food stamps or SNAP, welfare benefits, and housing assistance.\n\n3. Health Programs: Government-funded health programs provide healthcare and medical services to its citizens who cannot afford to pay for medical expenses themselves. Examples include Medicaid and Medicare.\n\n4. Social Services: These programs provide social support and assistance to specific populations, such as children, the elderly, and those with disabilities. Examples include free school lunches and discounted meals for seniors.\n\n5. Education Programs: The government may provide free or subsidized education, grants, and student loans to low-income families and individuals to improve their educational opportunities. Examples include Head Start, Pell Grants, and student loan programs.\n\n6. Labor Market Programs: These programs aim to help improve job opportunities for unemployed or underemployed individuals. Examples include job training, apprenticeships, job placement services, and wage subsidies.\n\nOverall, government-funded social safety net programs serve as a vital source of support for millions of people in need around the world, helping to lift them out of poverty and providing essential services to help them live healthy, productive lives."}</w:t>
      </w:r>
    </w:p>
    <w:p>
      <w:r>
        <w:t>{"question": "Generate questions that can be used to evaluate the given task. - Designing a logo", "answer": "1. What are the design specifications for the logo? \n2. What are the brand's target audience and values that should be reflected in the logo?\n3. Which color scheme should be used in the design? \n4. What are some of the important elements or symbols the logo should include? \n5. Is there a certain font or typography that should be used? \n6. What is the timeline for the logo design? \n7. Would you like to include any taglines or slogans on the logo? \n8. Can you provide any examples of similar logos that appeal to you? \n9. How many different versions of the logo would you like to see? \n10. Will the logo be used for both digital and print media?"}</w:t>
      </w:r>
    </w:p>
    <w:p>
      <w:r>
        <w:t>{"question": "Follow the instructions to make nutty chocolate pretzel bites", "answer": "1. Begin by gathering all of the needed ingredients: miniature pretzels, almond butter, dark chocolate chips, coconut oil, and chopped almonds.\n\n2. Take a baking sheet and line it with parchment paper. Place the miniature pretzels on the sheet in a single layer.\n\n3. Scoop about a teaspoon of almond butter onto the center of each pretzel. \n\n4. Place the baking sheet in the freezer for about 30 minutes to allow the almond butter to harden.\n\n5. In a microwave-safe bowl or in a double boiler, melt the dark chocolate chips and coconut oil together, stirring frequently until smooth.\n\n6. Take the baking sheet out of the freezer, and use a fork to carefully dip each pretzel into the melted chocolate. Make sure each pretzel is fully coated, and then return it to the baking sheet.\n\n7. Before the chocolate sets, sprinkle each pretzel with the chopped almonds.\n\n8. Place the baking sheet back into the freezer for an additional 30 minutes, or until the chocolate has hardened.\n\n9. Once the chocolate has set, you can store the nutty chocolate pretzel bites in an airtight container in the refrigerator.\n\n10. Enjoy your delicious treat!"}</w:t>
      </w:r>
    </w:p>
    <w:p>
      <w:r>
        <w:t>{"question": "Show how to create a simple catapult.", "answer": "A simple catapult can be created using household materials. Here is a step-by-step guide:\n\nMaterials needed:\n- Popsicle sticks\n- Rubber bands\n- Plastic spoon\n- Small objects to launch (for example, a pom pom or mini marshmallow)\n\nInstructions:\n1. Start by stacking 7-8 popsicle sticks on top of each other.\n2. Secure the stack of popsicle sticks by placing a rubber band around each end of the stack.\n3. Take two additional popsicle sticks and place one on the top and the other on the bottom of the stack of popsicle sticks, forming a \u201cV\u201d shape.\n4. Wrap a rubber band around the point where the two popsicle sticks intersect.\n5. Slide the stack of popsicle sticks between the two popsicle sticks that form the \u201cV\u201d shape.\n6. Wrap another rubber band in a figure-eight around the two popsicle stick arms, where they meet the stack of popsicle sticks. This will keep the catapult arm secure.\n7. Take a plastic spoon and place the handle between the two arms of the \u201cV\u201d shape, with the scoop of the spoon facing upwards. \n8. Secure the spoon in place by wrapping another rubber band around the spoon handle and the arms of the catapult.\n9. The catapult is now complete and ready to launch small objects. Place the object to be launched in the scoop of the spoon. Push down on the scoop and release to launch the object.\n\nEnsure to use your catapult safely and responsibly. Experiment with different objects and angles to see how far you can launch them. Have fun!"}</w:t>
      </w:r>
    </w:p>
    <w:p>
      <w:r>
        <w:t>{"question": "What are the different roles in marketing?", "answer": "Marketing involves a variety of roles and functions that work together to promote a business or product. Some common roles in marketing include:\n\n1. Marketing Manager: A marketing manager is responsible for developing and implementing marketing strategies for a business, which may include advertising, promotions, or public relations.\n\n2. Market Research Analyst: A market research analyst is responsible for collecting, analyzing, and interpreting data on market trends, consumers, and competitors to help inform marketing strategies.\n\n3. Advertising Manager: An advertising manager is responsible for creating and managing the company's advertising campaigns, which may include television, radio, print, or digital ads.\n\n4. Brand Manager: A brand manager is responsible for creating and maintaining a company's brand image, which includes the design and messaging of products or services.\n\n5. Digital Marketing Specialist: A digital marketing specialist is responsible for promoting a company online through search engine optimization, social media marketing, email marketing, and other digital channels.\n\n6. Product Manager: A product manager is responsible for overseeing the development and marketing of new products or services, which involves coordinating with various internal teams and external partners.\n\n7. Public Relations Manager: A public relations manager is responsible for managing a company's public image and relationships with the media, which may include writing press releases or pitching news stories.\n\n8. Social Media Manager: A social media manager is responsible for managing a company's social media presence, which involves creating and sharing content, engaging with followers, and monitoring metrics."}</w:t>
      </w:r>
    </w:p>
    <w:p>
      <w:r>
        <w:t>{"question": "Summarize what we know about the coronavirus.", "answer": "Coronavirus, also known as COVID-19, is a respiratory illness caused by the SARS-CoV-2 virus. The virus was first identified in Wuhan, China in December 2019 and quickly spread globally, becoming a pandemic. Common symptoms of COVID-19 include fever, cough, and difficulty breathing, although some people may have mild or asymptomatic cases. The virus is primarily spread through respiratory droplets from an infected person, and transmission can occur even if the person does not show symptoms. The best way to prevent the spread of the virus is through social distancing, wearing a mask, and practicing good hygiene. Several vaccines have been developed and are being distributed, with the goal of achieving herd immunity and slowing the spread of the virus. However, variants of the virus, such as the Delta variant, have emerged and are causing concern. It is important to continue practicing prevention measures and following guidance from health authorities to combat the pandemic."}</w:t>
      </w:r>
    </w:p>
    <w:p>
      <w:r>
        <w:t>{"question": "Find the sentence with the incorrect grammatical structure. - The cat climbs quickly the tree.\nHe loves to play music.\nThe mouse runs swiftly across the floor.", "answer": "The sentence with the incorrect grammatical structure is \"The cat climbs quickly the tree.\" The correct sentence would be \"The cat quickly climbs the tree.\""}</w:t>
      </w:r>
    </w:p>
    <w:p>
      <w:r>
        <w:t>{"question": "Create a script to ask a customer for feedback.", "answer": "Hello! Thank you for choosing our services. We are always looking to improve and would appreciate your feedback. \n\n1. On a scale from 1-10, how satisfied were you with the services you received?\n2. Is there anything, in particular, you enjoyed or would like to see more of in the future?\n3. Were there any issues or areas you feel could be improved upon? \n4. Would you recommend our services to others? Why or why not?\n\nThank you so much for your time and for sharing your thoughts with us. Every response is valuable in helping us provide the best service possible."}</w:t>
      </w:r>
    </w:p>
    <w:p>
      <w:r>
        <w:t>{"question": "Compare the two poems with respect to their literary devices. - Poem 1:\n\nI hear America singing, the varied carols I hear;\nThose of mechanics \u2014 each one singing his, as it should be, blithe and strong;\nThe carpenter singing his, as he measures his plank or beam,\nThe mason singing his, as he makes ready for work, or leaves off at the noon hour;\n\nPoem 2:\n\nAs I walked the boroughs of the bell-ringing city,\nI marked where on the gilded spire floated, high above\nThe bells, a thousand shaken voices\nOf silent people wreathing in the silent air.", "answer": "Poem 1, \"I Hear America Singing,\" by Walt Whitman, employs the literary devices of personification and metaphor. The poem personifies America, giving it the human quality of singing. The sounds and activities of the people are also metaphorically represented as a melody or carol, with each profession having its own distinct song.\n\nOn the other hand, Poem 2 uses several literary devices such as personification, metaphor, and imagery. The poem personifies the bells, giving them the human ability to ring and speak through their sounds. The phrase \"bell-ringing city\" is a metaphorical representation of the bustling and noisy urban life. The imagery of the \"gilded spire\" and \"thousand shaken voices\" evokes a vivid picture of the city and its inhabitants.\n\nIn conclusion, both poems use personification and metaphor to convey their messages, but Poem 2 also employs imagery to create a more vivid and descriptive portrayal of its subject."}</w:t>
      </w:r>
    </w:p>
    <w:p>
      <w:r>
        <w:t>{"question": "Find an example of an alliteration in this passage. - A panda eats, shoots and leaves.", "answer": "There is no example of alliteration in this passage. Alliteration is the repetition of the same consonant sounds at the beginning of words that are in close proximity to each other. In the given passage, none of the words have the same beginning sound."}</w:t>
      </w:r>
    </w:p>
    <w:p>
      <w:r>
        <w:t>{"question": "What is the prime factorization of 96?", "answer": "The prime factorization of 96 is 2 x 2 x 2 x 2 x 2 x 3 or, expressed using exponents, 2^5 x 3."}</w:t>
      </w:r>
    </w:p>
    <w:p>
      <w:r>
        <w:t>{"question": "Provide an example for a palindrome.", "answer": "An example of a palindrome is \"Able was I ere I saw Elba\".\n\nThis sentence reads the same backwards as it does forwards."}</w:t>
      </w:r>
    </w:p>
    <w:p>
      <w:r>
        <w:t>{"question": "Generate a semantic related word to the input - Cloud", "answer": "Sky."}</w:t>
      </w:r>
    </w:p>
    <w:p>
      <w:r>
        <w:t>{"question": "Generate 3 questions that help to decide the priority of the given task. - The task is to develop a new prototype for a medical device.", "answer": "1. How urgently is the prototype needed and what is the expected deadline for completion?\n2. What is the potential impact of the new prototype on the medical field and how will it benefit the users?\n3. Are there any competing projects or similar devices already in development that might affect the priority of this task?"}</w:t>
      </w:r>
    </w:p>
    <w:p>
      <w:r>
        <w:t>{"question": "Given the sentence provided, write a complex sentence that includes the sentence as a subordinate clause. - The cat ran away.", "answer": "Although I had taken precautions, the cat ran away when I accidentally left the door open."}</w:t>
      </w:r>
    </w:p>
    <w:p>
      <w:r>
        <w:t>{"question": "Write about a way to protect the environment.", "answer": "One way to protect the environment is by reducing our carbon footprint. A carbon footprint is the total amount of greenhouse gas emissions caused by an individual, organization, event or product. It is a measure of our impact on the environment as a result of our day-to-day activities, such as driving a car, using electricity or heating our homes. Reducing our carbon footprint is vital in the fight against climate change and in preserving the environment for future generations.\n\nThere are many ways in which each individual can reduce their carbon footprint. One way is by reducing energy consumption, such as turning off lights when not in use, using energy-saving light bulbs, and unplugging electronics when not in use. Another way is by reducing our reliance on personal vehicles and instead using public transportation, biking, or walking when possible. We can also reduce our carbon footprint by consuming less meat and dairy, as these foods have a large carbon footprint due to the resources used in their production.\n\nIn addition, we can reduce our carbon footprint by practicing the three R's: reduce, reuse and recycle. Instead of buying new products, we should aim to reduce our consumption, reuse items as much as possible, and recycle whatever we can, thereby reducing the amount of waste that ends up in landfills.\n\nIn conclusion, there are many ways we can reduce our carbon footprint and protect the environment. It is up to each and every one of us to take responsibility for our actions and make the necessary changes to ensure a sustainable future."}</w:t>
      </w:r>
    </w:p>
    <w:p>
      <w:r>
        <w:t>{"question": "Which country has the biggest population?", "answer": "As of July 2021, according to the World Bank data, the country with the largest population is China, with an estimated population of over 1.39 billion people, followed by India that has population of approximately 1.366 billion people."}</w:t>
      </w:r>
    </w:p>
    <w:p>
      <w:r>
        <w:t>{"question": "Generate a login / signup form", "answer": "Here is an example of a login / signup form:\n\nLogin Form:\n\nEmail: [          ]\nPassword: [          ]\n[Login] [Forgot Password?]\n\nDon't have an account? [Sign up now]\n\nSignup Form:\n\nFirst Name: [          ]\nLast Name: [          ]\nEmail: [          ]\nPassword: [          ]\nConfirm Password: [          ]\n[Sign up]\n\nAlready have an account? [Log in]"}</w:t>
      </w:r>
    </w:p>
    <w:p>
      <w:r>
        <w:t>{"question": "Create a mathematical equation that explains exponential growth", "answer": "Exponential growth is when a quantity increases at a constant rate per unit of time. A mathematical equation that explains exponential growth can be written as:\n\nN(t) = N\u2080 * e^(rt)\n\nWhere:\n\n\u2022 N(t) represents the amount of quantity after time t\n\n\u2022 N\u2080 represents the initial amount of quantity at time t = 0\n\n\u2022 r represents the constant rate of growth \n\n\u2022 e is Euler's number, which is approximately equal to 2.71828\n\n\u2022 t represents time\n\nIn this equation, N(t) is an exponential function of time t, and the growth rate (r) determines the steepness of the curve. As time progresses, the quantity represented by N(t) grows at an ever-increasing rate."}</w:t>
      </w:r>
    </w:p>
    <w:p>
      <w:r>
        <w:t>{"question": "Describe the composition of the human eye", "answer": "The human eye is a complex, delicate organ that is responsible for our ability to see. It is composed of several parts that work together to create the visual experience.\n\n1. The cornea: The clear, dome-like structure at the front of the eye that helps to focus incoming light, and protects the inner parts of the eye.\n\n2. The iris: The colored part of the eye, which controls the size of the pupil, and therefore the amount of light that enters the eye.\n\n3. The pupil: The dark, round opening in the center of the iris, which changes size in response to light.\n\n4. The lens: A transparent structure located behind the pupil, which further focuses the light that passes through it, and helps to form a clear image on the retina.\n\n5. The retina: A thin layer of tissue that lines the back of the eye, which contains photoreceptor cells that are sensitive to light, and convert it into electrical impulses that are sent to the brain.\n\n6. The vitreous humor: A clear, jelly-like substance that fills the space between the lens and the retina, and helps to maintain the shape of the eye.\n\n7. The optic nerve: A bundle of nerve fibers that transmits the visual signals from the retina to the brain, where they are interpreted as images.\n\nThese are the main components of the human eye, each with a specific function to enable us to see and process the world around us."}</w:t>
      </w:r>
    </w:p>
    <w:p>
      <w:r>
        <w:t>{"question": "Develop a survey to collect customer feedback", "answer": "Below is a sample survey designed to collect customer feedback:\n\n1. How satisfied are you with our products/services?\n- Very satisfied\n- Satisfied\n- Neutral\n- Unsatisfied\n- Very unsatisfied\n\n2. How likely are you to recommend our products/services to others?\n- Very likely\n- Likely\n- Neutral\n- Unlikely\n- Very unlikely\n\n3. How would you rate the quality of our products/services?\n- Excellent\n- Good\n- Average\n- Below average\n- Poor\n\n4. How would you rate the value for money of our products/services?\n- Excellent\n- Good\n- Average\n- Below average\n- Poor\n\n5. How responsive has our customer support team been to your needs or inquiries?\n- Very responsive\n- Responsive\n- Neutral\n- Unresponsive\n- Very unresponsive\n\n6. What could we improve upon in terms of our products/services and/or customer service?\n\n7. What did you like most about our products/services and/or customer service?\n\n8. Would you purchase from us again in the future?\n- Yes\n- No\n\n9. Overall, how would you rate your experience with our company?\n- Excellent\n- Good\n- Average\n- Below average\n- Poor\n\n10. Would you like to leave any additional comments or feedback?"}</w:t>
      </w:r>
    </w:p>
    <w:p>
      <w:r>
        <w:t>{"question": "Classify this sentence as Positive, Negative, or Neutral:\n\"The customer service was just average\"", "answer": "Neutral"}</w:t>
      </w:r>
    </w:p>
    <w:p>
      <w:r>
        <w:t>{"question": "Write a script that reads in an input and outputs the number of characters in the input", "answer": "```\ntext = input('Please enter any text: ')\nchar_count = len(text)\nprint(\"The total number of characters in the input is:\", char_count)\n```"}</w:t>
      </w:r>
    </w:p>
    <w:p>
      <w:r>
        <w:t>{"question": "Construct a Basic HTML page", "answer": "Here's an example of a basic HTML page:\n\n```html\n&lt;!DOCTYPE html&gt;\n&lt;html&gt;\n&lt;head&gt;\n    &lt;title&gt;My first HTML page&lt;/title&gt;\n&lt;/head&gt;\n&lt;body&gt;\n\n    &lt;h1&gt;Welcome to my page&lt;/h1&gt;\n    &lt;p&gt;This is my first HTML page. I am learning about the basic structure of a simple HTML page.&lt;/p&gt;\n    &lt;h2&gt;Some interesting links&lt;/h2&gt;\n    &lt;ul&gt;\n        &lt;li&gt;&lt;a href=\"https://www.w3schools.com\"&gt;w3schools&lt;/a&gt;&lt;/li&gt;\n        &lt;li&gt;&lt;a href=\"https://www.codeacademy.com\"&gt;Code academy&lt;/a&gt;&lt;/li&gt;\n        &lt;li&gt;&lt;a href=\"https://www.learn-html.org\"&gt;Learn HTML&lt;/a&gt;&lt;/li&gt;\n    &lt;/ul&gt;\n    \n&lt;/body&gt;\n&lt;/html&gt;\n```\n\nWith HTML you can create any kind of content. This is a basic page structure but you can add images, sections, lists, forms and many other tags to customize your content."}</w:t>
      </w:r>
    </w:p>
    <w:p>
      <w:r>
        <w:t>{"question": "Factor the polynomial x2 + 5x + 6", "answer": "The polynomial x^2 + 5x + 6 can be factored into the product of two binomials. To do this, we need to find two numbers whose product is equal to the constant term (6) and whose sum is equal to the coefficient of the middle term (5).\n\nThe two numbers that satisfy these conditions are 2 and 3, since 2 x 3 = 6 and 2 + 3 = 5. \n\nSo, x^2 + 5x + 6 can be factored as:\n\n(x + 2)(x + 3)"}</w:t>
      </w:r>
    </w:p>
    <w:p>
      <w:r>
        <w:t>{"question": "Create an algorithm for finding the highest peak in the world", "answer": "The highest peak in the world is Mount Everest and is already well known and documented. However, here's an algorithmic approach to determine the highest peak in the world:\n\n1. Define a data structure to hold information about mountains, containing fields such as name, height, location, etc.\n\n2. Collect data from reliable sources such as geological surveys and research organizations, and populate the data structure with information about as many mountains as possible.\n\n3. Initialize a variable called max_height to 0 and highest_peak to an empty string.\n\n4. Iterate through the data structure, comparing the height of each mountain to max_height.\n\n5. If the height of the current mountain is greater than max_height, update the value of max_height to the height of the current mountain, and update the value of highest_peak to the name of the current mountain.\n\n6. Once the iteration is complete, the variable highest_peak will hold the name of the mountain with the greatest height.\n\n7. Return the value of highest_peak, as well as any other relevant information such as its height, location, etc."}</w:t>
      </w:r>
    </w:p>
    <w:p>
      <w:r>
        <w:t>{"question": "Use the given heading to generate a paragraph with 15 sentences - Advantages of Online Learning", "answer": "Online learning has revolutionized the education system and has provided a number of advantages to students seeking education. Firstly, it is an incredibly convenient option as it allows students to learn from anywhere with an internet connection; this means that students are no longer restricted to specific geographical locations. Secondly, online learning provides more flexibility in terms of scheduling, as students can learn at their own pace, and at their own convenience. Thirdly, it is an incredibly cost-effective option, as it eliminates many of the traditional costs associated with formal education, such as commuting and purchasing textbooks.\n\nFourthly, online learning provides instant access to a vast array of educational resources, including videos, interactive simulations, and e-books. Fifthly, it allows for personalized learning experiences, as technology can be used to track a student\u2019s progress and adjust instructional material to meet their specific needs. Sixthly, it fosters discussions and collaborations that go beyond the boundaries of a physical classroom. Seventhly, it allows for a more diverse learning experience, as students from different countries, cultures, and backgrounds can interact with one another.\n\nEighthly, online learning facilitates the development of technology skills that are essential for the digital age. Ninthly, it is environmentally friendly, as it reduces carbon emissions and paper usage. Tenthly, it provides access to top-quality education to students in remote areas who may not otherwise have the opportunity. Eleventhly, online learning facilitates the development of self-motivation, time management, and other essential life skills.\n\nTwelfthly, it provides an excellent opportunity for professionals to pursue further education while they continue to work. Thirteenthly, it provides the opportunity for students to learn from experienced educators and subject matter experts from all over the world. Fourteenthly, it offers a more comfortable learning environment, as students can learn from the comfort of their own home, free of distractions. Lastly, online learning provides access to education to students with disabilities, who may have difficulty attending traditional classes."}</w:t>
      </w:r>
    </w:p>
    <w:p>
      <w:r>
        <w:t>{"question": "Generate the top 5 advantages of attending university", "answer": "1. Higher earning potential: On average, university graduates can earn significantly more over their lifetime compared to those without a degree. A university education can open the door to higher-paying jobs and careers that require specialized knowledge or skills.\n\n2. Career advancement opportunities: Many positions, especially those in upper management, may require a university degree. This means that attending university may help individuals advance in their careers and secure better job opportunities.\n\n3. Professional and personal development: University education not only helps individuals develop advanced knowledge and expertise in a specific field, but it also provides opportunities for personal growth, such as critical thinking, problem-solving, and communication skills. This can help students become more well-rounded individuals, both in their professional and personal lives.\n\n4. Networking and Connections: Attending university provides opportunities for networking with a diverse group of people, including classmates, professors, and alumni, who may become valuable contacts in the future. These connections can help students find job opportunities, receive recommendations, and gain insight into their chosen fields.\n\n5. Access to resources and opportunities: Universities provide students with numerous resources and opportunities, such as internships, research projects, study abroad programs, and extracurricular activities. These experiences can enhance students' education and help them stand out to potential employers."}</w:t>
      </w:r>
    </w:p>
    <w:p>
      <w:r>
        <w:t>{"question": "Describe three potential negative effects of technology overuse", "answer": "Technology has brought about many benefits to our lives, but overuse can lead to several negative effects including:\n\n1. Physical Health Problems: Overuse of technology can lead to physical health issues such as eye strain, headaches, and poor posture. Spending long hours sitting in front of a computer or using mobile devices can contribute to a sedentary lifestyle, increasing the risk of obesity and other health problems such as back pain, carpal tunnel syndrome, and repetitive strain injury.\n\n2. Social and Emotional Isolation: Over-reliance on technology can lead to social and emotional isolation as individuals may spend more time interacting with devices rather than building meaningful relationships with others. This may result in feelings of loneliness, disconnection, and depression.\n\n3. Impaired Cognitive Development: For young children, too much screen time can negatively impact their cognitive development, as it may impede their ability to learn, focus, and develop critical thinking and social skills. Furthermore, it can also affect their sleep patterns, making it difficult for them to get enough rest and hindering their ability to concentrate and learn."}</w:t>
      </w:r>
    </w:p>
    <w:p>
      <w:r>
        <w:t>{"question": "Show how the given inequality can be graphed - x + 2 &gt; 5", "answer": "To graph the inequality x + 2 &gt; 5, follow the steps below:\n\n1. Write the inequality in slope-intercept form, by isolating the variable (x) on one side of the inequality. This can be done by subtracting 2 from both sides of the inequality, giving you x &gt; 3.\n\n2. Draw a number line on a graph paper or a plain paper. Label the number line with consecutive integers such that the number 3 is included.\n\n3. Since the inequality contains the symbol '&gt;', which means 'greater than', you will need to show all the values of x that are greater than 3. \n\n4. To represent the solutions of the inequality on the number line, draw an open circle at 3. This open circle indicates that 3 is not a solution to the inequality because x must be strictly greater than 3.\n\n5. Shade all the numbers to the right of 3 on the number line, indicating that all these numbers are solutions to the inequality.\n\n6. Finally, draw an arrowhead pointing to the right at the end of the shaded region to show that the solutions continue infinitely in the positive direction."}</w:t>
      </w:r>
    </w:p>
    <w:p>
      <w:r>
        <w:t>{"question": "Generate the word list of all the bigrams in the following text - A warm welcome is extended to everyone", "answer": "The bigrams in the text \"A warm welcome is extended to everyone\" are:\n- \"A warm\"\n- \"warm welcome\"\n- \"welcome is\"\n- \"is extended\"\n- \"extended to\"\n- \"to everyone\""}</w:t>
      </w:r>
    </w:p>
    <w:p>
      <w:r>
        <w:t>{"question": "Categorize the following entity as either a plant, an animal, or a fungus - Mushroom", "answer": "Fungus."}</w:t>
      </w:r>
    </w:p>
    <w:p>
      <w:r>
        <w:t>{"question": "Identify the type of correlation (positive, negative, or none) between two variables. - Days of the week vs. Hours of sleep", "answer": "It is not possible to accurately determine the type of correlation between \"days of the week\" and \"hours of sleep\" without additional information. The correlation could vary depending on individual lifestyle, work schedules, and sleep habits. More data is needed to establish if there is a positive, negative, or no correlation between these two variables."}</w:t>
      </w:r>
    </w:p>
    <w:p>
      <w:r>
        <w:t>{"question": "Given a list of names of people, order them from oldest to youngest. - Jennifer, John, Victoria, Stephanie", "answer": "To accurately order the list of names from oldest to youngest, I would need the age or birthdate information for each person. Could you please provide this additional information so I can better assist you?"}</w:t>
      </w:r>
    </w:p>
    <w:p>
      <w:r>
        <w:t>{"question": "Given three sentences, pick the odd one out. - She found the book that he had lost.\nThe cat ran across the garden.\nThe sun rises in the east.", "answer": "The sentence, \"The cat ran across the garden\" is the odd one out. The other two sentences contain an object (book and sun) while this sentence lacks one."}</w:t>
      </w:r>
    </w:p>
    <w:p>
      <w:r>
        <w:t>{"question": "Given a list of words, identify the words with similar meanings. - Destruction, devastation", "answer": "Destruction and devastation are synonyms, meaning they have similar meanings. Both terms refer to the act or state of causing great damage or harm, typically as a result of a catastrophic event."}</w:t>
      </w:r>
    </w:p>
    <w:p>
      <w:r>
        <w:t>{"question": "Given a string of words, generate a rhyme scheme. - old, away, gone", "answer": "The rhyme scheme for \"old, away, gone\" could be represented as \"ABC\" since none of the given words rhyme with each other. Some possible rhyming lines could be: \"Shining bright the memories of old (A) / Sun setting on paths moved away (B) / Times forever lost, memories gone  (C) \""}</w:t>
      </w:r>
    </w:p>
    <w:p>
      <w:r>
        <w:t>{"question": "Find the separate coordinating conjunctions in the given sentence. - He went to the store and bought some milk.", "answer": "In the given sentence, there is one coordinating conjunction which is \"and\"."}</w:t>
      </w:r>
    </w:p>
    <w:p>
      <w:r>
        <w:t>{"question": "Given a sentence containing a modal verb, identify the modal verb. - You should take a break.", "answer": "\"should\" is the modal verb in the sentence."}</w:t>
      </w:r>
    </w:p>
    <w:p>
      <w:r>
        <w:t>{"question": "Review the following blog post. - Title: 10 Benefits Of Eating Fish\n \nBody: Eating fish has a number of benefits both for your health and for the environment. For example, fatty fish such as salmon is rich in omega-3 and is great for you heart health! It's also a healthier alternative than other meat-based proteins because it has fewer calories, more vitamins and minerals, and less saturated fats. Additionally, if you choose to buy sustainably-sourced wild fish or farmed-raised fish, you'll be contributing to a cleaner environment as opposed to buying red meat which has an even greater carbon footprint.", "answer": "The blog post is about the benefits of eating fish, both for personal health and for the environment. It highlights that fatty fish such as salmon is rich in omega-3 which is great for heart health, while also offering fewer calories, more vitamins and minerals, and less saturated fats than other meat-based proteins. Additionally, the post points out that choosing sustainably-sourced wild fish or farmed-raised fish can be a way to contribute to a cleaner environment as opposed to choosing red meat, which has a higher carbon footprint."}</w:t>
      </w:r>
    </w:p>
    <w:p>
      <w:r>
        <w:t>{"question": "Replace the following words with adjectives (scarce, gregarious, chaotic).", "answer": "You didn't provide text to replace words in. Please provide text containing words that you would like me to replace with the adjectives you listed."}</w:t>
      </w:r>
    </w:p>
    <w:p>
      <w:r>
        <w:t>{"question": "Create a new title and opening sentence for the following story: \n\nThor was a brave warrior who lived in an ancient era and belonged to a formidable tribe.", "answer": "Title: \"The Valiant Thor: Tales of a Legendary Warrior\" \n\nOpening sentence: In times long past, in a land of rugged beauty and harsh battles, there roamed a man renowned for his strength and bravery - Thor, a warrior of a fierce tribe."}</w:t>
      </w:r>
    </w:p>
    <w:p>
      <w:r>
        <w:t>{"question": "Evaluate the following website using the criteria of accessibility, usability, and design.", "answer": "As an AI, I don't have the ability of browsing the web, thus I am unable to evaluate a website without additional information about the website in question. Could you please provide me with the name or the URL of the website you want me to evaluate, as well as the specific criteria you would like me to use in my evaluation."}</w:t>
      </w:r>
    </w:p>
    <w:p>
      <w:r>
        <w:t>{"question": "Brainstorm 5 unique business ideas.", "answer": "1. A smart recycling service that uses artificial intelligence to sort and process various recyclables, making it easier for households and businesses to reduce their waste and live sustainably.\n\n2. A virtual reality platform that allows users to experience travel and adventure from the comfort of their own homes. This would be ideal for people who are unable to travel due to financial or physical limitations.\n\n3. An app that matches volunteers with local opportunities based on their skills, interests and availability, making it easier for people to give back to their communities and for organizations to find the help they need.\n\n4. A subscription service that delivers freshly-prepared, healthy meals to busy professionals or families who don't have time to cook. The service could use data and AI to personalize meal plans to customers' dietary preferences and nutritional goals.\n\n5. An online platform that connects small, local producers with consumers, allowing people to buy fresh, locally-sourced produce and products while supporting their community's economy. The platform could also feature educational resources on sustainable farming, food waste reduction, and healthy eating."}</w:t>
      </w:r>
    </w:p>
    <w:p>
      <w:r>
        <w:t>{"question": "Describe the organizational structure of a solar panel.", "answer": "A solar panel is composed of several photovoltaic cells arranged in a grid-like pattern on the surface of the panel. Each photovoltaic cell is made up of layers of semiconductor materials, typically silicon, sandwiched between a top metal contact layer and a bottom metal contact layer. The top layer is treated with phosphorous which creates an excess of negatively-charged electrons, while the bottom layer is treated with boron which creates a deficiency of electrons, or a surplus of positively-charged electron vacancies. This creates an electric field between the two layers.\n\nWhen sunlight hits the surface of a photovoltaic cell, the energy from the photons is absorbed by the semiconductor material, causing the electrons to break free from the atoms and flow through the electric field to the bottom layer. The movement of these electrons is what generates an electric current. This current flows through the metal contacts, and then through wires to an inverter, where it is converted from DC to AC power, which can be used to power homes and businesses.\n\nThe solar panel itself is typically enclosed in a sturdy aluminum frame, with a protective layer of glass or plastic on the front to protect the cells from the elements. The back of the panel is usually covered with a sheet of insulating material to help prevent heat loss.\n\nOverall, the organizational structure of a solar panel is designed to maximize the number of photovoltaic cells exposed to sunlight, promote the flow of electrons through the cells, and protect the delicate components from damage."}</w:t>
      </w:r>
    </w:p>
    <w:p>
      <w:r>
        <w:t>{"question": "Create a detailed character description of the main character of a story.", "answer": "Our main character, Lily, is a young woman of about twenty-five, with long curly hair that tumbles in loose chestnut waves down her back. She has bright, emerald green eyes that seem to sparkle with a fierce intelligence and a sharp wit. Her skin is smooth and lightly tanned, and she has a smattering of freckles across the bridge of her nose that only seem to add to her charm.\n\nLily is average in height, standing at about 5'6, with a slim yet athletic build. She moves with a sort of grace and fluidity that suggests she is comfortable in her own skin, and her posture is always impeccable. When she speaks, her voice is like music, with a lilting accent that hints at her Irish heritage.\n\nLily is a determined and ambitious young woman, never shying away from hard work or a challenge. She is fiercely independent, but also deeply caring and empathetic, always willing to lend a helping hand or a listening ear. Her passion and drive are matched only by her kindness and compassion, making her a truly remarkable person.\n\nIn terms of fashion, Lily has a unique and eclectic sense of style. She loves to mix and match different pieces, blending vintage and modern, to create outfits that are uniquely her own. She has a particular fondness for flowy skirts, chunky boots, and statement jewelry, and is never afraid to take risks and push boundaries with her fashion choices.\n\nOverall, Lily is a vibrant and dynamic young woman, brimming with potential and an unstoppable zest for life. She is a true force of nature, and her story is sure to be a captivating and unforgettable one."}</w:t>
      </w:r>
    </w:p>
    <w:p>
      <w:r>
        <w:t>{"question": "Compare and contrast the use of AI in the fields of healthcare and education.", "answer": "Artificial intelligence (AI) is transforming industries and improving human experiences in various aspects of life. In healthcare, AI is used mainly to improve patient outcomes, assist doctors in diagnosing diseases by analyzing medical images, facilitate drug discovery, and reduce healthcare costs by streamlining administrative tasks. In education, AI is used to personalize learning, automate administrative tasks, and monitor student progress in order to provide early interventions when needed.\n\nOne of the primary applications of AI in healthcare is in the diagnosis of diseases using various medical imaging techniques such as X-rays, CT scans and MRIs. With AI-powered algorithms, physicians can spot inconsistencies or abnormalities in images that could be indicative of various medical conditions. In education, AI technology has been leveraged to create personalized learning experiences. Through AI, educational programs can be tailored to a student's learning style, interests, and abilities, making for more efficient learning outcomes.\n\nAnother application of AI in healthcare is in the field of drug discovery. By using AI, the process of drug discovery and development can be accelerated, reducing the time and costs required for bringing new drugs to the market. In education, AI is used to automate administrative tasks such as grading and scheduling, reducing the amount of time teachers spend on these activities and allowing them to focus more on delivering quality instruction.\n\nOne area where AI is used in both healthcare and education is in monitoring and intervention. In healthcare, AI is used to monitor patient health in real-time, enabling doctors to provide timely interventions when needed. In education, AI is used to monitor student progress and provide early interventions when a student is falling behind. \n\nIn conclusion, AI is transforming both healthcare and education by improving outcomes, reducing costs, and streamlining administrative tasks. While the specific applications of AI in these fields differ, the overall goal in both is to improve human experiences, whether through better health outcomes or more efficient learning."}</w:t>
      </w:r>
    </w:p>
    <w:p>
      <w:r>
        <w:t>{"question": "Design a furniture piece that is both attractive and functional", "answer": "An ideal piece of furniture that is both attractive and functional would be a multi-purpose storage ottoman. It can serve as a storage unit for a variety of items, including blankets, books, magazines, remote controls, and more, while also providing a comfortable seat that can be used as an extra chair or footrest. \n\nThe storage ottoman can have a sleek, modern design with clean lines and a minimalist look, to enhance the attractiveness of the piece. It can be made with a durable wooden frame and upholstered in a luxurious velvet or microfiber fabric, available in a range of colors to fit any decor. It could also have a lift-open hinged top that allows easy access to the storage compartment, and the top can be cushioned with high-density foam to ensure maximum comfort.\n\nTo further enhance its functionality, the ottoman can have built-in wheels on the bottom that makes it easy to move around the room or from one room to another. A lower shelf can also be added to the bottom, providing extra space for storage or display. Overall, the multi-purpose storage ottoman combines style and practicality in one piece, making it an excellent addition to any living space."}</w:t>
      </w:r>
    </w:p>
    <w:p>
      <w:r>
        <w:t>{"question": "Generate an inspiring sentence", "answer": "\"Believe in yourself and all that you are, for inside you lies the strength and courage to accomplish everything you dream of.\""}</w:t>
      </w:r>
    </w:p>
    <w:p>
      <w:r>
        <w:t>{"question": "Generate a sentence to respond to the following statement - I feel so overwhelmed right now", "answer": "I'm sorry to hear that you're feeling overwhelmed, is there anything I can do to help lighten the load or provide some support?"}</w:t>
      </w:r>
    </w:p>
    <w:p>
      <w:r>
        <w:t>{"question": "Rewrite the following statement into a statement of possibility - She might go on a vacation", "answer": "It is possible that she will go on a vacation."}</w:t>
      </w:r>
    </w:p>
    <w:p>
      <w:r>
        <w:t>{"question": "Revise the following sentence for tone - Why would you do such a thing?", "answer": "May I ask what your reasoning was for taking that action?"}</w:t>
      </w:r>
    </w:p>
    <w:p>
      <w:r>
        <w:t>{"question": "Explain why plants require photosynthesis.", "answer": "Photosynthesis is a critical process for plants, as it enables them to produce their own food and energy through the conversion of sunlight, water, and carbon dioxide into glucose, or sugar, oxygen, and water. This process is essential for the survival and growth of the plant, as it provides the necessary energy and nutrients for the plant to function and carry out other metabolic activities. Without photosynthesis, plants would not be able to produce their own food, and would ultimately die. Additionally, the oxygen that is released during photosynthesis is critical for the survival of other organisms, including animals and humans, who rely on it for respiration. In summary, photosynthesis is a fundamental process that enables plants to sustain themselves, while also playing a vital role in maintaining the balance of oxygen and carbon dioxide in the Earth\u2019s atmosphere."}</w:t>
      </w:r>
    </w:p>
    <w:p>
      <w:r>
        <w:t>{"question": "Reverse engineer this sentence: \"People usually wear clothes.\"", "answer": "To reverse engineer the sentence \"People usually wear clothes,\" we need to break it down and analyze its individual components and their functions within the sentence.\n\nFirst, we can identify the parts of speech: \n- \"People\" is a plural noun, functioning as the subject of the sentence.\n- \"Usually\" is an adverb describing the frequency with which the action is performed.\n- \"Wear\" is a transitive verb, indicating the action that the subject is performing.\n- \"Clothes\" is a plural noun, functioning as the direct object of the verb \"wear.\"\n\nNext, let's look at the sentence structure:\n- The sentence is a simple declarative sentence, with a subject-verb-object word order.\n\nWe can also analyze the meaning of the sentence:\n- The sentence conveys the idea that it is common for individuals to put on garments or attire. The use of the adverb \"usually\" implies that this is the norm or expectation.\n\nIn summary, to reverse engineer the sentence \"People usually wear clothes,\" we examined its components (parts of speech, sentence structure) and analyzed its meaning."}</w:t>
      </w:r>
    </w:p>
    <w:p>
      <w:r>
        <w:t>{"question": "Give the French equivalent of the phrase 'It's raining cats and dogs'.", "answer": "The saying 'It's raining cats and dogs' does not have a literal translation in French because it is an idiom specific to the English language. However, an equivalent phrase in French that conveys the meaning of heavy rain would be 'Il pleut des cordes', which means 'It's raining ropes'."}</w:t>
      </w:r>
    </w:p>
    <w:p>
      <w:r>
        <w:t>{"question": "Which popular novel follows the life of the protagonist Siddhartha?", "answer": "The novel you are referring to is \"Siddhartha\" written by Hermann Hesse, published in 1922. The book follows the spiritual journey of a young man named Siddhartha during the time of Gautama Buddha."}</w:t>
      </w:r>
    </w:p>
    <w:p>
      <w:r>
        <w:t>{"question": "Name the biggest ocean in the world.", "answer": "The biggest ocean in the world is the Pacific Ocean, which covers an area of about 63.8 million square miles (165.25 million square kilometers)."}</w:t>
      </w:r>
    </w:p>
    <w:p>
      <w:r>
        <w:t>{"question": "Explain why the Moai statues on Easter Island have no bodies.", "answer": "The Moai statues on Easter Island, which are also known as Easter Island heads, are some of the most distinctive figures in the world. However, contrary to popular belief, the Moai statues do actually have bodies. Most of the statues have been partially buried by shifting soils and eroded rocks for centuries, leaving only their large heads visible above ground. Excavations carried out by archaeologists have revealed that the statues have full bodies that extend deep underground, with some of the bodies even featuring intricate carvings and detailed tattoos. So, while it may appear that the Moai statues have no bodies, the truth is that these mysterious and awe-inspiring figures are actually whole, complete statues that have been partially concealed by the passage of time."}</w:t>
      </w:r>
    </w:p>
    <w:p>
      <w:r>
        <w:t>{"question": "Classify this character as hero or villain. - Gretchen Weiners from Mean Girls", "answer": "Gretchen Weiners from Mean Girls is neither a hero nor a villain. She is a supporting character and a member of \"The Plastics,\" a group of popular girls known for being mean to others. While she engages in some negative behavior, she also shows vulnerability and struggles with the dynamics of her friend group."}</w:t>
      </w:r>
    </w:p>
    <w:p>
      <w:r>
        <w:t>{"question": "Provide me 3 facts about penguins", "answer": "1. Penguins belong to the species of flightless birds that are mainly found in the Southern hemisphere, particularly in Antarctica. These birds are well adapted to life in the water as they have countershaded dark and white plumage, and their wings have evolved into flippers which make them excellent swimmers.\n\n2. Depending on the species of penguin, their diet consist mainly of krill, fish, and squid, which they catch while swimming underwater. They can drink salt water safely, because they have a gland located above their eyes that filters salt from their bloodstream.\n\n3. Penguins are social animals that form colonies called \"rookeries,\" which can consist of thousands of penguins. They display a variety of behaviors in their social groups, such as communicating through vocalizations and body language, preening, and huddling together for warmth, also they mate for life and both male and female penguins share the responsibility of incubating the eggs and taking care of their young."}</w:t>
      </w:r>
    </w:p>
    <w:p>
      <w:r>
        <w:t>{"question": "Suggest 3 sources of calcium", "answer": "1. Dairy products: Foods like milk, cheese, and yogurt are rich in calcium, making them an excellent source of the mineral for people of all age groups.\n\n2. Leafy Greens: Vegetables like kale, broccoli, bok choy, and spinach are great sources of calcium. They are also rich in other nutrients like fiber, vitamin C, and antioxidants.\n\n3. Fortified Foods: Many foods on the market today are fortified with calcium. Breakfast cereals, oatmeal, orange juice, and tofu are just a few examples of foods that may have added calcium to help people meet their daily requirements."}</w:t>
      </w:r>
    </w:p>
    <w:p>
      <w:r>
        <w:t>{"question": "Summarize the benefit of meditation", "answer": "Meditation is a helpful and simple way to reduce stress, increase calmness, boost focus, and promote happiness. It has a positive impact on psychological well-being and overall emotional health. Regular practice can help reduce anxiety, depression, fatigue, and feelings of loneliness. It can also help you achieve greater self-awareness and understanding, allowing you to make better decisions in life. Ultimately, meditation is a powerful and accessible tool that can enhance your quality of life and overall well-being."}</w:t>
      </w:r>
    </w:p>
    <w:p>
      <w:r>
        <w:t>{"question": "Suggest 4 activities to do in the park", "answer": "1. Going for a nature walk: One of the most enjoyable and healthy activities one can do in the park is going for a nature walk. This allows you to take in the fresh air, get some exercise, and explore the beauty of nature through local flora and fauna.\n\n2. Having a picnic: Another fun activity to do in a park is to have a picnic. Pack some sandwiches, snacks, and drinks and head out to a grassy area to enjoy a meal with family or friends while surrounded by nature.\n\n3. Flying a kite: On a windy day, head out to the park with a kite in hand. Find an open area to launch your kite and control its movement as it soars through the air, making it a fun and challenging activity.\n\n4. Playing outdoor games: A park is a great place to play outdoor games such as frisbee, catch, soccer, or even a game of tag. Gather some friends or family members and make use of the open space to have some active fun."}</w:t>
      </w:r>
    </w:p>
    <w:p>
      <w:r>
        <w:t>{"question": "What date did this event occur - The first successful flight of a powered aircraft by the Wright brothers", "answer": "The first successful flight of a powered aircraft by the Wright brothers happened on December 17, 1903."}</w:t>
      </w:r>
    </w:p>
    <w:p>
      <w:r>
        <w:t>{"question": "Identify the disease from this description - A rare autoimmune disorder that attacks the peripheral nervous system", "answer": "The disease being described is Guillain-Barr\u00e9 Syndrome."}</w:t>
      </w:r>
    </w:p>
    <w:p>
      <w:r>
        <w:t>{"question": "List all verbs in the given sentence. - John ran quickly to the store.", "answer": "The verb in the given sentence is \"ran\"."}</w:t>
      </w:r>
    </w:p>
    <w:p>
      <w:r>
        <w:t>{"question": "What technologies or processes could be used to solve the following problem: Public transport is too expensive and time consuming to use.", "answer": "Several technology and processes could be implemented to address the issue of expensive and time-consuming public transport, and here are some potential solutions:\n\n1. Smart Traffic Systems: By implementing an intelligent traffic system, through the use of sensors and data analysis, public transport vehicles can navigate through cities while avoiding high trafficked areas, reducing travel time and fuel consumption.\n\n2. Mobility as a Service (MaaS): A MaaS system can provide a coordinated and efficient transportation network by offering various means of transportation through an integrated app or a web portal. By optimizing the use of different modes of transport and offering subscription-based services, public transport could become more affordable and convenient to use.\n\n3. Electric and Hybrid Transport Vehicles: Transitioning to electric or hybrid buses and trains for public transportation significantly reduces fuel costs while contributing to lowering emissions. This could also reduce the operational costs of public transport, making it affordable.\n\n4. Automated Ticketing Systems: The use of a cashless, automated ticketing system reduces the cost of printing tickets and lowers the risk of errors or fraud. This can also speed up the boarding process, reducing travel time.\n\n5. Transit-Oriented Development: Implementing urban planning strategies that promote the development of residential, commercial, and recreational areas within walking distance of public transportation can reduce travel time, and the number of people relying on private vehicles, making public transport more accessible and affordable.\n\nOverall, a combination of smart traffic systems, MaaS, electric/hybrid vehicles, automated ticketing systems, and transit-oriented development could reduce the cost and time associated with using public transport, making it a more viable option for people in cities."}</w:t>
      </w:r>
    </w:p>
    <w:p>
      <w:r>
        <w:t>{"question": "Write a narrative about visiting an art museum.", "answer": "Visiting an art museum is a unique experience that offers the opportunity to immerse oneself in the world of creativity and artistic expression. From the moment you step inside the museum, the ambiance transports you to a world full of color, texture, and emotion.\n\nAs you wander through the spacious galleries, each room filled with masterpieces hanging on the wall or displayed on pedestals, there is a sense of awe and wonder that engulfs you. You can't help but feel small in the presence of such greatness.\n\nThe art museum offers a journey through time and space as you explore various artistic movements and styles. From classical paintings that capture the beauty of the natural world to abstract pieces that challenge your perception, there is something for everyone's taste.\n\nOne of the most remarkable things about visiting an art museum is the ability to connect with the artists themselves. Through their work, they communicate their innermost thoughts and emotions, allowing you a glimpse into their world.\n\nAs you pause and contemplate each piece, you find yourself reflecting on the human condition and the intricate tapestry of life. The art evokes feelings of joy and sadness, hope and despair, love and loss.\n\nAs the visit come to an end, you leave the art museum feeling inspired and rejuvenated. The memories of the breathtaking artwork linger, leaving a lasting impression on your soul."}</w:t>
      </w:r>
    </w:p>
    <w:p>
      <w:r>
        <w:t>{"question": "Generate a blog post about the importance of meditation in managing stress.", "answer": "Meditation has become an increasingly popular practice in recent years, and for good reason. Aside from its well-established health benefits, such as lower blood pressure and improved sleep, meditation has proven to be an effective way to manage stress. With the fast-paced and often demanding nature of modern life, stress has become an almost constant presence for many people. However, learning how to manage this stress through meditation can have a profound impact on our overall wellbeing.\n\nStress can have both physical and emotional consequences if not managed properly. It can manifest as physical symptoms such as muscle tension, headaches, and difficulty sleeping, while emotionally it can lead to feelings of anxiety, irritability, and depression. These symptoms not only take a toll on our mental health but can also affect our relationships, work, and overall quality of life. \n\nMeditation offers a natural and effective way to combat stress. By taking time out of our day to sit in silence and focus on our breath, we can learn to quiet the mind and let go of intrusive thoughts. Meditation helps us to develop mindfulness, which means being more present in the moment and less reactive to our emotions and surroundings. As we learn to be more mindful, we become better equipped to deal with stress, as we learn to react less impulsively and more calmly.\n\nIn addition to helping us manage stress, meditation has a range of other benefits. For example, regular meditation has been shown to increase feelings of compassion and empathy, improve focus and concentration, and boost self-awareness. Furthermore, meditation can also improve our physical health, by lowering blood pressure, reducing chronic pain, and improving digestion.\n\nIn summary, meditation is a powerful tool that can help us manage stress and improve our overall wellbeing. By simply taking a few minutes each day to sit in silence and focus on our breath, we can learn to let go of intrusive thoughts and become more present in the moment. With regular practice, meditation can help us to lead happier, healthier, and more fulfilling lives."}</w:t>
      </w:r>
    </w:p>
    <w:p>
      <w:r>
        <w:t>{"question": "Summarize the reasons for the increasing popularity of online streaming services", "answer": "The increasing popularity of online streaming services can be attributed to several reasons. The availability and accessibility of high-speed internet has allowed a seamless streaming experience, and viewers now have the convenience to watch programs at their own pace. These services also provide a wide variety of content, including exclusive originals and international programming, that cater to diverse tastes. The rise in mobile devices enabled the addition of on-demand entertainment which makes streaming services more appealing when compared to traditional cable TV. Additionally, the cost of streaming services is usually lower, providing a more affordable option for viewers. All of these factors have contributed to an increase in the popularity of online streaming services."}</w:t>
      </w:r>
    </w:p>
    <w:p>
      <w:r>
        <w:t>{"question": "Which fields have seen the most significant applications of digitalization?", "answer": "Digitalization has had a significant impact on various fields with notable and transformative applications across many sectors. Some of the fields that have seen the most significant applications of digitalization include:\n\n1. Business and Commerce: With the rise of e-commerce and online transactions, digitalization has revolutionized the way business is conducted, making it easier for companies to reach customers, process transactions and expand their operations.\n\n2. Healthcare: The use of digital technologies and electronic health records have improved the delivery and management of healthcare services. Medical professionals can now easily access patient information, share data and collaborate, leading to better patient outcomes.\n\n3. Education: Digitalization has greatly impacted the education sector with the introduction of e-learning, online courses and digital collaboration tools, making it easier for students and educators to access and share information.\n\n4. Banking and Finance: Digital banking has transformed financial services by enabling customers to conduct transactions, manage accounts, and access a wide range of services online. This has also made banking services more accessible and convenient, especially for those in remote areas.\n\n5. Media and Entertainment: From streaming services to digital content creation and distribution, digitalization has transformed the media and entertainment industry, providing new channels of engagement and greater access to creative works.\n\n6. Government services: Government agencies have digitized many services, making it easier for citizens to access information, and engage with public sector entities. This has improved efficiency and increased transparency, while also helping governments to deliver services more effectively."}</w:t>
      </w:r>
    </w:p>
    <w:p>
      <w:r>
        <w:t>{"question": "Automatically detect and classify from the following text if it is expressing a positive or negative sentiment: - The customer service was terrible and it took them an hour to answer my question.", "answer": "The sentiment expressed in this text is negative."}</w:t>
      </w:r>
    </w:p>
    <w:p>
      <w:r>
        <w:t>{"question": "List five significant technologies that are transforming our lives.", "answer": "1. Artificial Intelligence: AI is powering innovation across industries, from healthcare to transportation. Intelligent machines are helping us to make better and faster decisions, and automate repetitive tasks.\n\n2. Internet of Things (IoT): IoT technology enables everyday objects to be connected and controlled through the internet. This is creating a wide range of new opportunities, from smart homes to more efficient manufacturing.\n\n3. Augmented and Virtual Reality: AR and VR technologies are revolutionizing the way we interact with the digital world, providing new and immersive experiences.\n\n4. Blockchain: Blockchain technology allows for secure and transparent transactions without the need for intermediaries. It has the potential to revolutionize many industries, including finance and supply chain management.\n\n5. 5G Networks: 5G technology offers faster download and upload speeds, and improved network efficiency. This will enable new applications and technologies, from autonomous vehicles to remote surgery."}</w:t>
      </w:r>
    </w:p>
    <w:p>
      <w:r>
        <w:t>{"question": "What steps should a business take to protect its online data?", "answer": "There are several steps a business can take to protect its online data:\n\n1. Develop a data security plan: Establish a comprehensive security plan that outlines the measures that will be taken to protect the company\u2019s online data.\n\n2. Use encryption: Encrypting sensitive data, both in storage and during transmission, reduces the risk of unauthorized access.\n\n3. Install a firewall: Install a firewall to control incoming and outgoing network traffic.\n\n4. Use anti-virus software: It is important to use anti-virus software to protect your system against malware and other types of cyberattacks.\n\n5. Keep software up to date: Outdated software can have vulnerabilities that hackers can exploit. Be sure to keep your systems and applications software up to date with the latest security patches.\n\n6. Use strong passwords: Use complex passwords that are difficult to guess and change them frequently. Be sure to use different passwords for different accounts.\n\n7. Control access to data: Only allow authorized users access to sensitive information. It is important to track who has access to what information and to monitor for any unauthorized access.\n\n8. Back up data: Regularly back up all important data so that if it is lost or stolen, it can be quickly recovered.\n\n9. Train employees: Educate your employees on the importance of data protection and provide training on how to recognize and prevent cyber threats.\n\n10. Monitor and respond quickly to security breaches: Have a plan in place for how to respond to a security breach. Regularly monitor your system for any signs of intrusion and respond quickly to any breaches.\n\nBy following these steps, a business can better protect its online data and reduce the risk of cyber attacks."}</w:t>
      </w:r>
    </w:p>
    <w:p>
      <w:r>
        <w:t>{"question": "Generate a blog post about how technology is transforming the way people communicate", "answer": "**Transforming Communication: The Impact of Technology**\n\nOver the past few decades, technology has transformed the way people communicate in ways that were once unimaginable. The advent of the internet, mobile devices and social media has allowed people to connect with each other regardless of geographical boundaries, time zones or language barriers. This has undoubtedly changed the way people interact with each other, conduct business, and stay in touch with their loved ones. In this blog post, we\u2019ll delve into some of the ways technology has revolutionized communication.\n\n**Instant Messaging and Video Calling**\n\nGone are the days when one had to wait for days, or even weeks, for a letter to arrive. With the help of technology, communication has become almost instantaneous. With apps like WhatsApp, Facebook Messenger, and Skype, people can now send messages, pictures, and videos to each other and receive immediate responses. Video calling has also made it possible for people to have face-to-face conversations with each other, even if they are thousands of miles apart.\n\n**Social Media**\n\nSocial media has undoubtedly changed the landscape of communication. With platforms like Facebook, Twitter, and Instagram, people can now share their thoughts, opinions, and updates with their friends, family, and followers at the click of a button. Social media has also become an essential tool for businesses, enabling them to engage with their customers and promote their products and services in new and innovative ways. The rise of social media influencers and content has also transformed the way people consume information and make purchasing decisions.\n\n**Mobile Devices**\n\nThe widespread use of mobile devices has made it possible for people to communicate on the go. With smartphones and tablets, people can send and receive messages, make phone calls and video calls, and update their social media anywhere and at any time. Mobile devices have also allowed for the rise of mobile applications, many of which have communication as their primary function. This has made it easier for people to stay connected with each other, regardless of where they are.\n\n**Collaboration Tools**\n\nTechnology has also revolutionized the way teams collaborate and work together. With tools like Slack, Asana, and Trello, teams can now plan, organize, and communicate on projects in real-time, even if members are located in different parts of the world. These tools have made it easier for businesses to operate more efficiently and for employees to work remotely, allowing for more flexibility and better work-life balance.\n\nIn conclusion, technology has transformed the way people communicate in numerous ways. It"}</w:t>
      </w:r>
    </w:p>
    <w:p>
      <w:r>
        <w:t>{"question": "Categorize the following news article as 'work' or 'non-work'. - Apple Inc. announced a new version of its iPhone today. The iPhone 12 comes with a new super retina display and 5G wireless technology.", "answer": "'Work'"}</w:t>
      </w:r>
    </w:p>
    <w:p>
      <w:r>
        <w:t>{"question": "Editing the following sentence so that the meaning is unchanged while maintaining proper grammar. - In the 20th century, the most important development that take place was the industrial revolution.", "answer": "In the 20th century, the industrial revolution was the most significant development that took place."}</w:t>
      </w:r>
    </w:p>
    <w:p>
      <w:r>
        <w:t>{"question": "On a scale of 1 to 5, rate the following restaurant review. - \"The food at this restaurant was really bad and the service was terrible. I will not be returning anytime soon.\"", "answer": "Based on the given input, I would rate this review a 1 out of 5 because it conveys a highly negative experience at the restaurant, criticizing both the food and the service."}</w:t>
      </w:r>
    </w:p>
    <w:p>
      <w:r>
        <w:t>{"question": "Formulate a set of rules for participating in a charity marathon.", "answer": "1. Eligibility: Before participating in a charity marathon, ensure that you meet the eligibility requirements such as age and physical fitness. Consult with your doctor to confirm that you are healthy enough to join the marathon.\n\n2. Registration: The first step to participation is to register for the event. Follow the instructions given by the organizers, fill the registration form accurately and complete the payment process if required.\n\n3. Fundraising: Most charity marathons require participants to raise a given amount of funds towards the cause. Set up your fundraising page or collect pledges from friends, family, and colleagues to meet your fundraising goal.\n\n4. Training: Proper physical preparation is crucial to successfully completing the marathon. Stick to a regular training schedule, and gradually increase your mileage to build up endurance and strength.\n\n5. Dress Code: Dress appropriately for the event in loose, comfortable clothing and well-fitted shoes. Check the weather forecast and dress accordingly.\n\n6. On the day of the event: Arrive early at the venue to check-in, collect your participation kit, and warm up before the start of the marathon. Follow the instructions of the race officials, and keep yourself hydrated during the marathon.\n\n7. Etiquette: Respect other participants and give way to faster runners. Do not litter, and dispose of your waste properly. If you need to stop or slow down, move to the side of the road to avoid obstructing other runners.\n\n8. Safety: Follow the designated route, and do not take shortcuts. If you experience any discomfort or injury during the marathon, seek medical assistance immediately.\n\n9. After the Marathon: After crossing the finish line, rest and hydrate yourself. Collect your finisher\u2019s medal, and celebrate your achievement with fellow participants.\n\n10. Post-event: Don\u2019t forget to thank your donors and share your experience with them. Submit the funds you raised to the organizers, and continue to support the cause even after the marathon."}</w:t>
      </w:r>
    </w:p>
    <w:p>
      <w:r>
        <w:t>{"question": "From the following infinite list of numbers, how many are integers? \n    sqrt(4096),4096^(1/3),4096^(1/4),4096^(1/5),4096^(1/6),\u2026\n", "answer": "There are 5 integers in the infinite list of numbers:\n- sqrt(4096) = 2^6 = 64 \n- 4096^(1/3) = 2^4 = 16 \n- 4096^(1/4) = 2^3 = 8 \n- 4096^(1/6) = 2^2 = 4 \n- 4096^(1/12) = 2"}</w:t>
      </w:r>
    </w:p>
    <w:p>
      <w:r>
        <w:t>{"question": "Create a web page for a new grocery story that incorporates the following elements. - - A logo \n- A navigation bar \n- A simple search box", "answer": "&lt;!DOCTYPE html&gt;\n&lt;html&gt;\n&lt;head&gt;\n\t&lt;title&gt;My Grocery Store&lt;/title&gt;\n\t&lt;link rel=\"stylesheet\" href=\"style.css\"&gt;\n&lt;/head&gt;\n&lt;body&gt;\n\t&lt;header&gt;\n\t\t&lt;div class=\"container\"&gt;\n\t\t\t&lt;div class=\"logo\"&gt;\n\t\t\t    &lt;!--Insert the logo image with the img tag--&gt;\n\t\t\t\t&lt;img src=\"logo.png\" alt=\"Logo\"&gt;\n\t\t\t&lt;/div&gt;\n\t\t\t&lt;nav&gt;\n\t\t\t\t&lt;ul class=\"nav\"&gt;\n\t\t\t\t\t&lt;li&gt;&lt;a href=\"#home\"&gt;Home&lt;/a&gt;&lt;/li&gt;\n\t\t\t\t\t&lt;li&gt;&lt;a href=\"#products\"&gt;Products&lt;/a&gt;&lt;/li&gt;\n\t\t\t\t\t&lt;li&gt;&lt;a href=\"#contact\"&gt;Contact&lt;/a&gt;&lt;/li&gt;\n\t\t\t\t&lt;/ul&gt;\n\t\t\t&lt;/nav&gt;\n\t\t\t&lt;div class=\"search\"&gt;\n\t\t\t\t&lt;form&gt;\n\t\t\t\t    &lt;!--Insert the search box using the input type search--&gt;\n\t\t\t\t    &lt;input type=\"search\" placeholder=\"Search for products\"&gt;\n\t\t\t\t    &lt;button type=\"submit\"&gt;Search&lt;/button&gt;\n\t\t\t\t&lt;/form&gt;\n\t\t\t&lt;/div&gt;\n\t\t&lt;/div&gt;\n\t&lt;/header&gt;\n&lt;/body&gt;\n&lt;/html&gt;"}</w:t>
      </w:r>
    </w:p>
    <w:p>
      <w:r>
        <w:t>{"question": "List the features of an mp3 player", "answer": "Some common features of an MP3 player are:\n1. Audio playback: The primary function of an MP3 player is to play audio files in MP3 format.\n2. Storage: MP3 players have internal or external storage to store audio files.\n3. Display: Most MP3 players include displays to show track information, battery life and other details.\n4. Navigation: Many MP3 players have navigation options including buttons or touch screens to control playback.\n5. FM radio: Some MP3 players include built-in FM tuners to listen to live radio.\n6. Equalizer: Many players have equalizers to adjust sound frequency.\n7. Connectivity: MP3 players often include USB connectivity for transferring files and charging.\n8. Bluetooth: Bluetooth enabled players can wirelessly connect to speakers or headphones.\n9. Sleep Timer: Some players have built-in sleep timers to automatically power off the device after a set time.\n10. Voice recorder: Some devices include a built-in voice recorder for recording and playback of voice memos."}</w:t>
      </w:r>
    </w:p>
    <w:p>
      <w:r>
        <w:t>{"question": "State two advantages and two disadvantages of online shopping", "answer": "Advantages:\n1. Convenience: One of the biggest advantages of online shopping is the level of convenience it provides. You can browse and purchase products from the comfort of your own home, without having to leave the house or deal with crowds, parking and other hassles.\n2. Wider Selection: Online shopping gives you access to a wider selection of products than what you would typically find in your local store. You can compare prices and features of products from different websites and make an informed decision.\n\nDisadvantages:\n1. Delayed Gratification: One of the biggest disadvantages of online shopping is the wait time for receiving the product you ordered. Unlike traditional shopping where you can instantly have the product, with online shopping you have to wait for it to be shipped and delivered, which can take several days or even weeks.\n2. Inability to Touch and Feel Products: Another drawback of online shopping is that you cannot touch, feel or try on the products before purchasing them. This can lead to errors in sizing or disappointments when the product does not meet your expectations when it arrives."}</w:t>
      </w:r>
    </w:p>
    <w:p>
      <w:r>
        <w:t>{"question": "Provide an outline for a 10 minute presentation on artificial intelligence", "answer": "Introduction (1 minute)\n- Briefly introduce the concept of Artificial Intelligence \n- Mention the objectives of the presentation\n\nBrief History of AI (1 minute)\n- Discuss the earliest origins of the concept of AI\n- Mention some of the early advancements made in the field\n\nApplications of AI (3 minutes)\n- Outline the various applications of AI in different industries e.g. Healthcare, Finance, Transportation etc.\n- Provide real-world examples of how AI is being used to solve problems in these industries\n\nThe Future of AI (2 minutes)\n- Discuss the potential future advancements in AI technology\n- Mention some of the potential benefits that could arise from further development of AI\n\nCommon concerns about AI (2 minutes)\n- Outline some of the common concerns people have about the development of AI such as job loss and unethical use\n- Discuss some of the solutions to these concerns and how they may be addressed\n\nConclusion (1 minute)\n- Recap on the major points discussed in the presentation\n- Leave the audience with a call to action or food for thought."}</w:t>
      </w:r>
    </w:p>
    <w:p>
      <w:r>
        <w:t>{"question": "Come up with a domain-specific metaphor to explain how a computer works", "answer": "A computer is like a chef in a kitchen. The chef is the CPU, which processes information and follows instructions. The RAM is the countertop, where the chef has easy access to ingredients and can work on multiple recipes at the same time. The hard drive is the pantry, where all the ingredients (data) are stored. When the chef needs an ingredient, it is brought from the pantry to the countertop. The power supply unit is the stove that provides the energy for the chef to cook. The operating system is the cookbook, providing instructions for the chef to follow. All of these components work together to create a delicious meal, just like a computer uses its components to execute tasks and commands."}</w:t>
      </w:r>
    </w:p>
    <w:p>
      <w:r>
        <w:t>{"question": "Calculate the net price for a product that costs $85, after the application of a discount of 15%.", "answer": "To calculate the net price of a product that costs $85 after a discount of 15% is applied, we need to first determine the amount of discount which is 0.15 (or 15%) times $85, which gives us $12.75. Then we can subtract the discount from the original price, giving us a net price of $85 - $12.75 = $72.25."}</w:t>
      </w:r>
    </w:p>
    <w:p>
      <w:r>
        <w:t>{"question": "What is a time value of money (TVM)?", "answer": "The time value of money (TVM) is a financial concept that refers to the idea that money available at the present time is worth more than the same amount in the future, due to its potential earning capacity. Simply put, it means that a dollar today is worth more than a dollar in the future because it can be invested and earn interest over time. TVM is used to compare investment options and to solve problems involving loans, mortgages, leases, savings, and annuities. This concept takes into account the effects of inflation and the risk of receiving payments in the future. It serves as the foundation for many of the calculations used in finance and accounting."}</w:t>
      </w:r>
    </w:p>
    <w:p>
      <w:r>
        <w:t>{"question": "Design an organization chart for a restaurant.", "answer": "```\n                                          Owner\n                                            |\n                                      Manager\n                                            |\n                               ------------------------\n                               |                      |\n                            Chef                   Hostess\n                               |                      |\n             ------------------------       ------------------------\n             |          |           |       |          |          |\n         Sous-Chef  Line-Cook  Pastry-Chef  Waiter   Waitress   Busser\n                                          \n```\n\nHere is an example of an organization chart for a typical restaurant:\n\n- At the top of the organization chart is the Owner of the restaurant.\n- Below the Owner is the Manager of the restaurant who oversees the daily operations of the restaurant.\n- The Chef is responsible for managing the kitchen and ensuring the quality of the food.\n- The Hostess manages the front of the house, greeting and seating customers, and overseeing the waitstaff.\n- The Sous-Chef, Line-Cook, and Pastry-Chef all work under the Chef to prepare and cook food for customers.\n- The Waiter, Waitress, and Busser all work under the Hostess to serve customers and ensure a pleasant dining experience.\n\nThis is just one example of an organization chart for a restaurant. Depending on the size and structure of the restaurant, the chart may vary."}</w:t>
      </w:r>
    </w:p>
    <w:p>
      <w:r>
        <w:t>{"question": "What is a cryptocurrency wallet?", "answer": "A cryptocurrency wallet is a software program that stores the private and public keys needed to interact with various blockchains in order to send and receive digital currency, as well as monitor the balance. Essentially, it is used to securely and conveniently manage your cryptocurrency transactions. There are different types of cryptocurrency wallets, including software, hardware, and paper wallets, and the level of security varies with each type. Some wallets may only support a specific cryptocurrency, while others can hold multiple types of digital currencies. It's important to note that a cryptocurrency wallet does not store the actual coins, but the information necessary to access and manage them on the blockchain."}</w:t>
      </w:r>
    </w:p>
    <w:p>
      <w:r>
        <w:t>{"question": "Explain how to write a user manual for a new software program.", "answer": "When creating a user manual for a new software program, there are several steps you can follow to ensure that the document is effective, easy to understand, and helpful for your target audience. Here's how to write a user manual for a new software program:\n\n1. Identify the User: Start by identifying who the user of the software program is, as this will help you tailor the manual to their needs and level of technical expertise. Consider user\u2019s age, education, and experience with similar software.\n\n2. Create an Outline and Organize Content: Before beginning to write the manual, create an outline to organize your thoughts and plan the structure of the document. Arrange the content in a logical, sequential order to help users to build their knowledge and skills progressively.\n\n3. Include clear Instructions and Visuals: Use clear, simple language to write step-by-step instructions for each feature or task, avoiding any technical jargon. Include screenshots or other visuals to illustrate the instructions and make the manual more user-friendly.\n\n4. Use Headers and Bullet Points: Use headers, subheaders, and bullet points to break up large blocks of text, making the manual easier to read and navigate. Additionally, this also helps users quickly find the information they need.\n\n5. Write Troubleshooting Guide: Include a troubleshooting guide with solutions to common problems that users may encounter. This will help users resolve any issues on their own and avoid frustration.\n\n6. Test and Revise: Once you've completed a draft of the manual, test it with a few users to gather feedback on its clarity and effectiveness. Use their input to revise and improve the manual, making it more user-friendly and helpful.\n\n7. Keep it Updated: Finally, make sure to keep the manual updated, especially when new versions of the software are released. This will ensure that the information in the manual remains accurate and helpful to users."}</w:t>
      </w:r>
    </w:p>
    <w:p>
      <w:r>
        <w:t>{"question": "Create an exercise program for a beginner.", "answer": "Here is a exercise program designed for a beginner who wants to improve their overall fitness:\n\n**Weekly Program**:\n\n**Monday: Cardiovascular Training**\n- Warm up: 5 minutes of light jogging or power walking\n- Workout: 20 minutes of moderate-intensity cardiovascular exercise (e.g. brisk walking, jogging, cycling, swimming, dancing), gradually increasing to 30 minutes\n- Cool down: 5 minutes of light walking and stretching\n\n**Tuesday: Strength Training (Upper Body)**\n- Warm up: 5 minutes of cardio exercise, such as jumping jacks\n- Workout: Complete 3 sets of 8 to 12 reps for each of the following exercises: \n     1. Push-ups\n     2. Dumbbell rows (using a milk jug or water bottle if dumbbells aren't available)\n     3. Bicep curls\n     4. Overhead presses\n     5. Triceps dips\n- Cool down: 5 minutes of stretching, focusing on the upper body\n\n**Wednesday: Rest Day**\n- Use this day to rest and recover\n\n**Thursday: Strength Training (Lower Body)** \n- Warm up: 5 minutes of cardio exercise, such as marching in place\n- Workout: Complete 3 sets of 8 to 12 reps for each of the following exercises: \n    1. Bodyweight squats\n    2. Lunges\n    3. Calf raises\n    4. Hip bridges\n    5. Step-ups (using a bench or a sturdy chair)\n- Cool down: 5 minutes of stretching, focusing on the lower body\n\n**Friday: Yoga**\n- Warm up: 5 minutes of gentle movement and stretching\n- Workout: Follow a 30-minute beginner yoga class (online or in-person) or practice a sequence of yoga poses for beginners, such as downward dog, warrior I, warrior II, tree pose, and child's pose\n- Cool down: 5 minutes of relaxation and deep breathing\n\n**Saturday: Cardiovascular Training**\n- Warm up: 5 minutes of light jogging or power walking\n- Workout: 20 minutes of moderate-intensity cardiovascular exercise (e.g. brisk walking, jogging, cycling, swimming, dancing), gradually increasing to 30 minutes\n- Cool down: 5 minutes of light walking and stretching\n\n**Sunday: Rest Day**\n- Use this day to rest and recover\n\nIt's important"}</w:t>
      </w:r>
    </w:p>
    <w:p>
      <w:r>
        <w:t>{"question": "Find the current price of a first class stamp.", "answer": "As of September 2021, the current price of a First-Class Mail\u00ae Forever\u00ae letter stamp is $0.58. Please note that postage rates may vary over time and it's always a good idea to check the United States Postal Service (USPS) website for the most up-to-date pricing."}</w:t>
      </w:r>
    </w:p>
    <w:p>
      <w:r>
        <w:t>{"question": "Give me three facts about black holes.", "answer": "1. Black holes are regions in space with an extremely strong gravitational force so powerful that nothing, not even light, can escape its pull once it crosses the event horizon.\n\n2. Black holes are formed from the remnants of a massive star that has collapsed in on itself. When a star burns through the last of its fuel, it may explode into a supernova, after which gravity takes over causing the leftover mass to compress into an incredibly small space.\n\n3. There are three different types of black holes categorized based on their mass, namely: primordial, stellar and supermassive black holes. Primordial black holes are the smallest and have masses ranging from an atom to a mountain. Stellar black holes have masses up to about 20 times as much as the sun. Supermassive black holes, on the other hand, have masses equivalent to billions of suns, and are found at the centers of most galaxies including the Milky Way."}</w:t>
      </w:r>
    </w:p>
    <w:p>
      <w:r>
        <w:t>{"question": "Explain the differences between scalar and vector quantities.", "answer": "Scalar and vector are two different types of quantities used to describe a physical phenomenon. The primary difference between scalar and vector quantities lies in the fact that scalar quantities are described by only a numerical value or magnitude, while vector quantities are described by both a numerical value or magnitude and a direction.\n\nScalar quantities are physical quantities that can be fully described by their magnitude alone. These quantities do not have any associated direction and they obey the regular rules of algebra. Examples of scalar quantities include mass, temperature, distance, speed, energy, and electric charge.\n\nVector quantities, on the other hand, are physical quantities that have both magnitude and direction. These quantities cannot be fully described without specifying their direction, and they follow specific rules of vector algebra. Examples of vector quantities include displacement, velocity, acceleration, force, and electric field.\n\nIn summary, scalar quantities are defined by their magnitude alone and follow the regular rules of algebra, while vector quantities have both magnitude and direction and follow the rules of vector algebra."}</w:t>
      </w:r>
    </w:p>
    <w:p>
      <w:r>
        <w:t>{"question": "How do you calculate the angle of incidence?", "answer": "The angle of incidence is the angle at which a light ray or wave approaches and strikes a surface. To calculate the angle of incidence, you first have to identify a perpendicular line or normal to the surface where the incoming ray hits. This normal line should make a 90-degree angle with the surface. Then, measure the angle between the normal line and the incoming light ray or wave. This will give you the angle of incidence. It's important to note that the angle is measured between the incoming light ray and the normal line, and not between the light ray and the surface itself."}</w:t>
      </w:r>
    </w:p>
    <w:p>
      <w:r>
        <w:t>{"question": "Provide three strategies for effective task delegation.", "answer": "1. Clearly define and communicate expectations: Setting clearly defined objectives, identifying the scope, and explaining the purpose of each task will help the person assigned to the task understand what is expected of them. Providing specific instructions, deadlines, and desired outcomes will foster accountability and result in better project outcomes.\n\n2. Select the right person for the task: Assigning tasks to the most suitable individuals who possess the necessary skills, knowledge, and experience to execute them effectively. Consider the strengths and weaknesses of team members, and match tasks with individuals who are capable of delivering the desired results.\n\n3. Provide support and follow up: Delegation does not mean passing off a task and forgetting about it. The leader remains accountable for the task outcome and should provide adequate support and give feedback to team members. It\u2019s important to follow up regularly to track progress, offer guidance, and address potential issues that may arise. Effective delegation requires necessary support, training opportunities, and regular communication from the leader."}</w:t>
      </w:r>
    </w:p>
    <w:p>
      <w:r>
        <w:t>{"question": "Let a_n = (10^n-1)/9. Define d_n to be the greatest common divisor of a_n and a_n+1. What is the maximum possible value that d_n can take on?", "answer": "Let a_n = (10^n-1)/9. We define d_n to be the greatest common divisor of a_n and a_n+1. \n\nUsing the Euclidean Algorithm, we have (a_n, a_n+1) = (a_n, a_n+1 - 10a_n).\n\nBy solving for a_n+1 - 10a_n, we get (10^n+1-1)/9 - (10^n+1-10)/9 = 1. \n\nThis implies that a_n+1 and a_n share no common factors, so d_n is always equal to 1."}</w:t>
      </w:r>
    </w:p>
    <w:p>
      <w:r>
        <w:t>{"question": "Explain why it is important for a company to have a good mission statement.", "answer": "A mission statement is important for a company because it serves as a guide for making decisions and setting goals, and it also communicates the company's values and purpose to its employees, customers, and stakeholders. \n\nA well-crafted mission statement helps to align the company's actions with its core values and purpose. This alignment is essential for ensuring that the company stays true to its identity, and that its actions and decisions are consistent with its long-term goals.\n\nA good mission statement also helps to engage and motivate employees by providing them with a clear sense of purpose and direction. When employees understand their company\u2019s mission, they are more likely to feel that their work is meaningful and that they are part of something bigger than themselves.\n\nFinally, a mission statement is also an important tool for communicating with external stakeholders, such as customers, investors, and partners. By clearly articulating its mission, a company can create a positive image and build trust with these key audiences, which is crucial for maintaining strong relationships and ensuring long-term success."}</w:t>
      </w:r>
    </w:p>
    <w:p>
      <w:r>
        <w:t>{"question": "Summarize the economic impact of COVID-19.", "answer": "COVID-19 has had major economic impacts across the globe. It has caused a sharp decline in economic activity due to the implementation of lockdown measures, travel restrictions, and social distancing rules. This has led to a decrease in demand for goods and services, resulting in a decline in production, investment, and employment. Many businesses have experienced significant revenue losses, and some have gone bankrupt. The pandemic has also caused disruptions in global trade and supply chains. Governments worldwide have responded with fiscal and monetary measures to support their economies, but the recovery is expected to be slow and uncertain. Overall, the economic impact of COVID-19 has been severe, with long-lasting effects on the global economy."}</w:t>
      </w:r>
    </w:p>
    <w:p>
      <w:r>
        <w:t>{"question": "Create a Java program that simulates a dice roll.", "answer": "Sure, here is a Java program that simulates rolling a dice:\n\n``` Java\nimport java.util.Random;\n\npublic class DiceRoll {\n    public static void main(String[] args) {\n        // Create a random object\n        Random random = new Random();\n\n        // Generate a random number between 1 and 6 (inclusive)\n        int roll = random.nextInt(6) + 1;\n\n        // Print the result of the dice roll\n        System.out.println(\"You rolled a \" + roll);\n    }\n}\n```\nHere is what this program does: \n- First, we imported `java.util.Random`, which is a class that generates random numbers.\n- Then, we created a new `Random` object.\n- Next, we called the `nextInt()` method from the `Random` class with an argument of `6`, which means it will generate a random number between `0` and `5`.\n- Since a dice has numbers from `1` to `6`, we added `1` to the result to get the final value of our roll.\n- Finally, we printed the resulting roll to the console with a message."}</w:t>
      </w:r>
    </w:p>
    <w:p>
      <w:r>
        <w:t>{"question": "Edit the sentence to form a complete and correct sentence. - The athlete the fastest", "answer": "The athlete is the fastest."}</w:t>
      </w:r>
    </w:p>
    <w:p>
      <w:r>
        <w:t>{"question": "Name a species of reptile.", "answer": "One species of reptile is the Green Iguana (Iguana iguana)."}</w:t>
      </w:r>
    </w:p>
    <w:p>
      <w:r>
        <w:t>{"question": "State the economic theory of supply and demand.", "answer": "The economic theory of supply and demand is a fundamental principle that attempts to explain the determination of price and output in a competitive market. According to this theory, the price of a good or service will eventually reach a level where the quantity supplied equals the quantity demanded; this is known as the equilibrium price.\n\nThe demand for a good or service refers to the willingness and ability of consumers to purchase a particular item at a given price. According to the law of demand, as the price of a good or service decreases, the quantity demanded increases, and as the price increases, the quantity demanded decreases.\n\nThe supply of a good or service, on the other hand, refers to the willingness and ability of producers to offer a product for sale at a given price. According to the law of supply, as the price of a good or service increases, the quantity supplied will also increase, and as the price decreases, the quantity supplied decreases.\n\nIn a competitive market, the intersection of the supply and demand curves represents the equilibrium price and quantity. At the equilibrium price, the quantity that producers are willing to supply is equal to the quantity that consumers are willing to purchase. If the price is above the equilibrium, there will be a surplus of the good or service, and the price will eventually fall. If the price is below the equilibrium, there will be a shortage of the good or service, and the price will eventually rise.\n\nThe economic theory of supply and demand assumes that both suppliers and consumers act rationally, responding to changes in price and making decisions that maximize their welfare. However, it is important to note that various factors can influence the demand for and supply of goods and services, and, in the real world, there may be market imperfections that prevent the achievement of an equilibrium price."}</w:t>
      </w:r>
    </w:p>
    <w:p>
      <w:r>
        <w:t>{"question": "Given the input, generate a creative title for it. - He was walking through the woods, listening to the sound of the stream", "answer": "Title: \"A Woodland Stroll: The Melody of the Stream\""}</w:t>
      </w:r>
    </w:p>
    <w:p>
      <w:r>
        <w:t>{"question": "Generate an argumentative statement supporting the use of renewable energy sources.", "answer": "The use of renewable energy sources, such as solar, wind, and hydroelectric power, is essential for a sustainable future. These sources provide a clean, reliable and limitless supply of energy, unlike fossil fuels, which are not only finite but also emit harmful pollutants and greenhouse gases that contribute to climate change. By transitioning to renewable energy, we can reduce our reliance on unsustainable and expensive energy sources while creating new job opportunities in the rapidly growing green energy industry. In short, renewable energy is the key to a healthier planet, a stronger economy, and a more secure energy future."}</w:t>
      </w:r>
    </w:p>
    <w:p>
      <w:r>
        <w:t>{"question": "Compare the following services and categorize them: Dropbox, Google Drive, OneDrive", "answer": "Dropbox, Google Drive, and OneDrive are all cloud storage and file synchronization services. They allow users to store, access, and share files across different devices and with other people. All three services offer free storage with the option to upgrade to a paid plan for additional storage and features. They also have desktop and mobile applications for easy file management, along with web interfaces.\n\nHere is a brief comparison of these three services:\n\n- Dropbox: Offers 2GB of free storage, with the option to earn more by referring friends or performing other tasks. Paid plans start at $9.99 per month for 2TB of storage. Known for its ease-of-use and simple sharing features. \n\n- Google Drive: Offers 15GB of free storage, shared across all Google services including Gmail and Google Photos. Paid plans start at $1.99 per month for 100GB of storage. Deep integration with other Google services like Google Docs, Sheets, and Slides, making it a popular choice for collaboration. \n\n- OneDrive: Offers 5GB of free storage, with paid plans starting at $1.99 per month for 100GB of storage. Designed for seamless integration with other Microsoft products, such as Office 365 and Windows 10, making it a good choice for those already using those services. \n\nOverall, all three services are similar in function and offer comparable features. The main differences lie in the amount of free storage provided, pricing for additional storage, and their respective integrations with other products from their parent companies."}</w:t>
      </w:r>
    </w:p>
    <w:p>
      <w:r>
        <w:t>{"question": "Find the shortest route to reach a destination. - Start: 10 Christie Ave, Boston MA 02116\nDestination: 51 Milk St, Boston MA 02108", "answer": "The shortest route from 10 Christie Ave, Boston MA 02116 to 51 Milk St, Boston MA 02108 using a driving navigation is approximately 2.5 miles and should take about 10 min without traffic. Here are the directions:\n\n1. Head west on Christie Ave toward Berkeley St\n2. Turn right onto Berkeley St\n3. Turn left at the 2nd cross street onto Columbus Ave\n4. Turn right onto Arlington St\n5. Turn left onto Tremont St\n6. Keep left to continue on Tremont St\n7. Turn left onto Winter St\n8. Turn right onto Tremont St/Washington St\n9. Turn left onto Summer Street\n10. Turn right onto Milk St, and your destination will be on the right.\n\nAlternatively, public transportation can be used by taking the subway's orange line towards Oak Grove from the Back Bay Station that is 0.3 miles from 10 Christie Ave and will take approximately 5 minutes to reach by foot. From there, get off at State Street and walk for approximately 0.1 miles on State St and turn right onto Congress St the take the 1st left onto Milk St. The whole journey will take approximately 19 minutes."}</w:t>
      </w:r>
    </w:p>
    <w:p>
      <w:r>
        <w:t>{"question": "Determine which one of the given equations is not quadratic. - 3x^2 + 4x - 2\n7x^2 + 3\n12x^2 - 5x - 13", "answer": "All three of the given equations are quadratic.\n\nA quadratic equation is an equation of the form ax^2 + bx + c, where a, b, and c are constants and a \u2260 0. Each of the given equations is of this form, so none of them are not quadratic."}</w:t>
      </w:r>
    </w:p>
    <w:p>
      <w:r>
        <w:t>{"question": "Explain the concept of manifest destiny.", "answer": "Manifest Destiny was a widely-held cultural belief in the 19th-century United States that American settlers were destined to expand across the continent. This belief was rooted in the idea that the expansion of the US was not only good but also inevitable and justified.\n\nThe term was first coined by a newspaper editor named John O'Sullivan in 1845, when he wrote that it was America\u2019s \u201cmanifest destiny to overspread the continent allotted by Providence for the free development of our yearly multiplying millions.\u201d This idea was used to rationalize US expansion westward and the annexation of territories such as Texas and Oregon.\n\nMany Americans believed that it was their duty to spread their values, institutions, and culture to the \"uncivilized\" peoples of the new territories they were settling. This was often used to justify the displacement and mistreatment of Native American populations, as well as the expansion of slavery into new territories.\n\nThis concept was not embraced by all Americans, as many opposed the idea that it was the nation's destiny to aggressively expand its borders. Nonetheless, Manifest Destiny was a driving force behind the rapid expansion of the United States and shaped the nation's history during the 19th century."}</w:t>
      </w:r>
    </w:p>
    <w:p>
      <w:r>
        <w:t>{"question": "Rewrite the sentence to use an appropriate modal verb in place of the italicized word. - You need to learn how to cook.", "answer": "You should learn how to cook."}</w:t>
      </w:r>
    </w:p>
    <w:p>
      <w:r>
        <w:t>{"question": "Name 5 famous politicians of India.", "answer": "1. Narendra Modi\n2. Jawaharlal Nehru\n3. Indira Gandhi\n4. Mahatma Gandhi\n5. Rajiv Gandhi"}</w:t>
      </w:r>
    </w:p>
    <w:p>
      <w:r>
        <w:t>{"question": "Explain what is implied by the term environmental sustainability.", "answer": "Environmental sustainability refers to the responsible use and management of natural resources in a way that meets the needs of the present generation, without compromising the ability of future generations to meet their own needs. This implies finding a balance between economic growth and protection of the environment, while ensuring social well-being. It involves practices such as reducing waste and pollution, promoting renewable energy, protecting and preserving ecosystems and biodiversity, and addressing climate change. In essence, it means living within the limits of what the environment can provide, while ensuring that the natural world can continue to support life in all its diversity."}</w:t>
      </w:r>
    </w:p>
    <w:p>
      <w:r>
        <w:t>{"question": "Create two architecture designs for a modern home.", "answer": "Sure, here are two architecture designs for a modern home:\n\n1. Design 1: Contemporary Ranch House\n\nThis contemporary ranch house boasts sleek lines, an open floor plan, and an abundance of natural light. The exterior is defined by a combination of natural stone and wood, with large windows that provide a seamless connection between the indoors and out. The interior is characterized by clean, minimalist design, with an open living area that includes a modern kitchen, dining space, and living room. The master suite is located on one side of the house for privacy, while additional bedrooms, a study, and a media room are found on the other side. A covered patio extends the living space outside, providing a perfect spot for lounging or dining al fresco.\n\n2. Design 2: Glass and Steel Urban Retreat\nThis eye-catching glass and steel home is an urban retreat that offers plenty of privacy while making a statement. The exterior is defined by large, angled glass walls that provide ample light and stunning views, while steel beams, columns, and accents add industrial edge. The interior is open, bright, and airy, with an expansive great room that includes a chef's kitchen, dining area, and living space. The master suite is a luxurious retreat, with sliding glass walls that open onto a private balcony, a spa-like bathroom, and a large walk-in closet. Additional bedrooms, a game room, and a home office round out the space. A rooftop deck provides a private outdoor oasis, perfect for entertaining or enjoying the city views."}</w:t>
      </w:r>
    </w:p>
    <w:p>
      <w:r>
        <w:t>{"question": "Name five components of a well-balanced diet.", "answer": "A well-balanced diet includes the following five components:\n\n1. Proteins: These are essential for growth, repair of tissues, and maintenance of muscles. Foods rich in proteins include meat, fish, eggs, beans, lentils, and dairy products.\n\n2. Carbohydrates: These provide energy for the body and should make up around 50% of daily caloric intake. Sources include bread, grains, rice, pasta, and fruits.\n\n3. Fats: These provide energy, help with the absorption of certain vitamins, and support brain health. Good sources include nuts, seeds, avocado, and fatty fish.\n\n4. Vitamins and minerals: These are essential for a wide range of body functions including strong bones, healthy skin, and proper immune function. Fruits, vegetables, dairy, and whole grains are all good sources of vitamins and minerals.\n\n5. Water and other fluids: Staying hydrated is essential for good health, as water helps to remove waste, regulate body temperature, and transport nutrients throughout the body. Water is the best source of hydration, but other fluids like tea, broth, and juice can also contribute."}</w:t>
      </w:r>
    </w:p>
    <w:p>
      <w:r>
        <w:t>{"question": "Compare the nutritional benefits of grass-fed beef and grain-fed beef.", "answer": "Grass-fed beef and grain-fed beef are two different types of meat that come from cows raised on different diets. While both types of beef are good sources of protein, vitamins, and minerals, there are some differences in their nutritional profiles due to the differences in their feed.\n\nGrass-fed beef typically comes from cows that have grazed on pasture for the majority of their lives. The grass diet of these cows leads to a different fatty acid profile in their meat as compared to grain-fed cows. Grass-fed beef tends to have more omega-3 fatty acids and conjugated linoleic acid (CLA), both of which are associated with a number of health benefits. It also tends to be lower in overall fat content and has slightly higher levels of vitamins A and E.\n\nOn the other hand, grain-fed beef comes from cows that are finished on a diet of grains, such as corn and soy, in a feedlot. The grain diet of these cows leads to beef that is higher in overall fat content and has a higher ratio of omega-6 to omega-3 fatty acids, which can have negative effects on health when consumed in excess. However, grain-fed beef is still a good source of protein, vitamins, and minerals, and is often more readily available and lower in cost when compared to grass-fed beef.\n\nIn summary, while both grass-fed and grain-fed beef offer a variety of nutrients and health benefits, grass-fed beef tends to have a more favorable fatty acid profile, with higher levels of omega-3s, CLA, and vitamins A and E. The choice between grass-fed and grain-fed beef ultimately comes down to personal preference, availability, and cost."}</w:t>
      </w:r>
    </w:p>
    <w:p>
      <w:r>
        <w:t>{"question": "Arrange a meeting between the marketing team and the sales team.", "answer": "I would be happy to arrange a meeting between the marketing team and the sales team. I suggest sending an email or calendar invitation to all members of both teams and proposing a few possible dates and times for the meeting. I would also make sure to include the purpose of the meeting and any relevant information or documents that the attendees should review beforehand. Would you like me to go ahead and schedule this meeting for you or do you have any specific dates or times in mind?"}</w:t>
      </w:r>
    </w:p>
    <w:p>
      <w:r>
        <w:t>{"question": "What are some simple tips for backup and recovery of data?", "answer": "Here are some tips for backup and recovery of data:\n\n1. Back up your data regularly: It is essential to make regular copies of your data to safeguard against data loss due to accidental deletion, hardware failure, or other unexpected events.\n\n2. Use multiple backup methods: There are several ways to back up your data, such as external hard drives, cloud storage, and remote servers. Using multiple options helps ensure that your data remains secure and accessible in case one backup method fails.\n\n3. Verify your backups: Verify that your backups are valid and not corrupted. You can do this by opening the backup files and checking that everything is in order.\n\n4. Keep your backups secure: Password protect and encrypt your backup files, especially if the information is sensitive. It's also essential to keep your backups in a secure location, such as a safe or locked cabinet.\n\n5. Plan for recovery: Prepare a recovery plan to follow in case of data loss. This could include steps to retrieve your data from backup, along with contact information for people or companies to contact if you need assistance.\n\n6. Keep your software updated: Regularly update your backup and recovery software to ensure that it is functioning correctly and you are protected against the latest threats.\n\n7. Test the recovery process: It is good practice to test the recovery process to ensure that you can retrieve your data in case of an emergency. This will help you identify any potential issues and rectify them before an actual disaster strikes."}</w:t>
      </w:r>
    </w:p>
    <w:p>
      <w:r>
        <w:t>{"question": "Find a recipe for a vegan version of the fried chicken dish.", "answer": "Here's a recipe for vegan fried chicken that is sure to satisfy your cravings:\n\nIngredients:\n- 1 block of firm tofu (14 oz)\n- 1 cup of vegetable broth\n- 1 teaspoon of garlic powder\n- 1 teaspoon of onion powder\n- 1 teaspoon of poultry seasoning\n- 1 cup of all-purpose flour\n- 1 teaspoon of paprika\n- 1 teaspoon of salt\n- 1 cup of unsweetened plant-based milk\n- 1 tablespoon of hot sauce \n- 1 cup of panko bread crumbs\n- Vegetable oil for frying.\n\nInstructions:\n1. Start by pressing the tofu to remove any excess liquid. This can be done by wrapping the tofu block in a clean towel and placing a heavy object over it. Let it sit for at least 30 minutes.\n2. Meanwhile, in a saucepan, combine the vegetable broth, garlic powder, onion powder, and poultry seasoning. Bring the mixture to a boil and then lower the heat and let it simmer for 5 minutes.\n3. Cut the tofu into thick slices and carefully place them in the broth mixture. Let them marinate for at least 15 minutes.\n4. In a shallow dish, mix the flour with paprika and \u00bd teaspoon of salt.\n5. In a separate shallow dish, mix the plant-based milk with the hot sauce.\n6. In another shallow dish, mix the panko bread crumbs with \u00bd teaspoon of salt.\n7. Dredge each tofu slice in the flour mixture, then in the milk mixture and finally in the panko mixture. Make sure the tofu is well coated on all sides.\n8. Fill a pan with about 1 inch of vegetable oil and heat it over medium-high heat. Once the oil is hot, carefully place the tofu slices in the pan, taking care not to overcrowd the pan. Fry the tofu on both sides until golden brown and crispy, about 5 minutes per side.\n9. Serve immediately while still hot, with your favorite dipping sauce. Enjoy!"}</w:t>
      </w:r>
    </w:p>
    <w:p>
      <w:r>
        <w:t>{"question": "Given two sentences, identify the relation between them. Output must be a single word. - She drove to the store.\nShe bought groceries.", "answer": "Consequence"}</w:t>
      </w:r>
    </w:p>
    <w:p>
      <w:r>
        <w:t>{"question": "Write a short story of at least 500 words involving the given characters. - Characters: Mark, Sarah, and Alice", "answer": "Mark, Sarah, and Alice were childhood friends who grew up together in the same town. They were inseparable and did everything together. However, as they grew older, they each went their separate ways. Mark became a successful businessman, Sarah became a renowned doctor, and Alice pursued her passion for art and became a painter.\n\nYears passed by, and the friends lost touch. They were all so busy with their lives that they forgot about the bond they once shared. But one day, as fate would have it, they all received an invitation to their high school reunion.\n\nMark, Sarah, and Alice felt a thrill of excitement as memories of their childhood flooded back. They eagerly accepted the invitation and looked forward to seeing each other again.\n\nThe night of the reunion arrived, and the friends stood in the school hall, surrounded by familiar faces. They spotted each other from across the room and rushed over to embrace one another. They talked and laughed, reminiscing about old times.\n\nAs the night progressed, they realized how much they missed each other and decided to take a trip together to rekindle their friendship. They settled on a destination, packed their bags, and embarked on an adventure.\n\nTheir journey took them to a beautiful island paradise, where they explored the sandy beaches, swam in the crystal-clear waters, and watched breathtaking sunsets. They shared stories of their lives, caught up on lost time, and most importantly, had fun.\n\nOne evening, they gathered around a bonfire on the beach, and Alice surprised them by revealing a small painting she had made of the three of them during their trip. Mark and Sarah were touched by the gesture, and they all agreed that they would never lose touch again.\n\nFrom then on, Mark, Sarah, and Alice made it a point to meet every year and take a trip together. They rekindled their friendship and created new memories that they would cherish forever.\n\nThe end."}</w:t>
      </w:r>
    </w:p>
    <w:p>
      <w:r>
        <w:t>{"question": "Analyze the following text for grammar errors. Output at least two errors. - This is an important milestone it is the first time we have achieved such a thing", "answer": "1. \"milestone it\" should be \"milestone. It\" to separate the sentences properly with a period.\n2. \"First time\" should be \"first time\" to match the capitalization according to grammatical rules."}</w:t>
      </w:r>
    </w:p>
    <w:p>
      <w:r>
        <w:t>{"question": "Provide a code snippet to print the string \"Dogs are the best\".", "answer": "Here is a code snippet that prints the string \"Dogs are the best\" in some popular programming languages:\n\nPython:\n```python\nprint(\"Dogs are the best\")\n```\n\nJavaScript:\n```javascript\nconsole.log(\"Dogs are the best\")\n```\n\nJava:\n```java\nSystem.out.println(\"Dogs are the best\");\n```\n\nC++:\n```c++\n#include &lt;iostream&gt;\nusing namespace std;\n\nint main () {\n    cout &lt;&lt; \"Dogs are the best\";\n    return 0;\n}\n```\n\nC#:\n```csharp\nusing System;\n\nnamespace MyApp\n{\n    class Program\n    {\n        static void Main(string[] args)\n        {\n            Console.WriteLine(\"Dogs are the best\");\n        }\n    }\n}\n```"}</w:t>
      </w:r>
    </w:p>
    <w:p>
      <w:r>
        <w:t>{"question": "Describe the operating system used in the movie The Matrix. - The Matrix", "answer": "In the movie The Matrix, the operating system used by humans, specifically the crew of the Nebuchadnezzar, is a fictional, highly advanced, and heavily modified version of a computer operating system. This OS is capable of running simulations, hacking into other systems, and monitoring data streams in real-time. It is mainly used by the characters to enter, exit and control the virtual world of the Matrix, a computer-generated dream world built to keep the human population under control while their bodies are used as an energy source. The machines that control the Matrix, on the other hand, have their own operating system, which is also fictional and advanced, capable of overseeing and managing the entire virtual world and its inhabitants."}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