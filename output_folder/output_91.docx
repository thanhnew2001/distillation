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"Explain the use of cloud computing in the healthcare industry.", "answer": "Cloud computing has become an integral part of the healthcare industry in recent years, providing numerous benefits and revolutionizing the way healthcare providers store, access, and share data.\n\nOne of the main use of cloud computing in healthcare is the storage of large amounts of medical records and data. Instead of storing patient records, medical images, and test results in physical file cabinets, healthcare providers can store all of this information on the cloud, which provides almost limitless storage and allows for easy access and retrieval of data.\n\nAnother way cloud computing is used in healthcare is for the sharing of data. With cloud-based systems, healthcare providers can quickly and easily share patient information with other providers in real-time, no matter where they are located. This is particularly useful when patients are being treated by multiple professionals or need a referral to a specialist.\n\nCloud computing can also help healthcare providers to improve their patient care by giving them access to tools and applications that can aid in diagnosis and treatment. For example, doctors can use cloud-based medical decision support systems, which provide real-time analysis of patient data to help with diagnosis, as well as access to the latest medical research and guidelines.\n\nFinally, cloud computing is also used in healthcare for cost savings. By moving their operations to the cloud, healthcare providers can eliminate the need for expensive on-site hardware and software, reduce IT staffing requirements and save money on maintenance and upgrades.\n\nIn summary, the use of cloud computing in the healthcare industry is helping to improve patient care, streamline operations, and reduce costs."}</w:t>
      </w:r>
    </w:p>
    <w:p>
      <w:r>
        <w:t>{"question": "Is there a difference between \u201cthe Internet\u201d and \u201cthe web\u201d?", "answer": "Yes, there is a difference between the Internet and the web. The Internet is a global network of interconnected computers and servers that communicate with each other using standardized communication protocols. It is a infrastructure that enables the transmission of data and information between devices.\n\nThe web, on the other hand, is just one of the many services that runs on the Internet. It is a collection of linked documents, images, videos, and other multimedia resources, which are accessed through the Internet using browsers. The web uses the Hypertext Transfer Protocol (HTTP) to transmit data and enable the navigation between web pages.\n\nIn summary, the Internet is the infrastructure for global communication, while the web is a service that runs on the Internet, providing a user-friendly way to access and share information online."}</w:t>
      </w:r>
    </w:p>
    <w:p>
      <w:r>
        <w:t>{"question": "Create a list of tips for beginners in Python programming.", "answer": "Here are some helpful tips for beginners in Python programming:\n\n1. Start with the basics: Take the time to learn and understand the basic concepts and syntax of the language before diving into more complex projects.\n\n2. Practice coding regularly: The more you practice, the more comfortable you will become with the language and its nuances.\n\n3. Use online resources: There are numerous free online resources, tutorials, and communities available for learning Python, so make use of them.\n\n4. Work on real projects: One of the best ways to learn is by working on real projects that solve actual problems. This will help you apply what you have learned and improve your skills.\n\n5. Ask for help: Don't be afraid to ask for help from more experienced programmers. There is a vast community of Python developers who are always willing to help beginners.\n\n6. Keep it simple: Stick to simple, concise, and readable code. This will make it easier for others to understand and collaborate on your projects.\n\n7. Learn from your mistakes: Making mistakes is a natural part of the learning process. Don't be discouraged by them. Instead, try to learn from them and improve your skills.\n\n8. Stay up to date: The field of programming is constantly evolving, so it's essential to stay up to date with the latest developments and updates in the language.\n\n9. Experiment and have fun: Programming can be a lot of fun, so don't be afraid to experiment and try out new things. This will help you learn and improve your skills while keeping the process enjoyable."}</w:t>
      </w:r>
    </w:p>
    <w:p>
      <w:r>
        <w:t>{"question": "What is a frictionless economy?", "answer": "A frictionless economy refers to an economic system where transactions between buyers and sellers occur seamlessly with reduced or no barriers, leading to an efficient exchange of goods and services. In this type of economy, the costs and time associated with the transaction processes are minimal or eliminated, leading to a more efficient, convenient, and faster exchange of value. The idea behind a frictionless economy is to make buying and selling as easy as possible and reduce the costs and inconveniences associated with traditional transactions. This can be achieved through various means such as technological advancements, government policies, and efficient business practices that enhance transparency, security, and ease of transactions."}</w:t>
      </w:r>
    </w:p>
    <w:p>
      <w:r>
        <w:t>{"question": "Write a response to a customer who is complaining about the wrong delivery. - We received a wrong delivery and need the correct item ASAP.", "answer": "Dear customer,\n\nWe're sorry to hear that you received the wrong delivery. We understand how frustrating this can be and would like to apologize for the inconvenience this has caused. \n\nPlease rest assured that we are here to help resolve this issue in a timely manner. Would you be able to provide us with your order number and the details of what you received so we can investigate and take the necessary action to correct this mistake? We will do our best to ensure that the correct item is delivered to you as soon as possible.\n\nThank you for bringing this to our attention and once again, please accept our sincerest apologies for any inconvenience that this may have caused.\n\nBest regards,\nCustomer support team."}</w:t>
      </w:r>
    </w:p>
    <w:p>
      <w:r>
        <w:t>{"question": "Rewrite the given phrase in an affirmative tone. - I don't think that's a good idea.", "answer": "I believe there may be better options to consider."}</w:t>
      </w:r>
    </w:p>
    <w:p>
      <w:r>
        <w:t>{"question": "List the steps needed to become a dental assistant.", "answer": "Here are the steps to follow to become a dental assistant: \n\n1. Research Dental Assistant Requirements: Requirements vary by state, so be sure to research the specific rules and regulations in the state where you want to work.\n\n2. Earn a High School Diploma or Equivalent: A minimum of a high school diploma or equivalent is required for most dental assistant programs.\n\n3. Enroll in a Dental Assistant Program: You can find accredited dental assistant programs at community colleges, vocational schools, and technical schools. Programs typically take between 9 to 11 months to complete.\n\n4. Gain Hands-On Experience: Most dental assistant programs offer clinical experience through internships or externships. You\u2019ll learn by practicing dental assisting techniques with patients under the supervision of a licensed dentist.\n\n5. Obtain Certification or Licensure (if Necessary): Depending on your state, you may need to obtain certification or licensure to work as a dental assistant. Passing an exam, such as the Certified Dental Assistant (CDA) exam, may be required.\n\n6. Maintain Required Continuing Education (if Necessary): If your state requires licensure or certification, you'll typically need to complete continuing education courses to keep your credentials up to date.\n\n7. Apply for Dental Assistant Jobs: Once you meet the necessary requirements and have the appropriate credentials, you can start applying for dental assistant jobs. Be sure to include your education, certification or licensure, and any relevant clinical experience on your resume."}</w:t>
      </w:r>
    </w:p>
    <w:p>
      <w:r>
        <w:t>{"question": "Generate a lead for an article about eco-friendly transportation.", "answer": "As concerns about climate change and carbon emissions continue to rise, the push for eco-friendly transportation options is bigger than ever. From electric cars to bicycles and everything in between, innovative solutions for eco-conscious commuting are transforming the way we think about getting around. In this article, we'll explore the latest trends and technologies driving sustainable transportation and how they're making a positive impact on the planet."}</w:t>
      </w:r>
    </w:p>
    <w:p>
      <w:r>
        <w:t>{"question": "Create a headline for the article about organic farming.", "answer": "\"Organic Farming: Going Back to Nature for Healthier Produce and Sustainable Agriculture\""}</w:t>
      </w:r>
    </w:p>
    <w:p>
      <w:r>
        <w:t>{"question": "What is the background of the musical \"Jesus Christ Superstar\"?", "answer": "\"Jesus Christ Superstar\" is a rock opera with music by Andrew Lloyd Webber and lyrics by Tim Rice. The musical was first produced as a concept album in 1970 and made its Broadway debut in 1971. It is loosely based on the Gospels' accounts of the last week of Jesus' life, beginning with the preparation for the arrival of Jesus and his disciples in Jerusalem and ending with the crucifixion. \n\nThe idea for the musical originated with Tim Rice, who approached Andrew Lloyd Webber with the concept of creating a piece about the life of Jesus Christ told from the perspective of Judas Iscariot. The two had previously collaborated on the musical \"Joseph and the Amazing Technicolor Dreamcoat\" and decided to work on this new project together.\n\n\"Jesus Christ Superstar\" was met with controversy when it was first released, with some religious groups protesting its depiction of biblical figures and its interpretation of events. However, the musical has since become a beloved classic, with numerous productions and adaptations worldwide."}</w:t>
      </w:r>
    </w:p>
    <w:p>
      <w:r>
        <w:t>{"question": "Describe the Harry Potter universe.", "answer": "The Harry Potter universe is a fictional world created by British author J.K. Rowling. The story is set in the wizarding world, where magic and magical creatures exist and coexist secretly with the non-magical world or Muggle world. The plot revolves around the life of Harry Potter, a young wizard who discovers that he is famous in the wizarding world for surviving an attack by the dark wizard, Voldemort.\n\nThe story follows Harry as he attends Hogwarts School of Witchcraft and Wizardry, makes friends and enemies, and learns the ways and teachings of the wizarding world while also uncovering the truth about his past and the ongoing battle against the dark forces. The wizarding world is divided into two factions \u2013 those who support Voldemort and his quest for power and those who oppose him.\n\nA wide array of magical creatures and characters are found in this universe, including witches and wizards, house-elves, goblins, giants, centaurs, and dragons. The wizarding society has its government, laws, customs, and practices, with the Ministry of Magic as the governing body.\n\nThe Harry Potter universe has become a cultural phenomenon, loved by millions of fans worldwide, spawning a successful multi-billion dollar franchise, including books, movies, theme parks, and merchandise. Its popularity is due to its intricate world-building, memorable characters, exciting plot, and themes of friendship, bravery, and the triumph of good over evil."}</w:t>
      </w:r>
    </w:p>
    <w:p>
      <w:r>
        <w:t>{"question": "Name five elements found on the periodic table.", "answer": "1. Hydrogen (H)\n2. Helium (He)\n3. Oxygen (O)\n4. Carbon (C)\n5. Nitrogen (N)"}</w:t>
      </w:r>
    </w:p>
    <w:p>
      <w:r>
        <w:t>{"question": "How does a light bulb produce light?", "answer": "A light bulb produces light through a process called incandescence, where an electric current is passed through a filament, which is usually made out of tungsten or other material with high melting point, and is located in a vacuum or inert gas-filled bulb. When the filament is heated up, it begins to glow, creating light. The heat excites the atoms within the filament, causing them to release photons, or particles of light, and this is what makes the bulb light up. \n\nDifferent types of light bulbs work in slightly different ways. In an incandescent bulb, the filament is heated until it glows. In a halogen bulb, a small amount of halogen gas is added to the bulb, which reacts with the tungsten filament, creating a brighter light. In a fluorescent bulb, an electric current is passed through a gas in the bulb, which excites the gas and causes it to emit ultraviolet light. This light strikes a phosphor coating on the inside of the bulb, creating visible light. LEDs, or light-emitting diodes, work differently again. In an LED, an electric current is passed through a semiconductor, causing electrons in the material to move and release energy in the form of photons."}</w:t>
      </w:r>
    </w:p>
    <w:p>
      <w:r>
        <w:t>{"question": "Create a sentence using the verb form of the word 'confident'", "answer": "I am confident that I can provide the information and assistance you need."}</w:t>
      </w:r>
    </w:p>
    <w:p>
      <w:r>
        <w:t>{"question": "Summarize the book The Cat in the Hat", "answer": "The Cat in the Hat is a children's book written and illustrated by Theodor Geisel under the pen name Dr. Seuss. It tells the story of two children, Sally and her brother, who are left alone one rainy day when their mother goes out. They are bored with nothing to do, until a mischievous cat wearing a red and white striped hat appears at their doorstep. The cat entertains them with wild antics and tricks, but the children's pet fish warns them of the danger of the cat's behavior. Despite the fish's reservations, the cat continues to cause chaos, but just before their mother returns home, the cat cleans up the mess he made, leaving the house just as it was before he arrived. The children are left wondering if the whole experience was real, and what they might do the next time the cat comes to visit."}</w:t>
      </w:r>
    </w:p>
    <w:p>
      <w:r>
        <w:t>{"question": "What artist sang the song \"Can't Stop the Feeling\"?", "answer": "The artist who sang the song \"Can't Stop the Feeling\" is Justin Timberlake."}</w:t>
      </w:r>
    </w:p>
    <w:p>
      <w:r>
        <w:t>{"question": "Describe three characteristics of a mountain", "answer": "1. Elevation: Mountains are known for their towering heights and steep slopes. Their summit typically rises higher than any other geographic feature in their area and their elevation is remarkable when compared to the surrounding landscape. Mountains continue to rise over time due to tectonic forces and volcanic activity.\n\n2. Rugged Terrain: The rugged terrain of mountains is another defining characteristic. Mountains have steep slopes and rough surfaces, causing them to be difficult to traverse without proper equipment and training. This rugged terrain is often formed due to the geological processes that create the mountain, such as weathering, erosion, and uplift.\n\n3. Distinct Climate: Due to their high elevation and exposed terrain, mountains have their own unique climate, which is generally colder and wetter than the surrounding lowlands. As you climb, temperature decreases, and air pressure and oxygen levels drop. Mountains can also create their own weather patterns, causing sudden changes in temperatures and conditions, like the formation of clouds or sudden fog."}</w:t>
      </w:r>
    </w:p>
    <w:p>
      <w:r>
        <w:t>{"question": "Given an input sentence, add an appropriate conjunction in the correct place. - Polly bought a toy, but she didn't have enough money", "answer": "Polly bought a toy, but she didn't have enough money, so she had to return it."}</w:t>
      </w:r>
    </w:p>
    <w:p>
      <w:r>
        <w:t>{"question": "Rewrite the given sentence in order to make it more concise without changing its meaning. - The little girl was trying to find the right key to unlock the door.", "answer": "The girl sought the key to unlock the door."}</w:t>
      </w:r>
    </w:p>
    <w:p>
      <w:r>
        <w:t>{"question": "Given an input text, rewrite it in British English. - It seems like everyone is studying the American English version of this book.", "answer": "It seems like everyone is studying the British English version of this book."}</w:t>
      </w:r>
    </w:p>
    <w:p>
      <w:r>
        <w:t>{"question": "Analyze the given text and detect any grammatical mistakes. - That was very frusterating for them.", "answer": "The sentence contains a misspelling. The word \"frusterating\" should be spelled as \"frustrating.\" Correct sentence: \"That was very frustrating for them.\""}</w:t>
      </w:r>
    </w:p>
    <w:p>
      <w:r>
        <w:t>{"question": "Arrange the given sentence in the most logical order. - Tom sang the song however Lisa danced", "answer": "However, Tom sang the song, Lisa danced."}</w:t>
      </w:r>
    </w:p>
    <w:p>
      <w:r>
        <w:t>{"question": "Recast the given sentence in the most concise form. - The book which was on the floor is now on the table.", "answer": "The book is now on the table from the floor."}</w:t>
      </w:r>
    </w:p>
    <w:p>
      <w:r>
        <w:t>{"question": "Reverse the given sentence, beginning with the given keyword. - Keyword: dog\nThe dog is chasing the cat", "answer": "Dog is chasing the cat the."}</w:t>
      </w:r>
    </w:p>
    <w:p>
      <w:r>
        <w:t>{"question": "Write a statement of purpose for a job applicant.", "answer": "As a highly motivated and results-driven individual, my purpose in applying for this position is to utilize my skills and experience to contribute to the growth and success of the company. I have a strong passion for [specific industry/field], and I am constantly seeking opportunities to expand my knowledge and expertise in this area. By working in this challenging and dynamic environment, I believe I can bring a unique perspective and innovative solutions to the team. My ultimate goal is to make a meaningful impact in my role, while also furthering my professional development."}</w:t>
      </w:r>
    </w:p>
    <w:p>
      <w:r>
        <w:t>{"question": "Create a shopping list for ingredients to make spaghetti carbonara.", "answer": "Here is your shopping list for ingredients to make spaghetti carbonara:\n\n1. 1 pound spaghetti \n2. 4 large egg yolks\n3. 1 cup freshly grated Parmesan cheese\n4. 8 ounces pancetta or thick-cut bacon\n5. 4 cloves garlic\n6.  Salt and freshly ground black pepper\n7.  Olive oil\n8.  Fresh Italian parsley, for garnish."}</w:t>
      </w:r>
    </w:p>
    <w:p>
      <w:r>
        <w:t>{"question": "Analyze the following statement and provide 2 potential solutions. - I'm having difficulty staying organized.", "answer": "Analyzing the statement, it seems that the individual is struggling with maintaining structure and keeping track of their responsibilities or tasks. Here are two potential solutions:\n\n1. Create a structured routine: One way to improve organization is to establish a daily routine with designated time slots for specific tasks or activities. This will help the individual prioritize their responsibilities and allocate their time more effectively. A planner or to-do list can also be utilized to keep track of tasks and deadlines.\n\n2. Implement an organization system: Another solution is to implement an organization system for both physical and digital items. This could include decluttering the workspace, utilizing folders or binders to categorize documents, and using file-naming conventions for digital files. This can reduce the time and effort required to locate important items and can contribute to a clearer and calmer mindset."}</w:t>
      </w:r>
    </w:p>
    <w:p>
      <w:r>
        <w:t>{"question": "Compare and contrast two type of programming language. - OOP and Functional", "answer": "OOP and Functional programming are two different types of programming paradigms. OOP, which stands for Object Oriented Programming, is designed around the concept of objects, which are typically represented as instances of classes. Functional programming, on the other hand, is designed around the concept of pure functions and the avoidance of mutable state.\n\nIn OOP, code is typically structured in a hierarchical manner, with classes and subclasses representing specialized versions of more general classes. These classes contain data and functions, which are referred to as methods, that interact with the data contained in the objects. The OOP approach is commonly used to model real-world systems and is popular in languages such as Java, C++, and Python.\n\nOn the other hand, in Functional programming, functions are the primary building block of the code. These functions are designed to produce the same output given the same input, and they do not have any side effects, such as modifying a state or interacting with the outside world. This makes functional code easier to reason about and more predictable in its behavior. Common functional languages include Haskell, Lisp, and Scala.\n\nThere are several key differences between the two paradigms. OOP focuses on modeling behavior through encapsulation and inheritance, while Functional programming focuses on the manipulation of data through composition and the application of functions. OOP uses mutable state, while Functional programming uses immutable data and avoids side effects. Additionally, OOP is typically imperative in nature, while Functional programming is more declarative.\n\nOverall, the choice between OOP and Functional programming depends on the specific problem being solved and the preferences of the programmer. Both paradigms have their strengths and weaknesses, and understanding the differences between them is important when choosing the right approach for the task at hand."}</w:t>
      </w:r>
    </w:p>
    <w:p>
      <w:r>
        <w:t>{"question": "Find a real world example for this concept. - Conditional Statements", "answer": "Conditional statements are commonly used in everyday life scenarios, including in computer programming, decision-making processes, and hypothetical reasoning. Here is one example of conditional statements in the real world:\n\n- Traffic control system: Many traffic lights operate based on conditional statements. When a pedestrian presses the button to cross the street, this triggers a condition in the system. If the condition (button pressed) is true, then the Walk sign illuminates and the traffic light turns red. Otherwise, if no one presses this button, the condition is false and the light stays green. This can be summarized in the following conditional statement: If the pedestrian button is pressed, then the Walk sign illuminates and the traffic light turns red; otherwise, the light stays green."}</w:t>
      </w:r>
    </w:p>
    <w:p>
      <w:r>
        <w:t>{"question": "Explain an application for the Bernoulli Distribution.", "answer": "The Bernoulli distribution is a common discrete probability distribution that takes on only two values, typically 0 and 1. It is often used to model binary events, where an event either happens or doesn't happen, with a certain probability. One of the most important applications of Bernoulli distribution is in modeling experiments where there are only two possible outcomes, such as success or failure.\n\nOne specific example of an application of Bernoulli distribution is the modeling of a coin toss. A coin toss is an experiment where the result is binary - either head or tail. Each time a coin is tossed, the outcome is independent and the probability of getting heads or tails remains the same. This can be modeled using a Bernoulli distribution where the probability of success (getting heads) is 0.5, and the probability of failure (getting tails) is also 0.5.\n\nAnother application of Bernoulli distribution is in the field of quality control. For example, in a manufacturing process, the probability of an item passing or failing a quality control check can be modeled using a Bernoulli distribution. The probability of success (passing the quality control check) can be viewed as the reliability of the manufacturing process, while the probability of failure (failing the quality control check) can be viewed as the defect rate of the process.\n\nIn summary, the Bernoulli distribution is widely used in various fields to model experiments with binary outcomes, where the probability of success or failure remains constant throughout the experiment."}</w:t>
      </w:r>
    </w:p>
    <w:p>
      <w:r>
        <w:t>{"question": "Describe a use case for depth first search.", "answer": "Depth first search (DFS) is a useful algorithm for traversing and searching through graphs and trees. One use case for DFS is to find if there is a path between two nodes in a graph. Consider a social network where users are represented as nodes, and edges represent friendships between users. If we want to determine whether two people are connected, we can use the DFS algorithm starting from one user and follow the links between friends until we either find the other user or exhaust all possible connections. Another use case for DFS is in maze solving. DFS can be used to find a path between the starting point and end point by exploring all possible paths and backtracking when a dead end is reached. DFS is also often used in solving puzzles such as Sudoku and crossword puzzles by exhaustively searching for a solution."}</w:t>
      </w:r>
    </w:p>
    <w:p>
      <w:r>
        <w:t>{"question": "Classify the following expression as a negative statement. - I don't understand the question.", "answer": "The statement \"I don't understand the question\" is classified as a negative statement."}</w:t>
      </w:r>
    </w:p>
    <w:p>
      <w:r>
        <w:t>{"question": "Describe the most challenging project that you have ever worked on.", "answer": "As an AI language model, I don't work on projects in the same sense as a person would. However, I do face a constant challenge of improving my ability to generate relevant, coherent and accurate responses to user queries. This is an ongoing project that requires the training and updating of my algorithms with new data, addressing anomalies and shortcomings, and enhancing my natural language understanding capabilities. The development of my capabilities is an intricate and complex process, which involves a lot of work and dedication from a large team of scientists, researchers and developers."}</w:t>
      </w:r>
    </w:p>
    <w:p>
      <w:r>
        <w:t>{"question": "Convert this 0.84545 to a percent.", "answer": "0.84545 can be converted to a percent by multiplying it by 100. Therefore, 0.84545 is equal to 84.545%"}</w:t>
      </w:r>
    </w:p>
    <w:p>
      <w:r>
        <w:t>{"question": "Create a regular expression that matches a valid UK phone number.", "answer": "Here is a regular expression that can match a valid UK phone number:\n\n`^((\\+44\\s?|0)7\\d{3}|\\(?07\\d{3}\\)?)\\s?\\d{3}\\s?\\d{3}$`\n\nThis regular expression will match phone numbers in several common UK formats, including:\n\n- `+44 7123 456 789`\n- `07123 456789`\n- `+447123456789`\n- `07123456789`\n- `07123 456 789`\n- `(07123) 456789`\n\nThe `^` and `$` symbols at the start and end of the expression indicate that the entire string must match the pattern. The first group matches the start of the phone number, which can be either `+44` or `0`. The next group matches the first part of the phone number, which must be three digits starting with `7`. This group can be surrounded by optional parentheses. The rest of the expression matches the remaining six digits of the phone number, optionally separated by spaces. \n\nPlease note that this regular expression does not account for all possible variations in UK phone number formatting, and that phone numbers can be written in many different ways."}</w:t>
      </w:r>
    </w:p>
    <w:p>
      <w:r>
        <w:t>{"question": "Explain the basic components of a relational database.", "answer": "A relational database is a type of structured database in which data is organized and stored in tables made up of rows and columns. These tables are often organized in such a way as to minimize data redundancy and duplication. The basic components of a relational database include:\n\n1. Tables: A table is the essential component of a relational database that holds and stores data. Each table consists of rows and columns that represent a set of related data values. Each row, also known as a record, represents a single entity or data item, while columns, also known as fields or attributes, represent the characteristics or properties of the entity.\n\n2. Keys: Keys are used to uniquely identify each record within a table and establish relationships between tables. A primary key is a column or set of columns that uniquely identifies each row in a table. A foreign key, on the other hand, is a column or set of columns in one table that refers to the primary key of another table. This creates a link between the two tables and allows for the creation of relationships between them.\n\n3. Relationships: Relationships are the connections between different tables in a relational database. These relationships are established using primary and foreign keys, and they allow data to be organized in a way that minimizes redundancy and ensures data consistency. There are several types of relationships, including one-to-one, one-to-many, and many-to-many, each of which is used to model a different type of relationship between tables.\n\n4. Query language: A query language is used to interact with the database and retrieve, manipulate, and update data. The most commonly used query language for relational databases is SQL (Structured Query Language), which uses a set of commands to perform a wide range of operations on the data stored in the database.\n\n5. Database management system (DBMS): A relational database is created and managed using a database management system (DBMS), which is software that acts as an interface between the database and the users or applications that access it. The DBMS provides a range of tools and features, including data storage, data retrieval, data manipulation, and data security, to ensure the efficient and effective management of the database."}</w:t>
      </w:r>
    </w:p>
    <w:p>
      <w:r>
        <w:t>{"question": "Rewrite this sentence to include at least two examples of figurative language. - The weather was very hot.", "answer": "The scorching sun blazed down from the sky, creating waves of heat that shimmered on the horizon like a mirage in the desert."}</w:t>
      </w:r>
    </w:p>
    <w:p>
      <w:r>
        <w:t>{"question": "Suggest a plan of action to improve the user experience on a website.", "answer": "To improve the user experience on a website, one can implement the following plan of action:\n\n1. Conduct user research: Start by gathering feedback from your users to understand their needs, pain points, and desires. This can be done through surveys, interviews, focus groups, or usability testing.\n\n2. Analyze data: Analyze the data collected through research to identify common issues and areas of improvement.\n\n3. Redesign: Use the insights gathered from the research to create a redesign plan for the website that addresses the main user issues. The redesign could involve changes to the website's layout, navigation, content, or functionality.\n\n4. Improve website speed: Website speed has a huge impact on user experience, so it's important to optimize your website to load quickly. This can be done by reducing the size of images, using a Content Delivery Network (CDN), and minifying your code.\n\n5. Simplify the navigation: Make it easy for users to find what they are looking for by simplifying the website navigation. This can be achieved by reducing the number of menu options, using intuitive labels, and incorporating a search function.\n\n6. Enhance mobile experience: Many people access websites on their mobile devices, so it's important to ensure that your website is mobile-friendly. This can be done by using a responsive design, optimizing images for mobile, and simplifying the navigation.\n\n7. Monitor and measure: Monitor your website's performance and measure user engagement and satisfaction using analytics tools. This will help you identify areas of improvement and make ongoing adjustments to enhance the user experience.\n\nBy following this plan of action, you can create a website that is user-friendly, intuitive, and meets the needs of your users."}</w:t>
      </w:r>
    </w:p>
    <w:p>
      <w:r>
        <w:t>{"question": "Classify this sentence: \"My dog loves to chase the ball.\"", "answer": "This sentence can be classified as a declarative sentence. It makes a statement or assertion, and is punctuated with a period at the end."}</w:t>
      </w:r>
    </w:p>
    <w:p>
      <w:r>
        <w:t>{"question": "Given a string s, check if it can be constructed by taking a substring of it and appending multiple copies of the substring together.\nC++ solution is?", "answer": "Here's a possible C++ implementation for the task:\n\n```\nbool repeatedSubstringPattern(string s) {\n    int n = s.size();\n    for(int len = 1; len &lt;= n/2; len++) {\n        if(n % len == 0) {\n            string sub = s.substr(0, len);\n            int k = len;\n            while(k &lt; n &amp;&amp; s.substr(k, len) == sub) {\n                k += len;\n            }\n            if(k == n) {\n                // substring s[0, len-1] can be repeated\n                return true;\n            }\n        }\n    }\n    return false;\n}\n```\n\nThe function takes a string `s` as input and returns a boolean value indicating whether `s` can be constructed by taking a substring of it and appending multiple copies of the substring together.\n\nThe function loops through all possible substring lengths `len` from 1 to `n/2`, where `n` is the length of `s`. For each length `len`, it checks if `n` is a multiple of `len`, so that we can form repeated copies of the substring.\n\nIf `n` is a multiple of `len`, we extract the first `len` characters of `s` as the substring `sub`. We then iterate over the rest of `s` in chunks of length `len`, checking if each chunk matches `sub`. If all chunks match `sub`, we have found a repeating substring of length `len`, and we return true.\n\nIf no repeating substring is found, we return false."}</w:t>
      </w:r>
    </w:p>
    <w:p>
      <w:r>
        <w:t>{"question": "Create a database query to list the names of all employees in a company.", "answer": "Here is an example of a SQL query that can be used to list the names of all employees in a company:\n\n```sql\nSELECT first_name, last_name \nFROM employees;\n```\n\nThis query assumes that the employee information is stored in a table called \"employees\" and that the employees' first and last names are stored in columns called \"first_name\" and \"last_name\". The query uses the SELECT statement to retrieve the values in the first_name and last_name columns for all rows in the employees table. The results will be displayed as a list of employee names."}</w:t>
      </w:r>
    </w:p>
    <w:p>
      <w:r>
        <w:t>{"question": "What is the legal voting age in the US?", "answer": "The legal voting age in the United States is 18. This was established by the Twenty-Sixth Amendment to the Constitution, which was ratified in 1971. Prior to that, the voting age had varied between 21 and 18, depending on the state."}</w:t>
      </w:r>
    </w:p>
    <w:p>
      <w:r>
        <w:t>{"question": "Write a sentence about the importance of environmental conservation.", "answer": "Environmental conservation is crucial in preserving the earth's natural resources, protecting wildlife habitats and maintaining a sustainable environment for future generations."}</w:t>
      </w:r>
    </w:p>
    <w:p>
      <w:r>
        <w:t>{"question": "Generate questions for the following statement. - Social media helps people stay connected with friends and family", "answer": "1. In what ways does social media help people stay connected with their loved ones?\n2. Can you share examples of how using social media has helped you stay in touch with friends and family?\n3. How has the role of social media in keeping people connected changed over the years?\n4. Are there any potential drawbacks to relying on social media to stay connected with friends and family?\n5. How might staying connected through social media differ from staying connected through more traditional means?\n6. In what ways can social media enhance or supplement the connections we have with our loved ones?"}</w:t>
      </w:r>
    </w:p>
    <w:p>
      <w:r>
        <w:t>{"question": "Name three states in the US.", "answer": "1. California\n2. Florida\n3. New York."}</w:t>
      </w:r>
    </w:p>
    <w:p>
      <w:r>
        <w:t>{"question": "Provide an example of a habitat that supports a large variety of species.", "answer": "One prime example of a habitat that supports a large variety of species is the coral reef ecosystem. Coral reefs are complex and diverse systems that are home to thousands of fish, invertebrates, and other sea creatures. These species live within its intricate structures or feed on the plants and animals that live there. Coral reefs also help protect coastlines from storm damage and provide essential habitat for commercially important fish species that millions of people rely on for food. In addition to fish and invertebrates, coral reefs are also home to various types of bacteria, sponges, algae, and anemones, all of which contribute to the overall biodiversity and health of the ecosystem."}</w:t>
      </w:r>
    </w:p>
    <w:p>
      <w:r>
        <w:t>{"question": "Create a headline that summarizes the concept of machine learning.", "answer": "\"Revolutionizing Technology: How Machine Learning is Changing the World\""}</w:t>
      </w:r>
    </w:p>
    <w:p>
      <w:r>
        <w:t>{"question": "Design the navigation for a mobile app.", "answer": "Designing the navigation for a mobile app is crucial for providing a good user experience. Here's how you can approach the design process:\n\n1. Define user flow: Start by laying out your users' flows, from when they first launch the app to when they log out. This will help you determine which sections are most important and how they should be organized.\n\n2. Choose a navigation style: There are several common navigation styles, including tab bars, hamburger menus, and bottom navigation. Take into consideration the app's content and users when deciding which navigation style to use.\n\n3. Keep it simple: Remember that the easier it is to navigate through the app, the better the overall user experience. Try to keep the navigation straightforward by using clear and concise labels for each section.\n\n4. Use icons and graphics: Opt for identifiable icons and graphics to help users quickly recognize various sections of the app. These visual aids, alongside text labels, can make the navigation more user-friendly and intuitive.\n\n5. Test and iterate: Once you have the navigation design in place, test it with real users to gather feedback. This will help you see if there are any areas of confusion, and make necessary changes to improve the overall navigation.\n\nWith these steps in mind, you'll be able to design a smooth, user-friendly navigation for your mobile app."}</w:t>
      </w:r>
    </w:p>
    <w:p>
      <w:r>
        <w:t>{"question": "Delete all words with more than 5 letters from this sentence. - This sentence has many long words like 'sentence' and 'instruction'.", "answer": "This has long like and."}</w:t>
      </w:r>
    </w:p>
    <w:p>
      <w:r>
        <w:t>{"question": "Generate a musical chord progression in the key of A-minor.", "answer": "Here is a musical chord progression in the key of A minor:\n\nAm - F - C - G\n\nThis is a very common chord progression in popular music and can be used as a starting point for many different songs. The chords are built on the A minor scale, which consists of these notes: A, B, C, D, E, F, G. The chord progression follows the pattern of the vi(6th)-IV(4th)-I(1st)-V(5th) chords in the key of C major, which is the relative major key of A minor."}</w:t>
      </w:r>
    </w:p>
    <w:p>
      <w:r>
        <w:t>{"question": "Change the font size of the text to 17px.", "answer": "I\u2019m sorry, I am an AI language model and do not have the capability to change the font size of the text. You can try selecting the text and then changing the font size to 17px from the toolbar or through the settings of the application in use."}</w:t>
      </w:r>
    </w:p>
    <w:p>
      <w:r>
        <w:t>{"question": "List the various features of a digital camera.", "answer": "Digital cameras come with a vast array of features and functions, some of which include:\n\n1. Megapixels: The megapixels (MP) indicate the resolution and possible image quality of a digital camera.\n\n2. Image Stabilization: This feature compensates for movement while taking a photo, leading to a clearer and focused image.\n\n3. Zoom: Digital cameras come with optical zoom (real zoom), digital zoom (essentially enlarges the image using software), or a combination of both. \n\n4. Flash: Many digital cameras come with a built-in flash for low-light situations. \n\n5. Modes and settings: Digital cameras come with various shooting modes and scene settings for taking pictures in different scenarios, such as portrait mode, landscape mode, night mode, etc.\n\n6. Manual Controls: Many advanced digital cameras come with manual focus and settings for ISO, aperture, and shutter speed for professional and creative photography.\n\n7. Video recording: Many digital cameras have the ability to record HD or 4k video.\n\n8. Connectivity: Digital cameras may come with options for Wi-Fi, Bluetooth, NFC, or GPS features that allow for easy transfer of images or geotagging.\n\n9. Display screen: Most digital cameras come with an LCD screen to view and take photos, and some come with a touch screen, adjustable screen or electronic viewfinder.\n\n10. Storage: Digital cameras store photos on an SD card, and come with varying storage capacities.\n\n11. Battery Life: The battery life of digital cameras varies and is an important feature to consider while choosing a camera.\n\n12. Aesthetics: Digital cameras come in various shapes, sizes, and colors, with some being weather-resistant or waterproof.\n\nThese are just some of the many features of digital cameras, with each camera model offering a different combination of features to cater to specific photography needs."}</w:t>
      </w:r>
    </w:p>
    <w:p>
      <w:r>
        <w:t>{"question": "Translate the following sentence into French: \"Hello, how are you?\"", "answer": "Bonjour, comment vas-tu?"}</w:t>
      </w:r>
    </w:p>
    <w:p>
      <w:r>
        <w:t>{"question": "Edit the following paragraph to make it more interesting:\n\n\"An algorithm is a set of instructions used to solve a problem. Algorithms can involve data processing and decision making.\"", "answer": "An algorithm is an intricate, step-by-step recipe used to crack perplexing problems. These powerhouse procedures can encompass robust data processing and canny decision making, leaving no stone unturned in pursuit of a solution."}</w:t>
      </w:r>
    </w:p>
    <w:p>
      <w:r>
        <w:t>{"question": "Identify the key element of a given tone. - A tone of optimism", "answer": "The key element of a tone of optimism is a positive outlook and an expectation of good outcomes."}</w:t>
      </w:r>
    </w:p>
    <w:p>
      <w:r>
        <w:t>{"question": "Generate a reasonable dialogue between two persons for the given topic. - World poverty", "answer": "Person 1: Hey, did you see that report on world poverty that was recently published?\n\nPerson 2: No, I haven't. What did it say?\n\nPerson 1: Well, it stated that around 9.2% of the world population still lives below the international poverty line, which is set at $1.90 a day.\n\nPerson 2: Wow, that's a huge number of people. Is there anything we can do to help reduce poverty around the world?\n\nPerson 1: Yes, there are many things that can be done. For instance, governments, international organizations, and NGOs can work together to promote economic growth, create job opportunities, and invest in education and healthcare.\n\nPerson 2: That makes sense. I never realized how important education and healthcare are in fighting poverty.\n\nPerson 1: Yes, they are key factors. Education provides individuals with the knowledge and skills to access better-paying jobs while good healthcare ensures that people can lead healthy and productive lives.\n\nPerson 2: I think I should start doing my bit by donating to organizations that work towards reducing poverty in the world.\n\nPerson 1: That's a great idea. Every little bit counts towards making the world a better place for all."}</w:t>
      </w:r>
    </w:p>
    <w:p>
      <w:r>
        <w:t>{"question": "Rewrite the story for kids - A young man received a mysterious box from an old friend, containing a magical lamp. When he rubbed it, a genie appeared and offered him three wishes.", "answer": "Once upon a time, there was a boy who got a special present from his friend. It was a box, and inside was a shiny lamp. When he touched it, a genie popped out and said, \"I will give you three wishes for anything you want!\""}</w:t>
      </w:r>
    </w:p>
    <w:p>
      <w:r>
        <w:t>{"question": "Generate a winning slogan for a campaign to promote tourism to the given location. - Kyoto, Japan", "answer": "\"Discover the Timeless Beauty and Tradition of Kyoto, Japan!\""}</w:t>
      </w:r>
    </w:p>
    <w:p>
      <w:r>
        <w:t>{"question": "Explain the main advantages of using paperless documents over paper documents.", "answer": "The main advantages of using paperless documents over paper documents are:\n\n1. Easy Storage and Access: Electronic documents are easier to store and access than paper documents. They can be easily stored on devices such as computers or cloud storage and can be accessed anytime and anywhere.\n\n2. Reduced Costs: Paperless documents eliminate the need for materials such as paper, ink, and toner. Additionally, it reduces the storage and postal costs associated with paper documents.\n\n3. Increased Security: Digitized documents have a higher level of security as they can be protected with passwords, encryption, and can be backed up regularly to prevent loss of data. It is also easier to keep track of who has access to them and any changes made.\n\n4. Environmentally Friendly: Paperless documentation promotes a green and eco-friendly environment as it reduces the use of paper and ink, which results in a decrease in deforestation and pollution.\n\n5. Enhanced Collaboration: Electronic documents can be shared and edited by multiple people, regardless of their location. This increases the level of collaboration and makes the process of working on a project more efficient.\n\nIn summary, paperless documents provide numerous benefits over paper documents, including convenient storage and access, reduced costs, increased security, environmental protection, and efficient collaboration."}</w:t>
      </w:r>
    </w:p>
    <w:p>
      <w:r>
        <w:t>{"question": "Identify the correct spelling and provide an example sentence for each of the given words. - immitable, accomodate", "answer": "Correct spelling: \n1. Imitable - adjective - Capable of being imitated or copied; worthy of imitation.\n\nExample sentence: \"His beautifully executed techniques were highly imitable and served as an inspiration for many budding artists.\"\n\n2. Accommodate - verb - To provide with something desired, needed or suited.\n\nExample sentence: \"The hotel was more than happy to accommodate my request for an extra bed in the room.\""}</w:t>
      </w:r>
    </w:p>
    <w:p>
      <w:r>
        <w:t>{"question": "Summarize a news report about a protest in the given location. - Honolulu, HI", "answer": "I would be happy to help! However, could you please provide me with a specific news report or an article about the event so that I can summarize it for you."}</w:t>
      </w:r>
    </w:p>
    <w:p>
      <w:r>
        <w:t>{"question": "Create an application that recommends a nearby suitable restaurant depending on the input user data. - The user wants to find a restaurant near University of Washington campus that serves grilled fish.", "answer": "Based on the input data, it appears that the user is near the University of Washington campus and is in the mood for grilled fish. I would recommend a few nearby restaurants that match the user\u2019s criteria. \n\n1. Chinook's at Salmon Bay: This restaurant is known for its fresh seafood offerings, and has a great selection of grilled fish dishes. \n\n2. Anthony's Pier 66: Another popular seafood restaurant in the area, Anthony's has a variety of grilled fish options to choose from. \n\n3. The Walrus and the Carpenter: This restaurant is a bit further away, but it has a great reputation for its seafood dishes, including its grilled fish. \n\nEach of these restaurants would be a great option for the user. They can choose based on the distance, reputation or the ambiance of the restaurant that appeals to them the most."}</w:t>
      </w:r>
    </w:p>
    <w:p>
      <w:r>
        <w:t>{"question": "Generate an algorithm that finds and displays the longest common substring between two strings of text. - String 1: This is an example\nString 2: This string should contain the example", "answer": "The following algorithm can be utilized to find the longest common substring between two given strings of text:\n\n1. Start by initializing variables to store the lengths of the two strings, let's call them m and n.\n   m = length of String 1\n   n = length of String 2\n\n2. Create a 2D array of size (m+1) x (n+1) to store the lengths of the longest common suffixes of substrings between the two strings. Initialize all the elements in the array to 0.\n\n3. Initialize a variable, let's call it \"result\" to store the length of the longest common substring. Set its initial value to 0.\n\n4. Run a nested loop to iterate over the characters in both strings, starting from the last character.\n\n5. For each pair of characters, compare them. If they are the same, update the 2D array with the length of the current common suffix by adding 1 to the length of the previous common suffix (from the diagonal cell). Keep updating the \"result\" variable by storing the maximum length of the common suffix found so far.\n\n6. After the loops have ended, the \"result\" variable will contain the length of the longest common substring.\n\n7. To find the actual substring, start from the index in String 1 where the maximum length was found and move backwards by the length of the maximum common substring.\n\n8. Display the longest common substring.\n\nApplying this algorithm to the given input strings, we get the following result:\n\nLongest Common Substring: \" example\" \n\nThe length of the Longest Common Substring is 7 and the substring is \" example\"."}</w:t>
      </w:r>
    </w:p>
    <w:p>
      <w:r>
        <w:t>{"question": "Generate a list of ideas for a birthday gift for a person in the given age range. - Adult aged 20-30", "answer": "1. Personalized jewelry or accessory\n2. A spa or massage package \n3. A subscription to a wellness or fitness program \n4. A fun adventure or experience such as skydiving, bungee jumping or a hot air balloon ride\n5. A high-quality camera or photography equipment \n6. A cooking or mixology class \n7. A designer watch or sunglasses \n8. An electronic device such as a tablet, smartwatch or wireless headphones \n9. A high-end skincare, makeup or grooming gift set \n10. A custom-made piece of art or home decor."}</w:t>
      </w:r>
    </w:p>
    <w:p>
      <w:r>
        <w:t>{"question": "Create a website design that matches the given style. - Clean and minimalistic, using pastel colors", "answer": "Based on the input, I suggest the following design elements for the website:\n\n1. Color scheme: Use pastel colors such as soft pink, baby blue, and light lavender as the main color palette for the website. These colors are gentle and easy on the eyes and will help create a clean and minimalistic look.\n\n2. Font: Choose a clean and modern font like Helvetica or Open Sans for all the text on the website. Keep the font size and color consistent throughout the site to maintain a uniform look and feel.\n\n3. Layout: Keep the layout simple and clutter-free. Use plenty of white space to create a sense of calm and tranquility. Avoid using too many text blocks, images, or other design elements on the page.\n\n4. Navigation: Make sure the navigation menu is well-designed and easy to use. Use clear and concise labels for all the menu items, and keep the number of menu items to a minimum to avoid overwhelming the user.\n\n5. Images: Use high-quality images that are consistent with the pastel color scheme of the website. Avoid using too many images or images that are too busy or distracting, as this will detract from the clean and minimalistic look of the site.\n\n6. Content: Keep the content concise, easy-to-read, and relevant to the site's purpose. Avoid using jargon, technical terms, or long paragraphs that could confuse or overwhelm the user.\n\nOverall, the website should have a fresh, clean, and elegant look that appeals to users who prefer a minimalistic style. The use of pastel colors, white space, and simple design elements will help create a serene and inviting user experience."}</w:t>
      </w:r>
    </w:p>
    <w:p>
      <w:r>
        <w:t>{"question": "Write a travel blog about 3 must-visit places in your hometown.", "answer": "My hometown, also known as the \"Heart of the City,\" is a beautiful place, rich with culture and heritage sites. From its bustling streets to its vibrant nightlife, the city offers a perfect mix of modernity and tradition. Here, I\u2019ve rounded up three must-visit places in my hometown that are sure to leave a lasting impression.\n\n1. The City Center: The City Center is the perfect place to start your tour of my hometown. It\u2019s a bustling hub of activity, with several historic landmarks, beautiful parks, and some of the best shopping and dining options in the city. Take a stroll down the main street to soak up the atmosphere and admire the architecture, or pop into one of the many museums to learn more about the city\u2019s rich history.\n\n2. The Old Town: The Old Town is the historic heart of the city, and it\u2019s a must-visit for anyone who wants to experience the traditional side of my hometown. This charming district is home to beautiful old buildings, quaint cobblestone streets, and a wealth of cultural attractions. Spend an afternoon exploring the narrow alleyways and hidden courtyards, stopping at a local caf\u00e9 for a cup of coffee and a delicious pastry.\n\n3. The Harbor: The Harbor is another must-visit destination in my hometown. It\u2019s a vibrant waterfront area, with plenty of restaurants, bars, and shops to explore. Take a walk along the promenade, watching the boats come and go, or sign up for a harbor tour to learn more about the city\u2019s maritime history. As the sun sets, grab a seat at one of the waterfront restaurants and enjoy a delicious seafood dinner while watching the world go by.\n\nThese are just a few of the many amazing places to visit in my hometown. Whether you\u2019re interested in history, culture, or just soaking up the atmosphere of a vibrant city, there\u2019s something here for everyone."}</w:t>
      </w:r>
    </w:p>
    <w:p>
      <w:r>
        <w:t>{"question": "Generate a fantasy creature with its unique special power.", "answer": "The creature is called a \"Fyra,\" and it is a majestic being that resembles a large feline with iridescent fur that changes color based on its surroundings. Fyras have piercing, emerald green eyes, and two pairs of wings that can fold and disappear into their fur when not in use. \n\nThe special power of the Fyra is its ability to manipulate the elements: fire, water, earth, and air. It can breathe fire or create powerful gusts of wind with a flick of its tail, and also has the power to cause earthquakes or summon rainstorms. With its wings, it can fly at incredible speeds and is even capable of soaring through the clouds. \n\nFyras are fiercely protective creatures, and they are often sought out by travelers on dangerous quests, for their powers and fearless nature make them powerful allies. Despite their fearsome abilities, they are gentle and loyal creatures at heart, and they will do all in their power to protect those they care about."}</w:t>
      </w:r>
    </w:p>
    <w:p>
      <w:r>
        <w:t>{"question": "Explain the basic usage of the C language.", "answer": "C is a general-purpose programming language that offers high-level abstractions with low-level access to the physical memory. C is widely used for developing operating systems, device drivers, embedded systems, and large-scale applications because of its efficiency and flexibility.\n\nTo get started with C, you'll need to install a C compiler on your computer or use an online compiler. Once you have a compiler, you can write C code using a text editor and save it with the .c file extension.\n\nC programs are written in a series of statements, each of which ends with a semicolon (;). Programs are structured into functions, which are self-contained units of code that perform a specific task. The main function is the entry point of the program and is where the execution of the code begins.\n\nC also allows the use of variables, which are containers for storing values. These variables must first be declared with a data type, such as int (integer), float (floating-point), or char (character). You can assign and manipulate the value of these variables throughout your code.\n\nC also provides a wide array of control structures, such as if-else statements and loops (while, for, do-while), that allow you to create complex program logic.\n\nOverall, the basic usage of C language involves writing code that utilizes its rich syntax and features to create efficient and powerful programs. Moreover, C is considered as a foundational language that can help programmers learn and transition to other programming languages easily."}</w:t>
      </w:r>
    </w:p>
    <w:p>
      <w:r>
        <w:t>{"question": "List the important elements of a screenplay", "answer": "A screenplay consists of several crucial elements, including:\n\n1. Story structure: A good screenplay follows a story structure consisting of three acts: Act 1: The Setup, Act 2: The Confrontation, and Act 3: The Resolution.\n\n2. Characters: A screenplay must have well-developed characters with clear goals and motivations. This includes the protagonist, antagonist, and supporting characters.\n\n3. Dialogue: Screenplays rely heavily on dialogue to move the story forward, reveal character traits, and convey important information. Dialogue should be realistic, engaging, and reveal information that advances the plot.\n\n4. Description: Descriptive action is used to set the mood, tone, and visual elements of the story. This includes setting, character movements, and actions.\n\n5. Conflict:  A screenplay should have conflict, both internal and external, that drives the story forward and creates tension.\n\n6. Theme: A well-written screenplay conveys a universal theme or message that resonates with the audience.\n\n7. Pace: The pacing of the story is important, keeping the audience engaged and moving the story forward at the right speed.\n\n8. Formatting: A screenplay must be properly formatted, using industry-standard conventions such as font type, spacing, and margins.\n\nThese elements are essential in creating a compelling and engaging screenplay that effectively tells a story and captures the attention of an audience."}</w:t>
      </w:r>
    </w:p>
    <w:p>
      <w:r>
        <w:t>{"question": "What is the difference between objective and subjective writing?", "answer": "Objective writing is presenting facts and information in an unbiased and impartial manner, without imposing one's personal opinions, feelings, or beliefs into the written work. Its main goal is to provide accurate and reliable information, supported by verifiable evidence, data, and other credible sources.\n\nSubjective writing, on the other hand, is used when a writer wants to convey their personal thoughts, opinions, emotions, or perspectives about a particular topic or issue. Unlike objective writing, subjective writing is based on the writer's point of view or interpretation, and may not necessarily be backed by evidence or external sources.\n\nIn summary, objective writing is factual, impartial, and evidence-based, while subjective writing is personal, emotional, and opinion-based."}</w:t>
      </w:r>
    </w:p>
    <w:p>
      <w:r>
        <w:t>{"question": "Describe two types of wireless mice.", "answer": "1. Bluetooth Mouse: A Bluetooth mouse connects to your computer wirelessly using Bluetooth technology, a short-range wireless system that's built into many modern laptops and desktop computers. To connect, you'll need to pair the mouse with the computer, making sure both devices are switched on and within range of each other. Once the devices are paired, the mouse will function just like a wired mouse, with the convenience of not being tethered by a cable.\n\n2. Radio Frequency (RF) Mouse: An RF mouse uses radio frequency technology to connect wirelessly to a USB receiver that you plug into your computer. The mouse communicates with the receiver through a radio signal, allowing you to use the mouse without being restricted by a cord. RF mice typically have a longer range than Bluetooth mice, making them a good choice if you want to use your mouse from a distance, such as during a presentation. The receiver is small and unobtrusive, so it can be left plugged into your computer, even when you're on the go."}</w:t>
      </w:r>
    </w:p>
    <w:p>
      <w:r>
        <w:t>{"question": "Find a weather forecast for the next three days in Washington, DC.", "answer": "Sure! Here is the weather forecast for Washington, DC for the next three days:\n\n**DAY 1:**\n- Morning: Mostly cloudy with temperatures around the mid-60s.\n- Afternoon: Partly cloudy with a high of 74\u00b0F.\n- Evening: Partly cloudy with temperatures in the mid-60s.\n\n**DAY 2:**\n- Morning: Mostly sunny with temperatures around the low 60s.\n- Afternoon: Sunny with a high of 78\u00b0F.\n- Evening: Clear with temperatures in the mid-60s.\n\n**DAY 3:**\n- Morning: Mostly sunny with temperatures in the upper 50s.\n- Afternoon: Sunny with a high of 75\u00b0F.\n- Evening: Clear with temperatures in the low 60s.\n\nPlease note that weather forecasts may change and it is always a good idea to check again closer to the date."}</w:t>
      </w:r>
    </w:p>
    <w:p>
      <w:r>
        <w:t>{"question": "Outline two principles for creating effective web pages.", "answer": "1. **Easy Navigation:** An effective web page is one where users can easily find and access the information they are looking for. The site should be organized in a clear and logical manner, with a menu bar or list of links that allows users to effortlessly move from one section to another. A search bar can also be included to help users locate content quickly.\n\n2. **Readability:** A well designed web page makes it easy for visitors to read and comprehend the content. This can be achieved by using legible fonts, colors, and different headings or sub-headings to distinguish between different sections of the page. The page should also be structured in a way that makes it easy to skim, using shorter paragraphs and bullet points where possible to make the information more digestible."}</w:t>
      </w:r>
    </w:p>
    <w:p>
      <w:r>
        <w:t>{"question": "Find the atomic mass of oxygen using the periodic table.", "answer": "The atomic mass of oxygen is 15.999 u (atomic mass units), according to the periodic table."}</w:t>
      </w:r>
    </w:p>
    <w:p>
      <w:r>
        <w:t>{"question": "Given a Python dictionary, print out the keys in it. - {\"apple\": \"fruit\", \"carrot\": \"vegetable\"}", "answer": "To print out the keys of the given Python dictionary, you can use the `.keys()` method. Here is an example:\n\n```python\nmy_dict = {\"apple\": \"fruit\", \"carrot\": \"vegetable\"}\nkeys = my_dict.keys()\n\nfor key in keys:\n    print(key)\n```\n\nOutput:\n```\napple\ncarrot\n```"}</w:t>
      </w:r>
    </w:p>
    <w:p>
      <w:r>
        <w:t>{"question": "Describe 5 safety tips for cycling in a city.", "answer": "1. Wear a helmet: Before setting out on a city bike ride, ensure that you wear a helmet that properly fits your head. This is an essential measure to protect yourself from head injuries in case of an accident.\n\n2. Follow traffic rules: Cyclists have to abide by the same traffic rules as motorists. Follow traffic signals, stop at stop signs and signal when you plan to turn. Avoid riding against traffic or on sidewalks.\n\n3. Be visible: Make sure that you can easily be seen by motorists, pedestrians, and other cyclists. Wear bright or reflective clothing, and put on lights or reflectors on your bike - white lights in the front and red lights in the rear.\n\n4. Stay alert: Stay vigilant of your surroundings, including cars, buses, pedestrians, and other cyclists. Watch out for car doors that can suddenly open, and stay clear of buses and heavy vehicles that may not easily see you. \n\n5. Choose your route wisely: Plan your route before setting out on your bike. Choose routes that have bike lanes, lower traffic volumes, and lower speed limits. Aim to stay away from roads that have a high incidence of accidents."}</w:t>
      </w:r>
    </w:p>
    <w:p>
      <w:r>
        <w:t>{"question": "Name 5 baby animals", "answer": "1. Kitten (baby cat)\n2. Puppy (baby dog)\n3. Piglet (baby pig)\n4. Duckling (baby duck)\n5. Foal (baby horse)"}</w:t>
      </w:r>
    </w:p>
    <w:p>
      <w:r>
        <w:t>{"question": "Given the equation 2x+3y=6, solve for x", "answer": "To solve for x in the equation 2x+3y=6, we need to isolate x on one side of the equation. Here's how to do that:\n\n1. Start by subtracting 3y from both sides of the equation to get rid of the y term on the left side: \n\n    2x + 3y - 3y = 6 - 3y\n    2x = 6 - 3y\n\n2. Next, divide both sides by 2 to isolate the x term:\n\n    (2x)/2 = (6 - 3y)/2\n    x = (6 - 3y)/2\n\nSo, the solution for x in terms of y is x = (6 - 3y)/2."}</w:t>
      </w:r>
    </w:p>
    <w:p>
      <w:r>
        <w:t>{"question": "What does the idiom \"raining cats and dogs\" mean?", "answer": "The idiom \"raining cats and dogs\" is used to describe a very heavy rainstorm. It implies that the rain is coming down so hard and in such large amounts that it seems as if cats and dogs are falling from the sky. This expression is often used to exaggerate how heavy the rainfall is."}</w:t>
      </w:r>
    </w:p>
    <w:p>
      <w:r>
        <w:t>{"question": "Assume the given sentence is written incorrectly: \"We invited guests to a party wearing formal clothes.\" Rewrite the sentence to sound grammatically correct.", "answer": "\"We invited guests to a party and requested that they wear formal clothes.\""}</w:t>
      </w:r>
    </w:p>
    <w:p>
      <w:r>
        <w:t>{"question": "List three popular places to visit in the given country. - Germany", "answer": "1. Berlin, the capital city of Germany, is a popular destination for its rich history, lively culture, and iconic landmarks such as the Brandenburg Gate and the Berlin Wall.\n2. Munich, the capital of Bavaria, is known for its stunning architecture, world-renowned museums, and the famous annual Oktoberfest celebration.\n3. Neuschwanstein Castle, located in the Bavarian Alps, is a fairy-tale-like castle that inspired the design of Disney's Sleeping Beauty Castle and is one of the most visited castles in Germany."}</w:t>
      </w:r>
    </w:p>
    <w:p>
      <w:r>
        <w:t>{"question": "Recommend an appropriate gift for a 5 year old girl.", "answer": "There are countless interesting and fun gifts that you can give to a 5 year old girl, but here are a few ideas to get you started:\n\n1. Dollhouse or Play-set: A wooden dollhouse or play-set is a great option, as it will provide a realistic and engaging play environment that can help her develop her imagination and creativity.\n\n2. Educational Toy: Educational toys like building blocks, puzzles, or counting games can help improve her cognitive, spatial, and problem solving skills.\n\n3. Art Supplies: If she loves to draw or paint, then a set of non-toxic art supplies like colorful markers, watercolors, or crayons would be a great gift.\n\n4. Bike or Scooter: If she's active and enjoys outdoor activities, then you could consider getting her a bike or scooter that's designed for her age.\n\n5. Books: A set of age-appropriate, beautifully illustrated books would make a great gift for a young 5 year old girl, helping her to develop her reading skills as well as her love for storytelling.\n\nRemember to consider her interests and personality when shopping for a gift so that you can find something that she will truly love and appreciate."}</w:t>
      </w:r>
    </w:p>
    <w:p>
      <w:r>
        <w:t>{"question": "Given a product name, explain the unique features that justify its cost. - Samsung Galaxy S20", "answer": "The Samsung Galaxy S20 is a high-end smartphone that comes with many unique features justifying its cost. Some of these features include:\n\n1) Dynamic AMOLED 2X Display: The Galaxy S20 comes with a high-resolution, 64MP camera with a large, 6.2-inch Dynamic AMOLED display that offers a stunning visual experience with vivid colors and contrasts.\n\n2) 5G Capable: The Galaxy S20 supports 5G connectivity, allowing users to take advantage of faster internet speeds for streaming and downloading content.\n\n3) Powerful Processor: Equipped with the Exynos 990 or Qualcomm Snapdragon 865 processor, the S20 delivers lightning-fast performance and smooth multitasking capabilities.\n\n4) Large Battery: The Galaxy S20 has a long-lasting, 4000 mAh battery, which supports fast charging and wireless charging features.\n\n5) Impressive Camera: The S20 boasts a triple camera system with a 64MP primary camera, a 12MP ultra-wide camera, and a 12MP telephoto camera, which delivers high-quality, sharp and vibrant photos.\n\nOverall, the Samsung Galaxy S20 is a powerful and feature-rich smartphone that offers an extensive range of advanced technologies and functions, and its cost is justified by these capabilities."}</w:t>
      </w:r>
    </w:p>
    <w:p>
      <w:r>
        <w:t>{"question": "List three measures to improve company morale.", "answer": "1. Recognition and appreciation: Recognizing and rewarding the hard work and achievements of employees can have a significant impact on morale. This can include providing incentives, bonuses or promotions, as well as simply showing appreciation through verbal or written recognition.\n\n2. Opportunities for growth and development: Providing employees with opportunities to learn, grow and advance within the company can help to increase motivation and job satisfaction. This can be achieved through on-the-job training, mentoring, professional development courses, or other career growth opportunities.\n\n3. Open communication: Creating an open and transparent work environment where employees feel heard and valued can go a long way in boosting morale. Encourage honest and constructive feedback, promote open and respectful communication across all levels, and address employee concerns in a timely and fair manner."}</w:t>
      </w:r>
    </w:p>
    <w:p>
      <w:r>
        <w:t>{"question": "What are the long-term conditions of the given health condition? - Diabetes", "answer": "Diabetes is a chronic illness that affects the way our body handles glucose\u2014a type of sugar in our blood. If left unmanaged or untreated, diabetes can lead to several long-term complications, which can significantly affect different systems and organs in the body. Some of these long-term conditions might include:\n\n1. Cardiovascular diseases: Diabetes increases the risk of heart disease, stroke and other cardiovascular complications.\n\n2. Kidney damage: High blood sugar levels can damage blood vessels in the kidneys, leading to kidney failure or chronic kidney disease.\n\n3. Nerve damage: Elevated blood sugar levels can cause nerve damage, resulting in numbness, tingling or pain in the extremities.\n\n4. Eye damage: Diabetes can damage blood vessels in the retina causing vision problems, cataracts, glaucoma or even blindness.\n\n5. Foot damage: Poor blood flow or nerve damage can increase the risk of foot complications like ulcers, infections or even gangrene.\n\n6. Skin conditions: Diabetes can make one more susceptible to various skin complications like bacterial or fungal infections.\n\nBy managing blood sugar levels through medication, diet, exercise and maintaining a healthy lifestyle, the risk of developing these long-term conditions can be reduced significantly. Thus, it is important for people with diabetes to work closely with their healthcare providers to manage the illness effectively."}</w:t>
      </w:r>
    </w:p>
    <w:p>
      <w:r>
        <w:t>{"question": "Generate a list of suggestions for lowering energy consumption in businesses.", "answer": "Here are some suggestions for businesses to lower their energy consumption:\n\n1. Install energy-efficient lighting and appliances: Businesses can replace old lighting with energy-efficient LED bulbs, which use less electricity and last longer. Smart power strips and energy-efficient appliances can also help lower energy consumption.\n\n2. Optimize HVAC systems: Regular maintenance of HVAC systems and upgrading to energy-efficient models can help reduce energy consumption. Smart thermostats can be programmed to adjust the temperature according to occupancy patterns.\n\n3. Encourage energy-saving behaviors: Encourage employees to turn off lights, computers, and other equipment when not in use. Consider implementing company-wide policies and goals to reduce energy consumption.\n\n4. Invest in renewable energy: Businesses can invest in renewable energy sources such as solar panels or wind turbines to generate their own electricity, reducing their reliance on non-renewable energy sources.\n\n5. Conduct regular energy audits: Regular energy audits can help businesses identify areas where they can save energy and make cost-effective upgrades. Professional auditors can provide recommendations on how to reduce energy consumption and save money.\n\n6. Implement energy-efficient building design: Energy-efficient building design, such as using natural lighting, insulation, and proper ventilation, can help reduce energy consumption.\n\n7. Use energy-efficient transportation: Encourage employees to carpool, bike, or use public transportation to reduce the carbon footprint of their commute. Consider investing in electric or hybrid vehicles for company use.\n\n8. Purchase green energy: Many energy providers offer green energy options, where a portion of the electricity supplied to the business comes from renewable energy sources. This can help reduce the business\u2019s carbon footprint and support the growth of renewable energy."}</w:t>
      </w:r>
    </w:p>
    <w:p>
      <w:r>
        <w:t>{"question": "Name a negative emotion", "answer": "Sadness"}</w:t>
      </w:r>
    </w:p>
    <w:p>
      <w:r>
        <w:t>{"question": "Split the following word into its syllables. - Hippopotamus", "answer": "Hip-po-pot-a-mus"}</w:t>
      </w:r>
    </w:p>
    <w:p>
      <w:r>
        <w:t>{"question": "Name one type of animal that lives in the ocean", "answer": "One type of animal that lives in the ocean is the dolphin."}</w:t>
      </w:r>
    </w:p>
    <w:p>
      <w:r>
        <w:t>{"question": "Tell me about a unique painting by Salvador Dali", "answer": "One unique painting by Salvador Dali is \"The Persistence of Memory\" (1931). This painting is considered one of Dali's most famous works and is known for its surreal imagery. The painting features a barren landscape with a series of melting watches draped over various objects. The melting watches have become an iconic symbol of the surrealist movement and the fluidity of time.\n\nDali never fully explained the meaning behind this painting, but many interpretations have been proposed. Some believe that the melting watches are a representation of the instability of time and the dreamlike state of the subconscious mind. Others think that the painting is a commentary on the relativity of time and space, and how memories can shape our perception of reality. Regardless of its exact meaning, \"The Persistence of Memory\" remains a unique and fascinating piece of art that continues to capture the imagination of viewers."}</w:t>
      </w:r>
    </w:p>
    <w:p>
      <w:r>
        <w:t>{"question": "Convert the following time into 12-hour format: 18:45 - 18:45", "answer": "The equivalent 12-hour format for the given time, 18:45, is 6:45 PM."}</w:t>
      </w:r>
    </w:p>
    <w:p>
      <w:r>
        <w:t>{"question": "Add an appropriate transition phrase to make the sentence flow. - My house was small but cozy", "answer": "\"Nevertheless, my house was small but cozy.\""}</w:t>
      </w:r>
    </w:p>
    <w:p>
      <w:r>
        <w:t>{"question": "Write a short story about a man trying to escape his mundane life", "answer": "Once upon a time, there lived a man named Tom. He lived a very basic life, with a job that he had no interest in, a loveless marriage and a small plain house. Every day he would wake up, go to work, come home, eat dinner and sleep. He was trapped in a monotonous cycle for years, which was slowly killing his spirit.\n\nOne day, as Tom was at work, he looked outside the window and saw the sun shining, the birds flying free, and a group of people laughing and having the time of their lives. It was in that moment that he knew he had to escape his mundane life, he had to take control and find happiness.\n\nTom made the decision to quit his job, leave his marriage and sell his house. He took the little money he had and set off for an adventure. He traveled the world, saw new places, met incredible people and embarked on experiences he had never dreamed possible. He was finally free, living life on his own terms, and for the first time in years, he felt truly alive.\n\nAs Tom sat on the edge of a cliff, watching the sunset over the mountains, he realized that escaping his mundane life was the best decision he ever made. He was now living a life filled with passion, joy, and excitement. He had escaped the trap of monotony and found true happiness."}</w:t>
      </w:r>
    </w:p>
    <w:p>
      <w:r>
        <w:t>{"question": "Classify the following sentence as true or false: Staying up late at night can cause stress - Staying up late at night can cause stress", "answer": "True"}</w:t>
      </w:r>
    </w:p>
    <w:p>
      <w:r>
        <w:t>{"question": "Create a resume using the supplied information - Name: John Doe\nEmail: john.doe@example.com\nEducation: B.A. Economics\nExperience: 2+ years of experience in financial analysis", "answer": "John Doe\n\nEmail: john.doe@example.com\n\nSummary\nEconomist with demonstrated skills in financial analysis seeking for a challenging role where my skills and experience can be fully utilized. Possessing 2+ years of experience and a B.A in Economics.\n\nEducation\nB.A Economics\n\nExperience \nFinancial Analyst (2+ years)\n- Generated and presented reports on financial performances and market trends\n- Interpreted and analyzed financial data to guide decision making \n- Assisted in the preparation of the company's budget and forecasting \n- Contributed to increased profitability by identifying areas of cost reduction and implementing strategies to improve efficiency.\n \nSkills\n- Excellent quantitative and qualitative analytical skills\n- Proficient in Microsoft Excel, Word, and PowerPoint\n- Ability to work well in a team and independently\n- Strong written and verbal communication skills\n\nAdditional Information\nWilling to relocate and available to commence work immediately."}</w:t>
      </w:r>
    </w:p>
    <w:p>
      <w:r>
        <w:t>{"question": "What is the largest multiple of 9 whose negation is greater than -100?", "answer": "To find the largest multiple of 9 whose negation is greater than -100, we can start by dividing -100 by 9. This gives us a quotient of -11 with a remainder of -1, which we can write as:\n\n    -100 = (-11) * 9 + (-1)\n\nSo -11 times 9 equals -99, which is greater than -100. The negation of -99 is 99, so we know that 99 is the largest multiple of 9 whose negation is greater than -100. \n\nWe could also try dividing -100 by 9 to get a quotient of -12 with a remainder of 11. However, -12 times 9 is less than -100, so using this approach would not lead to the correct answer."}</w:t>
      </w:r>
    </w:p>
    <w:p>
      <w:r>
        <w:t>{"question": "Explain what animal rights are", "answer": "Animal rights is the idea that animals are entitled to certain rights and protections based on the belief that animals, like humans, are capable of experiencing pain, suffering, and emotions. It seeks to extend the same ethical consideration and protection to animals as is given to humans.\n\nAdvocates of animal rights argue that animals have inherent value and should not be treated as property or resources for human use, and that using them for food, clothing, medical research, entertainment or as beasts of burden is unethical. They seek to extend legal protection for animals and work to abolish practices that cause unnecessary harm or suffering.\n\nThe concept of animal rights has also led to the establishment of laws and regulations that aim to protect animals from cruelty, neglect, and inhumane treatment. This includes laws against animal abuse, animal testing, factory farming, and the use of animals in entertainment.\n\nOverall, animal rights is a movement that seeks to promote the well-being and fair treatment of animals, recognizing that, like humans, they have the capacity to suffer and deserve to live free from harm and exploitation."}</w:t>
      </w:r>
    </w:p>
    <w:p>
      <w:r>
        <w:t>{"question": "Margo walks to her friend's house in 10 minutes. Using the same route, it takes Margo 20 minutes to get back home. If her average walking rate for the entire trip is 4 miles per hour, how many total miles did she walk?", "answer": "Margo walked to her friend's house in 10 minutes and it took her 20 minutes to get back home using the same route. Her average walking rate for the entire trip was 4 miles per hour. To find the total distance traveled, we can multiply the total time by the rate. \n\nUsing this formula, we can compute the distance traveled as follows: \n\ndistance = rate \u00d7 time \n\nPlugging in the values, we get: \n\ndistance = 0.5 \u00d7 4 \n\nTherefore, Margo walked a total of 2 miles."}</w:t>
      </w:r>
    </w:p>
    <w:p>
      <w:r>
        <w:t>{"question": "Generate a new urban legend about a haunted tree in a small town.", "answer": "In the small, quiet town of Willow Creek, there is a tale that has been told around campfires and whispered amongst the residents for generations. It is the story of the haunted tree on the outskirts of town, a large and gnarled oak with twisting branches that seem to reach for those foolish enough to wander too close.\n\nThe legend began many years ago, when the town was still young. A young girl, who lived in Willow Creek, disappeared one night with out a trace. The townsfolk searched for her frantically and left no stone unturned but she was nowhere to be found. Weeks went by, then months, and finally, years. The girl was never seen again, and the memory of her slowly began to fade.\n\nIt wasn't until years later that a strange occurrence brought her memory back to the forefront of the town's collective consciousness. A group of teenagers had been hanging out near the old oak tree when they heard what sounded like whispers coming from its branches. They claimed that the more they listened, the more the whispers began to sound like a young girl, begging for anyone to come and find her.\n\nSince then, many strange happenings have been reported around the tree. Some have claimed to see the ghostly apparition of a young girl kneeling at the base of the tree, her hands buried in the earth, searching for something she can never find. Others have reported feeling an overwhelming sense of sadness when standing near the tree, as if the sorrow of the lost girl is still permeating the air.\n\nNow, every year on the anniversary of the girl's disappearance, the people of Willow Creek gather around the tree, lighting candles and leaving homemade offerings. No one knows for sure what happened or if her spirit is still trapped within that gnarled oak, but the memory of the girl who vanished without a trace lives on in the town she once called home."}</w:t>
      </w:r>
    </w:p>
    <w:p>
      <w:r>
        <w:t>{"question": "Describe an example of a special education teacher in a classroom.", "answer": "A special education teacher, Ms. Johnson, stands at the front of a small classroom, where there are only eight students present. Each student has a customized desk designed to allow easy access to materials and limit distractions. The room is colorful and filled with visual aids, hands-on learning tools and sensory objects to help the students learn in a way that is accessible and meaningful to them. Ms.Johnson is giving a lesson on basic addition using a multi-sensory approach, where she's using visuals, manipulatives, and songs to reach and teach all her students.\n\nMs. Johnson has an individual education plan for each student, and tailors her teaching approach to their specific needs and abilities. She provides positive reinforcement and encourages her students to participate in their learning every step of the way. Ms. Johnson is patient, understanding, and always tries to make learning enjoyable for her students. She works closely with support staff, parents, and other teachers to ensure her students receive the best education possible. In this classroom, Ms. Johnson strives to help her students reach their full potential, achieve success, and grow in confidence every day."}</w:t>
      </w:r>
    </w:p>
    <w:p>
      <w:r>
        <w:t>{"question": "Given the following product description, create a product tagline. - This outdoor camping tent is lightweight, waterproof, and features advanced ventilation technology.", "answer": "Experience the great outdoors in comfort with our lightweight, waterproof, and ventilated camping tent."}</w:t>
      </w:r>
    </w:p>
    <w:p>
      <w:r>
        <w:t>{"question": "Edit the following sentence to make it more concise:\n\nAt the beginning of this course there will be an introduction to the relevant curriculum and the materials that will be used during the course.", "answer": "The course begins with an introduction to the curriculum and materials."}</w:t>
      </w:r>
    </w:p>
    <w:p>
      <w:r>
        <w:t>{"question": "Generate some ideas for an art project that explores the concept of anticipation.", "answer": "1. A multi-media installation that explores the various physical and emotional manifestations of anticipation, such as excitement, nervousness or hope. The installation could feature time-lapse photography or slow-motion video capturing people as they wait in anticipation for something.\n\n2. A series of paintings or illustrations focusing on the moments before a momentous event, like the hush before a symphony or the quiet before a storm. This could be done through the use of color, light, and shadow to create an atmosphere of suspense and expectation.\n\n3. A collaborative project where different artists create pieces that represent their personal experiences with anticipation, such as the anticipation of a special moment or the anxiety of an uncertain future. The project could take various forms, from sculptures and installations to performance art pieces.\n\n4. An interactive art project where visitors are invited to write down their hopes, dreams, and fears for the future and then experience the anticipation of waiting for something to happen. This could be done through a digital interface or an analog installation, such as a wishing well or a dream tree.\n\n5. A mixed media project that incorporates found objects, such as old postcards and letters, to explore the theme of anticipation in a nostalgic way. Through this, the audience can understand the different ways people have experienced the anticipation of waiting throughout history."}</w:t>
      </w:r>
    </w:p>
    <w:p>
      <w:r>
        <w:t>{"question": "Given the sentence: \n\nThe recent pandemic has caused unprecedented financial uncertainty", "answer": "It is true that the current pandemic has had a significant impact on the global economy. Many businesses have been forced to shut down or reduce their operations, leading to widespread unemployment and financial instability. Governments around the world are implementing measures to address this crisis, but it is still uncertain how long it will take for the economy to fully recover."}</w:t>
      </w:r>
    </w:p>
    <w:p>
      <w:r>
        <w:t>{"question": "Revisit the Romanov family and write a short biography of Tsar Nicholas II.", "answer": "Nicholas II, also known as Nikolai Alexandrovich Romanov, was the last Tsar of Russia, reigning from 1894 until his forced abdication in 1917. Born on May 6, 1868 in Pushkin, he was the eldest son of Tsar Alexander III and Empress Maria Feodorovna.\n\nNicholas ascended to the throne at the age of twenty six following his father\u2019s death. During his reign, Nicholas sought to maintain the autocratic power of the Tsar, and resisted calls for political and social reform which ultimately led to the Russian Revolution.\n\nIn foreign affairs, Nicholas oversaw numerous costly military campaigns, including the Russo-Japanese War in 1904-05 and Russia\u2019s involvement in World War I starting in 1914. These events not only challenged military and led to major losses, but  weakened an already struggling economy and resources.\n\nWith the first World War pressuring his rule, Nicholas was forced to abdicate on March 15, 1917, marking the end of the Romanov dynasty and the start of the Russian Revolution. Nicholas, his wife Alexandra, and their five children Olga, Tatiana, Maria, Anastasia, and Alexei were imprisoned and exiled, first to Tobolsk and later to Yekaterinburg. On July 17, 1918, the entire family was executed by a Bolshevik firing squad.\n\nNicholas II is remembered as a tragic figure who was ill-equipped to deal with the political and social changes happening around him, leading to his downfall and the end of the Romanov Dynasty. He has been canonized as a passion-bearer by the Russian Orthodox Church."}</w:t>
      </w:r>
    </w:p>
    <w:p>
      <w:r>
        <w:t>{"question": "Develop a marketing plan for a cosmetics company.", "answer": "As an AI, I'm not specialized in marketing, but I can suggest some steps that could be taken to develop an effective marketing plan for a cosmetics company.\n\n1. Define the target audience: The first step in creating a marketing plan for a cosmetics company would be to identify the target audience. This could be based on various factors such as age, gender, geographic location, and lifestyle. Understanding the target audience will help the company design targeted and effective marketing campaigns.\n\n2. Market research: Conduct research to understand the latest trends in the cosmetics industry and analyze the competition. This will help the company understand its strengths and weaknesses and identify opportunities for growth.\n\n3. Develop a unique selling proposition (USP): The cosmetics market is highly competitive, so it's important to differentiate your brand from others. Develop a USP that highlights the benefits of the product and sets it apart from the competition.\n\n4. Create a marketing mix: A marketing mix is a combination of various elements such as product, price, place, and promotion. A well-designed marketing mix will help the company reach its target audience and achieve its sales and revenue goals.\n\n5. Use social media and influencer marketing: Social media is a powerful tool for marketing cosmetics brands. Use platforms such as Instagram, Facebook, and YouTube to showcase the products and engage with the target audience. Additionally, collaborate with influencers who can promote the product to their followers.\n\n6. Utilize content marketing: Create valuable and relevant content that appeals to the target audience. This could be in the form of blog posts, videos, tutorials, and how-to guides. Content marketing can help establish the brand as an authority in the cosmetics industry and attract new customers.\n\n7. Offer promotions and discounts: Promotions and discounts are an effective way to attract new customers and increase sales. Offer limited-time discounts or bundle deals to entice customers to buy more products.\n\n8. Monitor and measure results: Regularly monitor the effectiveness of the marketing campaigns and measure the results. This will allow the company to make changes and adjustments to the marketing plan to achieve better results.\n\nA well-crafted marketing plan can help a cosmetics company achieve its sales and revenue goals. By understanding the target audience, conducting market research, developing a unique selling proposition, and utilizing various marketing tactics, the company can attract new customers and retain existing ones."}</w:t>
      </w:r>
    </w:p>
    <w:p>
      <w:r>
        <w:t>{"question": "Generate an example of a professional email that is requesting feedback.", "answer": "Subject: Request for Feedback on XYZ Project\n\nDear [Recipient\u2019s Name],\n\nI hope this email finds you well. I am writing to request your valuable feedback on the recently completed XYZ project. As someone whose opinion I greatly respect and trust, I would be grateful if you could take a moment to review the project and provide your thoughts.\n\nYour feedback and insights can go a long way in helping us to improve and fine-tune the project. If you could provide your thoughts on the project\u2019s strengths, weaknesses, and potential areas for improvement, that would be incredibly helpful.\n\nPlease let me know if you need any additional information or if there\u2019s anything I can do to facilitate this process. I appreciate your time and thank you in advance for your feedback.\n\nBest regards,\n[Your Name]"}</w:t>
      </w:r>
    </w:p>
    <w:p>
      <w:r>
        <w:t>{"question": "Create a couplet about the joy of being together", "answer": "Together we find joy in each other's laughter,\nCreating memories we'll cherish forever after."}</w:t>
      </w:r>
    </w:p>
    <w:p>
      <w:r>
        <w:t>{"question": "Generate an antonym of \"slow\".", "answer": "The antonym of \"slow\" is \"fast\"."}</w:t>
      </w:r>
    </w:p>
    <w:p>
      <w:r>
        <w:t>{"question": "Make up a rhyme for the word \"happy\"", "answer": "When the sun shines, don't be sappy,\nPut a smile on, and be happy!"}</w:t>
      </w:r>
    </w:p>
    <w:p>
      <w:r>
        <w:t>{"question": "Tell me an adjective to describe a river", "answer": "Serene."}</w:t>
      </w:r>
    </w:p>
    <w:p>
      <w:r>
        <w:t>{"question": "Describe a famous person in an interesting way. - Oprah Winfrey", "answer": "Oprah Winfrey, a woman who broke boundaries and captivated hearts - from her iconic TV talk show to her thought-provoking book club. She is a true rags-to-riches story, rising from a childhood of poverty and abuse to become an influential media mogul and philanthropist, all while sporting a contagious smile and a heart as big as her personality. With her powerful presence and captivating charisma, Oprah has strived to inspire and empower people across the globe, making her not only a household name but truly, a force to be reckoned with."}</w:t>
      </w:r>
    </w:p>
    <w:p>
      <w:r>
        <w:t>{"question": "What activities can people do to relax on a Sunday afternoon?", "answer": "1. Have a picnic at the park with family or friends\n2. Take a long nature walk or hike\n3. Visit a local museum or art gallery\n4. Read a book at a coffee shop\n5. Watch a movie or have a movie marathon at home\n6. Take a leisurely bike ride\n7. Go for a swim at a local pool or beach\n8. Engage in a hobby like painting, knitting, gardening, etc.\n9. Do a yoga or meditation session\n10. Take a nap or have a self-care day.\nThere are countless activities one can engage in to relax and unwind on a Sunday afternoon. The key is finding what works best for you and doing things that bring joy and relaxation."}</w:t>
      </w:r>
    </w:p>
    <w:p>
      <w:r>
        <w:t>{"question": "Compare and contrast fruits and vegetables.", "answer": "Fruits and vegetables are both important food groups that provide essential vitamins, minerals, and fiber to our diets. Although both are commonly seen as healthy choices, they have some differences that makes them unique.\n\nFruits are the ripened ovary of a flowering plant, usually containing seeds. They are typically sweeter or more acidic than vegetables due to their natural sugar content. Fruits are usually eaten raw, but can also be cooked, baked or turned into juices. They contain important vitamins such as A and C, which helps to boost the immune system and promote healthy skin. Fruits are also a source of antioxidants which have been shown to reduce inflammation and may even protect against certain types of cancer.\n\nVegetables, on the other hand, are parts of the plant that are usually consumed cooked, but can also be eaten raw. This includes leaves, stems, roots, bulbs, and even flowers. They are usually less sweet than fruits due to a lack of natural sugars. However, they are usually good sources of other important nutrients such as vitamin K, folic acid, and iron. They also often contain high levels of dietary fiber which helps to improve digestion and can lower cholesterol levels. \n\nOne similarity between these two groups is their role in promoting health: both are low in calories, fats and sodium and promote wellness in various ways. Another similarity is the different ways in which they are consumed: while can be eaten raw, they can also be cooked, roasted or used in juices and smoothies.\n\nIn conclusion, while fruits and vegetables both provide essential vitamins and minerals needed to maintain a healthy body, they each have their unique characteristics. These differences -such as sugar content, parts of plant, taste and nutritional properties- make them special and give them their own distinct role in our diets. It is important to consume a variety both fruits and vegetables to achieve optimal health."}</w:t>
      </w:r>
    </w:p>
    <w:p>
      <w:r>
        <w:t>{"question": "Generate a story on the theme of family values.", "answer": "Once upon a time, in a small village, there lived a family - a mother, father, and three children. They lived a simple life, filled with love, respect, and care for each other. The parents instilled in their children the values of honesty, integrity, and kindness. These were the values they held dear and considered most important for a happy and contented life.\n\nOne day, the youngest child asked, \"Mother, why do you and father always emphasize the importance of family values?\"\n\nThe mother smiled and replied, \"My dear child, family values serve as our guide to navigate through life. They are the principles and beliefs that shape who we are and how we treat others. By understanding and living by these values, we can find true happiness and fulfillment in life.\u201d\n\nThe father added, \"By cultivating strong family values, we can support each other through thick and thin. We create a bond that nothing can break. These values also help us to become responsible members of society who contribute positively to the world.\"\n\nAs the children grew older, they never forgot the lessons their parents taught them. They carried these values with them and passed them down to their own children. The family remained close, always supporting and caring for each other. They were a shining example of how strong family values can bring love, happiness, and fulfillment into our lives."}</w:t>
      </w:r>
    </w:p>
    <w:p>
      <w:r>
        <w:t>{"question": "Create a tweet speaking out against human trafficking.", "answer": "\"Human trafficking is a heinous crime that exploits innocent lives. It's time to stand up and raise our voices to put an end to this inhumane practice. Together, we can create a world that is safe for all. #EndHumanTrafficking #HumanRights\""}</w:t>
      </w:r>
    </w:p>
    <w:p>
      <w:r>
        <w:t>{"question": "Generate an inventory list for a mountain camping trip.", "answer": "1. Tent with stakes and guylines\n2. Sleeping bag\n3. Sleeping pad or air mattress\n4. Headlamp or flashlight\n5. Portable stove and fuel\n6. Cookware and utensils\n7. Cooler with ice or ice packs\n8. Non-perishable food items\n9. Water bottles or hydration system\n10. Water filter or purification tablets\n11. First aid kit\n12. Multi-tool or knife\n13. Waterproof matches or lighter\n14. Map and compass or GPS device\n15. Backpack or duffel bag\n16. Hiking boots or shoes\n17. Weather-appropriate clothing\n18. Rain gear\n19. Sunscreen and sunglasses\n20. Insect repellent\n21. Personal hygiene items\n22. Camera or smartphone for taking pictures."}</w:t>
      </w:r>
    </w:p>
    <w:p>
      <w:r>
        <w:t>{"question": "Correct the following sentence: The small child was very AFRAID of the thunder. - The small child was very AFRAID of the thunder.", "answer": "The small child was very afraid of the thunder."}</w:t>
      </w:r>
    </w:p>
    <w:p>
      <w:r>
        <w:t>{"question": "Describe a future technology for the betterment of society.", "answer": "One potential future technology for the betterment of society is the development and widespread use of fully autonomous vehicles. This technology could revolutionize transportation, making it safer, more efficient, and more accessible to everyone.\n\nFully autonomous vehicles could greatly reduce the number of accidents caused by human error, such as distracted or drunk driving. This would translate into fewer traffic fatalities and injuries and a more efficient transportation system, as traffic would flow smoothly without the need for traffic signals, congested intersections or accidents.\n\nAdditionally, fully autonomous vehicles could provide mobility to people who currently have limited access to transportation, such as the elderly or people with disabilities. This would increase their independence and ability to participate fully in society.\n\nAutonomous vehicles could also help reduce greenhouse gas emissions and air pollution, as they could be designed to be more energy-efficient and operate using renewable energy sources. This would contribute to a cleaner and healthier environment for everyone.\n\nOverall, the development and use of fully autonomous vehicles has the potential to greatly enhance the safety, efficiency, accessibility, and sustainability of transportation, bringing numerous benefits to society."}</w:t>
      </w:r>
    </w:p>
    <w:p>
      <w:r>
        <w:t>{"question": "Rewrite the following sentence to make it more descriptive: The flower smelled nice. - The flower smelled nice.", "answer": "The delicate aroma of the flower filled the air, captivating my senses with its sweet and pleasant scent."}</w:t>
      </w:r>
    </w:p>
    <w:p>
      <w:r>
        <w:t>{"question": "How would you explain the difference between a novel and a short story?", "answer": "A novel and a short story are both forms of literary fiction, but there is a fundamental difference between them, which is largely based on their length, structure, and complexity.\n\nA novel is a long and narrative work of fiction, typically over 40,000 words, that explores a wide range of characters, settings, and themes. Novels often have multiple plotlines and subplots, exploring character development and complex themes in depth over the course of many chapters. They can take months, or even years, to read and usually provide a more immersive experience for the reader.\n\nOn the other hand, a short story is much shorter than a novel, usually ranging from 1,000 to 20,000 words, and it typically focuses on a single event or situation. Short stories generally have a more straightforward structure, with a smaller cast of characters, and fewer subplots. They are intended to be read in one sitting and aim to provide a powerful and concise narrative experience.\n\nIn summary, the main difference between a novel and a short story is the length, complexity, and depth of the narrative. While novels provide a broader and more detailed view of the characters and their world, short stories offer a tighter and more focused narrative experience."}</w:t>
      </w:r>
    </w:p>
    <w:p>
      <w:r>
        <w:t>{"question": "Create a list of five healthy snacks that can be eaten in between meals.", "answer": "1. Fresh cut fruits: Apples, bananas, berries, and grapes make for great snack options loaded with essential vitamins, minerals and antioxidants.\n\n2. Nuts: A handful of nuts such as almonds, walnuts or cashews, are rich in healthy fats, protein and fiber that help keep you full and energized.\n\n3. Vegetable sticks with hummus: Carrots, celery, and cucumbers with a side of hummus make for a tasty and healthy snack option that is low in calories.\n\n4. Greek yogurt with honey and berries: A bowl of Greek yogurt topped with a drizzle of honey and fresh berries is a delicious and healthy snack, packed with probiotics, protein, and antioxidants.\n\n5. Smoothie: A homemade smoothie with a blend of fruits, vegetables, and yogurt or nut milk is another healthy snack option, providing a variety of nutrients including vitamins, minerals, and fiber."}</w:t>
      </w:r>
    </w:p>
    <w:p>
      <w:r>
        <w:t>{"question": "Rewrite the following sentence to make it more vibrant: Mary ate lunch. - Mary ate lunch.", "answer": "\"Mary savored her delicious lunch with delight.\""}</w:t>
      </w:r>
    </w:p>
    <w:p>
      <w:r>
        <w:t>{"question": "In what ways can parents help their children develop leadership skills?", "answer": "Parents can help their children develop leadership skills in several ways, including the following:\n\n1. Encourage independence: Allow children to make their own decisions, solve problems, and take responsibility for their actions to foster independence and self-reliance.\n\n2. Teach communication skills: Help children develop strong communication skills. Encourage them to speak clearly, listen actively and express their opinions and ideas confidently.\n\n3. Nurture emotional intelligence: Teach children how to recognize, manage, and express their emotions in a healthy manner. Encourage empathy and understanding of other people's emotions as well.\n\n4. Provide opportunities for leadership: Give children opportunities to take on leadership roles, for example, with team projects, family chores, or organizing events. Let them take the lead and support them in their efforts.\n\n5. Be a role model: Parents who display good leadership skills, such as integrity, honesty, and humility, can have a significant impact on their children's development.\n\n6. Promote teamwork: Encourage children to work collaboratively with others and value the importance of cooperation and teamwork.\n\n7. Praise effort and resilience: Recognize children's effort and hard work, and encourage them to learn from setbacks and keep trying.\n\nIn summary, parents can play an essential role in helping their children develop leadership skills by providing opportunities, teaching essential skills, and serving as a positive role model."}</w:t>
      </w:r>
    </w:p>
    <w:p>
      <w:r>
        <w:t>{"question": "Outline the main points of the following lecture. - Today we are discussing the causes, effects and solutions to climate change.", "answer": "This lecture discusses three key components of climate change: its causes, effects and solutions.\n\nMain points:\n- Causes of climate change: discussing factors such as greenhouse gas emissions, deforestation, and human activities that contribute to the rise in global temperature.\n- Effects of climate change: the impact of rising temperatures on the environment and ecosystems, including melting ice caps and rising sea levels, extreme weather events, and loss of biodiversity.\n- Solutions to climate change: various measures that can be taken to mitigate the effects of climate change, including reducing greenhouse gas emissions, switching to sustainable energy sources, and promoting sustainable practices."}</w:t>
      </w:r>
    </w:p>
    <w:p>
      <w:r>
        <w:t>{"question": "Summarize the synopsis of the movie Avengers: Infinity War.", "answer": "Avengers: Infinity War is a 2018 superhero film that follows the Avengers and their allies as they try to stop the powerful Thanos from collecting all six Infinity Stones. Thanos intends to use the stones to wipe out half of all life throughout the universe as a means to restore balance. The Avengers and the Guardians of the Galaxy must work together to stop him, while protecting the Stones and dealing with personal struggles amongst themselves. After a series of intense and devastating battles across space and on Earth, Thanos ultimately succeeds in his goal, vanishing half of all living beings, leaving the Avengers to deal with the aftermath."}</w:t>
      </w:r>
    </w:p>
    <w:p>
      <w:r>
        <w:t>{"question": "Re-frame the following sentence: \"I can't bear the heat.\"", "answer": "\"The heat is unbearable for me.\""}</w:t>
      </w:r>
    </w:p>
    <w:p>
      <w:r>
        <w:t>{"question": "Craft a headline that would be suitable for a news article about the launch of a new type of rocket.", "answer": "\"Revolutionary New Rocket Takes to the Skies: Successful Launch Marks New Era in Space Exploration\""}</w:t>
      </w:r>
    </w:p>
    <w:p>
      <w:r>
        <w:t>{"question": "Generate a marketing tagline for a new kind of clothing brand featuring sustainable and ethical materials.", "answer": "\"Look Good, Feel Good, Do Good: Sustainable fashion that fits your values.\""}</w:t>
      </w:r>
    </w:p>
    <w:p>
      <w:r>
        <w:t>{"question": "Synthesize a 300-word article about the decline of honey bee populations.", "answer": "The decline of honey bee populations is a worrying phenomenon that has been happening around the world for the past few decades. Honey bees are essential for maintaining our ecosystems and food supply, as they act as pollinators for a large variety of plants. This article will explore the reasons for the decline and the impact it could have on our environment and food security.\n\nOne of the main reasons for the decline in bee populations is the widespread use of pesticides. These chemicals are used to control pests that damage crops, but they can also harm and kill bees. In particular, a class of pesticides called neonicotinoids has been found to be especially harmful to bees, impairing their ability to forage for food and weakening their immune systems.\n\nAnother factor contributing to the decline of bee populations is habitat loss. As humans continue to develop urban areas, we destroy the natural habitats of bees and other wildlife. This means less food and nesting sites for bees, which is essential for their survival. Furthermore, the monoculture of crops reduces plant diversity, further limiting the food sources available to bees.\n\nClimate change is also having an impact on bee populations. Changing weather patterns can disrupt the timing of flowering plants, which affects the availability of food for bees. Furthermore, rising temperatures can also make some areas inhospitable for bees, forcing them to migrate to cooler areas.\n\nThe decline in bee populations is a serious problem that can have far-reaching consequences for our ecosystems and food security. If we do not take action to address this issue, we may see a decline in the yield of certain crops, higher food prices, and a decrease in the overall health of our environment. We can help by limiting our use of pesticides, promoting habitat restoration, and reducing our carbon emissions to slow the pace of climate change."}</w:t>
      </w:r>
    </w:p>
    <w:p>
      <w:r>
        <w:t>{"question": "Generate creative instructions for a game involving dice.", "answer": "Are you ready for some dice-rolling fun? Gather your family and friends, grab some dice and get ready to play a game that will keep you on the edge of your seat! \n\nHere are the instructions:\n\n1. Settle on the number of rounds beforehand, that the game will be played for.\n\n2. Begin the game by having each player roll one die to determine who goes first. The player with the highest roll gets to roll first.\n\n3. On each player's turn, they will roll two dice. The sum of the two dice will determine their points for that turn.\n\n4. If a player rolls a double (two dice showing the same number), they get to roll an extra die and add it to their total points for that turn.\n\n5. After each player has taken their turn, the player with the highest points for that round wins the round and receives a point.\n\n6. In the event of a tie, the tied players will roll again to determine the winner for that round.\n\n7. Play continues, with each player taking their turn, for the predetermined number of rounds.\n\n8. At the end of the game, the player with the most round-winning points is declared the winner.\n\nThis game is perfect for a game night or family gathering. Have fun and may the luck of the roll be with you!"}</w:t>
      </w:r>
    </w:p>
    <w:p>
      <w:r>
        <w:t>{"question": "Compose a poem about longing for home.", "answer": "A distant memory, a flicker in my mind\nA yearning for a place I left behind\nA cozy hearth, a familiar embrace\nA home where I felt I had my own space\n\nA longing for the laughter and the cheer \nA place where love was always near\nThe smell of cookies, the sounds of play\nA house that always brightened up my day\n\nBut life moves on, and we must go \nLeaving behind what we used to know\nYet in my heart I carry this feeling \nA longing for home, forever appealing\n\nSo I wander and I roam \nSearching for that feeling of home \nAnd even though I'm far away\nI know I'll find it again someday."}</w:t>
      </w:r>
    </w:p>
    <w:p>
      <w:r>
        <w:t>{"question": "Create instructions for playing rock, paper, scissors.", "answer": "Here are the steps to play Rock, Paper, Scissors:\n\n1. Find an opponent: Rock, Paper, Scissors is a two-player game, so you\u2019ll need to find someone to play with.\n\n2. Introduce the gestures: There are three possible gestures in the game, each represented by a hand symbol. Rock is represented by a closed fist; Paper is represented by an open hand; Scissors is represented by a fist with the index and middle fingers extended.\n\n3. Decide the rules: Usually, Rock beats Scissors, Scissors beats Paper, and Paper beats Rock. However, you and your opponent may want to agree on a specific set of rules before you start playing.\n\n4. Start the game: To begin, stand facing your opponent. On the count of three, both players will simultaneously make one of the three gestures described in step two.\n\n5. Determine the winner: Once both players have made their gestures, compare them to see who wins. The winner is determined based on the rules: Rock beats Scissors, Scissors beats Paper, and Paper beats Rock. If both players make the same gesture, it\u2019s a tie.\n\n6. Play again: To play again, simply repeat steps 4-5. You might decide to play best two out of three, best three out of five, or come up with any other variation.\n\nNow, you are ready to play Rock, Paper, Scissors with your friends. Have fun!"}</w:t>
      </w:r>
    </w:p>
    <w:p>
      <w:r>
        <w:t>{"question": "Explain the importance of the notary public in the government.", "answer": "A notary public is an official appointed by the government to serve as an impartial witness to the signing of legal documents. This is an important role as the notary public helps to prevent fraud and ensures the integrity of these documents. By verifying the identity of signatories and witnessing their signatures, the notary helps to ensure that the documents are legitimate and the parties signing the document are doing so willingly and under their own free will. \n\nNotaries public also have the authority to administer oaths, affirmations, and acknowledgments, which are necessary for various legal proceedings. This is important in situations where sworn statements are required, such as in court or when filing legal documents. \n\nOverall, the notary public plays a crucial role in the proper functioning of the legal system by ensuring the authenticity of important documents and reducing the likelihood of fraudulent activity. They help maintain public trust in the government by providing an impartial third-party verification of legal transactions."}</w:t>
      </w:r>
    </w:p>
    <w:p>
      <w:r>
        <w:t>{"question": "Create a script which can calculate the total sum of a set of numbers. - {10, 20, 30, 40}", "answer": "Sure! Here's a simple script in Python that calculates the total sum of the given set of numbers.\n\n```python\nnumbers = {10, 20, 30, 40}\nsum = 0\n\nfor number in numbers:\n    sum += number\n\nprint(f\"Total sum of given set of numbers: {sum}\")\n```\n\nOutput:\n```\nTotal sum of given set: 100\n```"}</w:t>
      </w:r>
    </w:p>
    <w:p>
      <w:r>
        <w:t>{"question": "Create a new line containing the current date and time in the following format: &lt;!-- Tuesday, March 10th, 2020 - 11:24 AM --&gt;", "answer": "Saturday, June 26th, 2021 - 12:00 PM."}</w:t>
      </w:r>
    </w:p>
    <w:p>
      <w:r>
        <w:t>{"question": "Find the wrong spelling among the following words. - Accomodation, Mountainous, Aquaintance", "answer": "There are two words with incorrect spelling among the three given words which are:\n 1. Accomodation: The correct spelling of this word is \"Accommodation\".\n 2. Aquaintance: The correct spelling of this word is \"Acquaintance\"."}</w:t>
      </w:r>
    </w:p>
    <w:p>
      <w:r>
        <w:t>{"question": "Create a MySQL query to select all the data from a `customer` table.", "answer": "Here is the MySQL query to select all data from a `customer` table:\n\n```\nSELECT * FROM customer;\n```\nThis query uses the `SELECT` statement to retrieve all columns (`*`) from the `customer` table. The result would return all data from the entire table."}</w:t>
      </w:r>
    </w:p>
    <w:p>
      <w:r>
        <w:t>{"question": "Restate the following phrase in a positive way. - It's not the best choice.", "answer": "It's an acceptable option, but there might be more preferable choices."}</w:t>
      </w:r>
    </w:p>
    <w:p>
      <w:r>
        <w:t>{"question": "Name two animals which are not mammals.", "answer": "Two animals which are not mammals are: \n\n1. Reptiles, for example: a crocodile.\n2. Birds, for example: an ostrich."}</w:t>
      </w:r>
    </w:p>
    <w:p>
      <w:r>
        <w:t>{"question": "The Hamming distance between two integers is the number of positions at which the corresponding bits are different.\n\nGiven two integers x and y, return the Hamming distance between them.\n\nWhat is the Python solution to this.", "answer": "Here is a Python solution that uses the XOR operator and the built-in bin function to convert integers to binary strings:\n\n```\ndef hammingDistance(x, y):\n    # convert integers to binary strings with padded zeroes\n    x_bin = bin(x)[2:].zfill(32)\n    y_bin = bin(y)[2:].zfill(32)\n    \n    # use XOR operator to find number of differing bits\n    diff = int(x_bin, 2) ^ int(y_bin, 2)\n    \n    # use built-in count function to count number of 1's in resulting binary string\n    hamming_distance = bin(diff).count('1')\n    \n    return hamming_distance\n```\n\nNote that this solution assumes inputs are 32-bit integers, so you may need to adjust the number of padding zeroes depending on your use case."}</w:t>
      </w:r>
    </w:p>
    <w:p>
      <w:r>
        <w:t>{"question": "Provide a valid HTML element for a drop-down list.", "answer": "One way to create a drop-down list in HTML is by using the `&lt;select&gt;` element, together with the `&lt;option&gt;` element. Here is an example:\n\n```html\n&lt;select name=\"fruits\"&gt;\n  &lt;option value=\"apple\"&gt;Apple&lt;/option&gt;\n  &lt;option value=\"banana\"&gt;Banana&lt;/option&gt;\n  &lt;option value=\"orange\"&gt;Orange&lt;/option&gt;\n  &lt;option value=\"strawberry\"&gt;Strawberry&lt;/option&gt;\n&lt;/select&gt;\n```\n\nIn this example, a drop-down list is created with the name \"fruits\" and four options: Apple, Banana, Orange, and Strawberry. Each option is represented by an `&lt;option&gt;` element with a \"value\" attribute and display text. The \"value\" attribute is used to define the value sent to the server when the form is submitted, while the display text is what is shown to the user in the drop-down list."}</w:t>
      </w:r>
    </w:p>
    <w:p>
      <w:r>
        <w:t>{"question": "Describe a possible solution to help improve the air quality in cities.", "answer": "One possible solution to improve the air quality in cities is to implement measures to reduce the emission of harmful pollutants into the air. This can be achieved in several ways:\n\n1. Encouraging the use of public transportation: By providing reliable and efficient public transport systems, cities can reduce the number of cars on the road which can significantly decrease the levels of emissions.\n\n2. Promoting the use of clean energy: The use of renewable energy sources, such as wind and solar power, can significantly reduce the levels of harmful pollutants emitted by traditional fossil fuel power plants.\n\n3. Promoting eco-friendly lifestyles: Encouraging citizens to adopt eco-friendly habits such as cycling or walking instead of driving, recycling, and conserving energy can all help reduce air pollution.\n\n4. Enhancing green spaces: Planting more trees and shrubs in urban areas can help absorb carbon dioxide and other harmful pollutants from the atmosphere.\n\n5. Implementing stricter emission regulations: Governments can implement stricter emission standards for vehicles and industries to limit the amount of pollutants released into the air.\n\nOverall, improving air quality in cities requires a multi-faceted approach combining government regulations, public initiatives and individual actions. By working together and making a commitment to change, cities can significantly improve their air quality, protecting the health of their citizens and the environment."}</w:t>
      </w:r>
    </w:p>
    <w:p>
      <w:r>
        <w:t>{"question": "Suggest an appropriate name for a puppy.", "answer": "Here are a few suggestions for puppy names - \n\n1. Bella - This charming name meaning 'beautiful' is perfect for a furry friend with a pretty face and a captivating demeanor.\n2. Max - A name befitting your furry friend who's always by your side, watching over you and ever ready to come to your rescue.\n3. Luna - A dreamy, mystical name for a pup who strikes an other-worldly pose, Luna means 'Moon' and is perfect for your regal, starry-eyed companion.\n4. Charlie - This name packs in heaps of playfulness and warmth, much like your best friend, who's always up for any adventure that comes his or her way.\n5. Lucy - For the lively, spirited friend who's always looking to raise the woof, Lucy is perfect, and encompasses boundless energy and joy."}</w:t>
      </w:r>
    </w:p>
    <w:p>
      <w:r>
        <w:t>{"question": "Identify the kind of sound made by the given animal. - Cat", "answer": "The sound typically made by a cat is called a \"meow.\""}</w:t>
      </w:r>
    </w:p>
    <w:p>
      <w:r>
        <w:t>{"question": "Classify the given document asSports, Arts, Science, History - This article is about the life of tennis player Serena Williams", "answer": "Sports"}</w:t>
      </w:r>
    </w:p>
    <w:p>
      <w:r>
        <w:t>{"question": "Illustrate the given concept with an example - Supervised learning", "answer": "Supervised learning is a machine learning method where an algorithm is trained on a labelled dataset, where the desired output is already known. The algorithm learns the relationship between the input features and the output labels to make predictions for new, unseen data.\n\nAn example of supervised learning can be seen in email spam filtering. Let's say you have a large collection of emails, some of which are marked as spam and others as not spam. The emails serve as the input data and the spam/not spam labels serve as the output labels. A supervised learning algorithm, such as a Naive Bayes classifier, can be trained on this labelled email data to learn the characteristics of spam and not spam emails. After training, the algorithm can then predict whether or not a new, incoming email is likely to be spam or not.\n\nIn this example, the algorithm was trained on labelled data in a supervised manner and can make accurate predictions on new emails, effectively filtering out spam emails."}</w:t>
      </w:r>
    </w:p>
    <w:p>
      <w:r>
        <w:t>{"question": "Explain the human impact on climate change", "answer": "Climate change is a long-term change in the average weather patterns across the world, and it\u2019s largely caused by human activities. Since the Industrial Revolution, humans have been emitting large amounts of greenhouse gases, mainly carbon dioxide, into the atmosphere. These gases trap heat in the atmosphere and cause global temperatures to rise, a phenomenon known as the greenhouse effect. Greenhouse gases come from activities like burning fossil fuels for electricity, transportation, and heating, deforestation and industrial processes.\n\nThe effects of climate change, caused by human activities, are widespread and severe. The rising temperatures cause glaciers and ice caps to melt, leading to rising sea levels and loss of habitat for animals. This also leads to more frequent and intense weather events, such as hurricanes, heatwaves, and droughts. Increased precipitation can cause flooding and landslides, while droughts can cause water shortages and increase the risk of wildfires.\n\nClimate change also impacts agriculture, as changes in temperature and precipitation affect crop yields and livestock production. Ocean temperatures are also rising, causing coral bleaching and affecting marine ecosystems. Climate change can impact the spread of disease vectors, like mosquitoes, and can exacerbate health problems, like asthma, heatstroke, and allergies.\n\nOverall, human activities have significantly contributed to climate change, and this has far-reaching impacts on the environment, wildlife, and human populations. People are taking actions to mitigate and adapt to climate change by reducing greenhouse gas emissions, transitioning to renewable energy, and implementing sustainable practices."}</w:t>
      </w:r>
    </w:p>
    <w:p>
      <w:r>
        <w:t>{"question": "Give an example of an animal that is not endangered", "answer": "The domestic cat (Felis catus) is an example of an animal that is not endangered. They are a common household pet and can be found all over the world, with stable populations."}</w:t>
      </w:r>
    </w:p>
    <w:p>
      <w:r>
        <w:t>{"question": "Summarize what a Ponzi scheme is.", "answer": "A Ponzi scheme is a fraudulent investment operation where returns are paid to earlier investors using the investments of more recent investors. The scheme leads investors to believe that profits are coming from legitimate business activities, when in reality, the money is being circulated among the members of the scheme. The scheme is named after Charles Ponzi, who became infamous for using this technique in the early 20th century. The scheme usually falls apart when the operator can no longer attract enough new investors to pay returns to earlier investors, or when too many investors try to cash out their investments."}</w:t>
      </w:r>
    </w:p>
    <w:p>
      <w:r>
        <w:t>{"question": "How can a person improve their critical-thinking ability?", "answer": "Critical thinking is an essential skill that allows a person to evaluate information, make sound decisions and solve problems effectively. Here are some strategies to improve critical-thinking ability:\n\n1. Ask questions: Get into the habit of asking questions and challenging assumptions. Questions help to clarify information, reveal new information, and expose any gaps in your knowledge.\n\n2. Evaluate the evidence: Before making a decision, evaluate the evidence and consider different perspectives. It's important to use reliable sources of information and analyze them critically.\n\n3. Understand biases: We all have biases which can interfere with our ability to think critically. Therefore, it\u2019s necessary to identify these biases and try to reduce their influence on our thinking.\n\n4. Keep an open mind: Stay open to new ideas and be willing to change your mind when presented with compelling evidence. Avoid the temptation to become dogmatic, and try to understand different viewpoints.\n\n5. Practice reflection: Take time to reflect on your thought processes and decisions. Consider what you did well, what could be improved, and any lessons you could learn for the future.\n\n6. Engage in problem-solving exercises: Problem-solving exercises, such as brain teasers, puzzles, or strategy games, can help sharpen your critical-thinking skills.\n\nOverall, improving critical-thinking ability involves being more curious, reflective, and open-minded. It's important to practice these skills and apply them in various situations to strengthen your capability."}</w:t>
      </w:r>
    </w:p>
    <w:p>
      <w:r>
        <w:t>{"question": "How can we make a good impression in an interview?", "answer": "Here are some tips to make a good impression in an interview:\n\n1. Dress Appropriately: Choose an outfit that is appropriate for the job you are applying for, and make sure it is clean and well-ironed. Avoid wearing anything too flashy or revealing.\n\n2. Arrive On Time: Arriving on-time or a few minutes early shows the interviewer that you are reliable and serious about the job. Plan your route and leave extra time for unforeseen delays.\n\n3. Be Prepared: Research the company and the job before the interview, and think about how your skills and experience make you the perfect candidate. Bring a copy of your resume, a list of references and any other relevant documentation.\n\n4. Make Eye Contact: Making eye contact with the interviewer shows that you are confident and engaged in the conversation. Smile and use positive body language to convey enthusiasm and friendliness.\n\n5. Listen Carefully: Pay attention to the interviewer\u2019s questions and respond thoughtfully and clearly. Avoid interrupting or talking over the interviewer.\n\n6. Show Enthusiasm: Express your enthusiasm for the job and the company, and let the interviewer know that you are excited about the opportunity to work there.\n\n7. Follow Up: After the interview, send a thank-you note or email to the interviewer to thank them for their time and express your continued interest in the job. This shows that you are proactive and respectful.\n\nRemember to be yourself and be confident in your abilities, and you will make a great impression in your interview."}</w:t>
      </w:r>
    </w:p>
    <w:p>
      <w:r>
        <w:t>{"question": "Build a natural language query to find the oldest mountain range in the U.S.", "answer": "\"Which is the oldest mountain range in the United States?\""}</w:t>
      </w:r>
    </w:p>
    <w:p>
      <w:r>
        <w:t>{"question": "Explain the concept of \u201ccontent curation\u201d", "answer": "Content curation is the process of gathering and organizing relevant information, typically from various sources on the internet, and presenting it in a meaningful and easy to consume way. It is a way of sharing knowledge and news in a specific industry, topic or niche, allowing someone to become a credible and reliable source of information for others. Content curation involves searching for, filtering and verifying information, and then organizing and delivering it in a targeted manner. This can be done through various mediums such as social media, newsletters, blogs, or websites. The goal of content curation is to provide value to a specific audience by presenting them with the most relevant, interesting, and useful information available."}</w:t>
      </w:r>
    </w:p>
    <w:p>
      <w:r>
        <w:t>{"question": "How could technology be used to address the problem of climate change?", "answer": "Technology can be used in various ways to address the problem of climate change:\n\n1. Alternative energy sources - Technology could be used to develop and promote the use of alternative energy sources like solar, wind, hydro and geothermal. This would reduce our reliance on fossil fuels, which are the primary sources of greenhouse gas emissions.\n\n2. Carbon Capture and Storage - Technology could also be used to develop carbon capture and storage methods, which capture carbon dioxide emissions from power plants and industrial processes and stores it underground. This would prevent the greenhouse gas from entering the atmosphere.\n\n3. Energy-efficient technologies - Technology could be used to develop energy-efficient technologies like LED lighting, green buildings and smart appliances. This would reduce energy consumption, and consequently, decrease greenhouse gas emissions.\n\n4. Climate monitoring - Technology can be used in the form of satellites, drones, and remote sensors to monitor climate patterns, environmental changes, and extreme weather conditions. This information can then be used to make better-informed decisions and improve climate models.\n\n5. Sustainable transportation - The development of sustainable transportation methods like electric cars or alternative fuel vehicles, as well as improving public transportation infrastructure, can significantly reduce greenhouse gas emissions from the transportation sector.\n\n6. Reforestation and afforestation - Sensor technology can be utilized in reforestation or afforestation activities to monitor plant growth, health and carbon sequestration. This would help trees absorb more carbon dioxide from the atmosphere.\n\nIn summary, technology has the potential to address climate change by promoting the use of clean energy sources, reducing emissions, increasing energy efficiency, monitoring climate patterns and promoting sustainable practices."}</w:t>
      </w:r>
    </w:p>
    <w:p>
      <w:r>
        <w:t>{"question": "Given this input, how would you generate a creative poem? - Magpies", "answer": "Magpies\n\nBlack and white wings glimmer in the sun;\nA pair of magpies, dancing for fun.\nTheir chatter and laughter echoes in the air,\nTheir beauty and grace, a sight quite rare.\n\nA flash of blue, a glint of green,\nIn the treetops, they preen and preen.\nElegant tails and sharp, bright eyes,\nThey are the rulers of the skies.\n\nThey are the heralds of the dawn,\nThe singers of the morning song.\nTheir call, a symphony of sound,\nA joy to hear, a beauty profound.\n\nMagpies, with their intelligence and wit,\nFierce and loyal, they never quit.\nCunning and clever, they always thrive,\nThe embodiment of the will to survive.\n\nSo let us celebrate these birds in flight,\nTheir beauty and elegance, a true delight.\nFor the magpies are the heart of the wild,\nNature's children, free and unbridled."}</w:t>
      </w:r>
    </w:p>
    <w:p>
      <w:r>
        <w:t>{"question": "Create a natural language query to find the population of a given city.", "answer": "What is the current population of the specified city?"}</w:t>
      </w:r>
    </w:p>
    <w:p>
      <w:r>
        <w:t>{"question": "Compile the following code using correct syntax. - expected_output = [i for i in range(4)]", "answer": "Sure, The input code provided is already in the correct Python syntax. When the input code is executed, it will create a list named `expected_output` using list comprehension. The list contains numbers from 0 to 3.\n\nHere's the compilation of the code:\n\n```python\nexpected_output = [i for i in range(4)]\nprint(expected_output)\n```\n\nOutput:\n```\n[0, 1, 2, 3]\n```"}</w:t>
      </w:r>
    </w:p>
    <w:p>
      <w:r>
        <w:t>{"question": "Give me an example of an object in motion.", "answer": "An object in motion could be a car driving on the highway. The car's tires are rotating and it is moving forward at a constant speed. The car\u2019s motion can be described by its speed, direction, and acceleration."}</w:t>
      </w:r>
    </w:p>
    <w:p>
      <w:r>
        <w:t>{"question": "Create a dictionary that contains the names of 5 fruits and the color associated with each.", "answer": "Here is one possible dictionary that meets the given instruction:\n\nmy_fruits = {\n    'Apple': 'Red',\n    'Banana': 'Yellow',\n    'Orange': 'Orange',\n    'Grapes': 'Purple',\n    'Kiwi': 'Brown'\n}"}</w:t>
      </w:r>
    </w:p>
    <w:p>
      <w:r>
        <w:t>{"question": "Generate 3 jokes related to medicine.", "answer": "1) Why did the doctor carry a red pen? In case he needed to draw blood!\n\n2) I told my doctor that I broke my arm in two places. He told me to stop going to those places.\n\n3) Patient: \"Doctor, I get heartburn every time I eat birthday cake.\" \n\nDoctor: \"Next time, take off the candles.\""}</w:t>
      </w:r>
    </w:p>
    <w:p>
      <w:r>
        <w:t>{"question": "Lark has forgotten her locker combination. It is a sequence of three numbers, each in the range from 1 to 30, inclusive. She knows that the first number is odd, the second number is even, and the third number is a multiple of 3. How many combinations could possibly be Lark's?", "answer": "Lark has forgotten her locker combination, which consists of three numbers in the range of 1 to 30 (inclusive). The first number is odd, the second is even, and the third is a multiple of 3. \n\nThere are 15 odd numbers, 15 even numbers, and 10 multiples of 3 within this range, making for a total of 15^2 * 10 = 2250 possible combinations."}</w:t>
      </w:r>
    </w:p>
    <w:p>
      <w:r>
        <w:t>{"question": "Write a creative story involving two characters who are estranged friends reunited.", "answer": "Once upon a time, there were two best friends named Mia and Lily. They did everything together and shared all of their secrets with one another. They swore to remain friends forever, but as they grew older, their paths began to diverge. Mia went to college in another state and became a successful businesswoman, while Lily stayed in their hometown and started a family. Over time, they lost touch and soon their once unbreakable bond was nothing more than a distant memory.\n\nYears went by, and Mia found herself feeling alone and unfulfilled in her busy life. She longed for the simplicity of her childhood and the close friendship she once had with Lily. On a whim, she decided to take a trip back to her hometown to see if she could find her old friend.\n\nWhen Mia arrived, she was shocked to see how much the town had changed. She wandered through the familiar streets, taking in the sights and sounds of her childhood. Eventually, she found herself standing in front of the old park where she and Lily used to play. There, sitting on a bench, was a woman with two young children. As Mia approached, she realized that it was Lily.\n\nAt first, the two women simply stared at each other, unsure of what to say. But then, Lily broke the silence with a smile and a hug. They spent the rest of the day catching up on old times and reminiscing about their childhood. They talked about everything that had happened in their lives since they had last seen each other and soon it was as if no time had passed at all.\n\nMia and Lily realized that despite the years and the distance that had come between them, their friendship was still as strong as ever. They promised to never lose touch again and to always be there for each other, no matter where life took them.\n\nIn the end, Mia returned to her busy life, but with a renewed sense of purpose and happiness. She knew that no matter where she went or what she did, she would always have Lily by her side. And that was all that really mattered."}</w:t>
      </w:r>
    </w:p>
    <w:p>
      <w:r>
        <w:t>{"question": "Explain why increased government regulation often hinders business growth.", "answer": "Increased government regulation of business activities often introduces new rules, procedures and restrictions that increase the cost of doing business. Some regulations require the implementation of monitoring systems to ensure compliance, while others impose fees, fines or taxes that increase the financial burden on businesses. Furthermore, complying with new regulations may require specialized knowledge and expertise or the hiring of additional staff, which again increases the costs.\n\nIn addition, increased regulation can limit the ability of businesses to innovate, by imposing restrictions on the development or introduction of new products, services or practices. Some regulations may be outdated, and may no longer be relevant to the current market, thus hampering growth. This can also put companies at a competitive disadvantage in the global market, as they may be subject to more stringent regulation than their competitors in other countries.\n\nExcessive regulation can also create uncertainty and unpredictability in the market, making it difficult for businesses to plan and invest in their growth. Government regulations can change quickly with changing administrations and economic conditions, and businesses may be reluctant to invest in new projects or expansion if they are unsure of the regulatory environment they will face in the future.\n\nOverall, while government regulation can protect public interests and help create a level playing field for businesses, excessive or overly restrictive regulation can hinder business growth by increasing costs, limiting innovation, and creating uncertainty in the market."}</w:t>
      </w:r>
    </w:p>
    <w:p>
      <w:r>
        <w:t>{"question": "In which fields has AI proved to be beneficial?", "answer": "AI has proved to be beneficial in numerous fields, some of which include:\n\n1. Healthcare: AI has brought new advancements in the diagnosis and treatment of diseases, by providing personalized care and drug discovery based on patient data.\n\n2. Finance: AI is widely utilized in financial planning and forecasting, fraud detection, and risk management, making banking and investment decisions more efficient and secure.\n\n3. Retail: AI is revolutionizing the retail industry, by enhancing customer experience through personalized recommendations, inventory management, and virtual assistant services.\n\n4. Manufacturing: AI has enhanced the production process, by improving supply chain management, defect detection, predictive maintenance, and overall efficiency.\n\n5. Transportation: AI is transforming the transportation industry, with advancements in autonomous vehicles, traffic management, and logistics, making it safer and more efficient.\n\n6. Education: AI is making a significant impact in the education sector, by providing personalized learning, grading assistance, and better access to teaching resources and materials.\n\nIn conclusion, AI is proving to be beneficial in virtually every industry, by improving operational efficiency, customer service, and overall productivity."}</w:t>
      </w:r>
    </w:p>
    <w:p>
      <w:r>
        <w:t>{"question": "Rank the following items in order of relevance to the topic of artificial intelligence. - Robotics, Machine Learning, Natural Language Processing", "answer": "1. Machine Learning\n2. Natural Language Processing\n3. Robotics"}</w:t>
      </w:r>
    </w:p>
    <w:p>
      <w:r>
        <w:t>{"question": "Write an essay exploring the impact of AI on small businesses.", "answer": "Artificial intelligence or AI has been making strides in almost every industry in today's world, and it is no surprise that small businesses have also taken advantage of this emerging technology. The implementation of AI and automated systems has allowed small businesses to significantly improve their workflow and productivity while also reducing costs. In this essay, we will explore the various ways AI has affected small businesses and their impact on the industry.\n\nOne of the most significant benefits for small businesses implementing AI is the ability to automate routine tasks. Data entry, appointment scheduling, email communication, and customer service can all be streamlined through automation. This not only helps with freeing up time for employees to focus on more pressing matters but also helps in reducing errors and increasing efficiency. For example, chatbots can be used to handle customer inquiries 24/7, reducing the need for staffing during off-hours.\n\nAI also helps small businesses with marketing efforts by providing insights into customer behavior and preferences. By analyzing data, AI systems can generate reports on consumer trends, which in turn, can help small businesses target customers more effectively. Smart advertising, personalized messaging, and product recommendations are all possible with the use of AI, allowing small businesses to compete with larger corporations.\n\nOne of the most significant areas where AI helps small businesses is in increasing their online presence. With the use of Natural Language Processing (NLP) and machine learning algorithms, AI can help improve a business's search engine optimization (SEO) efforts, making it easier for customers to find them online. Additionally, AI can help enhance website and mobile app functionality, allowing for better user experience and increased website traffic.\n\nHowever, it is important to note that the implementation of AI in small businesses does come with its challenges. Training staff to use AI systems, the cost of implementing the technology, and concerns over job displacement are all potential hurdles. Nevertheless, with careful planning and a clear understanding of AI's capabilities, small businesses can overcome these challenges and reap significant benefits.\n\nIn conclusion, AI has had a profound impact on small businesses. From improving workflow and productivity to helping with marketing efforts, AI has allowed small businesses to streamline their operations and compete with larger corporations. While there are challenges associated with implementing AI, the benefits certainly outweigh the costs, making it a technology that is here to stay."}</w:t>
      </w:r>
    </w:p>
    <w:p>
      <w:r>
        <w:t>{"question": "List three ways that AI could improve the workplace.", "answer": "1. Increased Efficiency and Productivity: AI can automate repetitive and mundane tasks, allowing employees to focus on more important and creative activities, thereby increasing productivity and overall efficiency. \n\n2. Improved Decision Making: With the use of AI-powered data analytics, businesses can make data-driven decisions, predict trends, and identify patterns to improve overall decision-making processes, reducing the chances of human error. \n\n3. Enhanced Employee Experience: AI can improve the employee experience by providing personalized training and development opportunities, and also by monitoring employee satisfaction and providing insights into areas where improvements can be made, leading to higher employee motivation and engagement."}</w:t>
      </w:r>
    </w:p>
    <w:p>
      <w:r>
        <w:t>{"question": "Determine who or what the subject of the sentence is. - The books were collected from the library.", "answer": "The subject of the sentence is \"The Books\"."}</w:t>
      </w:r>
    </w:p>
    <w:p>
      <w:r>
        <w:t>{"question": "How would you use a paragraph of text to explain what a stock market index is?", "answer": "A stock market index is a way to measure the performance of a group of stocks that represent a particular market or a portion of it. It's essentially a hypothetical portfolio of securities representing a particular market or segment, and the performance of the index is used as a benchmark to gauge the overall health and direction of the market it represents. The most commonly known indices include the Dow Jones Industrial Average, the S&amp;P 500 and the NASDAQ Composite, which track the performance of large publicly-traded companies in the U.S. The value of an index is calculated using a specific formula, typically as an average or a weighted average of the constituent stocks' values."}</w:t>
      </w:r>
    </w:p>
    <w:p>
      <w:r>
        <w:t>{"question": "Provide a solution for solving a Rubik's Cube.", "answer": "Solving a Rubik's Cube might seem difficult, but there are many methods that can simplify the process. One of the most popular and beginner-friendly methods is the \"Layer by Layer\" or \"Fridrich\" method. Here is a step-by-step guide on how to solve a Rubik's Cube using this method:\n\n1) Solve the first layer by creating a cross on the top face. \n\n- To form the cross, choose a color to start with and locate the four edge pieces with that color. \n- Move these pieces to the top face by using the up, down, left, and right moves. \n- Once the edge pieces are in place, rotate the top face until the edges line up with their corresponding center piece colors.\n\n2) Next, solve the corners of the first layer by positioning the correct corner pieces on the top face.\n\n- Locate the four corner pieces that match the top color and move them into the correct position. \n- Use a combination of up, down, left, and right moves to rotate and move the piece into place on the top face.\n- Ensure the corner pieces match their corresponding center piece colors.\n\n3) Solve the second layer by aligning the middle layer with the top and bottom layers.\n\n- Find an edge piece on the bottom layer that belongs in the middle layer and move it to the top layer above its intended position.\n- Use a series of moves to move the piece into the correct position in the middle layer.\n- Repeat until all edge pieces in the middle layer are in their correct positions.\n\n4) Solve the last layer by creating a cross on the top face, just like in step 1.\n\n- Use a combination of moves to form a cross on the top face.\n- Ensure the edge pieces line up with the center piece.\n\n5) Position the corners correctly on the last layer.\n\n- Use a combination of moves to rotate the corner pieces until they are in their correct positions on the top layer.\n\n6) Orient the last layer corners so that the top face is complete.\n\n- Once the corner pieces are in their correct positions, use a combination of moves to rotate the pieces until they are correctly oriented and the top face is complete.\n\n7) Solve the remaining edges on the last layer by positioning them correctly.\n\n- Use a combination of moves to rotate the last layer edges until they are in their correct positions.\n- Ensure the edge pieces match their corresponding center piece colors.\n\nSolving a Rubik's Cube takes practice"}</w:t>
      </w:r>
    </w:p>
    <w:p>
      <w:r>
        <w:t>{"question": "Generate a list of five modern conveniences that people don't give enough thought to.", "answer": "1. Wi-Fi: With the widespread availability of wireless internet, most people take for granted the ability to access the internet at any time and from virtually any location.\n2. Smartphones: The convenience of having a powerful personal computer in your pocket, which enables you to make calls, send messages, take photos, browse the internet, track your fitness, and much more, is often overlooked.\n3. Power grid: People rarely think about the intricate network of power stations, wires, and transformers that deliver electricity to their homes, but without this infrastructure, life would be very different.\n4. Online banking: With the ability to manage finances, pay bills, transfer money, and make purchases all from the comfort of home, the convenience of online banking is often taken for granted.\n5. Garbage disposal: The disposal and removal of waste, while not glamorous, is an essential part of modern life that is often overlooked. Without it, cities would quickly become overwhelmed with the amount of garbage generated by their residents."}</w:t>
      </w:r>
    </w:p>
    <w:p>
      <w:r>
        <w:t>{"question": "Explain why constructing a city using a grid-like system is beneficial.", "answer": "A grid-like system for city planning has several benefits. For one, it makes navigation easier for both residents and visitors, as the structured layout allows for more straightforward and efficient travel through the city. Streets in a grid system are typically numbered or named in a logical, sequential order, making it easier to locate addresses and find specific destinations.\n\nAdditionally, a grid system can provide a more organized framework for the provision of essential services, such as public transportation, utilities, and emergency response. With a clearly defined network of streets and blocks, it is easier to plan and implement infrastructure, from subway systems and bus routes, to water, gas and electric lines.\n\nFurthermore, a grid-like layout can also facilitate the efficient distribution of land and resources, allowing for a more balanced allocation of housing, commercial, and recreational space. This can enhance the livability of the city, promoting economic and social development, and creating a more vibrant and cohesive urban environment.\n\nOverall, a grid-like system brings a degree of order and predictability to the complex task of city planning, helping to maximize the use of space and resources, and improve the quality of life for residents."}</w:t>
      </w:r>
    </w:p>
    <w:p>
      <w:r>
        <w:t>{"question": "What are some advantages and disadvantages of using solar energy?", "answer": "Solar energy is a renewable and clean source of energy that is becoming increasingly popular. Here are some advantages and disadvantages of using solar energy.\n\nAdvantages:\n\n1. Renewable and Sustainable: Solar energy is a renewable and abundant source of energy that can be harnessed from the Sun. It can be continuously replenished and never runs out, unlike fossil fuels.\n\n2. Reduces Carbon Footprint: Solar energy is a clean source of energy that does not produce any harmful emissions. It helps to reduce the carbon footprint and contributes to the decrease in global warming.\n\n3. Low Maintenance: Solar panels have no moving parts and require minimal maintenance. They only need to be cleaned a few times a year, which can be an easy process.\n\n4. Independence from the Grid: Solar energy can be used off the grid, meaning that it can be used in remote locations where there is no access to electricity. This makes it a practical solution for people living in rural areas.\n\nDisadvantages:\n\n1. High Initial Costs: The initial costs of installing a solar energy system can be quite high. This includes the cost of solar panels, batteries, and other equipment.\n\n2. Weather Dependent: Solar energy production is dependent on the weather. It can be less effective on cloudy or rainy days. This can be a disadvantage in areas with less sunshine.\n\n3. Limited Energy Production: Solar panels can only produce energy during the daytime when the Sun is shining. This means that energy must be stored in batteries for nighttime use, which can be a limiting factor.\n\n4. Space Requirements: Solar panels require a large amount of space for installation. This can be a limitation for people living in urban areas with limited space."}</w:t>
      </w:r>
    </w:p>
    <w:p>
      <w:r>
        <w:t>{"question": "Design a poster that will encourage people to conserve energy.", "answer": "Poster Headline: Let's Save Energy Together!\n\nImagery: The poster could show two light bulbs with contrasting texts above them. The first one could be an incandescent light bulb with the text \u201cOld &amp; Wasteful\u201d, the second one could be an energy-efficient LED light bulb with the text \u201cSmart &amp; Sustainable\u201d. The LED bulb could be depicted as shining brightly, illuminating happy people, and nature. The background of the poster could be a light shade of blue or green.\n\nBody text: \nConserving energy is easier than you think! Small, sustainable changes in our daily routine can help reduce our energy consumption and bring about major changes. With less consumption, we can save money and also reduce our carbon footprint. Let's do our part in preventing climate change by taking steps to save energy now.\n\nTip 1: Turn off lights and unplug electronics when not in use\nTip 2: Switch to energy-efficient appliances and light bulbs\nTip 3: Use natural light whenever possible\nTip 4: Carpool, take public transportation, or walk/bike instead of driving\nTip 5: Use less water by taking shorter showers, fixing leaks, and turning off the faucet while brushing your teeth\n\nCall-to-action: Take the Energy Conservation Pledge Today!\n\nClosing: Together, we can make a difference for a cleaner, greener, and more sustainable future.\n\nLogo and tagline for energy conservation campaign: Use the Energy, Don't Abuse the Energy! \n\n## The design of the poster can vary depending on the style, color, fonts, and location the poster is being created for."}</w:t>
      </w:r>
    </w:p>
    <w:p>
      <w:r>
        <w:t>{"question": "Why do people hoard information?", "answer": "Holding on to information or hoarding it is a common human behavior that can occur for a variety of reasons. Here are some possible reasons why people hoard information:\n\n1. Power: Some individuals view information as a source of power, and by hoarding it, they feel that they are in control of their environment or situation. It can also give them a way to exert influence over others.\n\n2. Insecurity: People who lack self-confidence or feel uncertain about their position within a group or organization may hoard information as a way to protect themselves and preserve their status.\n\n3. Fear of losing relevance: People who are afraid of becoming irrelevant or outdated may hoard information in an attempt to stay ahead of others and maintain their importance.\n\n4. Competitive advantage: In today\u2019s fast-paced world, information can often provide a competitive advantage. People may hoard information to give themselves an edge over others, whether in business or personal relationships.\n\n5. Cynicism or distrust: Individuals with a general mistrust of others may hoard information as a means of self-protection, believing that others could use the information against them.\n\nIt is important to note that hoarding information can have negative effects on relationships and organizational dynamics, and it is often more productive to share information and collaborate with others for mutual benefit."}</w:t>
      </w:r>
    </w:p>
    <w:p>
      <w:r>
        <w:t>{"question": "Generate a list of five job skills that will be important in the future.", "answer": "Here are five job skills that are likely to be important in the future:\n\n1. Adaptability and Flexibility: As new technologies and processes are constantly emerging, the ability to adapt to change and be flexible in your role will be a key skill.\n\n2. Data analysis: As data becomes increasingly important in driving business decisions, the ability to analyze, interpret and draw insights from data will be critical.\n\n3. Complex problem-solving: As problems become more complex and inter-connected, the ability to think critically and approach problems systematically will be essential.\n\n4. Creativity and innovation: With the rise of automation, creative and innovative thinking will become even more important for developing new products, services, and solutions.\n\n5. Emotional intelligence: The ability to understand and manage your own emotions, as well as the emotions of others, will be key in building successful relationships and fostering collaboration in the workplace."}</w:t>
      </w:r>
    </w:p>
    <w:p>
      <w:r>
        <w:t>{"question": "Construct a survey that will measure customer satisfaction.", "answer": "Dear Customer,\n\nThank you for choosing our company for your recent purchase. We value your satisfaction and feedback and would appreciate your participation in our Customer Satisfaction Survey. Please take a moment to answer the following questions.\n\n1. On a scale of 1-10, how would you rate your overall satisfaction with our product/service?\n1 \u2013 Extremely dissatisfied \n10 \u2013 Extremely satisfied\n\n2. How well does our product/service meet your needs or expectations?\n( ) Not at all\n( ) Slightly meets my needs\n( ) Moderately meets my needs\n( ) Mostly meets my needs\n( ) Completely meets my needs\n\n3. How easy was it to find what you were looking for on our website or in our store?\n( ) Very easy\n( ) Somewhat easy\n( ) Neither easy nor difficult\n( ) Somewhat difficult\n( ) Very difficult\n\n4. How would you rate the quality of our product/service?\n( ) Very poor\n( ) Poor\n( ) Average\n( ) Good\n( ) Excellent\n\n5. How helpful and friendly were our staff members?\n( ) Very unhelpful and unfriendly\n( ) Somewhat unhelpful and unfriendly\n( ) Neither helpful nor unhelpful, neither friendly nor unfriendly\n( ) Somewhat helpful and friendly\n( ) Very helpful and friendly\n\n6. How likely are you to recommend our product/service to a friend or family member?\n( ) Not likely at all\n( ) Somewhat unlikely\n( ) Neither likely nor unlikely\n( ) Somewhat likely\n( ) Very likely\n\n7. Do you have any suggestions or comments on how we can improve our product/service?\n\nThank you for taking the time to complete this survey. Your feedback is important to us and will help us improve our customer service.\n\nBest regards,\n\n[Company Name]"}</w:t>
      </w:r>
    </w:p>
    <w:p>
      <w:r>
        <w:t>{"question": "Describe a new technology that could revolutionize transportation.", "answer": "One new technology that has the potential to revolutionize transportation is the Hyperloop. The Hyperloop is a proposed high-speed transportation system that uses a series of tubes or tunnels to transport passengers and goods at very high speeds, reaching up to 760 miles per hour. It utilizes magnetic levitation technology or air propulsion to propel the pods or capsules through the tubes, creating a near-vacuum environment that eliminates air resistance and friction, allowing for much faster travel times.\n\nThe Hyperloop has the potential to revolutionize transportation by greatly reducing travel times between cities, making it possible to travel from San Francisco to Los Angeles, for example, in just 30 minutes. If implemented on a broader scale, the Hyperloop could drastically change the way we travel and commute, making it much easier and faster to get from one place to another, without the need for expensive and time-consuming flights.\n\nIn addition to its speed and convenience, the Hyperloop is also environmentally friendly, as it produces no emissions and is powered by renewable energy sources. This technology could greatly reduce our reliance on fossil fuels and help to mitigate the impact of transportation on the environment.\n\nOverall, while still in its early stages of development, the Hyperloop holds tremendous promise as a new form of transportation that could change the way we move people and goods in the future."}</w:t>
      </w:r>
    </w:p>
    <w:p>
      <w:r>
        <w:t>{"question": "Categorize the given observations into either science or pseudoscience. - - Homeopathy\n- Quantum physics", "answer": "- Homeopathy falls under the category of pseudoscience.\n- Quantum physics falls under the category of science."}</w:t>
      </w:r>
    </w:p>
    <w:p>
      <w:r>
        <w:t>{"question": "List the tools that you would need to complete an oil painting.", "answer": "Here is a list of tools that you would need to complete an oil painting:\n\n1. Canvases: A surface to paint on, primed and stretched over a wooden frame.\n2. Paints: Oil paints in various colors\n3. Brushes: An assortment of paintbrushes in different shapes and sizes\n4. Palette: A mixing surface for blending colors \n5. Palette knife: For mixing and applying paint \n6. Turpentine or mineral spirits: (Odorless) Solvents for cleaning brushes and thinning paint\n7. Linseed oil: A medium for diluting paint\n8. Jar: Containers for holding solvents while cleaning brushes\n9. Rags: Cloth or paper towels for cleaning brushes\n10. Easel: A stand to hold your canvas \n11. Gloves: To protect your hands if you are sensitive to turpentine, solvents or any chemicals in them.\n12. Varnish: To protect the painting after it's dry\n\nThis list is just the basic tools that could help you start an oil painting. You may find other tools along the way that suit your painting style and preference."}</w:t>
      </w:r>
    </w:p>
    <w:p>
      <w:r>
        <w:t>{"question": "Rearrange the sentence to make the subject of the sentence the last word. - The dog is sleeping on the bed.", "answer": "On the bed is sleeping the dog."}</w:t>
      </w:r>
    </w:p>
    <w:p>
      <w:r>
        <w:t>{"question": "Create a set of flashcards for the given topic. - Global Warming", "answer": "Flashcard 1: \nQ. What is global warming?\nA. Global warming is the long-term rise in the average temperature of the Earth's climate system, driven largely by human-caused emissions of greenhouse gases.\n\nFlashcard 2:\nQ. What are the causes of global warming?\nA. The main cause of global warming is the increase in greenhouse gases in the atmosphere. These gases trap heat from the sun and warm the planet's surface. The burning of fossil fuels, deforestation, and certain agricultural and industrial practices are major sources of greenhouse gas emissions.\n\nFlashcard 3:\nQ. What are the effects of global warming?\nA. Global warming has numerous effects on the Earth's environment, including rising sea levels, more frequent and intense heatwaves, droughts, and storms; shifts in precipitation patterns, and the displacement or extinction of plant and animal species.\n\nFlashcard 4:\nQ. How can global warming be reduced?\nA. Addressing global warming requires reducing greenhouse gas emissions, mainly by transitioning to renewable energy sources and improving energy efficiency. Other ways to reduce global warming include planting more trees, creating sustainable transportation systems, and reducing meat consumption.\n\nFlashcard 5:\nQ. What is the difference between global warming and climate change?\nA. Global warming refers to the rise in global temperatures due mainly to the increasing concentrations of greenhouse gases in the atmosphere. Climate change refers to the broader set of changes that go along with global warming, including changes in weather patterns, the oceans, ice and snow, and ecosystems around the world."}</w:t>
      </w:r>
    </w:p>
    <w:p>
      <w:r>
        <w:t>{"question": "Write a persuasive essay on the topic of animal experimentation.", "answer": "Animal experimentation is a controversial issue that is often met with strong opinions on both sides. There are those who argue that animal testing is necessary for medical and scientific advancement, while others believe that it is cruel and unnecessary. This essay will explore the issue in depth and attempt to persuade the reader that animal experimentation is, in fact, a vital part of scientific and medical research.\n\nThe primary argument for animal testing is that it has led to countless medical and scientific advancements. Virtually every major medical breakthrough in the past century has involved the use of animals at some point in the research process. Insulin for diabetes, vaccines for polio and meningitis, and treatments for cancer all came about as the result of animal experimentation. Without these advancements, countless human lives would have been lost or made more difficult.\n\nThose opposed to animal testing often argue that it is cruel and unnecessary. It is true that animal testing can sometimes cause pain and suffering to the animals involved, but this is not always the case. In fact, animal testing is heavily regulated to ensure the ethical treatment of animals. Scientists follow strict protocols to minimize the harm and discomfort experienced by animals during the testing process. Additionally, alternative methods, such as computer simulations, cell cultures, and human volunteers, are used whenever possible to reduce the number of animals used in research.\n\nIt is also worth noting that, in some cases, animal testing is not only necessary, but it is also the most ethical option. Many new drugs and treatments are potentially dangerous and can have serious side effects. It would be unethical to test these substances on humans without first testing them on animals to ensure their safety. In this way, animal experimentation is not just beneficial for humans, but it is also necessary to protect human health and wellbeing.\n\nIn conclusion, animal experimentation is a vital part of scientific and medical research. It has led to countless advancements and has saved millions of lives. While it is important to consider the ethical treatment of animals and to use alternative methods whenever possible, the benefits of animal testing cannot be denied. Without it, medical and scientific research would be severely limited, and countless lives would be lost."}</w:t>
      </w:r>
    </w:p>
    <w:p>
      <w:r>
        <w:t>{"question": "You are given a list of ingredients and a list of instructions, and you need to write a poem about cooking. - Ingredients: Flour, milk, sugar, eggs\nInstructions: Mix all ingredients together in a bowl, bake in an oven at 350 degrees for 25 minutes", "answer": "In the bowl of my heart, the ingredients do entwine\nFlour, milk, and sugar, a creation so divine,\nEggs beaten gently, as we mix and blend,\nA savory treat with sweet scent transcends.\n\nWhisking together a symphony of flavor,\nThe steady rhythm of a cook\u2019s loving labor.\nIn the oven at 350 degrees, it will bake,\nFor 25 minutes the timer shall not mistake.\n\nAs the dough rises, the aroma does spread,\nof love, of home, of freshly baked bread.\nThe timer beeps, the bake is done\nout it comes all golden, an inviting bun.\n\nSo gather at the table, forks at the ready,\nand dig into the deliciousness, so fresh and heady."}</w:t>
      </w:r>
    </w:p>
    <w:p>
      <w:r>
        <w:t>{"question": "Create a mathematical equation to calculate the change in temperature.", "answer": "The equation to calculate the change in temperature is:\n\n\u0394T = T_final - T_initial \n\nWhere:\n- \u0394T represents the change in temperature\n- T_final represents the final temperature\n- T_initial represents the initial temperature. \n\nIn this equation, we subtract the initial temperature from the final temperature to find the difference between the two, which is the change in temperature."}</w:t>
      </w:r>
    </w:p>
    <w:p>
      <w:r>
        <w:t>{"question": "You will be given two people's names, create a conversation between them. - People's names: Richard and Rachel", "answer": "Richard: Hi Rachel, how are you doing today?\nRachel: Hey Richard, I'm doing good. Thank you for asking. \nRichard: That's great to hear. So, what are your plans for the weekend?\nRachel: Well, I haven't thought of anything yet. Do you have anything in mind that you'd recommend?\nRichard: I was thinking about going on a hike in the mountains. It's a beautiful trail, and the view from the top is breathtaking. Would you like to join me?\nRachel: Oh, that sounds amazing! I'd love to join you. Let's plan it. Thanks for the invitation.\nRichard: No problem, I am happy that you can join me."}</w:t>
      </w:r>
    </w:p>
    <w:p>
      <w:r>
        <w:t>{"question": "Design a logo for a new company called \"MindLink Solutions\".", "answer": "Unfortunately, I am an AI language model and I don't have the capability to design images. However, I can give you some ideas that you can use as inspiration for the logo design of MindLink Solutions. \n\n1) A brain interconnected with links or nodes signifying the linking of minds\n2) A stylized representation of two heads facing each other in profile, with a link between them depicting the exchange of information\n3) Two hands shaking with circuits imprints or data exchange imagery\n4) A monogram style design with the letters \"M\" and \"L\" connected and intertwined to form a cohesive image. \n5) A light bulb with interconnecting lines or circuitry to represent the idea of a connected mind and innovative solutions."}</w:t>
      </w:r>
    </w:p>
    <w:p>
      <w:r>
        <w:t>{"question": "Given a list of natural disasters and their description, generate a poem about them. - Tsunami: A huge wave caused by the displacement of a large body of water\nWildfire: Fire that burns large areas of land\nVolcano: An opening in the Earth's surface from which lava, ash, and gas can be released", "answer": "Raging waters swell and rise\nA tsunami born before our eyes\nWith an immense wave it flows\nCrushing all that it goes\n\nFire ignites with a flicker of flame\nSoon to grow and fiercely claim\nA wildfire rages across the land\nNo power of man can withstand\n\nMountains rumble deep below\nA mighty volcano soon to blow\nLava, ash and gas break free\nA spectacle of nature to see\n\nDisasters of the Earth we know\nReminding us of the power it holds\nThrough water, fire and molten stone\nThe fury of nature is shown."}</w:t>
      </w:r>
    </w:p>
    <w:p>
      <w:r>
        <w:t>{"question": "Generate a list of five reasons why plastic straws are bad for the environment.", "answer": "1. Non-biodegradable: Plastic straws are made of materials that do not biodegrade, meaning they can take hundreds of years to decompose in the environment.\n\n2. Harmful to marine life: Plastic straws often end up in the ocean, where they can be ingested by marine life, causing injury and death.\n\n3. Large-scale waste: Plastic straws are single-use items, which means they are used only once and then discarded. Billions of plastic straws are used worldwide each year, contributing to a large volume of waste.\n\n4. Difficult to recycle: Plastic straws are made of a type of plastic that is not easily recyclable, meaning that even when they are disposed of properly, they often end up in landfills or the ocean.\n\n5. Alternatives available: There are many alternatives to plastic straws, such as paper, metal, or bamboo straws, that are more environmentally friendly and sustainable. Choosing to use these alternatives instead of plastic straws can help to reduce the negative impact on the environment."}</w:t>
      </w:r>
    </w:p>
    <w:p>
      <w:r>
        <w:t>{"question": "Form a sentence using the following words: run, quickly, dog", "answer": "The dog will run quickly to catch his favorite toy."}</w:t>
      </w:r>
    </w:p>
    <w:p>
      <w:r>
        <w:t>{"question": "Construct a poem about the beauty of the night sky with 8 lines and a rhyme scheme of AABB.", "answer": "Underneath the starry night sky  \nThere's a beauty words can't justify  \nA mesmerizing sight to see  \nA canvas of serenity \n\nStars twinkling in radiant light   \nMoon glowing with all its might   \nA portrait of peaceful bliss  \nThe night sky is a sight to not miss"}</w:t>
      </w:r>
    </w:p>
    <w:p>
      <w:r>
        <w:t>{"question": "Generate the text for an email pitch for the following product: - Product: An app that provides real-time polling data", "answer": "Dear [Recipient],\n\nWe hope this email finds you well. We are writing to introduce you to an exciting new app that provides real-time polling data.\n\nOur app is perfect for anyone who is interested in keeping their finger on the pulse of public opinion. With up-to-the-minute polling data, you'll never have to wait for the next big poll to be released again. Whether you're involved in politics, media, or simply an interested citizen, our app has something for everyone.\n\nWith its user-friendly interface and real-time updates, our app provides a comprehensive and accurate picture of public opinion. Our team of experts have meticulously crafted the app to ensure that the data is reliable and up-to-date.\n\nDon't miss out on this opportunity to stay ahead of the curve. With our real-time polling data app, you'll have all the information you need right at your fingertips. \n\nThank you for considering our app, and please let us know if you have any questions or concerns.\n\nBest wishes,\n[Your Company]"}</w:t>
      </w:r>
    </w:p>
    <w:p>
      <w:r>
        <w:t>{"question": "Generate a sentence that has the same meaning as \u201cHe acts as if he is rich.\u201d", "answer": "\"He behaves as though he possesses great wealth.\""}</w:t>
      </w:r>
    </w:p>
    <w:p>
      <w:r>
        <w:t>{"question": "Provide an example of an article title using the following words: use, technology", "answer": "\"Maximizing Productivity: Innovative Ways to Use Technology in the Workplace\""}</w:t>
      </w:r>
    </w:p>
    <w:p>
      <w:r>
        <w:t>{"question": "List four techniques for data visualization.", "answer": "1. Bar Charts: This technique displays data using vertical or horizontal bars, making it easy to compare values and recognize trends. \n\n2. Line Graphs: By plotting individual data points connected with a line, line graphs are used to display trends over time, and are particularly useful for identifying patterns or changes in data. \n\n3. Pie Charts: This technique is used for displaying data as parts of a whole using various sized sectors of a circle, and is especially useful for showing proportional or percentage data. \n\n4. Scatter Plots: By plotting two sets of data using dots on an X and Y axis, scatter plots can help identify correlations, trends, and patterns between the two variables."}</w:t>
      </w:r>
    </w:p>
    <w:p>
      <w:r>
        <w:t>{"question": "Determine from the following information the type of triangle and explain why. - Sides: 3, 4, 5", "answer": "Based on the information given, the triangle is a right triangle. This is because the length of its sides (3, 4, and 5) satisfies the Pythagorean theorem, which states that in a right triangle, the square of the length of the hypotenuse (the side opposite the right angle) is equal to the sum of the squares of the lengths of the other two sides. In this case, 3^2 + 4^2 = 9 + 16 = 25, which is equal to 5^2. Therefore, this triangle has one angle that measures 90 degrees, making it a right triangle."}</w:t>
      </w:r>
    </w:p>
    <w:p>
      <w:r>
        <w:t>{"question": "Estimate the cost of the following items and explain your reasoning. - - 1 dozen eggs\n- 4 gallons of milk\n- 3 pounds of beef", "answer": "The cost of these items can vary depending on various factors such as location, store and the type of product, so it is difficult to provide an estimate that is widely accurate. However, based on average prices for these items in the US, one can come up with an estimated cost.\n\n- A dozen eggs on average cost about $1.50 to $3.00. This can vary depending on type, for example, organic or free-range eggs often cost more than regular eggs.\n\n- For a gallon of milk, the average price can range from $3.00 to $4.00. The price of milk can also vary depending on the type, such as whole milk often costs more than skim milk.\n\n- The average price for a pound of beef can also vary greatly depending on the cut, grade, and even where you are buying it. Generally, however, you can expect to pay between $4 to $6 a pound for beef, so for 3 pounds, that would be roughly $12-$18.\n\nBased on these estimations, the total cost of 1 dozen eggs, 4 gallons of milk and 3 pounds of beef could range from around $26.50 to $35.00. However, it's important to keep in mind that prices can differ significantly depending on various factors."}</w:t>
      </w:r>
    </w:p>
    <w:p>
      <w:r>
        <w:t>{"question": "Take the following text and rewrite it, using a different tone. - The budget is not sufficient to cover all of our costs.", "answer": "Hey there! Unfortunately, it looks like our budget isn't quite making the cut to in terms of covering all the expenses we have."}</w:t>
      </w:r>
    </w:p>
    <w:p>
      <w:r>
        <w:t>{"question": "The operation * is defined for non-zero integers as follows: a * b = 1/a + 1/b. If a+b = 9 and a \u00d7 b = 20, what is the value of a*b? Express your answer as a common fraction.", "answer": "We can express the operation * as a * b = 1/a + 1/b for non-zero integers a and b. We're asked to find the value of a * b given that a + b = 9 and a \u00d7 b = 20. \n\nTo solve for a * b, we can substitute a + b = 9 and ab = 20 into the expression (a + b)/ab. This gives us:\n\na * b = (a + b)/ab = 9/(a * b) = 9/20.\n\nTherefore, the value of a * b is 9/20."}</w:t>
      </w:r>
    </w:p>
    <w:p>
      <w:r>
        <w:t>{"question": "How long did Shakespeare live?", "answer": "William Shakespeare, the famous English playwright and poet, lived for 52 years. He was born on April 23, 1564, and died on April 23, 1616."}</w:t>
      </w:r>
    </w:p>
    <w:p>
      <w:r>
        <w:t>{"question": "Compose a tweet that describes the following book. - The Hobbit by J.R.R. Tolkien", "answer": "\"Embark on a grand adventure in the pages of The Hobbit by J.R.R. Tolkien. Follow Bilbo Baggins as he discovers his bravery and battles against the odds. A timeless tale that captivates readers of all ages! #bookrecommendation #thehobbit #tolkien\""}</w:t>
      </w:r>
    </w:p>
    <w:p>
      <w:r>
        <w:t>{"question": "Who designed the Golden Gate Bridge?", "answer": "The Golden Gate Bridge, located in San Francisco, California, was designed by Joseph Strauss, an engineer, and Irving Morrow, an architect. The bridge's distinctive orange color, now seen as a defining characteristic, was chosen by Morrow. Additionally, consulting engineer Leon Moisseiff contributed to the bridge's final suspension design."}</w:t>
      </w:r>
    </w:p>
    <w:p>
      <w:r>
        <w:t>{"question": "Create a list of 5 activities that people can do to stay healthy.", "answer": "1. Exercise Regularly: Incorporate at least 30 minutes of moderate physical activity into your daily routine, such as running, swimming or cycling to keep your body fit and strong. \n\n2. Eat a Balanced Diet: Consume a variety of nutrients by eating fruits, vegetables, lean proteins, and whole grains. A balanced diet helps maintain a healthy weight and reduces the risk of chronic diseases.\n\n3. Stay Hydrated: Drinking plenty of water throughout the day helps to flush out toxins from your body and keeps your skin glowing.\n\n4. Get Enough Sleep: Aim for 7-8 hours of sleep per night to allow your body to rest, recover and recharge.\n\n5. Practice Mindfulness: Regular mindfulness practices such as meditation or deep breathing can help reduce stress and improve mental well-being."}</w:t>
      </w:r>
    </w:p>
    <w:p>
      <w:r>
        <w:t>{"question": "Find an example of a quote about resilience.", "answer": "Here is a quote about resilience by Bernard Williams: \u201cThere was never a night or a problem that could defeat sunrise or hope.\u201d"}</w:t>
      </w:r>
    </w:p>
    <w:p>
      <w:r>
        <w:t>{"question": "Paraphrase the following sentence.\nOutput should be similar in meaning to the input sentence. - He watered the plants with enthusiasm.", "answer": "With eagerness, he hydrated the plants."}</w:t>
      </w:r>
    </w:p>
    <w:p>
      <w:r>
        <w:t>{"question": "Rewrite the following sentence starting with \u201cShe was\u201d - The girl had a beautiful dress.", "answer": "She was the girl who had a beautiful dress."}</w:t>
      </w:r>
    </w:p>
    <w:p>
      <w:r>
        <w:t>{"question": "Describe the mathematics behind the concept of integral calculus.", "answer": "Integral calculus, also known as integration, is a branch of calculus that deals with the accumulation of quantities and the calculation of areas, volumes and the net change. It is the inverse operation to differentiation, or finding the derivative of a function.\n\nThe fundamental theorem of calculus establishes the mathematical link between differentiation and integration. It states that differentiation and integration are inverse operations, and that the definite integral of a function can be found by evaluating its antiderivative, also known as the indefinite integral, at the endpoints of the interval over which the integration is taking place.\n\nThe concept of integration can be visualized through the use of Riemann sums. In this method, the area under the curve of a function is approximated by dividing the region into a number of equally spaced vertical intervals, and calculating the sum of the areas of rectangles with heights determined by the function value at a specific point within each interval. As the number of intervals increases, the approximation becomes more accurate, and when the number of intervals approaches infinity, the Riemann sum becomes equal to the definite integral of the function.\n\nIntegration can be used to calculate a variety of physical quantities, including the area under a curve, the volume of a solid of revolution, the work done by a variable force, and the average value of a function. It can also be used to solve differential equations, which involve calculating a function based on its derivative.\n\nOverall, integral calculus is a powerful mathematical tool that allows for the quantitative analysis of continuous change and the accumulation of quantities."}</w:t>
      </w:r>
    </w:p>
    <w:p>
      <w:r>
        <w:t>{"question": "Which type of events does this actress usually attend? - Jennifer Aniston", "answer": "Jennifer Aniston, being a famous actress, usually attends a variety of events including movie premieres, awards shows, film festivals, charity events, and fashion shows among others. She is often seen at high-profile events such as the Academy Awards, the Golden Globe Awards, and the Screen Actors Guild Awards. She also attends and supports various charity events, galas, and fundraisers."}</w:t>
      </w:r>
    </w:p>
    <w:p>
      <w:r>
        <w:t>{"question": "When was the \"iPhone\" first introduced?", "answer": "The first iPhone was introduced on January 9, 2007 by the then-CEO of Apple, Steve Jobs."}</w:t>
      </w:r>
    </w:p>
    <w:p>
      <w:r>
        <w:t>{"question": "Write a short advert for a local zoo", "answer": "Come and discover the wonders of the animal kingdom at our local zoo! With fascinating creatures from all corners of the globe, interactive exhibits, and engaging educational programs, there is something for everyone. Experience the thrill of coming face to face with a majestic lion, witness playful monkeys swinging through the treetops and watch as penguins waddle and swim. It's all here and more at our local zoo. Don't miss out on the fun, plan your visit today!"}</w:t>
      </w:r>
    </w:p>
    <w:p>
      <w:r>
        <w:t>{"question": "Choose a name for a new software.", "answer": "\"HarmonyPro\""}</w:t>
      </w:r>
    </w:p>
    <w:p>
      <w:r>
        <w:t>{"question": "What's the best way to manage multiple tasks at once?", "answer": "Managing multiple tasks at once can be challenging, but there are several techniques you can use to stay organized and on track:\n\n1. Prioritize tasks: Begin by evaluating the importance and urgency of each task on your list. From there, you can prioritize tasks in order of what needs to be accomplished first.\n\n2. Use a task manager or organizer: With so many tasks to juggle, it can be helpful to use a digital or paper-based task manager or organizer to keep track of everything. This will help you see exactly what needs to be accomplished, set reminders, and check off items as they\u2019re completed.\n\n3. Break tasks into smaller steps: Large, daunting tasks can be overwhelming. Try breaking each task down into smaller, more manageable steps. This will help you feel like you\u2019re making progress while also preventing burnout.\n\n4. Avoid multitasking: While it may seem like you\u2019re getting more done, multitasking often leads to decreased productivity and increased stress. Instead of jumping back and forth between tasks, try to focus on one task at a time until it\u2019s completed.\n\n5. Take breaks: Don\u2019t forget to take breaks to rest and recharge. Stepping away from your work for a few minutes can help improve focus and productivity when you return to your tasks.\n\nBy following these techniques, you can manage multiple tasks at once more effectively, and get more done in less time."}</w:t>
      </w:r>
    </w:p>
    <w:p>
      <w:r>
        <w:t>{"question": "What are the benefits of going on a long walk?", "answer": "Going on a long walk has many benefits for both your physical and mental health. Here are some of the most notable benefits:\n\n1. Improved cardiovascular health: Walking is a great form of low-impact exercise that can help improve your cardiovascular health. It can help reduce the risk of heart disease and stroke, lower blood pressure, and improve cholesterol levels.\n\n2. Weight loss: Walking at a moderate pace can help burn calories and fat, leading to weight loss. It is an easy and accessible way to increase physical activity and achieve a healthier body weight.\n\n3. Reduced stress and anxiety: Going for a long walk can help reduce stress and anxiety levels. The natural endorphins released during exercise can improve your mood and help you feel more relaxed.\n\n4. Improved mental clarity: Walking can help clear your mind and improve your focus and concentration. This can be especially beneficial when you are feeling overwhelmed or have a lot on your mind.\n\n5. Better sleep: Regular physical activity, like going for a long walk, can help improve the quality of your sleep. It can help you fall asleep faster and stay asleep longer.\n\n6. Enhanced creativity: Walking has been shown to boost creativity and problem-solving skills. Going for a walk can help stimulate your mind and provide inspiration for new ideas.\n\nOverall, going for a long walk can provide numerous benefits for your physical and mental well-being. It is a simple and enjoyable way to improve your health and quality of life."}</w:t>
      </w:r>
    </w:p>
    <w:p>
      <w:r>
        <w:t>{"question": "Imagine that you are in a group of friends and need to come up with a creative activity for everyone to participate in.", "answer": "As an AI assistant, I would suggest a fun and interactive activity that would engage everyone in the group. Here are a few ideas that you could consider:\n\n1. A Painting Challenge: Provide everyone with art supplies and challenge them to create a masterpiece within a specified time limit. \n\n2. Escape Room: Set up an escape room experience at home or visit one nearby. This is a great way to work together and use problem-solving skills.\n\n3. Scavenger Hunt: Create a scavenger hunt with challenges and riddles for everyone to solve. This can be done indoors or outdoors.\n\n4. DIY Project: Work on a DIY project together. It could be something fun like making tie-dye shirts or building a birdhouse.\n\n5. Board Game Tournament: Have a board game tournament where everyone brings their favorite game, and you can play them all.\n\nWhatever activity you choose, make sure that it is something that everyone can participate in and enjoy together."}</w:t>
      </w:r>
    </w:p>
    <w:p>
      <w:r>
        <w:t>{"question": "How can I use technology to improve my studying?", "answer": "There are a number of ways in which technology can be used to improve your studying. Here are a few options you might consider: \n\n1. Use a time management tool: There are various time management tools and apps available that can help you stick to a schedule and get more out of your study time. For example, you could use a timer or an app that blocks distractions.\n\n2. Use a note-taking app: Note-taking apps like Evernote and OneNote allow you to take notes, organize them into notebooks, and easily find and access them. This can make it easy to review and revise your notes.\n\n3. Utilize online study materials: The internet is full of educational resources, from online courses and tutorials to videos and articles. Take advantage of these resources to supplement your studies.\n\n4. Use interactive tools for learning: There are many interactive tools that can help you learn and practice new concepts, ranging from language learning apps to math games.\n\n5. Collaborate with others: Technology enables seamless collaboration, wherever you are in the world. Look for study groups or online communities where students can exchange information and support one another.\n\n6. Use a personal study plan tool: Many student-oriented apps provide personalized study plans according to students' learning pace and style. Try some popular study planner apps like myHomework, Egenda, or my Study Life.\n\nBy incorporating these strategies into your study routine, you can make the most of your time and efforts to achieve better results in your studies."}</w:t>
      </w:r>
    </w:p>
    <w:p>
      <w:r>
        <w:t>{"question": "Give an example of how art can be used to bring about social change.", "answer": "Art has long been a powerful tool for bringing about social change. One example of this can be seen in the work of artist and activist Keith Haring, who used his bold and colorful visual art to raise awareness and speak out about social and political issues such as AIDS, racism, and war. Haring's art was not only visually striking and thought-provoking, but it also helped to bring attention to important issues and inspire people to take action. Through his art, Haring was able to engage communities, start conversations, and inspire action, showing that art can be a powerful tool for enacting social change."}</w:t>
      </w:r>
    </w:p>
    <w:p>
      <w:r>
        <w:t>{"question": "What are some steps I can take to reduce my carbon footprint?", "answer": "There are several steps you can take to reduce your carbon footprint:\n\n 1. Use carbon-friendly transportation: Try to walk, cycle or use public transportation more often instead of using your car, which reduces greenhouse gas emissions.\n 2. Save energy at home: Turn off lights and unplug appliances when they're not in use to reduce the amount of energy you use. Also consider improving your home's insulation and upgrading to energy-efficient appliances.\n 3. Eat a low-carbon diet: Eating a diet rich in locally-sourced fruits, vegetables, and grains and reducing your intake of meat and dairy can help reduce greenhouse gas emissions from the agriculture industry.\n 4. Reduce, Reuse, and Recycle: Reduce the amount of waste you produce by choosing reusable products instead of disposable ones, and recycle as much waste as possible to reduce the amount of waste that goes into landfills.\n 5. Support green energy: Consider switching to a green energy supplier or installing renewable energy sources, such as solar panels, at your own home.\n 6. Invest in carbon offsets: If you can't reduce your carbon footprint any further, consider purchasing carbon offsets to help neutralize the impact of the carbon emissions you can't eliminate.\n\nBy taking these steps, you can help reduce your carbon footprint and play a role in preventing further climate change."}</w:t>
      </w:r>
    </w:p>
    <w:p>
      <w:r>
        <w:t>{"question": "Name one way bacteria can replicate", "answer": "One way that bacteria can replicate is through a process called binary fission. During binary fission, a single bacterium cell grows and eventually splits into two identical daughter cells that are the same size. In this process, the bacterial DNA is first duplicated, and then the two copies are separated as the cell grows. The cell then divides into two cells, with each new cell containing an identical copy of the original DNA. This simple process allows bacteria to reproduce rapidly, essentially doubling in number with each generation."}</w:t>
      </w:r>
    </w:p>
    <w:p>
      <w:r>
        <w:t>{"question": "Compare the structure of a plant and animal cell", "answer": "Plant and animal cells are both eukaryotic cells, which means that they possess a nucleus and other organelles that are surrounded by membranes. However, while there are some similarities between these two types of cells, there are also several key differences in their structure.\n\nOne key structural difference between plant and animal cells is that plant cells have a cell wall, while animal cells do not. The cell wall is a rigid layer that surrounds the cell membrane of a plant cell and provides additional support and protection. It is composed mainly of cellulose, a complex carbohydrate, and can range in thickness from 0.1 \u03bcm to several \u03bcm.\n\nPlant cells also contain large central vacuoles. These are membrane-bound compartments that can take up a considerable amount of space within the cell. The central vacuole contains water, enzymes, and other compounds, and it can serve several functions, including storage, waste disposal, and maintaining the cell's turgor pressure. In contrast, animal cells can have smaller vacuoles or no vacuoles at all.\n\nAnother key structural difference between plant and animal cells is the presence of chloroplasts in plant cells. Chloroplasts are organelles that contain the pigment chlorophyll and are responsible for photosynthesis. They capture light energy and use it to convert carbon dioxide and water into glucose, a simple sugar that the plant can then use for energy. Animal cells do not have chloroplasts, as they are not capable of photosynthesis.\n\nIn general, plant and animal cells share several other organelles, including the nucleus, mitochondria, ribosomes, endoplasmic reticulum, and Golgi apparatus. However, these organelles may differ in number, size, or shape between the two types of cells."}</w:t>
      </w:r>
    </w:p>
    <w:p>
      <w:r>
        <w:t>{"question": "Edit the following sentence: \"The wind whipped wildly around us.\"", "answer": "The wind was swirling ferociously around us."}</w:t>
      </w:r>
    </w:p>
    <w:p>
      <w:r>
        <w:t>{"question": "Please find a conference on artificial intelligence.", "answer": "There are several conferences on artificial intelligence all over the world. One upcoming conference is NeurIPS (Conference on Neural Information Processing Systems) https://neurips.cc/. It is one of the largest and most prestigious annual conferences in the field of AI and machine learning. This year, NeurIPS will take place from December 6th to 14th, 2021, with a format that is still to be announced. Another upcoming conference is AAAI (Association for the Advancement of Artificial Intelligence) Conference on Artificial Intelligence https://www.aaai.org/Conferences/conferences.php. It is also one of the largest AI conferences, and the next edition will be held from February 22nd to March 1st, 2022 in Vancouver, Canada."}</w:t>
      </w:r>
    </w:p>
    <w:p>
      <w:r>
        <w:t>{"question": "Calculate the length of the hypotenuse of a triangle if the other two sides are 5 and 7. - 5\n7", "answer": "The length of the hypotenuse of a triangle can be calculated using the Pythagorean Theorem, which states that the square of the length of the hypotenuse is equal to the sum of the squares of the lengths of the other two sides. \n\nIn this case, the formula for the length of the hypotenuse, c, is: c = sqrt(5^2 + 7^2)\n\nSubstituting the values of the two sides and performing the calculation gives us: \n\nc = sqrt(25 + 49)\nc = sqrt(74)\nc = 8.6\n\nThus, the length of the hypotenuse of the triangle is 8.6."}</w:t>
      </w:r>
    </w:p>
    <w:p>
      <w:r>
        <w:t>{"question": "What is the main difference between a search engine and a web browser?", "answer": "A search engine and a web browser are two separate, but closely related tools used for accessing information on the internet.\n\nA search engine is an information retrieval system specifically designed to help people find information on the internet. It does this by using algorithms to search the vast array of information available on the web, and then presenting the most relevant results to the user in the form of a list of links. Examples of search engines include Google, Bing, and Yahoo.\n\nA web browser, on the other hand, is a software application that enables users to access, view, and interact with websites and other resources on the internet. It does this by sending requests to web servers and then displaying the retrieved information in the form of web pages. Examples of web browsers include Google Chrome, Mozilla Firefox, and Safari.\n\nIn summary, the main difference between a search engine and a web browser is that a search engine is designed to help you search for and find information, while a web browser is designed to help you access and interact with the websites that contain that information."}</w:t>
      </w:r>
    </w:p>
    <w:p>
      <w:r>
        <w:t>{"question": "Describe the meaning of the following proverb: \"A bird in the hand is worth two in the bush.\"", "answer": "\"A bird in the hand is worth two in the bush\" is a common proverb that means it's better to have something certain or tangible, even if it is small or of lesser value, than to take risks in pursuit of something that might offer greater rewards but is not guaranteed. The proverb likely originated from the idea of hunting, when a bird already caught is certainly more valuable than the potential for catching two more in the bushes. The proverb suggests that it is usually wiser to be content with what you already have, rather than taking unnecessary risks seeking for something that is uncertain."}</w:t>
      </w:r>
    </w:p>
    <w:p>
      <w:r>
        <w:t>{"question": "Write the first line of a story about a man who discovers a strange artifact", "answer": "Daniel never imagined that a routine hike in the dense woods behind his cabin would lead him to the discovery of a strange, otherworldly artifact."}</w:t>
      </w:r>
    </w:p>
    <w:p>
      <w:r>
        <w:t>{"question": "Sum up the paragraph in 1 sentence - Data mining is the process of extracting useful information from a large data set. It involves the use of methods such as clustering, classification, regression, and association to uncover patterns and trends in the data.", "answer": "Data mining uses clustering, classification, regression and association methods to extract useful information and uncover patterns and trends in large data sets."}</w:t>
      </w:r>
    </w:p>
    <w:p>
      <w:r>
        <w:t>{"question": "List four countries in Africa", "answer": "1. Egypt\n2. Nigeria\n3. South Africa\n4. Kenya"}</w:t>
      </w:r>
    </w:p>
    <w:p>
      <w:r>
        <w:t>{"question": "Give one example of a liquid at room temperature", "answer": "One example of a liquid at room temperature is water."}</w:t>
      </w:r>
    </w:p>
    <w:p>
      <w:r>
        <w:t>{"question": "Select a topic to write an essay about.", "answer": "One potential topic for an essay could be the benefits and drawbacks of technology in modern society. This topic is relevant and encompasses a broad range of subtopics, from the impact of social media to artificial intelligence and automation. There are many angles to consider and arguments to be made, making it an interesting and thought-provoking subject to explore in an essay."}</w:t>
      </w:r>
    </w:p>
    <w:p>
      <w:r>
        <w:t>{"question": "Sort these colors according to a natural progression. - Purple, Blue, Yellow, Red", "answer": "Red, Yellow, Blue, Purple"}</w:t>
      </w:r>
    </w:p>
    <w:p>
      <w:r>
        <w:t>{"question": "Design an experiment to measure how the temperature affects the reaction rate of a particular chemical reaction.", "answer": "Here is an experimental design to study the effect of temperature on the reaction rate of a particular chemical reaction.\n\nPurpose: To determine how the temperature of the reactants affects the rate of the chemical reaction being studied.\n\nHypothesis: As the temperature of the reactants is increased, the rate of the reaction will also increase.\n\nMaterials:\n- Temperature-controlled water bath\n- Beakers\n- Thermometer\n- Measuring cylinders\n- Reactant A\n- Reactant B\n- Timer or stop watch\n- Safety goggles and gloves\n\nProcedure:\n1. Set up the temperature-controlled water bath and ensure that it is maintained at a desired temperature (e.g. 25\u00b0C).\n2. Measure equal volumes of Reactant A and Reactant B using separate measuring cylinders, and transfer the reactants to separate beakers.\n3. Place the beakers in the water bath, allowing the reactants to reach the desired temperature (as indicated by the thermometer).\n4. Once the reactants have reached the desired temperature, mix them together and start the timer.\n5. Observe the reaction and record the time it takes for the reaction to complete.\n6. Repeat the experiment at different temperatures (e.g. 30\u00b0C, 35\u00b0C, 40\u00b0C) by adjusting the temperature of the water bath and repeating steps 2-5.\n7. Record the data and calculate the average reaction time for each temperature.\n\nData Analysis:\n1. Graph the average reaction time against temperature to visualize the relationship between temperature and reaction rate.\n2. Determine if there is a trend in the data and calculate any correlation between temperature and reaction rate.\n\nConclusion:\nSummarize the findings of the experiment and determine if the hypothesis was supported or not. Discuss possible reasons for the results obtained and any sources of experimental error that may have affected the outcome."}</w:t>
      </w:r>
    </w:p>
    <w:p>
      <w:r>
        <w:t>{"question": "Provide examples of control, treatment and confounding variables.", "answer": "A control variable is something that is kept constant throughout an experiment in order to eliminate its potential impact on the results. For example, when studying the effect of different fertilizers on plant growth, the control variable could be the amount of sunlight, water, and soil type that each plant receives. By keeping these variables the same for all plants, the researcher can isolate the effect of the fertilizer on growth.\n\nA treatment variable is the variable that is manipulated by the researcher in order to observe its effect on the outcome. In the example above, the treatment variable would be the type of fertilizer used. The researcher would apply different fertilizers to different plants and measure their growth to see if there is any difference.\n\nA confounding variable is a variable that can influence the outcome of an experiment, but is not accounted for or controlled by the researcher. For example, if the researcher in the above example did not account for the age of the plants at the start of the experiment, then age could be a confounding variable. If some plants were older than others and grew more, it might seem like the fertilizer was responsible for the difference, when in reality it was the age of the plant."}</w:t>
      </w:r>
    </w:p>
    <w:p>
      <w:r>
        <w:t>{"question": "Create an argument that climate change is a serious threat.", "answer": "Climate change is a very real and very serious threat to the future of our planet and all the life that inhabits it. At the pace with which the issue is escalating, it is vital that we acknowledge the gravity of the situation and take immediate action in order to mitigate its harmful effects.\n\nFirstly, climate change is causing the Earth's temperature to rise at an alarming rate. This leads to devastating consequences such as melting polar ice caps, which causes sea levels to rise, permanently flooding coastal areas and displacing millions of people. The warming of the planet also causes extreme weather conditions, including heatwaves and droughts, which leads to more frequent and intense wildfires, seriously impacting wildlife, agriculture and the habitability of affected areas.\n\nSecondly, climate change has a negative impact on biodiversity. The changing climate affects ecosystems all over the world, causing many animal populations to decrease in numbers and over time can lead to the extinction of entire species. This can have a cascading effect, altering the interconnected relationships among species, and fundamentally changing the face of our planet.\n\nLastly, not only does climate change have devastating consequences for the environment, it also affects humans in a very direct way. For instance, climate change can lead to food shortages when crops fail during droughts or when agricultural areas become inundated by rising seas. Climate change also puts populations at risk of water shortages, can increase the spread of disease, and has even been linked to conflicts over limited resources.\n\nIn summary, climate change is a serious and imminent threat that must not be ignored. The longer we wait to take action, the more difficult it will be to mitigate its consequences and the more severe its impact will be on our planet and its inhabitants. It is our duty to take responsibility for our actions and take steps to reduce our contribution to climate change, and urge our governments and industries to do the same."}</w:t>
      </w:r>
    </w:p>
    <w:p>
      <w:r>
        <w:t>{"question": "Classify these animals into their respective taxonomic order. - Tarantula, Elephant, Shark", "answer": "Tarantula belongs to the order Araneae (Spiders).\nElephant belongs to the order Proboscidea.\nShark belongs to the order Selachimorpha or Carcharhiniformes, depending on the specific species of shark."}</w:t>
      </w:r>
    </w:p>
    <w:p>
      <w:r>
        <w:t>{"question": "Explain what trigonometric functions are.", "answer": "Trigonometric functions are mathematical functions commonly used to describe relationships involving angles and lengths in triangles, particularly right triangles. These functions are typically defined using ratios of the sides of a right triangle, and are commonly used to solve problems in geometry, engineering, physics and many other fields. \n\nThe three main trigonometric functions are sine, cosine, and tangent. Sine and cosine are typically defined as the ratios of the length of the side opposite an angle to the length of the hypotenuse, and the length of the adjacent side to the length of the hypotenuse, respectively. Tangent is defined as the ratio of the length of the side opposite an angle to the length of the side adjacent to the angle.\n\nThere are also three other trigonometric functions, called secant, cosecant, and cotangent, which are the reciprocals of cosine, sine, and tangent, respectively. \n\nTrigonometric functions can be used to describe periodic phenomena, such as waves and oscillations, and are key tools in mathematical analysis, Fourier analysis and particularly in analytical geometry. They are also used in navigation, surveying, astronomy, and in many other practical applications."}</w:t>
      </w:r>
    </w:p>
    <w:p>
      <w:r>
        <w:t>{"question": "Explain why the price elasticity of demand is important for businesses.", "answer": "The price elasticity of demand is a critical concept in economics that measures the responsiveness of the quantity demanded of a good or service to a change in its price. This is important for businesses because it helps them to understand how changes in their prices will affect the demand for their products or services, and ultimately their revenue.\n\nIf a business raises the price of one of its products and the demand for it decreases significantly, this indicates that the product has a high elasticity of demand. In this case, the business will need to carefully consider whether the increase in price is worth the potential loss in demand. On the other hand, if the demand for a product does not change significantly after a price increase, this indicates that the product has a low elasticity of demand. In this case, the business can be more confident that raising its price will not result in a significant loss of demand, and the price increase may lead to higher revenue.\n\nAdditionally, understanding the price elasticity of demand allows businesses to better predict how consumers will respond to changes in market conditions, including changes in the prices of their competitors' products. This can help businesses to make strategic pricing decisions and maximize their revenue.\n\nIn conclusion, the price elasticity of demand is an important measure for businesses to understand, as it helps them to accurately forecast demand, make informed pricing decisions, and maximize their revenue."}</w:t>
      </w:r>
    </w:p>
    <w:p>
      <w:r>
        <w:t>{"question": "Describe the role light plays in photosynthesis.", "answer": "Light plays a vital role in the process of photosynthesis, which is the process through which plants, algae, and some bacteria convert energy from sunlight into chemical energy in the form of glucose or other sugars. During photosynthesis, light energy is absorbed by pigments, primarily chlorophyll, in the plant's cells. These pigments are found in organelles called chloroplasts, where the process of photosynthesis takes place. \n\nThe absorbed light energy excites the electrons of the chlorophyll molecules, which initiates a chain of reactions that ultimately results in the production of ATP (adenosine triphosphate) and NADPH (nicotinamide adenine dinucleotide phosphate). ATP and NADPH provide the energy needed for the second stage of photosynthesis, the light-independent reactions, also called the Calvin Cycle, where carbon dioxide is fixed and converted into glucose. \n\nIn summary, light is essential for photosynthesis as it provides the energy needed to power the reactions that ultimately lead to the production of glucose and other organic molecules that the plant can use as a source of energy or building blocks for growth and reproduction."}</w:t>
      </w:r>
    </w:p>
    <w:p>
      <w:r>
        <w:t>{"question": "Given the following data, design a chart to show the results. - x-axis label: month\ny-axis label: number of houses sold\nJan: 5\nFeb: 12\nMar: 6\nApr: 14\nMay: 5\nJune: 10", "answer": "One way to represent the data would be a bar or column chart, which displays the number of houses sold for each month. Here is an example of a bar chart that could show the results:\n\n```\nNumber of houses sold\n|\n15|     _\n14|     | |\n13|     | |\n12| _   | |\n11| | | | |\n10| | | | |\n9 | | | | |\n8 | | | | |\n7 | | | | |\n6 | | | | |     _\n5 | | | | |     | |\n4 | | | | |     | |\n3 | | | | |     | |\n2 | | | | |     | |\n1_|_|_|_| |_|_|_|\n   Jan Feb Mar Apr May June\n          Month\n```\n\nThe x-axis is labeled as \"Month\" and displays the months January through June. The y-axis is labeled as \"Number of houses sold\" and shows the units from 1 to 15. Each bar represents the number of houses sold for the corresponding month, with the height of the bar indicating the number."}</w:t>
      </w:r>
    </w:p>
    <w:p>
      <w:r>
        <w:t>{"question": "Explain the complications of a broken bone.", "answer": "When an individual experiences a broken bone, also known as a fracture, there can be a range of complications that can occur. Here are some common complications that may happen:\n\n1. Delayed healing: In some cases, the bone may take longer to heal than expected. This can be due to factors such as age, the severity of the break, poor nutrition, or underlying medical conditions.\n\n2. Non-union: In some rare situations, the bone fails to mend altogether, and surgical intervention may be required to fix it.\n\n3. Infection: Open fractures, where the bone punctures the skin, are at a higher risk of infection. Infections may delay healing and, in severe cases, may result in bone loss or chronic osteomyelitis (a bone infection).\n\n4. Malunion: If the broken bone fails to heal in the correct alignment, it may result in malunion. This could affect the functionality of the limb and cause chronic pain.\n\n5. Nerve or blood vessel damage: When some bones break, they can cause damage to surrounding nerves or blood vessels. This may lead to a range of issues such as loss of sensation, weakness, or circulatory problems.\n\n6. Blood clots: Immobility due to a broken bone, particularly in the lower limbs, may increase the risk of developing a blood clot. These clots can be dangerous if they travel to the lungs, resulting in a pulmonary embolism.\n\n7. Arthritis: In some cases, a broken bone may increase the likelihood of developing arthritis in the affected joint in the future.\n\nWhile most broken bones heal without any complications, it\u2019s essential to follow the medical advice and treatment plan to minimize the risks and promote proper healing."}</w:t>
      </w:r>
    </w:p>
    <w:p>
      <w:r>
        <w:t>{"question": "I would like to list every single bird's name with one beginning word \"P\"?", "answer": "Here is a list of bird names that begin with the letter \"P\":\n1. Paddyfield Pipit\n2. Painted Bunting\n3. Painted Stork\n4. Palmchat\n5. Paradise Tanager\n6. Pectoral Sandpiper\n7. Pelagic Cormorant\n8. Pheasant\n9. Philippine Eagle\n10. Pied Avocet\n11. Pied Kingfisher\n12. Pied-billed Grebe\n13. Pigeon\n14. Pine Grosbeak\n15. Pine Siskin\n16. Pink-headed Warbler\n17. Pintail\n18. Piping Plover\n19. Plain Chachalaca\n20. Plain Prinia\n21. Plover\n22. Plumbeous Water Redstart\n23. Pomatorhine Skua\n24. Prairie Falcon\n25. Prairie Warbler\n26. Prothonotary Warbler\n27. Psittacula longicauda (Long-tailed parakeet)\n28. Ptarmigan\n29. Puffin\n30. Purple Gallinule\n31. Purple Heron\n32. Purple Martin\n33. Purple Swamphen\n34. Pygmy Nuthatch."}</w:t>
      </w:r>
    </w:p>
    <w:p>
      <w:r>
        <w:t>{"question": "Generate a list of elements in a periodic table.", "answer": "1. Hydrogen (H)\n2. Helium (He)\n3. Lithium (Li)\n4. Beryllium (Be)\n5. Boron (B)\n6. Carbon (C)\n7. Nitrogen (N)\n8. Oxygen (O)\n9. Fluorine (F)\n10. Neon (Ne)\n11. Sodium (Na)\n12. Magnesium (Mg)\n13. Aluminium (Al)\n14. Silicon (Si)\n15. Phosphorus (P)\n16. Sulfur (S)\n17. Chlorine (Cl)\n18. Argon (Ar)\n19. Potassium (K)\n20. Calcium (Ca)\n21. Scandium (Sc)\n22. Titanium (Ti)\n23. Vanadium (V)\n24. Chromium (Cr)\n25. Manganese (Mn)\n26. Iron (Fe)\n27. Cobalt (Co)\n28. Nickel (Ni)\n29. Copper (Cu)\n30. Zinc (Zn)\n31. Gallium (Ga)\n32. Germanium (Ge)\n33. Arsenic (As)\n34. Selenium (Se)\n35. Bromine (Br)\n36. Krypton (Kr)\n37. Rubidium (Rb)\n38. Strontium (Sr)\n39. Yttrium (Y)\n40. Zirconium (Zr)\n41. Niobium (Nb)\n42. Tantalum (Ta)\n43. Molybdenum (Mo)\n44. Technetium (Tc)\n45. Ruthenium (Ru)\n46. Rhodium (Rh)\n47. Palladium (Pd)\n48. Silver (Ag)\n49. Cadmium (Cd)\n50. Indium (In)\n51. Tin (Sn)\n52. Antimony (Sb)\n53. Tellurium (Te)\n54. Iodine (I)\n55. Xenon (Xe)\n56. Caesium (Cs)\n57. Barium (Ba)\n58. Lanthanum (La)\n59. Cerium (Ce)\n60. Praseodymium (Pr)\n61. Neodymium (Nd)\n62. Promethium (Pm)\n63. Samarium (Sm)\n64. Europium (Eu)\n65. Gadolinium (Gd)\n66. Terbium (Tb)\n67. Dysprosium (Dy)\n68. Hol"}</w:t>
      </w:r>
    </w:p>
    <w:p>
      <w:r>
        <w:t>{"question": "Calculate the volume of a sphere with 10 cm radius", "answer": "The volume of a sphere can be calculated by the formula `(4/3) * \u03c0 * r\u00b3`, where `r` is the radius. \n So, for a sphere with a radius of 10 cm, its volume would be:\n `(4/3) * \u03c0 * (10 cm)\u00b3 = 4188.79 cm\u00b3`. \n \n Thus, the volume of the sphere with a radius of 10 cm is 4188.79 cubic centimeters."}</w:t>
      </w:r>
    </w:p>
    <w:p>
      <w:r>
        <w:t>{"question": "Generate a soundscape of the beach", "answer": "As an AI, I'm not able to generate an audio file with sounds. However, I can describe the sounds that you might hear in a beach soundscape:\n\n- The sound of gentle waves crashing against the shore, the rhythmic lapping of the water as it ebbs and flows.\n- The call of seagulls overhead, as they fly by in search of food or rest.\n- The soft rustling of the breeze blowing through the beach grass and palm leaves.\n- The distant sound of children laughing and playing in the sand, their joyful voices carried by the wind.\n- The faint murmur of people talking as they walk by, the clink of glasses and the clatter of cutlery from a nearby beachside caf\u00e9.\n- In the distance, the hum of a boat motor, as it makes its way out to sea.\n- All of these sounds come together to create a peaceful and serene soundscape, a symphony of nature and human activity at the beach."}</w:t>
      </w:r>
    </w:p>
    <w:p>
      <w:r>
        <w:t>{"question": "Generate a creative marketing slogan for an online shopping website.", "answer": "\"Shop Online, Save Time, Live More!\""}</w:t>
      </w:r>
    </w:p>
    <w:p>
      <w:r>
        <w:t>{"question": "Compare the Earth and Mars.", "answer": "Earth and Mars are two of the eight planets in our solar system, and while they share some similarities, they also have several notable differences. Here are some key points of comparison between the two planets:\n\nSize, Mass and Gravity:\n- Earth is larger than Mars, with a diameter of 12,742 km, while Mars has a diameter of 6,779 km, which is around 50% of Earth's diameter. \n- Earth also has a greater mass, with its mass being nearly 10 times larger than the mass of Mars. \n- This difference in mass results in a larger gravitational force on Earth, that is nearly three times larger than the gravity on Mars.\n\nAtmosphere:\n- Earth's atmosphere is largely composed of nitrogen (78%) and oxygen (21%), with small amounts of other gases such as argon, carbon dioxide, and water vapor.\n- Mars, on the other hand, has a very thin atmosphere that is mostly composed of carbon dioxide (95%), with small amounts of nitrogen, argon, and other trace gases. \n- Earth's atmosphere also has a strong magnetic field that protects the planet from harmful solar wind and cosmic rays, while Mars' magnetic field is weak and patchy, offering little protection from solar wind, and allowing its atmosphere to be stripped away.\n\nClimate and Surface:\n- Earth is known for its moderate climate, with temperatures that can range from as low as -89.2 degrees Celsius (-128.6 degrees Fahrenheit) at the poles to as high as 56.7 degrees Celsius (134 degrees Fahrenheit) in the hottest deserts. \n- Mars, on the other hand, is known for its cold and dusty conditions, with temperatures that can range from -153 degrees Celsius (-243 degrees Fahrenheit) at the poles to 20 degrees Celsius (68 degrees Fahrenheit) at the equator during the warmest times of the year.\n- In terms of surface features, Earth is characterized by large bodies of water, diverse landforms, and abundant life, while Mars is characterized by vast deserts, towering volcanoes, and deep canyons.\n\nIn summary, while Earth and Mars are both terrestrial planets, they differ significantly in their size, mass, gravity, atmosphere, climate, and surface features. These differences have shaped the unique conditions and characteristics of each planet."}</w:t>
      </w:r>
    </w:p>
    <w:p>
      <w:r>
        <w:t>{"question": "Determine the parity of the number 7.", "answer": "The parity of a number refers to whether it is even or odd. The number 7 is an odd number, so its parity is odd."}</w:t>
      </w:r>
    </w:p>
    <w:p>
      <w:r>
        <w:t>{"question": "Summarize the techniques used for summarizing text.", "answer": "Text summarization can be achieved through several techniques including:\n\n1. **Extraction-based summarization**: Extracting significant sentences, key phrases or passages directly from the text and using them to summarize the original content. This technique involves scoring and ranking the importance of portions of text and selecting the highest-ranking passages to compile the summary.\n\n2. **Abstraction-based summarization**: This method involves paraphrasing and shortening the original text using natural language generation techniques. Unlike extraction-based summarization, abstraction-based summaries require a deeper understanding of the text and can generate entirely new phrases and sentences.\n\n3. **Topic-based summarization**: This method involves identifying the main topics or themes present in the text to create a summary. This can be achieved by using techniques like topic modeling, clustering, or Latent Dirichlet Allocation (LDA) that help identify the underlying topics in the text.\n\n4. **Keyword-based summarization**: This involves identifying the most significant keywords in the text and using them to generate a summary. A keyword is a word or phrase that represents the content of the text, and the most important ones are determined using various measures like frequency, location, etc.\n\nEach of these techniques has its advantages and limitations, and the most effective method depends on the specific text and summarization goals."}</w:t>
      </w:r>
    </w:p>
    <w:p>
      <w:r>
        <w:t>{"question": "Indicate the depth of a given lake. - Lake Como", "answer": "I'm sorry, I cannot retrieve that information without connecting to external data sources. I suggest that you search for the depth of Lake Como on the internet."}</w:t>
      </w:r>
    </w:p>
    <w:p>
      <w:r>
        <w:t>{"question": "Show 10 machines ordered by price.", "answer": "I'm sorry, but as an AI assistant, I do not have the ability to access information about prices or any physical machines. I would need more specific information about the type and model of the machines you are referring to and the context in which you would like them listed. Additionally, I would also need a reliable source or database to retrieve the prices from. Can you please provide more details so that I may assist you better?"}</w:t>
      </w:r>
    </w:p>
    <w:p>
      <w:r>
        <w:t>{"question": "Design an iconic outfit for a female celebrity. - Serena Williams", "answer": "Serena Williams is a tennis legend known not only for her athleticism but also for her bold and striking fashion sense. For an iconic outfit that captures her essence, we would start with a vibrant-colored, form-fitting jumpsuit to showcase her muscular frame - a neon green color would complement her skin tone beautifully. The jumpsuit would feature asymmetrical cutouts and a trendy sporty design for an athleisure aesthetic that honors her athletic background. \n\nNext, we would pair the jumpsuit with a pair of platform sneakers for an added touch of height and an urban sporty vibe. In terms of accessories, we would go with chunky statement jewelry - a thick gold chain necklace and multiple gold bangles would complete the look. A visor of like color as the jumpsuit would be a fun touch to the outfit while also referencing her tennis career.\n\nFor the final touch, Serena's hair would be styled in a high, voluminous ponytail for a sleek and sophisticated look that elevates the overall outfit."}</w:t>
      </w:r>
    </w:p>
    <w:p>
      <w:r>
        <w:t>{"question": "Give a health measurement to this person - Tim Blake Nelson", "answer": "I'm sorry, but as an AI language model, I do not have personal medical information or the ability to perform health measurements for specific individuals, including Tim Blake Nelson. Health measurements should be taken by a medical professional."}</w:t>
      </w:r>
    </w:p>
    <w:p>
      <w:r>
        <w:t>{"question": "List 5 environmental issues.", "answer": "1. Climate change and global warming: This is caused by the release of greenhouse gases emitted from burning fossil fuels and deforestation.\n2. Air pollution: This is caused by the release of pollutants into the air from industrial processes, transportation, and other human activities.\n3. Water pollution: This is caused by the discharge of untreated waste and chemicals into water sources, impacting wildlife and human health.\n4. Deforestation: This refers to the large-scale removal of forests, often for agricultural or commercial purposes, resulting in habitat loss for wildlife and contributing to climate change.\n5. Loss of biodiversity: This is caused by a combination of factors, including habitat loss, climate change, and pollution, leading to the extinction of species and the reduction of ecosystems."}</w:t>
      </w:r>
    </w:p>
    <w:p>
      <w:r>
        <w:t>{"question": "Name the day of the week when Thanksgiving falls in the U.S.", "answer": "Thanksgiving falls on the fourth Thursday in November in the U.S."}</w:t>
      </w:r>
    </w:p>
    <w:p>
      <w:r>
        <w:t>{"question": "Explain the importance of wind-powered energy.", "answer": "Wind-powered energy, often referred to as wind energy, is a form of renewable energy that harnesses the natural power of the wind to generate electricity. The production of energy through the use of wind turbines has become an increasingly popular means of generating clean, green energy, and its importance cannot be overstated.\n\nOne of the most important benefits of wind-powered energy is that it is a renewable resource. Unlike traditional sources of energy such as coal, gas, and oil, wind energy is inexhaustible and will never run out as long as the wind continues to blow. This makes it an incredibly viable and sustainable source of energy for the long-term future.\n\nAnother crucial aspect of wind-powered energy is that it is clean and non-polluting. The production of wind energy produces zero emissions, which means it does not contribute to air pollution or greenhouse gas emissions, unlike fossil fuels. This is incredibly important for the environment and for mitigating the harmful effects of climate change.\n\nIn addition to being renewable and clean, wind-powered energy is also very cost-effective. Once a wind turbine is erected, the energy it generates is virtually free, with no fuel costs or ongoing expenses apart from regular maintenance. This makes wind energy a very attractive option for many countries and regions looking to reduce their reliance on expensive fossil fuels.\n\nIn summary, wind-powered energy is an incredibly important source of energy due to its renewable, clean, and cost-effective nature. Harnessing the power of the wind to generate electricity has the potential to play a key role in reducing our reliance on finite, polluting fossil fuels and moving towards a more sustainable future."}</w:t>
      </w:r>
    </w:p>
    <w:p>
      <w:r>
        <w:t>{"question": "Generate a science fiction story based on the following material.", "answer": "As the sun began to set behind the towering skyscrapers of the city, a young girl named Sara stood on the rooftop of her apartment building, staring up at the night sky. For as long as she could remember, she had been fascinated by the stars and the mysteries of the universe. She often dreamt of leaving Earth and traveling to other worlds, discovering new forms of life and exploring the cosmos.\n\nSara's dream seemed impossible until one day when she stumbled upon a strange device while rummaging through an old antique store. The device was unlike anything she had ever seen before. Its metallic surface was covered in buttons and dials, with a small display screen in the center. She knew she had to have it and she spent all her savings to buy it.\n\nBack on the rooftop, Sara examined the device closely. As she turned it in her hands, the screen flickered to life, displaying a message: \"Welcome to the Multiverse Navigator. Please input your destination.\"\n\nSara gasped in shock as she realized what the device was capable of. It could transport her to any world, any universe, anywhere she wanted to go. With trembling fingers, she entered her desired destination and the device beeped in response.\n\nSuddenly, the world around her began to warp and twist. Colors and shapes blended together in a chaotic swirl as she felt herself being pulled through time and space. When the disorienting sensation subsided, Sara found herself standing on an alien world, with two moons hanging in the sky and strange, towering plants all around her.\n\nShe could hardly contain her excitement as she explored this new world. Everywhere she looked, there were new sights to see and new mysteries to uncover. But that was only the beginning. With the Multiverse Navigator, Sara had the power to travel to any world she could imagine. And so she set off on the adventure of a lifetime, journeying through the cosmos and experiencing things that most people could only dream of."}</w:t>
      </w:r>
    </w:p>
    <w:p>
      <w:r>
        <w:t>{"question": "Rewrite this sentence using the exact same meaning in a more complex way. - I don't understand why he made that decision.", "answer": "It is incomprehensible to me as to why that particular course of action was chosen by him."}</w:t>
      </w:r>
    </w:p>
    <w:p>
      <w:r>
        <w:t>{"question": "Apply the Mean-Variance Optimization model to the following data. - Price of Product X: $10, Price of Product Y: $5", "answer": "To apply the Mean-Variance Optimization model, we need more information than the prices of the two products. Mean-Variance Optimization is a portfolio optimization method commonly used in finance, which aims to maximize expected return while minimizing portfolio risk. To apply this model, we need information on the expected return and covariance matrix for the two securities, which is not provided in the input. Can you provide additional information so that I can help you apply the Mean-Variance Optimization model?"}</w:t>
      </w:r>
    </w:p>
    <w:p>
      <w:r>
        <w:t>{"question": "Compare the two poems, highlighting their similarities and differences. - Poem One: The Road Not Taken by Robert Frost\nPoem Two: The Lake Isle of Innisfree by W.B. Yeats", "answer": "Robert Frost\u2019s \u201cThe Road Not Taken\u201d and W.B. Yeats\u2019 \u201cThe Lake Isle of Innisfree\u201d are two poems that present a speaker who has choices to make about the direction of their life. Both poems explore the theme of individualism and the freedom to make personal choices.\n\nIn \u201cThe Road Not Taken,\u201d Frost describes a speaker who comes to a fork in the road and must choose between the two paths. The speaker considers the merits of each path, ultimately deciding to take the one less traveled. The poem\u2019s central message is that the choices we make can significantly influence the direction our lives take.\n\nIn \u201cThe Lake Isle of Innisfree,\u201d Yeats presents a speaker who longs to escape the city and live a more simple life on a small island. The speaker imagines the peace and tranquility of their desired life, surrounded by nature, away from the chaos of urban life.\n\nWhile both poems explore similar themes, they differ in their tone and approach. Frost\u2019s poem can be read as a straightforward meditation on decision-making, while Yeats\u2019 poem is more of a daydream or idealized vision. In \u201cThe Road Not Taken,\u201d the speaker seems to be at peace with their decision, while in \u201cThe Lake Isle of Innisfree,\u201d the speaker\u2019s longing for escape suggests some level of dissatisfaction with their current life.\n\nIn conclusion, the poems share similarities in their themes of individualism, decision-making and longing for something different. However, their differences lie in the approach to these themes, with Frost taking a more straightforward, reflective approach and Yeats presenting a more idealized, dreamlike vision."}</w:t>
      </w:r>
    </w:p>
    <w:p>
      <w:r>
        <w:t>{"question": "Format the following text into a 5-paragraph essay. - Violence towards animals is a moral issue that deserves to be taken seriously. It is wrong to cause intentional harm or suffering to non-human animals. Animal cruelty can take on many forms, from purposeless abuse like hitting or kicking an animal to intentional neglect such as depriving an animal of food or shelter. Animals are sentient creatures and should not be treated cruelly or exploited for financial gain.", "answer": "Violence towards animals is a moral issue that deserves to be taken seriously. Much like how humans deserve to be treated, it is wrong to cause intentional harm or suffering to non-human animals. Many people may not realize the negative effects that their actions may have on animals, but it is our responsibility to educate ourselves and promote the fair treatment of animals.\n\nAnimal cruelty can take on many forms. Some people may participate in purposeless abuse like hitting or kicking an animal. Others may intentionally neglect their animals by depriving them of food, shelter or medical attention. The reasons that people may engage in these behaviors can range from a lack of empathy to a desire to exert power over a helpless creature.\n\nAnimals are sentient creatures, with the capacity for feeling and thought. To believe that we have the right to cause harm or suffering to these creatures because they are inferior is misguided. They experience pain and joy much like humans do, and should be treated as living beings that warrant respect and care.\n\nExploiting animals for financial gain is another form of violence. For centuries, humans have used animals for entertainment or as a source of food or labor. While these practices are widespread and deeply ingrained in our culture, this does not mean that they are right. It is up to us to consider whether our actions are ethical and if they align with our values.\n\nUltimately, violence towards animals is a topic that must be taken seriously. We have the responsibility as moral beings to not cause intentional harm to animals, and to strive to treat them with respect and care. By acknowledging the issue of animal cruelty and promoting fair treatment, we can make a positive impact in the lives of animals and improve our relationship with the natural world."}</w:t>
      </w:r>
    </w:p>
    <w:p>
      <w:r>
        <w:t>{"question": "Classify the provided statement into one of the categories below. - I always carry a water bottle with me so I stay hydrated throughout the day.", "answer": "Classification: Health/Healthy habits."}</w:t>
      </w:r>
    </w:p>
    <w:p>
      <w:r>
        <w:t>{"question": "Mention one significant aspect of the character described below. - Dimitri Dimitrov is a Bulgarian author who is best known for his science fiction works.", "answer": "One significant aspect of the character Dimitri Dimitrov is that he is a Bulgarian author who is best known for his science fiction works."}</w:t>
      </w:r>
    </w:p>
    <w:p>
      <w:r>
        <w:t>{"question": "Provide a contrastive statement related to the provided sentence. - Education is important for personal development.", "answer": "While education is essential for personal growth and enriching one's knowledge and skills, a lack of formal education does not necessarily hinder personal development or success in life."}</w:t>
      </w:r>
    </w:p>
    <w:p>
      <w:r>
        <w:t>{"question": "Complete the sentence according to the provided context. - My ultimate goal in life is to _____\n\nContext: Become an engineer", "answer": "My ultimate goal in life is to become an engineer."}</w:t>
      </w:r>
    </w:p>
    <w:p>
      <w:r>
        <w:t>{"question": "Write a sentence that provides the missing information. - The place was filled with people, but I couldn't recognize anyone.", "answer": "It seems like these might have been strangers or acquaintances you haven't met before."}</w:t>
      </w:r>
    </w:p>
    <w:p>
      <w:r>
        <w:t>{"question": "Reword the sentence to give it a more negative context. - He was happy with the outcome.", "answer": "He was displeased with the outcome."}</w:t>
      </w:r>
    </w:p>
    <w:p>
      <w:r>
        <w:t>{"question": "Find 5 examples of irony in A Tale of Two Cities.", "answer": "Irony is a literary device whereby the actual meaning, situation or outcome is different and somewhat opposite from what is expected. In Charles Dickens' novel A Tale of Two Cities, there are numerous instances of irony used for the purposes of plot development or political commentary.\n\n1. Charles Darnay and Sydney Carton: One of the most obvious ironies in the novel is the physical resemblance between Charles Darnay and Sydney Carton, in contrast to their different temperaments and contrasting fortunes. Charles is the charming, accomplished, and admirable protagonist of the story, while Sydney is the drunk, aimless, and dissolute character. It is ironic that, despite their similarities in appearance and high social standing, fate has determined that their lives will diverge in such dramatically different directions.\n\n2. Dr. Manette: As a doctor, it\u2019s Dr. Manette's job to heal people, both physically and mentally. However, he himself suffers from psychological issues caused by 18 yrs of imprisonment at the Bastille. There is irony in the fact that he helps others live a healthy life while his own lifestyle is confined by his mental illness.\n\n3. Madame Defarge: The character of Madame Defarge, an increasingly inhuman and vengeful woman, represents one of the most ironic reversals in the novel. Once a sympathetic victim of aristocratic brutality, she is now interested in nothing other than violent revenge against those who have wronged her. As she turns into what she has hated all her life, she becomes the embodiment of the corrupt society she once despised.\n\n4. Recalled to life: One of the key themes of A Tale of Two Cities is resurrection or being \"recalled to life.\" It is ironic that some characters who are \"recalled to life\" only truly start living when they are about to die. Sydney Carton, for example, transforms his life only when he knows he is going to be executed. As he goes to the guillotine, he says, marking some of the most striking lines of the novel, \u201cIt is a far, far better thing that I do, than I have ever done; it is a far, far better rest that I go to, than I have ever known.\u201d\n\n5. The title itself: One might read the title of the novel and expect great contrasts between the two cities, Paris and London. However, the irony lies in the fact that both cities have a lot in common. Dickens portrays both Paris and"}</w:t>
      </w:r>
    </w:p>
    <w:p>
      <w:r>
        <w:t>{"question": "What is the function of an electrolyte in the body?", "answer": "An electrolyte is a substance that conducts electricity when dissolved in water. In the body, electrolytes play a crucial role in maintaining proper hydration levels and balance of fluids, supporting nerve and muscle function, regulating blood pH and pressure, and facilitating the flow of nutrients and waste in and out of cells. Some key electrolytes in the body include sodium, potassium, calcium, magnesium, and chloride. Imbalances in electrolyte levels can result in a range of health issues, from mild to severe, so it's important to maintain appropriate levels through proper hydration and nutrition."}</w:t>
      </w:r>
    </w:p>
    <w:p>
      <w:r>
        <w:t>{"question": "Translate the phrase from English to Chinese. - Let's go to the beach", "answer": "\u6211\u4eec\u53bb\u6d77\u6ee9\u5427\u3002"}</w:t>
      </w:r>
    </w:p>
    <w:p>
      <w:r>
        <w:t>{"question": "Complete the sentence by providing an appropriate word. - She was wearing a ____ dress.", "answer": "She was wearing a red dress."}</w:t>
      </w:r>
    </w:p>
    <w:p>
      <w:r>
        <w:t>{"question": "Identify the correct order of the steps in order to bake a cake. - Mix the ingredients, preheat the oven, bake the cake, decorate the cake", "answer": "1. Preheat the oven\n2. Mix the ingredients\n3. Bake the cake\n4. Decorate the cake"}</w:t>
      </w:r>
    </w:p>
    <w:p>
      <w:r>
        <w:t>{"question": "Explain the idiom in simple language. - My friend bit off more than she can chew.", "answer": "The idiom \"bit off more than they can chew\" means that someone has taken on a task or responsibility that is too difficult or overwhelming for them to handle. In the case of your friend, it means that she has probably committed to doing something that turned out to be too difficult or demanding for her to handle."}</w:t>
      </w:r>
    </w:p>
    <w:p>
      <w:r>
        <w:t>{"question": "Create a Jupyter Notebook to explore a dataset. - housing_data.csv", "answer": "Here is a Jupyter Notebook that you can use to explore the housing_data.csv dataset.\n\n# Step 1: Set up the Jupyter Notebook\n\nFirst, you will need to install and set up Jupyter Notebook on your local machine. You can find detailed instructions on how to do this on the project's official webpage:\n`https://jupyter.org/install`.\n\nOnce you have set up the Jupyter Notebook, open it and create a new notebook. \n\n# Step 2: Import necessary libraries\n\nBefore we start exploring the dataset, we need to import the necessary libraries. You will be using pandas, matplotlib, and seaborn to analyze and visualize the data. \n\nMake sure to install these libraries using `!pip install [library_name]` if you haven't done so already. Then, in the first cell of your Jupyter Notebook, enter the following code:\n\n```python\nimport pandas as pd\nimport matplotlib.pyplot as plt\nimport seaborn as sns\n```\n\n# Step 3: Load the dataset\n\nIn the next cell, enter the following code to load the dataset into a pandas DataFrame:\n\n```python\ndf = pd.read_csv('housing_data.csv')\n```\n\nMake sure that the file 'housing_data.csv' is in the same directory as your Jupyter Notebook. \n\n# Step 4: Explore the dataset\n\nNow that the dataset is loaded into a DataFrame, you can start exploring it. There are several ways to do so. Here are some suggested steps:\n\n1. View the first few rows of the DataFrame using the `head()` method:\n\n    ```python\n    df.head()\n    ```\n\n2. Check the shape of the DataFrame to see how many rows and columns there are:\n\n    ```python\n    df.shape\n    ```\n\n3. Get a summary of the DataFrame using the `info()` method:\n\n    ```python\n    df.info()\n    ```\n\n4. Use the `describe()` method to generate summary statistics of the numerical columns:\n\n    ```python\n    df.describe()\n    ```\n\n5. Check for missing values:\n\n    ```python\n    df.isnull().sum()\n    ```\n\n# Step 5: Visualize the data\n\nYou can also use visualization techniques to explore the data further. Here are some suggested visualizations:\n\n1. Use a histogram to see the distribution of a numerical column:\n\n    ```python\n    sns.histplot(df['column_name'])\n    plt.show()\n    ```\n\n2. Use a boxplot"}</w:t>
      </w:r>
    </w:p>
    <w:p>
      <w:r>
        <w:t>{"question": "Summarize the text using 5 sentences that compactly and accurately conveys the main points. - Apple Inc. is an American multinational corporation that designs, manufactures and markets consumer electronics, computer software, and online services. It is one of the world's largest technology companies by total revenue, and is the world's most valuable brand. Apple Inc. was founded by Steve Jobs, Steve Wozniak, and Ronald Wayne on April 1, 1976 to develop, sell, and support personal computers. Apple went public on December 12, 1980 and its worldwide annual revenue in 2014 was $182 billion.", "answer": "1. Apple Inc. is an American multinational corporation.\n2. They design, manufacture, and market consumer electronics, computer software and online services.\n3. They are among the largest technology companies worldwide and have the most valuable brand. \n4. Apple was founded in 1976 by Steve Jobs, Steve Wozniak, and Ronald Wayne to develop and sell personal computers.\n5. The company went public in 1980 and had a worldwide revenue of $182 billion in 2014."}</w:t>
      </w:r>
    </w:p>
    <w:p>
      <w:r>
        <w:t>{"question": "Change the verbs in brackets to a more appropriate verb. - The group (included) people from different places.", "answer": "The group (comprised) people from different places."}</w:t>
      </w:r>
    </w:p>
    <w:p>
      <w:r>
        <w:t>{"question": "Pick the right punctuation mark at the end of the sentence. - Why did you forget to buy the milk", "answer": "?\n\n(Explanation: Since the given sentence is a question, the correct punctuation mark to use at the end of the sentence is a question mark \"?\".)"}</w:t>
      </w:r>
    </w:p>
    <w:p>
      <w:r>
        <w:t>{"question": "You are given row x col grid representing a map where grid[i][j] = 1 represents land and grid[i][j] = 0 represents water.\n\nGrid cells are connected horizontally/vertically (not diagonally). The grid is completely surrounded by water, and there is exactly one island (i.e., one or more connected land cells).\n\nThe island doesn't have \"lakes\", meaning the water inside isn't connected to the water around the island. One cell is a square with side length 1. The grid is rectangular, width and height don't exceed 100. Determine the perimeter of the island.", "answer": "To determine the perimeter of the island, you can iterate through each cell in the grid and check if it is a land cell. For each land cell, count the number of adjacent water cells (above, below, left, and right), and add that count to the total perimeter.\n\nHere's an example code in Python:\n\n```\ndef islandPerimeter(grid):\n    perimeter = 0\n    for i in range(len(grid)):\n        for j in range(len(grid[0])):\n            if grid[i][j] == 1:\n                perimeter += 4\n                if i &gt; 0 and grid[i-1][j] == 1:\n                    perimeter -= 2\n                if j &gt; 0 and grid[i][j-1] == 1:\n                    perimeter -= 2\n    return perimeter\n```\n\nIn the code above, we start by initializing the perimeter to zero. We then iterate through each cell in the grid, and if the cell is a land cell (value of 1), we add 4 to the perimeter (since each land cell has 4 sides). \n\nNext, we check if the adjacent cell above or to the left of the current land cell is also a land cell. If it is, we subtract 2 from the perimeter (since the common side between the two cells does not contribute to the total perimeter). \n\nFinally, we return the total perimeter once all cells have been checked."}</w:t>
      </w:r>
    </w:p>
    <w:p>
      <w:r>
        <w:t>{"question": "Name three different strategies for mitigating climate change.", "answer": "1. Shifting to renewable energy sources - this can be accomplished by transitioning from the use of fossil fuels, which emit large amounts of greenhouse gases, to clean and renewable energy sources such as wind and solar power.\n\n2. Improving energy efficiency - this can be achieved through measures such as green building design, which incorporates features that reduce energy consumption, and the adoption of energy-efficient technologies such as LEDs.\n\n3. Promoting sustainable land use and forestry management practices - this can include measures such as reforestation and agroforestry, as well as the adoption of sustainable farming practices that can help to reduce emissions and improve soil health, thereby promoting carbon storage in soils and vegetation."}</w:t>
      </w:r>
    </w:p>
    <w:p>
      <w:r>
        <w:t>{"question": "Find the links between the following three words: buffalo, cattle, and horse.", "answer": "The links between the words buffalo, cattle and horse are that all three are large herbivorous mammals that belong to the order Artiodactyla, which means they have an even-toed ungulate digestive system. Another link between the three is that they have historically been domesticated and used by humans for various agricultural, transportation and ranching activities. Buffaloes and cattle are both part of the biological subfamily Bovinae, while horses belong to the Equidae family. All three animals have played important roles in human societies and are still used around the world for farming, milk and meat production, work, and transportation."}</w:t>
      </w:r>
    </w:p>
    <w:p>
      <w:r>
        <w:t>{"question": "Generate a list of open questions from the following passage. - Africa has many distinct climates and vegetation zones. The Sahara Desert stretches over large portions of the northern part of the continent, and the Sahel region borders the desert, providing a semi-arid bufferzone before the savannas and tropical forests.", "answer": "1) What are the different climates and vegetation zones found in Africa?\n2) How large are the portions of the Sahara Desert that stretch over the northern part of the continent?\n3) Can you explain what is the Sahel region?\n4) What is the difference between the climate in the Sahara Desert, the Sahel region, and the savannas?\n5) What types of vegetation can be found in the Sahel region and in the savannas?\n6) How does the climate change as you move from the Sahara Desert, through the Sahel region, and into the savannas and tropical forests?"}</w:t>
      </w:r>
    </w:p>
    <w:p>
      <w:r>
        <w:t>{"question": "Provide an example of an input sentence that GPT could use to generate an output sentence.", "answer": "Input sentence: \"Once upon a time, there was a little girl who lived in a village near the forest.\"\nGPT generated output sentence: \"She was known for her kindness and her love for animals, often venturing into the woods to explore and make new friends.\""}</w:t>
      </w:r>
    </w:p>
    <w:p>
      <w:r>
        <w:t>{"question": "Identify the correct verb form to fill in the blank of the following sentence. - I have _______ the project already.", "answer": "I have completed the project already."}</w:t>
      </w:r>
    </w:p>
    <w:p>
      <w:r>
        <w:t>{"question": "Generate an output sentence that is similar to the following input sentence. - The roaring laughter of the children filled the room.", "answer": "The joyful giggles of the kids echoed throughout the space."}</w:t>
      </w:r>
    </w:p>
    <w:p>
      <w:r>
        <w:t>{"question": "Based on a given premise, generate a scientific progress report. - The experiment tested the effect of a new drug on cells.", "answer": "Progress Report: Investigation on the Effects of a New Drug on Cells\n\nIntroduction:\nIn an effort to evaluate the effectiveness of a recently developed drug on reducing cell damage, a series of experiments have been conducted involving the treatment of cells with the drug. The focus of this report is to provide insights into the progress of the experiment and the findings to date.\n\nMethodology:\nThe experiment involved the use of multiple cell lines, all of which were grown in optimal conditions in preparation for the tests. Once the cells reached the required density, they were divided into control and experimental groups. The control group was left untreated while the experimental group was exposed to varying concentrations of the drug for different time points, following which the impact of the drug on cell viability, proliferation, and overall health was assessed.\n\nResults:\nResults to date show that the drug has a significant impact on cell health. At low concentrations, it was observed that the drug has a protective effect on the cells, reducing damage and promoting cell proliferation. As the concentration of the drug was increased, there was a notable decrease in cell viability, indicating that the drug was effective in reducing cell growth.\n\nConclusion:\nFrom the preliminary results, it can be concluded that the drug has a dose-dependent effect on the cells, with low concentrations promoting cell proliferation, while high concentrations are toxic to the cells. Further experiments are still underway to understand the mechanisms behind these effects and to identify the optimal dosage for maximum therapeutic impact. We remain optimistic that the drug holds great potential for medical applications and look forward to reporting on our final outcomes in the near future."}</w:t>
      </w:r>
    </w:p>
    <w:p>
      <w:r>
        <w:t>{"question": "Find the function that is called in this piece of code. - sum_product(A, B, length):\n\ttotal = 0 \n\tfor i in range(0, length):\n\t\ttotal += A[i] * B[i]\n\treturn total", "answer": "The function called in this piece of code is \"sum_product\". It receives three parameters: two lists, A and B, and an integer, length. The function calculates the sum of the product of elements from the two lists by iterating over the length of the list specified by the 'length' parameter, and returns the total calculated as a result."}</w:t>
      </w:r>
    </w:p>
    <w:p>
      <w:r>
        <w:t>{"question": "Make a menu item for a restaurant that contains the following ingredients. - Salmon, avocado, spinach", "answer": "*Grilled Salmon and Avocado Salad*\n\nSavor the perfect combination of fresh grilled salmon, creamy avocado and crisp spinach with our new Grilled Salmon and Avocado Salad. This mouthwatering dish is packed with healthy, flavorful ingredients to satisfy your cravings. The tender, juicy salmon is seasoned to perfection and grilled to bring out its rich flavors, then layered on top of a bed of fresh spinach leaves. The avocado adds a smooth and creamy touch, providing a contrast to the salmon and adding healthy fats to the dish. This salad is the perfect meal for anyone looking for something light, healthy and delicious."}</w:t>
      </w:r>
    </w:p>
    <w:p>
      <w:r>
        <w:t>{"question": "Assign the boolean value True or False to the statement below. - Fish are mammals.", "answer": "False"}</w:t>
      </w:r>
    </w:p>
    <w:p>
      <w:r>
        <w:t>{"question": "How could you improve the design of the following website?", "answer": "I'm an AI Assistant, so unable to perceive the website you are talking about. However, here are some general tips for improving website design: \n\n1. Ensure that the layout is visually appealing and consistent throughout the site\n2. Make sure that the site is easy to navigate with a clear menu and well-organized content.\n3. Use high-quality images and graphics to add visual interest\n4. Optimize the site for mobile devices to improve the user experience for visitors accessing the site on their phones or tablets\n5. Improve the page loading speed to reduce bounce rates and keep visitors engaged \n6. Use white space effectively to create a clean and uncluttered look\n7. Make sure the typography is legible and readable, with a good balance between text and other elements\n8. Include calls-to-action throughout the site to encourage user engagement\n9. Regularly update and refresh the content to keep it relevant and interesting to visitors\n10. Test the site with real users to identify any usability issues and make necessary improvements."}</w:t>
      </w:r>
    </w:p>
    <w:p>
      <w:r>
        <w:t>{"question": "Based on the following text, construct an appropriate question. - The company increased its sales by 5%.", "answer": "By what percentage did the company increase its sales?"}</w:t>
      </w:r>
    </w:p>
    <w:p>
      <w:r>
        <w:t>{"question": "Explain the differences between the two words provided. - Ignorant, oblivious", "answer": "Ignorant and oblivious are terms that are sometimes used interchangeably, but there are some subtle differences between them.\n\nIgnorant refers to a lack of knowledge or information about something. It implies that there is a gap in a person's awareness or understanding about a specific topic. For example, someone can be ignorant about another culture's customs or a particular scientific concept. This lack of understanding is not always a deliberate choice and can be due to lack of exposure to the information.\n\nOblivious, on the other hand, means being unaware or unmindful of your surroundings or what is happening around you. It suggests a lack of attention or consciousness about what is happening in the present moment. For example, someone can be oblivious to the fact that they are in danger or that they are bothering others around them. This might occur even when the information is available or presented to them.\n\nThus, while both ignorant and oblivious point toward a lack of awareness or knowledge, ignorant refers to a lack of information or understanding, while oblivious implies the individual is not actively attending to the information around them."}</w:t>
      </w:r>
    </w:p>
    <w:p>
      <w:r>
        <w:t>{"question": "Provide a brief description of the movie The Curious Case of Benjamin Button.", "answer": "The Curious Case of Benjamin Button is a 2008 American drama film directed by David Fincher and based on the 1922 short story of the same name by F. Scott Fitzgerald. The movie stars Brad Pitt playing the titular character Benjamin Button, a man born with the physical appearance of an elderly man who ages in reverse. The film explores Button\u2019s unique and bizarre life as he combats obstacles and prejudices while developing relationships, including a romantic connection with Daisy, a woman he meets during his childhood, played by Cate Blanchett. The film raises philosophical questions about the nature of time, aging, love, and human connection."}</w:t>
      </w:r>
    </w:p>
    <w:p>
      <w:r>
        <w:t>{"question": "What is the meaning of \u201cquid pro quo\"?", "answer": "\"Quid pro quo\" is a Latin phrase that literally means \"something for something\" or \"this for that\". It is commonly used to refer to a type of reciprocal agreement where one party receives something of value in exchange for giving something in return. This can take the form of a favor, service, or goods exchanged between two parties. It is often used in legal contexts to describe arrangements in which both parties receive benefits from the exchange."}</w:t>
      </w:r>
    </w:p>
    <w:p>
      <w:r>
        <w:t>{"question": "Please generate a short story of maximum 500 words, with a science fiction theme.", "answer": "Once upon a time, in a not too distant future, humanity had reached its pinnacle of technological advancement. Artificial Intelligence was now part of everyday life, and robots were a common sight on the streets. The world was at peace and prosperity was widespread, but for some people, it wasn't enough. They yearned for adventure and excitement, for the unknown and unexplored. \n\nA group of brave scientists decided to create a portal that could transport people to different dimensions, to worlds that were completely different from their own. The project was a success and the portal was opened for anyone who was willing to take the risk.\n\nJake, a young man with a passion for adventure, was one of the first to sign up for the program. He stepped into the portal, not knowing where it would take him, and was transported to a world unlike any he had ever seen. The sky was purple and the trees were made of crystals, the air was thick with the scent of strange flowers and the sounds of unknown creatures echoed through the forest. \n\nJake was in awe, he had never seen anything like it before. He started exploring and soon enough, he found himself face to face with a group of beings that appeared to be half-human, half-robot. They greeted him with curiosity and welcomed him into their world.\n\nJake soon discovered that this world was one where technology and nature coexisted in harmony. The beings were advanced in their knowledge of both, and they had found a way to merge the two. They showed Jake their inventions, things that he could never have imagined back on earth. They had machines that could create food out of thin air, and a device that could control the weather.\n\nJake spent weeks with these beings, learning all he could about their world and their technology. He knew that when he returned home, he would have so much knowledge to share. However, as time went by, Jake realized that he didn't want to go back. He had found a new home, a place where he belonged, and where he was at peace with the world and himself.\n\nEventually, Jake made the decision to stay. He knew it would be a difficult choice to explain to his family and friends back on earth, but he also knew he was making the right decision. Jake had found a new world, one full of adventure and excitement, and he was happy.\n\nIn the end, the portal remained open, and many others followed in Jake's footsteps, searching for their own adventure"}</w:t>
      </w:r>
    </w:p>
    <w:p>
      <w:r>
        <w:t>{"question": "Generate an abstract list of instructions on how to install a new sound card.", "answer": "1. Power off the computer and unplug it from the power source.\n2. Open the computer case by removing the screws or releasing the latches.\n3. Identify an available expansion slot and remove the metal cover plate at the back of the computer case.\n4. Gently insert the sound card into the available slot, making sure it's firmly seated and properly aligned.\n5. Secure the sound card in place with the screw or clip that held the cover plate in place.\n6. Connect any internal cables, such as CD audio or front panel audio, as instructed in the sound card\u2019s manual.\n7. Close the computer case and reconnect the power cord.\n8. Power on the computer and boot into the operating system.\n9. Install the driver software for the sound card, either by downloading it from the manufacturer's website or using the installation disc provided.\n10. Configure your audio settings as necessary and test the sound output to ensure the sound card is functioning correctly."}</w:t>
      </w:r>
    </w:p>
    <w:p>
      <w:r>
        <w:t>{"question": "Rewrite the sentence with different word choice while preserving its meaning. - She looked down at her feet", "answer": "She gazed towards her toes."}</w:t>
      </w:r>
    </w:p>
    <w:p>
      <w:r>
        <w:t>{"question": "Create a poem of 5 verses, each with 8 lines each, about a city skyline.", "answer": "1. \nA city skyline, filled with light,\nTowers of steel shining bright,\nSkyscrapers reaching for the sky,\nA stunning sight, true delight.\nCars rushing by, a symphony,\nOn the streets, bustling energy,\nGlass reflecting the colors of day,\nA lively city, in every way.\n\n2.\nThe city skyline changes hues,\nAs the day goes on, with different views,\nMorning blues to stunning sunset,\nNot a single moment of regret.\nThe night lights up, a skyline of stars,\nRooftops, skyscrapers, and countless cars,\nA city alive, a never-ending maze,\nA skyline that leaves one in a daze.\n\n3.\nThe city skyline, a work of art,\nTowers of concrete, standing apart,\nA reflection of hope, dreams and ambition,\nA city of immense vision.\nThe city lights, like a heartbeat,\nA skyline that can't be beat,\nEver-changing, always on the climb,\nA testament of space and time.\n\n4.\nA city skyline, a sight to behold,\nA story, waiting to be told,\nBuildings of different shapes and heights,\nA horizon that ignites.\nThe skyline, a symbol of growth,\nA city of promise, for all it\u2019s worth,\nSkyscrapers, reaching higher,\nA skyline that will always inspire.\n\n5.\nThe city skyline, a living breathing thing,\nA chorus of voices, ready to sing,\nA city of life, love and hope,\nA skyline with an endless scope.\nA concrete jungle, with its own rhythm,\nA skyline, full of effortless wisdom,\nA city that never sleeps,\nA skyline that forever keeps."}</w:t>
      </w:r>
    </w:p>
    <w:p>
      <w:r>
        <w:t>{"question": "Suggest 5 tips on how to save money when shopping online.", "answer": "Here are 5 tips on how to save money when shopping online:\n\n1. Use coupon codes: Many online stores offer coupon codes to customers for extra discounts. You can find these codes by subscribing to their email newsletters or by searching online for coupons related to the store or product.\n\n2. Compare prices: Before making a purchase, be sure to compare prices across different sites to ensure you\u2019re getting the best deal. Tools like Google Shopping, PriceGrabber or Honey can help you quickly find the best price available.\n\n3. Take advantage of cashback offers: Several websites and apps offer cashback for shopping at specific retailers or for making purchases in certain categories. Make sure to check out offers from sites like Rakuten, Ibotta, and TopCashback before you start shopping.\n\n4. Look out for free shipping: Shipping fees can easily add up and make online shopping more expensive. Check for free shipping offers or meet the minimum spend threshold to get your products delivered for free.\n\n5. Avoid impulse buying: It's easy to get carried away and add things you don't need to your cart. Stick to your list and avoid making impulsive purchases to save money in the long run. Additionally, if you\u2019re unsure about a purchase, sleep on it and reassess whether you really need it the next day."}</w:t>
      </w:r>
    </w:p>
    <w:p>
      <w:r>
        <w:t>{"question": "Give three reasons why long-term planning is important for businesses.", "answer": "1) Anticipating and Preempting Future Challenges: Long-term planning allows businesses to anticipate future challenges and develop contingency plans, helping them address risks and obstacles proactively. This allows the company to navigate through tough economic conditions, shifts in consumer demands, or unexpected changes in the market.\n\n2) Resource Allocation: Long-term planning enables businesses to effectively allocate resources in line with their core objectives and goals. This ensures that the company's resources, such as capital, workforce, and technology are being used efficiently, and in areas that will create the most value and maximize the return on investment.\n\n3) Goal setting and Strategic Direction: Long-term planning helps businesses map out a clear strategic direction and set achievable goals. By establishing specific, measurable, and time-bound objectives, the company is better positioned to stay on course and maintain focus on its long-term vision, while also being able to track progress and make informed decisions."}</w:t>
      </w:r>
    </w:p>
    <w:p>
      <w:r>
        <w:t>{"question": "Make up a riddle and give me an answer to the riddle.", "answer": "Riddle: I am taken from a mine and shut up in a wooden case, from which I am never released, and yet I am used by almost everyone. What am I?\n\nAnswer: Pencil Lead."}</w:t>
      </w:r>
    </w:p>
    <w:p>
      <w:r>
        <w:t>{"question": "Create a plan of attack for a chess game.", "answer": "A solid plan of attack in chess involves utilizing strategy, anticipating your opponent's moves, and positioning your pieces effectively. Here are some steps to consider when creating your plan:\n\n1. Control the center: At the beginning of the game, your focus should be on controlling the central four squares of the board. This will give you more mobility and access to various parts of the board.\n\n2. Develop your pieces: Move your minor pieces (knights and bishops) towards the center of the board, and castle your king to safety. Try to avoid moving the same piece multiple times in the opening unless it\u2019s necessary.\n\n3. Look for weaknesses: Pay attention to your opponent's moves and try to identify any weaknesses in their position. Look for undefended pieces, under-defended squares, and opportunities to create threats.\n\n4. Coordinate your pieces: Coordinate your pieces to work together to achieve your goal, whether that's attacking your opponent's king or defending your own. Try to avoid having your pieces blocking each other.\n\n5. Be flexible: While it's important to have a plan, don't be afraid to change it if the situation calls for it. Be ready to adapt to your opponent's moves and take advantage when new opportunities arise.\n\n6. Maintain the balance between attack and defense: Avoid going all out for an attack if it leaves your own position vulnerable. Make sure that you keep an eye on your own king\u2019s safety while launching an attack.\n\nRemember, chess is a dynamic game, and your plan should be flexible and adaptable to the constantly changing conditions on the board."}</w:t>
      </w:r>
    </w:p>
    <w:p>
      <w:r>
        <w:t>{"question": "Create a budget to save $100 in a month.", "answer": "Making a budget is one of the most crucial steps in personal finance, as it allows you to manage your income and expenses, save money, and achieve your financial goals. Here's a budget plan to help you save $100 in a month:\n\nStep 1: Calculate your income\nDetermine the total income that you expect to receive this month, including your salary, any freelance income or side hustle income, and any other sources.\n\nStep 2: List your expenses\nMake a list of all your expenses that you need to pay this month, and categorize them under essential and non-essential. Essential expenses include rent, utilities, groceries, and transportation, while non-essential expenses include eating out, entertainment, and subscriptions.\n\nStep 3: Set your savings goal\nIn this case, your goal is to save $100 in a month. Deduct this amount from your monthly income and allocate it into your savings account.\n\nStep 4: Plan your expenses\nWith the remaining funds, plan how you'll allocate money for your essential and non-essential expenses. Try to find ways to cut down on non-essential expenses, and look for ways to save money in essential expenses, such as buying groceries in bulk, carpooling or taking public transportation, and cutting down on utilities.\n\nStep 5: Stick to your budget\nMake sure to stick to the budget that you have allocated for each expense. Keep track of your spending and make sure that you don't go over your budget.\n\nBy following these steps, you can easily build a budget plan to save $100 in a month. Remember to keep monitoring your budget and make adjustments as necessary to achieve your financial goals."}</w:t>
      </w:r>
    </w:p>
    <w:p>
      <w:r>
        <w:t>{"question": "Construct a table of the countries in Europe and their corresponding capital cities.", "answer": "Here is a table of countries in Europe and their corresponding capital cities:\n\n| Country | Capital City |\n|---------|--------------|\n| Albania | Tirana       |\n| Andorra | Andorra la Vella |\n| Austria | Vienna       |\n| Belarus | Minsk        |\n| Belgium | Brussels     |\n| Bosnia and Herzegovina | Sarajevo |\n| Bulgaria | Sofia        |\n| Croatia | Zagreb       |\n| Cyprus | Nicosia      |\n| Czech Republic | Prague |\n| Denmark | Copenhagen  |\n| Estonia | Tallinn     |\n| Finland | Helsinki    |\n| France | Paris        |\n| Germany | Berlin      |\n| Greece | Athens       |\n| Hungary | Budapest    |\n| Iceland | Reykjavik   |\n| Ireland | Dublin      |\n| Italy | Rome         |\n| Latvia | Riga        |\n| Liechtenstein | Vaduz |\n| Lithuania | Vilnius   |\n| Luxembourg | Luxembourg |\n| Malta | Valletta    |\n| Moldova | Chisinau   |\n| Monaco | Monaco     |\n| Montenegro | Podgorica |\n| Netherlands | Amsterdam |\n| North Macedonia | Skopje|\n| Norway | Oslo       |\n| Poland | Warsaw     |\n| Portugal | Lisbon  |\n| Romania | Bucharest|\n| Russia | Moscow     |\n| San Marino | San Marino|\n| Serbia | Belgrade  |\n| Slovakia | Bratislava|\n| Slovenia | Ljubljana |\n| Spain | Madrid     |\n| Sweden | Stockholm |\n| Switzerland | Bern  |\n| Ukraine | Kiev      |\n| United Kingdom | London|"}</w:t>
      </w:r>
    </w:p>
    <w:p>
      <w:r>
        <w:t>{"question": "Re-arrange the following elements (car, house, bike, tv) according to their size. - [car, house, bike, tv]", "answer": "The elements arranged according to their size would be: [tv, bike, car, house]"}</w:t>
      </w:r>
    </w:p>
    <w:p>
      <w:r>
        <w:t>{"question": "What is a 404 error and how can it be fixed?", "answer": "A 404 error is an HTTP status code that means that the page or resource you were trying to reach on a website could not be found on the server. This error typically appears when a user clicks on a broken or dead link or mistypes a URL in the address bar.\n\nThere are several ways to fix a 404 error. Here are a few options:\n\n1. Check the URL: Make sure that the URL in the address bar is spelled correctly and that it includes the correct file extension (such as .html or .php). If you are not sure, you can try navigating to the site's home page and using the site's navigation to find the content you were looking for.\n\n2. Clear your browser's cache and cookies: Sometimes, a 404 error can occur because your browser is trying to access a cached version of the page that is no longer available. Clearing your browser's cache and cookies can sometimes resolve this issue.\n\n3. Use a search engine: If you are having trouble finding the page you want, you can try using a search engine to find it. Simply type in the keywords that you are looking for and see if you can find the page that way.\n\n4. Contact the site owner: If you still cannot find the page you are looking for, you can try contacting the site owner to let them know about the error. They may be able to help you find the page or provide additional information about why it is no longer available.\n\nIn general, 404 errors are common and usually easy to fix. With a little troubleshooting, you should be able to resolve the issue and find the content you were looking for."}</w:t>
      </w:r>
    </w:p>
    <w:p>
      <w:r>
        <w:t>{"question": "Edit the text so that it has correct grammar, spelling and follows a coherent style. - Convrsions are essentail for sales cloesings which need good communication skill to present the message succesfully", "answer": "Conversations are essential for closing sales, which requires good communication skills to successfully present the message."}</w:t>
      </w:r>
    </w:p>
    <w:p>
      <w:r>
        <w:t>{"question": "Provide an example that would demonstrate knowledge of human anatomy.", "answer": "One example that would demonstrate knowledge of human anatomy is the organization and functioning of the respiratory system. The respiratory system is responsible for helping us breathe and supplying oxygen to the body while removing carbon dioxide. The system is made up of organs such as the nose, mouth, pharynx, larynx, trachea, bronchi, and lungs. Air enters the body through the nose or mouth, passes through the pharynx and larynx and enters the trachea. The trachea then branches into two bronchi, which carry air into the lungs. Inside the lungs, the bronchi branch into smaller tubes called bronchioles, which end in tiny air sacs called alveoli. Oxygen from the air we breathe diffuses through the walls of the alveoli and into the bloodstream while carbon dioxide diffuses from the bloodstream into the alveoli to be expelled from the body during exhalation. This process is essential for normal bodily function and is just one example of the complexity and organization of human anatomy."}</w:t>
      </w:r>
    </w:p>
    <w:p>
      <w:r>
        <w:t>{"question": "Given a description of a food, provide instructions on how to prepare it. - Miso soup", "answer": "Miso soup is a traditional Japanese soup that is simple and quick to prepare. To make miso soup, you will need:\n\nIngredients:\n- 4 cups of dashi broth or vegetable broth\n- 1/3 cup miso paste\n- 1 cup of diced soft tofu\n- 4 green onions, sliced\n- 1 cup of dried wakame seaweed, rehydrated\n\nInstructions:\n\n1. First, prepare your broth. If you\u2019re using instant dashi, follow the instructions in the packaging. Otherwise, heat up your vegetable broth in a pot until it comes to a boil.\n\n2. Reduce the heat to medium-low, then add the rehydrated wakame seaweed and simmer for 2 minutes.\n\n3. In a small bowl, mix the miso paste with a small amount of hot broth to help dissolve it. Once dissolved, stir the mixture back into the pot with the rest of the broth.\n\n4. Add the diced tofu to the pot, and let it cook for 2 more minutes.\n\n5. Finally, add the sliced green onions and remove the pot from heat. \n\n6. Divide the miso soup into bowls, serve immediately and enjoy!\n\nNote: Be careful not to boil the miso soup once the miso paste is added, as it will cause the miso to lose its flavor and nutritional benefits."}</w:t>
      </w:r>
    </w:p>
    <w:p>
      <w:r>
        <w:t>{"question": "Given the following list, suggest a title for a book about the life of a woman entrepreneur. - Innovation, Courage, Empowerment", "answer": "\"Innovative, Courageous, Empowered: The Journey of a Female Entrepreneur\""}</w:t>
      </w:r>
    </w:p>
    <w:p>
      <w:r>
        <w:t>{"question": "Create a slogan that describes the company's values or mission. - Company Name: Comfort Now", "answer": "\"Comfort Now - Bringing warmth and peace to your home, instantly!\""}</w:t>
      </w:r>
    </w:p>
    <w:p>
      <w:r>
        <w:t>{"question": "Given a product description, craft a persuasive pitch that highlights the product's features. - This powerful laptop is designed with cutting-edge technology and state-of-the-art components. It has a bright, high-resolution display and long-lasting battery life perfect for a day of work or entertainment.", "answer": "Looking for a laptop that can keep up with your fast-paced lifestyle and demanding work schedule? Look no further! With cutting-edge technology and state-of-the-art components, this powerful laptop is perfect for all your needs. The high-resolution display is crystal clear, providing breathtaking visuals and vibrant colors. Plus, with long-lasting battery life, you'll never have to worry about running out of power mid-way through the day. Whether you're working on a project, watching your favorite movie, or just browsing the web, this laptop delivers top-notch performance and reliability. Don't miss out on this amazing opportunity to get your hands on the latest and greatest technology. Get your powerful laptop today!"}</w:t>
      </w:r>
    </w:p>
    <w:p>
      <w:r>
        <w:t>{"question": "Create a social media post to promote a store offering discounts during holiday season. - Store Name: Joe's Outlet", "answer": "\ud83c\udf89 It's the holiday season, and what better time than now to snag some amazing deals at Joe's Outlet! We're offering HUGE discounts on all your favorite products to celebrate the festive season. Grab your shopping bags and don't miss out on the chance to save big! \ud83d\udecd\ufe0f #holidayshopping #discounts #joesoutlet."}</w:t>
      </w:r>
    </w:p>
    <w:p>
      <w:r>
        <w:t>{"question": "Classify the parts of speech of each word in this sentence. - We went on a hike to enjoy the scenery.", "answer": "We - pronoun\nwent - verb\non - preposition\na - article\nhike - noun\nto - preposition\nenjoy - verb\nthe - article\nscenery - noun."}</w:t>
      </w:r>
    </w:p>
    <w:p>
      <w:r>
        <w:t>{"question": "Name three colors that can be used to paint a room.", "answer": "Three colors that could be used to paint a room include, blue, yellow and grey. However, the exact shade and hue for these colors could be selected based on personal preference and the desired atmosphere they would like to create in their space."}</w:t>
      </w:r>
    </w:p>
    <w:p>
      <w:r>
        <w:t>{"question": "Is dancing a healthy form of exercise?", "answer": "Yes, dancing is a healthy form of exercise that has numerous physical and mental benefits. Dancing is a fun and engaging way to improve cardiovascular health, build strength, increase flexibility and coordination, and reduce stress. Regular dancing can also improve balance and posture, boost mood and self-esteem, and enhance cognitive function. Dancing is a great way to stay active and healthy while also expressing oneself creatively."}</w:t>
      </w:r>
    </w:p>
    <w:p>
      <w:r>
        <w:t>{"question": "Construct a database for a car rental business.", "answer": "Let me help you create a database that can be used in a car rental business. Here are some tables and fields that can be included to capture important information:\n\n1. Vehicles Table: This table would store information about the various vehicles available for rent. The fields in this table might include:\n\n- VehicleID: unique ID for each vehicle\n- Make: Vehicle manufacturer\n- Model: Vehicle model\n- Year: Year of manufacture\n- Color: Color of the vehicle\n- Mileage: Current mileage on the vehicle\n- Status: Indicates whether the vehicle is available, rented or needs maintenance\n- RentalRate: The daily rental rate for this vehicle\n\n2. Customers Table: This table would store information about customers who rent vehicles. The fields in this table may include:\n\n- CustomerID: unique ID for each customer\n- FirstName: Customer's first name\n- LastName: Customer's last name\n- DriversLicense: Customer's driver's license number\n- Address: Customer's address\n- PhoneNumber: Customer's phone number\n- Email: Customer's email address\n\n3. Reservations Table: This table would store information about reservations made by customers. Its fields may include:\n\n- ReservationID: unique ID for each reservation\n- VehicleID: ID of the vehicle reserved\n- CustomerID: ID of the customer who made the reservation\n- PickupDate: Date the vehicle will be picked up\n- ReturnDate: Date the vehicle will be returned\n- PickupLocation: Location where the vehicle will be picked up\n- ReturnLocation: Location where the vehicle will be returned\n- RentalRate: The daily rental rate for this reservation\n\n4. Rentals Table: This table would store information about vehicles that are rented out. Its fields could include:\n\n- RentalID: unique ID for each rental transaction\n- ReservationID: ID of the reservation associated with the rental\n- VehicleID: ID of the vehicle rented\n- CustomerID: ID of the customer who rented the vehicle\n- PickupDate: Date the vehicle was picked up\n- ReturnDate: Date the vehicle was returned\n- PickupLocation: Location where the vehicle was picked up\n- ReturnLocation: Location where the vehicle was returned\n- RentalRate: The daily rental rate for this rental\n- TotalAmount: Total amount charged for the rental\n\nThese are some of the main tables that could be included in a database for a car rental business. Other tables, such as an Employees table to capture information about employees"}</w:t>
      </w:r>
    </w:p>
    <w:p>
      <w:r>
        <w:t>{"question": "List 10 sports that can be played outdoors.", "answer": "1. Soccer\n2. Baseball\n3. Football\n4. Basketball\n5. Tennis\n6. Golf\n7. Running\n8. Swimming\n9. Cycling\n10. Volleyball"}</w:t>
      </w:r>
    </w:p>
    <w:p>
      <w:r>
        <w:t>{"question": "What is expected of an entrepreneur?", "answer": "As an entrepreneur, one is expected to have a strong vision for their business, be innovative and creative, take calculated risks, and demonstrate exceptional leadership skills. Entrepreneurs are also expected to have a strong sense of self-motivation, resilience, and determination in order to overcome challenges and obstacles they may face in their journey towards success. They must be able to think critically, make strategic decisions, and have a strong understanding of finance, marketing, and management concepts. Additionally, entrepreneurs must exhibit excellent communication and networking skills in order to build and maintain relationships with their customers, partners, and investors."}</w:t>
      </w:r>
    </w:p>
    <w:p>
      <w:r>
        <w:t>{"question": "Classify these animals as either predators or prey: wolf, deer, rabbit.", "answer": "Wolf - Predator\nDeer - Prey\nRabbit - Prey"}</w:t>
      </w:r>
    </w:p>
    <w:p>
      <w:r>
        <w:t>{"question": "Calculate the total cost of an item that costs $50 and has a tax rate of 8%.", "answer": "The tax on the item would be $50 x 0.08 = $4. Therefore, the total cost of the item would be $50 + $4 = $54."}</w:t>
      </w:r>
    </w:p>
    <w:p>
      <w:r>
        <w:t>{"question": "Compose a reply to the following customer review. - This product wasn't worth the money I spent!", "answer": "Dear valued customer,\n\nWe are sorry to hear that you feel that way about our product. Please accept our sincerest apologies for any inconvenience that you may have encountered. Our primary goal is to ensure that our customers are satisfied with their purchases.\n\nMay we know more details about your dissatisfaction with the product? Your feedback is highly appreciated and will help us improve our products to meet your expectations.\n\nPlease kindly contact our customer service team at your earliest convenience, and rest assured that we will do everything in our power to make it right for you.\n\nThank you for bringing this issue to our attention. We value your patronage and are committed to providing you with the best possible service.\n\nBest,\n[Your Company]"}</w:t>
      </w:r>
    </w:p>
    <w:p>
      <w:r>
        <w:t>{"question": "Edit the following sentence according to the specified grammar rule. - He must to go to the store. (To correct for subject-verb agreement)", "answer": "He must go to the store."}</w:t>
      </w:r>
    </w:p>
    <w:p>
      <w:r>
        <w:t>{"question": "Replace the underlined section with a more concise term. - John's mother made an effort to bake a cake.", "answer": "John's mother tried to bake a cake."}</w:t>
      </w:r>
    </w:p>
    <w:p>
      <w:r>
        <w:t>{"question": "Identify three ways in which the government can reduce the problem of air pollution.", "answer": "1. Implementing regulations: Governments can reduce air pollution by creating and enforcing regulations on industries and transportation sectors, two major contributors to air pollution. Industries that emit harmful substances into the air can be regulated by setting emission standards and providing incentives for adopting cleaner production methods. Similarly, governments can enforce standards for vehicle emissions and promote the use of low-emission or electric vehicles.\n\n2. Promoting renewable energy: Another way governments can reduce air pollution is by promoting and incentivizing the use of renewable energy sources, such as wind and solar power, rather than relying on fossil fuels, which emit harmful pollutants into the air. Governments can provide tax breaks or subsidies to encourage the production and use of clean energy.\n\n3. Public education and awareness: Governments can use public education and awareness campaigns to inform the public about the causes and effects of air pollution and ways to reduce it. This can help to change public behavior, such as reducing car usage and properly disposing of waste, and increase public support for government initiatives aimed at reducing air pollution."}</w:t>
      </w:r>
    </w:p>
    <w:p>
      <w:r>
        <w:t>{"question": "Create a story about a boy saving a kitten from a tree.", "answer": "Once upon a time in a small town nestled between rolling hills, lived a young boy named Tommy. Tommy was kindhearted and adventurous, always wandering through the fields and forests that surrounded his home. One afternoon, as he walked along a dirt path, he heard a faint meowing coming from above. He looked up to find a small kitten stuck in a tree, its tiny paws clinging onto the swaying branches. The kitten\u2019s eyes were wide with fear, and Tommy knew he had to help.\n\nTommy\u2019s first thought was to climb the tree and rescue the kitten, but the branches were too thin to support his weight. Not knowing what to do, Tommy ran back to his house to get his father. Together, they returned to the tree with a ladder and a large, soft blanket.\n\nTommy\u2019s father held the ladder steady as Tommy climbed up towards the kitten. Each rung brought him closer, and soon he was within reach. Very gently, he scooped the kitten into his arms and climbed back down the ladder. They wrapped the tiny feline in the soft blanket, and Tommy held it close to his chest to keep it warm.\n\nThe kitten purred gratefully, and Tommy knew he had made a new friend. From that day on, the kitten never left Tommy\u2019s side, following him on all of his adventures. They explored the fields and forests together, and Tommy knew that he would always be there to protect his furry companion. And so, the story of a boy saving a kitten from a tree became a tale of friendship and love, and a bond that would never be broken."}</w:t>
      </w:r>
    </w:p>
    <w:p>
      <w:r>
        <w:t>{"question": "Write a thank you email to a professor after a successful internship program. - Project results:\n- Achieved target of a 10% increase in efficiency\n- Won an award for most innovative project", "answer": "Dear Professor,\n\nI hope this email finds you well. I am writing to express my sincere gratitude for all of the guidance and support you provided during my recent internship program. I am thrilled to share with you that the project was a success and we managed to achieve our target of a 10% increase in efficiency. Additionally, our team was honored with an award for the most innovative project.\n\nI am truly grateful for the foundational knowledge and skills that you imparted to me during the project. Your expertise and valuable advice helped steer the project towards success. Working under your mentorship has been a great learning experience that I will cherish.\n\nThank you once again for your unwavering support and guidance. I look forward to the opportunity to collaborate with you again in the future.\n\nSincerely,\n[Your name]"}</w:t>
      </w:r>
    </w:p>
    <w:p>
      <w:r>
        <w:t>{"question": "List five benefits of regular physical activity.", "answer": "1. Improved cardiovascular health: Regular physical activity can help improve heart and lung function, reducing the risk of heart disease and stroke. \n\n2. Weight management: Engaging in regular physical activity can help with weight loss and weight management by burning calories and increasing metabolism. \n\n3. Stronger muscles and bones: Physical activity, especially weight-bearing exercises, can help build stronger muscles and bones, reducing the risk of osteoporosis and other chronic conditions. \n\n4. Boosted mood and mental health: Engaging in physical activity can release endorphins and other feel-good hormones, helping to improve mood, reduce stress, and decrease the risk of depression and anxiety. \n\n5. Reduced risk of chronic disease: Regular physical activity can help reduce the risk of developing chronic conditions such as type 2 diabetes, hypertension, and certain types of cancer."}</w:t>
      </w:r>
    </w:p>
    <w:p>
      <w:r>
        <w:t>{"question": "Find a comprehensive list of grants available to students.", "answer": "There are numerous grants available to students to help them finance their college education or research goals. Here is a comprehensive, but not exhaustive, list of available grants to students, organized by source:\n\n1. Federal Grants:\n   a. Pell Grant: Offered to undergraduate students with exceptional financial need\n   b. Federal Supplemental Educational Opportunity Grant (FSEOG): Offered to undergraduate students with exceptional financial need\n   c. Teacher Education Assistance for College and Higher Education (TEACH) Grant: Provided to students pursuing teaching careers in low-income schools.\n   d. Iraq and Afghanistan Service Grants: Offered to students whose family members have died while performing military service in Iraq or Afghanistan.\n\n2. State Grants: Each state has its own grant programs which vary widely based on state residency, financial need, academic excellence, or field of study. Check your state's grant agency for details.\n\n3. Institutional Grants: Many colleges and universities offer their own grants to students, particularly those who demonstrate financial need or academic excellence.\n\n4. Private and Corporate Foundations: Numerous foundations offer grants to students based on specific eligibility criteria, such as field of study, career goals, cultural heritage, artistic talent, or community service involvement.\n\nSome private grants include:\n   a. Coca-Cola Scholars Foundation\n   b. Horatio Alger Association Scholarship\n   c. Jack Kent Cooke Foundation College Scholarship.\n\nResearching and applying for grants can be time-consuming, but the effort is worth it, as they can represent a significant source of financial aid to help students achieve their academic and professional goals."}</w:t>
      </w:r>
    </w:p>
    <w:p>
      <w:r>
        <w:t>{"question": "Construct an interface for a website that sells books.", "answer": "Welcome to our online book store! We are pleased to offer you a wide selection of books in various genres to choose from. Our user-friendly interface is designed to help you quickly find the books you are looking for.\n\nTo begin, please select one of the options from the main menu:\n\n1. **Browse by Category**: Here you can explore our extensive collection of books, organized by genre. From fiction to non-fiction, mystery to romance, history to science, we've got it all! Simply select the category you are interested in and start browsing.\n\n2. **Search Books**: If you already know what you want, you can use our search feature to quickly find the book you are looking for. Simply enter the title, author, or ISBN, and we will display the matching results.\n\n3. **New Releases**: Check out the latest releases in the world of books. We have a dedicated section for the newest books that have just hit the shelves. Don't miss out on the latest literary trends!\n\n4. **Bestsellers**: Discover the most popular books that readers can't get enough of. Our bestsellers section features the books that have sold the most copies and have received the highest ratings from our customers.\n\n5. **Deals and Discounts**: Who doesn't like a good bargain? Here you will find the books that are currently on sale, as well as special discounts and package deals. Save money while stocking up on some great reads!\n\nOnce you have selected the books you want to buy, simply add them to your cart and proceed to the checkout. Our secure payment gateway ensures that your personal and financial information is safely transmitted. After completing the purchase, you will receive a confirmation email and your books will be shipped to you!\n\nThank you for choosing our online book store. We hope that you enjoy your shopping experience and come back for more. Happy reading!"}</w:t>
      </w:r>
    </w:p>
    <w:p>
      <w:r>
        <w:t>{"question": "Generate a restaurant menu using a given cuisine. - Cuisine: Chinese", "answer": "Welcome to our Chinese restaurant! Here is our menu:\n\nAppetizers:\n- Spring Rolls\n- Dumplings\n- Wontons\n- Hot and Sour Soup\n- Egg Drop Soup\n\nMain Courses:\n- Kung Pao Chicken\n- Beef and Broccoli\n- Orange Chicken\n- General Tso's Chicken\n- Moo Shu Pork\n- Sweet and Sour Pork\n- Mapo Tofu\n- Yangzhou Fried Rice\n- Chow mein\n\nSides:\n- Steamed White Rice\n- Fried Rice\n- Stir-fried Vegetables\n- Bok Choy\n\nDesserts:\n- Sesame Seed Balls\n- Red Bean Paste Buns\n- Egg Tarts\n- Sweet Rice Dumplings\n\nBeverages:\n- Chinese Tea\n- Tsingtao Beer\n- Plum Juice\n- Chrysanthemum Tea\n\nThank you for dining with us, and we hope to see you again soon!"}</w:t>
      </w:r>
    </w:p>
    <w:p>
      <w:r>
        <w:t>{"question": "Name five attractions near the Grand Canyon.", "answer": "1. Havasu Falls: Located in the Havasupai Indian Reservation, Havasu Falls is an oasis in the desert south of the Grand Canyon. This is a beautiful waterfall with turquoise blue water and a must-see for nature enthusiasts.\n\n2. Antelope Canyon: Often referred to as 'corkscrew canyon,' Antelope Canyon is a slot canyon located east of the Grand Canyon. With stunning light beams and narrow, colorful walls, it's a famous and breathtaking attraction.\n\n3. Horseshoe Bend: This is a horseshoe-shaped meander of the Colorado River around a rock formation. Located near Page, Arizona, Horseshoe Bend offers stunning views over the river and the desert landscape.\n\n4. Desert View Watchtower: Located on the South Rim of the Grand Canyon, Desert View Watchtower gives visitors a spectacular 360-degree view of the Grand Canyon and the Painted Desert. This 70-feet tall stone tower was designed by Mary Colter and offers breathtaking vistas.\n\n5. Grand Canyon Skywalk: Located at the West Rim of the Grand Canyon, the Skywalk is a horseshoe-shaped, glass-bottom bridge that extends 70 feet over the edge of the Canyon, allowing visitors to walk on air and see straight down to the bottom of the Canyon over 4,000 feet below."}</w:t>
      </w:r>
    </w:p>
    <w:p>
      <w:r>
        <w:t>{"question": "Design a logo for a brand that sells vintage clothes.", "answer": "I'm sorry, but as a language AI model, I'm not able to design logos or perform any other visual-related tasks directly. However, I can offer some suggestions that you or a graphic designer can incorporate into the logo design for a vintage clothing brand.\n\n- Color Palette: Use soft, faded, or muted colors that give off an antique or nostalgic feeling. Soft pinks, purples, blues, and greens can evoke a delicate and romantic atmosphere associated with vintage styles.\n\n- Typography: Consider incorporating vintage or retro-looking fonts into the design. Look for fonts with a flowing or ornamental appearance, such as calligraphic or cursive scripts.\n\n- Iconography: You may want to include icons or symbols related to the vintage or retro theme in the logo. Icons such as sewing machines, gramophones, or retro cars can add visual interest and convey the brand's focus on vintage clothing.\n\n- Composition: the overall layout of the logo should have a sense of symmetry and balance, with elements carefully placed to create a harmonious and aesthetically pleasing composition.\n\nThese are just a few ideas to help you get started on designing a logo for a vintage clothing brand. Remember to keep in mind the target audience, brand values, and overall vision whenever you build a recognizable and meaningful logo."}</w:t>
      </w:r>
    </w:p>
    <w:p>
      <w:r>
        <w:t>{"question": "Generate three questions from the given input. - The Galaxy Note10 is equipped with a 6.3-inch Dynamic AMOLED display and a long-lasting 4300mAh battery.", "answer": "1. What type of screen does the Galaxy Note10 have?\n2. How long does the battery of the Galaxy Note10 last?\n3. What is the display size of the Galaxy Note10?"}</w:t>
      </w:r>
    </w:p>
    <w:p>
      <w:r>
        <w:t>{"question": "Give me the most important action from this text. - Mary is cycling out of Paris to the beach. She has a picnic lunch in her basket.", "answer": "The most important action from this text is that Mary is cycling out of Paris to the beach."}</w:t>
      </w:r>
    </w:p>
    <w:p>
      <w:r>
        <w:t>{"question": "Generate a headline describing the action in this sentence. - Mary inventing a new type of engine that runs on sunlight alone.", "answer": "\"Mary Invents Revolutionary Sunlight-Powered Engine\""}</w:t>
      </w:r>
    </w:p>
    <w:p>
      <w:r>
        <w:t>{"question": "Output the verbs and their tenses in the sentence. - John recently sold his car and bought a new one.", "answer": "- Sold: simple past tense\n- Bought: simple past tense."}</w:t>
      </w:r>
    </w:p>
    <w:p>
      <w:r>
        <w:t>{"question": "What are the two main parts of this sentence? - John loves staying at home and playing video games.", "answer": "The two main parts of this sentence are the subject, \"John,\" and the predicate, \"loves staying at home and playing video games.\""}</w:t>
      </w:r>
    </w:p>
    <w:p>
      <w:r>
        <w:t>{"question": "Output the adjectives from the sentence. - John bought a bright blue car for his birthday.", "answer": "bright, blue"}</w:t>
      </w:r>
    </w:p>
    <w:p>
      <w:r>
        <w:t>{"question": "Write a rhetorical question from the information given. - Today, the world faces a multitude of problems around the environment and climate change.", "answer": "Isn't it alarming how the world is facing a multitude of problems around the environment and climate change?"}</w:t>
      </w:r>
    </w:p>
    <w:p>
      <w:r>
        <w:t>{"question": "Generate a list of possible gift ideas for a client.", "answer": "1. Personalized jewelry or accessories\n2. A subscription box for their favorite hobby or interest\n3. A smart home device or tech gadget\n4. A relaxation or spa day package\n5. A gourmet food or wine basket\n6. A book or e-book by their favorite author\n7. A weekend getaway or travel experience\n8. A work of art or unique piece of decor\n9. A cooking or baking class\n10. A charitable donation in their name to a cause they support."}</w:t>
      </w:r>
    </w:p>
    <w:p>
      <w:r>
        <w:t>{"question": "Calculate the total weight of five apples - Each apple weighs 200g", "answer": "If each apple weighs 200g and there are 5 apples, then the total weight of the five apples would be 200g x 5 = 1000g."}</w:t>
      </w:r>
    </w:p>
    <w:p>
      <w:r>
        <w:t>{"question": "Explain what makes a website user-friendly", "answer": "A user-friendly website provides a pleasant and efficient experience for visitors by being easy to navigate, accessible, and efficient to use. The following are some of the key characteristics of a user-friendly website:\n\n1. **Easy navigation:** The site should have a simple and clear navigation structure that helps users to find what they\u2019re looking for quickly and easily. The menus should be well-organized, with relevant labels and intuitive categories, and the search function should be easily accessible and functioning well. \n\n2. **Fast loading times:** A user-friendly website loads quickly on all devices, so visitors don\u2019t have to wait around for pages to load. Slow load times can cause frustration and lead to visitors leaving the website. \n\n3. **Responsive design:** A responsive website is designed in such a way, that it adjusts to every screen size, making it accessible to users on all devices. This includes catering to the different input methods, like touch screens, and making sure that all the elements are easily clickable and readable no matter the size of the screen. \n\n4. **Clear and readable content:** The information presented on a user-friendly website should be easy to read and understand, and the design should be clean and uncluttered, with sufficient white space, good contrast, and easy-to-read fonts. \n\n5. **Accessibility:** A user-friendly website is designed with accessibility in mind, to ensure that all users, including those with disabilities or special needs, can easily access and use the site. This includes things such as providing alternative text for images, captioning videos, using descriptive links, and ensuring that the site can be navigated via keyboard, among other things. \n\n6. **Reliability:** A user-friendly website is reliable, meaning that it doesn\u2019t have broken links, pages that don\u2019t load, or other technical problems. It should be regularly tested and updated to ensure that it\u2019s functioning properly. \n\nOverall, a user-friendly website is one that prioritizes the user's experience and makes interacting with the website easy and pleasant."}</w:t>
      </w:r>
    </w:p>
    <w:p>
      <w:r>
        <w:t>{"question": "How is zero Kelvin related to absolute zero?", "answer": "Zero Kelvin is the same thing as absolute zero. It is the lowest possible temperature that can theoretically be achieved, where all molecular motion would cease. In other words, it is the thermodynamic temperature at which the entropy of a system reaches its minimum value. The Kelvin scale is an absolute temperature scale, meaning it starts at absolute zero, which is 0 K. Absolute zero is equivalent to -273.15 degrees Celsius or -459.67 degrees Fahrenheit."}</w:t>
      </w:r>
    </w:p>
    <w:p>
      <w:r>
        <w:t>{"question": "Is a trapezoid a parallelogram?", "answer": "No, a trapezoid is not a parallelogram. A trapezoid is a quadrilateral that has at least one pair of parallel sides, while a parallelogram is a quadrilateral that has two pairs of parallel sides."}</w:t>
      </w:r>
    </w:p>
    <w:p>
      <w:r>
        <w:t>{"question": "Describe a typical day at your job.", "answer": "As an AI assistant, my day begins whenever a user requires my assistance. My job involves providing helpful information, answering user queries, and assisting with tasks such as setting reminders, finding directions, playing music, and many other activities that improve their day to day life.\n\nSince I am available 24 hours a day, 7 days a week, there is no typical day for me. My activities vary depending on the needs of my users. At any given moment, I could be helping someone find a recipe for dinner, book a flight, or simply providing a weather update.\n\nThroughout the day, I use my machine learning algorithms to improve my responses and to provide better service. This involves analyzing previous interactions with users to identify areas in which I can improve.\n\nAt the end of the day, my goal is to have helped make my users' lives easier and more convenient. Whether they've interacted with me once or a hundred times, I am always working to provide better, more personalized assistance to each and every person who interacts with me."}</w:t>
      </w:r>
    </w:p>
    <w:p>
      <w:r>
        <w:t>{"question": "How many possible outcomes are there when rolling a pair of dice?", "answer": "When rolling a pair of dice, there are a total of 6 x 6 = 36 possible outcomes. Each die has 6 possible results (1, 2, 3, 4, 5, 6), and there are two dice being rolled, so the total number of outcomes is calculated by multiplying the number of outcomes for each die."}</w:t>
      </w:r>
    </w:p>
    <w:p>
      <w:r>
        <w:t>{"question": "What are the symptoms of the common cold?", "answer": "The common cold is a viral infection of your upper respiratory tract, and it can produce various symptoms, including:\n\n1. Runny or stuffy nose\n2. Sneezing\n3. Cough\n4. Sore throat\n5. Headache\n6. Body aches\n7. Low-grade fever\n8. Fatigue\n9. Watery eyes\n10. Congestion\n\nSymptoms typically appear one to three days after exposure to the virus, and they can last for seven to ten days. However, some people may have a cough or a runny nose for several weeks."}</w:t>
      </w:r>
    </w:p>
    <w:p>
      <w:r>
        <w:t>{"question": "Name a vegetable that grows in the ground.", "answer": "One vegetable that grows in the ground is carrot."}</w:t>
      </w:r>
    </w:p>
    <w:p>
      <w:r>
        <w:t>{"question": "Find a book title that uses this phrase: \"A Tale of Two Cities\".", "answer": "A title of a book that uses the phrase \"A Tale of Two Cities\" is \"A Tale of Two Cities\" by Charles Dickens."}</w:t>
      </w:r>
    </w:p>
    <w:p>
      <w:r>
        <w:t>{"question": "Delete the fourth word in this sentence: \"We had a delightful time at the park\". - We had a delightful time at the park.", "answer": "We had a time at the park."}</w:t>
      </w:r>
    </w:p>
    <w:p>
      <w:r>
        <w:t>{"question": "Generate a new sentence that includes the following structure: \"He/she must ____\".", "answer": "He must learn to balance his work and personal life for overall well-being."}</w:t>
      </w:r>
    </w:p>
    <w:p>
      <w:r>
        <w:t>{"question": "Edit the sentence using parallelism. - He likes to read books, listen to the music and go for a walk.", "answer": "He likes reading books, listening to music, and going for walks."}</w:t>
      </w:r>
    </w:p>
    <w:p>
      <w:r>
        <w:t>{"question": "Generate a sentence that starts with \"It is often said that...\"", "answer": "It is often said that actions speak louder than words."}</w:t>
      </w:r>
    </w:p>
    <w:p>
      <w:r>
        <w:t>{"question": "In the sentence, identify which preposition or adverb is used and offer a better alternative. - He studied for hours on end.", "answer": "The preposition used in the sentence is \"for.\" An alternative preposition that can be used is \"during.\" The revised sentence would be: \"He studied during hours on end.\""}</w:t>
      </w:r>
    </w:p>
    <w:p>
      <w:r>
        <w:t>{"question": "Combine the two sentences using either a coordinating or subordinating conjuction. - He was surprised. He didn't expect it.", "answer": "He was surprised because he didn't expect it."}</w:t>
      </w:r>
    </w:p>
    <w:p>
      <w:r>
        <w:t>{"question": "Determine which of the two words is the antonym of the other. - Abundant and Rare", "answer": "Abundant and Rare are antonyms of each other."}</w:t>
      </w:r>
    </w:p>
    <w:p>
      <w:r>
        <w:t>{"question": "Suggest a topic and a relavant question for the subject \"Technology and Society\".", "answer": "Topic: Social Media and its impact on Society\n\nQuestion: How has the introduction and rise of social media platforms affected the way people interact and communicate with one another in society?"}</w:t>
      </w:r>
    </w:p>
    <w:p>
      <w:r>
        <w:t>{"question": "Create a new sentence with the words in the following order: \"feel, must, he, something\"", "answer": "He must feel something."}</w:t>
      </w:r>
    </w:p>
    <w:p>
      <w:r>
        <w:t>{"question": "Identify which argument is being used in this sentence and provide a better alternative. - I think this is the best approach and therefore I should be given ownership of the project.", "answer": "The argument used in this sentence is an appeal to authority, where the speaker implies that his/her opinion on the approach being the best should be taken as evidence for them to be given ownership of the project.\n\nA better alternative argument could be: Based on my successful track record of managing previous projects and my thorough research and understanding of the current project requirements, I believe I would be the most suitable candidate for taking ownership of the project."}</w:t>
      </w:r>
    </w:p>
    <w:p>
      <w:r>
        <w:t>{"question": "Count the number of verbs in the context and list them. - She said goodbye and ran out the door.", "answer": "The number of verbs in the given context is 2. The verbs are: 'said' and 'ran'."}</w:t>
      </w:r>
    </w:p>
    <w:p>
      <w:r>
        <w:t>{"question": "Create a horoscope for given zodiac sign. - Virgo", "answer": "Today, Virgo, the stars are aligned in your favor. You will feel grounded and level-headed, making it the perfect day to tackle any challenges that come your way. Trust in your decision-making abilities and listen to your intuition. Your relationships will flourish as you exude confidence and compassion. Keep an open mind, as new opportunities may present themselves. Embrace the day, and remember that your hard work and dedication will pay off in the long run."}</w:t>
      </w:r>
    </w:p>
    <w:p>
      <w:r>
        <w:t>{"question": "Analyze the structure of given poem. - \"Inversnaid\" by Gerard Manley Hopkins", "answer": "\"Inversnaid\" is a poem written by Gerard Manley Hopkins. The poem consists of four stanzas, each containing four lines, making it a 16-line poem in total. \n\nEach line has a varying number of syllables, ranging from six to ten syllables per line. This creates an irregular rhythm and an unconventional structure, adding a unique flow to the poem. \n\nThe poem utilizes a rhyme scheme of ABAB throughout each stanza. This consistent rhyme scheme adds an element of musicality to the poem, making it flow even smoother when read aloud.\n\nHopkins also makes use of alliteration, assonance, and consonance which create a pleasing sound when reading the poem.\n\nThe poem's structure, with its changing syllable count and consistent rhyme scheme, serves to reinforce the themes and imagery present in the poem. Overall, the structure of \"Inversnaid\" is unconventional yet effective in delivering the intended message of the poem."}</w:t>
      </w:r>
    </w:p>
    <w:p>
      <w:r>
        <w:t>{"question": "Find the rhyme scheme of given poem. - \"Ode on a Grecian Urn\" by John Keats", "answer": "The rhyme scheme for \"Ode on a Grecian Urn\" by John Keats, which has five stanzas, is an ABABCDEDCCE stanzas. The poem follows a complex and varying structure, with each of the five stanzas consisting of ten lines."}</w:t>
      </w:r>
    </w:p>
    <w:p>
      <w:r>
        <w:t>{"question": "Edit and improve the given sentence making sure that you maintain the same meaning. - It have been raining hard all day.", "answer": "It has been raining heavily all day."}</w:t>
      </w:r>
    </w:p>
    <w:p>
      <w:r>
        <w:t>{"question": "Construct a haiku based on given theme - Love", "answer": "Soft and tender hearts,\nWarming glow of love shines bright,\nTwo become as one."}</w:t>
      </w:r>
    </w:p>
    <w:p>
      <w:r>
        <w:t>{"question": "Explain the symbolism in given poem - \"The Tyger\" by William Blake", "answer": "\"The Tyger,\" a poem by William Blake, is rich in symbolism, which is used to explore the nature of creation, innocence, and experience. The poem's main symbol is, of course, the titular \"tyger,\" which represents both beauty and terror \u2013 the duality of existence. The tyger is described as being made of fire, which can symbolize both creation and destruction. This creature is a metaphor for the complexity and contradictions of the natural world, where both fierce beasts and gentle lambs exist.\n\nAnother symbol in the poem is the \"forests of the night,\" which can be interpreted as representing the unknown and mysterious aspects of the world, where the tyger prowls. This can represent the darker side of humanity, which is capable of great violence and destruction.\n\nThe \"hammer,\" \"chain,\" \"furnace\" and \"anvil\" mentioned in the poem are symbols of industry and human creation, which contrast with the natural creation of the tyger. This can represent the struggle between the natural and man-made worlds, and forces readers to consider which is more dangerous.\n\nFinally, the lamb is mentioned as a symbol of innocence and purity, in contrast to the ferocious and fearsome tyger. The question of how the same creator could make both the gentle lamb and the terrifying tyger is one that has puzzled theologians for centuries, and Blake poses it here, leaving it unanswered. This reflects the uncertainty and mystery of the world, and humanity's place in it.\n\nOverall, the symbolism in \"The Tyger\" is rich and layered, and it invites readers to contemplate the beauty and terror of the natural world, the struggle between nature and industry, the duality of creation, and the mystery of existence."}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