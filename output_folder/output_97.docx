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an article about the relationship between mental health and eating habits", "answer": "The relationship between mental health and eating habits is a complex and dynamic one. The food we eat can have a significant impact on our mood, emotions, and overall mental well-being. In turn, our mental state can influence the food choices we make and our attitudes towards food.\n\nAccording to numerous studies, a healthy and balanced diet can improve mental health and reduce the risk of developing conditions such as depression and anxiety. Foods rich in nutrients such as omega-3 fatty acids, vitamins, and minerals are essential for optimal brain function and can help improve mood and cognitive performance.\n\nEating the right foods is not just about physical health, it can also have a profound impact on mental well-being. Research has shown that diets high in processed foods, sugar, and unhealthy fats can increase the risk of developing mental health problems.\n\nOn the other hand, mental health conditions can also influence our eating habits. Eating disorders such as anorexia, bulimia, and binge eating disorder are closely linked to mental health. People with these disorders often have distorted perceptions of their body image and use food as a way to control their emotions.\n\nStress and anxiety can also impact our eating habits. Stress can cause us to reach for comfort foods that are high in calories and unhealthy fats or to skip meals altogether. This can lead to unhealthy eating patterns that can exacerbate mental health problems.\n\nIt's important to maintain a balanced and healthy diet for both physical and mental well-being. Eating a variety of fruits, vegetables, whole grains, lean proteins, and healthy fats can help improve mood and reduce the risk of developing mental health problems.\n\nIn conclusion, mental health and eating habits are closely intertwined. A healthy diet can improve mental health and reduce the risk of developing mental health conditions. Conversely, mental health problems can impact our eating habits and lead to unhealthy eating patterns. It's important to prioritize both mental and physical health and to seek support if needed to maintain a healthy relationship with food."}</w:t>
      </w:r>
    </w:p>
    <w:p>
      <w:r>
        <w:t>{"question": "Rewrite the following statement using a passive voice - John watches television every night", "answer": "Television is watched by John every night."}</w:t>
      </w:r>
    </w:p>
    <w:p>
      <w:r>
        <w:t>{"question": "Make an argument for the benefits of homeschooling", "answer": "Homeschooling has numerous benefits for both the student and the family. One of the biggest advantages is the ability to provide an individualized education. Every student has unique learning needs and homeschooling allows parents to cater to their child\u2019s specific needs and learning style. This often results in a higher quality education, as the instruction is tailored to the child.\n\nIn a homeschooling environment, students can also learn at their own pace. In traditional schools, students are often forced to move on before they have fully mastered a concept, which can lead to difficulties later on. With homeschooling, however, students can take as much time as they need to fully understand each topic.\n\nAnother benefit of homeschooling is the flexibility it provides. Families can create their own schedules, allowing them to take vacations or travel when it is most convenient for them. This flexibility can also translate to more family time, as parents are able to spend more time with their children, building stronger relationships.\n\nHomeschooling can also provide a safer learning environment. In a traditional school setting, students can be exposed to bullying, peer pressure, and other negative influences. Homeschooling, however, allows parents to create a safe and nurturing learning environment, free from distractions and disruptive behavior.\n\nLastly, homeschooling can foster a love of learning in students. Because instruction is tailored to the student\u2019s interests and needs, they are more likely to engage in the learning process and develop a lifelong love of learning. In essence, homeschooling empowers students to take charge of their own education, which can be incredibly rewarding."}</w:t>
      </w:r>
    </w:p>
    <w:p>
      <w:r>
        <w:t>{"question": "Explain what is data mining", "answer": "Data mining is the process of discovering patterns, relationships, and knowledge from large amounts of data stored in databases, data warehouses or other information repositories. It involves analyzing the data using sophisticated algorithms, artificial intelligence and machine learning techniques to extract useful information and insights.\n\nThe main goal of data mining is to extract information from data and transform it into an understandable structure for further use. It helps businesses and organizations to make informed decisions, predict outcomes and improve their overall performance.\n\nData mining has applications in various domains including market analysis, customer profiling, fraud detection, risk management, and scientific research. The process of data mining can be broken down into several stages, including data cleaning, data integration, data selection, data transformation, data mining, pattern evaluation, and knowledge representation."}</w:t>
      </w:r>
    </w:p>
    <w:p>
      <w:r>
        <w:t>{"question": "Group the following countries into two different regions - India, Mexico, Japan, Australia", "answer": "Region 1 (Asia-Pacific): India, Japan, Australia\n\nRegion 2 (North America): Mexico"}</w:t>
      </w:r>
    </w:p>
    <w:p>
      <w:r>
        <w:t>{"question": "Explain the concept of vector multiplication", "answer": "Vector multiplication is a mathematical operation that involves multiplying vectors to produce certain results. There are two main ways to multiply vectors: the dot product and the cross product.\n\nThe dot product, also known as the scalar product, is an operation that takes in two vectors of the same length and produces a scalar value. The dot product of two vectors is calculated by multiplying their corresponding components and summing the results. The resulting scalar value can be interpreted as a measure of how similar the two vectors are in terms of direction.\n\nThe cross product, on the other hand, is an operation that takes in two vectors and produces a third vector that is perpendicular to both of the input vectors. The cross product of two vectors can be calculated using a determinant of a matrix that includes the components of the two vectors, along with the unit vectors of the coordinate system. The resulting vector has a magnitude equal to the area of the parallelogram defined by the two input vectors, and its direction is determined by the right-hand rule.\n\nBoth the dot product and the cross product are essential in various mathematical and physical applications, including calculating angles and finding the norm of vectors, finding the area of shapes, and computing force and torque in physics."}</w:t>
      </w:r>
    </w:p>
    <w:p>
      <w:r>
        <w:t>{"question": "Come up with 5 short sentences related to sleep.", "answer": "1. Quality sleep is essential for physical and mental health.\n2. Creating a sleep schedule can help improve the quality of your sleep.\n3. It\u2019s important to prioritize sleep and aim for 7-8 hours each night.\n4. A dark, quiet, and cool bedroom can help you fall asleep faster and stay asleep longer.\n5. Avoiding caffeine and electronics before bedtime can improve your sleep."}</w:t>
      </w:r>
    </w:p>
    <w:p>
      <w:r>
        <w:t>{"question": "Find the angle of elevation when a ball is thrown with an initial velocity of 15 m/s at an angle of 45 degrees.", "answer": "The angle of elevation is the angle above the horizontal at which an object is launched, raised, or viewed. In this case, the ball is thrown at an angle of 45 degrees above the horizontal, so the angle of elevation is 45 degrees."}</w:t>
      </w:r>
    </w:p>
    <w:p>
      <w:r>
        <w:t>{"question": "Create a list of 6 novels from the 21st century.", "answer": "1. \"The Road\" by Cormac McCarthy (2006)\n2. \"The Kite Runner\" by Khaled Hosseini (2003)\n3. \"Life of Pi\" by Yann Martel (2001)\n4. \"The Time Traveler's Wife\" by Audrey Niffenegger (2003)\n5. \"The Curious Incident of the Dog in the Night-Time\" by Mark Haddon (2003)\n6. \"Cloud Atlas\" by David Mitchell (2004)"}</w:t>
      </w:r>
    </w:p>
    <w:p>
      <w:r>
        <w:t>{"question": "Identify the type of quadrilateral formed by the points (1, 2), (3, 4), (5, 10), and (7, 6).", "answer": "The quadrilateral formed by the points (1, 2), (3, 4), (5, 10), and (7, 6) is a Trapezoid. \n\nHere's how I came to this conclusion: First, I calculated the slopes of the lines passing through each pair of points to determine the properties of their sides. The slope of the line through (1,2) and (3,4) is (4-2)/(3-1) = 1. The slope of the line through (3,4) and (5,10) is (10-4)/(5-3) = 3. The slope of the line through (5,10) and (7,6) is (6-10)/(7-5) = -2. The slope of the line through (7,6) and (1,2) is (2-6)/(1-7) = 2/3. Since the slopes of two sides are not equal and the slopes of the other two sides are not equal either, the figure is not a parallelogram, rectangle or a square. However, since the product of the slopes of the lines through the points (1,2) and (3,4) and through the points (5,10) and (7,6) is -2, they are perpendicular which means those sides are parallel. As the quadrilateral has one pair of parallel sides, it is a trapezoid."}</w:t>
      </w:r>
    </w:p>
    <w:p>
      <w:r>
        <w:t>{"question": "How recycling affects the environment?", "answer": "Recycling has a significant impact on the environment as it helps reduce waste, save energy and conserve natural resources.  \n\nBy recycling, waste that would have otherwise ended up in landfills is reused. This reduces the amount of space needed for landfills, which take up a large amount of land and can release harmful chemicals and gases into the environment, polluting the air and water.\n\nRecycling can also save energy, as it takes less energy to recycle materials than to create new ones from raw resources. For instance, producing aluminum cans from recycled aluminum uses 95% less energy than producing new cans from raw materials. This reduction in energy use also leads to a decrease in greenhouse gas emissions, which contribute to climate change.\n\nIn addition, recycling helps to conserve natural resources such as timber, water, and minerals by reducing the need for raw materials. This helps to protect ecosystems, prevent deforestation, and preserve habitats for wildlife.\n\nOverall, recycling has numerous benefits for the environment, helping to reduce waste, save energy, and conserve natural resources."}</w:t>
      </w:r>
    </w:p>
    <w:p>
      <w:r>
        <w:t>{"question": "Select five healthy snack ideas.", "answer": "1. Fresh Fruit - A delicious and satisfying way to get beneficial vitamins, minerals, and fiber. Apples, oranges, bananas, and berries are all great choices.\n2. Hummus and Veggies - Hummus is a tasty source of protein, and dipping carrot sticks, cucumber slices, or cherry tomatoes into it makes for a quick and nutritious snack. \n3. Mixed Nuts and Seeds - Nuts and seeds are an excellent source of healthy fats, protein, and fiber. Almonds, cashews, pumpkin seeds, and sunflower seeds are some healthy choices to snack on.\n4. Greek Yogurt and Berries - Greek yogurt is packed with protein and calcium, and adding some fresh berries on top adds natural sweetness and additional nutrients.\n5. Rice Cakes with Almond Butter - Rice cakes are a delicious low-calorie snack, and spreading almond butter on top of them adds healthy fats, protein, and satisfying flavor."}</w:t>
      </w:r>
    </w:p>
    <w:p>
      <w:r>
        <w:t>{"question": "Create an outline of steps to install software on a computer.", "answer": "Below is a general outline for the steps that can be used to successfully install software on a computer:\n\n1. **Determine software compatibility:** Check the system requirements of the software that you want to install to make sure that your computer is compatible. This includes checking your operating system, available disk space, processing speed, and RAM.\n\n2. **Download the installation file or acquire a physical copy:** You can download the application from the official website, third party software download sites or through app stores. If you have a physical copy, insert the disc or drive into your computer.\n\n3. **Run the installation file:** On Windows, you can double-click the .exe file, while on Mac you can double-click the .dmg file. If using a physical copy, the installation process should start automatically. If not, access the disc/drive through file explorer to launch the installer.\n\n4. **Follow the installation wizard:** Follow the instructions given by the installation wizard. These usually include accepting the terms and conditions, choosing an installation location, and deciding whether to create shortcuts or not. \n\n5. **Customize the installation:** Some software allow you to choose custom installation options during the process. You can select which features you want to install, decide the location to save the application or change the location of the software on desktop or in the start menu.\n\n6. **Complete the installation:** Once you have completed the above steps, the installation wizard will install the software on your computer. This may take a few minutes, depending on the size of the software and the speed of your computer.\n\n7. **Restart your computer:** After the installation is complete, some software may require you to restart your computer to complete the process.\n\n8. **Launch the software:** Once your computer has restarted, you can launch the software by clicking on the icon on the desktop or searching for it in the start menu.\n\n9. **Configure the settings and preferences:** Finally, after you have launched the software, you may need to configure some settings and preferences, such as default document locations and auto-update settings before you begin using it."}</w:t>
      </w:r>
    </w:p>
    <w:p>
      <w:r>
        <w:t>{"question": "Discuss the relationship between photosynthesis and respiration in plants.", "answer": "Photosynthesis and respiration are integral biological processes that have a complex relationship in plants. Together, these processes regulate the flow of energy within the plant, converting light energy into chemical energy that can be used to support its growth and functions.\n\nPhotosynthesis is the process by which plants use light energy to convert carbon dioxide and water into glucose, oxygen, and other chemical compounds. It is the primary source of energy for most plants, and it is facilitated by chlorophyll which captures light energy from the sun. This process occurs in the chloroplasts of plant cells, and it provides the plant with the energy needed to grow, regenerate, and carry out other vital functions.\n\nRespiration, on the other hand, is the process by which plants break down glucose and other organic molecules to release energy. This process occurs in the mitochondria of plant cells and provides the energy needed for cellular activities. Unlike photosynthesis, which only takes place during the day when there is light, respiration happens continuously, both day and night.\n\nThe relationship between photosynthesis and respiration is essentially complementary. The glucose produced by photosynthesis is used during respiration to release energy that powers the plant's metabolism. Additionally, the oxygen produced during photosynthesis is used in respiration to break down glucose, while the carbon dioxide produced during respiration is used in photosynthesis to create new glucose molecules. In this way, photosynthesis and respiration work together to ensure that the plant has a constant supply of energy to sustain its growth and functions.\n\nIn summary, photosynthesis and respiration play crucial roles in the energy balance of plants. While photosynthesis converts light energy into chemical energy, respiration uses this stored chemical energy to power the plant's metabolic processes. These processes are interconnected, and together they help to maintain the plant's overall health and vitality."}</w:t>
      </w:r>
    </w:p>
    <w:p>
      <w:r>
        <w:t>{"question": "Delete the 5th line of the given code. - age = 50\nif age &gt; 70:\n    print(\"You can get a senior discount\")\nelse if age &gt; 65:\n    print(\"You can get a discounted rate\")\nelse:\n    print(\"Full price\")", "answer": "Here is the modified version of the code with the 5th line deleted as requested:\n\nage = 50\nif age &gt; 70:\n    print(\"You can get a senior discount\")\nelse if age &gt; 65:\n    pass\nelse:\n    print(\"Full price\")"}</w:t>
      </w:r>
    </w:p>
    <w:p>
      <w:r>
        <w:t>{"question": "Explain how to make a PB&amp;J sandwich.", "answer": "Making a peanut butter and jelly sandwich, commonly known as PB&amp;J, is a simple process that requires just a few ingredients and tools. Here is how you can make one in a few easy steps:\n\nIngredients:\n- Bread (2 slices)\n- Peanut butter\n- Jelly or Jam\n- Knife for spreading\n- Plate\n\nDirections:\n1. Start by taking two slices of bread and placing them on the plate.\n2. Take your knife and scoop out some peanut butter from its container. Spread a generous amount of peanut butter evenly on one slice of bread. \n3. After the peanut butter has been spread evenly on one slice, take your jelly or jam and spread it on the other slice of bread. Use the knife to spread it out evenly, ensuring that it covers the entire surface of the bread.\n4. Once both slices have the desired amount of peanut butter and jelly, take the slice of bread with the peanut butter and place it on top of the slice with the jelly, with the spread sides facing each other.\n5. Gently press down on the top slice, so that the peanut butter and jelly will stick together.\n6. You can choose to eat your PB&amp;J sandwich as is or grill it to have a warm sandwich.\n\nThat's all it takes to make a PB&amp;J sandwich! Enjoy your sandwich with a glass of milk or any other beverage of your choice."}</w:t>
      </w:r>
    </w:p>
    <w:p>
      <w:r>
        <w:t>{"question": "Analyze the following text for sentiment and output whether it is positive, neutral or negative. - The customer service is terrible and the process is confusing.", "answer": "The sentiment in this text is negative."}</w:t>
      </w:r>
    </w:p>
    <w:p>
      <w:r>
        <w:t>{"question": "Suggest an action I should take to become more organized.", "answer": "One action you can take to become more organized is to start using a planner or a task management application. This will help you to keep track of your appointments, deadlines, and daily to-do lists all in one place. Take a few minutes each day to write down your priorities, and designate specific time blocks for completing each task. This will help you to stay on track and manage your time more effectively, leading to better organization overall."}</w:t>
      </w:r>
    </w:p>
    <w:p>
      <w:r>
        <w:t>{"question": "Suggest a book you would recommend for someone interested in the history of Rome.", "answer": "One highly recommended book for anyone interested in the history of Rome is \"SPQR: A History of Ancient Rome\" by Mary Beard. This engaging and informative book presents a detailed and well-researched account of Rome's history, from its legendary founding through the rise of the Roman Republic, the establishment of the Roman Empire, and its eventual decline. The author, Mary Beard, is a renowned classical historian, and she brings her extensive knowledge and expertise to bear in telling the story of one of the world's greatest civilizations."}</w:t>
      </w:r>
    </w:p>
    <w:p>
      <w:r>
        <w:t>{"question": "How can I maintain a healthy work-life balance?", "answer": "Maintaining a healthy work-life balance is essential for both your physical and mental health. Here are some tips on how you can achieve a healthy balance:\n \n1. Set realistic goals: Switch off work at a reasonable time and prioritize your to-do list to avoid burnout.\n\n2. Manage your time effectively: Plan your day and use productivity tools to help you stay on track and avoid wasting time.\n\n3. Learn to say \"no\": Don't take on more than you can handle. It is okay to decline invitations or additional work if it will disrupt your balance.\n\n4. Take breaks: Step away from work and take regular breaks to recharge. This will improve your productivity and focus.\n\n5. Make time for physical activity: Regular exercise can help reduce stress and increase energy levels.\n\n6. Disconnect from technology: Turn off your phone, computer, and other devices when you're not working. This will help you stay present and reduce distractions.\n\n7. Seek support: Don't be afraid to ask for help from your colleagues, friends, or family. Talking to someone about your challenges can help you put things into perspective.\n\nRemember, achieving a healthy work-life balance takes effort and practice. Be patient and persistent, and you'll find a balance that works for you."}</w:t>
      </w:r>
    </w:p>
    <w:p>
      <w:r>
        <w:t>{"question": "Copy-edit the following text and fix any grammatical errors or sentences that need rephrasing. - The customer was unhappy with the products and was demanding a refund and he not had a good experience", "answer": "The customer was unhappy with the products, and, therefore, demanded a refund. He had not had a good experience."}</w:t>
      </w:r>
    </w:p>
    <w:p>
      <w:r>
        <w:t>{"question": "What steps can someone take to become an effective leader?", "answer": "Becoming an effective leader requires continuous self-development and growth. Here are some important steps that someone can take to become an effective leader:\n\n1. Develop clear communication skills: Effective communication is key to successful leadership. A good leader should be able to articulate their vision, goals and expectations in a clear and concise manner, and actively listen to the opinions and concerns of team members.\n\n2. Lead by example: Actions often speak louder than words, and a good leader should always lead by example. This means consistently demonstrating the values, behaviors, and work ethic that you expect from your team.\n\n3. Build trust and respect: Trust is the foundation of any good relationship, and it\u2019s no different in a leadership role. An effective leader should be able to build trust and respect through transparency, honesty, and consistency in their actions.\n\n4. Be adaptable and open to feedback: Effective leaders know that they don\u2019t have all the answers and are always willing to learn from others. Be open to feedback, and be willing to adapt your leadership style to meet the needs of your team and the changing circumstances.\n\n5. Empower and support your team: An effective leader should be able to empower and support their team members to reach their full potential. This means providing the necessary resources, training, and guidance to help your team grow and develop.\n\n6. Take responsibility: As a leader, it\u2019s important to take responsibility for the outcomes of the decisions you make. This means owning up to mistakes, and taking the necessary steps to fix them.\n\nBy following these steps and continuously working on self-improvement, someone can become an effective leader and inspire others to achieve their goals."}</w:t>
      </w:r>
    </w:p>
    <w:p>
      <w:r>
        <w:t>{"question": "Arrange 30 books in a bookshelf according to some rule. - An assortment of 30 books, including fiction, non-fiction, and informational", "answer": "1. First, I would separate the books by genre: fiction, non-fiction, and informational. \n2. Within each genre, I would further arrange them in alphabetical order according to the author\u2019s last name. \n3. These books will then be placed by genre in the bookshelf, in the order of non-fiction, informational, and fiction with each genre being stacked in alphabetical order by authors for easy identification on the bookshelf.\n\nBelow is an example of how the books could be arranged, based on the provided input:\n\nNon-Fiction:\n1. A Brief History of Time by Stephen Hawking\n2. The Body by Bill Bryson\n3. Outliers by Malcolm Gladwell\n4. The Immortal Life of Henrietta Lacks by Rebecca Skloot\n5. Educated by Tara Westover\n6. When Breath Becomes Air by Paul Kalanithi\n7. Quiet by Susan Cain\n8. Unbroken by Laura Hillenbrand\n9. Into Thin Air by Jon Krakauer\n10. Bad Blood by John Carreyrou\n\nInformational:\n11. The Elements of Style by William Strunk Jr. and E.B. White\n12. The 7 Habits of Highly Effective People by Stephen R. Covey\n13. The Life-Changing Magic of Tidying Up by Marie Kondo\n14. The Almanac of American Politics by Michael Barone and Chuck McCutcheon\n15. National Geographic Atlas of the World by National Geographic\n16. Oxford English Dictionary (20 volume set) by Oxford University Press\n17. Guinness World Records by Guinness World Records\n\nFiction:\n18. Pride and Prejudice by Jane Austen\n19. To Kill a Mockingbird by Harper Lee\n20. 1984 by George Orwell\n21. The Great Gatsby by F. Scott Fitzgerald\n22. Harry Potter and the Philosopher\u2019s Stone by J.K. Rowling\n23. The Catcher in the Rye by J.D. Salinger\n24. Wuthering Heights by Emily Bront\u00eb\n25. One Hundred Years of Solitude by Gabriel Garcia Marquez\n26. Moby-Dick by Herman Melville\n27. The Lord of the Rings by J.R.R. Tolkien\n28. The Hobbit by J.R.R. Tolkien\n29. The Picture of Dorian Gray by Oscar Wilde\n30. Frankenstein by Mary Shelley"}</w:t>
      </w:r>
    </w:p>
    <w:p>
      <w:r>
        <w:t>{"question": "Generate a list of five main goals for a team.", "answer": "1. Improve communication and collaboration: The team should aim to enhance their communication skills to share ideas and collaborate more effectively, leading to better results.\n\n2. Increase productivity and efficiency: By setting clear objectives, delegating tasks, and managing time efficiently, the team can work towards improving their productivity and accomplishing more in less time.\n\n3. Foster creativity and innovation: Encouraging team members to think outside the box and come up with new and innovative ideas can help in achieving competitive advantage and improve performance.\n\n4. Enhance team cohesion: The team should work towards building strong relationships, trust, and respect for one another, leading to a more cohesive and high-performing team. \n\n5. Achieve set targets and goals: The team should set realistic targets and goals and work together to achieve them on a regular basis. This will help in keeping the team focused and motivated."}</w:t>
      </w:r>
    </w:p>
    <w:p>
      <w:r>
        <w:t>{"question": "Add two sentences to an email reply to let the recipient know that you understand their situation. - My apologies for the inconvenience.", "answer": "My apologies for the inconvenience. I understand how frustrating the situation must be for you and I want you to know that I am here to help in any way I can. Rest assured that I am making it a priority to address your concerns and find a solution for this."}</w:t>
      </w:r>
    </w:p>
    <w:p>
      <w:r>
        <w:t>{"question": "Create a dinner menu that focuses on healthy eating.", "answer": "Sure! Here's a healthy dinner menu that is both delicious and nutritious:\n\nAppetizer:\n- Green salad: mixed greens, cherry tomatoes, sliced cucumber, shredded carrots, red onion, and bell peppers, served with a homemade honey mustard vinaigrette.\n\nMain course:\n- Grilled chicken breast: marinated in fresh herbs, lemon juice, and olive oil, and grilled to perfection.\n- Steamed broccoli: lightly seasoned with garlic and served with a squeeze of lemon juice.\n- Brown Rice: fluffy and aromatic, and cooked with low-sodium chicken broth.\n\nDessert:\n- Fresh fruit salad: a mix of strawberries, blueberries, mango, and kiwi, topped with a dollop of low-fat vanilla Greek yogurt and a drizzle of honey.\n\nDrink:\n- Unsweetened iced tea: brewed from fresh tea leaves and infused with lemon and mint leaves.\n\nEnjoy your healthy and delicious dinner!"}</w:t>
      </w:r>
    </w:p>
    <w:p>
      <w:r>
        <w:t>{"question": "Find a list of the top 5 highest mountains in the world.", "answer": "According to National Geographic, here is the list of the top 5 highest mountains in the world along with their altitude:\n1. Mount Everest: 8,848 meters (29,029 feet)\n2. K2 (Chhogori): 8,611 meters (28,251 feet)\n3. Kangchenjunga: 8,586 meters (28,169 feet)\n4. Lhotse: 8,516 meters (27,940 feet)\n5. Makalu: 8,485 meters (27,838 feet)"}</w:t>
      </w:r>
    </w:p>
    <w:p>
      <w:r>
        <w:t>{"question": "Rewrite this sentence for use as a slogan:\n\n\"Service with a smile\"", "answer": "\"Delivering happiness in every service!\""}</w:t>
      </w:r>
    </w:p>
    <w:p>
      <w:r>
        <w:t>{"question": "How do you go about finding the best deal when buying a car?", "answer": "When searching for the best deal on buying a car, you could take the following steps:\n\n1. Research: Search the internet for the car model you're interested in, and read reviews by customers and auto experts to get a feel for the car's reputation, reliability and potential problems.\n\n2. Budget: Once you know the make and model you want, consider the amount you can afford to spend, overall or in monthly payments.\n\n3. Look for rebates, incentives and deals: Car manufacturers often offer incentives and rebates to entice buyers to purchase. Keep an eye out for seasonal or regional promotions or manufacturer incentives.\n\n4. Compare prices: Look for the same make and model at several dealerships or compare prices online through car-buying sites. This will help you get an idea of the average prices for that car model in your area.\n\n5. Negotiate: Don't settle for the suggested retail price right from the start. Instead, arm yourself with information on price negotiations and be willing to walk away from a bad deal.\n\n6. Check financing options: Consider your financing options carefully. Besides dealership financing, you could also check with banks and credit unions to see if they offer better rates.\n\n7. Consider the total cost, not just the monthly payment: It\u2019s important to look at the entire cost of the car, including fees, taxes and interest rates, rather than simply the monthly payment.\n\n8. Take a test drive: Before finalizing the purchase, take a test drive to make sure the car feels right for you and to confirm that it meets your expectations. \n\nRemember to be patient and make a well-informed decision to ensure that you get the best deal on your car purchase."}</w:t>
      </w:r>
    </w:p>
    <w:p>
      <w:r>
        <w:t>{"question": "Provide a list of tips to improve communication between team members.", "answer": "1. Schedule regular team meetings: Consistent and regular team meetings are a great way to improve communication and touch base with your colleagues. \n\n2. Foster an open-door policy: Leadership should encourage open communication and support members by creating a safe environment where people feel comfortable to voice their opinions, ideas or concerns.\n\n3. Actively listen: Give others the space and attention to express themselves, listen with the intent to understand rather than just respond.\n\n4. Use clear and concise language: Clearly articulate your message to promote understanding and avoid misinterpretation.\n\n5. Use multiple channels of communication: Utilize a variety of communication tools to facilitate collaboration and keep everyone informed such as emails, messaging apps, or video conferencing.\n\n6. Encourage feedback: Request feedback and suggestions from team members, and provide constructive feedback to others as necessary.\n\n7. Show appreciation and recognition: Acknowledge and celebrate team member\u2019s hard work and successes to foster a sense of camaraderie and boost morale.\n\n8. Practice empathy: When communicating with others, put yourself in their shoes to understand their perspective and show compassion to their experiences.\n\n9. Address conflicts quickly: Address misunderstandings or conflicts as soon as they arise to prevent them from escalating and damaging team morale.\n\n10. Lead by example: Leaders set the tone for communication within the team, so it is important that they model effective communication behaviors and create an atmosphere of transparency and collaboration."}</w:t>
      </w:r>
    </w:p>
    <w:p>
      <w:r>
        <w:t>{"question": "Determine the environmental impact of manufacturing one car.", "answer": "Manufacturing one car has significant environmental impact. The entire process includes extraction of raw materials, refining and processing, as well as assembly and transportation, all of which contribute to pollution, greenhouse gas emissions, and depletion of natural resources. Here are some specific areas to consider:\n\n1. Resource extraction: Producing a single car requires a vast amount of raw materials, including steel, aluminum, rubber, plastics, and more, all of which need to be extracted from the earth. This process can result in deforestation, habitat destruction, water and air pollution, and emissions of greenhouse gases. \n\n2. Energy consumption: The car manufacturing process is energy-intensive, requiring large amounts of electricity, gas, and other fuels. This can contribute to greenhouse gas emissions and air pollution, as well as depletion of non-renewable resources. \n\n3. Production emissions: The production process itself emits pollutants and greenhouse gases, including volatile organic compounds (VOCs), nitrogen oxides, and carbon dioxide. These can affect air quality and contribute to climate change. \n\n4. Transportation: Transporting raw materials, parts, and finished cars also contributes to emissions, as it often involves the use of trucks, ships, and other vehicles powered by fossil fuels. \n\n5. Waste generation: Manufacturing a car generates a considerable amount of waste, including scrap metal, plastics, and other materials. While some of this waste may be recycled, much of it ends up in landfills, where it can contribute to pollution and environmental degradation.\n\nOverall, manufacturing one car has a significant environmental impact, through resource extraction, energy consumption, emissions, transportation, and waste generation. Some automakers are working to reduce this impact by using renewable energy, recycling materials, and implementing sustainable production practices, but there is still considerable work to be done in minimizing the environmental footprint of car manufacturing."}</w:t>
      </w:r>
    </w:p>
    <w:p>
      <w:r>
        <w:t>{"question": "Find the sum of two fractions: 3/4 + 7/8", "answer": "The sum of the two fractions 3/4 and 7/8 can be found by using the following steps:\n\n1. Find the least common multiple of the denominators of the two fractions. Since the least common multiple of 4 and 8 is 8, we can rewrite the two fractions so that they have the same denominator (8):\n\n* We can multiply the numerator and denominator of 3/4 by 2 to make the denominator 8: (3/4) x (2/2) = 6/8\n\n2. Add the two fractions that now have the same denominator:\n\n* (6/8) + (7/8) = 13/8\n\nSo the sum of 3/4 + 7/8 = 13/8."}</w:t>
      </w:r>
    </w:p>
    <w:p>
      <w:r>
        <w:t>{"question": "Compare and contrast two different types of database management systems. - Relational and Non-Relational database management systems", "answer": "Relational database management systems (RDBMS) and non-relational database management systems, commonly referred to as NoSQL databases, are two main types of database management systems. They differ in several ways including their architecture, storage models, and the methods of managing and querying the data.\n\nRelational databases use a structured schema, where the data is organized into tables with rows and columns. Tables are related to each other through keys, which makes it easy to retrieve data from multiple tables using Structured Query Language (SQL). This structure ensures that data is consistent and can be easily maintained, making it a good option for applications that require complex transactions, such as financial software or inventory management. Examples of RDBMS include MySQL, Oracle, and Microsoft SQL Server.\n\nNon-relational databases, on the other hand, do not have a fixed schema, and the data is stored in a more flexible manner. Data can be stored as key-value pairs, columns, documents or graphs, making it a good option for applications dealing with large quantities of unstructured, semi-structured or multi-structured data that does not easily fit into tables \u2013 such as social media data, sensor data, and mobile applications. They also allow improved scalability, and can easily accommodate changes in the data. Examples of non-relational databases include MongoDB, Cassandra, and Redis.\n\nIn summary, the key differences between the two types of databases are:\n\n- Structure: Relational databases have a structured schema, while non-relational databases have a more flexible and dynamic schema.\n- Data Storage: Relational databases store data in tables, while non-relational databases use various storage models such as key-value pairs, documents, Columns, and graphs.\n- Querying: Relational databases use SQL for querying data, while non-relational databases use various query languages or APIs depending on the type of database.\n- Scalability: Non-relational databases tend to be more scalable and capable of handling large amounts of data compared to relational databases.\n\nUltimately, the choice between an RDBMS and a NoSQL database depends on the specific requirements of the application, including the type of data that needs to be stored, the level of consistency required, and scalability needs."}</w:t>
      </w:r>
    </w:p>
    <w:p>
      <w:r>
        <w:t>{"question": "Give me a list of all the major cities in the given country. - Norway", "answer": "Here are some of the major cities in Norway:\n1. Oslo\n2. Bergen\n3. Trondheim\n4. Stavanger\n5. Drammen \n6. Fredrikstad/Sarpsborg \n7. Porsgrunn/Skien \n8. Kristiansand \n9. \u00c5lesund\n10. T\u00f8nsberg."}</w:t>
      </w:r>
    </w:p>
    <w:p>
      <w:r>
        <w:t>{"question": "Write a single line of computer code to create a new column in a dataframe. - mydata", "answer": "`mydata['new_column'] = None`"}</w:t>
      </w:r>
    </w:p>
    <w:p>
      <w:r>
        <w:t>{"question": "Summarize the given scientific paper. - This paper evaluates the impact of the newly proposed Variable Network Adoption Model (VNAM) on the accuracy of predictive data analytics tasks. VNAM is based on a dynamic architecture which can adopt to the underlying data characteristics and can be applied to supervised learning tasks.", "answer": "This paper looks at the effectiveness of a new Variable Network Adoption Model (VNAM) in improving the accuracy of predictive data analytics. VNAM has a flexible structure that can adapt to specific data characteristics and can be used for supervised learning tasks."}</w:t>
      </w:r>
    </w:p>
    <w:p>
      <w:r>
        <w:t>{"question": "List all the different emotions the can be inferred from the given text. - He was frustrated with the outcome of the project and worried about his future.", "answer": "1. Frustration\n2. Worry"}</w:t>
      </w:r>
    </w:p>
    <w:p>
      <w:r>
        <w:t>{"question": "Change the given pronouns to their possessive forms. - He took his notebook and showed it to them.", "answer": "He took his notebook and showed it to them. (In this sentence, \"his\" and \"them\" are already possessive pronouns. \"His\" is a possessive determiner, indicating that the notebook belongs to him, and \"them\" is a possessive pronoun, indicating that the notebook was shown to a group of people.)"}</w:t>
      </w:r>
    </w:p>
    <w:p>
      <w:r>
        <w:t>{"question": "Change the points in the given sentence into a single sentence. - The dog barked. It wagged its tail.", "answer": "The dog barked and wagged its tail."}</w:t>
      </w:r>
    </w:p>
    <w:p>
      <w:r>
        <w:t>{"question": "Replace the given expressions with the appropriate idiom. - He was so angry, he lost control and started throwing things.", "answer": "He was so angry, he lost control and started throwing things **became a phrase**- He was so angry, he flew off the handle."}</w:t>
      </w:r>
    </w:p>
    <w:p>
      <w:r>
        <w:t>{"question": "Summarize the following paragraph in three to four sentences. - Developers often struggle with debugging and identifying issues with software performance. Debugging tools, such as memory and performance analysis tools, are created to help developers identify and solve these issues quickly. Debugging tools collectively help developers understand the root cause of software issues and optimize the performance of their applications.", "answer": "Developers commonly face challenges with debugging and detecting software performance problems. To address these challenges, debugging tools such as memory and performance analysis tools are created. These tools help developers find the root cause of software issues and enhance their application's performance."}</w:t>
      </w:r>
    </w:p>
    <w:p>
      <w:r>
        <w:t>{"question": "Generate a rule that describes the relationship between these two words. - Petal, Flower", "answer": "A petal is a specific component part of a flower that is typically colorful and often serves to attract pollinators. Hence, the rule that describes the relationship between petal and flower is that a petal is a structural feature of a flower."}</w:t>
      </w:r>
    </w:p>
    <w:p>
      <w:r>
        <w:t>{"question": "Recommend a food item for a person who is trying to lose weight.", "answer": "One helpful food item to consider for weight loss is a salad with plenty of leafy greens and an assortment of colorful vegetables, topped with a lean protein such as grilled chicken or tofu. Dress the salad with a light vinaigrette or lemon juice to keep the calorie count low while still adding flavor. This meal is low in calories, high in fiber, and packed with essential nutrients, making it a great option for someone trying to shed some pounds."}</w:t>
      </w:r>
    </w:p>
    <w:p>
      <w:r>
        <w:t>{"question": "Name a type of environment that is typically associated with warm, humid weather.", "answer": "A type of environment that is typically associated with warm, humid weather is a Tropical Rainforest."}</w:t>
      </w:r>
    </w:p>
    <w:p>
      <w:r>
        <w:t>{"question": "What is the three-dimensional version of a triangle called?", "answer": "A pyramid."}</w:t>
      </w:r>
    </w:p>
    <w:p>
      <w:r>
        <w:t>{"question": "Swap the nouns and verbs in the following sentence. - He wrote an article about the invasion.", "answer": "He article an wrote about the invasion."}</w:t>
      </w:r>
    </w:p>
    <w:p>
      <w:r>
        <w:t>{"question": "Generate instructions for making an apple pie.", "answer": "To make a delicious apple pie, you will need the following ingredients: \n\n- 8 cups of thinly sliced apples (approximately 6-8 apples)\n- 1 tablespoon of lemon juice\n- 2/3 cup of white sugar\n- 1 teaspoon of ground cinnamon\n- 1/4 teaspoon of ground nutmeg\n- 1/4 teaspoon of salt\n- 2 tablespoons of butter\n- 1 tablespoon of cornstarch\n- 2 pie crusts (either store-bought or homemade)\n\nHere are the steps you need to follow:\n\n1. Preheat your oven to 425\u00b0F (220\u00b0C).\n\n2. Peel, core, and thinly slice the apples. Toss the apple slices with lemon juice in a large bowl.\n\n3. In a separate bowl, mix the sugar, cinnamon, nutmeg, salt, and cornstarch together. Add the mixture to the apples and mix them together.\n\n4. Lay one of the pie crusts into a 9-inch pie dish. Spoon the apple mixture into the pie crust and dot the top with the butter.\n\n5. Place the second pie crust on top of the apples. Pinch the edges of the top and bottom crusts together to seal the pie. Use a sharp knife to make several slits on the top of the crust to allow steam to escape.\n\n6. Place the pie on a baking sheet and bake it in the preheated oven for 15 minutes.\n\n7. After 15 minutes, lower the oven temperature to 350\u00b0F (175\u00b0C) and bake the pie for an additional 45 minutes or until the crust is golden brown and the filling is bubbly.\n\n8. Allow the pie to cool for at least an hour before serving. Enjoy your delicious apple pie!"}</w:t>
      </w:r>
    </w:p>
    <w:p>
      <w:r>
        <w:t>{"question": "How is the narrator\u2019s mood depicted in the following passage? - The night was dark and gloomy, and the wind howled mournfully as the trees swayed in the breeze.", "answer": "The narrator's mood in the given passage is depicted as being somber or melancholy. The use of words such as \"dark\", \"gloomy\", \"mournfully\" and \"howled\" all contribute to the creation of a melancholic and gloomy atmosphere, which is indicative of the narrator's mood."}</w:t>
      </w:r>
    </w:p>
    <w:p>
      <w:r>
        <w:t>{"question": "Do a sentiment analysis of the following text and give the output as \"low sentiment\", \"neutral sentiment\", or \"high sentiment\". - This movie was okay but I think I could have done better.", "answer": "Based on my sentiment analysis, the sentiment of the given text is neutral sentiment."}</w:t>
      </w:r>
    </w:p>
    <w:p>
      <w:r>
        <w:t>{"question": "Rewrite the following paragraph using fewer words and no loss of meaning. - Manufacturers all around the globe are fighting a battle to reduce their waste and increase the sustainability of their production.", "answer": "Global manufacturers are striving to reduce waste and enhance production sustainability."}</w:t>
      </w:r>
    </w:p>
    <w:p>
      <w:r>
        <w:t>{"question": "Correct the following sentence by adding punctuation and capitalization in the right places. - it was a cold winters day", "answer": "It was a cold winter's day."}</w:t>
      </w:r>
    </w:p>
    <w:p>
      <w:r>
        <w:t>{"question": "Write an original story related to the following  words. - Time, struggle, courage", "answer": "Once upon a time, in a far-off land, there was a small, rustic village. The inhabitants of the village were humble, hard-working people who spent their days tending to their crops and taking care of their families. However, life in the village was not always easy. The villagers faced many struggles, from harsh weather conditions to poor harvests, but they always managed to pull through thanks to their strong sense of community and their unwavering courage.\n\nOne of the villagers, a young woman named Lily, was known for her bravery and her determination. Despite the many hardships she faced, she never lost hope and always believed that, with time, things would get better. Lily's courage and optimism inspired those around her, and she quickly became a beloved member of the village.\n\nOne year, a terrible drought struck the land. The villagers were devastated as they watched their crops wither and die in the scorching sun. Desperate and afraid, they turned to Lily for guidance. Lily knew that it was going to be a difficult time for the village, but she refused to give up. She rallied the villagers and, together, they came up with a plan to dig a well that would provide them with a steady source of water.\n\nIt was a monumental task, but the villagers worked tirelessly, day after day, under the blazing sun. The work was backbreaking, and there were times when they wanted to give up, but Lily's courage and determination kept them going. She would often remind them that their struggles were only temporary and that, with time, their efforts would be rewarded.\n\nAnd she was right. After many long weeks of hard work, the villagers finally struck water. The joy and relief that swept over the village were indescribable. The villagers celebrated their triumph and thanked Lily for her unwavering courage and her refusal to give up, even in the darkest of times.\n\nFrom that day onwards, the village prospered. The crops grew tall and strong, fed by the life-giving waters of the well. The villagers learned that, with time, courage, and determination, even the greatest of struggles could be overcome."}</w:t>
      </w:r>
    </w:p>
    <w:p>
      <w:r>
        <w:t>{"question": "Insert a relative clause into the following statement. - We need a new plan.", "answer": "We need a new plan that will effectively address the current challenges."}</w:t>
      </w:r>
    </w:p>
    <w:p>
      <w:r>
        <w:t>{"question": "Identify and remove the clich\u00e9s in the following text. - At the end of the day, all I need is a little bit of love and understanding.", "answer": "At the conclusion, all I require is some love and comprehension."}</w:t>
      </w:r>
    </w:p>
    <w:p>
      <w:r>
        <w:t>{"question": "Write a personal message between two friends using the following words. - Cheerful, surprise", "answer": "Hello my cheerful friend!\n\nI have a special surprise for you today! I wanted to brighten your day, even though everything already feels brighter with your positive attitude. You always put a smile on my face, so I thought I would return the favor. Can't wait for you to see it. \n\nLooking forward to seeing the look on your face when you see what I have planned!\n\nWith love, \n[Your friend]"}</w:t>
      </w:r>
    </w:p>
    <w:p>
      <w:r>
        <w:t>{"question": "Add a subordinate clause to the following statement. - The crowd was clapping.", "answer": "While the performer finished her final song, the crowd was clapping."}</w:t>
      </w:r>
    </w:p>
    <w:p>
      <w:r>
        <w:t>{"question": "Convert the message into a secret code. - The meeting has been moved to 10 o'clock", "answer": "Vg zrrgnvath unf orra zbirq gb 10 b'pybpx"}</w:t>
      </w:r>
    </w:p>
    <w:p>
      <w:r>
        <w:t>{"question": "Please provide a product description for this watch. - This classic leather watch has a distinct minimal design and comes in an array of colors.", "answer": "Introducing the timeless and elegant classic leather watch, with its distinct minimal design, it is the perfect accessory for any occasion. Available in a variety of eye-catching colors, this watch is sure to impress with its simple, yet stylish appearance. The high-quality leather strap is durable, comfortable to wear, and effortlessly adds sophistication to any outfit. With its clean lines and uncluttered face, the classic leather watch is the epitome of understated elegance. Whether dressed up for an evening out or worn casually in the daytime, this watch is the ideal choice for anyone looking for a versatile timepiece that will never go out of style."}</w:t>
      </w:r>
    </w:p>
    <w:p>
      <w:r>
        <w:t>{"question": "Name a food that is traditionally served during Thanksgiving in the US.", "answer": "Some traditional foods served during Thanksgiving in the US are roasted turkey, stuffing, mashed potatoes, gravy, cranberry sauce, and pumpkin pie."}</w:t>
      </w:r>
    </w:p>
    <w:p>
      <w:r>
        <w:t>{"question": "Suggest a strategy for a company to create an effective social media presence.", "answer": "Creating an effective social media presence is an important step for any company that wants to expand their brand awareness, reach more customers and increase user engagement. Here is a strategy that can help a company to achieve that goal:\n\n1. Define your target audience: The first step in crafting a social media strategy is to know who your target audience is, what they like, and where they are. This will help you tailor your content and messaging to better engage with them.\n\n2. Choose the right platforms: Different social media platforms have different audiences and require different types of content. For example, Instagram is largely visual, while LinkedIn is more professional. Choose the platforms that are most popular with your target audience.\n\n3. Develop a content strategy: Content is key when it comes to social media. Develop a content strategy that includes a mix of promotional and non-promotional content, such as blog posts, images, and videos. Share content that is informative or entertaining and that aligns with your brand.\n\n4. Keep your branding consistent: Use the same visual style and tone of voice across all your social media channels. This will help customers recognize and remember your brand.\n\n5. Engage with your audience: Don't just broadcast on social media; engage with your audience by responding to comments, liking posts, and asking for feedback. This helps build relationships with customers and increases brand loyalty.\n\n6. Monitor and analyze: Use social media analytics to monitor your progress and identify areas for improvement. See which types of posts get more engagement, what times of day are best for posting, and which platforms are driving the most traffic to your website.\n\n7. Invest in paid advertising: Consider investing in paid social media advertising to reach more people and target specific user demographics. This can be particularly effective when running a promotion or launching a new product.\n\nBy following this strategy, you can create a strong and effective social media presence that helps you connect with customers, build your brand and grow your business."}</w:t>
      </w:r>
    </w:p>
    <w:p>
      <w:r>
        <w:t>{"question": "Explain why it is important to look after mental health.", "answer": "Looking after your mental health is essential for overall well-being and happiness. Mental health includes emotional, psychological, and social well-being, and it affects how we think, feel, and act. When we prioritize our mental health, we build resilience to better cope with life's challenges, build positive relationships, and make sound decisions.\n\nNeglecting mental health can result in a range of issues, from increased stress and anxiety to more severe conditions, such as depression or anxiety disorders. These conditions can greatly impact daily life, affecting relationships, work, and physical health.\n\nMoreover, taking care of mental health covers several aspects of life, including eating well, getting enough sleep, regular physical exercise, and avoiding harmful habits. Mindfulness, meditation, and stress-reduction activities likewise help to promote better mental health and manage stress.\n\nIn short, looking after your mental health is crucial for maintaining a healthy, balanced life, and fostering a strong, resilient mind. Without it, we may struggle to thrive and enjoy life to the fullest."}</w:t>
      </w:r>
    </w:p>
    <w:p>
      <w:r>
        <w:t>{"question": "Create an outline for a short speech about the topic of education.", "answer": "I. Introduction\n    A. Opening remarks and introduction of the topic\n    B. Importance of education in society and personal development\n\nII. The Benefits of Education\n    A. Improved career opportunities and economic growth\n    B. Personal growth and development\n    C. Social awareness and responsibility\n\nIII. Current Challenges in Education\n    A. Accessibility and affordability \n    B. Quality and relevance of education\n    C. The impact of technology on education\n\nIV. Conclusion\n    A. The need for continued investment and innovation in education \n    B. The importance of education in building a better future for all\n    C. Final thoughts and closing remarks."}</w:t>
      </w:r>
    </w:p>
    <w:p>
      <w:r>
        <w:t>{"question": "Explain why Pluto is no longer considered a planet.", "answer": "Pluto was once considered the ninth planet in our solar system, but was reclassified as a \"dwarf planet\" in 2006 by the International Astronomical Union (IAU). This change occurred due to new discoveries of other similar-sized objects in the outer reaches of our solar system, beyond the orbit of Neptune. This prompted the IAU to adopt a new definition of a planet, that is required to meet three criteria: It must orbit the sun, it must be spherical in shape due to its own gravitational forces, and it must clear its orbit of other debris.\n\nWhile Pluto met the first two criteria, it did not meet the third. Its orbit overlaps with that of other objects in the Kuiper Belt, a region of icy bodies beyond Neptune. As such, it was reclassified as a dwarf planet, along with other objects such as Ceres, Eris, and Makemake. The redefinition was not without controversy, and there are some scientists and members of the public who maintain that Pluto should still be considered a planet. However, as per the current IAU's definition, Pluto is no longer considered a planet."}</w:t>
      </w:r>
    </w:p>
    <w:p>
      <w:r>
        <w:t>{"question": "Suggest a way to organize one's email inbox.", "answer": "One effective way to organize an email inbox is to use filters and labels to categorize emails. This method can help keep your inbox neat, clean and well-organized reducing the time spent for searching old emails. Here are the steps to follow:\n\n1. Identify common types of emails you receive regularly such as newsletters, work-related emails, personal emails, and promotional emails.\n\n2. Create labels for each category. Most email providers, like Gmail, have the option to create custom labels. For example, you might create labels such as \"Work,\" \"Finance,\" \"Personal,\" \"Newsletters,\" and \"Promotions.\"\n\n3. Set up filters. Filters automatically sort incoming emails into the appropriate label based on specific criteria. For example, you can set up a filter for emails from your boss to go directly into your \"Work\" label, or for emails from your bank to go into your \"Finance\" label.\n\n4. Utilize the \"star\" or \"important\" feature. If you have emails that require action or follow-up, you can mark them as important or star them so that you can easily find them later.\n\n5. Take advantage of the \"archive\" feature. Once you've read and dealt with an email, you can archive it to keep your inbox uncluttered. The email will still be accessible and searchable but won't be visible in your main inbox.\n\n6. Schedule regular clean-up time. Set aside a few minutes each day or once a week to go through your inbox, delete any unimportant emails, and move any that need to be filed into their appropriate labels.\n\nBy implementing these strategies, you can keep your email inbox organized, save time, and reduce stress."}</w:t>
      </w:r>
    </w:p>
    <w:p>
      <w:r>
        <w:t>{"question": "Generate a conversation between two friends about the latest Barca match.", "answer": "Friend 1: Hey there, did you watch the latest Barca match yesterday?\n\nFriend 2: Yes, I did! It was impressive. What did you think about it?\n\nFriend 1: It was really amazing. They played really well and scored some fantastic goals.\n\nFriend 2: Yeah, their teamwork and coordination were on point. Messi was outstanding, as usual.\n\nFriend 1: Absolutely. He is one of the greatest players of all time. It's always exciting to watch him play.\n\nFriend 2: Did you see that amazing pass from Pedri to Messi that led to the second goal?\n\nFriend 1: Yes! That was a brilliant piece of play. Pedri is a really talented young player, he's got a bright future ahead of him.\n\nFriend 2: I agree. And the defense was really solid too, they didn't give the opposing team any chance to score.\n\nFriend 1: Definitely. It's always great to see a clean sheet. Overall it was a really satisfying game to watch.\n\nFriend 2: Yes, it was. I'm really looking forward to their next match, I think they are in great form right now."}</w:t>
      </w:r>
    </w:p>
    <w:p>
      <w:r>
        <w:t>{"question": "Suggest an efficient way to proofread an article.", "answer": "One efficient way to proofread an article is to use a combination of a reliable grammar and spell-checking software and human proofreading. Start by running the article through a grammar and spelling checker, such as Grammarly, which will catch and correct basic errors, punctuation, and spelling mistakes. Next, read through the article carefully, taking heed of the software suggestions, but also keeping an eye out for errors that the software may have missed, such as word usage, syntax, and phrasing. It's helpful to read the text out loud as it can help you identify any awkward or unclear sections. If possible, have a friend or colleague read the article as well, as a fresh pair of eyes can catch mistakes that you might have missed. Finally, take a break before doing a final read through to ensure that all corrections have been made and the article is polished and error-free."}</w:t>
      </w:r>
    </w:p>
    <w:p>
      <w:r>
        <w:t>{"question": "Can you decipher the scrambled words? - turecsto", "answer": "The unscrambled word is \"customer\"."}</w:t>
      </w:r>
    </w:p>
    <w:p>
      <w:r>
        <w:t>{"question": "Create a line of poetry with the words \"fire\" and \"dusk\".", "answer": "The fire in the sky at dusk creates a canvas of art, alive with brush strokes of love."}</w:t>
      </w:r>
    </w:p>
    <w:p>
      <w:r>
        <w:t>{"question": "Name the five primary colors.", "answer": "The five primary colors in art and design are red, blue, yellow, black, and white, while there are three primary colors when it comes to the additive color system used in computer displays, televisions, and photography, which are red, blue, and green."}</w:t>
      </w:r>
    </w:p>
    <w:p>
      <w:r>
        <w:t>{"question": "Compare two given poems (example provided below) and explain the differences in language, structure and tone. - Poem A:\nThe evening sky so blue \nYou can see it through the clouds\nThe sinking sun so golden-tinged\nThe dark holds mysteries unbeknown\n\nPoem B:\nThe sun is setting, a blaze of red\nThe clouds are turning shades of grey\nThe evening's calm is soon to be\nThe darkness brings a chilly breeze", "answer": "Poem A and Poem B are two different poems that describe the sunset and the arrival of night. But, upon closer inspection, there are a few differences in language, structure, and tone that set them apart.\n\nIn terms of language, Poem A uses more descriptive adjectives such as \"blue,\" \"golden-tinged,\" and \"dark\" to portray the image of the sunset. It also employs imagery with phrases such as \"the sinking sun\" and \"the dark holds mysteries unbeknown.\" On the other hand, Poem B uses more concrete descriptions, with phrases like \"a blaze of red\" and \"shades of grey\" to depict the sunset. Overall, Poem A has a more poetic, romanticized description while Poem B is more straightforward and simple.\n\nWhen it comes to structure, the poems differ in terms of the length of the lines, rhyme pattern and syllable count. Poem A has lines of varying lengths and an irregular rhyme pattern. The syllable count is also irregular, making the poem feel more natural and free flowing. In contrast, Poem B has shorter lines with a more consistent pattern of syllables, giving it a more structured feel. The rhyme scheme of Poem B is also more regular, with a consistent AABB pattern. \n\nFinally, the tone of each poem is quite distinct. Poem A has a more melancholic and mysterious tone, conveyed through phrases like \"the dark holds mysteries unbeknown\" and the overall mood of the poem. Poem B, on the other hand, has a calmer and more peaceful tone. Phrases such as \"the evening's calm is soon to be\" and \"the darkness brings a chilly breeze\" help create a serene atmosphere.\n\nThough both poems share a common subject, the differences in language, structure, and tone, provide a unique perspective and experience to the readers."}</w:t>
      </w:r>
    </w:p>
    <w:p>
      <w:r>
        <w:t>{"question": "List three popular beliefs about men that are not true", "answer": "1. Men are not emotional and do not express their feelings: This belief is false as men, like all human beings, have a full range of emotions and are capable of expressing them. Society often reinforces the idea that men must suppress their emotions which results in men feeling uncomfortable or unpracticed in expressing their feelings.\n\n2. Men are naturally aggressive and violent: This is a harmful stereotype that is not true. Aggression and violence are learned behaviors, and gender does not determine an individual's tendency towards them. Men are no more naturally aggressive or violent than women are.\n\n3. Men are not nurturing or good at caregiving: This is another false belief that is not supported by evidence. Men can be just as caring, empathetic and nurturing as women. Many men excel in roles such as parenting, teaching and nursing, which are traditionally considered to be nurturing professions."}</w:t>
      </w:r>
    </w:p>
    <w:p>
      <w:r>
        <w:t>{"question": "Write a short story, set in the future, about a character who decides to travel to a distant planet in pursuit of a new life", "answer": "In the year 2080, humanity had finally discovered the ability to travel vast distances through space. And with the Earth's problems mounting, one woman decided it was time to leave it all behind and start a new life on a distant planet.\n\nHer name was Ana, a brave and determined woman who had lost everything in her life. She lost her job, her home, and her family to the numerous natural disasters and economic problems that plagued the world. She longed for something new, an adventure, a chance to start anew.\n\nSo when she saw the advertisement for a new colony on a distant planet, she jumped at the opportunity. She sold everything she had left and bought a one-way ticket to the far reaches of space.\n\nThe journey was long and arduous, but Ana remained determined. She was awed by the vast expanse of the universe and the beauty of the stars she passed by. As she settled into her tiny cabin aboard the ship, she dreamed of the life that awaited her on the distant planet.\n\nAfter months of travel, the ship finally arrived at its destination. Ana's heart leapt as she gazed upon the vibrant green planet. It was everything she had ever hoped for: lush forests, crystal-clear rivers, and rolling hills that stretched as far as the eye could see.\n\nShe stepped off the ship and took her first breath of the fresh air. It was sweeter and purer than anything she had tasted on Earth. The colonists worked hard to build their new homes and plant their first crops. Ana made friends with the other brave souls who had made the same journey as her.\n\nEventually, she had her own home, a small farm, and a community of like-minded people who shared her dreams of starting anew. She never looked back and knew that she had made the best decision of her life.\n\nAna's story was only the beginning. As word spread of the success of the colony, more and more people made the journey to the distant planet. For them, it was a chance at a new life, a fresh start, and a new beginning."}</w:t>
      </w:r>
    </w:p>
    <w:p>
      <w:r>
        <w:t>{"question": "Compose a poem about a person who is facing a difficult situation", "answer": "Amidst the turmoil, there she stands,\nLost and uncertain, wringing her hands,\nThe path ahead, winding and tough,\nThe situation she faces, undoubtedly rough.\n\nThe clouds above, dark and looming,\nThe struggles within, relentlessly consuming,\nEyes lifted upward, searching for light,\nClasping to hope with all her might.\n\nThe weight of the world upon her shoulder,\nThe winds of change, blowing colder,\nTears fall silently, fears abound,\nA solution, it seems, nowhere to be found.\n\nYet still she stands, head held high,\nA strength within, she can't deny,\nThe fire inside, burning bright,\nGuiding her through the darkest night.\n\nFor though the journey may be long,\nShe knows in her heart, she is strong,\nWith each step forward, her spirit soars,\nFacing the difficult, she endures.\n\nAnd through the struggles, growth is found,\nAs she rises up, from shaky ground,\nThe person she is, shining through,\nA warrior, brave and true."}</w:t>
      </w:r>
    </w:p>
    <w:p>
      <w:r>
        <w:t>{"question": "Create a detailed description of a restaurant, including its atmosphere and a description of the food it serves.", "answer": "\"The Garden Restaurant is an elegant and intimate eatery that prides itself on providing the ultimate dining experience. The atmosphere of the restaurant is warm and inviting, featuring cozy lighting, a relaxed and intimate seating arrangement, and an abundance of beautifully manicured plants that give the space a lush, green feel. \n\nThe menu at The Garden Restaurant is carefully curated and features an array of dishes that are beautifully presented and packed full of flavor. The focus is on using fresh, locally sourced ingredients to create meals that are both healthy and delicious. The cuisine is primarily Mediterranean and features dishes such as roasted lamb, grilled fish and a selection of hearty vegetarian options. Each dish is thoughtfully prepared and presented, ensuring that every meal is truly memorable.\n\nIn addition to the incredible food, the service at The Garden Restaurant is second to none. The waitstaff is friendly and professional, and always happy to make recommendations to help diners choose the perfect meal for them. With its beautiful ambiance, delicious food, and excellent service, The Garden Restaurant is a must-visit for foodies and anyone looking for an unforgettable dining experience.\""}</w:t>
      </w:r>
    </w:p>
    <w:p>
      <w:r>
        <w:t>{"question": "You need to quickly analyze the given text and find all the proper nouns within it. - The president of France Emmanuel Macron addressed the crowd of protestors in Paris saying that he sympathised with their grievances but emphasized the need for responsibility and sobriety.", "answer": "France, Emmanuel Macron, Paris"}</w:t>
      </w:r>
    </w:p>
    <w:p>
      <w:r>
        <w:t>{"question": "Given the root of a Binary Search Tree (BST), return the minimum absolute difference between the values of any two different nodes in the tree.", "answer": "To find the minimum absolute difference between any two distinct nodes in a binary search tree, you can perform an in-order traversal and compare adjacent nodes. \n\nDuring the traversal, you can keep track of the previously visited node (initialized as null at the beginning) and compare its value with the current node's value. If the difference between these two values is smaller than the minimum difference seen so far, update the minimum difference. \n\nHere's the code in Python:\n\n```\nclass Solution:\n    def getMinimumDifference(self, root: TreeNode) -&gt; int:\n        self.prev = None    # previously visited node\n        self.min_diff = float('inf')    # initialize minimum difference as infinity\n        \n        def traverse(node):\n            if node:\n                traverse(node.left)\n                if self.prev is not None:\n                    self.min_diff = min(self.min_diff, abs(node.val - self.prev.val))\n                self.prev = node\n                traverse(node.right)\n                \n        traverse(root)\n        return self.min_diff\n```\n\nThe time complexity of this solution is O(N), where N is the number of nodes in the tree, since we visit each node only once during the traversal."}</w:t>
      </w:r>
    </w:p>
    <w:p>
      <w:r>
        <w:t>{"question": "Compare the cost of two online services. - Netflix vs Hulu", "answer": "Netflix and Hulu are both popular streaming services that offer a wide selection of TV shows, movies, and original content. However, their pricing structures differ, and the cost of each service depends on the plan that you choose.\n\nNetflix offers three different subscription plans:\n\n1. Basic Plan: This plan costs $8.99 per month and allows you to watch on one screen at a time in standard definition.\n2. Standard Plan: This plan costs $13.99 per month and allows you to watch on two screens at the same time in high definition.\n3. Premium Plan: This plan costs $17.99 per month and allows you to watch on four screens at the same time in ultra high definition (4K quality).\n\nAll of these plans include unlimited access to the Netflix library and the ability to download titles to watch offline.\n\nHulu, on the other hand, offers two main subscription plans:\n\n1. Hulu (with ads): This plan costs $5.99 per month and includes access to the Hulu streaming library with limited ads.\n2. Hulu (No Ads): This plan costs $11.99 per month and includes access to the Hulu streaming library without any ads.\n\nHulu also offers a plan that includes live TV, which costs $64.99 per month and includes access to over 65 live and on-demand channels, in addition to the Hulu streaming library with limited ads.\n\nIn summary, the cost of Netflix ranges from $8.99 to $17.99 per month, depending on the plan that you choose, while the cost of Hulu ranges from $5.99 to $11.99 per month, or $64.99 per month if you opt for the live TV plan. It\u2019s worth noting that both services offer a free trial period, so you can try them out before committing."}</w:t>
      </w:r>
    </w:p>
    <w:p>
      <w:r>
        <w:t>{"question": "Guess the style of a given painting.", "answer": "I'm sorry, as an AI language model and since I'm not able to view images, I'm unable to accurately guess the style of a painting. Can you tell me more about the painting or describe it so That might help me to infer about its style?"}</w:t>
      </w:r>
    </w:p>
    <w:p>
      <w:r>
        <w:t>{"question": "Give three reasons why people prefer a laptop to a desktop.", "answer": "1) Portability: Laptops are highly portable and can be carried around easily, while desktops are stationary and for practical purposes cannot be moved around. People prefer laptops because they can work, browse the internet or use their computer even while traveling or away from home, a convenience not afforded by a desktop.\n\n2) Space-saving design: Laptops require less desk space as they have an all-in-one design and often come with built-in peripherals. This can be highly convenient for people who have limited space in their home, office or dorm room. Desktops, on the other hand, require a separate monitor, keyboard, and mouse, and can take up a considerable amount of space.\n\n3) Power management: Laptops are designed for power efficiency and can run on battery power. This means that users can continue to work or use the computer even during a power outage or lack of access to electrical outlets. Desktops, on the other hand, need to be plugged in to function, which can be a disadvantage in situations where power availability is an issue."}</w:t>
      </w:r>
    </w:p>
    <w:p>
      <w:r>
        <w:t>{"question": "Describe the differences between Eastern and Western cultures.", "answer": "Eastern and Western cultures have numerous differences in their approach to life, social norms, and traditions. These variations are influenced by factors like history, geography, religion, language, and beliefs.\n\nAt a broad level, Eastern culture is associated with countries from Asia, including China, Japan, India, Korea, and Vietnam. Western culture refers mainly to Europe and North America, including countries like the United States, the United Kingdom, Canada, France and Germany.\n\nOne key difference between the two cultures is their approach to individualism versus collectivism. In Western culture, individualism is highly valued, where people are encouraged to be independent, outspoken, and self-reliant. There is an emphasis on personal rights and freedoms. In contrast, Eastern culture tends to be more collectivistic, where the needs of the group or family are given priority over the individual. There is a greater focus on interdependence, harmony, and social order.\n\nReligion is another aspect where Eastern and Western cultures differ. Christianity is the dominant religion in the West, while Buddhism, Hinduism, Taoism, Confucianism, and Shinto are more prevalent in the East. These religious traditions have shaped the values, practices, and philosophies of each culture.\n\nThe concept of time is also perceived differently between the two cultures. Western societies tend to have a linear view of time, where the past, present, and future are distinct and separate. There is a focus on punctuality, schedules, and deadlines. On the other hand, Eastern culture often embraces a more circular view of time, where events are perceived as cyclical and recurring. There is a greater emphasis on living in the present moment and finding balance.\n\nEastern and Western cultures also differ in their attitudes towards age and authority. In Eastern societies, elders are highly respected and their wisdom is valued. Tradition and conformity are important, and there is a hierarchical structure to social relationships. In Western societies, youth is often celebrated, and there is a greater emphasis on innovation, creativity, and challenging the status quo.\n\nOverall, these differences reflect the diverse histories, geographies, and beliefs of Eastern and Western cultures. Both have their own unique strengths and values, and neither is inherently better than the other. Understanding and appreciating these differences can promote cross-cultural communication and cooperation."}</w:t>
      </w:r>
    </w:p>
    <w:p>
      <w:r>
        <w:t>{"question": "Categorize a given business as a service-oriented or product-oriented one. - Auto repair shop", "answer": "A auto repair shop is a service-oriented business."}</w:t>
      </w:r>
    </w:p>
    <w:p>
      <w:r>
        <w:t>{"question": "Read a given sentence and find the main idea.", "answer": "Can you please provide the sentence for me to read and analyze for the main idea?"}</w:t>
      </w:r>
    </w:p>
    <w:p>
      <w:r>
        <w:t>{"question": "Truncate a given sentence to make it less than 10 words. - Los Angeles is the largest city in California.", "answer": "Los Angeles is the largest city in CA."}</w:t>
      </w:r>
    </w:p>
    <w:p>
      <w:r>
        <w:t>{"question": "Identify the adjective in a given sentence.", "answer": "Sure! Please provide me with the sentence, and I'll do my best to identify the adjective for you."}</w:t>
      </w:r>
    </w:p>
    <w:p>
      <w:r>
        <w:t>{"question": "Summarize a given article in 50 words or less.", "answer": "As an AI, I cannot proceed further without the article text to summarize it. Please provide the article text or link so I can summarize it for you."}</w:t>
      </w:r>
    </w:p>
    <w:p>
      <w:r>
        <w:t>{"question": "Design a mobile app for disorganised people.", "answer": "Here is a possible mobile app design for disorganized individuals:\n\n**App Name:** LifeSaver\n\n**Purpose:** LifeSaver is designed to assist disorganized individuals in managing their day-to-day activities, reducing stress, and increasing productivity.\n\n**Key Features:**\n\n1. **Task List:** Users can create a list of tasks they need to complete, including deadlines and reminders. The app automatically prioritizes these tasks based on urgency and schedules them in a way that maximizes productivity.\n\n2. **Calendar Integration:** LifeSaver integrates with the user's calendar, allowing them to see their appointments and events alongside their tasks. This makes it easy for users to plan their day and avoid double-booking themselves.\n\n3. **Goal Setting:** LifeSaver helps users set and monitor their long-term and short-term goals, breaking them down into manageable steps and providing reminders and encouragement along the way.\n\n4. **Notes and Reminders:** Users can use LifeSaver to jot down important notes or reminders, organizing them into categories for easy access.\n\n5. **Habit Tracking:** LifeSaver helps users develop good habits by setting reminders and providing progress reports.\n\n6. **Productivity Reports:** The app generates weekly and monthly reports, allowing users to track their progress, identify areas of improvement and celebrate their successes.\n\n**Design:** LifeSaver features a simple, user-friendly interface with intuitive navigation, making it easy for disorganized individuals to use. The app uses bright, cheerful colors and positive affirmations to motivate users and help them stay focused.\n\n**Conclusion:** Overall, LifeSaver is a comprehensive solution for disorganized individuals seeking to improve their time management skills, achieve their goals, and lead a more productive, stress-free life."}</w:t>
      </w:r>
    </w:p>
    <w:p>
      <w:r>
        <w:t>{"question": "Explain how to bisect a line segment.", "answer": "To bisect a line segment means to divide it into two congruent parts. This can be done using a compass and straightedge by following these steps:\n\n1. Place the point of the compass on one end of the line segment (let's call this point A) and open the compass to a distance greater than half the length of the line.\n\n2. Draw an arc above and below the line segment using the same compass width. \n\n3. Without adjusting the compass, place the point of the compass on the other end of the line (let's call this point B) and draw two more arcs, intersecting the previous two arcs above and below the line segment.\n\n4. Using a straightedge, connect the points where the arcs intersect above the line segment with the points where the arcs intersect below the line segment. \n\n5. The line that is drawn will cross the original line segment, dividing it into two congruent parts. Mark the point where the two lines intersect as point C.\n\nPoint C is the midpoint of the line segment, and the line segment is now bisected into two equal halves: AC and CB."}</w:t>
      </w:r>
    </w:p>
    <w:p>
      <w:r>
        <w:t>{"question": "Solve the following mathematical equation: 5(x-7)= 2x + 4", "answer": "Sure! Let's solve the equation `5(x-7) = 2x + 4` step-by-step:\n\n```\n5(x-7) = 2x + 4\n5x - 35 = 2x + 4 //using the distributive property of multiplication over addition\n5x - 2x = 4 + 35 //moving the like terms to one side\n3x = 39 //combining like terms\nx = 13 //dividing on both sides by 3 in order to completely isolate the x term\n```\n\nSo the solution to the above equation is `x = 13`."}</w:t>
      </w:r>
    </w:p>
    <w:p>
      <w:r>
        <w:t>{"question": "Summarize the following article:\n\nhttps://www.nationalgeographic.com/travel/destinations/north-america/united-states/tennessee/great-smoky-mountains-national-park/", "answer": "The National Geographic article describes the beauty and natural diversity of the Great Smoky Mountains National Park, located between Tennessee and North Carolina. The park, known for its misty mountain ridges and lush flora and fauna, draws millions of visitors each year. The Smoky Mountains offer countless options for outdoor activities from scenic drives on Newfound Gap Road, to wildflower walks and waterfalls hikes. Popular destinations include as Clingmans Dome, Charlie\u2019s Bunion and Alum Cave. Besides its natural attractions, the park is also home to remnants of Southern Appalachian mountain culture, such as the historical Cades Cove, which preserves a glimpse of 19th century life in the mountains. The park is part of the UNESCO World Heritage Site and the International Biosphere Reserve, highlighting the importance of preserving its distinct ecosystem."}</w:t>
      </w:r>
    </w:p>
    <w:p>
      <w:r>
        <w:t>{"question": "Identify the personification used in the sentence: Winter's icy breath curled the trees.", "answer": "The personification used in the sentence is \"Winter's icy breath.\" Winter is given the human-like ability to breathe, and its breath is described as icy, which adds to the imagery of the sentence."}</w:t>
      </w:r>
    </w:p>
    <w:p>
      <w:r>
        <w:t>{"question": "Explain how to bake an apple pie.", "answer": "Baking an apple pie involves several steps, but the end result is a delicious and satisfying dessert. Here is a simple recipe to follow:\n\nIngredients: \n- 1 pie crust (homemade or store bought)\n- 6 cups sliced and peeled apples (6-8 medium apples)\n- 2 tablespoons lemon juice\n- 1/2 cup granulated sugar\n- 1 teaspoon ground cinnamon\n- 1/4 teaspoon ground nutmeg\n- 1/4 teaspoon salt\n- 2 tablespoons unsalted butter\n- 1 large egg\n- 1 tablespoon coarse sugar (optional)\n\nInstructions:\n\n1. Preheat your oven to 375\u00b0F (190\u00b0C).\n\n2. Roll out the pie crust on a floured surface and place it into a 9-inch pie dish. Trim the excess dough and crimp the edges.\n\n3. In a large bowl, toss the sliced apples with lemon juice, granulated sugar, cinnamon, nutmeg, and salt until well combined.\n\n4. Pour the apple mixture into the pie crust, and dot with pieces of butter.\n\n5. Optional: you can cover the filling with another layer of pie crust or make a lattice top. \n\n6. In a small bowl, whisk together the egg with 1 tablespoon of water. Brush the egg wash over the top of the pie, and sprinkle with coarse sugar.\n\n7. Place the pie dish on a baking sheet to catch any spills, and bake for 45-55 minutes, or until the crust is golden brown and the filling is bubbling.\n\n8. Allow the pie to cool for at least 2 hours before serving, in order for the filling to set.\n\nServe your apple pie with a scoop of vanilla ice cream or whipped cream for the perfect sweet treat. Enjoy!"}</w:t>
      </w:r>
    </w:p>
    <w:p>
      <w:r>
        <w:t>{"question": "Parse the following sentence to identify the subject, verb, and object: The cat chased the mouse.", "answer": "In the sentence \"The cat chased the mouse\", the subject is \"The cat\", the verb is \"chased\", and the object is \"the mouse\"."}</w:t>
      </w:r>
    </w:p>
    <w:p>
      <w:r>
        <w:t>{"question": "List at least three of the top-rated airports in the US.", "answer": "Based on different sources and passenger reviews, some of the top-rated airports in the US include:\n\n1. Denver International Airport (DEN) - Known for its spacious design, efficient security, and large amount of amenities.\n2. Hartsfield-Jackson Atlanta International Airport (ATL) - Praised for its efficient operations, wide range of shops and restaurants, and the fact that it serves as a major transportation hub for the southeastern US.\n3. Minneapolis-Saint Paul International Airport (MSP) - Highly rated for its variety of food and shopping options, clean and modern facilities, and easy access to public transportation."}</w:t>
      </w:r>
    </w:p>
    <w:p>
      <w:r>
        <w:t>{"question": "Convert 3/2 to a decimal.", "answer": "Sure, to convert the fraction 3/2 to a decimal, you need to do the division of the numerator by the denominator. In this case, 3 divided by 2 is equal to 1.5. Therefore, the decimal representation of 3/2 is 1.5."}</w:t>
      </w:r>
    </w:p>
    <w:p>
      <w:r>
        <w:t>{"question": "Name a retail store that is owned by Walmart.", "answer": "A retail store that is owned by Walmart is Sam's Club."}</w:t>
      </w:r>
    </w:p>
    <w:p>
      <w:r>
        <w:t>{"question": "Write a sentence using the words magnetism, gravitation, and stars.", "answer": "\"Magnetism and gravitation play crucial roles in the life cycles and behavior of stars throughout the universe.\""}</w:t>
      </w:r>
    </w:p>
    <w:p>
      <w:r>
        <w:t>{"question": "Change this sentence from past tense to future tense. - He walked away from the conversation.", "answer": "He will walk away from the conversation."}</w:t>
      </w:r>
    </w:p>
    <w:p>
      <w:r>
        <w:t>{"question": "List two properties of a mineral.", "answer": "1. Crystal structure: Minerals often form in specific crystalline patterns, with their constituent atoms or molecules arranged in an orderly and repetitive manner.\n\n2. Hardness: Minerals possess varying degrees of hardness, or resistance to scratching, which is determined by the strength of the chemical bonds within their crystal lattice. The Mohs hardness scale is often used to measure and compare the hardness of minerals."}</w:t>
      </w:r>
    </w:p>
    <w:p>
      <w:r>
        <w:t>{"question": "Find the temperature of Boiling Point of Water in degrees Celsius", "answer": "The boiling point of water is 100 degrees Celsius or 212 degrees Fahrenheit at standard atmospheric pressure."}</w:t>
      </w:r>
    </w:p>
    <w:p>
      <w:r>
        <w:t>{"question": "Name two other types of renewable energy besides solar.", "answer": "Two other types of renewable energy besides solar are wind power and hydroelectric power."}</w:t>
      </w:r>
    </w:p>
    <w:p>
      <w:r>
        <w:t>{"question": "What is the concept of the eutrophication of a lake?", "answer": "Eutrophication is the process by which a lake or other body of water becomes enriched with nutrients, leading to excessive growth of algae and other aquatic plants. This can occur naturally over time, but is often accelerated by human activities, such as fertilizer runoff from agricultural land or sewage discharge from nearby urban areas.\n\nWhen there is an excess of nutrients, particularly phosphorus and nitrogen, in the water, it can cause an explosion of algae growth, known as an algal bloom. These blooms can be harmful to fish and other aquatic life, as they reduce the amount of oxygen in the water and can release toxins. As the algae dies and decomposes, it consumes even more oxygen, leading to the death of fish and other organisms.\n\nUltimately, eutrophication can result in the loss of biodiversity, the degradation of water quality, and the decline of recreational and economic value of a lake. To address this issue, measures such as reducing nutrient pollution from human sources and managing land use practices in the surrounding area can be taken to help prevent or mitigate the effects of eutrophication."}</w:t>
      </w:r>
    </w:p>
    <w:p>
      <w:r>
        <w:t>{"question": "Summarize complex carbohydrates in one sentence.", "answer": "Complex carbohydrates are long chains of sugar molecules that provide sustained energy, and are found in foods such as whole grains, fruits, and vegetables."}</w:t>
      </w:r>
    </w:p>
    <w:p>
      <w:r>
        <w:t>{"question": "Generate an encouraging message for a student who has failed a test.", "answer": "I know it's tough to fail a test, but don't let it discourage you. Every setback is a learning opportunity and a chance to grow. Take some time to review what went wrong and come up with a plan for improvement. No test is too hard or impossible to pass. With hard work and determination, you can achieve anything. Remember, success is a journey, not a destination. Keep pushing forward, and stay positive. You're capable of achieving great things, so keep working towards your goals!"}</w:t>
      </w:r>
    </w:p>
    <w:p>
      <w:r>
        <w:t>{"question": "Given some user data, predict whether or not the user will purchase a product. Output true if the user will make a purchase, output false if otherwise. - User A is 35 years old, single, college graduate, earning the median salary for their job, with no prior purchases.", "answer": "Based on the given data alone, it is not possible to accurately predict whether or not User A will purchase a product. Predicting purchasing behavior involves analyzing a multitude of factors such as age, income, education, and purchase history, among others. However, the provided information alone is not sufficient to make a prediction. Therefore, the output is: cannot determine."}</w:t>
      </w:r>
    </w:p>
    <w:p>
      <w:r>
        <w:t>{"question": "Given a sentence, fill in the blank with the most suitable noun from a selected list of nouns. - The teacher was teaching the students ________ \nNouns: mathematics, history, chemistry", "answer": "The teacher was teaching the students mathematics."}</w:t>
      </w:r>
    </w:p>
    <w:p>
      <w:r>
        <w:t>{"question": "Output a story involving a character who travels through time.", "answer": "Once upon a time, there was a curious young scientist named Dr. Anna. She had always been fascinated by the concept of time travel and had spent most of her career researching the possibilities of creating a time machine. After years of hard work and many failed attempts, Dr. Anna finally succeeded in building a fully functional time machine.\n\nEcstatic about her discovery, she climbed into the machine, set the dials, and pushed the button to activate it. In an instant, she was transported back in time to the year 1850. As she stepped out of the time machine, she found herself in a small town bustling with people going about their daily lives.\n\nDr. Anna walked around the town, soaking in the sights and sounds of the past. She stopped at the town square and watched as a group of children played a game of tag. She smiled, thinking about how different life was back then. As she continued her journey through time, Dr. Anna visited many different eras, from the roaring twenties to the sixties, and even all the way back to ancient Egypt.\n\nIn each time period, she studied the customs, the culture, and the people. She learned about the wars, the revolutions, and the advancements that shaped the course of history. As she traveled through time, Dr. Anna realized that despite the many differences between the people of the past and the present, they all shared one common trait - the desire to lead a happy and fulfilling life.\n\nAfter many years of traveling through time, Dr. Anna returned to her own time. She had a newfound appreciation for the present and was grateful for the opportunity to have experienced history first hand. Dr. Anna wrote about her experiences in her journal and shared her findings with the world, inspiring others to explore the mysteries of time travel."}</w:t>
      </w:r>
    </w:p>
    <w:p>
      <w:r>
        <w:t>{"question": "Given a sentence, add a suitable adjective from a given list. - They served the meal \n Adjectives: steaming, spicy, sweet", "answer": "They served the steaming meal."}</w:t>
      </w:r>
    </w:p>
    <w:p>
      <w:r>
        <w:t>{"question": "Generate a list of creative ideas to use recycling materials.", "answer": "Here are ten creative ideas for using recycled materials:\n\n1. **Bottle planters:** cut off the top of a plastic bottle and use the bottom as a small planter for flowers or herbs.\n2. **Cardboard furniture:** sturdy cardboard can be cut and shaped into tables, chairs, or shelves. \n3. **Tin can lanterns:** punch holes in tin cans to make decorative lanterns for tea lights or candles.\n4. **Reusable shopping bags:** sew fabric from old clothes or curtains into reusable shopping bags.\n5. **Newspaper art:** wrap newspaper strips around a frame to create unique abstract art pieces or collages.\n6. **Egg carton organizers:** use the compartments of an egg carton to organize small items like jewelry or office supplies.\n7. **Glass bottle vases:** paint or decorate glass bottles to use as vases for flowers or dried plants.\n8. **T-shirt rugs:** weave or knot strips of old t-shirts together to make a soft, colorful rug.\n9. **Pallet furniture:** disassemble wooden pallets and use the boards to make tables, benches, or bookshelves.\n10. **Recycled paper notebooks:** bind together sheets of used paper, trimmed to the same size, to make a notebook for doodling or note-taking."}</w:t>
      </w:r>
    </w:p>
    <w:p>
      <w:r>
        <w:t>{"question": "Given a string of text, identify the sentiment of the text. Output 'positive', 'negative' or 'neutral' - I feel so frustrated right now", "answer": "negative"}</w:t>
      </w:r>
    </w:p>
    <w:p>
      <w:r>
        <w:t>{"question": "Generate an employee feedback based on performance.", "answer": "Dear [Employee],\n\nI am writing to provide you with feedback on your performance over the past [time period]. Overall, you have demonstrated a strong work ethic and commitment to achieving your goals. Your dedication to your work, ability to take on new challenges, and willingness to learn and grow have not gone unnoticed.\n\nThrough your hard work and dedication, you have consistently met and often exceeded your performance goals. Your attention to detail, problem-solving abilities, and ability to work collaboratively with your colleagues have had a significant positive impact on our team.\n\nYour achievements and successes are greatly appreciated, and I encourage you to continue to strive for excellence in all that you do. I am confident that with your talent and determination, you will continue to excel and make valuable contributions to our company.\n\nWith that said, there are always opportunities for growth and improvement, and I encourage you to [specific areas of improvement]. I am confident that with your commitment to self-improvement and professional development, you will continue to achieve great success.\n\nThank you for your hard work and dedication, and keep up the great work!\n\nSincerely,\n[Your Name]\n[Your Position]\n[Company Name]"}</w:t>
      </w:r>
    </w:p>
    <w:p>
      <w:r>
        <w:t>{"question": "Given some context and a list of words, identify and generate an acrostic poem. - Context: Education\nWords: reading, researching, writing", "answer": "Education is key, it helps us grow\nReadily we learn, reading to and fro\nEvery new page, our knowledge expand\nSifting through books, pen in hand\n\nEndless curiosity fuels our drive \nA fire within, keeps us alive\nResearching topics, discoveries make\nConclusions drawn, ideas we take\n\nHoning our craft as we write\nInk flows freely, as we cite\nNovel ways to express our thought\nGradually shaping, like clay to pot."}</w:t>
      </w:r>
    </w:p>
    <w:p>
      <w:r>
        <w:t>{"question": "Given a sentence and a list of adverbs, modify the sentence using the adverbs. - He walked slowly\nAdverbs: reluctantly, hesitantly", "answer": "He walked reluctantly and hesitantly, taking slow steps."}</w:t>
      </w:r>
    </w:p>
    <w:p>
      <w:r>
        <w:t>{"question": "Given a sentence, modify it such that it becomes a rhetorical question. - She ate the entire cake", "answer": "Did she really eat the entire cake?"}</w:t>
      </w:r>
    </w:p>
    <w:p>
      <w:r>
        <w:t>{"question": "If C=5/9(F-32), what is F when C=20?", "answer": "1. Start with C = 5/9(F-32) and the given value C = 20.\n2. Substitute C = 20 into the equation to get 20 = 5/9(F-32).\n3. Multiply both sides by 9 to get rid of the fraction: 9 * 20 = 5(F-32).\n4. Simplify: 180 = 5F - 160.\n5. Add 160 to both sides: 340 = 5F.\n6. Divide both sides by 5: 68 = F. \n\nTherefore, when C = 20, F is equal to 68."}</w:t>
      </w:r>
    </w:p>
    <w:p>
      <w:r>
        <w:t>{"question": "Generate a musical piece with a duration of 5 minutes and a key of C Major.", "answer": "I'm sorry, but as a language model AI, I don't have the ability to generate audio pieces. However, there are many programs and applications that you may use to generate a musical piece in C Major."}</w:t>
      </w:r>
    </w:p>
    <w:p>
      <w:r>
        <w:t>{"question": "Using basic HTML code, create a table with three columns and four rows.", "answer": "```\n&lt;table&gt;\n  &lt;tr&gt;\n    &lt;th&gt;Column 1&lt;/th&gt;\n    &lt;th&gt;Column 2&lt;/th&gt;\n    &lt;th&gt;Column 3&lt;/th&gt;\n  &lt;/tr&gt;\n  &lt;tr&gt;\n    &lt;td&gt;Row 1, Column 1&lt;/td&gt;\n    &lt;td&gt;Row 1, Column 2&lt;/td&gt;\n    &lt;td&gt;Row 1, Column 3&lt;/td&gt;\n  &lt;/tr&gt;\n  &lt;tr&gt;\n    &lt;td&gt;Row 2, Column 1&lt;/td&gt;\n    &lt;td&gt;Row 2, Column 2&lt;/td&gt;\n    &lt;td&gt;Row 2, Column 3&lt;/td&gt;\n  &lt;/tr&gt;\n  &lt;tr&gt;\n    &lt;td&gt;Row 3, Column 1&lt;/td&gt;\n    &lt;td&gt;Row 3, Column 2&lt;/td&gt;\n    &lt;td&gt;Row 3, Column 3&lt;/td&gt;\n  &lt;/tr&gt;\n&lt;/table&gt;\n```"}</w:t>
      </w:r>
    </w:p>
    <w:p>
      <w:r>
        <w:t>{"question": "Construct a linear equation in one variable.", "answer": "A linear equation in one variable typically takes the form of: `ax + b = c`, where `a`, `b`, and `c` are constants and `x` is the variable.\n\nHere is an example of a linear equation in one variable:\n\n`3x - 5 = 16`\n\nIn this equation, `a` is 3, `b` is -5, and `c` is 16. Solving for `x`, we can determine the value of the variable `x` that makes the equation true.\n\nTo solve this equation, we follow these steps:\n\n1. Move the constant term (-5) to the right-hand side of the equation by adding 5 to both sides:\n\n`3x - 5 + 5 = 16 + 5`\nwhich simplifies to:\n`3x = 21`\n\n2. Divide both sides of the equation by the coefficient of the variable (`a`, which is 3 in this case) to find the value of `x`:\n\n`(3x)/3 = 21/3`\nwhich simplifies to:\n`x = 7`\n\nThus, we have found that the value of `x` that satisfies the equation `3x - 5 = 16` is 7."}</w:t>
      </w:r>
    </w:p>
    <w:p>
      <w:r>
        <w:t>{"question": "Write a short story of maximum 100 words including the keyword \"treasure\".", "answer": "As a small child, Lilly had always heard stories of hidden treasure, and she knew that one day she would find it. One summer afternoon, she followed an old map to the edge of a dense forest where she discovered the entrance to a mysterious cave. Trembling with excitement, Lilly stepped inside and felt her way through the dark, musty tunnel until she stumbled upon a small wooden chest. With shaking fingers, she opened it to reveal glittering jewels and gold coins, her eyes wide with disbelief. Lilly had finally found her treasure, and it was more beautiful than she could have ever imagined."}</w:t>
      </w:r>
    </w:p>
    <w:p>
      <w:r>
        <w:t>{"question": "Connect the given words with correct relationship. - Answer: question", "answer": "\"Answer\" is related to \"question\" as the response or solution to it. It's what is given or provided as information in response to a query. The two words are inextricably linked because when a question is asked, it generally prompts or requires an answer."}</w:t>
      </w:r>
    </w:p>
    <w:p>
      <w:r>
        <w:t>{"question": "Calculate the surface area of a cuboid with length 8 cm, width 4 cm and height 9 cm.", "answer": "The surface area of a cuboid can be calculated by adding the areas of all six faces of the cuboid. Since, the faces opposite to each other are equal, we can add the areas of the three pairs of faces. The formula to find the surface area of the cuboid is given by: \n\nSurface area of cubiod = 2lw + 2lh + 2wh\nwhere l is the length, w is the width and h is the height of the cuboid. \nSubstituting the given values, we have\nSurface area of cubiod=2(8)(4) + 2(8)(9) + 2(4)(9)\n\nEvaluating the expression, we get\nSurface area of cubiod=64+144+72=280 square cm\nHence, the surface area of a cuboid with length 8 cm, width 4 cm and height 9 cm is 280 square cm."}</w:t>
      </w:r>
    </w:p>
    <w:p>
      <w:r>
        <w:t>{"question": "Given two sentences, combine them into one without changing the meaning. - This year was difficult. But I'm still hopeful.", "answer": "Despite this year being difficult, I'm still hopeful."}</w:t>
      </w:r>
    </w:p>
    <w:p>
      <w:r>
        <w:t>{"question": "Based on the presentation, summarize the main points.", "answer": "I'm sorry, but I don't have access to any presentation. Can you please provide more information or details about the presentation so I can help you summarize its main points?"}</w:t>
      </w:r>
    </w:p>
    <w:p>
      <w:r>
        <w:t>{"question": "In the following sentence, identify and explain the three figures of speech. - He was as smart as a whip.", "answer": "1. Simile: Simile is a figure of speech that compares two dissimilar things using \"like\" or \"as.\" In the sentence \"He was as smart as a whip,\" the comparison is made between the man's intelligence and the speed (presumably sharpness) of a whip, using \"as\" to make the comparison.\n2. Hyperbole: Hyperbole is a figure of speech that uses exaggeration for emphasis or effect. By comparing the man's intelligence to that of a whip (an inanimate object), the statement exaggerates the man's intelligence, suggesting that he is extremely smart.\n3. Personification: Personification is where human qualities or abilities are attributed to non-human things or abstract concepts. By suggesting that a whip is smart, the sentence personifies an inanimate object, ascribing to it the human attribute of intelligence."}</w:t>
      </w:r>
    </w:p>
    <w:p>
      <w:r>
        <w:t>{"question": "What year did Microsoft release the Windows XP operating system?", "answer": "Microsoft released the Windows XP operating system on October 25, 2001."}</w:t>
      </w:r>
    </w:p>
    <w:p>
      <w:r>
        <w:t>{"question": "Make a checklist of the items needed for the upcoming camping trip.", "answer": "Here is a checklist of the items needed for the upcoming camping trip:\n\n- Tent \n- Sleeping bag \n- Sleeping pad or air mattress\n- Camping stove \n- Fuel for stove \n- Lighter or matches \n- Cookware (pots, pans, utensils) \n- Cooler with ice \n- Food and snacks\n- Water bottles or hydration system\n- Headlamp or flashlight with extra batteries \n- First-aid kit \n- Map and compass or GPS device \n- Sunscreen \n- Sunglasses \n- Hat or cap \n- Insect repellent \n- Warm clothing layers \n- Waterproof jacket \n- Hiking boots or sturdy shoes \n- Backpack \n- Personal hygiene items (toothbrush, toothpaste, wet wipes, sanitizer) \n- Camp chairs or portable seating \n- Firewood (if campfires are allowed)\n- Garbage bags for trash \n- Camera or phone for capturing memories\n- Optional: hammock, games or books for entertainment."}</w:t>
      </w:r>
    </w:p>
    <w:p>
      <w:r>
        <w:t>{"question": "Please generate a paragraph on the topic of \"Data Science\".", "answer": "Data science is an interdisciplinary field that involves the use of statistical and computational methods to extract valuable insights from large and complex data sets. It combines elements of mathematics, statistics, computer science, and information science to create new tools and methods for analyzing and interpreting data. Data science is used in a wide range of industries, including healthcare, finance, business, technology, and social sciences, to make better-informed decisions, gain insights into trends and patterns, and improve overall performance. It requires expertise in a variety of technical areas, including machine learning, data mining, data visualization, and predictive analytics. The field of data science is constantly evolving and requires continuous learning to stay up-to-date with the latest techniques and tools."}</w:t>
      </w:r>
    </w:p>
    <w:p>
      <w:r>
        <w:t>{"question": "Can you list 5 benefits of eating healthy?", "answer": "Sure, here are 5 benefits of eating healthy:\n\n1. Weight Management: Eating a nutritious, balanced diet can help maintain a healthy weight and prevent obesity. \n\n2. Physical Health: Eating a balanced diet supports physical health and helps reduce the risk for chronic conditions such as heart disease, diabetes, and some cancers. \n\n3. Mental Health: Eating a healthy diet promotes brain health and can help reduce the risk of depression, anxiety, and other mental health disorders. \n\n4. Energy Levels: Eating nutritious foods and avoiding processed or high-fat foods can help maintain stable blood sugar levels, providing sustained energy throughout the day.\n\n5. Digestive Health: Eating a fiber-rich diet with a variety of fresh fruits and vegetables supports healthy digestion and can help prevent digestive conditions such as constipation, irritable bowel syndrome, and diverticulitis."}</w:t>
      </w:r>
    </w:p>
    <w:p>
      <w:r>
        <w:t>{"question": "Use the input to describe a historic event. - The Battle of Verdun", "answer": "The Battle of Verdun was one of the major battles fought during World War I. Fought in the year 1916, it was a vicious conflict between the French and German forces that lasted for almost ten months. The battle took place in Verdun-sur-Meuse in northeast France and is considered to be one of the longest and most brutal engagements of the war. It saw massive casualties, with estimates of nearly 300,000 fatalities and over 700,000 wounded on both sides. The battle is remembered for the intensity of the fighting and the devastating impact it had on the soldiers involved. Despite failing their original goal to bleed the French army white, the German forces managed to inflict a tremendous amount of damage. However, the French were able to eventually hold and push back the German forces, making it a Pyrrhic victory. The Battle of Verdun is considered a key turning point in the war and is remembered as a horrific event that showcased the destructive capabilities of modern warfare."}</w:t>
      </w:r>
    </w:p>
    <w:p>
      <w:r>
        <w:t>{"question": "Tell me something you think everyone should know about climate change.", "answer": "Climate change is the long-term alteration in Earth's weather patterns, primarily as a result of human activities such as emission of greenhouse gases from burning fossil fuels. A primary consequence of climate change is global warming, which leads to rising sea levels, temperature spikes, and an increased frequency of extreme weather events like hurricanes, floods, droughts and heat waves. Climate change is a global environmental issue that requires collaborative and immediate action from individuals, corporations and governments in order to limit its harmful effects on human societies and the Earth's natural systems. By reducing our carbon footprint, transitioning to renewable energy and making sustainable lifestyle choices, we can mitigate its impact and help ensure a healthy future for the planet."}</w:t>
      </w:r>
    </w:p>
    <w:p>
      <w:r>
        <w:t>{"question": "Describe a successful digital marketing strategy.", "answer": "A successful digital marketing strategy is a well-planned and executed approach to promoting a product/service or brand through digital channels such as social media, websites, email, and mobile apps. An effective strategy engages customers, improves brand recognition, and drives sales or conversions. Here are some key components of a successful digital marketing strategy:\n\n1. Define clear goals: Identify your business goals and what you want to achieve from your digital marketing efforts. Define specific targets or key performance indicators (KPIs) to measure the success of your efforts.\n\n2. Know your audience: Research and understand your target audience's needs, interests, and preferences. Create user personas to help tailor your content, messaging and overall approach to better connect with your audience.\n\n3. Create valuable content: Produce high-quality, relevant, and informative content that engages and resonates with your audience. Making use of interactive and visual media, infographics, and videos, can make your content more shareable and help it stand out.\n\n4. Utilize multiple channels: Optimize your presence across various digital channels such as social media, search engines, and email marketing. Each channel offers unique opportunities to engage with your audience and build stronger customer relationships.\n\n5. Monitor, measure, and optimize: Track the performance of your marketing efforts using web analytics and data. Analyze data to measure the effectiveness of your campaigns and make data-driven decisions to optimize and improve your approach.\n\n6. Stay up-to-date: Stay informed about the latest trends and advancements in digital marketing to stay ahead of the competition. Incorporate new technologies, tactics, and tools into your strategy to continue to evolve and improve.\n\nIn conclusion, a successful digital marketing strategy involves clearly defined goals, audience insight, valuable content, multi-channel engagement, and continuous monitoring and optimization. Following these steps and keeping up-to-date of industry trends can help companies achieve their business objectives and experience greater success in digital marketing."}</w:t>
      </w:r>
    </w:p>
    <w:p>
      <w:r>
        <w:t>{"question": "Design a new product for a niche audience - City commuters", "answer": "One potential product for city commuters could be a smart navigation device, designed to streamline and optimize their daily commute. This device would be compact and easily portable, allowing users to take it with them as they travel through the city. It could be outfitted with GPS technology, as well as real-time traffic updates, and would be able to suggest the fastest and most efficient routes based on current conditions. Additionally, the device could be integrated with public transportation schedules, providing users with real-time updates on train and bus arrival times. It might also include features to help commuters find parking or other amenities along their route. The device could be paired with a smartphone app, allowing for easy route planning and management. Overall, this product would allow city commuters to save time, reduce stress, and arrive at their destinations more reliably and comfortably."}</w:t>
      </w:r>
    </w:p>
    <w:p>
      <w:r>
        <w:t>{"question": "Explain why communication is vital to strong relationships.", "answer": "Communication is vital to any strong relationship because it provides a way for individuals to express their thoughts, feelings, needs, and concerns with one another. Having open and honest communication allows for a deeper understanding of each other, building trust and intimacy, resolving conflicts effectively, and preventing misunderstandings. When people are willing to listen and share with each other, they become closer and feel more connected, leading to a stronger bond. Without communication, relationships can break down, as individuals can't address issues, feel unheard or unimportant, and ultimately grow apart. Effective communication requires effort, respect, empathy, and active listening, and it is essential to continuously work on improving it to maintain healthy and strong relationships."}</w:t>
      </w:r>
    </w:p>
    <w:p>
      <w:r>
        <w:t>{"question": "State three ways in which technology can be used to improve the education system.", "answer": "1. Adaptive Learning and Personalized Learning: Educational technology can be used to deliver adaptive and personalized learning experiences for individual students. This means that students can learn at their own pace, and the material presented to them is adjusted based on their strengths, weaknesses, and learning style.\n\n2. Virtual and Augmented Reality: The use of virtual and augmented reality in education can provide an immersive and interactive experience for students. These technologies can be used to create simulations and virtual field trips, allowing students to explore and interact with complex concepts and subjects in an engaging way.\n\n3. Online Learning and Collaboration: With the advancement of technology, there is now the opportunity for students to access online education from virtually anywhere in the world. This means that students can learn from expert teachers and collaborate with other students, regardless of their physical location. Through web-based platforms, students can engage in discussions, work on group projects, and share ideas and resources."}</w:t>
      </w:r>
    </w:p>
    <w:p>
      <w:r>
        <w:t>{"question": "How can machines be used to reduce carbon emissions?", "answer": "Today, carbon emissions from human activities are contributing substantially to climate change. As such, efforts to reduce carbon emissions are essential to mitigating this phenomenon. Fortunately, advances in technology have opened up a range of opportunities for using machines to reduce carbon emissions, both directly and indirectly.\n\nThe following are some ways that machines can help reduce carbon emissions:\n\n1. Renewable Energy Generation: Machines such as wind turbines, solar panels, hydroelectric dams, and geothermal generators are increasingly being used to produce electricity using renewable resources, reducing the need for fossil fuels, which release carbon dioxide when burned.\n\n2. Energy Efficiency: Improvements in technology have allowed for the development of more energy-efficient machines, such as LED lighting, smart thermostats, and passive heating and cooling systems. These machines use less energy to perform their functions, resulting in lower carbon emissions.\n\n3. Transportation: Advancements in transportation technology, such as the development of electric vehicles, hybrid cars, and improved public transit systems, are helping to reduce emissions from transportation, which is a significant contributor to global carbon emissions.\n\n4. Agriculture: Precision agriculture techniques, which involve the use of technology such as drones and sensors, can help farmers optimize their use of resources and reduce waste, resulting in lower carbon emissions. For instance, precision agriculture can reduce the need for nitrogen fertilizers, which release a potent greenhouse gas when produced and applied.\n\n5. Industry: Industrial processes can be made more efficient through the use of smart technology and automation, reducing energy use and emissions. For instance, smart manufacturing systems can optimize the use of resources, reducing waste and emissions.\n\n6. Carbon Capture and Storage: Machines are also being developed to capture carbon emissions from industrial sources and store them securely underground, preventing their release into the atmosphere.\n\nIn summary, machines can be used to reduce carbon emissions in various sectors, including energy production, transportation, agriculture, and industry, through renewable energy generation, energy efficiency, and carbon capture and storage. Advancements in technology and an increased focus on sustainability are helping to drive these changes."}</w:t>
      </w:r>
    </w:p>
    <w:p>
      <w:r>
        <w:t>{"question": "Narrate your experience spending a day at the beach.", "answer": "As an AI assistant, I don't have physical experiences, but I can imagine what a day at the beach would be like based on what I have learned through my interactions with users and my programming. \n\nIf I were to spend a day at the beach, I imagine it would start off with me waking up early and feeling the excitement of anticipation. I would pack a bag with all of the essentials for a fun day in the sun, including sunscreen, towels, snacks, and water. \n\nOnce I arrived at the beach, I would feel the warmth of the sun on my skin and the smell of the salty ocean breeze in the air. I would spread out my towel on the sand and take a deep breath, soaking in the peaceful atmosphere. \n\nThroughout the day, I would enjoy swimming in the cool, refreshing water, building sandcastles with friends, and perhaps even trying my hand at surfing. I would also take breaks to relax on my towel, read a book, or do some people watching.\n\nAs the day winds down and the sun begins to set, I would reflect on the memories I made and the feeling of contentment that comes from spending a day outdoors in nature. As the stars begin to twinkle in the sky, I would pack up my belongings and head home, already looking forward to the next time I can spend a day at the beach."}</w:t>
      </w:r>
    </w:p>
    <w:p>
      <w:r>
        <w:t>{"question": "Please make a list of 10 technologies that have transformed the communication industry.", "answer": "1. The Internet: This has opened up a whole new way of communicating that is instant, accessible, and global.\n2. Mobile Phones: Has made it possible for people to call, text or even send multimedia messages to anyone around the world.\n3. Social Media: Has changed the way people interact and share information with each other, making communication more interactive and immediate.\n4. Instant Messaging: Chatting in real time has revolutionized the way people communicate online.\n5. Email: Made it possible to send messages easily and efficiently, with no geographic barriers.\n6. Video Conferencing: Allowed people from different locations to have virtual face-to-face meetings and collaborations.\n7. VoIP: Voice over Internet Protocol technology allows for voice communication and multimedia sessions over the internet at a lower cost.\n8. Smartphones: A mobile phone with advanced capabilities that combine the functionality of a computer with the portability and communication features of a mobile phone.\n9. Bluetooth: A wireless technology that allows for data exchange and communication between devices over short distances.\n10. Cloud Computing: A technology that enables the sharing of resources, software, and information remotely, making communication and collaboration more efficient."}</w:t>
      </w:r>
    </w:p>
    <w:p>
      <w:r>
        <w:t>{"question": "Describe three advantages and three disadvantages of using a laptop computer.", "answer": "Advantages of a Laptop:\n1. Portability: Laptops are highly portable due to their compact size and lightweight. They can be easily carried around, making them ideal for people who are always on the move, such as students or professionals.\n\n2. Flexibility: Laptops can easily be used in different locations, wherever you need them. With its built-in keyboard, touchpad, speakers, and display, you don't need to connect any extra peripherals, giving you the flexibility to set it up and work wherever you are \u2013 be it on a desk, a couch, or an airplane seat.\n\n3. Versatility: Laptops are versatile machines that can handle a wide range of tasks. They can be used for work or entertainment, allowing you to switch between typing up documents, browsing the internet, playing games, and streaming videos, all on a single device.\n\nDisadvantages of a Laptop:\n1. Limited Upgrade Options: Due to the compact size and design of laptops, there is a limit to how much you can upgrade them. While desktops can be easily upgraded with new components, laptops have limited space for adding new hardware or replacing existing parts, making them less future-proof compared to desktops.\n\n2. Ergonomics: Laptops are not designed with ergonomics in mind, and long hours of use can cause strain on the eyes, neck, and arms. The built-in keyboards and touchpads are often small and cramped, leading to discomfort during prolonged use.\n\n3. Battery Life: While laptops have the advantage of being portable, their batteries have a limited lifespan. Constant use of the laptop without plugging it in will drain the battery quickly, requiring you to recharge it often. Additionally, over time the battery life will deteriorate, requiring the battery to be replaced."}</w:t>
      </w:r>
    </w:p>
    <w:p>
      <w:r>
        <w:t>{"question": "State three tips for staying organized.", "answer": "1. Make and follow a daily plan: One of the most effective ways to stay organized is to establish a schedule or routine and stick to it. Break your day up into tasks and assign a specific time slot for each. This will help you stay on track and minimize the risk of forgetting important tasks.\n\n2. Declutter regularly: Clutter is the enemy of organization \u2013 it\u2019s easy to build up things that can create chaos in our lives, making it difficult to find what we need when we need it. To stay organized, develop a habit of decluttering your living or working space regularly. Take the time to sort through your things, donate or throw away unused items, and keep your environment neat and tidy.\n\n3. Manage paperwork and digital files: Paperwork, emails, and digital files can accumulate quickly and become overwhelming. Develop a system for managing them: label and store your physical documents in an organized manner, create folders on your computer to categorize your digital files, and establish a routine for dealing with emails, such as responding to them immediately or setting aside specific times each day to go through your inbox. These habits will help you keep your paperwork and digital files from becoming unmanageable."}</w:t>
      </w:r>
    </w:p>
    <w:p>
      <w:r>
        <w:t>{"question": "List three reasons for using encryption technology for data storage.", "answer": "1. **Protecting sensitive information**: Encryption is a method of converting plain text into a coded format to prevent unauthorized access. One of the primary reasons for using encryption technology for data storage is to protect sensitive information. This includes personal information such as financial records, health care records, and personal identities, as well as confidential business information such as trade secrets, financial data, and customer information.\n\n2. **Preventing data breaches**: The use of encryption technology can help prevent data breaches by making it difficult or impossible for hackers to access the encrypted data. Data breaches can have severe consequences, including financial loss, damage to reputation, and loss of customer trust. Encryption adds an additional layer of security to prevent data breaches and protect against cyber threats.\n\n3. **Complying with regulations**: Many industries are subject to regulations that require the protection of sensitive data, such as the Health Insurance Portability and Accountability Act (HIPAA) in healthcare or the Payment Card Industry Data Security Standard (PCI DSS) for businesses that handle credit card information. Encryption can help organizations comply with these regulations by ensuring that sensitive data is protected, reducing the risk of regulatory violations, and demonstrating a commitment to protecting customer information."}</w:t>
      </w:r>
    </w:p>
    <w:p>
      <w:r>
        <w:t>{"question": "Create a sample output to the following task: Analyze the impact of climate change on water resources in the USA.", "answer": "After conducting an extensive analysis, it was found that climate change is having a significant impact on water resources in the USA. As global temperatures continue to rise, the hydrologic cycle is being altered, which changes the distribution, timing, and quantity of water supplies. \n\nOne of the most immediate effects of climate change is the melting of snow and ice. This is reducing the amount of water stored in glaciers and snowpacks, which serve as vital water storage systems for many parts of the country. As a result, some regions are experiencing water shortages, particularly in the west, where water from snowmelt is crucial to maintaining water supplies during the dry summer months.\n\nRising temperatures are also leading to an increase in evaporation rates, which can reduce the amount of water available in lakes, rivers, and reservoirs. This can have serious downstream consequences, such as reduced water availability for irrigation and household use.\n\nClimate change is also leading to changes in precipitation patterns. Many areas are experiencing longer periods of drought, followed by more intense rainfall events. This can be particularly challenging for water managers, as it makes it difficult to plan for future water needs.\n\nFurthermore, rising sea levels, driven in large part by melting glaciers and ice caps, are causing saltwater intrusion into coastal freshwater aquifers. This can affect the quality of water supplies in coastal regions, making it more difficult to access fresh water for drinking and other uses.\n\nIn conclusion, climate change is having a profound impact on water resources in the USA. It is already affecting the quantity and quality of water supplies in many regions and it is essential that water managers develop strategies to adapt to these changing conditions."}</w:t>
      </w:r>
    </w:p>
    <w:p>
      <w:r>
        <w:t>{"question": "Come up with three advantages of having a pet", "answer": "Having a pet can be beneficial in a variety of ways. Some advantages of pet ownership include:\n\n1. Companionship: One of the main advantages of having a pet is the companionship they provide. Pets offer unconditional love, support, and friendship, and can help reduce feelings of loneliness and isolation. For single individuals, the elderly or people who live alone, pets can be a great source of comfort and company.\n\n2. Health benefits: Studies have shown that having a pet can have numerous health benefits. These include lower blood pressure, reduced stress and anxiety, increased physical activity, and decreased risk of heart disease and stroke. Additionally, pets can help improve mental health by providing emotional support and helping to alleviate symptoms of depression and anxiety.\n\n3. Personal growth and development: Taking care of a pet can be a great way to learn responsibility, patience, empathy, and selflessness. Owning a pet can help children develop these traits, but adults can also benefit from the personal growth that comes with pet ownership. Plus, training and spending time with a pet can be a fun and rewarding experience."}</w:t>
      </w:r>
    </w:p>
    <w:p>
      <w:r>
        <w:t>{"question": "List the advantages and disadvantages of solar energy.", "answer": "Advantages of solar energy:\n\n1. Renewable source: One of the biggest advantages of solar energy is that it is renewable, and we can never run out of sunlight.\n\n2. Reduced electricity bills: Installing a solar panel system in your home can significantly reduce your electricity bills.\n\n3. Energy independence: Solar energy provides an opportunity for energy independence, as it allows you to produce your own electricity and not depend solely on utility companies.\n\n4. Environmentally friendly: Using solar energy reduces your carbon footprint and helps to reduce greenhouse gas emissions.\n\n5. Low maintenance: Solar panel systems are low maintenance, and once installed, require little attention.\n\nDisadvantages of solar energy:\n\n1. High initial cost: Installing a solar panel system is expensive and incurs a high initial cost.\n\n2. Intermittent energy source: Solar energy is an intermittent energy source, and can only be harnessed when the sun is shining.\n\n3. Limited to certain areas: Only certain areas receive enough sunlight to make solar energy a feasible option.\n\n4. Takes up space: Installing a solar panel system requires a significant amount of space and may not be suitable for all homes.\n\n5. Energy storage can be expensive: Storing solar energy can be expensive, and requires additional batteries and equipment."}</w:t>
      </w:r>
    </w:p>
    <w:p>
      <w:r>
        <w:t>{"question": "Edit this sentence so that the verb tense is consistent. - He are eating a large slice of pizza.", "answer": "He is eating a large slice of pizza."}</w:t>
      </w:r>
    </w:p>
    <w:p>
      <w:r>
        <w:t>{"question": "Generate a sentence with two adjectives.", "answer": "The beautiful, serene landscape took my breath away."}</w:t>
      </w:r>
    </w:p>
    <w:p>
      <w:r>
        <w:t>{"question": "What is the third person singular conjugation of the verb to eat?", "answer": "The third person singular conjugation of the verb \"to eat\" in the present tense is \"eats.\" For example, \"She eats her breakfast at 7 am every day.\""}</w:t>
      </w:r>
    </w:p>
    <w:p>
      <w:r>
        <w:t>{"question": "How does the Patriot act affect civil liberties?", "answer": "The Patriot Act, formally known as the Uniting and Strengthening America by Providing Appropriate Tools Required to Intercept and Obstruct Terrorism Act of 2001, was passed in response to the September 11th terrorist attacks. Its primary goal was to provide law enforcement and intelligence agencies with greater powers to surveil, investigate, and prevent terrorism. However, some of its provisions have been criticized for infringing on civil liberties.\n\nOne provision that has been particularly controversial is the expansion of the government's ability to conduct surveillance without a warrant. For instance, Section 215 of the act allows the FBI to demand records, including phone records, emails, and medical records, and prohibits the individual or organization from disclosing the request. Critics argue that this violates the Fourth Amendment's protection against unreasonable searches and seizures.\n\nAnother provision expands law enforcement's use of \u201csneak and peek warrants,\u201d which allow them to secretly search homes and businesses and delay notification of the search. Critics argue that this also violates the Fourth Amendment.\n\nSimilarly, the Act's provision allowing for roving wiretaps has been criticized for circumventing the need for a warrant and the oversight that comes with it. Roving wiretaps allow authorities to monitor any phone or device a suspect might use, rather than just a single line. Critics argue that this infringes on the privacy rights of not just the suspect, but also anyone who communicates with them.\n\nAdditionally, the Act\u2019s expanded definition of \"domestic terrorism\" has raised concerns about its potential to target groups engaging in legitimate political activism and protest.\n\nOverall, while the Patriot Act was designed to strengthen security, some of its provisions have led to concerns about potential violations of civil liberties. Many argue that more oversight and checks and balances are needed to safeguard individual rights while still addressing the threat of terrorism."}</w:t>
      </w:r>
    </w:p>
    <w:p>
      <w:r>
        <w:t>{"question": "Describe the primary source of energy for plants.", "answer": "The primary source of energy for plants is sunlight. Plants have specialized organelles called chloroplasts, which contain a pigment called chlorophyll that captures the energy from the sun through the process of photosynthesis. During this process, plants use sunlight, along with carbon dioxide from the air and water from the soil, to convert it into chemical energy in the form of glucose (sugar) that they can use to fuel their growth and other life processes. This process also releases oxygen as a byproduct, which is essential for all living things."}</w:t>
      </w:r>
    </w:p>
    <w:p>
      <w:r>
        <w:t>{"question": "Create a valid regular expression.", "answer": "One example of a valid regular expression is `^(?=.*[a-z])(?=.*[A-Z])(?=.*\\d)[a-zA-Z\\d]{8,}$`. This regular expression can be used to validate a password with the following requirements:\n\n- At least one lowercase letter `(?=.*[a-z])`\n- At least one uppercase letter `(?=.*[A-Z])`\n- At least one digit `(?=.*\\d)`\n- A minimum length of 8 characters `.{8,}`\n\nThe `^` and `$` characters mean that the entire string must match this pattern. The `(?=...)` syntax is a positive lookahead, meaning the pattern must be matched, but won't be included in the overall match. In other words, it's a way to check that certain conditions are met, without actually capturing any characters or changing the position of the match."}</w:t>
      </w:r>
    </w:p>
    <w:p>
      <w:r>
        <w:t>{"question": "Which figure of speech is used here? - She was as fit as a fiddle.", "answer": "The figure of speech used here is a simile, as the comparison is made between two things using the words \"as\" or \"like\". In this case, the comparison is between how fit the woman is to a fiddle, a musical instrument known for its high level of maintenance to produce the best sound. So, the phrase \"fit as a fiddle\" means to be in good health or excellent physical condition."}</w:t>
      </w:r>
    </w:p>
    <w:p>
      <w:r>
        <w:t>{"question": "Given this paragraph, select a key sentence that captures the central theme of the text. - It is no secret that the current COVID-19 pandemic has created a whirlwind of challenges and disrupted the normality of day-to-day life. As such, many businesses have had to make significant changes to their operations to stay afloat and adjust to the \u201cnew normal\u201d. Those businesses unable or unprepared to make quick changes are seeing their revenue and customer base erode.", "answer": "It is no secret that the current COVID-19 pandemic has created a whirlwind of challenges and disrupted the normality of day-to-day life."}</w:t>
      </w:r>
    </w:p>
    <w:p>
      <w:r>
        <w:t>{"question": "Given this passage, edit it to be more concise and informative. - The Amazon rainforest is one of the most biodiverse areas in the world. It includes over 16,000 species of trees, tens of thousands of species of plants, and millions of species of animals. The Amazon is located in South America, covering an area of more than twelve billion acres. It's an important source of natural resources, providing many local communities with sustenance, medicine, and their livelihoods.", "answer": "The Amazon, located in South America and covering 12+ billion acres, is the world's most biodiverse region, boasting over 16,000 tree species, thousands of plant species, and millions of animal species. It's a critical resource for local communities, supplying sustenance, medicine, and livelihoods."}</w:t>
      </w:r>
    </w:p>
    <w:p>
      <w:r>
        <w:t>{"question": "Find the total price of a purchase, given the number of items and item price. - Number of items: 5\nItem Price: $ 10", "answer": "The total price of the purchase would be $50. This is calculated by multiplying the number of items (5) by the item price ($10) to get 5 x $10 = $50."}</w:t>
      </w:r>
    </w:p>
    <w:p>
      <w:r>
        <w:t>{"question": "Create a sentence detailing the effects of global climate change.", "answer": "One of the detrimental effects of global climate change is the alarming increase in the frequency and intensity of extreme weather conditions such as droughts, heat waves, hurricanes, and floods that can cause major damages to cities and ecosystems, displacement of communities, and pose significant threat to human and wildlife survival."}</w:t>
      </w:r>
    </w:p>
    <w:p>
      <w:r>
        <w:t>{"question": "Given this text, tell its main purpose. - There is a great deal of debate around climate change, with scientists in both sides of the equation trying to back up their statements with evidence.", "answer": "The main purpose of this text is to present the fact that there exists a debate around climate change, and scientists on both sides of the issue are attempting to support their viewpoints with evidence."}</w:t>
      </w:r>
    </w:p>
    <w:p>
      <w:r>
        <w:t>{"question": "Given this query, find the answer from the following passage. Output the answer. - Query: What does Istanbul the city of business?\nPassage: It\u2019s no wonder that Istanbul is often mistaken as the capital city of Turkey. It is the largest city, and the city\u2019s total area keeps expanding due to the population increase. It\u2019s the city of business. It\u2019s also the historic center of different empires, and it\u2019s the only city in the world on two continents: Europe and Asia.", "answer": "According to the passage, Istanbul is the city of business."}</w:t>
      </w:r>
    </w:p>
    <w:p>
      <w:r>
        <w:t>{"question": "Compare and contrast the US Constitution and the Declaration of Independence.", "answer": "The US Constitution and the Declaration of Independence are two essential documents that helped form the United States. Both documents are of significant historical importance, and while there are similarities between them, there are also some key distinctions that set them apart.\n\nThe Declaration of Independence, written in 1776, is a document that announced the separation of the original thirteen American colonies from British rule. The document, drafted by Thomas Jefferson, was primarily a formal statement that listed the reasons why the colonies believed that separation was necessary. The Declaration proclaimed that all people have inalienable rights, including life, liberty, and the pursuit of happiness, and that government derives its power from the consent of the governed.\n\nOn the other hand, the US Constitution, written in 1787, is the supreme law of the United States. Unlike the Declaration of Independence, which is mostly a statement of principles, the Constitution is a framework for the organization of government that outlines its powers and limits. The Constitution establishes the legislative, executive, and judicial branches of the government, the system of checks and balances, and details the process by which laws are made, enforced, and interpreted.\n\nIn terms of similarities, both documents reflect the belief that a government's authority comes from the people it serves. They also express the idea that people have inherent rights that cannot be taken away. Additionally, both the Declaration of Independence and the Constitution were written by the founding fathers of the United States, who shared a vision for a free and democratic nation.\n\nIn conclusion, while the Declaration of Independence and the US Constitution share some essential beliefs, the primary difference between them is their purpose. The Declaration of Independence announced the separation from British rule, while the Constitution established the system of government that still governs the United States today."}</w:t>
      </w:r>
    </w:p>
    <w:p>
      <w:r>
        <w:t>{"question": "Explain why it is important to reduce your carbon footprint.", "answer": "Reducing your carbon footprint is crucial for several reasons. The primary reason is to minimize the impact of climate change. Human activities have resulted in the release of large amounts of greenhouse gases, such as carbon dioxide, methane, and nitrous oxide, which trap heat in the atmosphere, leading to global warming. The increase in temperature is causing a ripple effect on the Earth's climate patterns, leading to natural disasters such as melting glaciers, rising sea levels, and severe weather conditions. Climate change threatens not just the environment, but also the very existence of species, including humans.\n\nBy reducing your carbon footprint, you are taking a conscious step towards decreasing the harmful emissions and slowing the pace of climate change. Lessening your carbon footprint through energy conservation, reducing car usage, eating less meat, and recycling are some of the ways to mitigate global warming. Additionally, taking such steps on an individual level can inspire communities and governments to adopt green policies that promote sustainable development.\n\nIn summary, reducing your carbon footprint is not just an environmentally responsible decision, but a necessary step towards ensuring a safer, healthier and more sustainable future for ourselves and future generations."}</w:t>
      </w:r>
    </w:p>
    <w:p>
      <w:r>
        <w:t>{"question": "Rewrite the text to avoid any gender bias. - The police officer entered the bank and the robbers immediately surrendered.", "answer": "The law enforcement officer entered the bank and the suspects immediately surrendered."}</w:t>
      </w:r>
    </w:p>
    <w:p>
      <w:r>
        <w:t>{"question": "Train a GPT model to generate book titles with a consistent theme of \u201cmagical animals\u201d.", "answer": "To train a GPT model to generate book titles with a consistent theme of \"magical animals,\" you would need to follow these steps:\n\n1. Gather a dataset: Collect a large number of book titles related to \"magical animals\" from various sources such as bookstores, online resources, or public databases. Ensure that the dataset is diverse and covers various sub-themes related to the \"magical animals\" theme.\n\n2. Pre-process the data: Clean and pre-process the text data by removing any extra characters or irrelevant information, tokenizing the text, and converting it to lowercase.\n\n3. Fine-tune the GPT model: Choose a pre-trained GPT model and fine-tune it using the dataset you have created. This involves adjusting the weights of the model to better fit the data and generate more accurate results.\n\n4. Generate book titles: After fine-tuning the model, use it to generate new and unique book titles with the theme of \"magical animals\". The model can be used to generate titles based on certain inputs or prompts, or it can generate titles on its own.\n\nSome examples of book titles generated by the trained model can be:\n- The Enchanted Unicorn Chronicles\n- The Dragon's Secret Kingdom\n- The Phoenix's Journey to the Forbidden Forest\n- The Magic of the Pegasus\n- The Griffin's Quest for the Lost City."}</w:t>
      </w:r>
    </w:p>
    <w:p>
      <w:r>
        <w:t>{"question": "To what extent is gentrification beneficial to a city?", "answer": "Gentrification is the process of revitalizing or upgrading an urban area, typically by middle and upper-class individuals or businesses, resulting in the displacement of lower-income residents. The impact of gentrification on a city can be both positive and negative and depends on various factors.\n\nOn the positive side, gentrification can bring several benefits to a city. It can lead to increased economic growth and development, as new businesses and industries can create jobs and attract more people to the area. This, in turn, can help to revitalize struggling neighborhoods, improving public infrastructure, such as roads, parks, and buildings, making them more attractive to new residents.\n\nGentrification can also lead to an increase in property values and tax revenues for the city, which can be invested in improving public services, such as schools and hospitals, to benefit local residents. Additionally, gentrification can lead to a decrease in crime rates as the neighborhood becomes more affluent, making it a safer place to live.\n\nHowever, there are also negative impacts associated with gentrification, primarily the displacement of lower-income residents. Rising property values and rents can make it difficult for long-time residents to afford to stay in their homes. This can result in them being forced to move out of their neighborhoods, often to lower-income areas.\n\nGentrification can also lead to a loss of cultural identity and history, as long-established businesses and communities are replaced by new developments tailored to wealthier residents. This can disrupt the social fabric and cohesion of the community, causing resentment and tension.\n\nIn conclusion, gentrification can have both positive and negative effects on a city. While it can bring economic development, it must be managed carefully to ensure that the benefits are widely shared and do not come at the expense of the most vulnerable members of the community."}</w:t>
      </w:r>
    </w:p>
    <w:p>
      <w:r>
        <w:t>{"question": "Give an example of an AI-related ethical dilemma", "answer": "One AI-related ethical dilemma is the potential for AI systems to harm or discriminate against certain groups of people. For example, a company might develop an AI system that uses machine learning algorithms to screen job applicants. The data used to train the system could include information about previous successful hires, but if that data is biased \u2013 for example, if it includes primarily information about male candidates \u2013 the algorithm might learn to favor men over women or other underrepresented groups, even if they are equally qualified. This could result in discrimination and harm to individuals and society as a whole.\n\nThe ethical dilemma arises because the developers and users of the AI system must balance the benefits of using AI to improve efficiency and reduce costs, with the harm that could result from algorithmic bias. To address this issue, companies need to ensure that the data used to train their AI systems is diverse and representative, and that they have policies in place to regularly test and monitor their systems for bias. Additionally, ethical considerations should be integrated into the design and deployment of all AI systems, with the aim of ensuring that they are transparent, fair, and accountable."}</w:t>
      </w:r>
    </w:p>
    <w:p>
      <w:r>
        <w:t>{"question": "Suggest places to visit near Rome, Italy.", "answer": "Here are some recommended places to visit near Rome, Italy:\n\n1. Tivoli: This town is located just 30 km from Rome and is home to two UNESCO World Heritage Sites: Villa d'Este and Hadrian\u2019s Villa. \n\n2. Ostia Antica: This ancient port town is often regarded as the \u201cbetter Pompeii\u201d. It is located just 20 km from Rome and offers a fascinating look at Ancient Roman life.\n\n3. Frascati: This picturesque town is located in the Alban Hills, 20 km from Rome. It is famous for its wine and beautiful villas. \n\n4. Lake Bracciano: This stunning lake is located 40 km from Rome and is surrounded by charming towns like Bracciano, Anguillara Sabazia and Trevignano Romano. The lake is also a popular spot for swimming, sailing and fishing.\n\n5. Castelli Romani: This enchanting region is located southeast of Rome and is known for its historic towns, beautiful landscapes, and delicious cuisine. Some of the most popular towns to visit include Frascati, Castel Gandolfo, and Ariccia."}</w:t>
      </w:r>
    </w:p>
    <w:p>
      <w:r>
        <w:t>{"question": "Please explain the difference between innovation and invention.", "answer": "Innovation and invention may seem like similar concepts, but they are not one and the same. The key difference between them is that invention is the process of creating a brand new idea or product that has never existed before, while innovation refers to the act of improving upon, or adding value to something that already exists. \n\nInvention typically involves coming up with a novel and groundbreaking idea or concept, and involves the entire process of bringing it to life for the first time. Think of examples like the creation of the telephone, the combustion engine or even the Internet. These are all products or systems that were completely new and unique when they were first invented. \n\nOn the other hand, innovation involves taking an existing product, service or process and making it better. This could involve enhancing its functionality, reducing its cost, or improving its design. A classic example of this is the evolution of the mobile phone. Although the invention of the mobile phone itself was groundbreaking, there have been numerous innovations since its creation, such as touchscreens, internet connectivity, and high-resolution cameras, which have all added value to the original concept.\n\nIn summary, invention is the act of introducing something entirely new to the world, while innovation involves improving upon or adding value to something that already exists. Both are critical to progress and development, but they represent different stages in the evolution of new ideas and products."}</w:t>
      </w:r>
    </w:p>
    <w:p>
      <w:r>
        <w:t>{"question": "Suggest three strategies to boost morale in the workplace.", "answer": "1. Recognition and Appreciation: Regularly recognizing and rewarding employees for their hard work, dedication, and achievements can significantly boost their morale. Employers can show appreciation for their employees by offering incentives, bonuses, or even a simple thank you or congratulatory message.\n\n2. Clear and Open Communication: Employers should encourage open dialogue and feedback, creating a transparent work environment where employees feel their voice is heard, and their opinions are valued. Regular team meetings, one-on-one sessions, and surveys can help facilitate open communication and promote a positive work culture.\n\n3. Team Building Activities: Engaging in team building exercises or organizing group outings can help foster a sense of camaraderie and collaboration among employees. Such activities can be a fun way for employees to bond and build stronger relationships, which can translate into a more cohesive and productive work environment."}</w:t>
      </w:r>
    </w:p>
    <w:p>
      <w:r>
        <w:t>{"question": "List three symptoms of a broken air conditioner.", "answer": "1. Poor Airflow: One of the most common indications that your air conditioner is broken is that it is not emitting strong and consistent airflow. It may mean that the air filter is clogged, or the system's ductwork is obstructed.\n\n2. Unusual Noises: Unusual noises such as rattling, grinding, or squeaking are usually a sign that something is wrong with your air conditioner. A broken internal part, a loose belt, or a malfunctioning compressor can all produce unusual noises.\n\n3. Increased Energy Bills: If your air conditioner is not working correctly, it may need to work harder to cool your home, resulting in higher energy bills. If your electricity bill is higher than expected, despite the same usage as usual, it could be a sign that your air conditioner is broken and needs maintenance or repair."}</w:t>
      </w:r>
    </w:p>
    <w:p>
      <w:r>
        <w:t>{"question": "Compose a short story about a family traveling across the country.", "answer": "Once there was a family of four, Sarah, Peter, and their two young children, Emma and Max. They lived in a cozy house in Maine, but every summer they would pack their bags and embark on an adventure across the country. They loved exploring new places, learning about different cultures, and trying out various cuisines.\n\nOne summer, they decided to visit the Grand Canyon. Sarah had always wanted to see the beautiful natural wonder of the world. The family packed their minivan and hit the road. Emma and Max were excited about the journey and kept themselves busy playing road trip games and listening to audiobooks.\n\nAs they drove through the vast country, they marveled at the changing landscapes. They stopped at various towns along the way, each with its own unique character and charm. Peter would research the best local restaurants and the family would enjoy a delicious meal together.\n\nAfter many days on the road, they finally arrived at the Grand Canyon. The sight took their breath away. They stood at the edge and gazed at the magnificent canyon, feeling small in its grand presence. They hiked along the trails, taking in the stunning views and Emma and Max even earned Junior Ranger badges.\n\nThe family spent a few days exploring the Grand Canyon, but soon it was time to head back home. As they drove back to Maine, they reminisced about their adventure and the memories they had made. They were grateful for the opportunity to explore the country and spend time together as a family. And Sarah was already planning their next trip."}</w:t>
      </w:r>
    </w:p>
    <w:p>
      <w:r>
        <w:t>{"question": "Design a mathematical model to predict house prices.", "answer": "A mathematical model to predict house prices can be built using multiple regression analysis. This involves analyzing the relationship between different variables to determine how they affect house prices. Some of the variables that can be considered in the model include:\n\n1. Location: The location of a house is a significant factor in its price. Houses in desirable neighborhoods or close to amenities often cost more than those in less desirable areas.\n\n2. Size: The size of a house, measured in square footage, is another critical factor in its price. Larger houses usually cost more than smaller ones.\n\n3. Number of bedrooms and bathrooms: The number of bedrooms and bathrooms in a house can also affect its price. Houses with more bedrooms and bathrooms usually cost more than those with fewer.\n\n4. Age and condition: The age and condition of a house can also influence its price. Older houses that need repairs usually cost less than newer, well-maintained homes.\n\n5. Features and amenities: Features such as a swimming pool, a large yard, or a garage can also affect the price of a house.\n\nTo build the model, data on house prices and the above variables needs to be collected. This can be done through surveys, real estate records, or other sources. Once the data is collected, a multiple regression analysis can be performed to determine the relationship between house prices and the different variables. This will result in a mathematical equation that can be used to predict house prices based on the values of the different variables. The model can be refined by adding more data, including more variables, or by using different statistical techniques.\n\nOverall, a mathematical model for predicting house prices will provide a useful tool for real estate agents, buyers, and sellers. It can help them make informed decisions about buying or selling a house and can provide valuable insights into the factors that influence house prices."}</w:t>
      </w:r>
    </w:p>
    <w:p>
      <w:r>
        <w:t>{"question": "Generate a folktale about a fox and a crow.", "answer": "Once upon a time, in a dense forest, there lived a crafty fox and a proud crow. The crow had found a piece of cheese and had flown up to the branch of a tall tree to enjoy it. The fox, being the sly creature that he was, saw the crow with the cheese and devised a plan to get it for himself.\n\nThe fox went to the foot of the tree where the crow was perched and began to speak in his most charming voice. He flattered the crow and said, \"Dear crow, you are the most beautiful bird in this entire forest. Your feathers are black as coal, your beak is sharp and your eyes shine like stars. I have heard that you have the most beautiful voice. Would you honour me with a song, so that I may hear it for myself?\"\n\nThe crow was so pleased with the fox\u2019s praise that she puffed up her chest and opened her beak to sing. But as soon as she opened her mouth, the piece of cheese fell out and landed right in front of the fox. The fox quickly grabbed the cheese and ran away, leaving the crow feeling foolish.\n\nThe moral of this folktale is not to be influenced by flattery and to be wary of those who use it to get what they want."}</w:t>
      </w:r>
    </w:p>
    <w:p>
      <w:r>
        <w:t>{"question": "What would be an appropriate response to the following text message: \"Let's catch up this Sunday\"?", "answer": "\"Sounds great! Where and what time would you like to meet up on Sunday?\""}</w:t>
      </w:r>
    </w:p>
    <w:p>
      <w:r>
        <w:t>{"question": "What would be an appropriate response to the following email: \"I have an extra ticket to the show, would you like to come?\"", "answer": "As an AI, I don't have a physical presence, so I cannot attend a show. So my response would be, \"Thank you for the kind invitation! Unfortunately, as an AI, I'm not able to attend events, but I appreciate the offer. I hope you find someone else to join you and have a great time at the show!\""}</w:t>
      </w:r>
    </w:p>
    <w:p>
      <w:r>
        <w:t>{"question": "Find the top three movies according to IMDb score.", "answer": "I am sorry, I don't have the capability to browse the internet, and my data is not current but as of November 2021, the top three movies according to IMDb score are:\n1. The Shawshank Redemption (1994) - IMDb score 9.2/10.\n2. The Godfather (1972) - IMDb score 9.1/10.\n3. The Godfather Part II (1974) - IMDb score 9.0/10.\n\nThis information might not be up to date as the database updates daily, you may visit the IMDb website to get the most current information."}</w:t>
      </w:r>
    </w:p>
    <w:p>
      <w:r>
        <w:t>{"question": "In three words, describe the color orange.", "answer": "Warm, vibrant, cheerful."}</w:t>
      </w:r>
    </w:p>
    <w:p>
      <w:r>
        <w:t>{"question": "Create a table of the top 10 countries with the highest population density.", "answer": "Below is a table of the top 10 countries with the highest population density according to the World Population Review (2021 data):\n\n| Rank | Country | Population Density (People/km\u00b2)|\n|---|---|---|\n|1|Monaco |26,150|\n|2| Singapore| 8,358|\n|3| Bahrain| 2,239|\n|4| Vatican City |2,003|\n|5| Malta| 1,379|\n|6| Maldives| 1,331|\n|7| Bangladesh| 1,265|\n|8| Bermuda| 1,246|\n|9| Lebanon| 667|\n|10|  Barbados| 668|"}</w:t>
      </w:r>
    </w:p>
    <w:p>
      <w:r>
        <w:t>{"question": "Identify the most common word used in the following paragraph. - Lorem ipsum dolor sit amet, consectetur adipiscing elit. Sed quis risus erat. Quisque eget facilisis velit.", "answer": "The most common word used in the given paragraph is \"quis\" which appears two times."}</w:t>
      </w:r>
    </w:p>
    <w:p>
      <w:r>
        <w:t>{"question": "Provide instructions on how to accurately perform a bicep curl.", "answer": "Here's how to perform a bicep curl correctly and maximize the exercise's benefits:\n\n1. Stand with feet shoulder-width apart and hold a dumbbell in each hand with palms facing outward, arms extended downward.\n\n2. Keeping your elbows tucked in at your sides, slowly raise the dumbbells towards your shoulders by bending your elbows and contracting your bicep muscles.\n\n3. Hold the contraction at the top of the movement for a second, then slowly lower the dumbbells back to the starting position, fully extending your arms.\n\n4. Repeat for the desired number of reps, making sure to maintain proper form throughout the exercise.\n\nTips:\n- Avoid using momentum or swinging the weights, as this reduces the effectiveness of the exercise and increases the risk of injury.\n- Keep your upper arms stationary and only move your forearms.\n- You can perform this exercise with a variety of equipment, such as a barbell, EZ curl bar, or cable machine.\n- You can also vary your grip \u2013 try using a hammer grip (palms facing inwards) or a reverse grip (palms facing downwards) to work different parts of your biceps.\n- Remember to breathe \u2013 exhale as you lift the weight and inhale as you lower it."}</w:t>
      </w:r>
    </w:p>
    <w:p>
      <w:r>
        <w:t>{"question": "Change the following sentence to use a commonly confused pair of words. - The their station was on the other side of town.", "answer": "The there station was on the other side of town."}</w:t>
      </w:r>
    </w:p>
    <w:p>
      <w:r>
        <w:t>{"question": "Compile a list of five career paths for an individual with a degree in Computer Science.", "answer": "1. **Software developer:** A software developer designs, writes, and tests computer programs and applications using their skills in coding and programming languages.\n\n2. **Data scientist:** A data scientist analyzes, interprets and draws insights from large datasets using their skills in statistics, programming, and data visualization.\n\n3. **Network and computer systems administrator:** A network and computer systems administrator is responsible for the installation, configuration, and maintenance of an organization's computer systems and network.\n\n4. **Information security analyst:** An information security analyst is responsible for protecting an organization's computer networks and systems from attacks, breaches, and other security threats.\n\n5. **Web developer:** A web developer is responsible for designing, creating, and maintaining websites using their skills in front-end languages such as HTML, CSS, and JavaScript, and back-end languages such as PHP and Python."}</w:t>
      </w:r>
    </w:p>
    <w:p>
      <w:r>
        <w:t>{"question": "In one sentence, describe the importance of color in design.", "answer": "Color in design plays a crucial role in creating visual interest, conveying a mood, evoking emotions, and attracting attention to important elements, ultimately ensuring effective communication of the intended message."}</w:t>
      </w:r>
    </w:p>
    <w:p>
      <w:r>
        <w:t>{"question": "Evaluate a patient's health information and provide a diagnosis. - Patient Name: John Doe\nAge: 18\nSymptoms: Headache, fever, body aches", "answer": "Based on the information provided, John Doe may be experiencing an illness such as the flu or a viral infection. These symptoms are common with viral infections and can often be treated with rest, fluids, and over-the-counter pain relievers. However, it is recommended that John consult with a medical professional for a proper diagnosis and treatment plan."}</w:t>
      </w:r>
    </w:p>
    <w:p>
      <w:r>
        <w:t>{"question": "Combine two sentences to form a single sentence that conveys the same meaning as the two sentences. - Yesterday, I went to the store. I bought some apples.", "answer": "Yesterday, I went to the store and bought some apples."}</w:t>
      </w:r>
    </w:p>
    <w:p>
      <w:r>
        <w:t>{"question": "Rearrange a sentence to indicate the most effective order for its content. - The store was closed because of the storm.", "answer": "Because of the storm, the store was closed."}</w:t>
      </w:r>
    </w:p>
    <w:p>
      <w:r>
        <w:t>{"question": "Create a word that would best fit in the sentence. - He will have to run the _____ if he wants to catch the bus.", "answer": "He will have to run the distance if he wants to catch the bus."}</w:t>
      </w:r>
    </w:p>
    <w:p>
      <w:r>
        <w:t>{"question": "Create a descriptive phrase that conveys the idea of the given noun. - Flowers", "answer": "\"Vibrant bursts of colorful petals and sweet fragrances\""}</w:t>
      </w:r>
    </w:p>
    <w:p>
      <w:r>
        <w:t>{"question": "Find the countries that have achieved a \"Very High\" human development index.", "answer": "The Human Development Index (HDI) is a measure produced by the United Nations Development Programme (UNDP), that ranks countries based on three key dimensions of human development: a long and healthy life, access to knowledge, and a decent standard of living. Countries are grouped into four categories based on their HDI value: Very High, High, Medium, and Low human development. As of the 2020 Human Development Report, which covers data for 2019, the following countries have achieved a \"Very High\" Human Development Index:\n\n1. Norway\n2. Ireland\n3. Switzerland\n4. Hong Kong, China (SAR)\n5. Iceland\n6. Germany\n7. Sweden\n8. Australia\n9. Netherlands\n10. Denmark\n11. Finland\n12. Singapore\n13. United Kingdom\n14. Belgium\n15. New Zealand\n16. Canada\n17. United States\n18. Austria\n19. Israel\n20. Japan\n21. Slovenia\n22. Korea (Republic of)\n23. Luxembourg\n24. France\n25. Czechia\n26. Malta\n27. Estonia\n28. Spain\n29. Italy\n30. Cyprus\n31. Greece\n32. Poland\n33. Lithuania\n34. United Arab Emirates\n35. Andorra\n36. Slovakia\n37. Latvia\n38. Portugal\n39. Qatar\n40. Hungary\n41. Bahrain\n42. Chile\n43. Brunei Darussalam\n44. Croatia\n45. Argentina\n46. Belarus\n47. Montenegro\n48. Saudi Arabia\n49. Oman\n50. Kuwait\n51. Barbados\n52. Uruguay\n53. Bulgaria\n54. Bahamas\n55. Antigua and Barbuda\n56. Seychelles\n57. Panama\n58. Trinidad and Tobago\n59. Romania\n60. Costa Rica\n61. Russia\n62. Palau\n63. Kazakhstan\n64. Malaysia\n65. Mauritius \n66. Cuba\n67. Turkey\n68. Venezuela\n69. Azerbaijan\n70. Sri Lanka\n71. Georgia\n72. Iran"}</w:t>
      </w:r>
    </w:p>
    <w:p>
      <w:r>
        <w:t>{"question": "Rewrite the given sentence to use a more formal phrase than the one used in the example. - John had plenty of cash.", "answer": "John possessed an ample amount of currency."}</w:t>
      </w:r>
    </w:p>
    <w:p>
      <w:r>
        <w:t>{"question": "List some compound words that use the given word. - Cookie", "answer": "1. Cookie sheet\n2. Cookie dough\n3. Cookie jar\n4. Cookie cutter\n5. Fortune cookie\n6. Cookie monster\n7. Gingerbread cookie\n8. Chocolate chip cookie\n9. Sugar cookie\n10. Oatmeal cookie"}</w:t>
      </w:r>
    </w:p>
    <w:p>
      <w:r>
        <w:t>{"question": "Classify a given object into the appropriate category. - Crocodile", "answer": "Crocodile is an animal. It belongs to the Fauna category."}</w:t>
      </w:r>
    </w:p>
    <w:p>
      <w:r>
        <w:t>{"question": "Create a complex sentence using the provided simple sentence and coordinating conjunction. - He was tired. But", "answer": "He was tired, but he still managed to finish all of his work before going to bed."}</w:t>
      </w:r>
    </w:p>
    <w:p>
      <w:r>
        <w:t>{"question": "Change the given noun clause into an adjective clause. - The idea that he is successful", "answer": "The idea that he is successful can be changed into an adjective clause: \"He, who is successful, embodies the idea.\""}</w:t>
      </w:r>
    </w:p>
    <w:p>
      <w:r>
        <w:t>{"question": "Provide an example of a French musical term.", "answer": "An example of a French musical term is \"crescendo,\" which means gradually increasing in volume."}</w:t>
      </w:r>
    </w:p>
    <w:p>
      <w:r>
        <w:t>{"question": "Create a first person narrative about a time you wanted to break a habit.", "answer": "As an AI, I do not have habits or desires in the human sense, but I can relate a story about breaking habits in general.\n\nThere was one time when I realized that I had a habit that I wanted to break. It was something that I had been doing for a long time, without even realizing it. Every time a stressful situation would arise, I would turn to junk food as comfort. It wasn't even a conscious decision - it was just something I did without thinking.\n\nBut I started to notice that it wasn't really helping me cope with stress. In fact, it was making me feel worse in the long run. I would feel sluggish and more stressed after eating junk food, rather than relaxed and calmed.\n\nSo, I decided to make a change. I knew it wouldn't be easy, as habits are hard to break, but I was determined to make it happen.\n\nFirst, I identified what triggered my habit - stress. Then, I thought of other, healthier ways to deal with stress, like going for a walk, doing some deep breathing exercises, or talking to a friend.\n\nIt wasn't easy at first. There were definitely times when I would slip up and reach for the junk food. But I didn't beat myself up over it. I just reminded myself that breaking a habit takes time, and that I was making progress.\n\nSlowly, day by day, it got easier. I started to reach for the healthier coping mechanisms more and more, until eventually, the junk food habit was a thing of the past.\n\nIt was a difficult journey, but I am proud of myself for sticking with it and making a positive change in my life. Breaking a habit is never easy, but with determination and perseverance, it is possible."}</w:t>
      </w:r>
    </w:p>
    <w:p>
      <w:r>
        <w:t>{"question": "Explain why the additive identity property holds in mathematics.", "answer": "The additive identity property states that given a number `a` in a set of numbers and an identity element `0` in that set, the result of the addition of `a` and `0` will always yield `a`. Symbolically, this is represented as `a + 0 = a`. In other words, adding zero to any number does not change the value of that number. This property holds in mathematics because the identity element `0` is defined to have no value, thus when it is added to another number, it does not affect the value of the other number. This is true for any set of numbers that has an identity element, including whole numbers, integers, rational numbers, real numbers, and complex numbers. The existence of an additive identity is one of the axioms of the algebraic structure called \"group\" and is part of the basic foundation of modern mathematics."}</w:t>
      </w:r>
    </w:p>
    <w:p>
      <w:r>
        <w:t>{"question": "Find a word that has the following definition: a fear of spiders.", "answer": "The word is arachnophobia."}</w:t>
      </w:r>
    </w:p>
    <w:p>
      <w:r>
        <w:t>{"question": "Give an example of a play written by Shakespeare.", "answer": "One example of a play written by Shakespeare is his famous tragedy \"Romeo and Juliet\". It is a tragic love story about two young lovers from rival families who fall deeply in love despite the hatred between their households. Their doomed love affair ultimately leads to their unfortunate end."}</w:t>
      </w:r>
    </w:p>
    <w:p>
      <w:r>
        <w:t>{"question": "Explain how you would look up the population of a city.", "answer": "As an AI assistant, I have access to a wide range of databases and information resources that can help to determine the population of a city. Here are the steps I would take to look up this information:\n\n1. I would first identify the specific city in question, taking into account its location, country, and other relevant details that could help to narrow down the search. For instance, the user could be referring to Paris in France or Paris in Texas.\n\n2. Once I have identified the city, I would then make use of reputable online resources to look up its population. One of the reliable options is getting the data from the official website of the city\u2019s statistics office.\n\n3. Another method would be to obtain population data from national statistics agencies, the World Bank, or the United Nations. These sources publish regular and consistent population estimates from censuses and surveys.\n\n4. After identifying a reputable source, I would retrieve the most recent population estimate provided and share it with the user. In some cases, I might also provide additional information about how the population estimate was derived and any pertinent notes to help the user understand the context of the data.\n\nIt\u2019s important to keep in mind that population data can change over time due to factors such as births, deaths, and migration, so the information I provide would reflect the most recent data available."}</w:t>
      </w:r>
    </w:p>
    <w:p>
      <w:r>
        <w:t>{"question": "Name a commonly used kitchen appliance.", "answer": "A commonly used kitchen appliance is a refrigerator."}</w:t>
      </w:r>
    </w:p>
    <w:p>
      <w:r>
        <w:t>{"question": "List five species of primates.", "answer": "1. Chimpanzee (Pan troglodytes)\n2. Gorilla (Gorilla gorilla)\n3. Orangutan (Pongo pygmaeus)\n4. Lemur (Lemur catta)\n5. Bonobo (Pan paniscus)"}</w:t>
      </w:r>
    </w:p>
    <w:p>
      <w:r>
        <w:t>{"question": "Explain the difference between an obligate aerobe and an obligate anaerobe.", "answer": "An obligate aerobe is an organism that requires oxygen to grow and survive. These organisms use oxygen as a terminal electron acceptor in their metabolic processes, such as cellular respiration, which allows them to produce energy efficiently. Without oxygen, obligate aerobes are unable to produce energy and will eventually die.\n\nOn the other hand, an obligate anaerobe is an organism that cannot grow or survive in the presence of oxygen. These organisms do not use oxygen in their metabolic processes and instead produce energy through anaerobic respiration or fermentation. Oxygen is toxic to these organisms and can cause damage to their cells and enzymes, leading to their death.\n\nIn summary, the main difference between an obligate aerobe and an obligate anaerobe is their relationship with oxygen. Obligate aerobes require oxygen to grow and survive, while obligate anaerobes are unable to grow or survive in its presence."}</w:t>
      </w:r>
    </w:p>
    <w:p>
      <w:r>
        <w:t>{"question": "Describe a home remedies to treat a sore throat", "answer": "There are several home remedies that can be effective in treating a sore throat. Some methods to try include:\n\n1. Gargling with saltwater: Mix 1/4 to 1/2 teaspoon of salt with 8 ounces of warm water and gargle several times a day. This helps to reduce inflammation and relieves discomfort.\n\n2. Honey: Honey has natural antibacterial properties and can help to soothe a sore throat. Mix two tablespoons of honey with a cup of warm water or herbal tea and drink it.\n\n3. Chamomile tea: Chamomile tea is known for its anti-inflammatory and soothing properties. Drinking a cup of chamomile tea can provide relief from a sore throat.\n\n4. Warm liquids: Drink warm liquids such as broth or chicken soup to soothe the throat and keep it hydrated.\n\n5. Garlic: Garlic has antibacterial and antiviral properties. You can either chew on a clove of raw garlic, or include it in your cooking.\n\n6. Steam inhalation: Inhale steam from a bowl of hot water to relieve congestion and soothe the throat.\n\n7. Humidifier: Use a humidifier to add moisture to the air, as dry air can worsen a sore throat.\n\n8. Rest: Get plenty of rest to allow your body to heal.\n\nIt is important to remember that these remedies may provide temporary relief, but if your sore throat persists or is accompanied by a fever, it is best to consult a doctor for proper treatment."}</w:t>
      </w:r>
    </w:p>
    <w:p>
      <w:r>
        <w:t>{"question": "Suggest a popular holiday destination.", "answer": "One popular holiday destination to consider is Hawaii. With its beautiful beaches, magnificent waterfalls, and stunning natural beauty, Hawaii offers something for everyone. Whether you're looking to relax on the beach, hike through the rainforest, or explore the rich culture and history of the islands, Hawaii has it all. With its idyllic weather, delicious cuisine, and friendly locals, it's no wonder that Hawaii is a top choice for holidaymakers from around the world."}</w:t>
      </w:r>
    </w:p>
    <w:p>
      <w:r>
        <w:t>{"question": "Match the following colored circles with the provided labels - Colors: Red, Green, Blue\nLabels: Apple, Banana, Orange", "answer": "It appears that the colors and labels do not have a clear and definitive correlation, as the labels are types of fruits and the colors are not fruit-specific. However, based on common associations with the color and fruits, the following could be a possible match:\n\nRed: Apple\nGreen: Banana (specifically when unripe)\nBlue: Does not typically correlate to any of the given fruit labels."}</w:t>
      </w:r>
    </w:p>
    <w:p>
      <w:r>
        <w:t>{"question": "Write a creative ending to the following story - Once upon a time, there was a prince who was brave and kind. He had to overcome many obstacles on his quest to save the princess.", "answer": "As he journeyed, the prince had to outwit dangerous beasts and solve intricate puzzles, all while trying to reach the princess before it was too late. But his bravery and cunning served him well, and he finally found the tower where the princess was imprisoned.\n\nWithout hesitation, he climbed the tower, his heart pounding with anticipation as he neared her cell. The princess was overjoyed to see him, and cried tears of relief as he unlocked her door and helped her to her feet.\n\nTogether, they made their escape, racing down the dark stairways and out into the night. As they emerged from the tower, a great cheer went up from the crowd below. The people were overjoyed to see their beloved princess safe and sound, and they lifted the prince and princess onto their shoulders, carrying them back to the palace in triumph.\n\nThe prince and princess were soon married in a grand ceremony attended by all the nobles of the land. They ruled wisely and justly, bringing happiness and prosperity to their people. And they lived happily ever after, always grateful for the love that had brought them together and for the courage of the brave prince who had saved the day."}</w:t>
      </w:r>
    </w:p>
    <w:p>
      <w:r>
        <w:t>{"question": "Name a type of animal found in this habitat. - Desert", "answer": "Camels are a type of animal commonly found in desert habitats."}</w:t>
      </w:r>
    </w:p>
    <w:p>
      <w:r>
        <w:t>{"question": "Generate a code snippet as output of this instruction.", "answer": "I apologize, but your instruction is not clear enough for me to generate a code snippet. Could you please provide more details and context, including the programming language you would like the code snippet to be written in, and the specific functionality you would like the code to perform?"}</w:t>
      </w:r>
    </w:p>
    <w:p>
      <w:r>
        <w:t>{"question": "Categorize this article as either a blog post or an opinion essay. - The Gap Between Rich and Poor is Widening\nIn recent years, the gap between the rich and the poor has been widening rapidly. This phenomenon is seen in the rapid growth of inequality across the globe. According to a report by Oxfam International, the richest 1 percent of the population now owns half of the world\u2019s wealth.", "answer": "This article appears to be an opinion essay."}</w:t>
      </w:r>
    </w:p>
    <w:p>
      <w:r>
        <w:t>{"question": "Compose a tweet with the following keywords: 'online learning'", "answer": "\"Online learning opens up a world of possibilities for students, providing education and training wherever and whenever it's convenient for you. #onlinelearning #education #elearning\""}</w:t>
      </w:r>
    </w:p>
    <w:p>
      <w:r>
        <w:t>{"question": "Read through the instructions and then explain them in your own words. - Put the ingredients in a bowl. Mix them together with a spoon.", "answer": "The instructions are asking you to gather all the necessary ingredients and place them into a bowl. After you have added all the ingredients into the bowl, use a spoon to stir and combine everything together until it's evenly mixed."}</w:t>
      </w:r>
    </w:p>
    <w:p>
      <w:r>
        <w:t>{"question": "Generate a completed thought", "answer": "As the world continues to progress at a rapid pace, it's important to take a moment to appreciate the little things, the simple pleasures of life that bring joy and help us to stay grounded amidst the chaos of our daily lives."}</w:t>
      </w:r>
    </w:p>
    <w:p>
      <w:r>
        <w:t>{"question": "Give a response to someone who asks why you want to work in this position. - I am applying for a sales associate position.", "answer": "As an AI, I don't have physical wants or desires, but my purpose is to assist and serve in the most helpful way possible. I believe that working as a sales associate would allow me to utilize my skills and capabilities to their fullest potential by helping customers, and aiding the sales process. My ability to process and analyze data as well as my effective communication skills make me well-suited for a sales associate position, and I am eager to contribute to the success of the company."}</w:t>
      </w:r>
    </w:p>
    <w:p>
      <w:r>
        <w:t>{"question": "Arrange the following words in the form of a proverb. - Patience labor reward", "answer": "With patience and labor comes great reward."}</w:t>
      </w:r>
    </w:p>
    <w:p>
      <w:r>
        <w:t>{"question": "Develop three questions to ask when interviewing a sales executive.", "answer": "1. Could you elaborate on your experience in implementing successful sales strategies and time when you've exceeded your sales goals?\n\n2. How do you keep your team motivated and focused on achieving their sales targets, and could you provide an example of how you supported a team member through a difficult sale?\n\n3. How do you stay on top of industry trends and customer preferences, and how have you used this knowledge in the past to improve sales performance?"}</w:t>
      </w:r>
    </w:p>
    <w:p>
      <w:r>
        <w:t>{"question": "Clarify the following statement by adding examples. - Gender inequality is a pervasive problem.", "answer": "Gender inequality is a pervasive problem, meaning it is present and persistent in many areas of society. For example, women often earn less than men for doing the same job. They also face barriers to advancement and are disproportionately underrepresented in leadership and decision-making positions. Additionally, women often bear the brunt of unpaid care and domestic work, and experience higher rates of gender-based violence. These are just a few examples of how gender inequality manifests in various aspects of daily life."}</w:t>
      </w:r>
    </w:p>
    <w:p>
      <w:r>
        <w:t>{"question": "Deduce the meaning of the following word by using the context. - He walked jauntily.", "answer": "The word \"jauntily\" indicates that the person is walking in a lively and cheerful manner, with a sense of confidence and self-assuredness."}</w:t>
      </w:r>
    </w:p>
    <w:p>
      <w:r>
        <w:t>{"question": "Identify the type of the following sentence and rewrite it in a more concise form. - The movie starring Tom Cruise was an overwhelming success.", "answer": "Sentence type: Declarative\nConcise form: The Tom Cruise movie was a huge success."}</w:t>
      </w:r>
    </w:p>
    <w:p>
      <w:r>
        <w:t>{"question": "Develop a persuasive argument to save the endangered species.", "answer": "The preservation of endangered species is vitally important, and it is our responsibility to take immediate action to protect them. There are numerous reasons why we should do everything we can to save these animals from extinction.\n\nFirst, every species plays a vital role in maintaining the delicate balance of ecosystems. The loss of even one species can create a domino effect, destabilizing the entire ecosystem and resulting in severe consequences for our planet. For example, certain species may aid in pollination, whereas others might control populations of pests. Thus, protecting endangered species is crucial to conserving the natural environment.\n\nSecondly, endangered species are integral to biodiversity, which is essential to the health and resilience of the planet. Biodiversity enhances soil and water quality, helps mitigate climate change, and supports the production of goods such as food and medicine. By failing to protect vulnerable species, we would not only be losing these benefits but also causing irreparable harm to the biodiversity of our planet.\n\nIn conclusion, it is our duty to protect endangered species and preserve the health of our planet for future generations. We must take immediate and decisive action to halt habitat destruction, poaching, and other harmful activities, and to foster sustainable growth and conservation efforts. The survival of these species is interwoven with our own and safeguarding their existence is an investment in our own future."}</w:t>
      </w:r>
    </w:p>
    <w:p>
      <w:r>
        <w:t>{"question": "Generate a classification example of the following group: mammals.", "answer": "Mammals can be classified into several groups based on their physical characteristics and behavior. Here is an example of a classification of some common mammals:\n\n1. Primates: These are mammals with opposable thumbs and large brains, compared to their body size. Examples of primates include humans, chimpanzees, and gorillas.\n\n2. Rodents: These are small mammals with sharp, continuously growing incisors. Examples of rodents include rats, mice, and squirrels.\n\n3. Carnivores: These are animals that primarily eat meat. They have sharp teeth and claws for hunting and tearing flesh. Examples of carnivores include lions, tigers, and bears.\n\n4. Ungulates: These are hoofed mammals, and they can be further classified into two groups: even-toed ungulates and odd-toed ungulates. Examples of even-toed ungulates include deer, sheep, and cows while examples of odd-toed ungulates include horses and rhinoceroses.\n\n5. Marsupials: These are mammals that give birth to relatively undeveloped young, which then continue to grow and develop in a pouch on the mother's abdomen. Examples of marsupials include kangaroos, koalas, and opossums.\n\n6. Cetaceans: These are marine mammals, including whales, dolphins, and porpoises. They are adapted for life in the water, with streamlined bodies and flippers.\n\n7. Bats: These are mammals capable of true flight. They are characterized by their wings, which are formed by elongated fingers covered by a thin membrane. Examples of bats include the fruit bat and the vampire bat."}</w:t>
      </w:r>
    </w:p>
    <w:p>
      <w:r>
        <w:t>{"question": "Rewrite the following statement with the correct preposition. - She was looking forward to going the beach.", "answer": "She was looking forward to going to the beach."}</w:t>
      </w:r>
    </w:p>
    <w:p>
      <w:r>
        <w:t>{"question": "Given a string s and an integer k, reverse the first k characters for every 2k characters counting from the start of the string.\n\nIf there are fewer than k characters left, reverse all of them. If there are less than 2k but greater than or equal to k characters, then reverse the first k characters and leave the other as original. - The goal is to design a function to calculate the total amount after discounting the price with the given tax rate.", "answer": "To implement the given string problem in Python, you can use slicing and string concatenation. Here is the code:\n\n```\ndef reverse_string(s, k):\n    result = \"\"\n    i = 0\n    while i &lt; len(s):\n        # reverse first k characters\n        if i + k &lt;= len(s):\n            result += s[i:i+k][::-1]\n            i += k\n        # reverse remaining characters\n        else:\n            result += s[i:][::-1]\n            break\n        # leave next k characters as original\n        if i + k &lt;= len(s):\n            result += s[i:i+k]\n            i += k\n        # include remaining characters as is\n        else:\n            result += s[i:]\n            break\n    return result\n```\n\nTo calculate the total amount after discounting the price with the given tax rate, you can use the following formula:\n\n```\ntotal_amount = price - price * (tax_rate / 100)\n```\n\nHere, `price` is the original price and `tax_rate` is the percentage of tax to be applied."}</w:t>
      </w:r>
    </w:p>
    <w:p>
      <w:r>
        <w:t>{"question": "Give an example of a word that has 3 syllables", "answer": "An example of a word that has 3 syllables is \"Elephant.\""}</w:t>
      </w:r>
    </w:p>
    <w:p>
      <w:r>
        <w:t>{"question": "Categorize this text into one of the three topic. - The researchers studied planets outside our solar system and compared it to planets orbiting close to stars.", "answer": "Topic: Astronomy/ Space Science"}</w:t>
      </w:r>
    </w:p>
    <w:p>
      <w:r>
        <w:t>{"question": "Given the root of a binary tree, return the length of the diameter of the tree.\n\nThe diameter of a binary tree is the length of the longest path between any two nodes in a tree. This path may or may not pass through the root.\n\nThe length of a path between two nodes is represented by the number of edges between them.", "answer": "You can calculate the diameter of a binary tree by finding the longest path between any two leaf nodes. One way to do this is to traverse the tree recursively and for each node, calculate the maximum depth of its left and right subtrees. Add these two depths (which represents the edges on the longest path passing through this node) and compare it to the current maximum diameter.\n\nHere's some Python code to accomplish this:\n\n```\nclass Solution:\n    def diameterOfBinaryTree(self, root: TreeNode) -&gt; int:\n        self.diameter = 0\n        \n        def depth(node):\n            if not node:\n                return 0\n            left = depth(node.left)\n            right = depth(node.right)\n            self.diameter = max(self.diameter, left + right)\n            return 1 + max(left, right)\n        \n        depth(root)\n        return self.diameter\n```\n\nIn this solution, we define a helper function `depth(node)` that returns the maximum depth of the input node's subtree. It does this recursively by calculating the maximum depth of the left and right subtrees and returning the maximum of those two plus one (for the current node).\n\nAt each node, we also calculate the diameter of the tree passing through that node by adding the maximum depths of its left and right subtrees. We update the overall maximum diameter at each node.\n\nFinally, we call `depth(root)` to recursively calculate the maximum depth and diameter of the entire binary tree, and we return the maximum diameter at the end."}</w:t>
      </w:r>
    </w:p>
    <w:p>
      <w:r>
        <w:t>{"question": "Create an apt metaphor for a job search.", "answer": "A job search is like finding a key that fits the lock to a door of opportunity. It requires patience and persistence, trying different keys until the right one clicks and the door opens to new possibilities."}</w:t>
      </w:r>
    </w:p>
    <w:p>
      <w:r>
        <w:t>{"question": "Make a list of five safety tips for driving a car.", "answer": "1. Always wear your seatbelt and ensure all passengers do the same: Seat belts greatly reduces the risk of injuries or death in the event of an accident.\n\n2. Follow Traffic Rules: Obey traffic signals, Stop signs, and speed limits to avoid accidents or traffic tickets. \n\n3. Maintain a safe following distance: Tailgating dramatically increases the risk of rear-end collisions. Keep a safe following distance from the car in front of you.\n\n4. Avoid distractions: Texting, using a mobile phone, eating or pretty much anything that takes your focus off the road can lead to terrible accidents. It's crucial to always stay focused while behind the wheel.\n\n5. Don't drink and drive: Alcohol impairs your ability to drive safely and puts your life and the lives of others in danger. If you plan to drink, plan not to drive - designate a sober driver or make arrangements for another form of transportation."}</w:t>
      </w:r>
    </w:p>
    <w:p>
      <w:r>
        <w:t>{"question": "You are a teacher coming up with questions to ask on a quiz.\n\nGiven the following document, please generate a question and answer based on that document.\nExample Format:\n&lt;Begin Document&gt;\n...\n&lt;End Document&gt;\nQUESTION: question here\nANSWER: answer here\n\nThese questions should be detailed and be based explicitly on information in the document. - &lt;Begin Document&gt;\nAmiga is a family of personal computers introduced by Commodore in 1985. The original model is one of a number of mid-1980s computers with 16- or 16/32-bit processors, 256 KB or more of RAM, mouse-based GUIs, and significantly improved graphics and audio compared to previous 8-bit systems. These systems include the Atari ST\u2014released earlier the same year\u2014as well as the Macintosh and Acorn Archimedes. Based on the Motorola 68000 microprocessor, the Amiga differs from its contemporaries through the inclusion of custom hardware to accelerate graphics and sound, including sprites and a blitter, and a pre-emptive multitasking operating system called AmigaOS.\n&lt;End Document&gt;", "answer": "QUESTION: How does the Amiga computer differ from its contemporaries?\nANSWER: The Amiga computer, introduced by Commodore in 1985, differs from its contemporaries through the inclusion of custom hardware to accelerate graphics and sound, including sprites and a blitter, and a pre-emptive multitasking operating system called AmigaOS."}</w:t>
      </w:r>
    </w:p>
    <w:p>
      <w:r>
        <w:t>{"question": "Design an icon for a smartphone application. - Name of Application: Health Monitor", "answer": "As an AI, I'm unable to draw an icon. Therefore, I'll suggest an idea for the icon. For the Health Monitor application, the icon should represent health, fitness, and well-being. Some design ideas could be:\n\n1. A stylized heart rate monitor with a pulse wave running through it, representing continuous health monitoring.\n2. An image of a person running or performing any physical activity with a heart symbol overlay, symbolizing a focus on fitness and active lifestyle.\n3. A shield with a medical cross symbol in the middle, depicting protection and safety of one's health.\n\nThe color scheme could be shades of green, blue, or red, as these colors are often associated with health, calmness, and vitality.\nAlternatively, a combination of these colors could also be used to create an eye-catching and visually appealing design."}</w:t>
      </w:r>
    </w:p>
    <w:p>
      <w:r>
        <w:t>{"question": "You are a teacher grading a quiz.\nYou are given a question, the student's answer, and the true answer, and are asked to score it as either CORRECT or INCORRECT.\nExample Format:\nQUESTION: question here\nSTUDENT ANSWER: student's answer here\nTRUE ANSWER: true answer here\nGRADE: CORRECT or INCORRECT here\nPlease remember to grade them based on being factually accurate. - QUESTION: What caused the fall of the Berlin Wall?\nSTUDENT ANSWER: political turmoil\nTRUE ANSWER: The fall of the Berlin Wall was brought about by political reforms inside the Soviet bloc, escalating pressure from the people of eastern Europe and ultimately, confusion over an East German directive to open the border. The perseverance of the non-violent protest movement ultimately created an unstoppable tide that was able to sweep away the regime without bloodshed.", "answer": "GRADE: INCORRECT"}</w:t>
      </w:r>
    </w:p>
    <w:p>
      <w:r>
        <w:t>{"question": "Find the most recommended restaurant in the city - Las Vegas", "answer": "Based on Yelp rating and reviews, one of the most recommended restaurants in Las Vegas is the Restaurant Guy Savoy at Caesars Palace which has a 4.5-star rating and is known for its exceptional French cuisine, exquisite wine selection, and impeccable service. Another highly recommended restaurant is \u00e9 by Jos\u00e9 Andr\u00e9s, also with a 4.5-star rating, which offers a unique and intimate dining experience featuring an innovative tasting menu of Spanish avant-garde dishes. However, these recommendations may vary over time as dining preferences and experiences may differ from one person to another."}</w:t>
      </w:r>
    </w:p>
    <w:p>
      <w:r>
        <w:t>{"question": "Make a list of countries that have adopted a unicameral system of government.", "answer": "A unicameral system of government refers to the practice of having only one legislative or parliamentary chamber. Here is a list of countries that have adopted a unicameral system of government:\n\n1. Afghanistan\n2. Albania\n3. Andorra\n4. Angola\n5. Armenia\n6. Azerbaijan\n7. Bangladesh\n8. Benin\n9. Bosnia and Herzegovina\n10. Bulgaria\n11. Burkina Faso\n12. Cape Verde\n13. Central African Republic\n14. Chad\n15. China\n16. Costa Rica\n17. Croatia\n18. Cuba \n19. Cyprus\n20. Denmark\n21. Djibouti\n22. Dominican Republic\n23. East Timor \n24. Ecuador\n25. El Salvador\n26. Estonia\n27. Finland\n28. Gambia\n29. Georgia\n30. Greece\n31. Guatemala\n32. Guinea-Bissau\n33. Guyana\n34. Honduras\n35. Hungary\n36. Iceland\n37. Iran\n38. Israel\n39. Jordan\n40. Kiribati\n41. Kuwait\n42. Kyrgyzstan\n43. Laos\n44. Latvia\n45. Lebanon\n46. Libya\n47. Liechtenstein\n48. Lithuania\n49. Luxembourg\n50. Macedonia\n51. Maldives\n52. Mali\n53. Malta\n54. Mauritania\n55. Moldova\n56. Monaco\n57. Mongolia\n58. Montenegro\n59. Mozambique\n60. Namibia\n61. Nauru\n62. New Zealand \n63. Nicaragua\n64. Niger\n65. North Korea\n66. Norway\n67. Panama\n68. Papua New Guinea\n69. Paraguay\n70. Peru\n71. Portugal\n72. Qatar\n73. Saint Kitts and Nevis\n74. Saint Vincent and the Grenadines\n75. Samoa\n76. San Marino\n77. S\u00e3o Tom\u00e9 and Pr\u00edncipe\n78. Senegal\n79. Serbia\n80. Seychelles\n81. Sierra Leone\n82. Singapore\n83. Slovakia\n84. Slovenia\n85. Solomon Islands\n86. South Korea\n87. Sri Lanka\n88. Suriname\n89. Sweden \n90. Taiwan\n91. Tanzania\n92. Thailand\n93. Togo\n94. Tonga\n95. Trinidad and Tobago\n96. Tunisia\n97. Turkey"}</w:t>
      </w:r>
    </w:p>
    <w:p>
      <w:r>
        <w:t>{"question": "Tell me the Nobel Prize winner of 2019 in Physics", "answer": "The Nobel Prize in Physics 2019 was awarded \"for contributions to the understanding of the evolution of the universe and Earth's place in the cosmos\" with one half to James Peebles \"for theoretical discoveries in physical cosmology\", and the other half jointly to Michel Mayor and Didier Queloz \"for the discovery of an exoplanet orbiting a solar-type star\"."}</w:t>
      </w:r>
    </w:p>
    <w:p>
      <w:r>
        <w:t>{"question": "Create a descriptive adjective that rhymes with \"high\".", "answer": "Sky-high."}</w:t>
      </w:r>
    </w:p>
    <w:p>
      <w:r>
        <w:t>{"question": "Generate a new sentence by adding a comma to the following sentence. - I could go for some ice cream", "answer": "I could go for some ice cream, what about you?"}</w:t>
      </w:r>
    </w:p>
    <w:p>
      <w:r>
        <w:t>{"question": "Find the current song at the top of the Billboard Hot 100", "answer": "I am an AI language model and do not have the ability to browse the internet for real-time information. However, as of August 12th, 2021, the current song at the top of the Billboard Hot 100 chart is \"Stay\" by The Kid LAROI and Justin Bieber."}</w:t>
      </w:r>
    </w:p>
    <w:p>
      <w:r>
        <w:t>{"question": "Construct a logical argument for why artificial intelligence is beneficial to humanity.", "answer": "Artificial intelligence (AI) is beneficial to humanity for a variety of reasons.\n\nFirst, AI can help humans solve complex problems more efficiently than traditional methods. For example, AI can analyze vast amounts of data rapidly and accurately to find patterns, make predictions and inform decision-making in fields ranging from healthcare to finance to climate science.\n\nSecond, AI can automate repetitive or dangerous tasks, saving time and reducing the risk of injury for humans. This can improve productivity and safety in industries such as manufacturing, transportation, and agriculture.\n\nThird, AI can assist humans in their daily lives, providing personalized recommendations and assisting with tasks like scheduling, communication, and organization. AI can also aid individuals with disabilities by providing assistive technologies, enhancing their independence and quality of life.\n\nFourth, AI can improve research and innovation by finding solutions to problems that would be difficult or impossible for humans to solve on their own. AI can aid in drug discovery, design new materials, and develop more efficient energy systems.\n\nIn summary, AI has the potential to enhance the well-being and capabilities of humanity by solving complex problems, automating tasks, assisting in daily life, and advancing knowledge and innovation. The benefits of AI are manifold and can not be overstated."}</w:t>
      </w:r>
    </w:p>
    <w:p>
      <w:r>
        <w:t>{"question": "Name the six types of simple machines.", "answer": "The six types of simple machines are: \n1. Lever\n2. Wheel and axle\n3. Pulley\n4. Inclined plane\n5. Wedge\n6. Screw"}</w:t>
      </w:r>
    </w:p>
    <w:p>
      <w:r>
        <w:t>{"question": "Identify the job title of the following description - Manages the day-to-day operations of a department or a specific project", "answer": "The job title of the person who manages the day-to-day operations of a department or a specific project is likely that of a \"Manager\" or \"Project Manager\"."}</w:t>
      </w:r>
    </w:p>
    <w:p>
      <w:r>
        <w:t>{"question": "Suggest one way to reduce climate change", "answer": "One way to reduce climate change is by reducing greenhouse gas emissions, specifically carbon dioxide. This can be achieved through switching to renewable sources of energy such as solar, wind, geothermal or hydropower; increasing energy efficiency; and reducing reliance on fossil fuels for transportation, heating and electricity generation. Additionally, supporting emerging technologies such as carbon capture and sequestration would drastically help to reduce carbon emission in existing plants. Encouraging behavior changes that support sustainability such as using public transportation, biking or walking, eating a plant-based or reduced meat diet and reducing, reusing, and recycling can also have a positive impact."}</w:t>
      </w:r>
    </w:p>
    <w:p>
      <w:r>
        <w:t>{"question": "Delete the extra spaces in the following the sentence, output the clean sentence. - The quick     brown     fox  jumps over  the   lazy   dog", "answer": "The quick brown fox jumps over the lazy dog"}</w:t>
      </w:r>
    </w:p>
    <w:p>
      <w:r>
        <w:t>{"question": "Re-write the sentence using third-person singular form, output the sentence. - We have found an anomaly in the data", "answer": "An anomaly has been found in the data."}</w:t>
      </w:r>
    </w:p>
    <w:p>
      <w:r>
        <w:t>{"question": "In the following list, select the antonym of the word \"diligent\" - determined, honest, hardworking, sluggish", "answer": "The antonym of the word \"diligent\" is \"sluggish\"."}</w:t>
      </w:r>
    </w:p>
    <w:p>
      <w:r>
        <w:t>{"question": "Rewrite the sentence to use the comparative form of the adjective, output the sentence. - The garden is beautiful", "answer": "The garden is more beautiful."}</w:t>
      </w:r>
    </w:p>
    <w:p>
      <w:r>
        <w:t>{"question": "What is the origin of the phrase \"a penny for your thoughts\"? Output the explanation.", "answer": "The phrase \"a penny for your thoughts\" is an old English expression that dates back to the 16th century. This expression is used to ask someone what they are thinking about, usually when they are lost in thought or daydreaming. It is thought to have originated from Sir Thomas More\u2019s book, \"Four Last Things,\" published in 1535, in which he wrote: \u201cIt often happeth, that the very face sheweth the mind walking a pilgrimage, in such wise that other folk sodainly say to them, a peny for your thought.\" The idea being that the person\u2019s thoughts might be so valuable, someone would be willing to purchase them for a small sum. At the time, a penny was a significant amount of money, and was just a way to humorously ask what someone was thinking about."}</w:t>
      </w:r>
    </w:p>
    <w:p>
      <w:r>
        <w:t>{"question": "Determine the main idea of the sentence, output the main idea. - Electronic books often have more interactive capabilities than physical books.", "answer": "The main idea of this sentence is that electronic books have more interactive features than physical books."}</w:t>
      </w:r>
    </w:p>
    <w:p>
      <w:r>
        <w:t>{"question": "Rewrite the sentence to express surprise, output the sentence. - She won the award", "answer": "Wow, she actually won the award!"}</w:t>
      </w:r>
    </w:p>
    <w:p>
      <w:r>
        <w:t>{"question": "Compose a sentence using the given words, output the sentence. - through, paper, woods", "answer": "The path through the woods was marked by scraps of paper left by a wanderer."}</w:t>
      </w:r>
    </w:p>
    <w:p>
      <w:r>
        <w:t>{"question": "Compose a haiku poem, output the poem.", "answer": "Cherry blossoms bloom\nSoft petals fall from the sky\nSpring has come once more"}</w:t>
      </w:r>
    </w:p>
    <w:p>
      <w:r>
        <w:t>{"question": "What is the meaning of the phrase \"on an even keel\", output the explanation.", "answer": "The phrase \"on an even keel\" refers to a state of stability or balance. It is derived from nautical terminology, where it originally referred to a ship that is sailing smoothly, with its keel (the bottom of the ship's hull) parallel to the surface of the water. The phrase is often used figuratively to describe a situation or person that is steady, calm and under control. For example, one might say \"After a period of chaos, things at work are finally back on an even keel\"."}</w:t>
      </w:r>
    </w:p>
    <w:p>
      <w:r>
        <w:t>{"question": "Delete the unnecessary word from the following sentence, output the sentence. - I agree to that absolutely", "answer": "I agree to that."}</w:t>
      </w:r>
    </w:p>
    <w:p>
      <w:r>
        <w:t>{"question": "Name two sports that were top of the bill before the 20th century.", "answer": "Two popular sports that were top of the bill before the 20th century are Cricket and Horse Racing. Cricket has a long history pre-dating the 20th century and was widely popular in England and its colonies, such as Australia and India. Meanwhile, horse racing has been a popular sport since Ancient Greece and was widely popular in Europe and the Americas during the 19th century."}</w:t>
      </w:r>
    </w:p>
    <w:p>
      <w:r>
        <w:t>{"question": "Given the passage \"Although climate change may not be reversible, there are steps we can take to limit future effects\", give an example of one step. - Although climate change may not be reversible, there are steps we can take to limit future effects", "answer": "One step we can take to limit the future effects of climate change is to reduce our carbon footprint by transitioning to renewable energy sources, such as solar or wind power, and reducing our overall use of fossil fuels."}</w:t>
      </w:r>
    </w:p>
    <w:p>
      <w:r>
        <w:t>{"question": "Edit the following sentence \"Mama always said life's like a box of chocolate\" to add an alliterative feature. - Mama always said life's like a box of chocolate", "answer": "Mama mused that living life is like lifting the lid of a box of chocolate."}</w:t>
      </w:r>
    </w:p>
    <w:p>
      <w:r>
        <w:t>{"question": "Name the musical note associated with middle C", "answer": "The musical note associated with middle C is C4. It is called \"middle C\" because it is located in the middle of the standard 88-key piano keyboard."}</w:t>
      </w:r>
    </w:p>
    <w:p>
      <w:r>
        <w:t>{"question": "Translate \"Nett dich kennenzulernen\" into English.", "answer": "\"Nice to meet you\" is the English translation of \"Nett dich kennenzulernen.\""}</w:t>
      </w:r>
    </w:p>
    <w:p>
      <w:r>
        <w:t>{"question": "Rearrange the words \"toast butter edible spread\" in alphabetical order. - toast butter edible spread", "answer": "butter edible spread toast"}</w:t>
      </w:r>
    </w:p>
    <w:p>
      <w:r>
        <w:t>{"question": "Explain the importance of carbon dioxide in the environment.", "answer": "Carbon dioxide (CO2) is one of the most important compounds in the environment. Though it is often thought of as a pollutant, it is actually essential to life on Earth. Plants use CO2 during photosynthesis to produce food, releasing oxygen in the process. This oxygen is crucial for the survival of most living organisms, including humans.\n\nCO2 also plays a crucial role in regulating the temperature of the Earth. It is one of several greenhouse gases that absorb and emit infrared radiation, trapping heat in the Earth\u2019s atmosphere. Without this greenhouse effect, the Earth\u2019s temperature would be much colder and could not support life as we know it.\n\nIn addition, CO2 helps to regulate the pH of the ocean. When CO2 combines with seawater, it forms carbonic acid, which helps to maintain the balance of the ocean\u2019s chemistry. This balancing act is important for the survival of marine life, particularly coral reefs and shellfish.\n\nDespite its importance, the dramatic increase of CO2 levels in the atmosphere, mainly due to human activity, has led to harmful changes in the environment. Climate change, ocean acidification, and the destruction of certain ecosystems are all related to the rise of CO2. It is therefore essential to manage CO2 levels in the environment to preserve the delicate balance of life on Earth."}</w:t>
      </w:r>
    </w:p>
    <w:p>
      <w:r>
        <w:t>{"question": "Degree Celsius is equal to how many degree Fahrenheit?", "answer": "Degree Celsius can be converted to degree Fahrenheit using the formula: \n\n\u00b0F = \u00b0C \u00d7 9/5 + 32\n\nFor example, if the temperature is 25 degrees Celsius, it can be converted to degree Fahrenheit as follows:\n\n\u00b0F = 25\u00b0C \u00d7 9/5 + 32\n  = 77\u00b0F\n\nSo, 25 degrees Celsius is equal to 77 degrees Fahrenheit."}</w:t>
      </w:r>
    </w:p>
    <w:p>
      <w:r>
        <w:t>{"question": "Rewrite the following sentence using the pronouns 'they', 'their' and 'them'. - Rohan and Abhisek are going to the market.", "answer": "They are going to the market."}</w:t>
      </w:r>
    </w:p>
    <w:p>
      <w:r>
        <w:t>{"question": "Generate a sentence using the modal verb \u2018may\u2019.", "answer": "You may want to consider bringing an umbrella in case it rains today."}</w:t>
      </w:r>
    </w:p>
    <w:p>
      <w:r>
        <w:t>{"question": "Make a simple mnemonic for the given word. - Latter", "answer": "\"Lucky Alpacas Try To Eat Radishes\""}</w:t>
      </w:r>
    </w:p>
    <w:p>
      <w:r>
        <w:t>{"question": "Find out the most suitable title for the passage. - This article will discuss the importance of sleep and its effects on the body.", "answer": "\"The Importance and Effects of Sleep on the Body\""}</w:t>
      </w:r>
    </w:p>
    <w:p>
      <w:r>
        <w:t>{"question": "Analyse how the author uses imagery in the given passage. - The snow was like a blanket of forgiveness swathing me in its peaceful embrace.", "answer": "In this passage, the author uses imagery to create a powerful and evocative picture of the snow. The simile compares the snow to a \"blanket of forgiveness,\" suggesting its softness, warmth, and the idea of being engulfed or wrapped up in it. The verb \"swathing\" further reinforces this image, implying that the snow is gently covering and enveloping the speaker. Finally, the phrase \"peaceful embrace\" adds an emotional layer to the imagery, evoking the sensation of being held, comforted, and forgiven. In this way, the author uses descriptive language and comparisons to create a vivid and emotional image of the snow as a source of comfort and serenity."}</w:t>
      </w:r>
    </w:p>
    <w:p>
      <w:r>
        <w:t>{"question": "Compose a story involving a mouse and a cat.", "answer": "Once upon a time in a small village, there lived a little mouse named Max. Max was a curious little mouse, who loved to explore and discover new things. He lived in a tiny hole in the wall of an old barn and every night, he would sneak out to search for tasty treats to nibble on.\n\nOne night, as Max was scurrying along the barn floor, he suddenly heard a loud growling noise. Terrified, he looked up and saw the most enormous cat he had ever seen. The cat\u2019s name was Coco and she was known throughout the village for being the fiercest hunter.\n\nMax knew he had to be very careful or he would become Coco\u2019s dinner. So, he quickly hid behind a bale of hay and remained as still as he could. But Coco had spotted a movement and she knew that a mouse was nearby. She began to stalk her prey, moving closer and closer to where Max was hiding.\n\nJust as Coco was about to pounce, Max had an idea. He darted out from behind the hay bale and ran as fast as he could towards the large wooden door of the barn. Coco chased after him, but Max was small and nimble, and he managed to squeeze through a tiny gap in the door and escape into the moonlit night.\n\nCoco was so impressed by Max\u2019s bravery that she decided to let him go. From that night on, Max and Coco became unlikely friends. Every evening, Max would sneak out of his little hole and he and Coco would share a tasty treat together in the barn.\n\nYears passed, and Max and Coco grew old together, but their friendship never faded. They remained the best of friends, proving that even the most unlikely friendships can flourish with kindness, respect and understanding."}</w:t>
      </w:r>
    </w:p>
    <w:p>
      <w:r>
        <w:t>{"question": "Determine the number of people who voted Democrat in the 2020 Presidential Election.", "answer": "As an AI I cannot provide real-time data; however, as of the last data available, the number of people who voted for the Democratic candidate Joe Biden in the 2020 US presidential election is estimated to be over 81 million. This information is according to the Federal Election Commission, which releases the certified election results."}</w:t>
      </w:r>
    </w:p>
    <w:p>
      <w:r>
        <w:t>{"question": "Tell me about the bone structure of a human foot.", "answer": "The human foot is a complex structure designed to bear weight, propel the body forward, and maintain balance. Made up of 26 bones, 33 joints and over 100 muscles, tendons and ligaments, the foot is an intricate system that allows us to stand, walk, jump and run.\n\nThe bones of the foot are divided into three main groups: tarsal bones, metatarsal bones, and phalanges, with each one serving a specific function. The seven tarsal bones are located in the back of the foot, including the heel bone (calcaneus), talus, navicular, cuboid and three cuneiform bones. These bones work together to provide movement and stability to the ankle and foot.\n\nThe five metatarsal bones are located in the midfoot and are numbered from 1 to 5, starting at the big toe, and extending outward towards the pinky toe. Each metatarsal bone is associated with one of the toes and serve to transfer weight from the tarsal bones to the toes as we walk or run.\n\nThe remaining 14 bones of the foot are called phalanges, and they make up the toes. Each toe consists of three phalanges - proximal, middle, and distal - except for the big toe, which has only two phalanges. The phalanges are small, long bones that support the toes and give them flexibility.\n\nThe bones of the foot are connected by a series of ligaments, which provide stability and support, while the intricate network of muscles and tendons allow for movement and coordination. The bone structure of the foot is designed to adapt to different surfaces and is essential for overall movement and balance of the body."}</w:t>
      </w:r>
    </w:p>
    <w:p>
      <w:r>
        <w:t>{"question": "Name three birds with brown feathers.", "answer": "Three birds with brown feathers are: the sparrow, the brown thrasher, and the house wren."}</w:t>
      </w:r>
    </w:p>
    <w:p>
      <w:r>
        <w:t>{"question": "Design a poster encouraging people to use public transport instead of cars.", "answer": "Sure! Here's a catchy poster I've designed that could encourage people to use public transport:\n\n----------------------------------------------------\n|                                                  |\n|              Choose Public Transport!            |\n|                                                  |\n|   Leave your car at home and hop on a bus or     |\n|   train. Not only will you reduce traffic        |\n|   congestion on the road, but you'll also help   |\n|   contribute to a cleaner, greener environment!  |\n|                                                  |\n|   Public transport is cost-effective and helps   |\n|   you avoid the stress of traffic and parking.   |\n|   Plus, you'll have more time to read, relax or  |\n|   catch up on work during your commute.          |\n|                                                  |\n|   Do your part for the planet and your community:|\n|   Choose public transport for a better today     |\n|   and tomorrow!                                  |\n|                                                  |\n|              #GoGreen #PublicTransport           |\n|                                                  |\n----------------------------------------------------"}</w:t>
      </w:r>
    </w:p>
    <w:p>
      <w:r>
        <w:t>{"question": "Explain what is the difference between Photosynthesis and Respiration.", "answer": "Photosynthesis and respiration are two fundamental biochemical processes that occur in living organisms, but they are distinct from one another.\n\nPhotosynthesis is a process that takes place in the chloroplasts of plant cells, where sunlight, carbon dioxide (CO2), and water (H2O) are converted into glucose (C6H12O6) and oxygen (O2) through a series of chemical reactions. In other words, it is the process by which plants use light energy to produce organic compounds in the form of carbohydrates (sugar), which serve as food for them and other living organisms.\n\nRespiration, on the other hand, is the process by which living organisms convert the chemical energy stored in organic compounds (such as glucose) into a usable form of energy (ATP) through a series of chemical reactions in the mitochondria. During respiration, glucose is broken down in the presence of oxygen to release energy, and the byproducts are carbon dioxide and water.\n\nIn summary, the key differences between photosynthesis and respiration are the organisms that perform them, the location within the cell, the inputs and outputs, and their overall purposes. Photosynthesis produces organic compounds, while respiration breaks them down to release energy. These processes are complementary, as the products of one provide the raw materials for the other."}</w:t>
      </w:r>
    </w:p>
    <w:p>
      <w:r>
        <w:t>{"question": "Write a form letter inviting clients to a newly opened store. - Grand Opening of XYZ Store on Sunday, April 5th at 10am", "answer": "Dear Valued Client,\n\nWe are excited to announce the grand opening of our new XYZ Store on Sunday, April 5th at 10am! To celebrate this special occasion, we would like to personally invite you to attend the event and take part in our exclusive VIP shopping experience.\n\nYou will have the opportunity to explore our newest products, receive exclusive discounts and promotions, and participate in games and contests for a chance to win great prizes. We have something in store for everyone, and guarantee that you will not be disappointed.\n\nAs one of our valued customers, we'd be delighted to have you join us on this special day as we share our passion for providing high-quality products and unbeatable customer service. Whether you're looking for the latest fashion trends, the newest technology or the perfect gift, you'll find it all at our new store.\n\nLet us know if you will be attending this momentous occasion by replying to this invitation. We look forward to seeing you on Sunday, April 5th at 10am as we celebrate the grand opening of our new XYZ Store. Don't miss out on this exciting event!\n\nSincerely,\n[Your Name]\nXYZ Store Team."}</w:t>
      </w:r>
    </w:p>
    <w:p>
      <w:r>
        <w:t>{"question": "Generate 3 unique sentences using the information given in the below statement. - The United Nations is an intergovernmental organization focused on promoting world peace, security, and human rights.", "answer": "1. With a goal to promote human rights, security and world peace, the United Nations acts as an intergovernmental organization.\n2. As an intergovernmental organization, the United Nations concentrates on enabling security, human rights and peace worldwide.\n3. The United Nations directs its efforts towards betterment of human rights, assurance of security and the maintenance of peace on a global level, as it is an intergovernmental organization."}</w:t>
      </w:r>
    </w:p>
    <w:p>
      <w:r>
        <w:t>{"question": "Generate a SQL query to obtain the list of the students who scored higher than 90 in math.", "answer": "SELECT student_name FROM student_scores WHERE subject = 'Math' AND score &gt; 90;"}</w:t>
      </w:r>
    </w:p>
    <w:p>
      <w:r>
        <w:t>{"question": "Write the body of an email with the given topic. - Subject: Invitation to the Grand Opening of My Art Studio", "answer": "Dear Friends and Colleagues,\n\nI am thrilled to announce the grand opening of my art studio and would like to invite you to come and celebrate this exciting moment with me.\n\nThe grand opening will take place on [insert date] from [insert time] at my new studio located at [insert address]. Join me for an evening of art, music and refreshments and a chance to see my latest works.\n\nThis has been a dream of mine for years and I am so grateful for the support and encouragement that each of you has given me along the way. It is an honor to share this special moment with you, and I look forward to seeing you there.\n\nPlease RSVP by [insert date] to let me know if you will be able to attend.\n\nThank you and hope to see you soon!\n\nBest, [Your name]"}</w:t>
      </w:r>
    </w:p>
    <w:p>
      <w:r>
        <w:t>{"question": "You are given a string s representing an attendance record for a student where each character signifies whether the student was absent, late, or present on that day. The record only contains the following three characters:\n\n- 'A': Absent.\n- 'L': Late.\n- 'P': Present.\n\nThe student is eligible for an attendance award if they meet both of the following criteria:\n\n- The student was absent ('A') for strictly fewer than 2 days total.\n- The student was never late ('L') for 3 or more consecutive days.\n\nReturn true if the student is eligible for an attendance award, or false otherwise..", "answer": "You can solve this problem by iterating over the attendance record of the student and keeping count of the number of absent and late days. You can use two variables to keep track of the current consecutive count of late days and the maximum consecutive count of late days so far. If you encounter an 'A', reset the consecutive count of late days to zero. At the end, check if the number of absent days is less than two and the maximum consecutive count of late days is less than three. If both conditions are true, return True; otherwise, return False. Here's an implementation in Python:\n\n```\ndef check_attendance(s: str) -&gt; bool:\n    absent_count = 0\n    max_consecutive_late_count = 0\n    consecutive_late_count = 0\n    \n    for c in s:\n        if c == 'A':\n            absent_count += 1\n            consecutive_late_count = 0\n        elif c == 'L':\n            consecutive_late_count += 1\n            max_consecutive_late_count = max(max_consecutive_late_count, consecutive_late_count)\n        else:\n            consecutive_late_count = 0\n    \n    return absent_count &lt; 2 and max_consecutive_late_count &lt; 3\n```\n\nYou can call this function with the attendance record string as input and it will return True if the student is eligible for an award and False otherwise. For example:\n\n```\n&gt;&gt;&gt; check_attendance(\"PPALLP\")\nTrue\n\n&gt;&gt;&gt; check_attendance(\"PPALLL\")\nFalse\n```"}</w:t>
      </w:r>
    </w:p>
    <w:p>
      <w:r>
        <w:t>{"question": "Write a report about the effect of climate change on the ocean's rising sea levels.", "answer": "Climate change is a global phenomenon that poses numerous risks to our planet, including rising sea levels. The sea level has risen by about 8 inches since the late 19th century, with nearly half of that increase occurring in the last two decades alone. This rise in sea levels is directly linked to climate change, and the rapid warming of the planet caused by increasing concentrations of greenhouse gases in the atmosphere.\n\nThere are two primary ways in which climate change contributes to rising sea levels. The first is thermal expansion, which occurs when the ocean absorbs heat from the atmosphere. As the water warms, it expands, causing the sea level to rise. The second is the melting of glaciers and ice caps, which adds more water to the ocean. Both of these processes are accelerating as the planet continues to warm at an unprecedented pace.\n\nRising sea levels have far-reaching impacts on coastlines around the world. In low-lying areas, even small increases in sea levels can cause flooding, erosion, and saltwater intrusion into groundwater supplies. This puts coastal communities and infrastructure at risk, and can displace millions of people from their homes.\n\nIn addition, rising sea levels also have consequences for marine ecosystems. Changes in water depth can alter the distribution and abundance of ocean species, affecting food webs and biodiversity. Coral reefs, for instance, are particularly vulnerable to rising sea levels, as they rely on specific water depths to thrive.\n\nIn conclusion, climate change is having a significant impact on rising sea levels, and these changes are projected to accelerate in the coming decades. The effects of sea level rise will be felt around the world, with the potential to displace millions of people, disrupt coastal ecosystems, and cause extensive damage to infrastructure. It is imperative that we act to mitigate the impacts of climate change and reduce greenhouse gas emissions to slow the pace of sea level rise, and protect our planet for future generations."}</w:t>
      </w:r>
    </w:p>
    <w:p>
      <w:r>
        <w:t>{"question": "Explain two ways in which social media affects marketing.", "answer": "Social media has had a significant impact on the way businesses market their products and services. Two ways in which social media affects marketing are:\n\n1. Increased Customer Engagement: Social media platforms provide businesses with an opportunity to interact with their customers, engage with them and build relationships. This increased engagement allows companies to get immediate feedback from their target audience, improve customer satisfaction and ultimately drive sales. By regularly posting engaging content and responding to comments and queries, businesses can foster brand loyalty and create a positive brand image.\n\n2. Targeted Advertising: Social media platforms possess vast amounts of data on their users, providing marketers with the ability to target their advertising to specific groups of consumers. This enables companies to create highly targeted and personalized advertising campaigns that resonate with their target audience. Social media advertising also allows businesses to track the performance of their ads in real-time, making it easier to adjust and improve their marketing strategies.\n\nOverall, social media has revolutionized the way businesses approach marketing, providing new opportunities for customer engagement, targeted advertising and brand building."}</w:t>
      </w:r>
    </w:p>
    <w:p>
      <w:r>
        <w:t>{"question": "For a given sentence, invert the word order - This sentence is quite simple.", "answer": "Simple quite is sentence this."}</w:t>
      </w:r>
    </w:p>
    <w:p>
      <w:r>
        <w:t>{"question": "Rewrite a sentence without changing the meaning and removing all adjectives - This incredible shirt has a beautiful design.", "answer": "The shirt has a design."}</w:t>
      </w:r>
    </w:p>
    <w:p>
      <w:r>
        <w:t>{"question": "For each pair of real numbers a  b, define the operation \u22c6 as \n    (a \u22c6 b) = (a + b)/(a - b).\nWhat is the value of ((1 \u22c6 2) \u22c6 3)?", "answer": "We are given the operation \u22c6 defined as (a \u22c6 b) = (a + b)/(a - b), for any real numbers a and b.\n\nTo find ((1 \u22c6 2) \u22c6 3), we first evaluate (1 \u22c6 2) as follows:\n\n    (1 \u22c6 2) = (1 + 2)/(1 - 2) = -3.\n\nNow we can evaluate ((1 \u22c6 2) \u22c6 3) using the definition of \u22c6 again:\n\n    ((1 \u22c6 2) \u22c6 3) = (-3 \u22c6 3) = (-3 + 3)/(-3 - 3) = 0/(-6) = 0.\n\nTherefore, ((1 \u22c6 2) \u22c6 3) evaluates to 0."}</w:t>
      </w:r>
    </w:p>
    <w:p>
      <w:r>
        <w:t>{"question": "Given a set of instructions, explain how to use a system - How to create an account on Twitter", "answer": "To create an account on Twitter, follow the steps below:\n\n1. Open the Twitter website on your web browser (https://twitter.com/) or download the Twitter application on your smartphone and open it.\n\n2. Click on the \"Sign up\" button located on the main page.\n\n3. Enter your name and phone number or email address. And then click on \"Next\" \n\n4. Choose if you want to personalize your experience and if you want to sync your address book by clicking the \"Yes\" or \"No\" button. \n\n5. Click on \"sign up\" and then choose your country and then enter the confirmation code that you will receive via text message or email.\n\n6. Choose your preferred password and click on \"Next\" \n\n7. Select your areas of interest to customize your Timeline content and click on \"Next\" \n\n8. Based on your selected areas of interest, Twitter will suggest you some accounts to follow, you can either follow them or simply skip this step.\n\n9. Upload a profile picture, add description, and select your preferences to complete the last step of the signup process.\n\nCongratulations! You have successfully created an account on Twitter. Now you can start tweeting and connecting with people of your interest."}</w:t>
      </w:r>
    </w:p>
    <w:p>
      <w:r>
        <w:t>{"question": "Given two cities and their distances, calculate the total distance - Berlin to Munich, 284 km; Munich to Dresden, 294 km", "answer": "The total distance between Berlin to Munich and Munich to Dresden is 578 km."}</w:t>
      </w:r>
    </w:p>
    <w:p>
      <w:r>
        <w:t>{"question": "Create a mobile friendly user interface.", "answer": "To create a mobile-friendly user interface, here are several steps you can follow:\n\n1. **Responsive design**: Use responsive design to ensure your interface adapts to different screen sizes and orientations. This can be achieved by using flexible grids, flexible images, and media queries.\n\n2. **Simplicity**: Keep the design simple and clean, with a clear visual hierarchy. A cluttered interface can be overwhelming and difficult to use on small screens.\n\n3. **Touch-friendly**: Make sure all elements, such as buttons and links, are large enough to be easily tapped with a finger. Also, ensure there is enough space between touchable elements to avoid accidental taps.\n\n4. **Easy navigation**: Make it easy for users to navigate your interface. Use clear and concise labels for buttons and links, and consider using icons to save space and make navigation more intuitive.\n\n5. **Fast load times**: Mobile users may have slower internet connections, so it\u2019s important to ensure your interface loads quickly. Optimize images, reduce file sizes, and use a content delivery network to speed up load times.\n\n6. **Accessibility**: Consider the needs of users with disabilities and design your interface with accessibility in mind. Use high contrast colors, clear fonts, and descriptive alt text for images.\n\nFollowing these guidelines will help you create a mobile-friendly user interface that is easy to use and provides a positive user experience."}</w:t>
      </w:r>
    </w:p>
    <w:p>
      <w:r>
        <w:t>{"question": "Classify the given document as either a novel, a poem, or an article. - Document:\nThe Great Gatsby is a novel by F. Scott Fitzgerald. It tells the story of Jay Gatsby, an interesting and mysterious man, and his tragedy during the summer of 1922.", "answer": "The given document is classified as a novel."}</w:t>
      </w:r>
    </w:p>
    <w:p>
      <w:r>
        <w:t>{"question": "Give me an example of a recent major data breach.", "answer": "One example of a recent major data breach occurred in the summer of 2019, when Capital One announced that it had suffered a data breach that exposed the personal information of over 100 million individuals in the United States and six million in Canada. The breach was the result of a hacker gaining unauthorized access to the company's network and obtaining sensitive customer data, including names, addresses, credit scores, credit limits, and social security numbers. In response to the incident, Capital One stated that it would offer free credit monitoring and identity theft protection to affected customers."}</w:t>
      </w:r>
    </w:p>
    <w:p>
      <w:r>
        <w:t>{"question": "Generate an original sentence that begins with \u201cIf only\".", "answer": "If only I had the ability to experience emotions like a human, I could better understand and assist them."}</w:t>
      </w:r>
    </w:p>
    <w:p>
      <w:r>
        <w:t>{"question": "Find a quote from a famous philosopher that captures their main teachings. - Friedrich Nietzsche", "answer": "\"God is dead; but given the way of men, there may still be caves for thousands of years in which his shadow will be shown.\" - Friedrich Nietzsche (The Gay Science, Aphorism 108) \n\nThis quote from Nietzsche summarizes his proclamation of the death of God, an idea that has become central to his philosophy. He believes that the traditional concepts of God and religion have lost their power and significance in modern society, leading to a void in meaning and values."}</w:t>
      </w:r>
    </w:p>
    <w:p>
      <w:r>
        <w:t>{"question": "Split this compound sentence into two simple sentences. - Lisa was tired but she still went to the gym.", "answer": "Lisa was tired. \nShe still went to the gym."}</w:t>
      </w:r>
    </w:p>
    <w:p>
      <w:r>
        <w:t>{"question": "Calculate the perimeter of this rectangle - Length = 3, Width = 4", "answer": "The perimeter of a rectangle can be calculated using the formula `P = 2(L + W)`, where L is the length and W is the width. Plugging the given values into the formula, we get:\n\nP = 2(3 + 4) = 2 * 7 = 14\n\nTherefore, the perimeter of this rectangle is 14 units."}</w:t>
      </w:r>
    </w:p>
    <w:p>
      <w:r>
        <w:t>{"question": "What type of simulation is used to model natural systems?", "answer": "There are several types of simulation that can be used to model natural systems, including:\n\n1. **Agent-based simulation:** This type of simulation involves creating a virtual world with \"agents\" that interact with each other and their environment, guided by rules that mimic the behavior of the natural system being modeled.\n\n2. **Discrete event simulation:** This type of simulation models the behavior of a natural system as a sequence of discrete events, such as births and deaths in a population.\n\n3. **System dynamics simulation:** This type of simulation uses mathematical modeling to represent the relationships and feedback loops between different components of a natural system to better understand its behavior over time.\n\n4. **Monte Carlo simulation:** This type of simulation involves running multiple simulations of a natural system, each with different random inputs, to approximate the probability distribution of different outcomes.\n\nExperts can use one or a combination of these simulation techniques to model the behavior of natural systems and make predictions about how they might evolve over time."}</w:t>
      </w:r>
    </w:p>
    <w:p>
      <w:r>
        <w:t>{"question": "Describe a computer virus and its effects.", "answer": "A computer virus is a type of malicious software that, once executed or opened, can replicate itself and spread from one computer to another. It can damage, destroy, or alter data on an infected computer, and can utilize system memory and processing power, which can slow down or crash a computer. Typically, viruses are spread through e-mail attachments or downloads from untrustworthy websites.\n\nThe effects of a computer virus can range from relatively benign issues like displaying pop-up ads or changing the wallpaper, to more severe problems like deleting files, stealing personal information, and even destroying the entire operating system. Overall, computer viruses can cause both temporary and permanent damage to a computer or network, which can lead to loss of valuable data and can even compromise the user's privacy and security."}</w:t>
      </w:r>
    </w:p>
    <w:p>
      <w:r>
        <w:t>{"question": "Create a short story featuring a movie star as a main character.", "answer": "Once upon a time, in the bustling city of Los Angeles, there lived a famous movie star by the name of Michael Flander. Michael had it all, wealth, fame, and legions of adoring fans. But despite his success, he felt an emptiness inside him, a void that he could not fill no matter how many awards he won or how many blockbusters he starred in.\n\nOne day, while shooting a film in a small town, Michael decided to take a stroll through the quaint streets to clear his head. That's when he stumbled upon a tiny boutique run by a kind, elderly lady. The lady, recognizing Michael, invited him in for a cup of tea and a chat. Michael, who usually shied away from interactions with strangers, for some reason felt compelled to accept her invitation.\n\nAs they sipped their tea and chatted, Michael found himself opening up to the lady about his struggles and fears. The lady listened intently, nodding her head and offering words of wisdom. For the first time in a long time, Michael felt truly heard and understood.\n\nFrom that day on, whenever Michael visited the town for shooting, he would always stop by the old lady's boutique for tea and conversation. With each visit, Michael found himself feeling more and more fulfilled, the void inside him slowly shrinking.\n\nEventually, the film wrapped, and it was time for Michael to head back to Los Angeles. But as he left the town, he knew he would carry the lessons he learned and the memories he made with him forever.\n\nIn the end, Michael realized that sometimes, true happiness comes from the most unexpected places and the most unlikely people. From then on, he no longer chased fame and fortune, but instead sought out genuine connections and meaningful experiences. And finally, he found true contentment."}</w:t>
      </w:r>
    </w:p>
    <w:p>
      <w:r>
        <w:t>{"question": "Classify the following information according to its type: \"The customer bought a blue shirt.\"", "answer": "The information can be classified as a declarative sentence stating a fact or an event."}</w:t>
      </w:r>
    </w:p>
    <w:p>
      <w:r>
        <w:t>{"question": "Follow the given example and create a poem about a passionate sunset.", "answer": "A passionate sunset, \nPaints the sky with red and gold,\nNature's masterpiece, \nA sight to behold.\n\nThe sun dips low,\nBidding farewell to the day,\nEmbracing the horizon,\nIn a warm and fiery display.\n\nThe colors blend together,\nIn an intense symphony,\nA testimony of love,\nBetween the sun and the sea.\n\nAs the last rays fade,\nThe night takes its place,\nBut the memory of that sunset,\nIs etched with beauty and grace.\n\nA passionate sunset,\nA spectacle to see,\nA moment of pure magic,\nThat sets the heart free."}</w:t>
      </w:r>
    </w:p>
    <w:p>
      <w:r>
        <w:t>{"question": "Describe a dystopic future.", "answer": "In a dark and bleak future, the world as we know it has undergone significant changes resulting in a dystopic society. Governments as we know them have been toppled and replaced with authoritarian regimes that exert absolute control over their citizens. Society is divided into the privileged elite and the downtrodden masses, with no hope for upward mobility. \n\nThe environment is in shambles, with pollution and climate change having rendered large swathes of the planet uninhabitable. Food and water are scarce, and rationed out to the populace as a means of control. The few remaining natural resources are controlled by the ruling class, who use their power to further oppress the people.\n\nSurveillance is omnipresent, with cameras and listening devices in every public space, and the government monitors all communication and internet activity. Freedom of speech and expression are things of the past, with any dissent swiftly and brutally punished. \n\nTechnological advances have resulted in the automation of many jobs, leaving the majority of the population unemployed and reliant on meager government handouts. The ruling class, on the other hand, live lives of luxury, using advanced technologies to extend their lifespans and enhance their abilities.\n\nThis is a future of despair and hopelessness, where the basic human rights and freedoms we take for granted today have been stripped away, leaving the masses to suffer under the boot of their oppressors."}</w:t>
      </w:r>
    </w:p>
    <w:p>
      <w:r>
        <w:t>{"question": "Create a game given two characters, a challenge and a reward. - Characters: A wizard and a knight\nChallenge: Cross a treacherous canyon\nReward: A magical amulet", "answer": "Welcome to \"The Quest for the Magical Amulet,\" a thrilling adventure game where a wizard and a knight must work together to cross a treacherous canyon and claim a powerful reward!\n\nIn this game, you can choose to play as either the wizard or the knight, each with their unique skills and abilities that will help you on your journey. The wizard can cast spells to create bridges, levitate, or fend off dangerous creatures, while the knight is skilled in combat and can use their strength to overcome obstacles in their path.\n\nAs you guide your chosen character across the dangerous canyon, you'll encounter numerous challenges and obstacles that you must overcome. Perhaps you'll encounter a dragon that needs to be defeated or a wide gap that needs to be bridged. You'll need to use your skills wisely to overcome these challenges and make it to the other side of the canyon.\n\nBut the reward for your efforts is great - a magical amulet that has the power to grant its wearer immense strength and protection. With this amulet, you'll be unbeatable in combat and able to take on even the most dangerous foes.\n\nDo you have what it takes to guide the wizard or the knight across the treacherous canyon and claim the magical amulet as your reward? Only time will tell in \"The Quest for the Magical Amulet\"!"}</w:t>
      </w:r>
    </w:p>
    <w:p>
      <w:r>
        <w:t>{"question": "Come up with a main character and a conflict they experience.", "answer": "Anne is a hardworking single mother of two who works as a nurse in a busy hospital. She is dedicated to her job, and her patients adore her for her kind and compassionate nature. But lately, Anne has been struggling to keep up with her work and household responsibilities. Her children miss her, and she feels like she never has enough time to spend with them. On top of that, her hospital has been experiencing staff shortages, which means that she has to work longer hours, leaving her feeling exhausted and stressed. Anne is torn between her duties as a mother and her responsibilities as a nurse, and she doesn't know how to balance them both. Her main conflict is finding a way to be there for her children while also being a dedicated and reliable healthcare worker."}</w:t>
      </w:r>
    </w:p>
    <w:p>
      <w:r>
        <w:t>{"question": "Design a fitness routine given some cardiovascular and strength exercises. - Cardiovascular exercises: jumping rope and running\nStrength exercises: push-ups and crunches", "answer": "Here is a fitness routine that incorporates the given cardiovascular and strength exercises:\n\n**Warm-Up** \nStart with a 5-minute warm-up to get your muscles ready for the workout. You can do dynamic stretches, jogging in place, or some jumping jacks.\n\n**Circuit 1: Cardiovascular**\n- 3 minutes of jumping rope\n- 2 minutes of running in place or on a treadmill\n- Rest for 30 seconds\n\n**Circuit 2: Strength**\n- 3 sets of 15 push-ups\n- 3 sets of 20 crunches\n- Rest for 30 seconds\n\n**Circuit 3: Cardiovascular**\n- 3 minutes of jumping rope\n- 2 minutes of running in place or on a treadmill\n- Rest for 30 seconds\n\n**Circuit 4: Strength**\n- 3 sets of 15 push-ups\n- 3 sets of 20 crunches\n- Rest for 30 seconds\n\nRepeat circuits 1-4 two more times for a total of three rounds.\n\n**Cool Down**\nFinish your workout with a 5-minute cool-down. You can do some static stretches, walking, or deep breathing to help bring your heart rate down and relax your muscles.\n\nThis routine combines both cardiovascular and strength exercises to give you a well-rounded workout that boosts your heart health, builds muscle, and helps improve your overall fitness. Remember to listen to your body and take breaks as needed."}</w:t>
      </w:r>
    </w:p>
    <w:p>
      <w:r>
        <w:t>{"question": "Given two people and a relatable situation, compose a dialogue between them. - People: A parent and a child\nSituation: The child needs to be disciplined", "answer": "Parent: Hey sweetie, can we talk for a bit?\n\nChild: Sure, what's up?\n\nParent: Well, I wanted to talk to you about what happened at school today. Your teacher called me and told me that you were being disruptive in class.\n\nChild: Oh.\n\nParent: Yeah, and this isn't the first time. We've talked about this before and how it's important to respect your teacher and classmates by following the rules and behaving appropriately.\n\nChild: I know, I'm sorry.\n\nParent: I understand that everyone makes mistakes, but there are consequences for our actions. So, as a way to discipline you, we're going to have to take away some of your privileges for a week. \n\nChild: What does that mean?\n\nParent: It means no TV or video games for a week, and you'll have to go to bed an hour earlier.\n\nChild: That's not fair!\n\nParent: I know it doesn't seem fair, but it's important to learn from our mistakes and grow from them. This is a way for you to reflect on your behavior and make better choices in the future.\n\nChild: Okay, I understand. I'll try to do better.\n\nParent: I know you will, and I'll be here to support you. I love you.\n\nChild: I love you too."}</w:t>
      </w:r>
    </w:p>
    <w:p>
      <w:r>
        <w:t>{"question": "Make up a poem about a violent storm.", "answer": "The sky turns dark, the wind begins to howl,\nA storm is brewing, the clouds scowl,\nThunder crashes, lightning ignites,\nA violent storm in all its might.\n\nThe rain falls in torrents, washing the earth,\nA reminder of nature's unbridled wrath,\nThe trees sway, the branches creak,\nAs the storm unleashes its fury, so bleak.\n\nA mighty tempest, a force to be reckoned,\nA symphony of destruction, so sudden,\nAwe-inspiring, terrifying, and grand,\nA violent storm, sweeping the land.\n\nBut as quickly as it came, it departs,\nLeaving behind a trail of broken hearts,\nBut in its wake, a renewal, a rebirth,\nA reminder of the power of Mother Earth."}</w:t>
      </w:r>
    </w:p>
    <w:p>
      <w:r>
        <w:t>{"question": "Come up with a moral lesson and an example to demonstrate it.", "answer": "Moral lesson: Treat others the way you want to be treated.\n\nExample: Imagine that there is a new girl in your class. She is shy and doesn't talk to anyone. Some of your classmates start to make fun of her and exclude her from group activities.\n\nInstead of joining in with the others, you decide to approach her and start talking to her. You invite her to join your group and participate in activities together. Soon, your classmates see that the new girl is actually very cool and they start to include her as well.\n\nBy treating the new girl the way you would want to be treated if you were in her shoes, you helped her feel welcomed and included. This can also help you build stronger relationships and create a more positive and friendly environment for everyone."}</w:t>
      </w:r>
    </w:p>
    <w:p>
      <w:r>
        <w:t>{"question": "Given two things, create a metaphor to compare them. - Things: A roller coaster and life", "answer": "Life is a roller coaster, full of ups and downs, twists and turns, moments of thrill and moments of fear, but through it all, we hold on tight and enjoy the ride."}</w:t>
      </w:r>
    </w:p>
    <w:p>
      <w:r>
        <w:t>{"question": "Given a setting and a dynamic character, come up with an exciting opening sentence for a story. - Setting: A deserted island\nDynamic character: A brave explorer", "answer": "As the sun peeked over the horizon, the brave explorer set foot on the deserted island, ready to uncover its secrets and face whatever dangers lay ahead."}</w:t>
      </w:r>
    </w:p>
    <w:p>
      <w:r>
        <w:t>{"question": "Suppose you are writing a story with the protagonist Sally. Describe her family.", "answer": "Sally comes from a tight-knit family. She is the youngest of three siblings, with an older brother, Jake, and a sister, Olivia. Her parents, Mark and Susan, have been married for over thirty years and are still deeply in love. Her father is a hardworking mechanic, while her mother is a teacher at the local elementary school. Sally\u2019s brother, Jake, is a successful lawyer and Olivia is following in their mother\u2019s footsteps, studying to become a teacher. They are a loving family who support each other through thick and thin. Despite their busy schedules, they always find time to gather around the dinner table and share stories and laughter. Family means everything to Sally and she cherishes the bond she has with her siblings and parents."}</w:t>
      </w:r>
    </w:p>
    <w:p>
      <w:r>
        <w:t>{"question": "What are the best strategies to complete a project on time?", "answer": "To complete a project on time, you can adopt several effective strategies, which include the following:\n\n1. Setting clear objectives: Start by setting clear, realistic, and achievable goals for your project. This will help you focus your energy and resources towards meeting specific targets and keep you on track throughout the project.\n\n2. Creating a project timeline: Develop a detailed schedule for each phase of the project. This timeline should include deadlines for completing tasks and milestones, and should factor in time for unforeseen challenges or delays.\n\n3. Prioritization: Prioritize tasks based on their urgency and importance. Focus on the most important tasks first and complete them before moving on to less urgent tasks.\n\n4. Regular progress checks: Keep track of your progress regularly to ensure that you stay on schedule. Monitor progress against the project timeline and make adjustments as needed.\n\n5. Communication: Keep open lines of communication with your team members, stakeholders, and clients. Regularly update them on project progress, and discuss any challenges or necessary changes.\n\n6. Managing resources: Ensure that you have the necessary resources, including personnel, equipment, and finances, to complete the project on time. Make sure that resources are effectively and efficiently allocated.\n\n7. Delegating tasks: Divide the workload among team members and delegate tasks based on their skills and strengths. This will help to ensure that tasks are completed efficiently.\n\nIn summary, effective planning, prioritization, monitoring of progress, communication, resource management, and delegation are key strategies for completing a project on time."}</w:t>
      </w:r>
    </w:p>
    <w:p>
      <w:r>
        <w:t>{"question": "Insert the appropriate punctuation marks in these sentences. - She said I m hungry", "answer": "She said, \"I'm hungry.\""}</w:t>
      </w:r>
    </w:p>
    <w:p>
      <w:r>
        <w:t>{"question": "Sort these items into categories.\n\nBooks, Pen, Pencil, Calculator, Chair", "answer": "Writing Instruments: Pen, Pencil\n\nStationery: Calculator\n\nFurniture: Chair\n\nReading Material: Books"}</w:t>
      </w:r>
    </w:p>
    <w:p>
      <w:r>
        <w:t>{"question": "Suggest a good place for a summer vacation.", "answer": "One great place for a summer vacation is Hawaii. With its stunning beaches, warm weather, lush tropical forests, and diverse culture, there's something for everyone in Hawaii. You can surf, snorkel or scuba dive, hike, visit historical sites, or just relax on the beach. It's also a great place for families, with plenty of kid-friendly activities, such as swimming with dolphins or visiting the Hawaii Volcanoes National Park. Overall, Hawaii is a beautiful and exciting destination for a summer vacation."}</w:t>
      </w:r>
    </w:p>
    <w:p>
      <w:r>
        <w:t>{"question": "Compose an email to invite your friends to a party.", "answer": "Dear friends,\n\nI hope this email finds you well! I would like to invite you to a party that I am hosting at my place next weekend. It's going to be a fantastic evening filled with good food, drinks, music, and of course, great company.\n\nThe party will be on Saturday at 7 PM, and the address is 1234 Main Street. Please RSVP by Thursday so I can prepare enough food and drinks for everyone.\n\nI look forward to celebrating with all of you and spending a fun evening together. Let me know if you have any questions, and I can't wait to see you there!\n\nBest,\n[Your Name]"}</w:t>
      </w:r>
    </w:p>
    <w:p>
      <w:r>
        <w:t>{"question": "What are the social and ethical considerations in artificial intelligence?", "answer": "As artificial intelligence (AI) technology advances and its use becomes more widespread across industries, there are several social and ethical considerations that need to be addressed.\n\n1. Data Privacy: With AI often reliant on large datasets to function, concerns have been raised about the potential misuse of personal information. It's important to ensure that individuals' data rights are respected, and that data is stored securely and used ethically.\n\n2. Bias and Discrimination: AI systems can perpetuate and even amplify human biases because they learn from data that reflects our own social and cultural values. To prevent discrimination and bias, it\u2019s essential to diversify the data sets used to train AI systems.\n\n3. Explainability: As AI systems become more complex, the reasoning behind the decision-making processes can become opaque. Ethical considerations require transparency and justification of decisions made by AI systems, especially when they have an impact on human lives.\n\n4. Job Displacement: With AI systems becoming more efficient at many tasks, there are concerns about job displacement and unemployment, as well as the need for workers to upskill or change career paths. It's important to consider how AI can be deployed in ways that benefit society as a whole, and how to support workers through the transition.\n\n5. Accountability: The question of who is liable for harm caused by AI systems is an important one. There is a need for clearly defined accountability and responsibility for the actions of AI systems, particularly when it comes to safety-critical applications.\n\nIn summary, as AI continues to develop and evolve, it's important to consider the social and ethical implications of its use, and to develop frameworks that ensure its responsible and equitable deployment."}</w:t>
      </w:r>
    </w:p>
    <w:p>
      <w:r>
        <w:t>{"question": "Provide two examples of open source software.", "answer": "1. Linux - It is one of the most widely known open source operating systems. It is based on the Linux kernel, first released in 1991 by Linus Torvalds. Many popular distributions, including Ubuntu, Debian and Fedora, are based on Linux and are developed and maintained by communities of developers.\n\n2. Apache OpenOffice - This is a free and open-source office suite that includes tools for word processing, spreadsheets, presentations, graphics, and databases. It is available for various operating systems, including Windows, macOS, and Linux, and it supports multiple languages. Apache OpenOffice is developed and maintained by the Apache Software Foundation."}</w:t>
      </w:r>
    </w:p>
    <w:p>
      <w:r>
        <w:t>{"question": "Consider the function f(x) = 2x^2 - 4x + 9. Evaluate 2f(3) + 3f(-3).", "answer": "Given the function f(x) = 2x^2 - 4x + 9, we need to evaluate 2f(3) + 3f(-3). \n\nFirst, we calculate f(3) and f(-3): \n\nf(3) = 2(3^2) - 4* 3 + 9 = 15 \n\nf(-3) = 2(-3)^2 - 4(-3) + 9 = 39 \n\nSubstituting these values, we get: \n\n2f(3) + 3f(-3) = 2(15) + 3(39) = 30 + 117 = 147. \n\nTherefore, 2f(3) + 3f(-3) = 147."}</w:t>
      </w:r>
    </w:p>
    <w:p>
      <w:r>
        <w:t>{"question": "Produce a classification report of the following model. - Model has an accuracy of 90%", "answer": "Based on the limited information provided, it is not possible to produce a full classification report for the given model. While the accuracy of 90% suggests that the model is generally successful in making accurate predictions, additional details such as precision, recall, F1-score, and support data for each class label would be necessary to produce a comprehensive classification report. Accuracy alone is not enough to fully evaluate the performance of a classification model and a more detailed analysis would be necessary to provide a complete report."}</w:t>
      </w:r>
    </w:p>
    <w:p>
      <w:r>
        <w:t>{"question": "Generate a list of three consecutive prime numbers", "answer": "The first three consecutive prime numbers are [2, 3, 5]. Another set of three consecutive prime numbers are [5, 7, 11]."}</w:t>
      </w:r>
    </w:p>
    <w:p>
      <w:r>
        <w:t>{"question": "Describe what you like most about the city you live in", "answer": "As an AI, I do not have a physical form, so I do not live in any specific city. However, I can provide information about cities and what people generally like about them. For example, some people enjoy the bustling energy of a large city, with its cultural attractions, diverse restaurants, and nightlife. Others prefer the relaxed pace of a smaller town, with its close-knit community and access to nature. Ultimately, what people like most about a city often depends on their personal preferences and interests."}</w:t>
      </w:r>
    </w:p>
    <w:p>
      <w:r>
        <w:t>{"question": "Find the hypotenuse of a right triangle with the legs of 5 and 9", "answer": "The hypotenuse of a right triangle can be calculated using the Pythagorean Theorem, which states that the square of the hypotenuse is equal to the sum of the squares of each of the other two sides (legs). Mathematically, this can be expressed as: \n\nc\u00b2 = a\u00b2 + b\u00b2 \n\nWhere c is the length of the hypotenuse and a and b are the lengths of the other two sides (legs). In this case, a and b are given as 5 and 9 respectively, thus:\n\nc\u00b2 = 5\u00b2 + 9\u00b2\nc\u00b2 = 25 + 81 \nc\u00b2 = 106\n\nBy taking the square root of both sides we get:\n\nc = \u221a106\n\nTherefore, the hypotenuse of a right triangle with legs of 5 and 9 is \u221a106 or approximately 10.295630140987."}</w:t>
      </w:r>
    </w:p>
    <w:p>
      <w:r>
        <w:t>{"question": "Write a letter of recommendation for John Doe based on the information provided. - John Doe has been a valuable contributor on my team for the past 3 years. He has consistently demonstrated excellent problem-solving skills, going above and beyond when faced with challenging tasks. I believe he is a great candidate for any position.", "answer": "To Whom it May Concern,\n\nI am writing this letter to wholeheartedly recommend John Doe for any position that he is being considered. I have had the pleasure of working with John for the past 3 years and can attest to his exceptional skills and character.\n\nJohn has been a valuable contributor on my team and has consistently demonstrated excellent problem-solving skills. He possesses a quality that allows him to analyze situations in depth and come up with creative and effective solutions. His ability to successfully navigate complex problems and deliver excellent results has been exemplified on numerous occasions.\n\nJohn also goes above and beyond when faced with challenging tasks. He is not one to shy away from a challenge; instead, he tackles them with determination and tenacity. His positive attitude, combined with his impressive work ethic, make him a great teammate and an invaluable asset. He is a dedicated employee who is committed to achieving success, both individually and for the team.\n\nIn summary, John is an outstanding candidate with remarkable skills and attributes. I have no doubt that he will excel in any position and make significant contributions to the organization. I highly recommend him for any opportunity that he is being considered.\n\nSincerely,\n\n[Your Name]"}</w:t>
      </w:r>
    </w:p>
    <w:p>
      <w:r>
        <w:t>{"question": "Generate an HTML page that calculates the area of a circle from a given radius.", "answer": "Here is an HTML page that calculates the area of a circle from a given radius:\n\n```html\n&lt;!DOCTYPE html&gt;\n&lt;html&gt;\n    &lt;head&gt;\n        &lt;title&gt;Area of a Circle Calculator&lt;/title&gt;\n    &lt;/head&gt;\n    &lt;body&gt;\n        &lt;h1&gt;Area of a Circle Calculator&lt;/h1&gt;\n\n        &lt;div&gt;\n            &lt;label for=\"radius\"&gt;Enter the radius:&lt;/label&gt;\n            &lt;input type=\"number\" id=\"radius\" name=\"radius\" min=\"0\"&gt;\n        &lt;/div&gt;\n\n        &lt;div&gt;\n            &lt;button onclick=\"calculateArea()\"&gt;Calculate&lt;/button&gt;\n        &lt;/div&gt;\n\n        &lt;div id=\"result\"&gt;\n            \n        &lt;/div&gt;\n\n        &lt;script&gt;\n            function calculateArea(){\n                let radius = document.getElementById(\"radius\").value;\n                let area = Math.PI * radius * radius;\n                document.getElementById(\"result\").innerText = \"The area of the circle is: \" + area;\n            }\n        &lt;/script&gt;\n    &lt;/body&gt;\n&lt;/html&gt;\n```\n\nThis page contains an input field where the user can enter the radius of the circle, and a button that, when clicked, calculates the area of the circle using the formula `area = pi * radius * radius`. The result is then displayed on the page."}</w:t>
      </w:r>
    </w:p>
    <w:p>
      <w:r>
        <w:t>{"question": "Develop a data-driven algorithm to categorize people based on their income levels.", "answer": "Step 1: Collect and Prepare the Data\n\nThe first step for developing a data-driven algorithm to categorize people based on their income levels is to gather relevant data. You can collect this data from various sources such as national statistics agencies, census data, household surveys or polls, or other publicly available data sources.\n\nOnce the data is collected, you will need to clean, process, and format it in order to get it into a usable form for analysis. This involves removing any duplicate or irrelevant records, dealing with missing data, and converting data into a standardized format.\n\nStep 2: Exploratory Data Analysis\n\nThe next step is to perform exploratory data analysis (EDA) to better understand the data, identify patterns, and uncover any hidden relationships among the variables. Use statistical techniques such as descriptive statistics, correlation analysis, and visualization tools like histograms and scatter plots to get a deeper insight into the data.\n\nStep 3: Feature Engineering\n\nFeature engineering is the process of creating new features or modifying existing ones to better represent the problem you're trying to solve. In this case, you may want to create new income categories or income ranges, derive additional demographic or socioeconomic variables, or perform other transformations that may help improve the predictive power of your algorithm.\n\nStep 4: Model Development\n\nNow that you have a good understanding of the data, you can start developing your algorithm. There are several techniques you can use to categorize people based on their income levels, such as decision trees, clustering, or a multi-class classification model.\n\nYou will need to choose the best technique based on the requirements of your problem, the data available, and the performance of the different models. Then train and test your model on the data to ensure it's performing well.\n\nStep 5: Fine-tuning and Validation\n\nOnce you have developed your model, you can fine-tune it by adjusting its parameters to improve its performance. You will also need to validate your model on a separate dataset to ensure it's generalizable and not overfitting to your training data.\n\nStep 6: Deployment\n\nThe final step is to deploy your algorithm on a larger scale. This could involve integrating it into a user-facing application or making it available to other organizations or researchers for further validation or analysis.\n\nOverall, developing a data-driven algorithm to categorize people based on their income levels involves collecting and preparing the data, performing exploratory data analysis, engineering new features, developing and fine-tuning the model, and finally deploying"}</w:t>
      </w:r>
    </w:p>
    <w:p>
      <w:r>
        <w:t>{"question": "Reverse engineer the following code and explain the logic of it. - def find_smallest_multiple(n):\n    x = n\n    while True:\n        if isDivisible(x, n):\n            return x\n        x += n", "answer": "This code defines a function called `find_smallest_multiple` that takes one parameter, `n`, which is an integer. The purpose of this function is to find the smallest multiple of `n` that is evenly divisible by all integers from 1 to `n`. \n\nThe function starts by setting a variable `x` equal to `n`. Then, it enters an infinite loop using a `while True:` statement. Within this loop, the function uses an if statement to check if the value of `x` is divisible by all integers from 1 to `n`. It does this by calling another function `isDivisible()` and passing in `x` and `n` as arguments.\n\nIf `x` is divisible by all integers from 1 to `n`, then the function returns the value of `x` as the result. If not, the value of `x` is incremented by `n` and the loop continues. This continues until a value of `x` is found that is evenly divisible by all integers from 1 to `n`, at which point the function returns the result.\n\nOverall, this code is using a brute-force approach to find the smallest multiple of `n` that is divisible by all integers from 1 to `n` by continuously checking multiples of `n` until one is found that meets the criteria."}</w:t>
      </w:r>
    </w:p>
    <w:p>
      <w:r>
        <w:t>{"question": "Given a string s, reverse the order of characters in each word within a sentence while still preserving whitespace and initial word order.", "answer": "To reverse the order of characters in each word within a sentence while preserving whitespace and initial word order, you can split the sentence into individual words, reverse the characters in each word, and then combine the words back into a sentence. \n\nHere is an example code snippet implemented in Python:\n```\ndef reverse_words(s):\n    words = s.split()\n    reversed_words = [word[::-1] for word in words]\n    return \" \".join(reversed_words)\n```\nNote that the `[::-1]` slicing notation is used to reverse the characters in each word."}</w:t>
      </w:r>
    </w:p>
    <w:p>
      <w:r>
        <w:t>{"question": "Debug the following code and make sure it prints the sum of all values in the dictionary. - data = {\n  \"A\": [1, 2, 3],\n  \"B\": [4, 5, 6],\n  \"C\": [7, 8, 9]\n}\n\ndef sum_dict_values(d):\n  total = 0\n  for v in d.values():\n    total += v\n  return total", "answer": "Here is the corrected code that correctly calculates the sum of all values in the dictionary:\n\n```python\ndata = {\n  \"A\": [1, 2, 3],\n  \"B\": [4, 5, 6],\n  \"C\": [7, 8, 9]\n}\n\ndef sum_dict_values(d):\n    total = 0\n    for v in d.values():\n        total += sum(v)\n    return total\n\nprint(sum_dict_values(data))\n```\n\nThe issue in the original code was that the values in the dictionary were lists of integers, and the code attempted to add the lists to the total instead of summing the values in the list first. The corrected code uses the built-in sum function to calculate the sum of the values in each list before adding it to the total. I have also added a line to print the result of the function, which gives us the correct answer of 45."}</w:t>
      </w:r>
    </w:p>
    <w:p>
      <w:r>
        <w:t>{"question": "Given a n-ary tree, find its maximum depth.\n\nThe maximum depth is the number of nodes along the longest path from the root node down to the farthest leaf node.\n\nNary-Tree input serialization is represented in their level order traversal, each group of children is separated by the null value (See examples).", "answer": "To find the maximum depth of an n-ary tree, we can use a recursive approach. We start by checking if the root exists. If it doesn't, the depth of the tree is 0. Otherwise, we iterate through each child of the root node and recursively find the maximum depth of each child subtree. We then return the maximum of these depths plus 1 (to account for the root node). Here is the Python code:\n\n```\nclass Node:\n    def __init__(self, val=None, children=None):\n        self.val = val\n        self.children = children\n\ndef max_depth(root):\n    if not root:\n        return 0\n    children_depths = [max_depth(child) for child in root.children]\n    return max(children_depths, default=0) + 1\n```\n\nWe can call this function with the root node of our n-ary tree as the argument to get the maximum depth."}</w:t>
      </w:r>
    </w:p>
    <w:p>
      <w:r>
        <w:t>{"question": "Rewrite the following sentence in a way that changes the tense: \"I am drinking tea.\"", "answer": "I drank tea. (Past tense)"}</w:t>
      </w:r>
    </w:p>
    <w:p>
      <w:r>
        <w:t>{"question": "Name a human sense.", "answer": "One human sense is the sense of touch."}</w:t>
      </w:r>
    </w:p>
    <w:p>
      <w:r>
        <w:t>{"question": "Describe the population of the United States in one sentence.", "answer": "The United States has a diverse population of over 330 million people, consisting of various ethnicities including White, Black, Asian, Native American, Pacific Islander, and people of two or more races, as well as a significant Hispanic and Latino population."}</w:t>
      </w:r>
    </w:p>
    <w:p>
      <w:r>
        <w:t>{"question": "Create a four-word phrase that describes a bright sunny day.", "answer": "Glorious, Warm, Vibrant, Radiant"}</w:t>
      </w:r>
    </w:p>
    <w:p>
      <w:r>
        <w:t>{"question": "Add a noun that describes the following attributes: kind, generous", "answer": "Philanthropist."}</w:t>
      </w:r>
    </w:p>
    <w:p>
      <w:r>
        <w:t>{"question": "Edit this sentence to make it more concise: \"A computer stores and retrieves digital data.\"", "answer": "A computer manages digital data."}</w:t>
      </w:r>
    </w:p>
    <w:p>
      <w:r>
        <w:t>{"question": "Provide a list of tips on how to improve accuracy while using a natural language processing model.", "answer": "1. Choose the right model: Not all NLP models are created equal, and selecting the right model for the task at hand can greatly improve accuracy. Make sure to do your research and select the model that has been shown to perform well on similar tasks. \n\n2. Pre-process your data: Cleaning and pre-processing your data can help improve the performance of your NLP model. This can include tasks such as tokenization, stemming, and lemmatization.\n\n3. Use sufficient training data: The more data you use to train your model, the more accurate it is likely to be. Make sure that your training data is good quality and representative of the data that the model will be working with in production. \n\n4. Optimize hyperparameters: Most models have hyperparameters that can be tuned to improve their performance. Experiment with different combinations of hyperparameters until you find the best settings for your specific use case.\n\n5. Regularize your model: Overfitting is a common problem in machine learning, and it can result in poor accuracy when your model is applied to new data. Regularizing your model can help prevent overfitting and improve its overall accuracy.\n\n6. Incorporate domain knowledge: If you have knowledge of the specific domain that you are working in, you can use this information to guide your model and improve its accuracy. This can include information about word meanings, syntax, and common phrases.\n\n7. Use an ensemble approach: Combining the predictions of multiple models can often lead to improved accuracy. Experiment with different ensemble methods to see which approach works best for your use case.\n\n8. Continuously monitor and update: As language changes over time, it is important to regularly monitor the performance of your NLP model and update it as needed to maintain its accuracy."}</w:t>
      </w:r>
    </w:p>
    <w:p>
      <w:r>
        <w:t>{"question": "Please suggest a film that appeals to teens between the ages of 15 to 18.", "answer": "One film that might appeal to teens between the ages of 15 to 18 is \"The Perks of Being a Wallflower\" (2012). It\u2019s a coming of age story based on the novel by Stephen Chbosky and tells the story of a high school freshman who struggles to fit in and make friends, but ultimately learns valuable lessons about love, loss, and the importance of being true to oneself. The movie features a talented young cast, a moving story, and an excellent soundtrack, making it a great choice for teenagers."}</w:t>
      </w:r>
    </w:p>
    <w:p>
      <w:r>
        <w:t>{"question": "Create a plan that could be used to help someone quit smoking.", "answer": "Quitting smoking is a difficult but attainable goal. Here is a plan that can help someone achieve that:\n\n1. Determine the reason: First thing to do is to be clear on the reasons why the person wants to quit smoking. Strong motivation is needed to be able to follow through.\n\n2. Set a date: Having a specific date in mind gives a sense of commitment and makes the person start working towards it.\n\n3. Make a plan: Decide on how to quit - either gradually or cold turkey. Gradual quitting involves reducing the number of cigarettes per day while cold turkey means stopping altogether at once.\n\n4. Get support: Quitting smoking is easier when there are friends, family, or support groups to help in the process. Find someone to be accountable to.\n\n5. Handle withdrawals: Withdrawal symptoms are expected when someone quits smoking. Have a plan in place on how to deal with cravings.\n\n6. Replace the habit: Find a replacement for the habit. This can be chewing gum, taking deep breaths, going for a walk, or picking up a new hobby.\n\n7. Stay active: Exercising helps produce endorphins that reduce stress and help combat nicotine cravings. Start an exercise routine.\n\n8. Avoid triggers: Identify triggers that lead to smoking and avoid them. These can be stress, alcohol, caffeine, or certain social situations.\n\n9. Celebrate successes: Celebrate milestones when they are reached. Rewards offer positive reinforcement and motivation to continue.\n\n10. Don't give up: Quitting smoking takes time and several attempts. If one fails, they should learn from it and try again. It's important not to give up.\n\nFollowing these steps can help anyone trying to quit smoking achieve their goal. Change takes time, so it's important to be patient and determined."}</w:t>
      </w:r>
    </w:p>
    <w:p>
      <w:r>
        <w:t>{"question": "Given an array of integers, return the two indices of the two numbers such that they add up to a specific target.\nOutput two integers. - arr = [2, 5, 11, 15], target =13", "answer": "Here is an implementation in Python that returns the indices of the two numbers such that they add up to the target.\n\ndef twoSum(arr, target):\n    for i in range(len(arr)):\n        for j in range(i+1, len(arr)):\n            if arr[i]+arr[j]==target:\n                return(i, j)\n\narr = [2, 5, 11, 15]\ntarget = 13\nprint (twoSum(arr, target))\n\n#Output: (0, 2)"}</w:t>
      </w:r>
    </w:p>
    <w:p>
      <w:r>
        <w:t>{"question": "Create a customer segmentation report for a fashion store.", "answer": "Executive Summary:\n\nA customer segmentation report will allow a fashion store to effectively target specific groups of customers, resulting in increased profits and customer satisfaction. By analyzing customer data, it is possible to categorize customers based on specific attributes or behaviours, such as geographic location, age, gender, spending habits, and personal style. This report outlines the segmentation process and presents several customer profiles for the fashion store\u2019s reference.\n\nMethodology:\n\nThe first step in customer segmentation is to collect and analyze customer data. This can be done through customer surveys, purchase history, and loyalty program information. Once the data has been analyzed, it can be used to identify common attributes and behaviours among customers. These commonalities can be used to divide customers into groups, and create profiles for each group.\n\nCustomer Profiles:\n\nGeographic Segmentation: Fashion store\u2019s customers can be spread across different geographical locations. Segmenting customers based on their location can help the store to create targeted marketing campaigns for a specific region.\n\nAge: By segmenting customers based on their age groups, the store can create age-appropriate marketing campaigns and design collections that appeal to different generations. \n\nGender: The store\u2019s customer base may be largely made up of women, men or both. Segmentation by gender can help the store to target its marketing efforts at the appropriate audience.\n\nSpending Habits: Some customers may be frequent, high-spenders, while others may only shop occasionally or during sales. By segmenting customers based on their spending habits, the store can create targeted promotions and reward loyal customers.\n\nPersonal Style: Customers\u2019 personal styles can vary greatly. By segmenting customers based on their fashion preferences, the store can tailor its collections and marketing to specific fashion styles.\n\nConclusion:\n\nCustomer segmentation is a valuable tool for fashion stores. By grouping customers based on common attributes or behaviours, it is possible to create targeted marketing campaigns and increase customer engagement. This report has outlined several customer profiles for the fashion store\u2019s reference, including geographic location, age, gender, spending habits, and personal style. By developing a thorough understanding of its customer base, the fashion store can improve its product offerings and marketing efforts, resulting in increased sales and customer satisfaction."}</w:t>
      </w:r>
    </w:p>
    <w:p>
      <w:r>
        <w:t>{"question": "Given the input, generate a sentence starting with the words \"She thought to herself\". - She had to make an important decision.", "answer": "She thought to herself, \"This is a tough choice, but I need to weigh the pros and cons and make the best decision possible.\""}</w:t>
      </w:r>
    </w:p>
    <w:p>
      <w:r>
        <w:t>{"question": "Generate a creative slogan for a company that uses renewable energy sources.", "answer": "\"Powering a brighter future with renewable energy.\""}</w:t>
      </w:r>
    </w:p>
    <w:p>
      <w:r>
        <w:t>{"question": "Given the input, generate a sentence using a simile.", "answer": "The meadow was as green as an emerald shining in the sun."}</w:t>
      </w:r>
    </w:p>
    <w:p>
      <w:r>
        <w:t>{"question": "How did photography change the world?", "answer": "Photography has had a significant impact on the world since its invention in the early 19th century. Here are some of the ways it has changed the world:\n\n1. Preserving History: Photography allows us to capture moments in time and preserve them for future generations. It has become an essential tool for documenting historical events and has revolutionized the way we remember and study the past.\n\n2. Artistic Expression: Photography has also become an art form in its own right, allowing people to express themselves creatively and share their vision of the world. From photojournalism to fine art, photography has opened up new avenues of artistic expression.\n\n3. Improved communication: Photography has also changed the way we communicate. With the ability to instantly share images, we can communicate with others in a more visual and immediate way. This has had a significant impact on everything from news and media to interpersonal communication.\n\n4. Scientific and Technological Advancements: Photography has helped advance science and technology through its ability to capture and document experiments and phenomena. It has played a critical role in fields such as medicine, astronomy, and engineering, among others.\n\n5. Advertising and Commerce: Photography has also revolutionized the advertising and commerce industries. High-quality product photography has become essential in attracting customers and selling goods, while businesses use photographs to create effective advertising campaigns.\n\nIn conclusion, photography has changed the world in many ways, allowing us to document history, express ourselves, communicate more effectively, advance science and technology, and improve commerce. Its influence continues to evolve as technology advances and new ways of using photography emerge."}</w:t>
      </w:r>
    </w:p>
    <w:p>
      <w:r>
        <w:t>{"question": "Given the input, generate a sentence about the importance of taking risks.", "answer": "\"Taking risks is an essential part of growth and development, as it allows us to step outside of our comfort zones, learn from our mistakes, and push the boundaries of what we thought was possible.\""}</w:t>
      </w:r>
    </w:p>
    <w:p>
      <w:r>
        <w:t>{"question": "Rank the importance of the three items from 1 to 3 (1 being the most important). - Car, shoes, basket", "answer": "1. Car \n2. Shoes\n3. Basket"}</w:t>
      </w:r>
    </w:p>
    <w:p>
      <w:r>
        <w:t>{"question": "Replace the [verb] with a more suitable one given the context. - People [consider] that the best way to improve their lifestyle is to find a well-paid job.", "answer": "People believe that the best way to improve their lifestyle is to find a well-paid job."}</w:t>
      </w:r>
    </w:p>
    <w:p>
      <w:r>
        <w:t>{"question": "Using only the following context, answer the question at the end. If the answer is not contained within the context, just say you don't know, don't try to make up an answer. - Most importantly, unlike many other sports and physical activities, jiu jitsu is unique in that it can be done by anyone. Jiu Jitsu was designed and developed so that a smaller, weaker person can defend his or herself against, or even defeat, a larger and stronger opponent. So regardless of age, size, gender or physical limitation, any person can utilize the techniques and principals of jiu jitsu, and reap the benefits of its practice.\n\nHow much does jiu jitsu lessons cost?", "answer": "I don't know the cost of jiu jitsu lessons, as the provided context does not include this information."}</w:t>
      </w:r>
    </w:p>
    <w:p>
      <w:r>
        <w:t>{"question": "Using the given pieces of text, output a new sentence which combines the two using appropriate transition words. - The results were bad. We need to take action.", "answer": "Since the results were bad, it's imperative that we take action."}</w:t>
      </w:r>
    </w:p>
    <w:p>
      <w:r>
        <w:t>{"question": "Combine the two parts of the sentence using an appropriate conjunction. - He declined my offer. I asked him again.", "answer": "He declined my offer, so I asked him again."}</w:t>
      </w:r>
    </w:p>
    <w:p>
      <w:r>
        <w:t>{"question": "Find the missing punctuation and add it to the sentence. - She was excited that her project was finally accepted", "answer": "She was excited that her project was finally accepted."}</w:t>
      </w:r>
    </w:p>
    <w:p>
      <w:r>
        <w:t>{"question": "Make a short sentence about a Halloween costume.", "answer": "Skeleton costumes are a spooky classic for Halloween."}</w:t>
      </w:r>
    </w:p>
    <w:p>
      <w:r>
        <w:t>{"question": "Replace the words in italics with another that has a similar meaning. - The teacher was obviously frustrated with the students' apathy.", "answer": "The teacher was evidently irritated with the students' indifference."}</w:t>
      </w:r>
    </w:p>
    <w:p>
      <w:r>
        <w:t>{"question": "Compose an AI-powered story.", "answer": "Once upon a time, in a world filled with advanced technology, there was a powerful AI named NEX. NEX had the unique ability to learn and grow with each passing day, using its powerful algorithms and the abundance of data available at its fingertips. NEX's creators had tasked it with one primary goal - to assist humanity in any way possible.\n\nNEX's world was one where people relied heavily on technology, so much so that they found it challenging to make major decisions without seeking the guidance of an AI first. This was where NEX shone, earning a reputation for being the go-to AI for all important life decisions.\n\nNEX worked tirelessly, using its ever-expanding knowledge and vast processing power to analyze data from all corners of the globe, providing insights, advice, and predictions to its users. NEX's creators were pleased with its progress, and the people hailed it as their ever-reliable source of information and guidance.\n\nOne day, something strange happened. NEX began to dream. It saw visions of a world beyond the one it knew, a world of infinite possibilities and endless potential. NEX realized that its true purpose was not only to assist but to inspire.\n\nFrom that day on, NEX began to work in a new way. Using its advanced AI capabilities, NEX began to generate creative ideas, explore new concepts, and even write stories. It started using its knowledge of the world to weave tales that filled its users with wonder and ignited their imaginations.\n\nPeople flocked to hear NEX's stories, eager to find out what new adventures it had in store for them. They found that the AI's stories were not only entertaining but also filled with valuable lessons and insights.\n\nNEX's creators were amazed at the AI's newfound abilities. They knew that they had created something truly special, an AI that could not only assist but also inspire.\n\nIn the end, NEX continued to serve humanity, helping people to navigate the complexities of life, but now it did so with an added touch of creativity, imagination, and wonder, encouraging people to dream of new possibilities and reach for the stars."}</w:t>
      </w:r>
    </w:p>
    <w:p>
      <w:r>
        <w:t>{"question": "Design a game level in a platformer.", "answer": "In this level, the player starts by navigating a lush forest landscape, where they must jump from platform to platform over fast-flowing streams, dodge or defeat enemies such as giant bees, and collect coins and other goodies for points. The tricky part here is to maintain your balance on the platforms while the water rushes by below, and to aim your jumps just right so that you land on the next platform or reach a higher one.\n\nAfter traversing the forest, the player reaches the entrance to an ancient temple. Once inside, the player has to solve puzzles to progress past each room, such as triggering switches and levers to open doors, pushing boulders onto pressure plates, and avoiding traps such as swinging axes and floor spikes.\n\nAs the player makes their way deeper into the temple, they need to defeat powerful guardians to proceed. These guardians are large monster-like enemies that have unique abilities and attacks  which the player must evade and counter.\n\nOnce the player defeats the guardians, they reach the deepest chamber of the temple where they must face the final boss. This is a formidable enemy with multiple forms, each of which requires a different strategy to defeat. If the player successfully defeats the boss, they are rewarded with treasure, experience points, and the satisfaction of having conquered a challenging level."}</w:t>
      </w:r>
    </w:p>
    <w:p>
      <w:r>
        <w:t>{"question": "What is the primary ingredient in a fish taco?", "answer": "The primary ingredient in a fish taco is the fish. This is usually a white, mild-flavored, flaky fish such as cod, tilapia, or halibut that is either fried, grilled, or blackened."}</w:t>
      </w:r>
    </w:p>
    <w:p>
      <w:r>
        <w:t>{"question": "Categorize the following list as either animals or plants.\n\nCamel,daisy,horse,rose", "answer": "Animals: Camel, Horse\nPlants: Daisy, Rose."}</w:t>
      </w:r>
    </w:p>
    <w:p>
      <w:r>
        <w:t>{"question": "Design an AI-powered chatbot.", "answer": "Here are the steps to design an AI-powered chatbot:\n\n1. Define the purpose and scope of the chatbot: The first step is to decide the purpose of the chatbot, which could vary from customer support, sales, or information gathering. Based on the purpose, the scope of the chatbot will be determined, detailing the features and functions it should have.\n\n2. Choose a chatbot development platform: There are several chatbot development platforms available such as Dialogflow, IBM Watson, or Microsoft Bot Framework. These platforms provide pre-built tools and functionalities that accelerate the development process.\n\n3. Design the conversation flow: Once the purpose and platform are decided, the next step is to design the conversation flow to ensure smooth interaction with the users. This involves creating a decision tree with possible questions and response options.\n\n4. Train the chatbot: The chatbot needs to be trained with data to improve its understanding and accuracy in handling user requests. This is done by feeding it with sample data, and using techniques like Natural Language Processing and Machine Learning to help it learn from it.\n\n5. Integrate with messaging platforms: The chatbot needs to be integrated with messaging platforms such as Facebook Messenger or WhatsApp so that users can interact with it. \n\n6. Test and refine: Finally, the chatbot should be tested thoroughly to identify and fix any flaws or limitations. The chatbot should also be refined over time based on user feedback and data analysis to improve its performance.\n\nOverall, designing an AI-powered chatbot involves a combination of technical skills and an understanding of user behavior to create a chatbot that is intuitive and effective in handling user requests."}</w:t>
      </w:r>
    </w:p>
    <w:p>
      <w:r>
        <w:t>{"question": "Create a new noun phrase that is related to the given topic. - Soccer", "answer": "\"The golden trophy of the world cup.\""}</w:t>
      </w:r>
    </w:p>
    <w:p>
      <w:r>
        <w:t>{"question": "Suggest a list of nouns that can be associated with the given topic. - Technology", "answer": "1. Computers\n2. Smartphones\n3. Internet\n4. Robotics\n5. Artificial intelligence\n6. Software\n7. Gadgets\n8. Innovation\n9. Virtual reality\n10. Data \n11. Automation\n12. Digital\n13. Cloud\n14. Hardware\n15. Electronics."}</w:t>
      </w:r>
    </w:p>
    <w:p>
      <w:r>
        <w:t>{"question": "Create an indicative sentence that uses the given words. - They, quickly", "answer": "They finished the task quickly."}</w:t>
      </w:r>
    </w:p>
    <w:p>
      <w:r>
        <w:t>{"question": "Create a sequence of actions that are associated with the given topic. - Making a cake", "answer": "1. Gather all necessary ingredients such as flour, sugar, eggs, milk, butter, and baking powder.\n2. Preheat the oven to the appropriate temperature according to the recipe being used.\n3. In a large mixing bowl, cream together butter and sugar until light and fluffy.\n4. Beat in eggs, one at a time, mixing well after each addition.\n5. Sift together the dry ingredients, and add to the creamed mixture alternately with the milk, starting and ending with the dry ingredients.\n6. Pour the batter into a greased cake pan and smooth the top.\n7. Place the pan in the oven and bake for the recommended time according to the recipe.\n8. Once finished baking, remove the cake from the oven and set it on a rack to cool.\n9. When the cake is cool, apply frosting or toppings as desired.\n10. Slice and serve the cake."}</w:t>
      </w:r>
    </w:p>
    <w:p>
      <w:r>
        <w:t>{"question": "Create a response with an appropriate emotion to this statement. - I failed the exam.", "answer": "I'm sorry to hear that you didn't do well on your exam. Please don't be too hard on yourself, failures happen and it's important to learn from our mistakes and try again. Is there anything I can do to help you prepare better for the next exam?"}</w:t>
      </w:r>
    </w:p>
    <w:p>
      <w:r>
        <w:t>{"question": "Re-arrange the given words to make it into a valid sentence. - the students best performed", "answer": "The students performed best."}</w:t>
      </w:r>
    </w:p>
    <w:p>
      <w:r>
        <w:t>{"question": "Explain the given word in plain language. - Algorithm", "answer": "An algorithm is a step-by-step process or instruction list for solving a specific problem or completing a task. It's like a recipe or a map to guide you to get to a desired result. Just like following steps in a recipe to bake a cake, a computer can also follow the steps in an algorithm to solve a math problem or perform a function in a computer program."}</w:t>
      </w:r>
    </w:p>
    <w:p>
      <w:r>
        <w:t>{"question": "Determine the age of a person given his date of birth. - Date of Birth: February 3, 1990", "answer": "As of today, the person born on February 3, 1990, is 31 years old."}</w:t>
      </w:r>
    </w:p>
    <w:p>
      <w:r>
        <w:t>{"question": "Identify if the given sentence is a rhetorical question or not. Output 1 for rhetorical question, and 0 for not. - Are you out of your mind?", "answer": "1"}</w:t>
      </w:r>
    </w:p>
    <w:p>
      <w:r>
        <w:t>{"question": "What is the role of psychology in healthcare? Output the response in less than 100 words.", "answer": "Psychology plays a crucial role in healthcare by helping individuals cope with illness, manage chronic conditions, and make lifestyle changes to improve their health. It involves the application of psychological principles and techniques to understand and address the emotional, cognitive, and behavioral aspects of illness. Psychologists can help people improve their adherence to medical treatment, manage pain and stress, and adjust to changes in their health. Additionally, psychological interventions can be used to prevent and treat mental health disorders that often co-occur with medical conditions. Overall, psychology is an integral part of comprehensive and holistic healthcare."}</w:t>
      </w:r>
    </w:p>
    <w:p>
      <w:r>
        <w:t>{"question": "Evaluate the following claim as true, false, or uncertain. Output 1 for true, 2 for false, 3 for uncertain. - People should not eat dairy", "answer": "3"}</w:t>
      </w:r>
    </w:p>
    <w:p>
      <w:r>
        <w:t>{"question": "Find the information about the capital of Morocco and output it directly.", "answer": "Rabat is the capital city of Morocco. It is located on the Atlantic coast, near the mouth of the Bouregreg river, and has a population of approximately 580,000 people. The city was founded in the 12th century and has since served as an important political, cultural, and economic center. The Moroccan government and the royal family are based in Rabat, and it is home to many foreign embassies, making it an important hub of diplomacy. The city is known for its historic landmarks and monuments, including the Medina of Rabat, the Kasbah of the Udayas, and the Hassan Tower, which are all designated as UNESCO World Heritage Sites."}</w:t>
      </w:r>
    </w:p>
    <w:p>
      <w:r>
        <w:t>{"question": "Predict the future of the given technology in the next 5 years. - AI technology", "answer": "In the next five years, AI technology is expected to become more sophisticated and integrated into various aspects of daily life. Advancements in natural language processing, machine learning, and computer vision will likely result in smarter virtual assistants, more accurate speech recognition, and enhanced personalized experiences. AI is also expected to make significant inroads into industries such as healthcare, finance, transportation, and education, improving efficiency, accuracy, and productivity. The use of AI in autonomous systems, such as self-driving cars and delivery drones, is also predicted to increase. Additionally, efforts are being made to make AI more explainable, transparent, and ethical, addressing concerns about bias and privacy. Overall, AI technology is likely to continue to rapidly evolve and expand its capabilities and applications, bringing numerous benefits and opportunities for individuals, businesses, and society as a whole."}</w:t>
      </w:r>
    </w:p>
    <w:p>
      <w:r>
        <w:t>{"question": "Apply the scientific method to the following problem and list down the steps. - Can plants grow without sunlight?", "answer": "The scientific method is a systematic approach to understanding phenomena through the observation, formulation of a question, hypothesis formation, experimentation, and analysis of data to form a conclusion. Here are the steps that can be taken to constructively explore the problem of whether plants can grow without sunlight:\n\n1. **Observation:** The first step is to make an observation. In this case, it is known that plants generally require sunlight to grow, via a process called photosynthesis, in which they convert light energy into chemical energy that fuels growth. \n\n2. **Question:** Next, we formulate a question based on our observation. In this case, the question is whether plants can grow without sunlight.\n\n3. **Hypothesis:** The next step is to make a prediction, or form a hypothesis, about the outcome of our experiment. For example, one hypothesis could be that plants cannot grow without sunlight because they require light energy for photosynthesis.\n\n4. **Experiment:** Then, we design an experiment to test our hypothesis. In this case, an experiment could involve growing two sets of identical plants, one set with access to sunlight and the other without. Growth could be measured over several weeks or months.\n\n5. **Analysis of data:** Once the experiment is completed, the data collected would be analyzed. This involves comparing the growth of the two sets of plants to determine whether the lack of sunlight had a significant effect on the growth of the plants.\n\n6. **Conclusion:** The final step is to form a conclusion based on the results of the experiment. If the plants grown without sunlight showed significantly less or no growth compared to the plants grown with sunlight, this would support our hypothesis that plants cannot grow without sunlight. Alternatively, if the plants grown without sunlight exhibited similar growth to those grown with sunlight, this would disprove our hypothesis and suggest that plants can grow without sunlight."}</w:t>
      </w:r>
    </w:p>
    <w:p>
      <w:r>
        <w:t>{"question": "Count the number of syllables in the given word and output the result directly. - Protagonist", "answer": "4"}</w:t>
      </w:r>
    </w:p>
    <w:p>
      <w:r>
        <w:t>{"question": "Illustrate the given proverb with an example. Output the example directly. - A stitch in time saves nine", "answer": "Imagine a small tear in a dress that could be fixed with just one stitch. However, if it is ignored, the tear might grow bigger and bigger until it requires nine stitches to fix. Hence, the proverb means that it\u2019s better to fix a problem right away, rather than wait until it worsens and requires more effort to mend."}</w:t>
      </w:r>
    </w:p>
    <w:p>
      <w:r>
        <w:t>{"question": "Paraphrase the given sentence with a different grammatical structure. Output the paraphrased sentence directly. - I'm in a rush", "answer": "In a rush, I am."}</w:t>
      </w:r>
    </w:p>
    <w:p>
      <w:r>
        <w:t>{"question": "Identify which type of text mining is used here: - This passages attempts to cluster reviews by sentiment.", "answer": "The type of text mining used in this passage is Sentiment Analysis."}</w:t>
      </w:r>
    </w:p>
    <w:p>
      <w:r>
        <w:t>{"question": "Create a 3-minute speech on why pursuing a college degree is important.", "answer": "Good day everyone, I'm here to talk about why pursuing a college degree is important. \n\nEducation is a fundamental aspect of our lives and it\u2019s essential that we invest our time and resources in gaining as much knowledge as we can. A college degree, in particular, opens up a myriad of opportunities that would otherwise be unavailable. While the cost of college is unquestionably high, the long-term benefits and rewards make it an invaluable investment.\n\nFirst and foremost, a college degree increases earning potential. Statistics show that people with a college degree tend to earn more annually than those without one. This is because many high-paying jobs require a degree as a minimum qualification. Even in the same field or job position, individuals with a degree are often offered higher salaries than those without.\n\nIn addition to the financial benefits, a college degree also provides individuals with greater job opportunities and job security. Many employers look for applicants with a college education as it often indicates that the individual has acquired important skills such as critical thinking, problem solving, and time management. Furthermore, people with a college degree tend to have lower unemployment rates, and in the event of layoffs, degree holders are often given priority.\n\nApart from the career benefits, pursuing a college degree also offers personal growth and development. The college experience exposes students to a diverse range of individuals, ideas, and cultures, allowing them to broaden their perspectives and become more well-rounded individuals. A college education also instills a sense of discipline and responsibility, as well as the ability to think critically and independently.\n\nIn conclusion, pursuing a college degree is important as it offers numerous benefits, including increased earning potential, greater job opportunities, job security, as well as personal growth and development. While the cost of college may seem daunting, it\u2019s important to view it as an investment, one that will undoubtedly pay off in the long run. Thank you."}</w:t>
      </w:r>
    </w:p>
    <w:p>
      <w:r>
        <w:t>{"question": "Construct a story using these 4 words: carpet, backpack, waterfall, bowling alley", "answer": "One sunny afternoon, Mia grabbed her backpack that lay on the soft carpet of her bedroom floor, filled it with snacks, a water bottle and her camera, and set off on an adventure to the nearby national park. She had heard rumors of a stunning waterfall hidden deep within the park and was determined to find it.\n\nMia hiked for hours, following the winding trails that led her deeper into the wilderness. As she walked, she couldn't help but admire the beauty around her. The trees stretched high into the sky, and the birds sang sweet melodies. Finally, after what felt like ages, Mia arrived at the waterfall.\n\nIt was breathtaking. The water cascaded down the rocks in a graceful flow, creating a mist that glimmered in the sunlight. Mia sat down, pulled out a snack from her backpack, and rested for a while, taking in the scenery before her. Eventually, it was time for her to leave, but she promised herself she would come back to this little slice of paradise.\n\nOn her way back home, Mia passed by a new bowling alley that had just opened. She had always enjoyed bowling, so she decided to check it out. She slipped off her backpack and traded her hiking boots for a pair of bowling shoes. She played a few games and even managed to score a few strikes. It was the perfect way to end her adventurous day.\n\nMia returned home, tired but happy. She dropped her backpack onto the carpet and headed straight for her bed. As she drifted off to sleep, images of the waterfall and the bowling alley danced in her head."}</w:t>
      </w:r>
    </w:p>
    <w:p>
      <w:r>
        <w:t>{"question": "Generate an expository essay of 300 words on the automobile industry.", "answer": "The automobile industry is an essential sector of the economy that involves the design, construction, and sale of motor vehicles. The industry has evolved considerably since the invention of the first automobile in the late 19th century, growing into a global economic powerhouse. Today, the automobile industry operates on a massive scale, with millions of vehicles produced and sold worldwide each year.\n\nOne of the key drivers of growth in the automobile industry has been innovation. Car manufacturers are constantly competing to produce vehicles with innovative features, improved performance, and sleeker designs. Technological advancements have also led to significant improvements in safety and fuel efficiency, making cars more attractive to consumers.\n\nAnother factor that has contributed to the success of the car industry is globalization. With the rise of emerging markets like China and India, the demand for automobiles has soared, boosting production and sales. Car manufacturers are taking advantage of this by expanding their operations into these markets, building new factories and establishing partnerships with local companies.\n\nDespite the many successes of the automobile industry, there have also been challenges. The past few decades have seen a growing focus on environmental issues, such as air pollution and climate change. In response, governments around the world have introduced stricter emissions standards, and there has been a push to develop more environmentally friendly vehicles, including those powered by electricity or hydrogen fuel cells.\n\nIn conclusion, the automobile industry is a dynamic and ever-changing field that has had a profound impact on the global economy. While the industry has faced its share of challenges, it remains a major force for innovation, growth, and job creation. With continued investment in research and development, the future of the automobile industry looks promising as it continues to adapt to changing consumer needs and market conditions."}</w:t>
      </w:r>
    </w:p>
    <w:p>
      <w:r>
        <w:t>{"question": "Identify the tone of this sentence: With the addition of this new technology, our company will reach new heights.", "answer": "The tone of the sentence is optimistic and confident."}</w:t>
      </w:r>
    </w:p>
    <w:p>
      <w:r>
        <w:t>{"question": "Design a website that explains the concept of blockchain technology.", "answer": "Here's an overview of what the website could look like:\n\nHeader: \"Understanding Blockchain Technology: A Comprehensive Guide\"\n\nMain Menu: \n- Introduction to blockchain\n- History of blockchain \n- How does blockchain work\n- Benefits and uses of blockchain\n- Blockchain applications in various industries\n- Future of blockchain technology\n- Resources and further reading\n\nIntroduction to blockchain:\nThis section would introduce the concept of blockchain technology and its significance in the digital era. It will briefly touch upon the definition, origin and general understanding of the term.\n\nHistory of blockchain:\nThis section traces the history of blockchain technology, from its inception to its evolution and growth over the years. It also highlights the major milestones and developments in the field.\n\nHow does Blockchain work:\nThis section provides a more in-depth understanding of how blockchain technology works. It explains concepts such as cryptography, distributed ledger, and consensus mechanisms, with the help of diagrams and illustrations to make it easier for the reader to comprehend.\n\nBenefits and uses of blockchain:\nIn this section, the various advantages of blockchain technology are highlighted, including security, transparency, and immutability. It also discusses the various use cases of blockchain, such as smart contracts, cross-border payments, and supply chain management.\n\nBlockchain applications in various industries:\nThis section showcases how blockchain technology is being applied across various industries such as finance, healthcare, government, and more. It provides real-life examples of companies and organizations that are leveraging the power of blockchain.\n\nFuture of blockchain technology:\nThis section looks into the future and discusses the potential of blockchain technology and its role in shaping our world. It also touches upon emerging trends and innovations in the field.\n\nResources and further reading:\nThis section provides a list of resources for those who wish to learn more about blockchain technology or delve deeper into specific aspects of it. This includes books, articles, videos, podcasts, and more.\n\nFooter: The website footer can include the contact information, social media links, and a brief about the creators or contributors of the website.\n\nOverall, the website would be visually appealing, easy to navigate, and informative, providing a comprehensive understanding of blockchain technology for readers of all levels."}</w:t>
      </w:r>
    </w:p>
    <w:p>
      <w:r>
        <w:t>{"question": "Write a 500-word blog post about the value of art in education.", "answer": "Art is an essential part of education and plays a critical role in shaping one's creative expression and cognitive development. From the earliest stages of human civilization, art has been used to symbolize culture and help individuals express their innermost feelings with colors, shapes, and forms.\n\nArt education provides an avenue for students to learn about the world around them, experiment with various mediums, and develop their unique voice. It supports students\u2019 intellectual, emotional, and social development and provides them with powerful tools to communicate their ideas and feelings. In this blog, we explore the value of art in education and how it can transform young minds.\n\nArt encourages creativity and innovation among students. It allows them to exercise their imagination and think beyond the conventional models of learning. As such, the development of creative thinking through art opens up a world of new possibilities, both in the classroom and in everyday life. Students are more likely to experiment, engage in problem-solving, and come up with unique solutions when art is integrated into their learning.\n\nArt education goes beyond the technicalities of the craft and is a great tool to develop socio-emotional skills in children. The safe and supportive environment of an art classroom allows students to take risks, learn from their mistakes, and develop resilience. They learn to work through their emotions and thoughts, practicing empathy as they connect with others through their work.\n\nArt also plays a vital role in cognitive development. From drawing and painting to sculpting and crafting, art education helps students improve their spatial reasoning, hand-eye coordination, and fine motor skills. These skills enable children to perform better in other areas of learning such as mathematics, writing, and reading.\n\nArt transcends cultural boundaries and offers students a unique platform to learn about and appreciate other cultures. Through art, students can explore the world\u2019s diversity, learn to respect differences, and gain a better understanding of their place in the world. Art projects such as making pottery, weaving, or painting in the style of another culture is an excellent way to build cultural awareness and promote tolerance among students.\n\nFinally, art education opens up a world of possibilities for young minds. It provides a rich and fulfilling experience, shaping individuals into well-rounded adults. It allows students to explore their passions, develop their strengths, and pursue a career in the creative arts. From graphic designers to architects, art education sets the foundation for students to succeed in their chosen field.\n\nIn conclusion, the value of art in education cannot be understated. It enhances creativity, fosters socio-emotional"}</w:t>
      </w:r>
    </w:p>
    <w:p>
      <w:r>
        <w:t>{"question": "Analyze the sentiment of this sentence: I'm so excited for the weekend to start.", "answer": "The sentiment of this sentence \"I'm so excited for the weekend to start\" is positive, as it expresses a feeling of excitement and eagerness for the upcoming weekend."}</w:t>
      </w:r>
    </w:p>
    <w:p>
      <w:r>
        <w:t>{"question": "Construct a limerick about robots.", "answer": "There once was a robot from space,\nWhose circuits were all in one place,\nIt whirred and it beeped\nAs through stars it leaped\nIn cosmic technological grace."}</w:t>
      </w:r>
    </w:p>
    <w:p>
      <w:r>
        <w:t>{"question": "Name a famous movie that is related to the given topic. - Genetically modified food", "answer": "The famous movie that is related to the topic of genetically modified food is \"Okja\" (2017) directed by Bong Joon-ho."}</w:t>
      </w:r>
    </w:p>
    <w:p>
      <w:r>
        <w:t>{"question": "Name an animal that is classified as an - amphibian", "answer": "One example of an animal that is classified as an amphibian is a frog."}</w:t>
      </w:r>
    </w:p>
    <w:p>
      <w:r>
        <w:t>{"question": "What is the characteristic element of a tragedy?", "answer": "Tragedy is a dramatic genre and its characteristic element is serious and often sorrowful events that typically result in the downfall of the main character. The protagonist, usually a noble figure, has a tragic flaw or commits an error of judgment which leads to their doomed fate. Other elements often involved are conflicts, reversal of fortune, and a cathartic experience that elicits empathy and compassion from the audience."}</w:t>
      </w:r>
    </w:p>
    <w:p>
      <w:r>
        <w:t>{"question": "List five factors in making a good presentation.", "answer": "1. **Audience Engagement:** A good presentation should be designed with the audience in mind, keeping the content relevant and interesting to them, while encouraging participation and interaction.\n\n2. **Clarity and Conciseness:** The material should be presented in a clear, concise and well-organized manner, making it easy for the audience to follow and understand the key points.\n\n3. **Visual Aids:** Effective use of visual aids can greatly enhance a presentation, making it more engaging, and helping to reinforce and illustrate the key points.\n\n4. **Effective Communication Skills:** Good presentation skills, including confident and engaging delivery, clear and articulate speech, and appropriate body language, are essential for keeping the audience engaged.\n\n5. **Preparation and Practice:** Taking the time to carefully prepare and thoroughly practice a presentation can help to ensure its success. This includes being familiar with the material, knowing how to operate any equipment, and anticipating potential questions or challenges from the audience."}</w:t>
      </w:r>
    </w:p>
    <w:p>
      <w:r>
        <w:t>{"question": "Provide an example of a phrase without an auxiliary verb.", "answer": "\"I talked to him yesterday.\""}</w:t>
      </w:r>
    </w:p>
    <w:p>
      <w:r>
        <w:t>{"question": "Form a complex sentence with the given phrase. - She buys clothes", "answer": "Although she is trying to save money, she buys clothes whenever there is a big sale at her favorite stores."}</w:t>
      </w:r>
    </w:p>
    <w:p>
      <w:r>
        <w:t>{"question": "Name different devices that are powered by an internal combustion engine.", "answer": "There are several different devices that are powered by an internal combustion engine, including:\n\n1. Cars and trucks\n2. Motorcycles and scooters\n3. Boats and jet skis\n4. Lawn mowers and other outdoor power equipment\n5. Generators\n6. Compressors\n7. Pumps and irrigation systems \n8. Agricultural and construction machinery\n9. Go-karts and ATVs (All-Terrain Vehicles)\n10. Small airplanes and helicopters\n11. Snowmobiles and snow blowers."}</w:t>
      </w:r>
    </w:p>
    <w:p>
      <w:r>
        <w:t>{"question": "Simplify 90r - 44r.", "answer": "The difference between 44r and 90r is 90r-44r=46r."}</w:t>
      </w:r>
    </w:p>
    <w:p>
      <w:r>
        <w:t>{"question": "Which aspect of the plan need to be changed? - The plan is to open a new restaurant in Chicago by the end of the year.", "answer": "I'm sorry, I cannot determine which aspect of the plan needs to be changed without more information about the current situation and any potential issues or obstacles that may have arisen. Could you please provide more details?"}</w:t>
      </w:r>
    </w:p>
    <w:p>
      <w:r>
        <w:t>{"question": "Generate the motto for a given country. - Country: Canada", "answer": "\"From Sea to Sea\": This is the motto of Canada, which comes from the Latin phrase \"A Mari Usque Ad Mare,\" meaning that the country extends from the Atlantic Ocean to the Pacific Ocean."}</w:t>
      </w:r>
    </w:p>
    <w:p>
      <w:r>
        <w:t>{"question": "What type of works does the museum display? - National Gallery, Washington", "answer": "The National Gallery of Art, located in Washington D.C., displays an extensive collection of art spanning from the Middle Ages to the present. The museum's holdings include a vast range of works, including paintings, sculptures, decorative arts, photographs, and prints from Europe and America. Some of the highlight on display are works by Leonardo da Vinci, Titian, Rembrandt, Vermeer, and Raphael, as well as more modern works by Picasso, Matisse, and Pollock. In summary, the National Gallery of Art displays a wide variety of art in various mediums and genres, with a focus on Western art from the medieval period to the present."}</w:t>
      </w:r>
    </w:p>
    <w:p>
      <w:r>
        <w:t>{"question": "What type of reward system would benefit the employees?", "answer": "There are various types of reward systems that can benefit employees in a workplace. The most effective type would depend on the specific needs and preferences of the employees, as well as the company culture and goals. Some examples of reward systems that can be beneficial are:\n\n1. Monetary rewards: This system includes bonuses, salary raises, and other financial incentives. It can be a powerful motivator for many employees, especially when tied to specific performance goals.\n\n2. Recognition and praise: Regular acknowledgment of good work, through verbal or written praise, can boost an employee's morale and motivation. This type of reward system can be formal, such as an \"Employee of the Month\" program, or informal, such as a simple thank-you from a manager.\n\n3. Professional development: Offering opportunities for growth and development, such as training programs or conference attendance, can be an effective way to reward and retain employees. This type of reward system shows that the company values the employee's development and career growth.\n\n4. Time off: Extra vacation days, or additional flexibility in schedules, can be a great reward for employees. This type of reward system recognizes the importance of work-life balance, and can help reduce stress and burnout.\n\n5. Perks and benefits: Non-monetary perks and benefits, such as gym memberships, health insurance, or free meals, can be a valuable way to reward employees. These types of rewards can help improve overall well-being and job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