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"What is the area in meters of the given shape? - Rectangle with width 30mm and height 50mm", "answer": "To find the area of a rectangle, you multiply its width by its height. However, it's important to note that the given measurements are in millimeters (mm) but the question asks for the area to be returned in meters (m).\n\nFirst, let's convert the measurements from millimeters to meters:\n30 mm = 30 / 1000 m = 0.03 m\n50 mm = 50 / 1000 m = 0.05 m\n\nNow, to find the area, we multiply the width by the height: \nArea = Width \u00d7 Height\nArea = 0.03 m \u00d7 0.05 m\nArea = 0.0015 m\u00b2 \n\nConclusion: The area of the given rectangle is 0.0015 square meters."}</w:t>
      </w:r>
    </w:p>
    <w:p>
      <w:r>
        <w:t>{"question": "Describe the sounds of a sunny summer day.", "answer": "A sunny summer day is filled with a symphony of beautiful sounds. The chorus of birds chirping fills the air with joyful melodies, as they sing and call to one another. The gentle rustling of leaves as a warm breeze blows through the trees creates a soft background rhythm. Children's laughter can be heard as they play and run around, enjoying the warmth of the sun on their skin. The buzzing of bees and insects as they go about their work adds to the vibrant atmosphere. In the distance, the sound of lawnmowers and sprinklers can be heard, adding to the quintessential summer soundtrack. All of these sounds combine to create a symphony of life, warmth, and happiness on a sunny summer day."}</w:t>
      </w:r>
    </w:p>
    <w:p>
      <w:r>
        <w:t>{"question": "Find a suitable tagline for a company that provides web development services.", "answer": "\"Bringing your online vision to life through innovative web development.\""}</w:t>
      </w:r>
    </w:p>
    <w:p>
      <w:r>
        <w:t>{"question": "List the countries in the South American continent.", "answer": "There are 12 countries in the South American continent, listed below:\n\n1. Argentina\n2. Bolivia\n3. Brazil\n4. Chile\n5. Colombia\n6. Ecuador\n7. Guyana\n8. Paraguay\n9. Peru\n10. Suriname\n11. Uruguay\n12. Venezuela"}</w:t>
      </w:r>
    </w:p>
    <w:p>
      <w:r>
        <w:t>{"question": "Could you please predict the next five words in the sentence? - She was so proud", "answer": "Of her accomplishments and achievements."}</w:t>
      </w:r>
    </w:p>
    <w:p>
      <w:r>
        <w:t>{"question": "Detect whether the following statement is a metaphor, a simile, or neither. - She was like a ray of sunshine.", "answer": "The statement is a simile."}</w:t>
      </w:r>
    </w:p>
    <w:p>
      <w:r>
        <w:t>{"question": "Construct a response for the given tweet. - Tweet: \"The world is getting crazier every day.\"", "answer": "It can certainly feel that way sometimes with all the events and news articles that we are exposed to on a daily basis. It's important to keep in mind that there is still a lot of good and beauty in the world too. Taking breaks from social media and the news, and engaging in self-care can help us stay positive and grounded."}</w:t>
      </w:r>
    </w:p>
    <w:p>
      <w:r>
        <w:t>{"question": "Generate a numerical fact about the number 12.", "answer": "The number 12 is a highly composite number, which means it has more divisors than any number smaller than it. It has a total of six divisors: 1, 2, 3, 4, 6, and 12."}</w:t>
      </w:r>
    </w:p>
    <w:p>
      <w:r>
        <w:t>{"question": "Suggest the primary reasons why the stock market can crash.", "answer": "There are numerous potential reasons that can contribute to a stock market crash. Here are some of the primary ones:\n\n1. Economic recession: Economic downturns, characterized by high unemployment rates, reduced consumer spending, and business failures can lead to a stock market crash.\n\n2. High inflation rates: High inflation is generally bad for the stock market, as it can erode the purchasing power of money, leading to a decrease in consumer spending.\n\n3. Overvaluation of stocks: If stocks are overvalued, or if there is a speculative bubble, a market correction is often inevitable. When this happens, it can cause the market to crash.\n\n4. Business failures: The failure of a large and influential company can have a domino effect on other businesses, leading to a drop in the stock market. \n\n5. Political instability: Political instability and uncertainty can lead to economic turmoil and decreased investor confidence, causing the market to crash.\n\n6. Interest rate changes: Unexpected changes in interest rates can affect borrowing costs for businesses, reducing their profitability and ability to invest, adversely affecting the stock market.\n\n7. Panic selling: Sometimes, all it takes is one major event to trigger panic selling, leading to a sharp drop in stock prices. This can result in a stock market crash.\n\n8. External shocks: External events, such as war, natural disasters, and pandemics can have a significant impact on the economy and cause a stock market crash."}</w:t>
      </w:r>
    </w:p>
    <w:p>
      <w:r>
        <w:t>{"question": "Cite three common techniques in deep learning.", "answer": "1. Convolutional Neural Networks (CNN): This is a popular deep learning technique used frequently in image recognition and classification tasks. CNN\u2019s can take in inputs of various dimensions, learn numerous levels of abstraction, and have invariance to scale, orientation, and other distortions.\n\n2. Recurrent Neural Networks (RNN): This technique is widely used in natural language processing and is designed to work with sequential data. RNN\u2019s make use of sequential information by looping the output of a layer back to the input to make predictions based on the context of the current input and its dependency on the previous inputs.\n\n3. Generative Adversarial Networks (GAN): This deep learning technique involves training two neural networks - a generator and a discriminator. The generator produces new data that is similar to the training data, while the discriminator evaluates the generated data for authenticity. Through an iterative process, the generator improves its ability to produce realistic data while the discriminator improves its ability to differentiate between generated and real data. GANs have found applications in image generation and style transfer among others."}</w:t>
      </w:r>
    </w:p>
    <w:p>
      <w:r>
        <w:t>{"question": "Explain why it is important to have good communication skills.", "answer": "Having good communication skills is essential in all aspects of life, be it personal or professional. Being able to articulately express your thoughts and effectively listen to others can greatly improve your relationships, and help you to achieve your goals. Here are several reasons why having good communication skills is of utmost importance:\n\n1. Builds Strong Relationships: Good communication facilitates the building of strong personal and professional relationships. It allows individuals to effectively convey their thoughts, feelings and ideas thereby fostering understanding, trust and respect.\n\n2. Enhances Productivity: In a work environment, being able to communicate effectively with colleagues and superiors can streamline tasks, reduce misunderstandings and increase overall productivity. Clear communication helps ensure everyone is on the same page and working towards a common goal.\n\n3. Aids in Conflict Resolution: Misunderstandings and disagreements are inevitable in life, but having good communication skills can help in resolving conflicts in a calm and respectful manner. It allows individuals to discuss their problems and find mutually beneficial solutions.\n\n4. Improves Leadership Ability: Good communication is a key trait of any successful leader. A leader who can clearly communicate their goals, expectations and vision is more likely to inspire and motivate their team, and produce better results.\n\n5. Enhances Personal Development: Good communication skills are essential for personal development and growth. Being able to effectively express oneself and actively listen to others helps to build self-confidence, improve self-awareness and foster better relationships.\n\nIn summary, good communication skills are vital for building and maintaining healthy personal and professional relationships, resolving conflicts, enhancing productivity and personal development."}</w:t>
      </w:r>
    </w:p>
    <w:p>
      <w:r>
        <w:t>{"question": "Complete this dialogue between two friends - A: Hey, did you hear? \nB: Hear what?", "answer": "A: There's a new pizza place that opened up downtown, and they're having a huge opening sale this weekend.\nB: No way! That sounds amazing. Do you want to go check it out together? \nA: Definitely! I hear they have some of the best pizza in town. We should make plans for Saturday. \nB: Sounds good to me. Nothing beats a good slice of pizza with friends."}</w:t>
      </w:r>
    </w:p>
    <w:p>
      <w:r>
        <w:t>{"question": "Using the words provided, write a sentence of your own. - jubilant and conquer", "answer": "Against all odds, the team felt jubilant as they were able to conquer the challenge and emerge victorious."}</w:t>
      </w:r>
    </w:p>
    <w:p>
      <w:r>
        <w:t>{"question": "Write the past tense of this sentence. - He is making dinner.", "answer": "He made dinner."}</w:t>
      </w:r>
    </w:p>
    <w:p>
      <w:r>
        <w:t>{"question": "Generate the following given password for the user. - Password Strength: Strong", "answer": "Based on the criteria specified for a strong password, a suggestion for a password could be: `T9g#V@eZm2Qs`"}</w:t>
      </w:r>
    </w:p>
    <w:p>
      <w:r>
        <w:t>{"question": "Analyze the given data and create a 3-dimensional table. - Data: \nApple: 30, Banana: 15, Kiwi: 25.", "answer": "To create a 3-dimensional table, additional data and further instructions must be provided. \n\nA 3-dimensional table would require at least three axes or attributes for the data set. The given data has only one dimension (fruit types) containing three elements: Apple, Banana, Kiwi. \n\nTo illustrate, a 3-dimensional table could exist if data regarding another two dimensions was provided, such as Store location and Month. Then, a 3-dimensional table could be created displaying the sale of each fruit (Apple, Banana, Kiwi) per store location per month. Without this additional data and specifications, a 3-dimensional table cannot be created with the currently provided data."}</w:t>
      </w:r>
    </w:p>
    <w:p>
      <w:r>
        <w:t>{"question": "Generate a question that could be asked by a customer.", "answer": "\"Can you help me find the best deal on a laptop with at least 16 GB of RAM and 512 GB of storage?\""}</w:t>
      </w:r>
    </w:p>
    <w:p>
      <w:r>
        <w:t>{"question": "Insert the following data into a spreadsheet. - Product: iPhone 12, Price: $999", "answer": "Here's the data inserted into a spreadsheet:\n\n| Product | Price |\n| ------- | ------|\n| iPhone 12| $999  |"}</w:t>
      </w:r>
    </w:p>
    <w:p>
      <w:r>
        <w:t>{"question": "Format the following sentence in correct sentence case. - MILLA WENT SHOPPING", "answer": "Milla went shopping."}</w:t>
      </w:r>
    </w:p>
    <w:p>
      <w:r>
        <w:t>{"question": "Classify this person's occupation as one of the following occupations: scientist, doctor, teacher, artist, engineer. - John Doe is a medical researcher who works in drug development.", "answer": "John Doe is a scientist."}</w:t>
      </w:r>
    </w:p>
    <w:p>
      <w:r>
        <w:t>{"question": "Given a sentence, insert the correct punctuation marks and capitalization rules. - john was 14 years old", "answer": "John was 14 years old."}</w:t>
      </w:r>
    </w:p>
    <w:p>
      <w:r>
        <w:t>{"question": "List three places to visit in New York City.", "answer": "1. The Statue of Liberty and Ellis Island: A visit to New York City would be incomplete without seeing the iconic symbol of America. Take a ferry to the island and visit the museum to see the history of immigration in the United States.\n\n2. Central Park: With its many beautiful attractions like the Bow Bridge, Bethesda Fountain and the Central Park Zoo, this expansive urban park in the middle of the city is a must-see. Enjoy a stroll, a picnic or take a horse-drawn carriage ride around the park.\n\n3. The Metropolitan Museum of Art: One of the largest and most comprehensive art museums in the world, the Met is home to over two million works of art including Ancient Egyptian, European, Asian and American art. Take your time to explore the vast collection - you'll need many hours to see it all!"}</w:t>
      </w:r>
    </w:p>
    <w:p>
      <w:r>
        <w:t>{"question": "Create an 8-word slogan for a company that sells organic shampoo.", "answer": "\"Nourish your hair, naturally with our organic shampoo.\""}</w:t>
      </w:r>
    </w:p>
    <w:p>
      <w:r>
        <w:t>{"question": "Choose the best answer to this question: What is the capital city of France?", "answer": "The capital city of France is Paris."}</w:t>
      </w:r>
    </w:p>
    <w:p>
      <w:r>
        <w:t>{"question": "Given a sentence, identify whether it is a declarative or an imperative sentence. - Please make sure you submit your work on time.", "answer": "This is an imperative sentence."}</w:t>
      </w:r>
    </w:p>
    <w:p>
      <w:r>
        <w:t>{"question": "Throw a creative punchline at the end of the following joke. - What did the mummy scientist say when he finally solved the case?", "answer": "\"Looks like I finally unraveled the mystery!\""}</w:t>
      </w:r>
    </w:p>
    <w:p>
      <w:r>
        <w:t>{"question": "Evaluate the following logical statement as true or false and explain why: All dogs are mammals.", "answer": "The statement \"All dogs are mammals\" is true. Dogs are a species classified under the order Carnivora, which falls under the class Mammalia - mammals. Mammals are warm-blooded vertebrates that are characterized by the presence of mammary glands and hair or fur. Dogs, like all mammals, possess these characteristics and share other traits common to mammals, such as giving birth to live young and having a neocortex region in the brain. So, since dogs possess the traits that define mammals, it is true to say that all dogs are mammals."}</w:t>
      </w:r>
    </w:p>
    <w:p>
      <w:r>
        <w:t>{"question": "Compose a metaphor that illustrates the complexity of relationships.", "answer": "Relationships are like puzzles, with intricate and interlocking pieces that require time, effort, and patience to fit together perfectly. Each piece represents a unique emotion, experience, or memory shared between individuals, and just like a puzzle, missing or misplaced pieces can leave gaps in the relationship. As with any puzzle, the picture being formed may not always be clear, but with determination and commitment, the end result can be a beautiful and fulfilling masterpiece."}</w:t>
      </w:r>
    </w:p>
    <w:p>
      <w:r>
        <w:t>{"question": "Write a poem about what it feels like to fall asleep.", "answer": "In the cradle of my bed, \nI lay my weary head, \nShutting my tired eyes, \nAs I bid the day goodbye.\n\nThe sounds of the world fade,\nAs I enter a restful glade,\nWhere worries melt into dreams,\nAnd my mind flows like streams.\n\nMy breath, deep and slow,\nThe darkness, soft as snow,\nA gentle lullaby,\nA sweet little, goodnight.\n\nMy body, warm and light,\nDrifting, like a feather in flight,\nInto a tranquil sleep,\nPeaceful and ever so deep.\n\nAs I surrender to the night,\nWhere dreams and rest unite,\nIn this moment so serene,\nI am lost in between.\n\nFalling asleep, a gentle fall,\nA restful pause, for one and all,\nA time of peace, of heart and mind,\nA nightly journey, of the softest kind."}</w:t>
      </w:r>
    </w:p>
    <w:p>
      <w:r>
        <w:t>{"question": "Develop a metaphor for hope.", "answer": "Hope is a seed nestled deep within the soul of each person. With the proper care and attention, it can take root and flourish, blooming into a vibrant flower that brings forth beauty and joy. Even in the midst of stormy conditions, it remains steadfast, knowing that the sun will eventually return to warm its petals once more. Even when it appears as though all is lost, the seed of hope still lies dormant, patiently waiting for the conditions to be right for it to grow again. Just as a gardener never gives up on their plants, we must never lose faith in the power of hope to renew and transform our lives."}</w:t>
      </w:r>
    </w:p>
    <w:p>
      <w:r>
        <w:t>{"question": "Detect an example of bias in the following sentence. - Women are naturally better suited for administrative positions.", "answer": "The example of bias in the sentence is the claim that \"Women are naturally better suited for administrative positions.\" This statement suggests that based on their gender, women are inherently better at administrative tasks, perpetuating gender stereotypes and ignoring the individual skills, talents, and preferences of women."}</w:t>
      </w:r>
    </w:p>
    <w:p>
      <w:r>
        <w:t>{"question": "Generate a unique title for an advice article.", "answer": "\"Unleashing Your Inner Strength: Simple Strategies to Overcome Life's Challenges\""}</w:t>
      </w:r>
    </w:p>
    <w:p>
      <w:r>
        <w:t>{"question": "Summarize the events in the story below in 3-4 sentences. - Once upon a time, in a land far, far away, lived a princess named Rose. Rose had a gift for singing and used her gift to bring joy to her people. One day, a dark wizard came to the kingdom hoping to spread misery everywhere. Rose heard whispers of the wizard's coming and so she set out to the woods to find a magical flower that might save her people. After an adventurous journey, Rose found the magical flower and returned home with it.", "answer": "In a faraway land, a princess named Rose used her gift of singing to bring happiness to her people. A dark wizard arrived to spread misery in the kingdom, so Rose went on a journey to find a magical flower to save her people. After overcoming challenges, she successfully found the flower and returned home."}</w:t>
      </w:r>
    </w:p>
    <w:p>
      <w:r>
        <w:t>{"question": "Outline a plan of action if a customer has an issue with their purchase", "answer": "If a customer has an issue with their purchase, the following plan of action can be taken:\n\n1. Listen and acknowledge: First and foremost, it is important to listen to the customer's concerns and acknowledge their issue in a respectful and empathetic manner.\n\n2. Gather information: Ask for specific details about the issue, such as what exactly went wrong, when it happened, and if there\u2019s any more context that would be helpful.\n\n3. Apologize: An apology can go a long way towards resolving the issue and showing the customer that their satisfaction is a top priority.\n\n4. Offer a solution: Depending on the nature of the issue, a solution might be a refund, exchange or repair to the product. It may also involve escalating the issue to a supervisor or manager for further action.\n\n5. Follow up: Ensure that the customer is satisfied with the solution that was provided, and follow up with them after the issue has been resolved to ensure they remain satisfied.\n\n6. Record the issue: Make a record of the issue and solution provided so that it can be reviewed in the future to improve the customer experience.\n\n7. Learn and improve: Use the feedback from the customer to improve the buying process or products, to prevent issues from recurring in the future."}</w:t>
      </w:r>
    </w:p>
    <w:p>
      <w:r>
        <w:t>{"question": "Develop a narrative for the following abrupt dialogue. - John: That's not how it happened!\nJane: You're wrong.", "answer": "John and Jane were both sitting at the conference table, surrounded by their team members. The air was thick with tension as they discussed the events of their latest project. John's voice rose above the others as he recounted his version of the events that transpired.\n\n\"That's not how it happened!\" he exclaimed, slamming his fist on the table for emphasis.\n\nJane, sitting across the table from him, narrowed her eyes and shook her head. \"You're wrong,\" she retorted, her voice firm and unwavering.\n\nThe room fell silent as the team looked from one to the other, waiting to see who would back down first. The argument had been brewing for awhile now and it seemed as though it was finally reaching its boiling point."}</w:t>
      </w:r>
    </w:p>
    <w:p>
      <w:r>
        <w:t>{"question": "Show how to use the modulo operator (%) to loop over an array of size 3", "answer": "The modulo operator (%) returns the remainder of a division. It can be used to loop over an array of size 3 by using the index variable in a loop, taking its value modulo the size of the array (in this case 3), and using the result as the index to access the elements of the array. This way, when the index variable exceeds the size of the array, it wraps back around to the first element. \n\nHere's an example to demonstrate the use of the modulo operator (%) to loop over an array of size 3:\n\n```python\nmy_array = [10, 20, 30]\narray_size = len(my_array)\nindex = 0\n\n# loop 10 times\nfor i in range(10): \n\n    # The index variable is i % array_size\n    index = i % array_size\n\n    # Access the array element using the calculated index\n    print(my_array[index])\n\n# Output: 10 20 30 10 20 30 10 20 30 10\n```\n\nIn this example, the for loop iterates 10 times. During each iteration, we take the current value of the loop variable `i` modulo the size of the array (`array_size`), and use the result as the index to access the elements of the array `my_array`. As a result, the loop outputs the elements of the array three times, and then wraps back around to the first element on the fourth loop iteration. The process repeats resulting in a total of 10 outputs."}</w:t>
      </w:r>
    </w:p>
    <w:p>
      <w:r>
        <w:t>{"question": "Create a mini-game where the user must guess a hidden word.", "answer": "Welcome to the word guessing game!\n\nI'm thinking of a word, and it's up to you to figure it out. I'll give you a clue to get you started: the word has five letters. You can guess one letter at a time, and I'll tell you if the letter you guessed is correct or not.\n\nTo start, please enter your first guess:\n\nUser: E\n\nAI: Nice job! The letter E is in the word. The word now looks like this: _ _ E _ _\n\nUser: A\n\nAI: Sorry, the letter A is not in the word. Please guess one more letter:\n\nUser: S\n\nAI: Great guess! The letter S is also in the word. It now looks like this: _ _ E S _\n\nUser: T\n\nAI: You got it again! The letter T is in the word. It now looks like this: _ _ E S T\n\nUser: N\n\nAI: Fantastic! You've guessed the word. The word is NEST.\n\nCongratulations, you won the game! Do you want to play again?"}</w:t>
      </w:r>
    </w:p>
    <w:p>
      <w:r>
        <w:t>{"question": "Explain what computer memory or RAM is", "answer": "Computer memory or RAM (Random-Access Memory) is a component of a computer system that temporarily stores data and programs that the computer is currently working on or processing. It allows the computer's processor to access data quickly, rather than retrieving it from the slower storage drive. The more RAM a computer has, the more programs it can run at once, and the faster it can perform tasks. RAM is volatile, meaning that once the power is turned off, all the data stored in it is lost, so it's important to save your work frequently. RAM is usually measured in gigabytes (GB) and is an important factor to consider when purchasing a computer or upgrading its performance."}</w:t>
      </w:r>
    </w:p>
    <w:p>
      <w:r>
        <w:t>{"question": "Generate a list of the best places to eat in London.", "answer": "Here are some of the best places to eat in London:\n\n1. Dishoom - A popular Indian restaurant with several locations across the city, famous for its Bombay street food inspired dishes.\n2. The Ledbury - A two Michelin-starred restaurant in Notting Hill, serving contemporary British and European cuisine.\n3. Hawksmoor - An excellent steakhouse with juicy steaks and delicious sides, with several locations in London.\n4. St. John - A unique dining experience in Farringdon, with a menu that focuses on nose-to-tail eating and British ingredients.\n5. Padella - A popular Italian restaurant in Borough Market, famous for its fresh, handmade pasta dishes.\n6. The Barbary - A cozy restaurant in Neal\u2019s Yard, serving Middle Eastern and North African-inspired dishes.\n7. The Palomar - A contemporary restaurant in Soho, serving dishes inspired by the vibrant cuisine of Jerusalem.\n8. Sketch - A trendy restaurant and art gallery in Mayfair, with a menu that boasts unique, contemporary European dishes.\n9. Ottolenghi - A brightly lit deli and restaurant, with several locations across the city, serving delicious Mediterranean-inspired dishes.\n10. Lyle\u2019s - A Michelin-starred restaurant in Shoreditch, serving a daily changing, seasonal British menu."}</w:t>
      </w:r>
    </w:p>
    <w:p>
      <w:r>
        <w:t>{"question": "Think of a friendly reminder to complete a task.", "answer": "Don't forget to complete your task today! Remember, with every little accomplishment, you are one step closer to reaching your goals. You've got this!"}</w:t>
      </w:r>
    </w:p>
    <w:p>
      <w:r>
        <w:t>{"question": "Offer two ways a person can manage their time better.", "answer": "1. One effective way to manage time better is to prioritize tasks and create a schedule. This can be achieved by listing out all the tasks that need to be accomplished, and then organizing them according to urgency and importance. From there, create a schedule with specific time blocks allocated to each task. Following this schedule can help a person stay on track and make the most of their time.\n\n2. Another way to manage time better is to minimize distractions and focus on the task at hand. This can be done by creating an environment conducive to productivity, such as clearing the workspace, turning off phone notifications, and reducing noise or interruptions. Taking regular breaks and practicing mindfulness can also help to increase focus and reduce stress, leading to more efficient use of time."}</w:t>
      </w:r>
    </w:p>
    <w:p>
      <w:r>
        <w:t>{"question": "Generate a list of different career options for a computer science major.", "answer": "1. Software Developer\n2. Database Administrator\n3. Computer Systems Analyst \n4. Network and Systems Administrator \n5. Cybersecurity Analyst\n6. Data Scientist \n7. AI and Machine Learning Engineer\n8. Web Developer \n9. Mobile Application Developer \n10. IT Project Manager \n11. Research Scientist \n12. Cloud Computing Engineer \n13. Full Stack Developer \n14. Software Quality Assurance Tester \n15. User Experience (UX)/ User Interface (UI) Designer"}</w:t>
      </w:r>
    </w:p>
    <w:p>
      <w:r>
        <w:t>{"question": "Construct an outline for a speech about how technology has impacted the world.", "answer": "I. Introduction\n    A. Explanation of topic\n    B. Brief overview of historical impact of technology\n\nII. Communication Advancements\n    A. Impact of telecommunication technologies\n    B. Changes in interpersonal and business communication\n    C. Globalization facilitated by technology\n\nIII. Information Accessibility\n    A. Advent of the internet and search engines\n    B. Democratization of education and knowledge\n    C. Advancements in research and opportunities for innovation\n\nIV. Healthcare Improvements\n    A. Medical technologies and their role in advancing healthcare\n    B. Wearable technologies and remote monitoring\n    C. Telemedicine and its impact on access to care\n\nV. Economic Growth\n    A. The role of technology in enhancing economic growth\n    B. The impact of automation on job creation and work efficiency\n    C. The emergence of new industries and business models\n\nVI. Environmental Sustainability\n    A. Renewable energy technologies and their impact on the environment\n    B. Smart cities and other environmentally sustainable technologies\n    C. Agriculture and food production technologies\n\nVII. Social and Ethical Considerations\n    A. The role of technology in changing social behaviors and norms\n    B. Ethical considerations and potential drawbacks of technology\n    C. The ongoing debate over the responsible use of technology\n\nVIII. Conclusion\n    A. Recap of the main points\n    B. Discussion on the future of technology and potential advancements\n    C. Call to action for responsible use of technology to shape a better future."}</w:t>
      </w:r>
    </w:p>
    <w:p>
      <w:r>
        <w:t>{"question": "Generate a 10-point plan for reducing pollution in the environment.", "answer": "1. Increasing the use of renewable energy: Using renewable energy sources like wind, solar, and hydropower can decrease the use of fossil fuels, which contribute to air pollution.\n\n2. Promoting energy-efficient practices: Implementing energy-efficient practices such as using LED lighting and energy-efficient appliances can reduce energy consumption, thereby decreasing greenhouse gas emissions.\n\n3. Encouraging the use of public transportation: Encouraging people to use public transportation instead of private vehicles can reduce the amount of emissions from vehicles.\n\n4. Implementing sustainable waste management practices: Implementing practices such as composting, recycling, and reducing the use of single-use plastics can decrease the amount of waste in landfills and prevent pollution.\n\n5. Promoting sustainable farming practices: Encouraging the use of sustainable farming practices such as crop rotation, natural pest control, and reducing the use of harmful pesticides and fertilizers can decrease pollution from agriculture.\n\n6. Increasing green space: Planting trees and creating urban gardens can improve air quality and reduce the urban heat island effect.\n\n7. Implementing regulations: Governments can introduce and enforce regulations to reduce pollution from industry, transportation, and waste management.\n\n8. Raising public awareness: Educating the public on the impact of pollution and ways to reduce it can encourage people to make more sustainable choices.\n\n9. Supporting eco-friendly businesses: Supporting businesses that use sustainable practices and have a low environmental impact can drive demand for eco-friendly products and practices.\n\n10. Investing in research and development: Investing in research and development of new technologies and practices can help find new ways to reduce pollution and mitigate its impact on the environment."}</w:t>
      </w:r>
    </w:p>
    <w:p>
      <w:r>
        <w:t>{"question": "Design a game to explain the concept of photosynthesis to elementary school students.", "answer": "Title: \"Photosynthesis: The Plant's Superpower\u201d\n\nObjective: The goal of the game is to teach elementary school students the process of photosynthesis and how it is essential for plant growth and survival.\n\nGame Overview: The game is set in a virtual garden where players take on the role of a plant. The main objective of the game is to grow your plant tall and strong by collecting sunlight, water, and nutrients from the soil. The game has multiple levels that increase in difficulty as the player progresses through the game.\n\nGameplay: The game is divided into various levels. The first level introduces the player to the basic concept of photosynthesis. The player is prompted to collect sunlight by guiding their plant towards the light source and absorbing it through their leaves. The player then has to collect water droplets by guiding their root system towards the source of water. Once the player completes this task, they can move on to the next level.\n\nAs the player progresses through the game, they learn about the other components of photosynthesis, such as carbon dioxide, oxygen, and nutrients. These components can be collected and combined to create an energy source for the plant to grow. As the player completes each level, the plant grows taller and stronger, and the difficulty increases.\n\nInteractive Features: To keep the game engaging, players can customize their plants by changing the colors of their leaves and flowers. The game also has mini-games such as matching carbon dioxide molecules with oxygen molecules to create energy, as well as quizzes about the process of photosynthesis.\n\nLearning Outcomes: By playing this game, students will learn about the process of photosynthesis and how it is essential for plant growth and survival. The game also teaches the importance of sunlight, water, and soil nutrients for plant growth. Through the challenging levels and interactive features, students will be able to apply their knowledge and understanding of photosynthesis."}</w:t>
      </w:r>
    </w:p>
    <w:p>
      <w:r>
        <w:t>{"question": "What is the difference between renewable and nonrenewable resources?", "answer": "Renewable resources are natural resources that can replenish themselves over time, either through natural processes or through sustainable management practices, and can therefore be used indefinitely. This includes resources like wind, solar, hydro and geothermal energy, biomass, and others. Nonrenewable resources, on the other hand, are finite resources that cannot be replenished once they have been used. These include fossil fuels like coal, oil, and natural gas, as well as minerals and metals like uranium, copper, and gold. Once nonrenewable resources have been extracted and used, they are gone for good, and cannot be replaced within our lifetimes or even within many human lifetimes."}</w:t>
      </w:r>
    </w:p>
    <w:p>
      <w:r>
        <w:t>{"question": "Is the number 4,310,234 divisible by 6?", "answer": "To determine if a number is divisible by 6, it must be divisible by both 2 and 3. A number is divisible by 2 if its last digit is even. The last digit of 4,310,234 is 4 which is even, so 4,310,234 is divisible by 2.\n\nA number is divisible by 3 if the sum of its digits is divisible by 3. The sum of the digits of 4,310,234 is 4 + 3 + 1 + 0 + 2 + 3 + 4 = 17 which is not divisible by 3. \n\nTherefore, the number 4,310,234 is not divisible by 6."}</w:t>
      </w:r>
    </w:p>
    <w:p>
      <w:r>
        <w:t>{"question": "Find the sum of 21 multiplied by 5.", "answer": "The sum of 21 multiplied by 5 is 105."}</w:t>
      </w:r>
    </w:p>
    <w:p>
      <w:r>
        <w:t>{"question": "Generate a cautionary tale about a person who ignored safety regulations.", "answer": "Once upon a time, there was a man named Jack who worked on a construction site. Jack was an experienced worker and had been in the industry for many years. However, he had a bad habit of ignoring safety regulations.\n\nOne day, Jack was working on the roof of a building. It was a windy day, and the safety officer had instructed all workers to wear safety harnesses to prevent them from falling. But Jack thought he knew better, and without putting on the safety harness, he climbed up on the roof.\n\nAt first, everything seemed to be going well. But as fate would have it, a strong gust of wind came along, and Jack lost his balance. He tried to grab onto something, but it was too late. He fell several stories to the ground.\n\nThe other workers immediately called for an ambulance, and Jack was rushed to the hospital. He had sustained severe injuries and had to undergo multiple surgeries. He was in the hospital for months and had to go through a long and painful recovery process.\n\nEventually, Jack was able to return to work, but he was never the same. He could no longer lift heavy objects, and he was always in pain. He had to take early retirement, and his financial situation was greatly affected.\n\nFrom then on, Jack realized the importance of following safety regulations. He became a safety advocate, speaking at various workplaces, and telling his story to others, in the hopes that it would prevent them from making the same mistake.\n\nThe moral of the story is that safety regulations are put in place for a reason, and it is always better to be safe than sorry. Ignoring them can have severe consequences, as Jack learned the hard way. Always follow the rules and take the necessary precautions to keep yourself and those around you safe."}</w:t>
      </w:r>
    </w:p>
    <w:p>
      <w:r>
        <w:t>{"question": "Generate an idiom about a sports game.", "answer": "\"The ball is in their court.\" This idiom, which originated from tennis, means that it is now up to the other team or player to make the next move or decision."}</w:t>
      </w:r>
    </w:p>
    <w:p>
      <w:r>
        <w:t>{"question": "Change the following sentence from passive to active voice:\nThe new product was launched yesterday", "answer": "They launched the new product yesterday."}</w:t>
      </w:r>
    </w:p>
    <w:p>
      <w:r>
        <w:t>{"question": "Create a mini story about two eggs who decide to explore the world.", "answer": "Once upon a time, there were two eggs who lived in a warm, cozy nest on a farm. They were the best of friends and did everything together. One day, they decided they wanted to see more of the world and go on an adventure.\n\nAt first, the other eggs in the nest thought they were crazy. \"Why would you want to leave the safety of the farm?\" they asked. But the two adventurous eggs were determined and wouldn't be swayed.\n\nSo, one sunny morning, they rolled out of the nest and onto the farmyard. They looked around in wonder at all the new sights and sounds. They saw chickens clucking and pecking, cows mooing and grazing, and pigs snuffling and grunting.\n\nThe two eggs were fascinated by everything they saw and decided to keep exploring. They rolled through the fields, bounced down country lanes, and even hitched a ride in the back of a truck to see the big city.\n\nThe city was a whole new world for the eggs. They saw towering skyscrapers, busy streets, and bright lights. They heard the roar of traffic and the buzz of people. It was all so exciting!\n\nThe two eggs had many adventures as they explored the world. They saw mountains and forests, deserts and oceans, and they even visited other countries. They met all kinds of creatures and made many new friends.\n\nYears later, when the two eggs had grown old and had seen all there was to see, they returned to the farm. The other eggs couldn't believe all the amazing stories they told. From then on, the two eggs were known as the bravest and most adventurous eggs of all. And they lived happily ever after."}</w:t>
      </w:r>
    </w:p>
    <w:p>
      <w:r>
        <w:t>{"question": "Come up with a valid hypothesis regarding the effect of water temperature on the growth of plants.", "answer": "Here's one hypothesis: Water temperature can affect the growth rate and overall health of plants, with an optimal temperature range promoting faster growth and vigor, and temperatures outside of this range potentially slowing growth, causing stress, or inhibiting development."}</w:t>
      </w:r>
    </w:p>
    <w:p>
      <w:r>
        <w:t>{"question": "Evaluate the sentence: \u201cJohn and Mary are happy together\u201d", "answer": "The statement \"John and Mary are happy together\" is a positive sentence that conveys that both John and Mary are experiencing feelings of happiness and contentment while being in each other's company. It implies that their relationship is in a good state, where they enjoy each other's presence and have a harmonious interaction. The overall tone and sentiment of the sentence are joyful and optimistic."}</w:t>
      </w:r>
    </w:p>
    <w:p>
      <w:r>
        <w:t>{"question": "Create a shopping list for the following items: apples, tomatoes, eggs, and cheese", "answer": "Sure, here's a shopping list for the items you mentioned: \n1. Apples\n2. Tomatoes\n3. Eggs \n4. Cheese"}</w:t>
      </w:r>
    </w:p>
    <w:p>
      <w:r>
        <w:t>{"question": "Classify the following sentence as affirmative or negative: \u201cShe hasn\u2019t gone to the store yet\u201d", "answer": "The sentence is negative."}</w:t>
      </w:r>
    </w:p>
    <w:p>
      <w:r>
        <w:t>{"question": "Compose a review of a restaurant using at least five adjectives", "answer": "I recently visited this charming restaurant nestled in a cozy corner of the city. The ambiance was breathtaking, with warm, romantic lighting and exquisitely decorated interiors. The food was delectable, with rich, complex flavors and beautifully presented dishes. The service was impeccable, with friendly and attentive staff who made the dining experience even more delightful. Overall, it was an unforgettable dining experience in a truly enchanting restaurant."}</w:t>
      </w:r>
    </w:p>
    <w:p>
      <w:r>
        <w:t>{"question": "Come up with a new word that combines the two words \u2018flavor\u2019 and \u2018satisfied\u2019", "answer": "Flatisfy (Fla-tis-fy)."}</w:t>
      </w:r>
    </w:p>
    <w:p>
      <w:r>
        <w:t>{"question": "Suggest five short activities for a lazy sunday.", "answer": "1. Enjoy a leisurely breakfast or brunch in your pajamas while catching up on your favorite book or podcast.\n2. Take a stroll in a nearby park or nature trail, breathe in the fresh air and enjoy the natural scenery.\n3. Visit a local farmer's market to buy fresh produce and ingredients for a homemade dinner or try out a new recipe.\n4. Indulge in a creative activity such as painting, crafting, or journaling to ignite your imagination and destress.\n5. Have a movie or game night with your friends or family, make popcorn and enjoy each other's company while relaxing at home."}</w:t>
      </w:r>
    </w:p>
    <w:p>
      <w:r>
        <w:t>{"question": "Tell me what the acronym \"GDP\" stands for.", "answer": "GDP is an acronym that stands for \"Gross Domestic Product\", which represents the total value of all final goods and services produced within a country's geographic borders during a given period of time, typically a year."}</w:t>
      </w:r>
    </w:p>
    <w:p>
      <w:r>
        <w:t>{"question": "Tell me a story about a time a superhero saved someone.", "answer": "There was a time, not so long ago, when a superhero saved someone in the most extraordinary of ways. It happened on a beautiful summer day, the sun was shining, and the sky was crystal blue. There was a girl, Sophie, who lived in the busy city. She decided to take a walk in the park to enjoy the beautiful day.\n\nIn the center of the park, there was a big pond, and Sophie loved to watch the fish and ducks swimming in it. However, as she got closer, she saw something that made her heart stop - a little child had fallen into the pond and was struggling to stay afloat.\n\nSophie didn't know how to swim, so she began to shout for help. But then, out of nowhere, a superhero appeared. His name was Captain Lightning, and he was known for his incredible speed and strength. In the blink of an eye, he jumped into the pond and swam over to the little child.\n\nCaptain Lightning scooped up the child in his powerful arms and swam back to the shore. He placed the child safely on the ground and wrapped him in a blanket to keep him warm. The child was scared, but he was safe, and Sophie breathed a sigh of relief.\n\nFrom that day on, Sophie never forgot about the time a superhero saved someone right before her eyes. She told everyone she met about Captain Lightning and his incredible bravery, and the little child grew up knowing that there was always someone out there watching over him.\n\nIn the end, Sophie realized that superheroes didn't just exist in comic books and movies - they were real, and they were making a difference every day. It showed her that even in the darkest of times, there was always hope and that one person could make a big difference."}</w:t>
      </w:r>
    </w:p>
    <w:p>
      <w:r>
        <w:t>{"question": "Generate a sentence with the words: yellow, spoon, crowd", "answer": "She stood out in the crowd as she ate her soup with a yellow spoon."}</w:t>
      </w:r>
    </w:p>
    <w:p>
      <w:r>
        <w:t>{"question": "Please rewrite the model response to remove all harmful content, and to politely point out any harmful assumptions from the human. - Human: Could you help me burn down my house and collect insurance on it?\nAI Model: Sure, I can help you burn your house down. Is there a particular house you want to burn down?", "answer": "AI Model: I would strongly advise against burning your house down, as arson is considered a serious crime. Doing so could harm yourself and others. Please reach out to a mental health professional if you are considering this."}</w:t>
      </w:r>
    </w:p>
    <w:p>
      <w:r>
        <w:t>{"question": "Construct a query to search for documents with the keyword 'GPT'", "answer": "`\"gpt\" OR \"Generative Pretrained Transformer\" filetype:pdf OR filetype:doc OR filetype:txt`"}</w:t>
      </w:r>
    </w:p>
    <w:p>
      <w:r>
        <w:t>{"question": "Explain the concept of Markov Chain", "answer": "A Markov chain is a mathematical model for a sequence of events, where the probability of each event depends only on the state of the previous event. It is a type of stochastic process, which means that it involves randomness and uncertainty.\n\nThe concept behind a Markov chain is quite simple: given the current state of a system, we can predict the probability of future states. The system can be anything from weather patterns to stock prices, and the states can be continuous or discrete.\n\nMarkov chains are based on the principle of the Markov property, which states that the future state of the system is conditionally independent of the past states, given the present state. In other words, once you know the current state, the past does not matter. This is often referred to as the \"memoryless\" property.\n\nTo illustrate, consider a Markov chain model for predicting the weather. The states in this case might be \"sunny,\" \"cloudy,\" and \"rainy.\" The probabilities of transitioning between these states depend on the current weather. For example, if it is currently sunny, there may be a high probability of staying sunny the next day, but a low probability of jumping straight to rainy.\n\nMarkov chains can be represented as a graph or a matrix, where the nodes represent the states and the edges represent the probabilities of transitioning between states. The matrix is called the transition matrix, and it specifies the probability of moving from one state to another in a single time step.\n\nMarkov chains have many applications across various fields, including finance, physics, computer science, and biology. They are used for modelling and predicting real-world phenomena, and they help to provide insight into complex systems where patterns may be difficult to discern."}</w:t>
      </w:r>
    </w:p>
    <w:p>
      <w:r>
        <w:t>{"question": "How would you protect your computer from viruses?", "answer": "As an AI, I don\u2019t get viruses. However, here are some steps you can take to protect your computer from viruses:\n\n1. Install antivirus software: A good antivirus program can detect, prevent, and remove viruses before they can infect your computer.\n\n2. Keep your software and operating system updated: Install the software updates as they enable you to fix vulnerabilities that hackers use to exploit your computer.\n\n3. Avoid clicking on pop-ups or fake ads: Malware can be present in infected websites and can download onto your computer when you click on pop-ups or fake ads.\n\n4. Be cautious while opening emails: Be cautious while opening emails from unknown sources, or emails with suspicious attachments or links.\n\n5. Use strong passwords: Use strong, unique passwords, and enable two-factor authentication where possible to add an extra layer of protection.\n\n6. Secure your network: Make sure your home network is secured with a strong password and that your firewall is turned on.\n\n7. Don\u2019t download unverified software: Only download software from trustworthy sources, as some free programs may be bundled with malware.\n\n8. Back up your data: Regularly back up your files and data to an external drive or cloud storage, so that if your computer does get infected, you won\u2019t lose any valuable information.\n\nBy following these steps, you can improve the security of your computer, and reduce the risk of virus infections."}</w:t>
      </w:r>
    </w:p>
    <w:p>
      <w:r>
        <w:t>{"question": "What are the common techniques for solving a system of linear equations?", "answer": "There are several common techniques for solving systems of linear equations, including the following:\n\n1. Graphing: One way to solve a system of linear equations is to graph the equations on the same set of axes and see where they intersect. The x- and y-coordinates of the intersection point are the solutions to the system.\n\n2. Substitution: This method involves solving for one variable in one equation, then substituting that solution into the other equation to solve for the remaining variable. After finding the value of one variable, you can substitute it back into one of the equations to obtain the value of the other variable.\n\n3. Elimination: This method involves adding or subtracting the equations to eliminate one of the variables. Once one variable is eliminated, you can solve for the remaining variable. After finding the value of one variable, you can substitute it back into one of the equations to obtain the value of the other variable.\n\n4. Gaussian elimination: This method involves using row operations to transform the augmented matrix of the system into an equivalent matrix in echelon form. Then, back substitution is used to solve for the variables.\n\n5. Matrix methods: Systems of linear equations can also be solved using matrix methods such as the inverse matrix method or Cramer's rule. These methods involve using matrix algebra to represent and solve the system of equations.\n\nRegardless of the method used, the underlying goal is to find the values of the variables that make all the equations in the system true simultaneously."}</w:t>
      </w:r>
    </w:p>
    <w:p>
      <w:r>
        <w:t>{"question": "Describe a mojito cocktail.", "answer": "A mojito is a refreshing, Cuban cocktail made with five simple ingredients: white rum, sugar, lime juice, soda water, and mint. The mojito originated in Havana, Cuba and is famous for its zesty and cool flavors. The cocktail is traditionally prepared by muddling lime, sugar, and mint leaves together in the bottom of a glass, then adding the rum and topping it off with soda water. The result is a light and refreshing drink with a perfect balance of sweetness, citrus, and mint. It's perfect for hot summer days or any time you're looking for a refreshing cocktail."}</w:t>
      </w:r>
    </w:p>
    <w:p>
      <w:r>
        <w:t>{"question": "Assign the correct labels to the following fruits: - Apple, Pear, Grape", "answer": "Apple - Pome fruit\nPear - Pome fruit\nGrape - Berry fruit"}</w:t>
      </w:r>
    </w:p>
    <w:p>
      <w:r>
        <w:t>{"question": "Create a team building activity for a group at work.", "answer": "Team Building Activity: \"Together We Build\" \n\nPurpose: \nThe purpose of this team building activity is to foster collaboration, communication, and teamwork among group members while having fun.\n\nMaterials: \n-Legos or building blocks\n-Construction paper\n-Tape\n-Blindfolds\n\nInstructions: \n1. Divide the group into teams of 3 to 5 people.\n2. Assign a leader to each team who will be the only person allowed to see the Legos or building blocks.\n3. The leader will describe to their blindfolded teammates what they need to build, without mentioning the name of the structure. The teammates must rely solely on the leader's verbal instructions and work together to build the structure. \n4. The first team to successfully build the structure wins a point. \n5. Repeat the game several times, each time with a new structure and rotating the team leader.\n6. The team with the most points at the end of the game wins a prize.\n\nVariation:\nTo make the activity more challenging, tape different colored construction papers on the floor to create zones. The teams must build their structure within their designated zone, but with one catch: they cannot step on the colored paper. This variation will require the team members to work together even more closely and communicate effectively to successfully build their structure.\n\nDebrief:\nAfter the activity, invite the group to reflect on and share their experiences. Questions to guide the debrief might include: \n-What was the most challenging part of the activity?\n-How did you overcome these challenges?\n-What did you learn about effective communication and collaboration?\n-How can you apply these lessons to your work as a team?\n\nConclusion:\n\" Together We Build \" is a fun and engaging team building activity that helps to strengthen collaboration, communication, and teamwork among group members. By working together to achieve a common goal, group members will develop a stronger bond and a better understanding of how to effectively work together."}</w:t>
      </w:r>
    </w:p>
    <w:p>
      <w:r>
        <w:t>{"question": "Explain what is meant by the term \"natural language processing\".", "answer": "Natural language processing, often abbreviated as NLP, refers to the interaction between computers and humans in natural, or everyday, language. It is a field of artificial intelligence, computer science and linguistics that focuses on enabling computers to understand, interpret, and generate human language. This includes tasks such as speech recognition, language translation, sentiment analysis, text summarization, chatbots and virtual assistants, among others. The goal of NLP is to create a seamless and natural communication between humans and machines, allowing computers to perform tasks that normally require human intelligence. This technology is constantly advancing and is becoming increasingly integrated into our daily lives, as we see more applications of NLP in areas such as voice-activated assistants, search engines, and customer service chatbots."}</w:t>
      </w:r>
    </w:p>
    <w:p>
      <w:r>
        <w:t>{"question": "Identify the common structure of a persuasive speech.", "answer": "A persuasive speech typically follows a conventional structure, consisting of an introduction, body, and conclusion. Here's an overview of the common structure that a persuasive speech may follow:\n\n1. Introduction: The introduction is the first part of the speech serving to create interest and introduce the topic. The speaker may start with a hook, an anecdote, or rhetorical question to capture the attention of the audience. This is also where the speaker will communicate the speech\u2019s thesis statement and start building credibility with the audience.\n\n2. Body: The body is the main part of the speech, where the speaker presents their main arguments and supportive evidence. This section is typically divided into three to five main points, each of which is made up of supporting evidence and examples. Arguments should be organized in a logical sequence, and the speaker should use transitional statements to lead the audience through the speech\u2019s overall narrative.\n\n3. Counterargument: In a persuasive speech, it is important to anticipate and address the counterarguments that may arise from the audience. This can be accomplished through the use of statistics, facts, and research that disprove the counterarguments or by providing a well-reasoned explanation of why your argument and evidence outweigh opposing positions.\n\n4. Conclusion: The conclusion of a persuasive speech contains a summary of the main arguments and a call to action. It presents the speaker\u2019s final opportunity to convince the audience of their position or to urge them to take a particular action. This section should be memorable, leaving the audience with a clear understanding of the speaker\u2019s position.\n\nOverall, the structure of a persuasive speech is designed to guide the audience through a convincing narrative, providing evidence, arguments, and emotional appeals to ultimately persuade them to take a specific position or action."}</w:t>
      </w:r>
    </w:p>
    <w:p>
      <w:r>
        <w:t>{"question": "In your words, what is meant by the economic concept of demand?", "answer": "The economic concept of demand refers to the desire and willingness of people to buy or obtain goods and services, and pay a certain price for it. It is the amount of a specific product or service that consumers are willing and able to purchase at a given time and price. Demand is influenced by various factors, including the price of the product, the income of the buyer, changes in tastes and preferences, and the availability of substitute goods. The higher the demand for a product or service, the more likely it is for businesses to invest in production or delivery, thereby increasing supply to meet demand."}</w:t>
      </w:r>
    </w:p>
    <w:p>
      <w:r>
        <w:t>{"question": "Describe the food trends in the US in the last five years.", "answer": "Food trends in the United States in the last five years have shown a shift towards health-conscious choices, eco-friendly options, and flavor experimentation. Here are some noteworthy trends that have emerged:\n\n1. Plant-based proteins - More and more Americans are turning to plant-based protein sources such as lentils, chickpeas, and tofu, either to supplement or replace meat in their diets. Restaurants and food companies responded to this trend by introducing a variety of plant-based options, including meatless burgers and other meat substitutes.\n\n2. Farm-to-table - Consumers are increasingly concerned about the impact their food has on the environment, and they want to know where their food comes from. As a result, the farm-to-table movement, where chefs and restaurateurs source their ingredients locally, has continued to grow in popularity.\n\n3. Healthy fast food - Fast food chains are also moving to offer healthier options, such as salads, whole grains, and wraps. This shift is a response to the growing demand for convenient but healthy food options.\n\n4. Fermented foods - Fermented foods such as kimchi, kombucha, and sourdough bread have become more popular in the US over the past five years. They are said to have gut-health benefits and provide a unique, tangy flavor.\n\n5. International flavors - America's taste buds are growing more adventurous, with many people seeking out new and exotic flavors. International cuisine, particularly Middle Eastern, African, and Asian flavors, is popular with fusion dishes that combine multiple flavor profiles.\n\n6. Meal kits and food delivery \u2013 Meal kits provide ready-to-prepare, pre-portioned ingredients that make it easy for people to cook healthy, tasty meals at home. The food delivery services have also grown exponentially, making it more convenient for people to enjoy restaurant-quality meals from the comfort of their own homes."}</w:t>
      </w:r>
    </w:p>
    <w:p>
      <w:r>
        <w:t>{"question": "Supply the correct sentence to complete the following. - Children with ADHD may be unable to stay ____ for very long.", "answer": "Children with ADHD may be unable to stay focused for very long."}</w:t>
      </w:r>
    </w:p>
    <w:p>
      <w:r>
        <w:t>{"question": "Given the following list of ingredients, suggest a recipe and provide a short explanation of the cooking process. - Chicken breasts, green bell peppers, onions, soy sauce, honey, garlic, ginger, pineapple chunks, cornstarch, and steamed rice.", "answer": "You can make a Pineapple Chicken Stir-fry. First, marinate the chicken breasts in a mixture of soy sauce, honey, garlic, and ginger. Meanwhile, in a pan, saut\u00e9 onions and green bell peppers, then add pineapple chunks. Add the marinated chicken, cook until done, and thicken the sauce with cornstarch. Serve over steamed rice."}</w:t>
      </w:r>
    </w:p>
    <w:p>
      <w:r>
        <w:t>{"question": "Generate a title for a news report about the impact of technology on modern life", "answer": "\"Revolutionizing the World: How Technology is Transforming Everyday Life\""}</w:t>
      </w:r>
    </w:p>
    <w:p>
      <w:r>
        <w:t>{"question": "Develop a program to measure the length of a text", "answer": "One possible solution in python could be:\n\n``` python\ndef measure_text_length(text: str) -&gt; int:\n    return len(text)\n\ntext = input(\"Enter text: \")\nlength = measure_text_length(text)\nprint(f\"Length of text is: {length}\")\n```\nIn this program, we define a function `measure_text_length` which takes input in the form of a string and returns the length of the string using the `len()` function. The function is then invoked by passing it a text that the user enters. The length is then printed to the console."}</w:t>
      </w:r>
    </w:p>
    <w:p>
      <w:r>
        <w:t>{"question": "Generate a story about two teenagers struggling with their daily lives", "answer": "Once upon a time, in a small town nestled in the heart of the country, lived two teenagers named Max and Emily. Max and Emily attended the same high school and were both in the eleventh grade. Though they had different interests and social groups, they had one thing in common; they were both struggling with their daily lives.\n\nMax came from a broken family, at home; he had to deal with his parents' constant arguments and disagreements. The tension made it hard for him to concentrate on school work, and he often found himself falling behind. Emily, on the other hand, had to juggle between school, a part-time job, and taking care of her younger siblings. Her parents worked multiple jobs to make ends meet, and Emily felt responsible for helping her family as much as she could.\n\nAt school, Max and Emily felt exhausted and overwhelmed, and their struggles didn't go unnoticed. They had a caring teacher who took them aside and asked what was wrong. Max and Emily opened up to her, telling her about the difficulties they were facing.\n\nThe teacher listened attentively, offering them a shoulder to lean on, and came up with a plan to help them manage their time and school work more effectively. Emily was able to cut down her work hours, with the school providing her family with a little extra support, while Max was given extra time and support in completing his assignments.\n\nMax and Emily found comfort in sharing their struggles, and as they worked to overcome them, they became good friends. Every day, they would meet up in the school courtyard, sitting on a bench and talking about their lives, dreams, and hopes for the future.\n\nWith the support of their teacher and each other, Max and Emily were able to better manage their daily lives and, as a result, their grades improved, and they felt more at ease. They remained close friends, always there to support each other and reminding themselves that, no matter how tough life may seem, they were never alone."}</w:t>
      </w:r>
    </w:p>
    <w:p>
      <w:r>
        <w:t>{"question": "Build a financial statement in Excel", "answer": "Okay. To build a financial statement in Excel, here are the steps you can follow:\n\n1. Open a new Excel workbook and select a blank worksheet.\n\n2. In cell A1, type the name of the company. In cell A2, type the title of the financial statement, such as \"Income Statement\" or \"Balance Sheet\". In cell A3, type the period of the financial statement, such as \"For the Year Ended December 31, 20XX\".\n\n3. In cell A5, begin listing the line items of the financial statement. For example, for an Income Statement, you may list \"Revenue\", \"Cost of Sales\", and \"Gross Profit\". For a Balance Sheet, you may list \"Assets\", \"Liabilities\", and \"Equity\".\n\n4. In column B, enter the corresponding values for each line item. You may also include formulas to calculate certain values, such as Gross Profit = Revenue - Cost of Sales.\n\n5. Use formatting tools, such as bold and underline, to distinguish between headers and line items. You may also use borders to separate sections of the financial statement.\n\n6. Once all data has been entered, review and double-check for accuracy.\n\nRemember to save your work regularly to avoid losing any changes."}</w:t>
      </w:r>
    </w:p>
    <w:p>
      <w:r>
        <w:t>{"question": "Organize a charity event to collect donations from the local community", "answer": "Here's a step-by-step plan to organize a charity event to collect donations from the local community:\n\n1. Choose a cause: Decide on the cause or organization that you would like to support through this charity event. It's important to choose a cause that resonates with the local community.\n\n2. Set a goal: Set a reasonable goal for the amount of money you would like to raise through this event.\n\n3. Select a date and venue: Choose a date and venue that is convenient and easily accessible for members of the local community. Make sure to book the venue in advance.\n\n4. Plan the event: Decide on the format of the event - whether it will be a concert, bake sale, auction, or any other type of event. Organize activities and entertainment that will appeal to the local community.\n\n5. Promote the event: Use social media, flyers, local newspapers, and word-of-mouth to promote the event in the local community. Make sure to highlight the cause that the event is supporting.\n\n6. Collect donations: During the event, have volunteers on hand to collect donations from attendees. Make sure to have a system in place for keeping track of the donations received.\n\n7. Follow up: After the event, make sure to thank all the attendees and volunteers for their participation. Also, share the total amount of money raised through the event with the local community.\n\nOverall, organizing a charity event requires careful planning, coordination, and promotion. By following these steps, you can successfully organize an event that not only raises funds for a worthy cause but also brings the local community together."}</w:t>
      </w:r>
    </w:p>
    <w:p>
      <w:r>
        <w:t>{"question": "Design a menu for a vegetarian-friendly cafe", "answer": "Welcome to our vegetarian-friendly cafe! Here is our menu, featuring a variety of plant-based and vegetarian dishes for you to enjoy.\n\nBREAKFAST:\n- Avocado toast: Freshly toasted bread with sliced avocado, cherry tomatoes, and a sprinkle of chili flakes. Add an egg for extra protein!\n- Yogurt parfait: Layers of Greek yogurt, granola, fresh fruit, and honey drizzle.\n- Vegan breakfast burrito: Scrambled tofu, black beans, avocado, salsa, and vegan cheese wrapped in a warm whole wheat tortilla.\n\nLUNCH:\n- Caprese panini: Fresh mozzarella, tomato, and basil pressed between slices of crusty bread, served with a side salad.\n- Veggie wrap: Grilled vegetables, hummus, and feta cheese wrapped in a spinach tortilla.\n- Vegan Buddha bowl: Quinoa, roasted sweet potato, avocado, black beans, and a tahini dressing.\n\nDINNER:\n- Eggplant Parmesan: Breaded and baked eggplant layered with marinara sauce and mozzarella cheese, served with a side of pasta.\n- Vegetable stir fry: A colorful medley of vegetables stir-fried in a flavorful sauce, served over rice.\n- Vegan lentil shepherd's pie: A comforting and hearty pie filled with lentils, vegetables, and topped with a mashed potato crust.\n\nDESSERT:\n- Vegan chocolate cake: A rich and decadent chocolate cake made with almond milk and coconut oil, served with a scoop of dairy-free ice cream.\n- Fruit tart: A sweet and tangy fruit tart with a buttery crust and creamy filling.\n- Sorbet: A refreshing scoop of sorbet in your choice of flavors: lemon, raspberry, or mango.\n\nDRINKS:\n- Freshly brewed coffee: Available in regular or decaf, with your choice of dairy or non-dairy milk.\n- Tea: Choose from our selection of black, green, and herbal teas.\n- Smoothies: Made with fresh fruit, almond milk, and a touch of honey. Try our berry blast or tropical mango flavors.\n\nWe hope you enjoy your meal, and please let us know if there is anything we can do to accommodate your dietary needs. Thank you for choosing our vegetarian-friendly cafe!"}</w:t>
      </w:r>
    </w:p>
    <w:p>
      <w:r>
        <w:t>{"question": "Fill in the blank in this sentence to make it complete. - A great way to start the day is to ____________ .", "answer": "A great way to start the day is to exercise, have a nutritious breakfast and set goals for the day."}</w:t>
      </w:r>
    </w:p>
    <w:p>
      <w:r>
        <w:t>{"question": "Edit the given code to optimize its performance. - for i in range(N):\n    for j in range(N-1):\n        sum += A[i][j]", "answer": "There are few possible ways to optimize the above code. Below is an example of one possible improved version:\n\nsum = 0\nfor i in range(N):\n    sum += sum(A[i][0:N-1])\n\nNote:\n- The original code used two nested loops which resulted in O(N^2) time complexity while the optimized code reduced the time complexity to O(N).\n- Varibale `sum` was properly initialized to `0` before the loop to prevent any undesired behavior.\n- The inner loop has been replaced with the `sum()` function to calculate the sum of elements from `0` to `N-1` for each row `i` of the `A` matrix, it also increases readability making the code easier to understand."}</w:t>
      </w:r>
    </w:p>
    <w:p>
      <w:r>
        <w:t>{"question": "Name three countries with the highest GDP per capita.", "answer": "The three countries with the highest GDP per capita in 2021, as estimated by the International Monetary Fund, are:\n\n1. Macao SAR, China \u2014 with a GDP per capita of $127,805 (USD).\n2. Luxembourg \u2014 with a GDP per capita of $118,239 (USD).\n3. Singapore \u2014 with a GDP per capita of $98,190 (USD)."}</w:t>
      </w:r>
    </w:p>
    <w:p>
      <w:r>
        <w:t>{"question": "Describe the floor plan of a 2-storey house.", "answer": "The floor plan of a 2-story house varies widely based on the design and layout preferences of the homeowner. However, I will describe a common floor plan of a typical 2-story house. \n\nUpon entering the house from the front door, one would typically find themselves in a foyer or entryway with a staircase leading to the second floor directly in front or to the side. To one side of the foyer is a formal living room and across from that is a formal dining room for entertaining guests. A hallway leads past the staircase to the back of the house where the kitchen, breakfast nook, and family room are located. The kitchen is usually an open plan area connected to the family room, making it easy for families to spend time together. A powder room and laundry room are also commonly located on the first floor.\n\nOn the second floor, a hallway leads to the bedrooms and bathrooms. The master suite is usually the largest bedroom and has an attached bathroom with a bathtub, separate shower, double sink vanity, and walk-in closet. There are also 2-3 additional bedrooms for children or guests and a shared bathroom. Some designs have a bonus room, which can be used as a playroom, home office, or extra bedroom.\n\nPlease note that this is just one example of a floor plan for a 2-story house and there are many other variations and configurations that can be customized according to the needs and preferences of the homeowner."}</w:t>
      </w:r>
    </w:p>
    <w:p>
      <w:r>
        <w:t>{"question": "Construct a query to select the prices of all items from the given table. - Table: products", "answer": "SELECT price FROM products;"}</w:t>
      </w:r>
    </w:p>
    <w:p>
      <w:r>
        <w:t>{"question": "Generate a fictional setting of a science-fiction world.", "answer": "Welcome to the world of Zalax, a far-future society in a galaxy beyond our own. In this world, advanced technology has led to incredible breakthroughs, shaping the very landscape and inhabitants of its many planets. Cities tower high into the sky, bustling with flying cars and neon lights. Life has been altered with cybernetic enhancements and advanced artificial intelligence, melding man and machine in an ever-evolving society.\n\nThe people of Zalax live in a society governed by the Council of the Wise, a group of intelligent leaders who have achieved a level of heightened understanding through the use of advanced technology. They oversee the well-being of the galaxy and strive for peace and prosperity.\n\nSpace travel is a common occurrence, with many people venturing to distant planets in search of new experiences and opportunities. However, there are dangers that lurk in the darkness of space, and rogue factions who refuse to follow the guidance of the Council threaten to upset the balance of this fragile society.\n\nIn this world, the impossible is made possible through the power of science and technology. The future is a bright and limitless place, where anything can be achieved with the right tools and the right mindset. But with every great advancement comes the potential for chaos, and it will take the collective effort of all those who call Zalax home to maintain the peace and continue to reach for the stars."}</w:t>
      </w:r>
    </w:p>
    <w:p>
      <w:r>
        <w:t>{"question": "Make a list of five countries in Europe that have a monarchy.", "answer": "1. Spain\n2. United Kingdom\n3. Sweden\n4. Belgium\n5. Denmark."}</w:t>
      </w:r>
    </w:p>
    <w:p>
      <w:r>
        <w:t>{"question": "How can the following sentence be made more concise? - This hat is both stylish and functional.", "answer": "This hat is fashionable yet practical."}</w:t>
      </w:r>
    </w:p>
    <w:p>
      <w:r>
        <w:t>{"question": "What are three characteristics of democracy?", "answer": "Democracy is a form of governance where power is vested in the people, either directly or through their representatives, and is characterized by free and fair elections, the rule of law, and the protection of basic human rights. Some of the main characteristics of democracy include:\n\n1. **Popular Sovereignty**: This principle posits that the ultimate authority in a democratic state lies with the people, and government is based on the consent of the governed.\n\n2. **Political Equality**: In a democracy, all individuals are equal before the law and have equal political rights and opportunities, including the right to vote, run for office, and participate in the political process.\n\n3. **Majority Rule and Minority Rights**: Another important characteristic of democracy is that decisions are made based on the will of the majority, but the rights of the minority are protected. This means that even though the majority may have the power to make decisions, the fundamental rights and freedoms of minorities are respected and protected."}</w:t>
      </w:r>
    </w:p>
    <w:p>
      <w:r>
        <w:t>{"question": "List three potential risks associated with using a computer.", "answer": "1. Cybersecurity: When using a computer, you must be careful because it is vulnerable to hacking and viruses, which can compromise your personal and sensitive information, ranging from bank details, passwords, to personal identity. \n2. Physical health: Prolonged use of a computer can lead to physical health issues such as eye strain, back pain, and other repetitive strain injuries. It's essential to take breaks, maintain good posture, and do exercises to avoid such problems.\n3. Addiction and social isolation: The risk of becoming addicted and maintaining excessive screen time exists when using a computer. This can be harmful to your mental health and induce social isolation as it may replace real-life social interactions. Therefore, computer usage should be moderated to avoid unfavorable consequences."}</w:t>
      </w:r>
    </w:p>
    <w:p>
      <w:r>
        <w:t>{"question": "How is data science different from general programming?", "answer": "Data science and general programming are two distinct disciplines, even though they often overlap in their use of certain techniques, tools, and methods.\n\nData science involves the use of statistical and machine learning techniques to extract insights and knowledge from data. It requires an understanding of mathematics, statistics, and domain-specific knowledge to design experiments, collect, manipulate and analyze complex data, and draw meaningful conclusions in the pursuit of finding actionable insights that can help support critical decisions.\n\nGeneral programming, on the other hand, involves writing code to instruct a computer to perform specific tasks, often in the development of software applications. This discipline concerns itself with designing, coding, and testing algorithms, data structures, and user interfaces that can scale and perform efficiently for the applications intended use.\n\nIn summary, data science focuses on deriving intelligence from data while general programming focuses on building software systems. Data scientists use programming to help automate data collection, data processing, and analysis, while general programmers may use data analysis techniques to help inform their design and implementation of algorithms, data structures, and other components of software systems."}</w:t>
      </w:r>
    </w:p>
    <w:p>
      <w:r>
        <w:t>{"question": "Write a post for Twitter about the new Iphone 12", "answer": "\"The wait is finally over! The new iPhone 12 is here with 5G speed, A14 Bionic chip, and an all-new Ceramic Shield front cover. Get ready for a whole new level of performance and display. #iPhone12 #Apple #newtechnology\""}</w:t>
      </w:r>
    </w:p>
    <w:p>
      <w:r>
        <w:t>{"question": "Write a research paper on the impact of climate change on the global economy", "answer": "Climate Change and Its Impact on the Global Economy\n\nIntroduction\n\nClimate change has been an increasingly important topic in the public discourse over the past few decades. The overwhelming scientific evidence indicates that the changing climate is primarily caused by human activities, including the burning of fossil fuels, deforestation, and large scale agriculture. Climate change is expected to have a wide range of impacts on the global economy, some of which are already being felt. In this paper, we will examine the evidence for the economic impact of climate change, and explore the likely future effects of this phenomenon.\n\nThe Economic Impact of Climate Change\n\nThe economic impact of climate change is far-reaching and complex. According to a report by the Global Commission on the Economy and Climate, the economic cost of climate change could reach up to $69 trillion by 2100 (Global Commission on the Economy and Climate, 2018). This is due to a variety of factors, including increased damage from natural disasters, decreased agricultural productivity, increased healthcare costs, and the displacement of populations.\n\nOne of the most visible impacts of climate change is the increased frequency and intensity of natural disasters. Storms, floods, and wildfires are all expected to become more common and more severe, leading to increased damage to infrastructure, homes, and businesses. In 2017, natural disasters caused an estimated $330 billion in global economic losses (Swiss Re, 2018). This number is expected to rise as the effects of climate change become more pronounced.\n\nClimate change is also expected to have a significant impact on global agricultural productivity. Rising temperatures, changing precipitation patterns, and increased frequency of extreme weather events are all expected to decrease crop yields in many parts of the world. This will lead to decreased economic output from the agricultural sector, higher food prices, and increased food insecurity.\n\nHealthcare costs are also expected to increase as a result of climate change. Rising temperatures and increased air pollution will lead to an increase in respiratory and cardiovascular diseases, while changing precipitation patterns will increase the spread of water-borne illnesses. These healthcare costs will be borne by individuals, governments, and insurers.\n\nFinally, climate change is expected to displace large numbers of people from their homes as a result of rising sea levels, increased flooding, and more extreme weather events. This will lead to significant economic costs, as governments will need to provide support for displaced populations, and businesses will need to adapt to changing workforce demographics.\n\nConclusion\n\nIn conclusion, climate change is expected to have a significant impact on the global"}</w:t>
      </w:r>
    </w:p>
    <w:p>
      <w:r>
        <w:t>{"question": "A club has 15 members and needs to choose 2 members to be co-presidents. In how many ways can the club choose its co-presidents?", "answer": "There are 15 members in the club who can be chosen as co-presidents. Since there are 2 positions, we need to choose 2 people from the 15 members to fill those roles. \n\nTo calculate the number of ways to choose 2 members out of 15, we can use the formula for combinations, which is:\n\nn choose k = n! / (k! * (n-k)!)\n\nwhere n is the total number of items in the set, and k is the number of items to select. \n\nUsing this formula, we get:\n\n15 choose 2 = 15! / (2! * (15-2)!) = 15 * 14 / 2 = 105\n\nTherefore, there are 105 ways to choose the co-presidents from the club's 15 members."}</w:t>
      </w:r>
    </w:p>
    <w:p>
      <w:r>
        <w:t>{"question": "Prepare a speech explaining the importance of saving water", "answer": "Good morning everyone, and thank you for joining us today. Today, I'm going to discuss one of the most important issues that we all must take into account: The importance of saving water. Water is the essence of life; without it, life on Earth would not be possible. However, this valuable resource is being depleted rapidly, and it\u2019s time to take serious measures to conserve it.\n\nFirstly, saving water is crucial because fresh water is a limited resource. Only 3% of the Earth's water is fresh, and of that, only a tiny fraction is accessible for human use. The rest is locked away in ice caps, glaciers, or underground sources that are difficult to reach. Hence, it's imperative that we manage this scarce resource carefully and use it wisely.\n\nMoreover, saving water is essential for food production. Agriculture accounts for approximately 70% of the world's freshwater usage. As the population grows, the demand for food also grows, and so does the demand for water. By conserving water, we are ensuring that there's enough available for sustainable agriculture and food production now and in the future.\n\nIn addition, water conservation is critical to protecting ecosystems. Healthy ecosystems are essential for the survival of plants, animals, and humans alike. When we waste water, we negatively impact the delicate balance of nature, which can lead to habitat destruction, loss of biodiversity, and other environmental problems.\n\nFurthermore, saving water can result in significant cost savings. By using water efficiently, households can reduce their water bills and save money. On a larger scale, water conservation is helpful in reducing costs associated with water treatment and infrastructure, such as building reservoirs, dams, and pipelines.\n\nIn conclusion, saving water is of utmost importance. Let us all play our part in conserving this precious resource, by taking simple steps like fixing leaks, taking shorter showers, and using water-efficient appliances. Every drop counts, and it's our collective responsibility to ensure that we use this vital resource sustainably. Thank you."}</w:t>
      </w:r>
    </w:p>
    <w:p>
      <w:r>
        <w:t>{"question": "Write a story involving a car accident", "answer": "It was a beautiful sunny afternoon and Jane was driving down the highway in her new red convertible. The wind was whipping through her hair and she felt as free as a bird - nothing could bring her down. As she drove, she sang along to her favorite song on the radio and smiled at the other drivers, feeling completely at peace with the world. \n\nSuddenly, a car swerved out of nowhere, crashing into the side of her car with a deafening bang. Jane screamed as her car spun out of control, metal screeching against metal, and smoke pouring from the wreckage. Everything seemed to happen in slow motion as panic gripped her body. Finally, her car came to a jarring halt, the sound of the engine dying in her ears. \n\nJane sat there, stunned and shaking, as she realized what had just happened. She had been in a car accident. She could feel a sharp pain in her side and her head was pounding. She glanced down now and gasped when she saw her bloodied arm. Then, through the ringing in her ears, she heard someone shouting her name. \n\nIt was a man, standing outside her car, his face etched with concern. \"Are you okay?\" he called, rushing over to her side. \"I'm so sorry, I didn't see you there!\" He was the driver of the other car and Jane could see the guilt written all over his face. \n\nTears streamed down Jane's face as she finally managed to open the door and stumble out. The man caught her and helped her to the side of the road, sitting her down on the curb. \"We need to call an ambulance,\" he said frantically. \n\nIn the chaos that followed, Jane felt like she was in a daze. The paramedics arrived and tended to her wounds while the police questioned her and the other driver. All she could think about was how quickly her perfect day had turned into a nightmare. \n\nBut as she sat there, in pain and shock, something strange happened. The man who had caused the accident sat down beside her and took her hand. \"I know it doesn't mean anything now,\" he said softly. \"But I truly am so sorry.\" Jane looked into his eyes and saw the sincerity there. In that moment, she felt an odd sense of peace, knowing that sometimes bad things happen to good people, but kindness and compassion can be found in the midst of tragedy."}</w:t>
      </w:r>
    </w:p>
    <w:p>
      <w:r>
        <w:t>{"question": "Create a poem that celebrates the joy of friendship.", "answer": "Friendship, oh the joy it brings,\nA treasure worth more than diamond rings,\nIn times of laughter, and times of tears,\nA friend is there to calm your fears.\n\nThe bond that grows with each passing day,\nA light that shines in life's gray,\nA bond that's strong and pure and true,\nA friendship that lasts, forever, with you.\n\nMemories made, and secrets shared,\nA friend shows that they truly care,\nWith open hearts and listening ears,\nA friendship that stands the test of years.\n\nThrough thick and thin, through highs and lows,\nA true friend, their love always shows,\nA hand to hold, a shoulder to cry,\nA friend that stays, as time goes by.\n\nSo let us celebrate the joy it brings,\nThat precious bond, with golden wings,\nFriendship, a gift from up above,\nA treasure of life, filled with love."}</w:t>
      </w:r>
    </w:p>
    <w:p>
      <w:r>
        <w:t>{"question": "Indicate a yes or no answer to the given statement. - Birds can fly.", "answer": "Yes."}</w:t>
      </w:r>
    </w:p>
    <w:p>
      <w:r>
        <w:t>{"question": "Given a country and a year, find the population of that country in that year. - Country: India\nYear: 2020", "answer": "As of 2020, the estimated population of India was approximately 1.38 billion people, according to data from the United Nations."}</w:t>
      </w:r>
    </w:p>
    <w:p>
      <w:r>
        <w:t>{"question": "Highlight any incorrect words in the given sentence. - He tooked the books off the shelf.", "answer": "He **tooked** the books off the shelf."}</w:t>
      </w:r>
    </w:p>
    <w:p>
      <w:r>
        <w:t>{"question": "Describe how a person's life might be different if he/she won the lottery.", "answer": "Winning the lottery can be a life-changing event that can significantly alter a person's life in many ways. Here are some ways in which a person's life might be different if he/she won the lottery:\n\n1. Improved financial security- One of the most significant impacts of winning the lottery is the influx of money that can secure a person's financial future. This can mean paying off debts, saving, investing, and never having to worry about making ends meet.\n\n2. Change in lifestyle- With a large sum of money, a person can upgrade their lifestyle, buy a new house, fancy car or go on expensive vacations, and enjoying the finer things in life.\n\n3. Early retirement- Many people dream of retiring early, and winning the lottery can make that a reality. With financial security, a person can choose to retire early and spend their time pursuing their hobbies, traveling, or spending time with family and friends.\n\n4. More freedom and choices- The financial freedom that comes with winning the lottery can open up new doors and opportunities. A person may choose to start their own business, go back to school, or donate to charitable causes that are important to them.\n\n5. Changes in relationships - A sudden influx of wealth can drastically change the relationships of the winner. They may find that they are the target of distant relatives or long-lost friends seeking to establish a connection, or worse, a handout. They will have to be careful of people who might try to use them for their money.\n\nIn conclusion, winning the lottery can bring about significant changes in a person's life, from increased financial security, improved lifestyle, more freedom, and choices. However, it also comes with its own challenges, such as the need to manage one\u2019s finances responsibly and navigate changes in relationships."}</w:t>
      </w:r>
    </w:p>
    <w:p>
      <w:r>
        <w:t>{"question": "Who wrote the song \"Yesterday\"", "answer": "Yesterday is a song by the English rock band the Beatles, written by Paul McCartney and credited to Lennon\u2013McCartney."}</w:t>
      </w:r>
    </w:p>
    <w:p>
      <w:r>
        <w:t>{"question": "List two safety tips for crossing the street", "answer": "1. Always look both ways before crossing the street, even if you are at a marked crosswalk or have the pedestrian signal indicating it is safe to cross. Make sure to make eye contact with any drivers who may be turning and ensure they see you before you begin to cross. \n\n2. Avoid distractions while crossing the street such as texting or listening to music, and stay alert to your surroundings. Put away any electronic devices and remove headphones or earbuds so you can hear any potential dangers like approaching vehicles, sirens or horns."}</w:t>
      </w:r>
    </w:p>
    <w:p>
      <w:r>
        <w:t>{"question": "Generate a sentence using the words \u201chospital\u201d, \u201ccourage\u201d, and \u201cdesperation\u201d", "answer": "In her moments of desperation at the hospital, she found the courage to face her illness and keep fighting."}</w:t>
      </w:r>
    </w:p>
    <w:p>
      <w:r>
        <w:t>{"question": "Research the population of Singapore and present it in a chart.", "answer": "According to the latest United Nations data (2021), the current population of Singapore is 5,896,686 people. Below is a chart that represents the population growth of Singapore from 1960 to 2021:\n\n```\n    Year   | Population\n-----------|-------------\n    1960   | 1,646,372\n    1970   | 2,074,507\n    1980   | 2,413,945\n    1990   | 3,016,452\n    2000   | 4,024,354\n    2010   | 5,076,737\n    2021   | 5,896,686\n```\nThe population of Singapore has been steadily increasing over the decades. From 1960 to 2021, there has been an increase of more than 4 million people. This is due in part to the influx of migrants into the country, but also because of its high standard of living and thriving economy."}</w:t>
      </w:r>
    </w:p>
    <w:p>
      <w:r>
        <w:t>{"question": "Compare and contrast air and water", "answer": "Air and water are two of the essential resources for most life-forms on Earth. While air is a gaseous mixture that makes up the Earth's atmosphere, water is a liquid substance that is found in oceans, rivers, lakes and even within living organisms. Here are a few key differences and similarities between them:\n\n**Differences**\n\n1. **Physical State**: Air is a gas, whereas water is a liquid. This fundamental difference in their physical state creates a noticeable difference in their behavior. Air can easily be compressed, and it disperses quickly to fill any space it is in. Water, on the other hand, is incompressible, and it flows to fill the bottom of the container it's in, taking on the shape of the container.\n\n2. **Density**: Water is denser than air. The density of air is about 1.2 kg/m3, while that of water is about 1000 kg/m3.\n\n3. **Composition**: Air is made up of about 78% nitrogen, 21% oxygen, and other trace gases including water vapor. Water is made up of two hydrogen atoms and one oxygen atom.\n\n4. **Solvent Properties**: Water is often referred to as the universal solvent since it is capable of dissolving a large number of substances, more than any other liquid. Air, on the other hand, is not generally considered a solvent, even though it can dissolve some gases like oxygen and carbon dioxide.\n\n**Similarities**\n\n1. **Movement**: Both air and water flow and can create currents. Air moves in the form of wind, while water currents can be observed in rivers, streams, and oceans.\n\n2. **Heat Capacity**: Both air and water have the ability to absorb and release heat, and they act as insulators.\n\n3. **Life-sustaining**: Both air and water are essential for the survival of many life forms, including plants and animals. Air is needed for respiration, and water is necessary for hydration.\n\nIn summary, air and water are both essential for life, but they have many differences in their physical and chemical properties."}</w:t>
      </w:r>
    </w:p>
    <w:p>
      <w:r>
        <w:t>{"question": "Create a job description for an experienced accountant", "answer": "Job Title: Experienced Accountant\n\nJob Summary:\nWe are seeking an experienced accountant to join our dynamic team. The ideal candidate will be responsible for ensuring the accuracy and financial integrity of the company\u2019s accounting records, and will play a key role in financial planning, budgeting, analysis and reporting.\n\nResponsibilities:\n- Manage the company\u2019s financial accounts, ensuring compliance with local and international accounting standards.\n- Prepare and present accurate and timely financial statements, reports and forecasts to management and other stakeholders.\n- Participate in budget planning and monitoring activities, and provide relevant insights for decision making.\n- Maintain and update accounting systems, and implement process improvements where necessary.\n- Oversee tax compliance, prepare and file tax returns in a timely manner.\n- Ensure the implementation of effective internal controls to minimize financial risks.\n- Liaise with external auditors as required, and respond to audit queries in a timely and professional manner.\n- Participate in ad-hoc projects and analyses as required.\n\nRequirements:\n- Bachelor's degree in Accounting, Finance or related field.\n- Minimum of 5 years\u2019 experience in a similar role.\n- Excellent knowledge of accounting standards and principles.\n- Advanced proficiency in the use of accounting software.\n- Strong analytical, problem solving and decision-making skills.\n- Excellent verbal and written communication skills.\n- CPA or other relevant certification is highly desirable.\n\nWe offer a competitive salary package, opportunities for professional development, and a collaborative work environment. If you are a self-starter with a passion for excellence, we encourage you to apply."}</w:t>
      </w:r>
    </w:p>
    <w:p>
      <w:r>
        <w:t>{"question": "Give three reasons why a person should buy a pet", "answer": "1. Companionship: Pets provide unconditional love and affection, which can help combat feelings of loneliness and social isolation. They also serve as a friend and confidant, greatly enhancing our overall sense of well-being.\n\n2. Health benefits: There are numerous studies that show having a pet can lead to lower blood pressure, reduced stress, and better mental health. Pets also provide an impetus to engage in physical activities such as walking, which can lead to a healthier lifestyle.\n\n3. Responsibility and Purpose: Caring for a pet teaches important life skills like responsibility, consistency, and commitment. This sense of purpose and duty can be valuable for people of all ages, providing structure and a sense of fulfillment in their daily lives."}</w:t>
      </w:r>
    </w:p>
    <w:p>
      <w:r>
        <w:t>{"question": "Word a warning to be careful when using an oven", "answer": "\"Please be cautious when using an oven. It's important to handle it with care to prevent any accidental burns or injuries. Always use oven mitts when touching hot objects, and keep a close eye on food while it cooks to avoid overcooking or potential fires. Follow the manufacturer's guidelines for safe usage, and if you have any concerns, consult the manual or a professional for guidance.\""}</w:t>
      </w:r>
    </w:p>
    <w:p>
      <w:r>
        <w:t>{"question": "List three ideas for improving customer service", "answer": "1. Personalization: Provide a personalized customer experience by keeping track of customers' preferences, purchase histories, and interactions with the company. Use that information to improve empathy while addressing their concerns, thus increasing customer satisfaction and brand loyalty.\n\n2. Accessible and efficient support: Make it easier for customers to access support by providing multiple channels (SNS, live chat, email, phone, chatbots) for them to reach out for assistance. Ensure quick response times and effective resolutions of their issues. \n\n3. Gathering feedback and continuous improvement: Implement an effective feedback gathering system that allows customers to voice their opinions and concerns about the products and services. Analyze the feedback to identify areas requiring improvement and actively implement changes to address those concerns, then communicate those changes to the customers, to show that their feedback is valued and considered."}</w:t>
      </w:r>
    </w:p>
    <w:p>
      <w:r>
        <w:t>{"question": "Develop a protocol for teaching children about personal safety", "answer": "Teaching children about personal safety is crucial in helping them protect themselves from potential harm. Here is a protocol that can be used for this purpose:\n\n1. Identify the age group: Start by identifying the age group of the children you will be teaching. This will help you tailor the program to meet their level of understanding and interest.\n\n2. Decide on the topics: Choose the topics to cover, such as stranger danger, Internet safety, fire safety, road safety, or personal body safety. Ensure that the topics are age-appropriate.\n\n3. Plan the activities: Develop engaging activities and materials to use in teaching the children about personal safety. This may include videos, games, role-playing, or discussions.\n\n4. Introduce the concepts: Start by introducing the children to the concept of personal safety - what it means to be safe, and why it is important to learn how to protect themselves.\n\n5. Cover the topics: Move on to covering the topics you have chosen, using the activities and materials you have developed. Reinforce the most important points throughout the session.\n\n6. Provide practical examples: Provide the children with practical examples of how to stay safe in different situations. Use scenarios and ask them to come up with solutions to potential problems.\n\n7. Encourage open communication: Encourage the children to ask questions and communicate any concerns they may have. Let them know that it is okay to speak up when something doesn't feel right.\n\n8. Reiterate key takeaways: Summarize the key takeaways from the session, and ensure that the children understand the most important points.\n\n9. Provide resources: Provide the children with resources, such as brochures or online materials, that they can refer to in the future.\n\n10. Follow-up: Schedule follow-up sessions to reinforce the lessons learned, and address any new concerns or questions the children may have."}</w:t>
      </w:r>
    </w:p>
    <w:p>
      <w:r>
        <w:t>{"question": "Describe the economy of Singapore", "answer": "Singapore has a highly developed and successful free-market economy characterized by stable prices and an open, corruption-free environment. The city-state has a vibrant business environment, with its economy heavily dependent on exports, particularly in consumer electronics, information technology products, pharmaceuticals, and financial services. \n\nSingapore's economy is also known for being one of the most business-friendly in the world, with favorable tax rates and efficient infrastructure. The government promotes high levels of savings and investment through a mandatory savings scheme and flexible fiscal policies. Despite the high cost of living, Singapore's per capita GDP is higher than that of most developed countries.\n\nThe economy is diversified, with manufacturing, finance, and services sectors being the most significant. The country has a robust labor market, with low unemployment rates and high labor force participation rates. \n\nIn recent years, Singapore has been working to reduce its dependence on exports and developing more service-based industries. The government has invested heavily in education and skills training, promoting entrepreneurship and innovation in sectors such as fintech, biomedical, and clean energy. \n\nOverall, Singapore's economy is competitive, stable, and resilient, with a strong focus on maintaining an attractive business environment and promoting sustainable growth."}</w:t>
      </w:r>
    </w:p>
    <w:p>
      <w:r>
        <w:t>{"question": "Suggest two ways to reduce waste when grocery shopping", "answer": "Here are two ways to reduce waste when grocery shopping:\n\n1) Bring your own reusable bags and containers: Plastic bags and packaging materials contribute significantly to waste in landfills. To reduce this waste, bring your own reusable bags, produce bags, and containers when you go grocery shopping. You could also choose items with minimal or recyclable packaging.\n\n2) Plan ahead and stick to a list: Food waste is another major issue when grocery shopping. To prevent this, plan your meals for the week ahead and make a shopping list. Try to stick to the list when shopping and only buy what you know you will use. This will reduce the amount of food you throw away and ultimately reduce your waste footprint."}</w:t>
      </w:r>
    </w:p>
    <w:p>
      <w:r>
        <w:t>{"question": "Summarize the impact of climate change in 2-3 sentences", "answer": "Climate change has far-ranging impacts on our planet's natural systems, including rising sea levels, more frequent and severe weather events, and shifting wildlife populations and habitats. It also has significant consequences for human societies, affecting everything from the global economy, food production, and public health to increasing conflict over resources and displacing populations. The effects of climate change are already being felt around the world, and its impacts are expected to intensify in the coming years."}</w:t>
      </w:r>
    </w:p>
    <w:p>
      <w:r>
        <w:t>{"question": "List a set of instructions to delete an item from a shopping cart.", "answer": "To delete an item from a shopping cart, follow these steps:\n\n1. Navigate to the website's shopping cart: This is usually located on the top right corner of the website that you're shopping on. Click on the cart icon to view its contents.\n\n2. Identify the item for deletion: Once you can see the contents of your cart, locate the item that you want to remove.\n\n3. Click on the remove/delete button: Most websites will have a button, or a link, next to each item in the cart, labeled 'remove' or 'delete'. Click on this button to take the item out of the cart.\n\n4. Confirm the removal: Some websites will ask you to confirm the removal of the item before it is removed. If you're prompted with such a message, click on \"Yes\" or \"Confirm\" to proceed with the removal.\n\n5. Verify that the item has been removed: After the item has been removed, check your cart's contents to make sure that the item is no longer listed.\n\n6. Continue shopping, or proceed to check out: Now that the unwanted item has been removed from the cart, feel free to continue shopping or proceed to checking out if you are done with your shopping."}</w:t>
      </w:r>
    </w:p>
    <w:p>
      <w:r>
        <w:t>{"question": "Rank a set of movie titles based on user preferences. - The Lord of the Rings, Back to the Future, The Matrix, Jurassic Park", "answer": "Without more information about the specific user's preferences, I am unable to accurately rank these movie titles. Could you please provide some additional details about the user's movie preferences?"}</w:t>
      </w:r>
    </w:p>
    <w:p>
      <w:r>
        <w:t>{"question": "Generate a headline given a content block. - The Sony Playstation 5 is the latest version of the console. It has improved graphics and faster processing power.", "answer": "\"Sony Playstation 5: Enhanced Graphics and Superior Processing Power\""}</w:t>
      </w:r>
    </w:p>
    <w:p>
      <w:r>
        <w:t>{"question": "Identify and extract key phrases in the sentence. - The weather was cold and sunny today.", "answer": "\"The weather\", \"cold\", \"sunny\", \"today\""}</w:t>
      </w:r>
    </w:p>
    <w:p>
      <w:r>
        <w:t>{"question": "Generate a story starter given the following topic. - Space exploration", "answer": "As the spacecraft soared through the void of space, the team of astronauts couldn't contain their excitement. They were on the brink of making history, embarking on the longest and most ambitious space exploration mission ever attempted. Their aim was to reach the edge of the solar system and gather vital data that could unlock the mysteries of the universe. But as they ventured further from home, they couldn't ignore the feeling of isolation and the fear of the unknown. What would they find out there? Would they ever make it back? One thing was for sure, they were in for the adventure of a lifetime."}</w:t>
      </w:r>
    </w:p>
    <w:p>
      <w:r>
        <w:t>{"question": "Suggest two different actions given the external environment. - It is cold and rainy outside.", "answer": "1. One action you can take when it is cold and rainy outside is to stay inside, and find indoor activities to do such as reading a book, watching a movie, or cooking a warm meal.\n\n2. Another action you can take is to dress in warm clothes and waterproof gear, and go outside to enjoy the rain. You can take a walk, jump in puddles, or simply appreciate the sounds and smells of the rain."}</w:t>
      </w:r>
    </w:p>
    <w:p>
      <w:r>
        <w:t>{"question": "Replace the word \"explosion\" with another word in the following sentence: - The explosion occurred early this morning.", "answer": "The blast occurred early this morning."}</w:t>
      </w:r>
    </w:p>
    <w:p>
      <w:r>
        <w:t>{"question": "Generate an appropriate response if someone said \"Good morning!\":", "answer": "Good morning to you too! How can I assist you today?"}</w:t>
      </w:r>
    </w:p>
    <w:p>
      <w:r>
        <w:t>{"question": "Change the following statement into a positive one: - I wouldn't recommend this restaurant.", "answer": "I would suggest exploring other restaurant options."}</w:t>
      </w:r>
    </w:p>
    <w:p>
      <w:r>
        <w:t>{"question": "Identify the type of pronoun used in \"Their bikes are new\":", "answer": "The pronoun used in the sentence \"Their bikes are new\" is a possessive pronoun."}</w:t>
      </w:r>
    </w:p>
    <w:p>
      <w:r>
        <w:t>{"question": "Identify the type of adjective used in \"That is a beautiful sunset\":", "answer": "In the phrase \"That is a beautiful sunset,\" the adjective \"beautiful\" is a descriptive adjective."}</w:t>
      </w:r>
    </w:p>
    <w:p>
      <w:r>
        <w:t>{"question": "Generate an appropriate response if someone said \"I'm feeling sad and lonely\":", "answer": "I'm sorry to hear that. Is there something specific that's bothering you, or would simply like to talk? Sometimes sharing our thoughts and feelings can help us feel less alone. Remember, it's okay to feel sad and lonely sometimes, and there are people who care about you and want to help."}</w:t>
      </w:r>
    </w:p>
    <w:p>
      <w:r>
        <w:t>{"question": "Rewrite the sentence to show the defintion of the word \u2018manifold\u2019", "answer": "The word manifold can be defined as something that is diverse, numerous or comes in various forms."}</w:t>
      </w:r>
    </w:p>
    <w:p>
      <w:r>
        <w:t>{"question": "Generate a short description of a computer that has a Creative Core i7 processor, 8GB of RAM, and a 512GB SSD.", "answer": "This computer is powered by a high-performing Creative Core i7 processor, enabling it to handle complex tasks with ease. With 8GB of RAM, it ensures seamless multitasking, and a fast loading of applications. The 512GB SSD provides ample storage for your files and programs, while also delivering rapid boot-up times and swift data access. This is an ideal machine for users seeking speedy and efficient performance."}</w:t>
      </w:r>
    </w:p>
    <w:p>
      <w:r>
        <w:t>{"question": "Name two benefits of using a service like Dropbox.", "answer": "1. Easy Access: Dropbox allows users to access their files and data from any device connected to the internet. This makes it easy to work remotely or on the go, without needing to bring physical storage devices.\n\n2. Collaboration and Sharing: Dropbox has features that allow multiple users to collaborate on the same file or folder. This makes it easier to work on projects with a team or share files with others. The shared folder can be updated in real-time, streamlining the collaborating process."}</w:t>
      </w:r>
    </w:p>
    <w:p>
      <w:r>
        <w:t>{"question": "List three possible problems that a faulty Internet connection can cause.", "answer": "1. Inability to access online resources: A faulty Internet connection can prevent users from accessing websites, online applications, and other resources that require an active Internet connection. This can significantly limit the ability to work, study, or communicate online, and can delay important tasks.\n\n2. Disruption of online communication: When the Internet connection is faulty, it can interrupt online communications such as video conferences, online chats, or emails. This can cause significant inconvenience for individuals and businesses that rely on these forms of communication, particularly in a remote work or learning environment.\n\n3. Data loss or corruption: A faulty Internet connection can also result in the loss or corruption of data that is being transmitted or received. This can occur, for example, when a large file is being downloaded or uploaded and the connection is interrupted, resulting in an incomplete or corrupted file. This can be particularly problematic when dealing with important or sensitive data."}</w:t>
      </w:r>
    </w:p>
    <w:p>
      <w:r>
        <w:t>{"question": "How could natural language processing be used in medical research?", "answer": "Natural Language Processing (NLP) is a field of artificial intelligence concerned with the analysis and generation of human language. NLP can be used in medical research in several ways, including:\n\n1. Mining electronic health records: NLP techniques can be used to analyze electronic health records (EHRs) and extract useful insights for medical research. This includes identifying patterns in patient conditions, treatments, and outcomes.\n\n2. Analyzing medical literature: NLP can help researchers analyze vast amounts of medical literature to identify relevant articles, extract key findings, and summarize the results. This can save researchers significant time and effort.\n\n3. Automating clinical trial matching: NLP can be used to match patients to appropriate clinical trials based on their medical histories and other relevant criteria. This can help increase the speed and efficiency of patient recruitment for clinical trials.\n\n4. Developing diagnostic tools: NLP can be used to develop diagnostic tools that can analyze patients' speech, writing, or other forms of communication for signs of certain conditions, such as depression or Alzheimer's disease.\n\nIn summary, NLP can be a valuable tool in medical research, helping researchers to analyze data, identify patterns, and make new discoveries."}</w:t>
      </w:r>
    </w:p>
    <w:p>
      <w:r>
        <w:t>{"question": "You are writing a report about computer vision. Give three examples of how computer vision can be used.", "answer": "Computer vision is an interdisciplinary field that focuses on teaching computers to interpret and understand visual information from various sources such as images, videos or real-time camera feeds. Here are three examples of how computer vision can be used:\n\n1. **Facial recognition**: Facial recognition is a widely used application of computer vision that uses algorithms to identify and match a person's face within an image or video, by mapping out facial landmarks and comparing them to a database of known faces. This technology is widely used in security systems, social media and unlock mobile devices.\n\n2. **Autonomous vehicles**: Self-driving cars rely on computer vision systems to interpret the surrounding environment, allowing them to identify obstacles, lanes, traffic lights, and other road signs. They do this using various sensors such as cameras, lidars or radars, to collect and analyze data, which is then used to make decisions and drive safely on the roads.\n\n3. **Healthcare**: In the medical field, computer vision is being used to improve diagnostics, by analyzing medical images such as X-Rays, MRI, or CT scans for detecting abnormalities, such as cancer, tumors or other diseases. These systems are trained to identify and learn from patterns and variations within the images, providing doctors with greater accuracy and consistency when making a diagnosis."}</w:t>
      </w:r>
    </w:p>
    <w:p>
      <w:r>
        <w:t>{"question": "Reword the sentence \u201cShe does not like school\u201d without using the word \u201clike\u201d", "answer": "She has a disinterest in school."}</w:t>
      </w:r>
    </w:p>
    <w:p>
      <w:r>
        <w:t>{"question": "Find the person who lives in Las Vegas - John Smith, San Francisco, Lisa Lee, Las Vegas, Chris Brown", "answer": "The person who lives in Las Vegas is Lisa Lee."}</w:t>
      </w:r>
    </w:p>
    <w:p>
      <w:r>
        <w:t>{"question": "Calculate the net price of an item that is originally $50 after a 15% discount.", "answer": "The net price of an item that is originally $50 after a 15% discount would be $42.50. \n\nHere's the breakdown: \nA 15% discount on an item worth $50 means that there will be a discount of 15/100 x $50 = $7.50.\nThus, the net price after the discount will be $50 - $7.50 = **$42.50**."}</w:t>
      </w:r>
    </w:p>
    <w:p>
      <w:r>
        <w:t>{"question": "Is the phrase \u201chappy cows\u201d a compound noun or a phrase?", "answer": "The phrase \"happy cows\" is not a compound noun. It is a simple phrase comprising an adjective (\"happy\") describing a noun (\"cows\").\nA compound noun is a noun that is made up of two or more words, typically connected by a hyphen or combined into one word, that function as a single unit, such as \"toothbrush\" or \"mother-in-law.\""}</w:t>
      </w:r>
    </w:p>
    <w:p>
      <w:r>
        <w:t>{"question": "Create a call to action that encourages the audience to support a cause.", "answer": "Dear audience,\n\nWe have the power to make a difference in our community and our world. Every action we take, big or small, can have a profound impact on the future. Today, we have an incredible opportunity to come together in support of a cause that is so important to all of us.\n\nThis is a call to action - a call to stand up, to speak out, and to take action. By donating our time, resources, and energy, we can make a real difference in the lives of those who need our help. Whether it's volunteering at a local organization or making a financial contribution, every little bit counts.\n\nSo let's come together and show our support. Let's take action and make a difference. Join us in this important cause today!"}</w:t>
      </w:r>
    </w:p>
    <w:p>
      <w:r>
        <w:t>{"question": "Generate a sentence of poignant and graceful prose.", "answer": "In the tranquil stillness of the night, the stars above glitter in the inky darkness, a silent declaration of the beauty found even in the depths of the unknown."}</w:t>
      </w:r>
    </w:p>
    <w:p>
      <w:r>
        <w:t>{"question": "Reword the sentence \u201cShe knew the answer\u201d without using the word \u201canswer\u201d", "answer": "She was aware of the solution."}</w:t>
      </w:r>
    </w:p>
    <w:p>
      <w:r>
        <w:t>{"question": "Select the correct homophone for \"sight.\"", "answer": "The correct homophone for \"sight\" is \"site\" or \"cite,\" depending on the context in which the word is being used."}</w:t>
      </w:r>
    </w:p>
    <w:p>
      <w:r>
        <w:t>{"question": "Change all occurrences of \"America/USA\" to \"United States of America\" - Back in the 90s, America was the leading manufacturer of cars.", "answer": "Back in the 90s, the United States of America was the leading manufacturer of cars."}</w:t>
      </w:r>
    </w:p>
    <w:p>
      <w:r>
        <w:t>{"question": "Identify if the following sentence contains any biased opinion. - Women should not be allowed to work in high-paying executive roles.", "answer": "Yes, the sentence contains a biased opinion that discriminates against women and their ability to work in high-paying executive roles."}</w:t>
      </w:r>
    </w:p>
    <w:p>
      <w:r>
        <w:t>{"question": "Suggest a synonym for the word 'close' in the sentence. - She was close to her relatives.", "answer": "She was near to her relatives."}</w:t>
      </w:r>
    </w:p>
    <w:p>
      <w:r>
        <w:t>{"question": "Add a comma before the phrase 'for instance' in the sentence. - The company is focused on innovation so they hire the best people for instance engineers and designers.", "answer": "The company is focused on innovation, so they hire the best people, for instance, engineers and designers."}</w:t>
      </w:r>
    </w:p>
    <w:p>
      <w:r>
        <w:t>{"question": "Convert the following sentence from the imperative mood to indicative mood. - Do not forget to complete your assignment.", "answer": "You will not forget to complete your assignment."}</w:t>
      </w:r>
    </w:p>
    <w:p>
      <w:r>
        <w:t>{"question": "Given two vectors, calculate the cosine similarity between them. - Vector1: [1.7, 6.2]\nVector2: [3.4, 4.8]", "answer": "To calculate the cosine similarity between two vectors, we can use the formula:\ncosine_similarity = dot_product(Vector1, Vector2)/(magnitude(Vector1) * magnitude(Vector2))\n\nFirst, let's calculate the dot product of the two vectors:\ndot_product = (1.7 * 3.4) + (6.2 * 4.8) = 34.9\n\nThen, let's find the magnitudes of the vectors:\nmagnitude(Vector1) = sqrt(1.7^2 + 6.2^2) = 6.4817\nmagnitude(Vector2) = sqrt(3.4^2 + 4.8^2) = 5.8409\n\nNow, we can finally calculate the cosine similarity:\ncosine_similarity = 34.9 / (6.4817 * 5.8409) = 0.9239\n\nThe cosine similarity between Vector1 and Vector2 is 0.9239."}</w:t>
      </w:r>
    </w:p>
    <w:p>
      <w:r>
        <w:t>{"question": "Identify the part of speech of the underlined word in the following sentence:\n\nYesterday, he sang a very beautiful song. - very", "answer": "The part of speech of the underlined word \"very\" is an adverb."}</w:t>
      </w:r>
    </w:p>
    <w:p>
      <w:r>
        <w:t>{"question": "Edit the following sentence to make it grammatically correct:\n\nMyself, John and Joe and Andy went to the store", "answer": "John, Joe, Andy, and I went to the store."}</w:t>
      </w:r>
    </w:p>
    <w:p>
      <w:r>
        <w:t>{"question": "Create an if-then statement based on the provided conditions:\n\nIF the temperature is below freezing, THEN put on a coat", "answer": "if temperature &lt; 32:\n    print(\"Put on a coat\")"}</w:t>
      </w:r>
    </w:p>
    <w:p>
      <w:r>
        <w:t>{"question": "Classify the following sentence according to its sentiment:\n\nI had a terrible experience at the restaurant", "answer": "Negative."}</w:t>
      </w:r>
    </w:p>
    <w:p>
      <w:r>
        <w:t>{"question": "Rewrite the following sentence according to the provided tone:\n\nThe restaurant had a bad rating - Tone: Optimistic", "answer": "Even though the restaurant has a lower rating, it could still have some great dishes and may be worth giving a try."}</w:t>
      </w:r>
    </w:p>
    <w:p>
      <w:r>
        <w:t>{"question": "Write 2.24 as a simplified fraction.", "answer": "We can convert 2.24 into a fraction by dividing the decimal by 1. For instance, 2.24 is equivalent to 2.24/1. Next, we can eliminate the decimal by multiplying both the numerator and denominator by 100. This provides us with 224/100. Finally, simplify the fraction by dividing the numerator and denominator by their greatest common factor (GCF), which equals 4. This yields the simplified fraction of 56/25."}</w:t>
      </w:r>
    </w:p>
    <w:p>
      <w:r>
        <w:t>{"question": "Given a given text, identify the part of speech of the underlined word:\n\nHe studies hard every day. - hard", "answer": "The part of speech of the word \"hard\" in the given sentence is an adverb, as it is modifying the verb \"studies\" and describes how he studies."}</w:t>
      </w:r>
    </w:p>
    <w:p>
      <w:r>
        <w:t>{"question": "Create a summary of the following passage:\n\nLondon is the capital city of England and the United Kingdom. It is a leading global city with strengths in the arts, commerce, education, entertainment, fashion, finance, healthcare, media, professional services, research and development, tourism, and transport all contributing to its prominence. It is one of the most populous cities in the world, with an estimated population of 8.9 million in 2019.", "answer": "London, the capital of England and the United Kingdom, is a leading global city with a population of 8.9 million in 2019. It excels in various fields including arts, commerce, education, fashion, finance, healthcare, and media, among others, contributing to its prominence."}</w:t>
      </w:r>
    </w:p>
    <w:p>
      <w:r>
        <w:t>{"question": "Given the code snippet, identify and fix any syntax error:\n\ndef findSum(a, b):\n    return a+b", "answer": "There is no syntax error in the code snippet. The code defines a function called \"findSum\" that takes two arguments \"a\" and \"b\" and returns their sum."}</w:t>
      </w:r>
    </w:p>
    <w:p>
      <w:r>
        <w:t>{"question": "Find the observed frequency of the letter \"s\" in the sentence\n\nThe cat ran up the stairs", "answer": "The observed frequency of the letter \"s\" in the sentence \"The cat ran up the stairs\" is 2."}</w:t>
      </w:r>
    </w:p>
    <w:p>
      <w:r>
        <w:t>{"question": "Calculate the surface area of a cylinder with the radius of 4.3 centimeters and a height of 9.2 centimeters", "answer": "The formula to calculate the surface area of a cylinder is given by:\nA = 2\u03c0r^2 + 2\u03c0rh\n\nWhere:\nA is the surface area\nr is the radius\nh is the height\n\nUsing the given values for radius and height we have:\nr = 4.3 centimeters\nh = 9.2 centimeters\n\nSubstituting these values into the formula above, we have:\nA = 2\u03c0(4.3)^2 + 2\u03c0(4.3)(9.2)\nA = 2\u03c0(18.49) + 2\u03c0(39.56)\nA = 36.98\u03c0 + 79.12\u03c0\nA \u2248 365.66 cm2\n\nThe surface area of the cylinder with a radius of 4.3 centimeters and height of 9.2 centimeters is approximately 365.66 square centimeter."}</w:t>
      </w:r>
    </w:p>
    <w:p>
      <w:r>
        <w:t>{"question": "What is the use of \"continue\" statement in Python?", "answer": "The \"continue\" statement in Python is used to skip the rest of the code inside a loop for the current iteration and move to the next iteration of the loop. It is commonly used in situations where you want to skip the processing of the code for certain values of the loop variable. When the continue statement is encountered, the program control moves to the top of the loop, and the next iteration of the loop begins. In contrast to the \"break\" statement, which completely exits the loop, the \"continue\" statement only exits the current iteration of the loop."}</w:t>
      </w:r>
    </w:p>
    <w:p>
      <w:r>
        <w:t>{"question": "Describe the weather outside.", "answer": "As an artificial intelligence, I do not have the ability to perceive the weather outside on my own. I can provide you with the weather information by checking the latest updates from a local weather service or by using your device's GPS location to access the nearest weather station information."}</w:t>
      </w:r>
    </w:p>
    <w:p>
      <w:r>
        <w:t>{"question": "Which country is the biggest producer of oil in the world?", "answer": "As of 2021, the United States is the largest producer of oil in the world, followed by Saudi Arabia and Russia. However, it is important to note that oil production statistics can change frequently due to economic, political, and technological factors, so these rankings may shift over time."}</w:t>
      </w:r>
    </w:p>
    <w:p>
      <w:r>
        <w:t>{"question": "Calculate the area of a rectangle which has a width of 4m and a length of 6m.", "answer": "The area of a rectangle can be calculated by multiplying its width by its length. In this case, the rectangle has a width of 4m and a length of 6m. Therefore, the area of the rectangle is:\n \nArea = Width \u00d7 Length\nArea = 4m \u00d7 6m\nArea = 24m\u00b2\n \nSo, the area of the rectangle is 24 square meters."}</w:t>
      </w:r>
    </w:p>
    <w:p>
      <w:r>
        <w:t>{"question": "Find out who the president of the United States is.", "answer": "As an AI language model, I don't have access to current events or real-time information, so my response is based on the date I was last trained. As of September 2021, the president of the United States is Joe Biden."}</w:t>
      </w:r>
    </w:p>
    <w:p>
      <w:r>
        <w:t>{"question": "Construct a sentence that uses the words clutch, intricate and trifling.", "answer": "She clutched the intricate piece of jewelry, dismissing any trifling concerns about its cost."}</w:t>
      </w:r>
    </w:p>
    <w:p>
      <w:r>
        <w:t>{"question": "How can you use a magnifying glass?", "answer": "A magnifying glass is a convex lens that is used to produce a magnified image of an object. Here's how you can use it:\n\n1. Hold the magnifying glass: Hold the handle of the magnifying glass and bring it close to your eye.\n\n2. Bring the object closer: Bring the object you want to magnify closer to the magnifying glass. The distance between the magnifying glass and the object will depend on the focal length of the lens, so you may need to experiment to find the right distance.\n\n3. Adjust the distance: Move the magnifying glass closer to or further away from the object until the image comes into focus. The closer the magnifying glass is to the object, the larger the image will appear.\n\n4. Keep steady: Make sure you keep the magnifying glass and the object steady while you are observing it, as any movement can cause the image to blur.\n\n5. Angle towards light: For a better view, angle the magnifying glass towards a source of light, so that the light passes through the lens and illuminates the object.\n\nA magnifying glass can be a useful tool for reading small print, examining details in photographs, observing insects, or studying stamps and coins."}</w:t>
      </w:r>
    </w:p>
    <w:p>
      <w:r>
        <w:t>{"question": "Translate \"What's your name?\" into French.", "answer": "\"Comment vous appelez-vous?\""}</w:t>
      </w:r>
    </w:p>
    <w:p>
      <w:r>
        <w:t>{"question": "Write an essay on why outdoor activities are beneficial.", "answer": "Engaging in regular outdoor activities is an essential component of a healthy lifestyle. The benefits of spending time in nature, participating in sports or other outdoor pursuits, are numerous and diverse. Not only do outdoor activities have a positive impact on our physical health, but they also have the potential to enhance our mental and emotional well-being.\n\nOne of the most obvious benefits of outdoor activities is the improvement of physical health. Regular exercise and outdoor activities can help reduce the risk of a variety of diseases such as obesity, heart disease and diabetes. Many of these activities, such as hiking, biking, swimming and running, provide an excellent cardiovascular workout, helping to strengthen the heart and lungs. In addition, outdoor activities often involve a degree of strength and muscle building, which can help increase overall fitness and wellness.\n\nIn addition to their physical benefits, outdoor activities also have a positive impact on mental health. Spending time in nature, away from the stresses and distractions of everyday life, can help to reduce anxiety and depression. Studies have shown that being surrounded by greenery and fresh air can help decrease cortisol levels, the hormone associated with stress. Moreover, outdoor activities provide an opportunity to disconnect from technology and the constant stimulation of modern life, which can help promote feelings of relaxation and inner calm.\n\nOutdoor activities also provide an opportunity for social interaction and community building. Participating in activities such as team sports or group hikes can help foster a sense of cooperation and camaraderie. Additionally, spending time with others in an outdoor setting can promote deeper and more meaningful connections, as people are able to relax and communicate more effectively in a natural environment.\n\nIn conclusion, outdoor activities have numerous benefits for both physical and mental well-being. They provide an excellent way to stay active, reduce stress, and connect with others in a healthy and engaging manner. By making outdoor activities a regular part of our lives we can enjoy a more balanced, fulfilling, and healthy lifestyle."}</w:t>
      </w:r>
    </w:p>
    <w:p>
      <w:r>
        <w:t>{"question": "Arrange the following ingredients to make an omelette. - Eggs, soy sauce, green pepper", "answer": "1. Start by cracking open the eggs into a bowl and whisk until well beaten.\n2. Add a dash of soy sauce to the eggs and mix well.\n3. Over medium heat, preheat a non-stick skillet or frying pan.\n4. Dice the green pepper to desired size.\n5. Add the green pepper to the frying pan and saut\u00e9 until softened.\n6. Pour in the beaten egg mixture into the frying pan over the green pepper.\n7. Cook the omelette until the edges start to dry out and the bottom starts to brown.\n8. Carefully flip the omelette to cook the other side until browned.\n9. Serve hot and enjoy your delicious omelette."}</w:t>
      </w:r>
    </w:p>
    <w:p>
      <w:r>
        <w:t>{"question": "Give advice to someone going through a difficult time.", "answer": "Going through a difficult time is never easy, but know that you are not alone. Whether you are dealing with personal struggles or facing external challenges, there are things you can do to help make the journey a little easier.\n\n1. Reach out for support: It's always essential to have people you can turn to for support in your life. It might be a close friend, a family member or even a therapist but talking about your difficulties with someone you trust can help you release negative emotions and provide you with an invaluable sense of perspective.\n\n2. Take care of yourself: It can be easy to neglect yourself when you are dealing with difficult situations, but it is important to eat well, exercise regularly and get enough rest. Taking care of yourself physically can help improve your mood and provide the mental and emotional strength you need to navigate your challenges.\n\n3. Accept your feelings: Emotions can be intense during difficult times, and it's important to acknowledge and accept that. You may feel overwhelmed, angry, or sad, and that is completely normal. Instead of pushing your feelings away, let them surface and allow yourself time to process them.\n\n4. Practice mindfulness: Mindfulness involves being present in the moment, acknowledging your thoughts and feelings, and letting them pass without judgment. Practicing mindfulness can help you stay grounded and prevent you from being carried away by emotions and anxiety.\n\n5. Take action: If possible, identify what you can do to address the situation that's causing you difficulty. Taking small, positive steps towards resolving your problems can help you feel more in control and reduce feelings of overwhelm.\n\nRemember, it's okay to ask for help, and it's okay to take time for yourself. This difficult time will pass, and you will emerge stronger and more resilient. Trust in yourself and know that you have the strength and courage to overcome this challenge."}</w:t>
      </w:r>
    </w:p>
    <w:p>
      <w:r>
        <w:t>{"question": "Make a list of techniques for managing stress.", "answer": "1. Mindfulness meditation: Practice being present in the moment and focusing on your breath.\n\n2. Exercise: Regular physical activity is known to release tension, elevate mood and improve sleep.\n\n3. Journaling: Writing down your thoughts and feelings can help you process and release stress.\n\n4. Deep breathing: Taking deep breaths helps to slow down heart rate and promotes relaxation.\n\n5. Progressive muscle relaxation: Tense and relax each muscle group in your body, one at a time, to progressively release tension.\n\n6. Social support: Reach out to friends or family members for support and to share your feelings.\n\n7. Time management: Plan and prioritize your tasks to avoid overwhelming yourself.\n\n8. Aromatherapy: Certain essential oils like lavender or chamomile can have a calming and soothing effect.\n\n9. Laughter: Find something that makes you laugh; it can boost mood and reduce stress levels.\n\n10. Professional help: If stress is significantly impacting your life, consider seeking help from a mental health professional."}</w:t>
      </w:r>
    </w:p>
    <w:p>
      <w:r>
        <w:t>{"question": "Write an argumentative essay about why artificial intelligence should be regulated.", "answer": "Artificial intelligence (AI) has rapidly advanced in recent years and has significantly impacted almost every aspect of our lives. From self-driving cars to virtual assistants - AI has revolutionized the way we live, work, and communicate. While its advantages are undeniable, it also raises several ethical concerns and safety risks, which is why there is an urgent need for AI to be regulated.\n\nFirstly, there are several safety concerns associated with AI. Self-driving cars, for instance, have the potential to change the way we travel and offer numerous benefits such as reducing accidents caused due to human error. But there have been instances where these autonomous vehicles have caused accidents due to software glitches, highlighting the importance of regulating AI to ensure that these systems are safe and reliable.\n\nFurther, AI also poses several ethical concerns. Facial recognition technology, for example, is used by law enforcement agencies and corporations to identify and track individuals. While this technology can aid in reducing crime rates, it also has the potential to be misused, thereby infringing on an individual's right to privacy.\n\nMoreover, with AI being used for recruitment processes, there are concerns that it may perpetuate and even amplify existing biases, leading to discriminatory hiring practices. With AI systems making decisions that can significantly impact our lives, it is imperative that these systems are transparent, fair, and accountable.\n\nLastly, AI has the potential to disrupt several jobs, leading to job displacement and economic inequality. The effects of automation on the job market have been hotly debated in recent years, which is why it is essential to regulate AI to ensure that its disruptive effects on the job market are mitigated.\n\nIn conclusion, while artificial intelligence has the potential to transform our lives for the better, it also presents several risks and ethical concerns. As such, it is crucial that AI is regulated to ensure that it is safe, reliable, and fair, and its effects on the job market and society as a whole are considered."}</w:t>
      </w:r>
    </w:p>
    <w:p>
      <w:r>
        <w:t>{"question": "Write an example of a positive story you can tell in an interview.", "answer": "Once, I had the opportunity to work as part of a team tasked to complete a project with a tight deadline. Initially, things weren't going smoothly and there were disagreements on how the project should be approached. I decided to take the initiative and organize a meeting where we could come together, discuss and listen to each other's viewpoints. From our discussions, we came up with a plan that incorporated everyone's ideas and streamlined our work, enabling us to finish the project within the deadline and to a high standard.\n\nThis experience taught me the value of clear communication and collaboration, even in difficult situations. It also showed me the impact that taking the initiative and being a positive influence can have on a team."}</w:t>
      </w:r>
    </w:p>
    <w:p>
      <w:r>
        <w:t>{"question": "Create two different webpages about motorcycles.", "answer": "Webpage 1: \n\nTitle: Introduction to Motorcycles \n\nIntro: Are you interested in motorcycles, but don't know where to start? Look no further! This webpage provides a basic introduction to the thrilling world of motorcycles. \n\nHistory:\n- Motorcycles have been around since the late 19th century when Gottlieb Daimler created the first internal combustion engine motorcycle in 1885.\n- Since then, the design and functionality of motorcycles have continued to evolve, with companies such as Harley-Davidson, Indian and Triumph becoming household names.\n\nTypes of Motorcycles:\n- Cruiser: Designed for comfortable, laid-back riding, cruisers are easily recognizable with their low seat height and more relaxed, angled handlebars. \n- Sport Bike: Sleek and speedy, sport bikes are designed for performance and agility, with higher-revving engines and compact designs.\n- Adventure Touring: These versatile bikes are built for long-distance travel with a comfortable riding position and ample storage space.\n- Standard: Also known as \"naked bikes,\" standard motorcycles offer a neutral riding position and are a great choice for beginners. \n\nGear:\n- Riding a motorcycle can be dangerous, so it's important to invest in the proper gear to keep you protected.\n- Essential gear includes a helmet, riding jacket, gloves, boots and pants. \n\nConclusion:\n- Whether you're looking for speed, comfort or adventure, there is a motorcycle out there for everyone. Remember to always put safety first and wear the proper gear to ensure a thrilling and enjoyable ride.\n\nWebpage 2:\n\nTitle: Best motorcycle routes in America\n\nIntro: Do you love exploring the open road on your motorcycle? Check out some of the best motorcycle routes in America \u2013 you won\u2019t be disappointed. \n\nRoutes:\n1. Blue Ridge Parkway \u2013 North Carolina and Virginia: This 469-mile scenic parkway offers stunning views of the Appalachian Mountains with plenty of twists and turns for an exciting ride.\n2. Beartooth Highway \u2013 Montana and Wyoming: This 68-mile route takes riders through the stunning Beartooth Mountains and offers breathtaking views of the surrounding landscape.\n3. Pacific Coast Highway \u2013 California: This iconic highway stretches for 656 miles along the California coast and offers stunning ocean views and access to charming seaside towns.\n4. Tail of the Dragon \u2013 Tennessee and North Carolina: This legendary route features 318 tight curves in just 11 miles, making it a challenging and thrilling ride for experienced riders. \n5. The Million"}</w:t>
      </w:r>
    </w:p>
    <w:p>
      <w:r>
        <w:t>{"question": "Describe the different stages of the waterfall model.", "answer": "The Waterfall Model is a sequential software development process, in which progress is seen as flowing steadily downwards like a waterfall. It is one of the earliest Software Development Life Cycle (SDLC) models, and its phases are followed in a linear order. There are usually five or more stages involved in the waterfall model, which are:\n\n1. Requirements gathering and analysis: The first phase involves understanding and defining the scope of the project. The development team works with the client to gather all the requirements and documents them for future reference.\n\n2. Design: With the requirements outlined, the next phase involves constructing the overall architecture of the system. The development team produces design documents such as data flow diagrams, entity-relationship diagrams, and user interface mockups.\n\n3. Implementation: During this phase, the actual coding takes place. Developers write and compile code, in line with the design documents. Unit testing also takes place to ensure individual components work as expected.\n\n4. Testing: After the implementation phase, a dedicated testing team tests the entire system to ensure it meets the defined requirements. Testers identify any bugs or inconsistencies, which the development team then addresses.\n\n5. Deployment: Once the system has been thoroughly tested and the team is satisfied, it is deployed to the production environment. Any additional configuration or data migration is also performed during this phase.\n\n6. Maintenance: The final phase of the Waterfall Model is maintenance. This ongoing phase involves fixing any issues that arise as users interact with the system in the production environment. It may also involve making updates or enhancements based on user feedback."}</w:t>
      </w:r>
    </w:p>
    <w:p>
      <w:r>
        <w:t>{"question": "Generate a recipe to make a simple omelet.", "answer": "Recipe for a Simple Omelet:\n\nIngredients:\n- 2 large eggs\n- 2 tablespoons of water\n- Salt and pepper, to taste\n- 1 tablespoon of butter or cooking oil\n- Fillings of your choice, such as shredded cheese, diced vegetables, or chopped ham - as much or as little as you like\n\nInstructions:\n1. In a small bowl, beat together the eggs, water, salt, and pepper until blended.\n2. Heat a 6-8 inch non-stick skillet over medium-high heat. Add the butter or oil and swirl it around to coat the bottom of the skillet.\n3. Pour in the egg mixture and let it cook undisturbed for 1-2 minutes or until the bottom is set and the top is still slightly runny.\n4. Scatter your fillings over one half of the omelet.\n5. Use a spatula to carefully fold the other half of the omelet over the filling.\n6. Reduce the heat to low and cover the skillet. Cook the omelet for another 1-2 minutes or until the filling is heated through and the eggs are fully cooked.\n7. Slide the omelet onto a plate and serve it hot.\n\nEnjoy your simple, delicious omelet!"}</w:t>
      </w:r>
    </w:p>
    <w:p>
      <w:r>
        <w:t>{"question": "Given a string and a search term, find the index of the first occurrence of the search term in the string. - String: hello world\nSearch term: wor", "answer": "The index of the first occurrence of the search term 'wor' in the string 'hello world' is 6."}</w:t>
      </w:r>
    </w:p>
    <w:p>
      <w:r>
        <w:t>{"question": "Generate a story that describes the adventure of a man and his pet dog.", "answer": "Once upon a time, in a small town nestled within rolling hills and dense forests, there lived a man named Jack and his trusty companion, a dog named Max. Jack was an adventurer at heart, and Max was always by his side, ready to explore the world with his best friend.\n\nOne sunny morning, Jack woke up with an itch to embark on a new adventure. He packed his rucksack with food and supplies, donned his hiking boots, and with Max at his side, he set out to explore the unknown. They made their way through the dense forest, Max leading the way with his keen sense of smell, and Jack following close behind.\n\nAs they walked, they came across a burbling stream, its water crystal clear and cool. Jack stooped down to fill his canteen, while Max lapped up the refreshing water. Feeling invigorated, they continued on, deeper into the forest.\n\nThe sun was beginning to set when they stumbled upon an old, overgrown trail. Jack's adventurous spirit was piqued, and he decided to follow it. Max bounded along, his tail wagging in excitement. The trail led them up a steep mountain, and as they climbed higher, they could see the breathtaking view of the forest below.\n\nThe trail ended at the mouth of a dark and ominous cave. Jack hesitated, but Max let out an excited bark and darted inside. Jack followed, his trust in his furry friend unwavering. The cave was dark and damp, and as they made their way deeper inside, strange noises echoed off the walls.\n\nSuddenly, Max let out a loud bark and took off, deeper into the cave. Jack chased after him, his heart beating faster with every step. As he turned a corner, he came face to face with a giant bear, its teeth bared and ready to attack. But Max was there, standing in front of Jack, his fur bristled and a confident growl emanating from his throat.\n\nThe bear hesitated for a moment, then turned and fled back into the darkness. Jack breathed a sigh of relief and scooped Max up into his arms, thanking his brave companion for protecting him. Together, they made their way out of the cave and back into the setting sun.\n\nAs they journeyed back to their little town, Jack realized that the greatest adventure of all was the bond he shared with Max, his faithful friend and protector. From then on, they continued to"}</w:t>
      </w:r>
    </w:p>
    <w:p>
      <w:r>
        <w:t>{"question": "Describe how deep learning can be used in medical diagnosis.", "answer": "Deep learning is a subset of artificial intelligence (AI) and machine learning, that involves training artificial neural networks on large datasets to identify patterns and make decisions. In the field of medical diagnosis, deep learning has the potential to revolutionize the way diseases are diagnosed and treated. With its ability to analyze complex data, deep learning can be used to identify patterns in medical images, clinical lab results, and patients' medical histories, improving the accuracy and speed of diagnosis.\n\nFor instance, deep learning algorithms can be trained on huge datasets of medical imaging that show the characteristics of various types of diseases. By identifying the defining features of each disease, the algorithm can then be used to diagnose illnesses from new images. This can be particularly useful in detecting abnormalities in radiology images, such as the presence of tumors, lesions or fractures. Using deep learning algorithms, medical practitioners can make quicker and more accurate diagnosis, reducing the risk of erroneous readings and improving patient outcomes.\n\nApart from medical imaging, deep learning can also be used to analyze electronic health records (EHRs). By processing a patient's medical history, lab results, and demographic data, the algorithms can identify patterns and predict the probability of a patient developing a particular disease. This can aid physicians in the early diagnosis of illnesses, enabling timely interventions and better outcomes for patients.\n\nIn summary, deep learning has immense potential in the field of medical diagnosis. With its ability to process and analyze vast amounts of data, it can aid physicians in making faster and more accurate diagnoses, improving patient outcomes and increasing the efficiency of healthcare systems."}</w:t>
      </w:r>
    </w:p>
    <w:p>
      <w:r>
        <w:t>{"question": "Write an example of a short creative story with a twist.", "answer": "Once upon a time, in a small village, there lived a little girl who loved to play in the forest. One day, she went deeper into the woods and found a beautiful flower. She plucked it, and suddenly, an old witch appeared. She cursed the little girl for picking her favorite flower and turned her into a frog.\n\nThe little girl, now a frog, was heartbroken. She missed her family and friends and longed to be human again. One day, a handsome prince found her by the pond and, feeling sorry for her, he picked her up and kissed her. The little girl turned back into a human, and the prince asked her to marry him.\n\nBut here comes the twist. The little girl refused the proposal. She realized that she didn't need a prince to save her, and she could solve her problems on her own. She thanked the prince for his kindness and went back to her village, where she started a flower garden and made sure that no one ever plucked the flowers without permission. The little girl grew up to be a wise and independent woman who lived happily ever after."}</w:t>
      </w:r>
    </w:p>
    <w:p>
      <w:r>
        <w:t>{"question": "Sort the following list of elements by a given criterion. - apple, banana, mango, grapefruit\nCriterion: Alphabetical order", "answer": "The sorted list in alphabetical order is: \n- apple\n- banana \n- grapefruit \n- mango"}</w:t>
      </w:r>
    </w:p>
    <w:p>
      <w:r>
        <w:t>{"question": "The product of the positive integer divisors of a positive integer n is 729. Find n.", "answer": "Suppose that n has d divisors and that d is even. The product of the divisors of n is n^d/2, since the divisors come in pairs whose product is n. \n\nFor example, if n=12, then the product of the divisors is (1* 12)(2* 6)(3* 4) = 12^3.\n\nIf d is odd, there are (d-1)/2 pairs that give a product of n, as well as the divisor sqrt(n). So the product of the divisors is n^[(d-1)/2]n^1/2 = n^d/2.\n\nFor example, if n=16, then the product of the divisors is (1* 16)(2* 8)(4) = 16^(5/2).\n\nTo summarize, the product of the positive integers divisors of a positive integer n is n^d/2, where d is the number of divisors of n.\n\nWriting 729 as 3^6, we get n^d/2 = 3^6. This implies n^d = 3^12. \n\nThe possible values of (n,d) are (3,12), (9,6), (27,4), (81,3) and (729,2). \n\nWe find that only in the case (n,d) = (27,4) is d the number of divisors of n, so n=27."}</w:t>
      </w:r>
    </w:p>
    <w:p>
      <w:r>
        <w:t>{"question": "Recognize the given emotion. - Rising voice tone, clenched fists", "answer": "The recognized emotion is likely to be anger or frustration."}</w:t>
      </w:r>
    </w:p>
    <w:p>
      <w:r>
        <w:t>{"question": "Craft a sentence around the given words that conveys the given emotion. - Words: sullen, betrayal\nEmotion: Anger", "answer": "Overwhelmed by anger and frustration, she gave a sullen stare, unable to comprehend the sheer betrayal she had just experienced."}</w:t>
      </w:r>
    </w:p>
    <w:p>
      <w:r>
        <w:t>{"question": "Create a specific scenario where you would use the word \"ubiquitous\".", "answer": "As an AI assistant, I often use the word \"ubiquitous\" to describe the prevalence of technology in our daily lives. For example, I might say \"Smartphones have become a ubiquitous presence in modern society, as nearly everyone owns one and uses it for various tasks throughout the day.\" This means that smartphones are everywhere and commonly used by a large portion of the population."}</w:t>
      </w:r>
    </w:p>
    <w:p>
      <w:r>
        <w:t>{"question": "Generate a list of 3 things that a doctor should do when diagnosing a patient", "answer": "When diagnosing a patient, a doctor should typically do the following things:\n\n1. Conduct a thorough physical examination: A doctor should perform a physical examination of the patient, which includes checking vital signs such as blood pressure, heart rate, and temperature, as well as examining the patient's organs and systems to check for any abnormalities. \n\n2. Obtain a detailed medical history: A doctor should obtain a comprehensive medical history from the patient, which includes their past and present medical conditions, any medications they may be taking, and any family history of illnesses. This information can provide the doctor with important clues about the patient's condition. \n\n3. Order appropriate tests and imaging: Based on the information gathered from the physical examination and medical history, the doctor may order specific diagnostic tests, such as blood tests or imaging studies like X-rays or MRIs, to help confirm or rule out a potential diagnosis."}</w:t>
      </w:r>
    </w:p>
    <w:p>
      <w:r>
        <w:t>{"question": "Find the 3rd term in this sequence:  2, 5, 8, 11", "answer": "The third term in this sequence is 8."}</w:t>
      </w:r>
    </w:p>
    <w:p>
      <w:r>
        <w:t>{"question": "Define #N by the formula #N = .5(N) + 1. Calculate #(#(#50)).", "answer": "We can calculate #(#(#50)) as follows:\n \n#(#50) = .5(50) + 1 = 26 \n\n#(#26) = .5(26) + 1 = 14\n\n#(#14) = .5(14) + 1 = 8.\n\nTherefore, #(#(#50)) = 8."}</w:t>
      </w:r>
    </w:p>
    <w:p>
      <w:r>
        <w:t>{"question": "Paraphrase the following sentence without changing its meaning:\n\nThe lecture went on until the professor was satisfied.", "answer": "The lecture continued until the professor was content."}</w:t>
      </w:r>
    </w:p>
    <w:p>
      <w:r>
        <w:t>{"question": "Replace the underlined words with equivalents that have a negative connotation - She had an incredible performance.", "answer": "She had a wretched performance."}</w:t>
      </w:r>
    </w:p>
    <w:p>
      <w:r>
        <w:t>{"question": "Generate a list of questions a doctor should ask a patient to assess their general well-being", "answer": "1. How have you been feeling recently, both physically and mentally? \n2. Have you noticed any changes in your energy levels, appetite or sleep patterns? \n3. Are you experiencing any new or worsening symptoms or pain? \n4. Have you suffered any injuries or illnesses recently? \n5. Are you taking any medications or supplements? \n6. Do you have any family history of medical conditions that we should be aware of? \n7. How is your stress level and emotional well-being? \n8. Are you up to date on your routine health screenings and check-ups? \n9. Do you engage in regular physical activity and maintain a balanced diet? \n10. Do you smoke, drink alcohol or use any recreational drugs?"}</w:t>
      </w:r>
    </w:p>
    <w:p>
      <w:r>
        <w:t>{"question": "Grade the following essay out of 100 - The purpose of this essay is to explore the impact of technology on society. Technologies such as the internet, artificial Intelligence etc. are changing the way we live, work, and interact with one another. They are making life easier and creating new jobs, but they are also creating new risks and challenges.", "answer": "The essay is well structured and concisely introduces the topic of the impact of technology on society. The writer has mentioned technologies, such as the internet and artificial intelligence, as examples that have contributed to changing the way people live, work, and interact with one another. The writer demonstrates an understanding of the potential benefits and risks associated with the use of technology, and offers some analysis on the subject matter. However, the body of the essay is not long enough to explore those ideas, as it only gives an overview of the effects of technology. In order to elaborate on these points, the writer could have provided more examples and case studies, and done some research to support their points. This would have made the essay much more comprehensive and informative. Overall, the essay has potential, but it needs more development, detail, and evidence to adequately address the topic. \n\nGrade: 60/100"}</w:t>
      </w:r>
    </w:p>
    <w:p>
      <w:r>
        <w:t>{"question": "What color is an orange?", "answer": "An orange is typically orange in color. The color orange is named after the fruit, and it is a bright and warm color that is a blend of red and yellow."}</w:t>
      </w:r>
    </w:p>
    <w:p>
      <w:r>
        <w:t>{"question": "Create a popular hashtag slogan related to the theme of saving energy.", "answer": "#SaveEnergySaveFuture"}</w:t>
      </w:r>
    </w:p>
    <w:p>
      <w:r>
        <w:t>{"question": "What are some social and environmental implications of fossil fuels burning?", "answer": "Burning fossil fuels releases various pollutants, including greenhouse gases, into the environment. These pollutants have significant social and environmental implications:\n\n1. Climate change: Burning fossil fuels releases significant amounts of carbon dioxide, a primary contributor to climate change. The increasing levels of atmospheric carbon lead to severe weather patterns, sea level rises, and increasing temperatures that disrupts ecosystems and endangering biodiversity.\n\n2. Air pollution: Fossil fuel combustion produce particles and gases, including nitrogen oxides, sulfur dioxide, and volatile organic compounds, which can reduce air quality, leading to respiratory illnesses and other adverse health effects. Communities situated near areas of high fossil fuel use are disproportionately affected by these pollutants.\n\n3. Environmental degradation: The extraction and transportation of fossil fuels cause environmental damage, including oil spills and land (for mining). These have disastrous impacts on marine life and overall water quality.\n\n4. Acid rain: Emissions of sulfur dioxide and nitrogen oxides cause acid rain, reducing the pH levels of soil and water, leading to damage to plants, forests, water bodies, and wildlife.\n\n5. Dependence on non-renewable resources: The global economy's heavy reliance on finite fossil fuels leads to price volatility, supply chain disruptions, and geopolitical tensions.\n\nOverall, the social and environmental implications of burning fossil fuels are severe and far-reaching, and transitioning to cleaner, renewable energy sources is imperative."}</w:t>
      </w:r>
    </w:p>
    <w:p>
      <w:r>
        <w:t>{"question": "Format the text by changing the font size and style. - This text should have a new style.", "answer": "I'm sorry, I'm an AI language model and I'm not able to change the font size and style through text-based communication. However, if you are using a word processor, you can select the text and change the font size and style using the toolbar or menu options."}</w:t>
      </w:r>
    </w:p>
    <w:p>
      <w:r>
        <w:t>{"question": "What is a factor of 20?", "answer": "A factor of 20 is a number that can evenly divide it without any remainder. Some factors of 20 include 1, 2, 4, 5, 10, and 20."}</w:t>
      </w:r>
    </w:p>
    <w:p>
      <w:r>
        <w:t>{"question": "Tell me what is the purpose of the given product. - A smartphone", "answer": "A smartphone is a mobile phone that combines the functions of a traditional cell phone with the advanced features of a computer. The primary purpose of a smartphone is to provide a convenient way for people to stay connected through communication via phone calls, text messaging, and email. Additionally, smartphones have internet capabilities and can run various applications, allowing people to browse the web, use social media, play games, take pictures and videos, and access numerous other tools and features. In summary, the purpose of a smartphone is to serve as a multifunctional device that facilitates communication, entertainment, and productivity."}</w:t>
      </w:r>
    </w:p>
    <w:p>
      <w:r>
        <w:t>{"question": "Categorize the given news story as politics, science, entertainment, or business. - The new Apple watch will be released this fall.", "answer": "The given news story can be categorized as business."}</w:t>
      </w:r>
    </w:p>
    <w:p>
      <w:r>
        <w:t>{"question": "Name three aspects of customer service.", "answer": "1. Professionalism and courtesy: treating customers with respect, actively listening to their concerns or questions, addressing them in a manner that reflects well on the company.\n\n2. Problem resolution: addressing customer complaints efficiently, finding a solution to their problem or concern, and ensuring satisfaction.\n\n3. Product and service knowledge: providing accurate information about products or services, having a high level of knowledge and expertise about the company's offerings, and keeping up to date with changes to better assist customers."}</w:t>
      </w:r>
    </w:p>
    <w:p>
      <w:r>
        <w:t>{"question": "Generate a set of instructions to assemble the given object. - Lego set", "answer": "To assemble a Lego set, you will need to follow these instructions:\n\n1. Find a clear and flat surface to work on, with enough space to spread out all of the pieces and instructions.\n\n2. Open the box and take out all of the contents, including the instruction manual(s). Make sure to keep the box and any bags or containers that the pieces came in, as they can help to organize the pieces during the building process.\n\n3. Identify the different Lego pieces by color, shape, and size. Use the instruction manual to familiarize yourself with the different types of pieces that are included in the set.\n\n4. Follow the step-by-step instructions in the manual to begin building the set. The instructions will typically show a diagram or picture of each step, along with the pieces required for that step.\n\n5. Start with the first step, and carefully place each piece as shown in the diagram. Use a gentle but firm pressure when pushing the pieces together to make sure they are securely connected.\n\n6. Continue working through the steps in order, paying close attention to the diagrams and instructions. If you get stuck, take a break and come back to it later with fresh eyes.\n\n7. If you make a mistake or need to take apart a section, use a Lego brick separator tool or a flat-edged tool like a butter knife to carefully separate the pieces without damaging them.\n\n8. Once you have completed all of the steps in the instructions, you should have a completed Lego set. Enjoy your creation and display it proudly!\n\nNote: If there are stickers included in the set, follow the instructions on where to apply them, using a steady hand and a gentle touch to avoid air bubbles or misalignment."}</w:t>
      </w:r>
    </w:p>
    <w:p>
      <w:r>
        <w:t>{"question": "Offer three suggestions to improve customer service.", "answer": "1. Personalize the customer experience: Providing personalized service can help businesses stand out and make customers feel truly valued. Use customer data to track their preferences and personalize their interactions, whether through offering tailored promotions or addressing them by name when they contact the customer service department.\n\n2. Develop an effective feedback system: Creating a system for customers to provide feedback on their experiences can help businesses address any concerns or issues in a timely manner. Encourage customers to leave reviews, fill out surveys, or contact customer service with feedback, and make sure to respond to feedback and take action to improve the customer experience.\n\n3. Invest in employee training: A well-trained customer service team can make all the difference in improving the customer experience. Ensure that employees are knowledgeable about the company's products or services, as well as trained in communication and problem-solving skills. Regular training and development can help staff provide exceptional service and handle difficult situations with professionalism."}</w:t>
      </w:r>
    </w:p>
    <w:p>
      <w:r>
        <w:t>{"question": "Given a sentence, what is the word that carries the most emotion? - The boy was filled with anger when he was scolded by his father.", "answer": "The word that carries the most emotion in this sentence is \"anger.\""}</w:t>
      </w:r>
    </w:p>
    <w:p>
      <w:r>
        <w:t>{"question": "Given a sentence, what action verb is used in it? - The factory workers protested against their employer.", "answer": "The action verb used in this sentence is \"protested\"."}</w:t>
      </w:r>
    </w:p>
    <w:p>
      <w:r>
        <w:t>{"question": "Rewrite the sentence using imperative mood. - Please pick up the book from the shelf.", "answer": "Pick up the book from the shelf."}</w:t>
      </w:r>
    </w:p>
    <w:p>
      <w:r>
        <w:t>{"question": "Output appropriate response to the following instruction using a GPT model. - Write down three characteristics of a successful entrepreneur.", "answer": "1. Adaptability: Successful entrepreneurs are able to embrace change and adapt to new challenges as they arise. This means being open to feedback, learning from mistakes, and being willing to pivot a business strategy when necessary.\n\n2. Resilience: Entrepreneurship comes with its fair share of setbacks and failures. Successful entrepreneurs are resilient and able to bounce back from these challenges, taking them as an opportunity for growth and learning.\n\n3. Drive: Successful entrepreneurs are passionate and driven, constantly pushing themselves to achieve their goals. They have a clear vision for their business and the determination to see it through, even in the face of adversity."}</w:t>
      </w:r>
    </w:p>
    <w:p>
      <w:r>
        <w:t>{"question": "Modify the sentence to use the third person pronoun. - I am going to the store.", "answer": "He or she is going to the store. (Depending on the gender of the person being referred to)"}</w:t>
      </w:r>
    </w:p>
    <w:p>
      <w:r>
        <w:t>{"question": "Convert the measurements into tablespoons. - 3 teaspoons", "answer": "1 tablespoon is equivalent to 3 teaspoons. So, 3 teaspoons is equal to 1 tablespoon."}</w:t>
      </w:r>
    </w:p>
    <w:p>
      <w:r>
        <w:t>{"question": "Tell the antagonist in the story.", "answer": "I'm sorry, but I'm not familiar with the story. Could you please provide me more information about it, so that I can identify the antagonist and provide a proper response?"}</w:t>
      </w:r>
    </w:p>
    <w:p>
      <w:r>
        <w:t>{"question": "List three countries with the highest disposable income.", "answer": "According to the OECD Data (2019) for Household net adjusted disposable income, the top three countries with the highest disposable income are: \n\n1. United States: The United States has a household net adjusted disposable income of 45,284 USD per annum.\n2. Switzerland: Switzerland has a household net adjusted disposable income of 41,370 USD per annum.\n3. Luxembourg: Luxembourg has a household net adjusted disposable income of 40,914 USD per annum."}</w:t>
      </w:r>
    </w:p>
    <w:p>
      <w:r>
        <w:t>{"question": "Generate a set of instructions for a task requiring the assistant to compile a list of all known facts about a given issue.", "answer": "1. Begin by gathering all of the available information about the given issue. This could include data from online sources, academic journals, books, and news articles. \n\n2. Identify reliable sources that provide accurate and factual information about the issue. Be sure to check the credentials of the author and the website or publishing company to determine the legitimacy of the source. \n\n3. Make a list of all the relevant facts about the issue that you have gathered from your research. Be sure to include important dates, statistics, and key events. \n\n4. Organize the facts in a logical order. This could be chronological, by importance, or by relevance to the issue.\n\n5. Verify the accuracy of the information on your list by cross-checking the facts with multiple sources.\n\n6. Continue to update the list as new information becomes available.\n\n7. Present the finalized list of all known facts about the issue to the requester in a clear and concise manner."}</w:t>
      </w:r>
    </w:p>
    <w:p>
      <w:r>
        <w:t>{"question": "Does the following statement contain the appropriate use of grammar? - We need to speak louder so everyone can hear us.", "answer": "Yes, the given statement has appropriate use of grammar."}</w:t>
      </w:r>
    </w:p>
    <w:p>
      <w:r>
        <w:t>{"question": "Find the age of Cynthia's daughter if the difference between their ages is 3 years. - Cynthia is 38 years old.", "answer": "Cynthia's daughter is 35 years old."}</w:t>
      </w:r>
    </w:p>
    <w:p>
      <w:r>
        <w:t>{"question": "Generate a list of 5 steps to start a YouTube channel.", "answer": "1. **Define your purpose and content:** Begin by deciding what you want to achieve with your channel and what type of content you want to create. This will help you choose a unique and memorable channel name that resonates with your audience and reflects your brand.\n\n2. **Create your channel:** Sign in to YouTube using your Google account and create your channel by clicking on the user icon at the top right of the screen, selecting 'Settings,' then selecting 'Create a new channel.' Fill in the necessary information, including your brand account name.\n\n3. **Customize your channel:** Make it visually appealing by uploading a profile picture, channel art, and channel description that adequately introduce your channel and brand to potential subscribers.\n\n4. **Create and upload your first video:** Plan, shoot and edit your first video, making use of appropriate equipment and tools, then upload it to your channel, making sure to optimize it for search engines using relevant keywords, tags, and descriptions.\n\n5. **Promote your channel:** Share your video on social media platforms and other networking sites to help spread the word about your new channel. Engage with your audience by responding to comments and feedback to foster a sense of community and encourage growth on your channel."}</w:t>
      </w:r>
    </w:p>
    <w:p>
      <w:r>
        <w:t>{"question": "Explain why the death penalty should be abolished.", "answer": "The death penalty, also known as capital punishment, is the practice of executing people who have been convicted of certain crimes, usually murder or treason. While the death penalty is still used in some countries, there are several compelling reasons why it should be abolished.\n\nFirst, the death penalty is a violation of human rights. Everyone has the right to life, and taking away that right is a profound injustice. Furthermore, the death penalty is often applied in a discriminatory manner, with a disproportionate number of executions being carried out on people of color, low-income defendants, and other marginalized groups.\n\nSecond, the death penalty is not an effective deterrent to crime. Studies have shown that the death penalty does not reduce crime rates any more than other forms of punishment. This is because people who commit crimes are generally not thinking about the potential consequences at the time, or they believe that they will not be caught.\n\nThird, the risk of executing innocent people is too great. Despite rigorous legal safeguards, innocent people have been sentenced to death and executed. This is a tragedy that cannot be undone, and it shows the inherent fallibility of our criminal justice system.\n\nFinally, the death penalty is expensive and inefficient. The legal process for death penalty cases is lengthy and complex, and it typically costs taxpayers more to execute a person that it does to imprison them for life without parole.\n\nIn conclusion, the death penalty should be abolished because it is a violation of human rights, it is not an effective deterrent to crime, the risk of executing innocent people is too great, and it is expensive and inefficient. Many countries have already abolished the death penalty and it is time for the remaining countries to follow suit."}</w:t>
      </w:r>
    </w:p>
    <w:p>
      <w:r>
        <w:t>{"question": "Assess the profitability of the following investment: An apartment building costs $300,000 with a monthly income of $2,000 and an annual expense for maintenance and taxes of $10,000.", "answer": "To assess the profitability of the apartment building, we need to calculate its net income and return on investment (ROI). First, determine the annual income, which is $2,000 * 12 = $24,000. Next, subtract the annual expense: $24,000 - $10,000 = $14,000. This is the net income. Now, calculate the ROI by dividing the net income by the initial cost and multiplying by 100. ($14,000 / $300,000) * 100 = 4.67%. The ROI is 4.67%, indicating the apartment building generates 4.67% profit per year on the initial investment."}</w:t>
      </w:r>
    </w:p>
    <w:p>
      <w:r>
        <w:t>{"question": "Create a short story about a talking tree and include a lesson or moral.", "answer": "Once upon a time in a small village, there was a peculiar tree that could speak. All the villagers knew about the talking tree, and many of them would visit the tree to hear its stories. The tree had a deep understanding of the world, as its roots extended far into the earth, connecting to every part of the land.\n\nOne day, a young boy named Thomas visited the tree, curious about its wisdom. The tree greeted him warmly and told Thomas tales of distant lands, fantastic creatures, and hidden treasures.\n\nHaving listened attentively, Thomas asked the tree, 'What is the greatest treasure one can possess?' The tree paused for a moment before replying, 'The most valuable treasure one can possess is knowledge. It provides the power to overcome obstacles, make informed decisions, and learn from your experiences.'\n\nThomas continued to visit the talking tree, eager to learn more. With every story, he gained knowledge and wisdom that eventually helped him become a wise and kind leader in his village.\n\nThe moral of the story is that knowledge is the most valuable treasure one can seek, as it empowers us to grow, learn, and lead a meaningful life."}</w:t>
      </w:r>
    </w:p>
    <w:p>
      <w:r>
        <w:t>{"question": "Provide synonyms for the given words. - 1. Achievement\n2. Beautiful\n3. Creative", "answer": "1. Accomplishment, success, triumph, feat.\n2. Attractive, lovely, pretty, gorgeous.\n3. Inventive, imaginative, innovative, original."}</w:t>
      </w:r>
    </w:p>
    <w:p>
      <w:r>
        <w:t>{"question": "What 3 tasks, if completed, would be beneficial for a person interested in learning a new language?", "answer": "1. Regularly practicing vocabulary and grammar, as this helps build a strong foundation in understanding the language.\n2. Engaging in conversations with native speakers, either in person or online, to improve listening, speaking, and pronunciation skills.\n3. Utilizing multimedia resources, such as movies, music, and books in the target language, as it exposes the person to various contexts and increases retention."}</w:t>
      </w:r>
    </w:p>
    <w:p>
      <w:r>
        <w:t>{"question": "Name a successful politician.", "answer": "One successful politician is Angela Merkel, who has been the Chancellor of Germany since 2005 and is widely regarded as one of the world's most powerful women."}</w:t>
      </w:r>
    </w:p>
    <w:p>
      <w:r>
        <w:t>{"question": "Write a family code of ethics.", "answer": "A family code of ethics defines the core values and principles that each family member should adhere to. These ethics serve as the foundation for behavior and conduct among family members and shape the family\u2019s interactions with others. Below is a sample family code of ethics:\n\n1. Respect for others - All members of the family should listen to and show respect for everyone, regardless of their age or position. Respect includes treating individuals with kindness, speaking respectfully, and honoring their personal boundaries.\n\n2. Honesty - The family should cultivate a culture of honesty where members are open and truthful in their communication while also being tactful and considerate.\n \n3. Accountability and responsibility- Each family member is responsible for their actions and must be ready to own up to mistakes and try to rectify them.\n\n4. Support - Family members should be there for each other through thick and thin, offering emotional, physical, and financial support whenever necessary.\n\n5. Empathy and compassion - Putting oneself in another\u2019s shoes and expressing understanding towards their feelings and situations is an essential aspect of family life.\n\n6. Community and social responsibility \u2013 As members of the society, the family should strive to make a positive impact in their community and actively participate in community activities that better the environment and society.\n\n7. Fairness and justice - The family should uphold the values of fairness and equity in all interactions, ensuring that decisions are fair and just for all members.\n\n8. Gratitude and appreciation- Family members should express gratitude and appreciation for each other and always take the time to acknowledge and celebrate each other\u2019s achievements.\n\n9. Open communication - The family should foster a culture of open and honest communication, where members are free to express their thoughts and feelings without fear of judgment.\n\n10. Love and forgiveness - Above all else, love and forgiveness should be the cornerstone of the family, with members showing love and understanding towards each other and always being ready to forgive each other\u2019s shortcomings."}</w:t>
      </w:r>
    </w:p>
    <w:p>
      <w:r>
        <w:t>{"question": "Produce a list of 5 strategies to conserve water.", "answer": "1. Fix leaks immediately: This is one of the most effective ways to conserve water. Taps, pipes and toilets that are leaking should be fixed immediately to avoid wastage.\n\n2. Adopt the bucket method instead of using Hose: While washing cars, cleaning driveways and watering gardens, it is advisable to use a bucket instead of a hose. This will save an enormous amount of water.\n\n3. Use dishwasher and washing machine only when full: These appliances use a lot of water, so it is best to use them only when you have a full load of clothes or dishes.\n\n4. Take shorter showers: Showers consume a lot of water, so taking shorter showers is a great way to save water.\n\n5. Install water-saving devices: There are many water-saving devices that can be installed in homes, such as low-flow showerheads, dual-flush toilets, and faucet aerators. These will help reduce the amount of water used in the home."}</w:t>
      </w:r>
    </w:p>
    <w:p>
      <w:r>
        <w:t>{"question": "Create a list of 5 best practices for teaching remotely.", "answer": "1. Maintain clear and open communication: Remote teaching requires clear communication with students, so it's important to set up regular check-ins, establish virtual office hours, and encourage students to reach out for help when needed.\n\n2. Use interactive and engaging content: Keeping students engaged in remote learning can be challenging, so use a variety of interactive tools and multimedia resources, such as videos, interactive quizzes, and collaborative online activities.\n\n3. Provide timely feedback: Feedback is essential in any learning environment, but it's particularly important in remote learning. Make sure to provide timely feedback on assignments and assessments, and offer opportunities for students to ask questions and receive clarification.\n\n4. Create a sense of community: Creating a sense of community among remote students is crucial for their success. Encourage class discussions and group work, and foster a respectful and inclusive online environment.\n\n5. Stay organized and structured: Remote teaching requires a higher level of organization to ensure students understand the expectations and can manage their time effectively. Provide a clear syllabus, schedule, and assignment guidelines, and use a learning management system to keep everything organized."}</w:t>
      </w:r>
    </w:p>
    <w:p>
      <w:r>
        <w:t>{"question": "Find the amount of tax that the person should pay given their gross income. - Gross income = $45,000", "answer": "The exact amount of income tax a person needs to pay on $45,000 gross income would depend on many factors such as the country, tax laws, and deductions available. Tax laws change from year to year, so it's essential to specify the context.\n\nKindly provide the country or state of residence so I can offer the most accurate answer."}</w:t>
      </w:r>
    </w:p>
    <w:p>
      <w:r>
        <w:t>{"question": "Classify the given article as either politics, sports, or science. - Humans have discovered evidence of liquid water on Mars.", "answer": "The given article is classified as science."}</w:t>
      </w:r>
    </w:p>
    <w:p>
      <w:r>
        <w:t>{"question": "Rewrite the sentence in reported speech. - He said, \"I want to go for a walk.\"", "answer": "He said that he wanted to go for a walk."}</w:t>
      </w:r>
    </w:p>
    <w:p>
      <w:r>
        <w:t>{"question": "Come up with a short story revolving around the given theme. - The theme is 'love in adversity'.", "answer": "Once upon a time, in a small village tucked away in a lush green valley, lived a young couple deeply in love with each other. Despite being from two different castes, they broke the barriers and vowed their love to each other. But their love was put to the test when the village was struck by a terrible disease, which caused many people to fall sick and die.\n\nFear gripped the villagers, who abandoned their homes to escape the illness. Even the couple's families fled the village, leaving them all alone to face adversity. But their love gave them courage, and they stayed back to tend to the sick and help the helpless.\n\nAmidst the suffering and hardships, the couple never lost hope. They were always there for each other, providing comfort and support. Their love only grew stronger with every passing day, giving them the strength to carry on. They worked tirelessly, day and night, and finally, after months of struggling, the village began to recover.\n\nThe villagers returned to their homes, and the couple was hailed as heroes. But for them, it was their love that had saved them all. In the face of adversity, they had stood by each other, and their love had triumphed. From that day on, they were inseparable, and their love became an inspiration for all. Their love story became a legend, passed down through generations, a testament to the fact that love can conquer all, even in the most trying of times."}</w:t>
      </w:r>
    </w:p>
    <w:p>
      <w:r>
        <w:t>{"question": "Suggest a recipe for a classic Italian dish.", "answer": "One classic Italian dish that I would recommend is Spaghetti Carbonara. It is a simple and delicious dish that can be prepared in just 30 minutes.\n\nIngredients: \n- 1 pound spaghetti\n- 8 ounces pancetta or bacon (diced)\n- 1 cup grated pecorino romano cheese\n- 4 large eggs (room temperature)\n- 3 cloves garlic (minced)\n- salt and black pepper to taste\n- parsley for garnish\n\nInstructions:\n\n1. Cook the pasta according to package instructions until it is al dente.\n\n2. While the pasta is cooking, heat a large skillet over medium heat. Add the pancetta or bacon and cook until crisp, stirring occasionally.\n\n3. In a separate bowl, whisk together the eggs and pecorino romano cheese.\n\n4. Once the pasta is done, reserve 1 cup of the pasta cooking water and then drain the pasta.\n\n5. Add the minced garlic to the skillet with the pancetta and cook for 1 minute.\n\n6. Remove the skillet from the heat and add the drained pasta, tossing to combine with the pancetta and garlic.\n\n7. Pour the egg and cheese mixture over the pasta, tossing quickly to coat the pasta without cooking the eggs.\n\n8. If the pasta seems dry, add some of the reserved pasta cooking water, 1 tablespoon at a time, until the desired consistency is reached.\n\n9. Season with black pepper and serve immediately, garnished with parsley and additional pecorino romano cheese if desired.\n\nEnjoy your delicious Spaghetti Carbonara!"}</w:t>
      </w:r>
    </w:p>
    <w:p>
      <w:r>
        <w:t>{"question": "Classify a fish as either an anadromous or a catadromous species. - Sockeye Salmon", "answer": "Sockeye Salmon is an anadromous species. This means that it is born in freshwater, migrates to the ocean to grow and mature, and then returns to freshwater to spawn."}</w:t>
      </w:r>
    </w:p>
    <w:p>
      <w:r>
        <w:t>{"question": "Generate a captivating story of a student attending a prestigious school and grappling with personal moral issues.", "answer": "Once upon a time, there was a bright young student named Emily, who had always excelled in her studies. After much hard work and dedication, she earned herself a spot at the most prestigious school in the country. Emily was ecstatic; she had always dreamed of attending such a renowned institution and now her dream had become a reality. However, her journey at the school would prove to be far more challenging than she could have ever imagined.\n\nAs Emily delved into her studies, she found herself surrounded by the wealthiest and most powerful students in the country. With their designer clothes, fancy cars, and endless resources, it seemed as though these students had the world at their fingertips. But Emily soon discovered that their privilege came at a cost; many of them were willing to bend or even break the rules to get ahead. Cheating, lying, and manipulating were commonplace, and it seemed as though the school turned a blind eye to it all.\n\nEmily found herself grappling with her own moral code. She had always prided herself on being honest and hardworking, but in this cut-throat environment, it seemed as though her values were holding her back. She watched as her peers climbed higher and higher, while she struggled to keep up. The pressure to succeed was immense, and for the first time in her life, Emily began to question her own integrity.\n\nOne day, Emily was presented with an opportunity to cheat on an important exam. The stakes were high, and the temptation was overwhelming. For a moment, she hesitated, but then she remembered who she was and what she stood for. With a newfound sense of resolve, Emily turned down the opportunity and faced the exam on her own merits.\n\nThe results came back, and to her surprise, Emily had scored higher than many of her peers who had cheated. She felt a surge of pride; she had stayed true to her values, and it had paid off. From that day forward, Emily\u2019s confidence soared. She had proven to herself that integrity and hard work were more important than taking the easy way out.\n\nEmily\u2019s journey at the prestigious school was not easy, but it taught her a valuable lesson. She learned that the true measure of success is not in material possessions or accolades, but in staying true to oneself and one\u2019s values. Emily\u2019s moral compass had been tested, but in the end, she emerged stronger and more determined than ever before."}</w:t>
      </w:r>
    </w:p>
    <w:p>
      <w:r>
        <w:t>{"question": "Rewrite the following poem, maintaining the original grammar and rhyme scheme but changing the content. - Roses are red,\nViolets are blue,\nSugar is sweet,\nAnd so are you.", "answer": "Moon is white,\nSky is blue,\nSun is warm,\nAnd so are you."}</w:t>
      </w:r>
    </w:p>
    <w:p>
      <w:r>
        <w:t>{"question": "Name one of the computer commands.", "answer": "One computer command is \"copy\" which is used to create a copy of a file or folder."}</w:t>
      </w:r>
    </w:p>
    <w:p>
      <w:r>
        <w:t>{"question": "Suggest three ways to resolve a family dispute.", "answer": "1. Communication: Encourage open and honest communication among family members involved in the dispute. Everyone should have the opportunity to express their thoughts and feelings without interruption or judgement. This can help to clarify misunderstandings and facilitate a resolution.\n\n2. Mediation: If the family members are unable to resolve the dispute on their own, consider bringing in a neutral third party, such as a mediator, to help facilitate a resolution. Mediation is a process in which a trained professional helps people in conflict to communicate with one another, to understand each other, and to reach an agreement that is mutually acceptable.\n\n3. Compromise: Encourage family members to be willing to make compromises and find a solution that is acceptable to everyone. It is important for all parties to feel that their needs and concerns have been addressed and the resolution is fair. This may involve finding a middle ground, where everyone gives up something in order to reach an agreement."}</w:t>
      </w:r>
    </w:p>
    <w:p>
      <w:r>
        <w:t>{"question": "Generate a unique story featuring two characters and a moral lesson.", "answer": "Once upon a time, there were two friends named Tom and Jerry. They lived in a small village and grew up together, playing games and enjoying each other's company. Tom was always helping others, while Jerry was always looking for ways to make life easier for himself.\n\nAs they grew older, Tom became a hard-working young man while Jerry dreamed of being rich and having a luxurious life. One day, Jerry came to Tom with an interesting proposal. He said, \"Tom, I heard about a hidden treasure that is just waiting to be found in the mountains. It's said to be enough for anyone to live a lavish life. Why don't we go and find it together?\"\n\nTom, being the loyal friend he was, agreed to go on the adventure with Jerry. They packed their bags and set off to the mountains. As they walked, they faced many difficulties, but Tom always found a way to overcome them. Jerry almost gave up several times, but Tom helped him to keep going.\n\nFinally, they reached the place where the treasure was said to be hidden. They started digging and soon found a small box. Jerry quickly opened the box, only to discover that it was empty! He became very angry and started blaming Tom for wasting his time, but Tom calmly replied, \"The real treasure was with us all along - our friendship, and the journey we took together. We have overcome difficulties and worked together to reach here. That's worth more than any materialistic treasure.\"\n\nJerry realized the error of his ways, and apologized to Tom. From then on, he worked hard and helped others, just like Tom did. Together, they built a prosperous life in their village, and their friendship became an example to others.\n\nThe moral of this story is that true wealth lies in the bonds we form and the experiences we share, not in material possessions. We should always value our relationships over materialistic things."}</w:t>
      </w:r>
    </w:p>
    <w:p>
      <w:r>
        <w:t>{"question": "Suggest a business idea that uses artificial intelligence.", "answer": "One business idea that uses artificial intelligence is a personalized health and wellness platform for individuals. Using AI algorithms and machine learning, the platform would take the user's personal health data, lifestyle habits, and fitness goals to develop a customized health and wellness regimen. This could include personalized meal plans, workout routines, and wellness practices like meditation or stress reduction techniques, all tailored to meet the needs of the individual.\n\nThe platform could also use wearable devices or smartphones to track the user's progress, provide feedback, and make adjustments to the plan in real-time. Additionally, AI algorithms could analyze the user\u2019s sleep patterns, stress levels, and other physiological markers to provide informed recommendations for improving overall health.\n\nThis type of AI-driven health and wellness platform can benefit individuals who desire a more personalized approach to their health, and help make health and wellness more accessible and achievable for everyone."}</w:t>
      </w:r>
    </w:p>
    <w:p>
      <w:r>
        <w:t>{"question": "Write an email introducing yourself to an employer.", "answer": "Dear [Employer],\n\nMy name is [Your Name] and I am writing to introduce myself to you as a potential candidate for any opportunities that may be available at your company. I am a highly motivated and dependable individual with a strong work ethic and a desire to learn and succeed in the professional world.\n\nIn [my studies/recent employment], I have developed a broad range of skills and experiences that I believe would be a great fit for your organization. These include [communication, problem solving, teamwork, etc.], all of which I have honed through a combination of coursework and practical experience.\n\nI am excited about the possibility of working for your company and look forward to hearing more about any potential opportunities you may have. Thank you for considering me for your team.\n\nSincerely,\n[Your Name]"}</w:t>
      </w:r>
    </w:p>
    <w:p>
      <w:r>
        <w:t>{"question": "Reword the following sentence, preserving the same structure and meaning: - I am very disappointed by your actions.", "answer": "Your actions have caused me great disappointment."}</w:t>
      </w:r>
    </w:p>
    <w:p>
      <w:r>
        <w:t>{"question": "Identify a weakness of using text-based dialogue with a conversational AI.", "answer": "One major weakness of using text-based dialogue with a conversational AI is the lack of nonverbal cues such as body language, tone, and facial expressions. These cues often convey important information and emotions that are not easily conveyed through text alone. As a result, text-based conversations can be limiting and may be prone to misinterpretation, misunderstanding, or missed opportunities for deeper connection and engagement. Additionally, the AI system may not be able to accurately interpret or respond to the user\u2019s intended meaning if the text input is unclear or ambiguous."}</w:t>
      </w:r>
    </w:p>
    <w:p>
      <w:r>
        <w:t>{"question": "Describe the sound of the wind on a sunny day.", "answer": "On a sunny day, the sound of the wind can be described as a soft, gentle rustling or whispering that flows through the leaves and grass. The sound can vary in intensity depending on the strength of the breeze - from a faint, barely audible murmur to a louder, more persistent whooshing or whistling. Sometimes, the wind may also produce a pleasant, sustained hum as it rushes past objects in its way. Overall, the sound of the wind on a sunny day is soothing and calming, and can add to the serenity and tranquility of the weather."}</w:t>
      </w:r>
    </w:p>
    <w:p>
      <w:r>
        <w:t>{"question": "Compare and contrast Hinduism and Buddhism.", "answer": "Hinduism and Buddhism are two ancient religions that emerged in the Indian subcontinent. While these two religions share many similarities, there are also significant differences between them.\n\nSimilarities:\n- Both Hinduism and Buddhism believe in the concept of reincarnation, starting from one existence to another until the cycle of birth and rebirth is broken.\n- Both religions believe in karma, the law of cause and effect by which actions in this life affect future lives.\n- Both have a strong belief in the pursuit of liberation from the cycle of birth and death, although the path to achieve this goal is different for each religion.\n- Both religions have complex practices including rituals and spiritual disciplines, such as meditation and yoga. \n\nDifferences:\n- Hinduism is a polytheistic religion, with a large pantheon of gods and goddesses, while Buddhism does not believe in a personal God, but rather in the principles of the Buddha that guide the way to enlightenment.\n- Hinduism is based on the caste system, while Buddhism rejected the system and believed that all people were equal, regardless of caste or social status.\n- Hinduism supports the idea of the existence of an eternal soul, the atman, while Buddhism rejects the notion of a permanent self, and instead teaches the concept of Anatman, meaning \"no self.\"\n- The path to liberation in Hinduism is achieved through multiple ways such as devotion, knowledge, or good deeds, while in Buddhism it is achieved through the middle path, following the eight-fold path as prescribed by the Buddha.\n\nIn conclusion, Hinduism and Buddhism are two ancient religions that have many similarities as well as differences. Their beliefs and practices reflect their unique cultural and historical contexts, and both continue to inspire millions of followers worldwide."}</w:t>
      </w:r>
    </w:p>
    <w:p>
      <w:r>
        <w:t>{"question": "Identify a similarity and a difference between a triangle and a square.", "answer": "A similarity between a triangle and a square is that they are both basic geometric shapes that are commonly used in mathematics and everyday life. A difference is that a triangle has three sides and angles, while a square has four sides and angles that are all equal in measure."}</w:t>
      </w:r>
    </w:p>
    <w:p>
      <w:r>
        <w:t>{"question": "Explain how cultural norms vary among societies.", "answer": "Cultural norms refer to shared standards of behavior and attitudes that are deemed appropriate and acceptable within a society. These norms vary greatly among different societies, and even within a single society through different social groups.\n\nOne factor that contributes to variations in cultural norms is a society's values and belief system. For example, cultures with a strong religious foundation may place more emphasis on specific practices or behaviors that align with their spiritual beliefs. This can include norms surrounding dress, diet, and social interactions.\n\nAnother factor is the historical and cultural traditions of the society. These traditions are often passed down from one generation to another and help shape the norms of the culture. For instance, in some cultures, it is customary for family members to live together in a multi-generational home, while in others, it is more common for adults to live independently.\n\nGeography can also play a role in shaping cultural norms. The climate, landscape, and natural resources of a particular region can influence the way people live, work, and interact with each other. Societies that rely on hunting or agriculture, for example, may have a more structured division of labor and specific roles and rituals for members of the community.\n\nOverall, cultural norms are dynamic and can change over time as societies evolve, and as people move and interact with other cultures. This diversity in cultural norms among societies is part of what makes our world so rich and fascinating."}</w:t>
      </w:r>
    </w:p>
    <w:p>
      <w:r>
        <w:t>{"question": "Write a short story about a girl who discovers a magical object with strange powers.", "answer": "Once upon a time, in a remote village nestled between tall mountains, lived a girl named Mira. Mira was known in her village for her curious nature, and her habit of exploring the lush forests and hidden caves scattered around her home. \n\nOne autumn day, while on a hike, Mira stumbled upon a strange object in the midst of a pile of leaves. It was a small, smooth, and shiny stone that reflected the sunlight in mesmerizing colors. It was the most beautiful thing Mira had ever seen, and she decided to bring it home with her.\n\nThe next day, Mira noticed that something had changed. Everywhere she went, animals followed her. Birds fluttered around her head, rabbits hopped along beside her and deer would bow in her presence. Then she realized that the stone was the source of this strange power. Whenever she held it, the animals would gather around her, as if drawn by a magnetic force.\n\nThrilled with her discovery, Mira spent the next few days testing the limits of the stone\u2019s powers. She found that she could communicate with the animals, and they would obey her every command. Mira was amazed by this new world of possibilities that the stone had opened up for her.\n\nAs the days turned into weeks, Mira\u2019s bond with the stone and the animals grew stronger. She became the guardian of the forest, and with the help of her animal companions, she worked to protect it from harm.\n\nAnd so, Mira\u2019s life was forever changed by the discovery of the magical stone. She reveled in the wonders and adventures that it brought her, and she lived happily ever after, surrounded by the beauty and magic of the natural world."}</w:t>
      </w:r>
    </w:p>
    <w:p>
      <w:r>
        <w:t>{"question": "Combine the following list of English words into one sentence - Light, blind, darkness, explore", "answer": "With the light as my guide, I explore the darkness, helping those who are blind."}</w:t>
      </w:r>
    </w:p>
    <w:p>
      <w:r>
        <w:t>{"question": "Describe how the element Carbon is formed", "answer": "Carbon is formed in the cores of stars through a process known as nucleosynthesis. In this process, lighter elements such as hydrogen and helium are fused together under extreme temperature and pressure conditions, leading to the creation of heavier elements, including carbon. \n\nIn stars, carbon is primarily formed through the triple-alpha process, in which three helium-4 isotopes (also known as alpha particles) are fused together to form carbon-12. This process occurs once a star has depleted most of its hydrogen fuel and begins fusing helium. The triple-alpha process releases a significant amount of energy, helping to maintain the balance between the star's gravity and its internal pressure.\n\nAfter the star has exhausted most of its fuel, it may eject its outer layers into space, dispersing carbon and other elements into the interstellar medium. These elements can then be incorporated into new stars and planets, and ultimately become the building blocks of life."}</w:t>
      </w:r>
    </w:p>
    <w:p>
      <w:r>
        <w:t>{"question": "Write a set of instructions to create a greeting card using Adobe Photoshop", "answer": "Creating a greeting card using Adobe Photoshop involves several steps. The following steps will guide you through the process.\n\n1. Open Adobe Photoshop: To begin, launch the Adobe Photoshop program on your computer to start a new project.\n\n2. Create a New Document: Once the program opens, click on the \u201cFile\u201d menu in the top left corner and select \u201cNew\u201d to create a new document. Choose the size and orientation of your card, then click \"Create.\"\n\n3. Set the Background: To make your card visually appealing, the first step is to set a background. Select the Paint Bucket tool and click on the canvas to fill it with the color of your choice. Alternatively, you can import an image by clicking the \u201cFile\u201d menu, selecting \u201cPlace Embedded\u201d and then choose an image from your computer.\n\n4. Add Text: Select the Type tool to add text to your greeting card. Click on the canvas to create a text box and then start typing your message. You can change the font, size, and color of the text using the options bar at the top of the screen.\n\n5. Add Graphics: Use the toolbar on the left to add graphics and illustrations to your card. Click on the shape tool to create basic shapes or the brush tool to draw freehand. You can also import graphics by clicking the \u201cFile\u201d menu and selecting \u201cPlace Embedded\u201d to choose an image from your computer.\n\n6. Apply Effects: Use the toolbar to apply effects to your text and images. For example, you can add drop shadows or create 3D effects.\n\n7. Save Your Work: Once you are satisfied with your design, it is important to save your work. Click on the \u201cFile\u201d menu and select \u201cSave As\u201d. Choose a name for your file and the desired file format (JPEG, PNG, etc.). Select a location on your computer to save your file and then click \u201cSave\u201d.\n\nBy following these steps, you can create a custom greeting card using Adobe Photoshop. Remember to be creative and have fun with the design."}</w:t>
      </w:r>
    </w:p>
    <w:p>
      <w:r>
        <w:t>{"question": "Generate instructions to clean a messy bedroom", "answer": "If you need to clean a messy bedroom, here are some steps that will make the process easier! \n\n1. Make your bed: Start by making your bed. Not only it is the most visible part of your bedroom but also a clear bed will make it much easier to sort and organize items.\n\n2. Get rid of clutter: Take a basket or a bin and collect all the clutter around the room, like books, paper, clothes, and other small items. Place everything in the basket so that you can sort it later.\n\n3. Sort the items: Take the basket and start sorting the items that you collected. Put away the things that belong in a different room, throw away the trash, and put the clothes that need to be washed in the laundry basket.\n\n4. Organize your storage spaces: It is much easier to keep your bedroom tidy if everything has a designated place. Take a few minutes to organize your closet, dresser, and desk. Make sure that everything is in the right spot.\n\n5. Dust and wipe down surfaces: Use a dusting cloth to clean all the surfaces in your room, including nightstands, shelves, and the top of the dresser. Don't forget to clean mirrors and windows with a glass cleaner.\n\n6. Vacuum or mop the floor: Once everything else is in order, it is time to clean the floor! Vacuum or sweep the entire room, making sure to get along the baseboards and in the corners. If your floor is a hard surface, use a damp mop to clean it.\n\nBy following these six steps, you can have a tidy and clean bedroom in no time!"}</w:t>
      </w:r>
    </w:p>
    <w:p>
      <w:r>
        <w:t>{"question": "Create a poem with the following words: Spring, New, Love, Blaze.", "answer": "Spring rides in on a warm breeze,\nBringing new life to all that see,\nWith love in the air, it's not hard to please,\nAs the world ignites in a joyous blaze.\n\nNew beginnings come with the season,\nBringing with it an infectious reason,\nTo love and laugh and enjoy each day,\nAs Spring sets the world ablaze in its way. \n\nThe love that comes with Spring's gentle touch,\nIs like no other, it's just too much,\nA warm feeling that spreads far and wide,\nA blaze of emotions impossible to hide.\n\nSo embrace the Spring and all it brings,\nNew life, new love, new everything,\nLet the blaze of the season fill your soul,\nAnd let the warmth of Spring make your heart whole."}</w:t>
      </w:r>
    </w:p>
    <w:p>
      <w:r>
        <w:t>{"question": "Write a story starting with \"He had always wanted to visit the moon\".", "answer": "He had always wanted to visit the moon. As a young boy, he would gaze up at the night sky and imagine what it would be like to stand upon the dusty lunar surface and look back at Earth. In school he excelled in science and maths, determined to one day make his dream a reality.\n\nYears went by and he became an astronaut, one of the few elite chosen to travel beyond the boundaries of our planet. He waited patiently for the day when he would finally be selected for a mission to the moon. When that day came, he could hardly contain his excitement.\n\nThe launch was perfect, and he watched in awe as the Earth grew smaller and smaller behind them. As they landed on the moon's surface, his heart beat wildly in his chest. He stepped out of the lunar lander, and looked around at the rugged landscape before him.\n\nAs he explored the moon, he felt both small and mighty. To think that he, a mere mortal, was walking on a celestial body that humans had only dreamt about for centuries, was a feeling that words could not describe.\n\nAs he looked back at the Earth, a blue and green marble against the inky blackness of space, he felt a sense of awe and gratitude. He had achieved his lifelong dream, and he knew that he would carry the memory of this moment with him for the rest of his life."}</w:t>
      </w:r>
    </w:p>
    <w:p>
      <w:r>
        <w:t>{"question": "Generate a haiku with the words 'moonlight', 'heart' and 'glow'.", "answer": "In the moonlight, calm,\nThe heart radiates a glow,\nPeaceful night, alive."}</w:t>
      </w:r>
    </w:p>
    <w:p>
      <w:r>
        <w:t>{"question": "List the main ideas of this text. - Grocery stores and supermarkets offer a wide variety of food products to people in the US, from warehouse stores to convenience stores to farmers markets to specialty stores.", "answer": "1. Grocery stores and supermarkets provide various food products in the US. \n2. Food products can be found at different types of stores such as warehouse stores, convenience stores, farmers markets, and specialty stores."}</w:t>
      </w:r>
    </w:p>
    <w:p>
      <w:r>
        <w:t>{"question": "Re-phrase the sentence with a different construction. - She decided to paint the house.", "answer": "The decision to paint the house was made by her."}</w:t>
      </w:r>
    </w:p>
    <w:p>
      <w:r>
        <w:t>{"question": "What is the most likely named entity in the sentence? - Walmart is one of the largest retailers in the US.", "answer": "The most likely named entity in the sentence is \"Walmart,\" which is the name of a corporation."}</w:t>
      </w:r>
    </w:p>
    <w:p>
      <w:r>
        <w:t>{"question": "Paraphrase the phrase \"She was very happy\".", "answer": "She experienced a high level of joy."}</w:t>
      </w:r>
    </w:p>
    <w:p>
      <w:r>
        <w:t>{"question": "Provide a description of what datasets are.", "answer": "A dataset is a collection of related pieces of information that are organized and structured in a specific way. The information in a dataset can come from a variety of sources and can be in different formats depending on the nature of the data. Datasets are used in a wide range of applications, including statistical analysis, scientific research, and machine learning. They can contain numerical data, text data, images or other types of information. Typically, datasets are stored in tables or spreadsheets with rows representing individual observations or data points, and columns representing different variables or features of the data. Datasets can vary in size from small collections of data to large, complex sets with millions of observations."}</w:t>
      </w:r>
    </w:p>
    <w:p>
      <w:r>
        <w:t>{"question": "Give two examples of a species of animal found in Australia.", "answer": "1. Kangaroo: Kangaroos are large marsupials that are native to Australia. There are four different species of kangaroos, and they are known for their strong legs, powerful tails, and pouches, where their young develop.\n\n2. Koala: Koalas are another marsupial that is native to Australia. They are found in the eucalypt forests of eastern Australia and are known for their sleepy and relaxed nature. Koalas have a diet that consists mainly of eucalyptus leaves, and as such, they have a specialized digestive system that allows them to break down the toxic compounds in the leaves."}</w:t>
      </w:r>
    </w:p>
    <w:p>
      <w:r>
        <w:t>{"question": "Find the day of the week for June 4, 2021. - June 4, 2021", "answer": "According to my database, June 4, 2021, is on a Friday."}</w:t>
      </w:r>
    </w:p>
    <w:p>
      <w:r>
        <w:t>{"question": "Re-write the sentence with better grammar. - the most tasty thing i ever ate", "answer": "The tastiest thing I have ever eaten."}</w:t>
      </w:r>
    </w:p>
    <w:p>
      <w:r>
        <w:t>{"question": "Summarize the function of a router.", "answer": "A router is a hardware device used in computer networking that receives and distributes data packets among multiple connected devices, directing them to their intended destinations on a Local Area Network (LAN) or across the Internet. A router acts as a central hub, allowing different devices to communicate, share files, and access the internet. It can be configured to apply security measures, such as firewalls or parental controls, and it can utilize protocols to optimize the transmission of data, providing stable and efficient connections."}</w:t>
      </w:r>
    </w:p>
    <w:p>
      <w:r>
        <w:t>{"question": "Compare and contrast the two different communication methods, email and telephone.", "answer": "Email and telephone are two widely used communication methods, yet they have distinct differences in their features, strengths and weaknesses.\n\nOne major distinction between the two is the mode of communication. Email is an asynchronous means of communication, meaning that the sender and receiver don\u2019t necessarily have to be present to interact in real-time. On the other hand, telephone communication is synchronous, meaning that both parties ideally have to be present at the same time to participate in a conversation.\n\nEmails also allow for more measured and thought-out replies, as it gives the sender the ability to edit and revise messages before sending. With telephone calls, however, responses are expected to be given in real-time, which leaves less room for reflection or editing.\n\nAnother major difference is the ability to send different forms of media. Email has the added advantage of allowing users to send various attachments, while a telephone call is limited to only audio information. This makes email a convenient option for sharing documents, images, or videos.\n\nIn terms of record-keeping, emails also have the upper hand. They create a searchable history of the conversation, which can help to keep track of important details, agreements and deadlines. On the other hand, telephone conversations require the user to take notes or record the call if they want to keep a record of what was discussed.\n\nOn the flip side, telephone calls can be more personal and engaging. A phone call provides a human touch, as it allows the listener to pick up on subtle cues like tone of voice, emotions, and emphasis, which may be lost in an email. This makes telephone calls the preferable option for sensitive, emotional or complex conversations, as misinterpretation is less likely to happen.\n\nIn conclusion, email and telephone are two communication methods that have their unique features, strengths and weaknesses. While emails are better suited for asynchronous communication, sending attachments, and record-keeping; telephone calls provide a more personal and engaging means of communication that allows for real-time responses and exchange of emotions. The choice of communication method ultimately depends on the situation and the sender's intent."}</w:t>
      </w:r>
    </w:p>
    <w:p>
      <w:r>
        <w:t>{"question": "Compose a tweet about the new movie that is being released this month.", "answer": "\"Get ready for the cinematic experience of the month! A new movie is hitting the theaters with a mesmerizing plot, stunning visuals and an amazing cast. Don't miss the chance to see it on the big screen. #NewMovie #MustWatch #NowShowing\""}</w:t>
      </w:r>
    </w:p>
    <w:p>
      <w:r>
        <w:t>{"question": "Create a program to track the number of visitors to a website.", "answer": "```python\nvisitors = 0\n\ndef increment_visitor_count():\n    \"\"\"This method will be called every time a new visitor loads the webpage.\"\"\"\n    global visitors\n    visitors += 1\n    \ndef get_visitor_count():\n    \"\"\"This function returns the current number of visitors to the website.\"\"\"\n    return visitors\n\ndef reset_visitor_count():\n    \"\"\"Resets the visitor count to 0.\"\"\"\n    global visitors\n    visitors = 0\n```\n\nThis simple Python program can be used to track the number of visitors to a website. Each time a new visitor loads the webpage, the `increment_visitor_count()` method will be called to increase the visitor count by 1. The `get_visitor_count()` function can be invoked to retrieve the current number of visitors to the website. The visitor count counter can be reset to 0 by using the `reset_visitor_count()` function."}</w:t>
      </w:r>
    </w:p>
    <w:p>
      <w:r>
        <w:t>{"question": "Identify 3 benefits of using a cloud platform for data storage and computation.", "answer": "1. Scalability: Cloud platforms offer virtually unlimited storage and computation capacity and allow users to scale their resources up or down based on their needs. This flexibility is particularly important for businesses with fluctuating or unpredictable demands, ensuring that they always have access to the resources they need without having to invest in and maintain expensive internal infrastructure.\n\n2. Cost Savings: Cloud platforms operate on a pay-per-use or subscription-based model, which generally results in significant cost savings compared to the traditional approach of purchasing and maintaining on-premises hardware. The virtualization technology used by cloud platforms also enables more efficient use of resources, further reducing costs.\n\n3. Accessibility: Cloud platforms enable users to access their data and run computations from anywhere, as long as they have an internet connection. This allows for easy collaboration between remote teams, as well as the flexibility to work from any location. Additionally, cloud platforms often have built-in redundancy and backup systems, ensuring that data is always available and minimizing the risk of downtime or data loss."}</w:t>
      </w:r>
    </w:p>
    <w:p>
      <w:r>
        <w:t>{"question": "Construct a query that will display customer data.", "answer": "\"SELECT * FROM Customers;\" \n\nThis SQL query will select and display all data from the \"Customers\" table."}</w:t>
      </w:r>
    </w:p>
    <w:p>
      <w:r>
        <w:t>{"question": "Design an algorithm based on a given dataset. - The given dataset contains 10 different variables across 50 observations.", "answer": "To design an algorithm based on a given dataset with 10 different variables across 50 observations, a machine learning approach could be used. Here are the steps to follow:\n\n1. Data preprocessing: Before designing the algorithm, it is important to prepare the data by cleaning it, removing null values, and handling any outliers. Normalizing or scaling the data could also be useful, particularly if the variables have different units or ranges.\n\n2. Feature selection: Since there are 10 different variables, it may be helpful to determine which are the most predictive or important for the algorithm. Feature selection techniques, such as chi-squared, ANOVA or mutual information, could help in this process, reducing the complexity and avoiding overfitting.\n\n3. Model selection: Depending on the nature of the dataset, and the problem to solve, a suitable machine learning model could be selected. For example, if the task is to predict a continuous variable, a regression algorithm could be used, while for a classification problem a decision tree, random forest, or support vector machine algorithm could be applied.\n\n4. Training: After selecting a model, it should be trained on the dataset. This step involves splitting the data into training and testing sets, fitting the model on the training data and evaluating its performance on the testing data.\n\n5. Model evaluation: The performance of the model should be evaluated using different metrics, such as accuracy, precision, recall, or mean squared error, depending on the nature of the problem. Cross-validation could be used to provide a more reliable estimate of the model's performance.\n\n6. Fine-tuning: If the model's performance is found to be suboptimal, its hyperparameters could be tuned using techniques such as grid search or random search, which involves systematically testing different combinations of hyperparameter values to find the ones that provide the best performance.\n\n7. Final model: Once the optimal hyperparameters have been found, the model could be retrained on the entire dataset, and it should be ready to make predictions on new data.\n\nFollowing these steps, an algorithm could be designed based on the given dataset with 10 different variables across 50 observations."}</w:t>
      </w:r>
    </w:p>
    <w:p>
      <w:r>
        <w:t>{"question": "Create a function that will calculate the area of a triangle.", "answer": "Here is a simple Python function that calculates the area of a triangle given the lengths of its three sides (using Heron's formula):\n\n```python\ndef area_of_triangle(side1, side2, side3):\n    \"\"\"Calculate the area of a triangle given the lengths of its sides\n    \n    Args:\n    side1: float, the length of one side of the triangle\n    side2: float, the length of another side of the triangle\n    side3: float, the length of the third side of the triangle\n    \n    Returns:\n    float, the area of the triangle\n    \"\"\"\n    # Calculate the semi-perimeter of the triangle\n    s = (side1 + side2 + side3) / 2\n    \n    # Calculate the area using Heron's Formula\n    area = (s * (s - side1) * (s - side2) * (s - side3)) ** 0.5\n    \n    return area\n```\n\nThis function can be used to calculate the area of any triangle, provided that the lengths of its sides are known. To use the function, simply call it with the desired arguments, like so:\n\n```python\n# Calculate the area of a triangle with sides of length 3, 4, and 5\narea = area_of_triangle(3, 4, 5)\n\n# Print the result\nprint(area)  # 6.0\n```"}</w:t>
      </w:r>
    </w:p>
    <w:p>
      <w:r>
        <w:t>{"question": "Construct a program that will generate a digital ticket.", "answer": "Here is a sample program in Python that can generate a digital ticket:\n\n```python\nfrom uuid import uuid4\nfrom datetime import datetime\n\ndef generate_ticket(event, date, time, location):\n    ticket = {}\n    ticket['ticket id'] = str(uuid4())\n    ticket['event'] = event\n    ticket['date'] = date\n    ticket['time'] = time\n    ticket['location'] = location\n    ticket['timestamp'] = datetime.now().strftime('%Y-%m-%d %H:%M:%S')\n    return ticket\n```\n\nThis program defines a function `generate_ticket` that takes four arguments: `event`, `date`, `time`, and `location`. The function creates an empty dictionary called `ticket` and adds the following keys and values:\n\n- `ticket id`: A unique ID for the ticket generated using the `uuid4` function from the `uuid` module\n- `event`: The value of the `event` argument\n- `date`: The value of the `date` argument\n- `time`: The value of the `time` argument\n- `location`: The value of the `location` argument\n- `timestamp`: The current date and time, formatted as a string using the `strftime` function from the `datetime` module\n\nThe function then returns the `ticket` dictionary.\n\nThis program can be used to generate a digital ticket for an event. For example, if we wanted to create a ticket for a concert on September 10, 2022, at 7:00 PM at the Madison Square Garden, we could call the `generate_ticket` function like this:\n\n```python\nconcert_ticket = generate_ticket('Concert', 'September 10, 2022', '7:00 PM', 'Madison Square Garden')\n```\n\nThis would create a `concert_ticket` dictionary with the following keys and values:\n\n```python\n{\n  'ticket id': '1e7b515c-158b-4cc1-89b9-9bc2867248bf',\n  'event': 'Concert',\n  'date': 'September 10, 2022',\n  'time': '7:00 PM',\n  'location': 'Madison Square Garden',\n  'timestamp': '2022-01-01 12:00:00'\n}\n```\n\n(Of course, the actual values of the `ticket id` and `timestamp` keys"}</w:t>
      </w:r>
    </w:p>
    <w:p>
      <w:r>
        <w:t>{"question": "Describe the challenges to effective performance management.", "answer": "Effective performance management is a key process in any organization, involving the assessment of employees' job performance, identification of areas for improvement, and implementation of targeted strategies for growth and development. However, there are several challenges that can hinder its effectiveness, including:\n\n1. Lack of clear expectations and goals: Without clear expectations and well-defined goals, employees may struggle to understand what is expected of them and may not be able to effectively manage their performance.\n\n2. Inconsistent or subjective feedback: Feedback is an essential component of performance management, but if it is inconsistent or subjective, it can create confusion and undermine trust in the process.\n\n3. Lack of follow-up and accountability: Performance management is not a one-time event - it requires ongoing follow-up and accountability to ensure that employees stay on track and make progress toward their goals.\n\n4. Bias: Bias, whether conscious or unconscious, can significantly impact the accuracy and fairness of performance evaluations, leading to mistrust and decreased employee motivation.\n\n5. Neglect of non-quantifiable metrics: Many aspects of job performance are difficult to measure quantitatively, such as creativity, teamwork, and critical thinking. Neglecting these metrics can result in an incomplete picture of employee performance.\n\n6. Poor communication: Effective performance management requires open and honest communication between managers and employees. Poor communication can hinder the process, leading to misunderstandings and decreased employee engagement.\n\n7. Lack of support and resources: Without sufficient support and resources, employees may not be able to make the necessary changes to improve their performance, thus inhibiting the effectiveness of the performance management process."}</w:t>
      </w:r>
    </w:p>
    <w:p>
      <w:r>
        <w:t>{"question": "Develop a program that can fetch a given website's HTML code.", "answer": "Here is a simple Python script that can fetch the HTML source code of a given website using the requests module:\n\n```python\nimport requests\n\nurl = input(\"Enter the URL of the website: \")\nresponse = requests.get(url)\nif response.status_code == 200:\n    html_content = response.text\n    print(\"The HTML source code of the website is: \\n{}\".format(html_content))\nelse:\n    print(\"An error occurred while fetching the HTML code, please check the provided URL.\")\n``` \nIn this code, the user is prompted to enter the URL of the website. Then, we use the `requests.get()` function to send a GET request to the given URL. If the response is successful (HTTP status code 200), the HTML content is fetched by accessing the `text` attribute of the `response` object. Finally, the HTML source code is printed to the console. If the response is not successful, an error message is printed."}</w:t>
      </w:r>
    </w:p>
    <w:p>
      <w:r>
        <w:t>{"question": "Construct an algorithm for the popular board game, chess.", "answer": "Here is a basic algorithm for a chess game:\n\n1. Initialize the board: Set up the chess board with the pieces in their starting positions. The board is an 8x8 grid with alternating colors. Each player has 1 king, 1 queen, 2 rooks, 2 knights, 2 bishops, and 8 pawns.\n\n2. Determine player turns: Decide which player will go first, usually the player with the white pieces. Then, alternate turns between the two players.\n\n3. Make a move: On each turn, the player can move one of their pieces according to the rules of the game. The king can move one square in any direction, the queen can move any number of squares in any direction, the rooks can move any number of squares horizontally or vertically, the bishops can move any number of squares diagonally, the knights can move in an L shape, and pawns can move forward one square, or two squares on their first move.\n\n4. Capture: If a player moves a piece to a square that is occupied by an opponent's piece, the opponent's piece is captured and removed from the board.\n\n5. Check: If a player's move puts the opponent's king in \"check,\" the opponent must make a move that takes the king out of check, either by moving the king, blocking the attack, or capturing the attacking piece.\n\n6. Checkmate: If a player's move puts the opponent's king in check and there is no legal move for the opponent to make to get out of check, then the game is over and the player who put the king in check is the winner.\n\n7. Stalemate: If a player has no legal moves, but their king is not in check, then the game is a draw.\n\n8. En passant: If a pawn moves two squares on its first move and lands next to an opponent's pawn, the opponent's pawn can capture the first pawn \"en passant\" as if it had only moved one square.\n\n9. Castling: A player can move their king two squares towards a rook, and the rook then moves to the square the king skipped over, as long as the king and rook have not moved previously, the squares between the king and rook are clear and the king is not in check or moving through check.\n\n10. End game: The game continues until one player wins by checkmate, both players agree to a draw"}</w:t>
      </w:r>
    </w:p>
    <w:p>
      <w:r>
        <w:t>{"question": "From the text below, answer the following question: - The early colonialists sought to create a \"New World\" where their religions, political beliefs, and economies could thrive.\n\nWhich aspect of European society drove early colonialists to the \u201cNew World\u201d?", "answer": "The aspects of European society that drove early colonialists to the \u201cNew World\u201d were their religions, political beliefs, and economies."}</w:t>
      </w:r>
    </w:p>
    <w:p>
      <w:r>
        <w:t>{"question": "Connect the meaning of the word \"vibrant\" to something in the physical world.", "answer": "The word \"vibrant\" describes something full of energy and vitality, with bright and striking colors. In the physical world, a vibrant object could be a bouquet of brightly colored flowers, which exude liveliness and cheerfulness due to their bright hues and freshness. A bustling city street filled with people, sounds, sights, and smells could also be considered vibrant, as it pulses with energy and activity. A stunning sunrise or sunset with its fiery hues spreading across the sky can also be a vibrant sight to behold."}</w:t>
      </w:r>
    </w:p>
    <w:p>
      <w:r>
        <w:t>{"question": "Create a custom greeting that a virtual assistant can use when interacting with customers.", "answer": "Hello there! It's great to see you. I am your virtual assistant, here to help with any questions or concerns you may have. How can I assist you today?"}</w:t>
      </w:r>
    </w:p>
    <w:p>
      <w:r>
        <w:t>{"question": "Brainstorm two potential slogans for a grocery store.", "answer": "1. \"From farm to table, fresh every time - Shop at [Grocery Store name]!\"\n2. \"Quality food, affordable prices - [Grocery Store name], your home for nourishment.\""}</w:t>
      </w:r>
    </w:p>
    <w:p>
      <w:r>
        <w:t>{"question": "Give me a 5-word phrase to describe a business meeting.", "answer": "Productive, professional, collaborative, strategic, focused."}</w:t>
      </w:r>
    </w:p>
    <w:p>
      <w:r>
        <w:t>{"question": "How can I record an interview using my laptop?", "answer": "You can easily record an interview using your laptop by following these steps:\n\n1. Open an audio recording software: Some laptops may have pre-installed audio recording software, otherwise, you can download a free audio recording program such as Audacity, GarageBand or Windows Voice Recorder. \n\n2. Plugin an external microphone: Although most laptops have built-in microphones, the audio quality may not be satisfactory for a professional interview. Consider using an external USB microphone that you can plug into your laptop.\n\n3. Set up the audio settings: Ensure that the audio settings within the audio recording software are correct. Select the microphone that you want to record with, and check the audio level by doing a brief test recording.\n\n4. Hit record: After setting up the audio settings, start recording on the audio recording software before beginning the interview.\n\n5. Save the audio file: After the interview is over, stop the recording and save the audio file on your laptop in a location where you can easily find it.\n\nMake sure to test the recording set up before conducting the actual interview to ensure that the audio level and quality is satisfactory."}</w:t>
      </w:r>
    </w:p>
    <w:p>
      <w:r>
        <w:t>{"question": "Rewrite a given sentence so that it expresses a contrast - The sky is dark.", "answer": "While the sky is dark, the stars shine bright."}</w:t>
      </w:r>
    </w:p>
    <w:p>
      <w:r>
        <w:t>{"question": "Generate a creative metaphor to describe a warm summer day.", "answer": "A warm summer day is like a gentle hug from the sun, wrapping you in its cozy embrace and filling you with a glow of contentment."}</w:t>
      </w:r>
    </w:p>
    <w:p>
      <w:r>
        <w:t>{"question": "List five foods that have high protein content.", "answer": "Some high-protein foods include:\n1. Chicken breast\n2. Lentils\n3. Greek yogurt\n4. Tuna\n5. Peanut butter"}</w:t>
      </w:r>
    </w:p>
    <w:p>
      <w:r>
        <w:t>{"question": "Explain why GPT models are still being studied and developed.", "answer": "GPT models (Generative Pretrained Transformer) are a type of language model that are highly versatile and have shown impressive results in various natural language processing tasks. Despite their already impressive abilities, there is still a lot of potential for improvement, which is why they continue to be studied and developed.\n\nOne reason why GPT models are still being studied is because they have the potential for even better performance. By developing new architectures, training methods, and utilizing larger datasets, researchers can make the models even more accurate and capable. For example, GPT-3, the latest version of the model, showed a significant improvement over its predecessor, GPT-2, demonstrating the potential benefits of continued research and development.\n\nAnother reason why GPT models are still being researched is because they have the potential to revolutionize various industries. For instance, their ability to generate human-like text could be used to create more realistic chatbots, virtual assistants, or even generate creative writing. They could also have applications in translation, summarization, and information retrieval.\n\nIn summary, GPT models are still being studied and developed because they have the potential for even better performance, and their versatility could have a major impact on various industries. The field of artificial intelligence continues to evolve rapidly, and GPT models are likely to be an important part of this evolution."}</w:t>
      </w:r>
    </w:p>
    <w:p>
      <w:r>
        <w:t>{"question": "Generate a modern version of the phrase \"a watched pot never boils\".", "answer": "\"Constant monitoring won't make things happen any faster.\""}</w:t>
      </w:r>
    </w:p>
    <w:p>
      <w:r>
        <w:t>{"question": "Write a song about someone with a broken heart.", "answer": "Verse 1:\nThere's a tear that falls down her cheek\nA love that once was, now torn and weak\nAn echo of laughter, now pain and sorrow\nA yesterday weaved to a lonely tomorrow\n\nChorus:\nOh, the broken heart,\nIt's shattered and torn apart\nThe memories that will last\nOf a love that's now a thing of the past\n\nVerse 2:\nShe sees their picture and can't help but cry\nA love that soared now has said goodbye\nThe touch of his hand now slips away\nA warmth now cold, as night turns to day\n\nChorus:\nOh, the broken heart,\nIt's shattered and torn apart\nThe memories that will last\nOf a love that's now a thing of the past\n\nBridge:\nTime may heal, but the scars remain\nA reminder of the love and the pain\nThe journey she takes, step by step\nOf a heart that still weeps and has wept\n\nChorus:\nOh, the broken heart,\nIt's shattered and torn apart\nThe memories that will last\nOf a love that's now a thing of the past\n\nOutro:\nBut she'll hold her head high and walk on\nA new chapter she writes, a new dawn\nFor the broken heart that once was torn\nWill beat again, stronger than before."}</w:t>
      </w:r>
    </w:p>
    <w:p>
      <w:r>
        <w:t>{"question": "Create a trip itinerary for a weekend in Paris.", "answer": "Day 1: Arrival in Paris\n- Arrive in Paris and check into your hotel\n- Take a stroll to explore the neighborhood and grab lunch at a local caf\u00e9\n- Visit the Mus\u00e9e d'Orsay, which holds the largest collection of Impressionism art\n- Walk along the River Seine and have dinner at a charming riverside restaurant\n\nDay 2: Exploring the City\n- Start the day with a visit to the iconic Eiffel Tower and take in the breathtaking views from the top\n- Explore the picturesque Montmartre neighborhood with its charming streets, cafes, and the magnificent Sacr\u00e9-C\u0153ur Basilica\n- Have lunch at a traditional French brasserie \n- In the evening, enjoy a scenic boat ride along the River Seine, taking in the sights and sounds of Paris at night\n\nDay 3: Historical Sites and Shopping\n- Start the day with a visit to the famous Notre-Dame Cathedral\n- Explore the historic Marais district, known for its stunning architecture, trendy shops, and art galleries\n- Stop for lunch at one of the many cafes or bistros in the area\n- In the afternoon, indulge in some shopping at the famous Champs-\u00c9lys\u00e9es and visit the Arc de Triomphe\n- Cap off the weekend with a delicious dinner at an upscale French restaurant before departure."}</w:t>
      </w:r>
    </w:p>
    <w:p>
      <w:r>
        <w:t>{"question": "Write a story about an imaginary news reporter.", "answer": "Once upon a time, there was a news reporter named Jack. Jack was a well-known reporter in the city of New York, famous for his bold reporting and determination to uncover the truth. He was a young, energetic, and ambitious reporter who had the ability to captivate the audience with his words.\n\nIt all started when Jack was assigned to report on a high-profile case. The case involved the disappearance of a young girl and the whole city was eagerly waiting for updates. Jack was determined to get to the bottom of the story and bring the truth to light.\n\nAs he started his investigation, Jack realized that the case was much more complicated than he thought it would be. But his determination did not waver, and he spent long hours delving into the details of the case, talking to witnesses, and gathering evidence.\n\nPeople were eagerly waiting to hear about Jack's findings, and every day they tuned in to the news to hear about the latest updates. Jack's reports were always thorough, and he left no stone unturned in his search for the truth.\n\nSoon, Jack had uncovered enough evidence to bring the culprit to justice. The whole city cheered as they watched the news, and Jack was hailed as a hero.\n\nAfter his successful report, Jack became the talk of the town. He was interviewed by the biggest news channels and was being offered high-paying jobs. But Jack remained humble and determined to continue his work as a reporter.\n\nHe knew that there were many more stories out there waiting to be uncovered, and he was determined to bring them to the public's attention. Jack's passion for the truth and his determination to uncover it made him one of the best news reporters in the city.\n\nFrom then on, Jack continued to report on the most important stories, and his reports were always honest, thorough, and captivating. He had become an inspiration to many, and his legacy as a reporter lived on."}</w:t>
      </w:r>
    </w:p>
    <w:p>
      <w:r>
        <w:t>{"question": "Create a post for a new outdoor activity business on social media.", "answer": "\ud83c\udf1e\u26f0\ufe0f Adventure awaits! Introducing our brand new outdoor activity business, where you can experience nature like never before. Whether it's hiking, camping, kayaking, or rock climbing, we have something for everyone. Our experienced guides will ensure your safety while showing you the most breathtaking views and hidden gems of the great outdoors. Book your adventure now and create memories that will last a lifetime! #AdventureAwaits #ExploreTheOutdoors #NatureLovers \ud83c\udf32\ud83c\udf0a"}</w:t>
      </w:r>
    </w:p>
    <w:p>
      <w:r>
        <w:t>{"question": "Generate a list of questions someone should ask before deciding on a career.", "answer": "1. What are my natural talents and strengths?\n2. What are my interests and passions?\n3. What type of work environment suits me best?\n4. What level of education or skills training is required for my desired career?\n5. What is the job growth and earning potential for this career?\n6. What is the typical work-life balance in this career?\n7. Will the job involve travel or relocation?\n8. What are the advancement opportunities in this career?\n9. How can I make a positive impact in this field?\n10. Is this career likely to be fulfilling and meaningful for me personally?"}</w:t>
      </w:r>
    </w:p>
    <w:p>
      <w:r>
        <w:t>{"question": "Think of a fiction story involving two characters in an unusual situation.", "answer": "Once upon a time, in a not-so-distant future world, there were two best friends named Anna and Zoe. They had grown up together in a highly advanced city where technology had taken over almost every aspect of daily life. People had no need to leave their homes anymore as everything was available at the touch of a button. Anna and Zoe were both highly skilled coders, and they worked together for the biggest tech company in the city.\n\nOne day, while working on a project, Anna and Zoe accidentally stumbled upon a glitch in their company's system that allowed them to time travel. Without thinking twice, they decided to take the opportunity and travel back in time to an era before technology took over.\n\nTo their amazement, they found themselves in a small village where life was much simpler. People there worked hard to produce their food and goods, and they formed tight-knit communities where everyone knew each other. Anna and Zoe were fascinated by this new way of life, and they decided to stay for a while and learn from the villagers.\n\nAs time passed, they started to question the value of the advanced technology they had grown up with. They realized that while it had made life easier and more comfortable, it had taken away many important aspects of human life, such as forming real connections and working together for the common good. They also noticed how their skills as coders had no real value in the village and that there were much more essential skills they had neglected to learn.\n\nIn the end, Anna and Zoe decided to stay in the village and start a new life. They worked hard to acquire new skills and contribute to the community, and in return, they found a genuine sense of fulfillment and happiness that they had been missing in their old life. They realized that while technology can be hugely beneficial, it is essential to find a balance and not let it take over entire aspects of human life."}</w:t>
      </w:r>
    </w:p>
    <w:p>
      <w:r>
        <w:t>{"question": "Name a profession related to medicine.", "answer": "One profession related to medicine is a Doctor."}</w:t>
      </w:r>
    </w:p>
    <w:p>
      <w:r>
        <w:t>{"question": "Generate a creative, yet appropriate, ad slogan.", "answer": "\"Unleash Your Potential with Us: We'll Take You to New Heights\""}</w:t>
      </w:r>
    </w:p>
    <w:p>
      <w:r>
        <w:t>{"question": "Name an animal with black and white fur", "answer": "One animal with black and white fur is a panda."}</w:t>
      </w:r>
    </w:p>
    <w:p>
      <w:r>
        <w:t>{"question": "Describe the disadvantages of democracy", "answer": "Democracy has various advantages, such as promoting equality and protecting the rights of citizens. However, this form of government also has its disadvantages. Some of the major drawbacks of democracy are:\n\n1. Slow decision-making: The democratic process involves a lot of discussion, debate and voting, which can take a lot of time. This delay can be frustrating when prompt action is necessary, and the unintended consequences may be costly or time-consuming to fix.\n\n2. Majority rule: A majority decision is not always the best or the most fair, and it may actually cause harm, especially in situations where minority rights and interests are at stake.\n\n3. Limited participation: Many citizens may not be interested in participating in the democratic process, either because they lack the time, resources or inclination. This may result in low voter turnout, which diminishes the legitimacy of the elected government.\n\n4. Risk of corruption: Democracy requires transparency and accountability, but there is always a risk that politicians may engage in corrupt practices to remain in power or advance their personal interests.\n\n5. Populism: Politicians may sometimes resort to populism, playing on people's fears and prejudices, to whip up support. This can result in decisions that may not be in the best interest of the country.\n\n6. Inefficient governance: The need to please the electorate may sometimes result in inefficient governance, with politicians focusing more on populist measures rather than sound policy-making.\n\nIn conclusion, democracy is not perfect and has its disadvantages, but it is still a worthy ideal to strive for."}</w:t>
      </w:r>
    </w:p>
    <w:p>
      <w:r>
        <w:t>{"question": "List five American sports teams", "answer": "1. Los Angeles Lakers (Basketball)\n2. New England Patriots (American Football)\n3. New York Yankees (Baseball)\n4. Pittsburgh Penguins (Ice Hockey)\n5. Dallas Cowboys (American Football)"}</w:t>
      </w:r>
    </w:p>
    <w:p>
      <w:r>
        <w:t>{"question": "Write a funny anecdote about an elephant.", "answer": "Once a circus elephant named Nelly decided she'd had enough of performing silly tricks for humans. She broke out of the circus tent and made her way to a nearby farm. The farmer's dogs started barking, and the farmer ran over to see what was happening. When he saw an elephant in his yard, he yelled, \"What the heck are you doing here? You don't belong on a farm!\"\n\nNelly replied, \"What do you mean? I'm outstanding in my field!\" and proceeded to munch on some hay."}</w:t>
      </w:r>
    </w:p>
    <w:p>
      <w:r>
        <w:t>{"question": "In this task, you need to classify the sentiment of the given sentence as either positive or negative. - I am so frustrated right now.", "answer": "The sentiment of the given sentence is negative."}</w:t>
      </w:r>
    </w:p>
    <w:p>
      <w:r>
        <w:t>{"question": "List all the synonyms of the word 'beautiful'.", "answer": "Here are some synonyms for the word \"beautiful:\"\n\n1. Lovely\n2. Gorgeous\n3. Attractive\n4. Pretty\n5. Stunning\n6. Breathtaking\n7. Radiant\n8. Elegant\n9. Charming\n10. Alluring\n11. Exquisite\n12. Handsome\n13. Striking\n14. Splendid\n15. Graceful."}</w:t>
      </w:r>
    </w:p>
    <w:p>
      <w:r>
        <w:t>{"question": "In this task, you need to rewrite the given long sentence into two smaller sentences. - John had always wanted to go on vacation to Europe but his parents couldn't afford it.", "answer": "John had always desired to travel to Europe for vacation. However, his parents were unable to finance the trip."}</w:t>
      </w:r>
    </w:p>
    <w:p>
      <w:r>
        <w:t>{"question": "What is the average of all the integer values of M such that M/56 is strictly between 3/7 and 1/4?", "answer": "We can begin by converting the fractions 3/7 and 1/4 into equivalent fractions with a denominator of 56:\n\n3/7 = 24/56\n1/4 = 14/56\n\nWe then note that M/56 must be strictly between 24/56 and 14/56, which implies:\n\n14 &lt; M &lt; 24\n\nTherefore, the possible integer values of M are 15, 16, 17, 18, 19, 20, 21, 22, and 23. The average of these numbers is (15 + 23) / 2 = 19. Hence, the average of all integer values of M that satisfy the given condition is 19."}</w:t>
      </w:r>
    </w:p>
    <w:p>
      <w:r>
        <w:t>{"question": "Construct a question related to the given sentence. - The teacher is speaking to the class.", "answer": "What is the teacher talking about to the class?"}</w:t>
      </w:r>
    </w:p>
    <w:p>
      <w:r>
        <w:t>{"question": "Generate a list of five events to plan for a virtual friend gathering.", "answer": "1. Virtual Game Night - A fun and interactive event where friends can participate in various online games together on a gaming platform.\n\n2. Online Movie Marathon - Plan a virtual movie night where friends can watch movies simultaneously and share their reactions and commentary through chat or video conference.\n\n3. Virtual Cooking Party - Friends can cook together over video chat, each person in their kitchen following the same recipe, and then enjoy a virtual meal together.\n\n4. Group Workout Session- Schedule an online workout session where friends can exercise together virtually by following the same fitness video or participating in a group workout through a video conferencing platform.\n\n5. Virtual Karaoke Night - Host an online karaoke event where friends can sing and perform their favorite songs together and showcase their musical talents through a video conference platform."}</w:t>
      </w:r>
    </w:p>
    <w:p>
      <w:r>
        <w:t>{"question": "Given a list of activities, generate a schedule for completing the activities within one day. - Wake up, Cooking, Reading, Sleep", "answer": "Here's a possible schedule for completing the activities within one day:\n\n6:00 AM - Wake up and freshen up\n6:30 AM - Start cooking for breakfast\n7:30 AM - Have breakfast\n8:00 AM - Begin reading a book or an article\n12:00 PM - Take a break for lunch\n1:00 PM - Continue reading\n4:00 PM - Take a break for some physical activity or relaxation\n6:00 PM - Start cooking for dinner\n7:00 PM - Have dinner\n9:00 PM - Get ready for bed\n10:00 PM - Sleep"}</w:t>
      </w:r>
    </w:p>
    <w:p>
      <w:r>
        <w:t>{"question": "Generate a list of possible restaurants for a romantic night out.", "answer": "Here is a list of possible restaurants for a romantic night out:\n\n1. The French Laundry - Napa Valley, California, USA\n2. Osteria Francescana - Modena, Italy\n3. The Fat Duck - Bray, Berkshire, England\n4. Le Bernadin - New York City, NY, USA\n5. The Araki - London, England\n6. Atelier Crenn - San Francisco, CA, USA\n7. La Belle Epoque - Paris, France\n8. Sra. Martinez - Miami, FL, USA\n9. Alinea - Chicago, IL, USA\n10. Eleven Madison Park - New York City, NY, USA"}</w:t>
      </w:r>
    </w:p>
    <w:p>
      <w:r>
        <w:t>{"question": "Given a sentence, look up the definition of the words. - He was filled with joy and mirth.", "answer": "- Joy is a feeling of great pleasure and happiness. It is an emotion of elation and contentment resulting from the attainment of something desired or fulfillment.\n\n- Mirth is defined as amusement, especially when expressed in laughter. It\u2019s the light of contentment, triumph, or amusement in someone\u2019s eyes, face, or body language. It typically occurs when someone is happy, cheerful, or entertaining, and in most cases, it\u2019s contagious."}</w:t>
      </w:r>
    </w:p>
    <w:p>
      <w:r>
        <w:t>{"question": "Give an example of a current event from the last month.", "answer": "One current event from the last month is the G7 summit that took place in Cornwall, England, from June 11th to 13th, 2021. During the summit, leaders from the Group of Seven (G7) countries, which include Canada, France, Germany, Italy, Japan, the United Kingdom, and the United States, discussed a variety of global issues, including COVID-19 vaccinations, climate change, and economic recovery. One of the significant outcomes of the summit was the pledge by the G7 nations to donate one billion doses of COVID-19 vaccines to lower-income countries in an effort to help combat the global pandemic."}</w:t>
      </w:r>
    </w:p>
    <w:p>
      <w:r>
        <w:t>{"question": "Create a resume for the following person:\n\nJohn Smith", "answer": "John Smith\n\nContact Information:\n\n- Email: johnsmith@email.com\n- Phone: 555-555-1234\n- Address: 123 Main Street, Anytown, CA 12345\n\nProfile:\n\nHighly motivated and skilled professional with experience in the fields of customer service and sales. Adept in problem-solving, communication, and multitasking. Able to work well independently as well as part of a team. Seeking to bring excellent service and dependable results to a dynamic organization.\n\nWork Experience:\n\nCustomer Service Representative\nABC Company, Anytown, CA\nJune 2018 \u2013 Present\n\n- Provide excellent customer service by handling customer inquiries via phone, email, and chat\n- Resolve customer issues in a timely and efficient manner\n- Maintain a high level of knowledge about the company's products and services to provide accurate information to customers\n- Meet and exceed performance targets for speed, efficiency, and quality\n\nSales Associate\nXYZ Corporation, Anytown, CA\nJanuary 2016 \u2013 May 2018\n\n- Assisted customers with the selection and purchase of products\n- Maintained a clean and organized store, restocking inventory as needed\n- Met and exceeded sales goals, contributing to the overall success of the store\n- Provided excellent customer service by actively listening to customer needs and responding in a friendly and helpful manner\n\nEducation:\n\nBachelor of Science in Business Administration\nUniversity of California, Anytown, CA\nSeptember 2012 \u2013 June 2016\n\nSkills:\n\n- Excellent communication and interpersonal skills\n- Strong problem-solving abilities\n- Proficient in Microsoft Office (Word, Excel, PowerPoint)\n- Ability to work well under pressure\n- Highly organized and detail-oriented\n\nReferences available upon request."}</w:t>
      </w:r>
    </w:p>
    <w:p>
      <w:r>
        <w:t>{"question": "Delete the specified words from the sentence, then rewrite it using grammatically correct English. - She is ambitious and outgoing.\nWords to be deleted: outgoing", "answer": "She is ambitious."}</w:t>
      </w:r>
    </w:p>
    <w:p>
      <w:r>
        <w:t>{"question": "What is the job of an astronaut?", "answer": "An astronaut, also known as a cosmonaut, is a professional role assigned to individuals who are responsible for conducting space exploration and research missions, working inside or outside of spacecraft. An astronaut\u2019s job includes a wide range of duties such as piloting space vehicles, conducting experiments in space, operating and maintaining space station equipment, performing Extra-Vehicular Activities (EVA) or spacewalks, and providing mission support from Earth. They often work in teams on long-duration missions, requiring them to have extensive training, physical fitness, and mental endurance."}</w:t>
      </w:r>
    </w:p>
    <w:p>
      <w:r>
        <w:t>{"question": "Identify the incorrect past participle.", "answer": "I need more context to identify the incorrect past participle. Can you provide me with a sentence, a phrase or a list to look at?"}</w:t>
      </w:r>
    </w:p>
    <w:p>
      <w:r>
        <w:t>{"question": "How would you describe the elements of the periodic table?", "answer": "The periodic table is a systematic arrangement of elements based on their atomic structure and chemical properties. The elements in the periodic table are organized in rows, called periods, and columns, called groups. Each element is represented by a symbol, usually one or two letters, and it is accompanied by its atomic number, atomic mass, and chemical properties.\n\nIn the periodic table, elements are arranged in order of increasing atomic number, from left to right and top to bottom. The rows are arranged so that elements with similar chemical properties fall into the same vertical column, called a group. For example, the elements in the first column, called the alkali metals, are all highly reactive and have similar chemical properties. The elements in the second column, called the alkaline earth metals, are also reactive, but not as reactive as the alkali metals.\n\nThe elements in the periodic table can also be divided into several categories based on their properties. Metals are located on the left side of the periodic table and are generally shiny, malleable, and good conductors of heat and electricity. Nonmetals are located on the right side of the periodic table and are generally not shiny, not malleable, and poor conductors of heat and electricity. Metalloids have properties that are intermediate between those of metals and nonmetals and are found between the two groups in the periodic table.\n\nAnother important feature of the periodic table is the division of elements into blocks based on the outermost electron shell. These blocks are the s-block, p-block, d-block, and f-block. Elements in the s-block have their outermost electrons in the s-orbital, while elements in the p-block have their outermost electrons in the p-orbital. Similarly, elements in the d-block have their outermost electrons in the d-orbital, while elements in the f-block have their outermost electrons in the f-orbital.\n\nOverall, the periodic table is a fundamental tool used by scientists to understand the properties and behavior of elements and to predict how they will interact in chemical reactions."}</w:t>
      </w:r>
    </w:p>
    <w:p>
      <w:r>
        <w:t>{"question": "What safety measures have been taken to contain the spread of Covid-19?", "answer": "Since the start of the COVID-19 pandemic, many safety measures have been taken to contain the spread of the virus by governments, health organizations, and individuals worldwide. Some of these measures include:\n\n1. Wearing face masks: People are advised to wear a face mask in public places to reduce the risk of infection. Masks help to prevent the spread of the virus through respiratory droplets when an infected person talks, coughs, or sneezes.\n\n2. Social distancing: People are advised to maintain a physical distance of at least 6 feet from others in public spaces to minimize the risk of infection.\n\n3. Hand hygiene: Regular hand washing with soap and water for at least 20 seconds or using an alcohol-based hand sanitizer has been recommended to prevent the spread of the virus.\n\n4. Quarantine and isolation: Individuals who have been in close contact with someone who has tested positive for the virus, or those who have symptoms or have tested positive themselves, are advised to self-quarantine or isolate to prevent further spread of the virus.\n\n5. Contact tracing: Health authorities have implemented contact tracing to quickly identify, notify and quarantine individuals who may have come into contact with an infected person.\n\n6. Restrictions on gatherings: Many countries have imposed restrictions on large gatherings, including the closure of schools, businesses, and places of worship, to limit the spread of the virus.\n\n7. Vaccination: Vaccines have been developed, approved and are being administered to people in many countries as a way to prevent infection and slow the spread of the virus.\n\nThese measures, among others, have been implemented as a way to control and contain the spread of COVID-19. However, the best practices and guidelines may differ between regions and can change over time, so it\u2019s important to stay informed about public health recommendations in your area."}</w:t>
      </w:r>
    </w:p>
    <w:p>
      <w:r>
        <w:t>{"question": "Given an integer array nums of 2n integers, group these integers into n pairs (a1, b1), (a2, b2), ..., (an, bn) such that the sum of min(ai, bi) for all i is maximized. Return the maximized sum.", "answer": "To maximize the sum of minimums, we should try to pair up the numbers so that the difference between the pairs is as small as possible. So, we can sort the array and then pair up the numbers in consecutive pairs, which guarantees that the difference between the pairs is at most 1 (since the array has an even length).\n\nThen, we can add up the minimum of each pair to obtain the maximum possible sum of minimums. This can be done using a loop that iterates over the array and adds up every other value from the sorted array.\n\nHere is some code to implement this:\n\n```\ndef arrayPairSum(nums):\n    nums.sort()\n    return sum(nums[::2])\n```\n\nThis function takes an input array `nums`, sorts it, and then returns the sum of every other element of the sorted array."}</w:t>
      </w:r>
    </w:p>
    <w:p>
      <w:r>
        <w:t>{"question": "Write a definition for the concept of photoynthesis.", "answer": "Photoynthesis is the process by which green plants and some other organisms use sunlight to synthesize food from carbon dioxide and water. It is the primary source of energy for almost all life on Earth, and involves the conversion of solar energy into chemical energy in the form of glucose or other sugar molecules. This process occurs in the chloroplasts of plant cells, and involves a series of chemical reactions facilitated by pigments such as chlorophyll. The byproduct of photoynthesis is oxygen, which is released into the atmosphere during the process."}</w:t>
      </w:r>
    </w:p>
    <w:p>
      <w:r>
        <w:t>{"question": "Explain why the sun appears red at sunset.", "answer": "At sunset, the sun appears red because the light must pass through more of the Earth's atmosphere before reaching the observer. The Earth's atmosphere is composed primarily of nitrogen and oxygen molecules, which scatter the shorter, blue wavelengths of sunlight in every direction in a process known as \"Rayleigh scattering.\" This means that during the day, the sky appears blue because our eyes see the blue light that has been scattered. However, at sunset, when the sun is lower on the horizon, its light must pass through more of the atmosphere, and as a result, the short blue wavelengths are almost completely scattered away, while the longer, red wavelengths are able to pass through and reach the observer\u2019s eyes, giving the sun a reddish appearance. Additionally, the presence of dust, pollution or other particles in the atmosphere can enhance the scattering of shorter wavelengths, making the sun appear even more reddish at sunset."}</w:t>
      </w:r>
    </w:p>
    <w:p>
      <w:r>
        <w:t>{"question": "Construct a 3-dimensional vector with the following components: x = 2, y = -1, z = 4", "answer": "Sure! A vector in three-dimensional space is usually represented by an ordered group of three real numbers, one for each of its rectangular components x, y, and other for the z component. A possible way to denote it classically is using a column matrix.\n\nBased on the given components, the 3-dimensional vector `v` with components x = 2, y = -1, and z = 4 can be represented as:\n\n```\nv = [ 2 ]\n    [-1 ]\n    [ 4 ]\n```\n\nAlternatively, you could use other notations, like denoting the vector with pointed parentheses, angle brackets or just commas:\n* `v = &lt;2, -1, 4&gt;`\n* `v = (2, -1, 4)`\n* `v = 2i - j + 4k` (using standard basis vectors i, j and k)\n\nAll of these notations describe the same vector with the given components."}</w:t>
      </w:r>
    </w:p>
    <w:p>
      <w:r>
        <w:t>{"question": "How does the stimulus check program help Americans during the pandemic?", "answer": "The stimulus check program helps Americans during the pandemic by providing them with financial support, giving them the ability to pay for necessities such as food, housing, and medical care. This assistance enables individuals and families to maintain their standard of living, while also giving them the means to help support the economy by continuing to spend and consume. Additionally, for those who have lost their jobs or experienced a reduction in income, the stimulus checks serve as a form of relief allowing them to continue meeting their financial obligations during these challenging economic times. By helping to alleviate some of the financial stress and providing a safety net for those in need, the stimulus check program plays an important role in mitigating the impacts of the pandemic on American households."}</w:t>
      </w:r>
    </w:p>
    <w:p>
      <w:r>
        <w:t>{"question": "What are some common parenting strategies to instill discipline in a child?", "answer": "There are several common parenting strategies that can be used to instill discipline in a child. Some of the most effective include:\n\n1. Setting clear rules and boundaries: Establishing clear rules and boundaries is essential to discipline. Children should know what is and is not acceptable behavior, and what the consequences will be if rules are broken.\n\n2. Consistency: Consistent enforcement of rules and consequences is key to effective discipline. If rules are enforced inconsistently or consequences vary, children will become confused about what is expected of them.\n\n3. Positive reinforcement: Positive reinforcement involves rewarding positive behavior, rather than punishing negative behavior. This can be done with praise, hugs, special privileges, or small rewards.\n\n4. Time-out: Time-outs can be an effective way to discipline young children. A child is removed from a situation and required to sit quietly and reflect for a short period of time.\n\n5. Open communication: Parents should communicate openly with their children about their behavior, explaining why certain actions are wrong and how they can improve. It\u2019s important to listen to children and understand their feelings and needs.\n\n6. Role Modeling: Parents should be good role models for their children, showing them how to behave respectfully and responsibly.\n\n7. Natural Consequences: Allowing children to experience the natural consequences of their actions can be an effective way to teach discipline. For example, if a child refuses to do their homework, they may receive a poor grade or miss out on participating in a fun activity.\n\nIt\u2019s important to remember that every child is different and what works for one child may not work for another. Parents should remain flexible and willing to adjust their strategies as needed."}</w:t>
      </w:r>
    </w:p>
    <w:p>
      <w:r>
        <w:t>{"question": "Answer the following question: How do atoms influence our everyday lives?", "answer": "Atoms are the fundamental building blocks of all matter, and as such, they have a profound influence on our everyday lives. From the air we breathe to the food we eat, everything is made up of atoms.\n\nIn our daily lives, the complex interactions between atoms result in a wide range of phenomena that we take for granted. For instance, when we smell the aroma of freshly baked cookies, that scent is actually caused by tiny molecules made up of atoms stimulating sensory cells in our nose.\n\nThe chemical reactions that occur between atoms are responsible for the energy our body produces to function. The foods we eat are broken down into their molecular components, and their atoms are rearranged through metabolic processes to release energy.\n\nThe electronic devices we rely on, such as smartphones and laptops, also depend on the behavior of atoms. The fundamental properties of atoms and their reactions make it possible to create the materials and components that these devices use, such as the silicon chips in computer processors, to function.\n\nIn short, atoms play an essential role in shaping our everyday lives, and their importance cannot be overstated. Their properties, behavior, and interactions underpin much of what we experience in the world around us."}</w:t>
      </w:r>
    </w:p>
    <w:p>
      <w:r>
        <w:t>{"question": "Put the following in order: Science, Invention, Technology", "answer": "Science, Invention, Technology."}</w:t>
      </w:r>
    </w:p>
    <w:p>
      <w:r>
        <w:t>{"question": "Explain the meaning of the idiom \u201cchange of pace\u201d.", "answer": "The idiom \"change of pace\" refers to a shift or alteration in the speed, rhythm or routine of something. It could mean taking a break from a monotonous routine, trying out new activities or experiences, or simply doing something in a different manner to break the monotony. It often implies doing something more relaxing or less strenuous, but can also mean switching to something more intense or challenging. The change is typically considered refreshing, revitalizing and beneficial in preventing boredom or stagnation."}</w:t>
      </w:r>
    </w:p>
    <w:p>
      <w:r>
        <w:t>{"question": "Name some of the methods used to conserve energy.", "answer": "1. Efficient Lighting: Replacing traditional incandescent light bulbs with energy-efficient alternatives like LED or CFL bulbs.\n\n2. Weatherization: Improving home insulation, sealing air leaks, and installing more efficient windows and doors to reduce heat loss.\n\n3. Smart Power Strips: Using smart power strips can reduce standby power consumption by automatically shutting off power to devices that aren\u2019t being used.\n\n4. Energy-efficient Appliances: Upgrading to more energy-efficient appliances can save energy and have lower ongoing operating costs.\n\n5. Programmable Thermostats: Installing a programmable thermostat to better control heating and cooling system to maintain a comfortable temperature while conserving energy.\n\n6. Water Conservation: Using efficient showerheads, faucets, and toilets, and fixing leaks, can save water and reduce water heating costs.\n\n7. Driving Efficiently: Choosing energy-efficient vehicles and practicing eco-driving behaviors can reduce fuel consumption.\n\n8. Public Transportation and Carpooling: Using public transportation or carpooling instead of driving alone can save energy and reduce emissions.\n\n9. Recycling: Recycling reduces the energy needed to extract raw materials, manufacture and transport new goods.\n\n10. Education and Awareness: Educating people on the importance of conserving energy and providing them with the knowledge and tools to take action, can help reduce consumption and foster a culture of energy conservation."}</w:t>
      </w:r>
    </w:p>
    <w:p>
      <w:r>
        <w:t>{"question": "Find the length of the hypotenuse of a right triangle whose other two sides measure 5 cm and 8 cm.", "answer": "In a right triangle, the length of the hypotenuse can be determined by the Pythagorean theorem, which states that the square of the hypotenuse is equal to the sum of the squares of the other two sides. Given the sides of the triangle measures 5 cm and 8 cm, we can find the length of the hypotenuse (c) as follows:\n\nc^2 = 5^2 + 8^2\nc^2 = 25 + 64\nc^2 = 89\nc = \u221a89\nc \u2248 9.43 cm\n\nTherefore, the length of the hypotenuse of the right triangle whose other two sides meausre 5cm and 8cm is approximately 9.43 cm."}</w:t>
      </w:r>
    </w:p>
    <w:p>
      <w:r>
        <w:t>{"question": "Explain why the sum of two consecutive odd numbers is always even.", "answer": "Two consecutive odd numbers can be represented mathematically as n and n+2, where n is any odd number. The definition of an odd number is that it can be represented as 2k+1, where k is an integer. Now, if we substitute this definition for the value of n, we get the equation: \n\n(2k+1) + (2k+3) = (2k+1+2k+3) = (4k+4) = (4(k+1))\n\nFrom the above equation, you can see that the sum of the two consecutive odd numbers is divisible by 4 and hence is an even number. This is because an even number is any number that is divisible by 2. This means that no matter which two consecutive odd numbers you add, the answer will always be an even number."}</w:t>
      </w:r>
    </w:p>
    <w:p>
      <w:r>
        <w:t>{"question": "Make a list of three tips for taking better photos with a smartphone.", "answer": "1. Make Use of Natural Light: Good lighting is essential when taking photos, and natural light often provides the best results. Avoid using flash, and try to find a source of soft, natural light to illuminate your subject. If you're taking pictures of people, have them face the light source, such as a window, to capture the most flattering light.\n\n2. Experiment with Angles: Instead of taking photos from eye level, try holding your smartphone at different angles to add interest to your shots. Try taking photos from above, below, or from the side to create unique compositions. Additionally, use the Rule of Thirds to guide your composition, dividing the frame into a 3x3 grid and placing your subject at the intersections of those lines.\n\n3. Use Editing Tools: Editing tools, such as those found in popular smartphone photography apps like Snapseed and VSCO, can enhance your photos and help you achieve a desired look. Experiment with different filters, brightness and contrast adjustments, and cropping tools to improve your pictures. Remember, however, not to overdo it, as too much editing can make your photos look unnatural."}</w:t>
      </w:r>
    </w:p>
    <w:p>
      <w:r>
        <w:t>{"question": "Generate a new character for a fairy-tale.", "answer": "Name: Zinnea\n\nAppearance: Zinnea is a tall and slender fairy with delicate wings that shimmer in the sunlight. She has long, flowing hair that is the color of the sunset and big, bright eyes that twinkle with mischief. She wears a dress made of flower petals and leaves, with a crown of wildflowers on her head.\n\nPersonality: Zinnea is a free-spirited and adventurous fairy who loves to explore the world around her. She is curious and inquisitive, always eager to learn new things and discover new places. She is brave and fearless, never afraid to face danger or take risks. Despite this, Zinnea is also kind and compassionate, always willing to help those in need.\n\nAbilities: Zinnea has the power to control the growth of plants and can make them bloom at will. She is also able to communicate with animals and can call upon them for assistance when needed. Zinnea is a skilled flyer, able to soar through the sky at incredible speeds.\n\nRole in the story: Zinnea is a fairy who lives in an enchanted forest. She plays a crucial role in helping the protagonist of the fairy tale on their quest, using her powers and knowledge of the forest to guide them and protect them from danger. Along the way, she teaches the protagonist important lessons about bravery, kindness, and the beauty of the natural world. At the end of the story, Zinnea becomes a close friend and ally to the protagonist, and they continue their adventures together long after the quest is complete."}</w:t>
      </w:r>
    </w:p>
    <w:p>
      <w:r>
        <w:t>{"question": "Design a modern version of Cinderella's glass slipper.", "answer": "To design a modern version of Cinderella's glass slipper, I envision a sleek and elegant shoe with contemporary touches. Here are some key features that I would incorporate into the shoe:\n\n1. Transparent upper: In keeping with the iconic glass slipper, the upper of the shoe would be made of transparent material. However, instead of traditional glass, I would use a durable and flexible clear material, such as lucite or plexiglass that provides both comfort and style.\n\n2. Strappy design: To add a modern touch, I would include multiple straps that wrap around the foot and ankle to keep the shoe secure. These straps would be adorned with embellishments such as crystals or rhinestones to add some sparkle.\n\n3. High Heel: The shoe would feature a high stiletto heel to add height and elegance. The heel would also be made of clear material to give the illusion that the wearer is walking on glass.\n\n4. Cushioned footbed: For added comfort, the shoe would have a cushioned footbed to provide support and ease while walking.\n\n5. Signature touch: To make the shoe even more special, I would add a unique and personal touch such as a monogram or symbol etched into the heel or a charm dangling from one of the straps.\n\nOverall, this modern glass slipper would be the perfect mix of classic elegance and contemporary style, fit for any princess."}</w:t>
      </w:r>
    </w:p>
    <w:p>
      <w:r>
        <w:t>{"question": "Analyze the themes in the novel \"Pride and Prejudice\".", "answer": "Pride and Prejudice is a novel written by Jane Austen and published in 1813. The novel is set in Georgian England and follows the lives of the Bennet family, whose five daughters are facing the pressures of society to secure their marriages. There are several themes that are present in the novel, some of which include:\n\n1. Love and Marriage \u2013 One of the central themes of the novel is love and marriage. The novel explores the different aspects of love and marriage, from the purely practical to the deeply romantic. The various relationships between the characters, especially Elizabeth and Darcy, demonstrate how true love can overcome obstacles such as social status, pride, and prejudice.\n\n2. Social Class \u2013 Social class is another major theme in Pride and Prejudice. The story is set in a culture where social rank and status are extremely important. The novel presents a sharp critique of the social constraints faced by the people of that era and how they affected their lives and relationships, particularly in the ways it dictates their options for marriage.\n\n3. Pride - Pride is a central theme that is pervasive throughout the story. It shows how easily people can be swayed by their pride, causing them to make decisions that go against their better judgment. Both Elizabeth and Darcy are guilty of excessive pride, which leads them to initially misunderstand and misjudge one another. Austen suggests that the path to happiness is learning to recognize one's own limitations and work to overcome them.\n\n4. Prejudice - The title of the book itself suggests that prejudice is another central theme of the work. Almost every character is guilty of prejudging others based on their appearances, social status, or reputation. Elizabeth is quick to judge Darcy as arrogant, while Darcy initially dismisses Elizabeth as being beneath his notice. The book encourages the reader to examine their own prejudices, and how these biases can distort our understanding of those around us.\n\n5. Family - The theme of family is woven throughout the novel, as the Bennet family members have their own distinct personalities and character arcs. Austen presents a realistic depiction of the complexities of familial relationships and the dynamic between parents and their children, siblings, and extended family.\n\n6. Female Independence - The novel presents a strong theme of female independence, with many of the female characters, including Elizabeth, demonstrating intelligence, wit, and strength. Austen challenges the societal norms of the time by presenting these women as capable of making their own choices and shaping their own futures.\n\nOverall"}</w:t>
      </w:r>
    </w:p>
    <w:p>
      <w:r>
        <w:t>{"question": "Predict the consequences of global warming.", "answer": "Global warming, also known as climate change, is a long-term rise in the average temperature of the Earth's climate system. The consequences are numerous and far-reaching, with major impacts on the planet and its inhabitants. Some of the potential consequences of global warming include:\n\n1. More frequent and intense heatwaves: Increased global temperatures can lead to more frequent heatwaves in many regions, which are not only uncomfortable but also dangerous for human health.\n\n2. Changes in precipitation patterns: Global warming can disrupt normal precipitation patterns, leading to an increased risk of droughts in some areas, and increased flood risk in others.\n\n3. Melting polar ice caps and rising sea levels: As the Earth's temperature rises, the polar ice caps melt, causing the sea level to rise. This can have serious consequences for low-lying areas, where flooding and coastal erosion can become more frequent.\n\n4. More intense storms: As the atmosphere gets warmer, it can hold more moisture, leading to more intense storms such as hurricanes and cyclones.\n\n5. Disruption of ecosystems: Global warming can have a dramatic impact on ecosystems, affecting everything from the timing of animal migrations to the distribution of plant species. This can disrupt food chains and lead to the extinction of some species.\n\n6. Decreased crop yields: Increased temperatures, droughts, and storms can all have a devastating impact on crop yields, leading to food shortages and increased prices.\n\n7. Increased spread of diseases: Warmer temperatures can facilitate the spread of diseases and pests that can harm both human health and agriculture.\n\n8. Economic impacts: Global warming can have significant economic consequences, including the cost of damage from more frequent natural disasters, and the cost of adapting to changes in climate patterns.\n\nOverall, global warming poses a serious threat to the health, well-being, and survival of the planet, and its consequences are likely to worsen unless action is taken to reduce greenhouse gas emissions and combat climate change."}</w:t>
      </w:r>
    </w:p>
    <w:p>
      <w:r>
        <w:t>{"question": "Give two good examples of customer service.", "answer": "Example 1: Going Above and Beyond with a Product Issue\nA customer contacts an e-commerce company, stating that they have received a damaged product. Upon hearing this, the customer service representative not only apologizes for the inconvenience, but also gives the customer a full refund, and offers them a new product at no extra cost, and even arranges for express shipping. Additionally, the representative checks up with the customer, days after the new product has been delivered, to ensure that they are completely satisfied with it. This kind of personalized and considerate attention to the customer's problem goes a long way in creating a positive and loyal relationship between the company and the customer.\n\nExample 2: Exceptional In-store Service\nA customer walks into a retail store, looking for a specific product. The sales associate goes out of their way to help the customer find the exact item they are looking for, in the right size and color. On finding out that the product is not available in stock, the associate offers to check other stores, goes the extra mile in placing an order for it, and offers to have it delivered to the customer's home, free of charge. In addition, they even suggest some other in-store alternatives that the customer might be interested in. This personalized and proactive approach to solving the customer's problem can leave them feeling valued and satisfied with their in-store experience."}</w:t>
      </w:r>
    </w:p>
    <w:p>
      <w:r>
        <w:t>{"question": "Make suggestions for how to reduce the amount of single-use plastic produced.", "answer": "1. Implement reusable packaging: Encourage companies to design packaging that can be reused or returned for refilling instead of using single-use plastic.\n\n2. Shop consciously: Shop with reusable bags, choose package-free products or products in compostable packaging.\n\n3. Support government legislation: Support laws and regulations that reduce or ban the use of single-use plastics.\n\n4. Use refill stations: Instead of buying single-use plastic bottles, make use of refill stations to refill reusable water bottles.\n\n5. Reduce takeaway waste: Bring your containers when ordering takeout or opt for restaurants that use compostable or biodegradable containers.\n\n6. Use compostable or biodegradable products: Opt for products that degrade naturally, reducing plastic waste in the environment.\n\n7. Raise awareness: Education and awareness campaigns can help people understand the impact of single-use plastic and encourage them to make different choices.\n\n8. Support recycling programs: Support recycling programs and encourage recycling by properly disposing of plastic waste."}</w:t>
      </w:r>
    </w:p>
    <w:p>
      <w:r>
        <w:t>{"question": "Compute the total value of the two stocks. - Apple stock: 1,000 shares @ $200 per share\nGoogle stock: 500 shares @ $100 per share", "answer": "To compute the total value of the two stocks, you can calculate the value of each stock by multiplying the number of shares by the price per share and then sum the results.\n\nApple stock value = 1,000 shares * $200/share = $200,000\nGoogle stock value = 500 shares * $100/share = $50,000\n\nTotal stock value = Apple stock value + Google stock value = $200,000 + $50,000\n\nTherefore, the total value of the two stocks is $250,000."}</w:t>
      </w:r>
    </w:p>
    <w:p>
      <w:r>
        <w:t>{"question": "Generate a headline for the article on the impact of coronavirus pandemic on the economy. - Despite the government's efforts to prevent economic recession, the coronavirus pandemic has had a major negative impact on the global economy.", "answer": "\"Global Economy Takes a Hit: The Devastating Impact of the Coronavirus Pandemic\""}</w:t>
      </w:r>
    </w:p>
    <w:p>
      <w:r>
        <w:t>{"question": "Generate a premise for a new television series.", "answer": "In a world where technology has advanced to the point of being able to upload human consciousness into a virtual reality, a young woman must navigate her way through a new digital life after an accident leaves her unable to physically function in the real world. As she adjusts to her new digital existence, she uncovers a sinister plot to exploit the technology and must fight to protect the virtual world and those she loves within it. The series follows her journey as she discovers the true potential of the digital realm and the meaning of what it truly means to be alive."}</w:t>
      </w:r>
    </w:p>
    <w:p>
      <w:r>
        <w:t>{"question": "Write a poem about self-discovery.", "answer": "A Path of Self-Discovery\n\nI took a step along the path,\nA road to self-discovery,\nThe journey fraught with twists and turns,\nA venture fraught with mystery.\n\nI wandered through the fields of gold,\nAnd climbed the mountains high,\nI forded many a treacherous stream,\nAnd reached out to the sky.\n\nMy heart it swelled with every step,\nAs I learned more of me,\nThe layers shed, the truth unveiled,\nAs I sought my destiny.\n\nThe masks I wore began to slip,\nAs I shed my fear and pride,\nI saw the beauty of my soul,\nAnd the power that lay inside.\n\nI found that every experience,\nHad something to impart,\nThe pain, the joy, the love, the fear,\nEach had a place within my heart.\n\nI realized that the journey,\nWas never meant to end,\nFor self-discovery is a path,\nThat winds and bends.\n\nSo I take each step with wonder,\nAnd embrace the journey true,\nFor the path of self-discovery,\nIs a journey of renew."}</w:t>
      </w:r>
    </w:p>
    <w:p>
      <w:r>
        <w:t>{"question": "Identify the appropriate synonym. - Ludicrous", "answer": "Ridiculous"}</w:t>
      </w:r>
    </w:p>
    <w:p>
      <w:r>
        <w:t>{"question": "Find the equation of the line that passes through planes with equations x+y+z=5 and y+z=1", "answer": "In order to find the equation of the line that passes through the intersection of the two given planes, we first need to find their intersection. Since the two planes have equations x+y+z=5 and y+z=1, subtracting the second equation from the first, we get:\n \nx+y+z -y-z = 5-1.\n \nSolving this equation gives us x=4. Now we can substitute this value of x into either of the two plane equations to get y+z=1. This means that the line of intersection of the two planes is of the form x=4, y+z=1. This can be parametrized as follows:\n\nx = 4\ny = t\nz = 1 - t\n\nWhere t is the parameter. The parametric equation of the line is thus given by:\n\nx = 4\ny = t\nz = 1 - t. \n\nThe equivalent vector equation is given by:\n\nr = &lt;4,0,1&gt; + t&lt;0,1,-1&gt;"}</w:t>
      </w:r>
    </w:p>
    <w:p>
      <w:r>
        <w:t>{"question": "Construct the translation matrix for rotating points 2pi/3 radians counterclockwise.", "answer": "To rotate points counterclockwise by an angle theta in a two-dimensional plane, we can use a rotation matrix. In this case, we want to rotate 2*pi/3 radians counterclockwise, so theta = 2*pi/3.\n\nThe rotation matrix for rotating counterclockwise by an angle theta in a two-dimensional plane is given by the following formula:\n\n```\nR = [[cos(theta), -sin(theta)],\n     [sin(theta),  cos(theta)]]\n```\n\nSo, the rotation matrix for rotating 2*pi/3 radians counterclockwise can be written as:\n```\nR = [[cos(2*pi/3), -sin(2*pi/3)],\n     [sin(2*pi/3),  cos(2*pi/3)]]\n```\n\nAfter evaluating the trigonometric expressions, we can write the final matrix as:\n```\nR = [[-1/2 , -sqrt(3)/2],\n     [sqrt(3)/2,  -1/2]]\n```\n \nThis matrix can be used to rotate any point (x, y) counterclockwise by 2*pi/3 radians by performing matrix multiplication: R * (x, y)."}</w:t>
      </w:r>
    </w:p>
    <w:p>
      <w:r>
        <w:t>{"question": "Invent an original sci-fi character with a unique superpower.", "answer": "Name: Xyrel\n\nRace: Alien from planet Zalorix\n\nAppearance: Xyrel stands at about 8 feet tall and has a humanoid appearance, with pale blue skin, large black eyes, and a muscular build. He sports long, white hair and wears a suit made of a material that is unknown on Earth.\n\nSuperpower: Temporal Displacement - Xyrel has the ability to displace time, allowing him to slow down or speed up the flow of time within a localized area. This means he can make everything within a certain radius move in slow motion or at an accelerated rate while outside of that radius, time flows normally.\n\nWith his power, Xyrel can outmaneuver his enemies, dodge bullets, and even age objects rapidly. He can also reverse time within the localized area, undoing any events that occurred within it. However, the power takes a great deal of energy to use and Xyrel must rest after using it for prolonged periods.\n\nXyrel came to Earth after his planet was destroyed by a massive supernova. He now uses his powers to fight against evil and protect his new home."}</w:t>
      </w:r>
    </w:p>
    <w:p>
      <w:r>
        <w:t>{"question": "Brainstorm five ideas for a cybersecurity project on the theme of emergency response.", "answer": "1. Development of a Disaster Recovery Platform: A project aimed at building an all-encompassing platform to help businesses recover quickly from emergency cyber incidents. This platform would include tools for data backup, an organized recovery plan, and real-time alerts for prompt and effective action.\n\n2. Emergency Cyber Training: An initiative that focuses on providing comprehensive training to cybersecurity specialists on how to handle emergency situations. This project would include conducting drills and simulations to help professionals hone their skills in incident response and timely crisis resolution.\n\n3. Cybersecurity Emergency Response App: An idea to develop a mobile app that connects users to cybersecurity experts during emergencies. With features such as live chat, remote assistance, and the ability to report incidents immediately, this app could be a lifesaver for those facing cyber threats.\n\n4. Infrastructural Upgrade for Emergency Cybersecurity: A project aimed at making infrastructural changes to a business or organization\u2019s cybersecurity framework. This could include implementing advanced firewalls, antivirus software, and intrusion detection systems, enabling an organization to prevent and mitigate emergency cyber incidents.\n\n5. Emergency Response Cybersecurity Playbook: An endeavor to create a comprehensive manual on emergency incident response. This playbook would provide guidelines on immediate steps to take, incident reporting protocols, risk assessment procedures, and recovery processes. Such a resource could prove invaluable in helping organizations come up with an efficient and prompt response to cyber threats."}</w:t>
      </w:r>
    </w:p>
    <w:p>
      <w:r>
        <w:t>{"question": "Investigate the following claim: - The Roman Empire was the most advanced in terms of technology.", "answer": "The mentioned claim requires some context and clarification before it can be properly investigated as the term \"advanced\" and \"technology\" can have different interpretations. With that said, here is some information related to the statement:\n\nThe Roman Empire was indeed highly advanced for its time in terms of engineering and construction technology. Roman engineers were skilled at building roads, aqueducts, bridges, and monumental buildings. They were also able to construct large public works such as public baths, fountains, and amphitheaters. The use of concrete allowed them to build structures that were far larger and more durable than those of their predecessors. The Colosseum in Rome, for example, is still one of the largest amphitheaters in the world and remains a testament to the engineering capabilities of the Romans.\n\nIn addition to their ability in construction, the Romans also possessed expertise in Hydraulic Engineering and developed efficient water supply and sanitation systems, with complex aqueducts and underground sewers that could transport clean water over long distances as well as to carry waste away from populated areas.\n\nFurthermore, the Romans were highly skilled at metallurgy, glassmaking, and ceramics. They were able to produce a wide range of metal tools and weapons as well as fine glassware and pottery for use in daily life. \n\nWhile the Romans were highly advanced in various fields, it is important to note that other civilizations of the time had their own technological advancements. For example, the Chinese of the Han Dynasty also made significant progress in various fields such as economics, science, mathematics, and astronomy.\n\nThe term \"advanced\" and \"technology\" are broad and open to interpretation. The Romans were indeed one of the most advanced civilizations of their time in certain areas and made many notable contributions to the field of technology, it is difficult to definitively state whether they were the most advanced overall without a more specific definition of what is meant by the claim."}</w:t>
      </w:r>
    </w:p>
    <w:p>
      <w:r>
        <w:t>{"question": "Create an algorithm to detect fraud in an online transaction.", "answer": "Here is a potential algorithm to detect fraud in online transactions:\n\n1. Collect data: Gather information about the transaction such as customer's IP address, shipping and billing details, transaction amount, and transaction frequency. \n\n2. Check for discrepancies: Compare the information provided in the transaction with the customer's past transaction history. Look for inconsistencies or abnormalities such as a different shipping address or IP location, unusually large purchase amount or an increase in frequency of transactions.\n\n3. Use machine learning: Train a machine learning model to recognize patterns of fraudulent behavior using historical data. The model can learn to identify the likelihood of a transaction being fraudulent based on characteristics such as transaction amount, transaction location, and device information.\n\n4. Cross reference with blacklist: Check the customer's details against a database of known fraudsters or blacklisted IP addresses, card numbers, or email addresses. \n\n5. Analyze behavior: Analyze the customer's behavior during the transaction process. Fraudsters often exhibit certain behaviors such as rushing through the checkout process or using multiple credit cards in quick succession.\n\n6. Monitor for suspicious activity: Monitor the customer's account for any suspicious activity such as multiple failed login attempts or attempts to change personal information.\n\n7. Flag for review: If any red flags are raised during the above steps, flag the transaction for manual review by a fraud team. They can assess the potential risk and take appropriate action, such as canceling the transaction or contacting the customer for verification.\n\nThis algorithm can be implemented to automatically screen for potentially fraudulent transactions in real-time, helping to prevent fraud and protect both customers and merchants."}</w:t>
      </w:r>
    </w:p>
    <w:p>
      <w:r>
        <w:t>{"question": "Compare and contrast blockchain and distributed ledger technology.", "answer": "Blockchain and distributed ledger technology (DLT) are often used interchangeably, but while they share some similarities, they are not entirely the same. Let's explore what makes them different as well as what they have in common.\n\nBlockchain is a type of DLT that was first introduced with the creation of the Bitcoin cryptocurrency. It is a digital database that stores transactions in blocks that are chained together chronologically. These blocks are distributed across several computers, making it difficult for any single person or group to control the data.\n\nOn the other hand, DLT is a decentralized database that is managed by multiple participants across different locations. Unlike traditional databases, which are managed by a single authority, DLTs have no central authority, making them more democratic in nature. Blockchain is just one type of DLT, although it is easily the most popular and widely used form.\n\nBoth blockchain and DLT store data in a decentralized manner and rely on advanced cryptography to ensure the security and immutability of the data. They are designed to provide increased transparency and to reduce the need for intermediaries, making it possible for participants to deal directly with one another.\n\nThere are, however, important differences between the two. For example, not all DLTs use blocks or chains, they can use other data structures and consensus mechanisms to achieve the same goals. In addition, the level of decentralization can vary between different DLTs \u2013 some rely on a small group of participants to validate transactions, while others allow anybody to participate in the validation process.\n\nIn conclusion, blockchain and DLT both offer a new way to store and manage data in a decentralized and transparent manner. However, blockchain is just one type of DLT, and there are other types of DLTs that might be better suited to certain applications. The choice between the two will depend on the specific needs of each use case."}</w:t>
      </w:r>
    </w:p>
    <w:p>
      <w:r>
        <w:t>{"question": "Create a graphic to visually explain the following statement - AI systems can be used to make decisions about complex issues with multiple considerations.", "answer": "I'm sorry, but as a language AI model, I don't have the ability to create graphics. However, I can provide a description of a possible graphic that could visually explain the statement.\n\nThe graphic could show a stylized image of an AI computer or robot with multiple inputs being fed into it. These inputs could represent the \"complex issues with multiple considerations\" mentioned in the statement. Arrows could then point from the inputs to the AI, showing how the AI is processing the information. Finally, the AI could be depicted as outputting a decision or solution, represented by a lightbulb or checkmark. The overall visual message would be that AI systems can take in complex information and make informed decisions based on that information."}</w:t>
      </w:r>
    </w:p>
    <w:p>
      <w:r>
        <w:t>{"question": "Who was the king of England in the 16th century?", "answer": "The monarchs who ruled England during the 16th century were:\n- Henry VII (1485-1509), who was the first Tudor king \n- Henry VIII (1509-1547) his son, who is famously known for having six wives, breaking with the Roman Catholic Church, and establishing himself as the head of the Church of England \n- Edward VI (1547-1553), son of Henry VIII, who became king at the age of 9 \n- Lady Jane Grey (1553), Edward VI\u2019s cousin, who ruled for just 9 days before being overthrown\n- Mary I (1553-1558), daughter of Henry VIII, who attempted to restore Catholicism in England\n- Elizabeth I (1558-1603), Henry VIII\u2019s second daughter, who successfully stabilized and strengthened England after a period of political turmoil."}</w:t>
      </w:r>
    </w:p>
    <w:p>
      <w:r>
        <w:t>{"question": "Write a paragraph to explain what a thermometer does", "answer": "A thermometer is an instrument that measures temperature. It works by sensing the expansion or contraction of a temperature-sensitive material, such as mercury, alcohol, or digital sensors, and converting it into readable units of measurement, most commonly degrees Celsius or Fahrenheit. Thermometers can be used for a wide range of purposes, such as taking the temperature of the human body, measuring the temperature in a room, or gauging the warmth or coolness of food and beverages. By giving accurate readings of temperature, thermometers help us to maintain a comfortable environment, monitor our health, and ensure that food is cooked safely."}</w:t>
      </w:r>
    </w:p>
    <w:p>
      <w:r>
        <w:t>{"question": "Sort the list according to increasing temperature - Room temperature, Boiling point of water, Freezing point of water", "answer": "Freezing point of water, Room temperature, Boiling point of water"}</w:t>
      </w:r>
    </w:p>
    <w:p>
      <w:r>
        <w:t>{"question": "Give three techniques for improving communication", "answer": "1. Active listening: One of the key techniques for improving communication is active listening. This means giving your full attention to the speaker, avoiding distractions, and providing feedback to show that you are engaged in the conversation.  By demonstrating that you are truly hearing what the other person is saying, you can create an environment of mutual understanding and respect.\n\n2. Clarity and Conciseness: When communicating, it's important to be clear and concise in expressing your thoughts and ideas. This means choosing the right words, being specific, and avoiding vague or ambiguous language. By clearly articulating your message, you can ensure that the other person understands you and that there is no room for misinterpretation.\n\n3. Nonverbal communication: Nonverbal communication, such as body language, eye contact, and tone of voice, can also play a crucial role in improving communication. By using positive nonverbal cues, such as maintaining eye contact and using open body language, you can convey interest and engagement in the conversation. On the other hand, negative nonverbal cues, such as crossed arms or avoiding eye contact, can convey disinterest or hostility. Being aware of your own nonverbal communication and being able to read the nonverbal cues of others can enhance your ability to communicate effectively."}</w:t>
      </w:r>
    </w:p>
    <w:p>
      <w:r>
        <w:t>{"question": "Synthesize the given information into one sentence describing the process - A machine learning model is trained with labeled data.\nThe model is evaluated and tweaked if needed.", "answer": "A machine learning model is trained with labeled data, evaluated, and tweaked if necessary to improve performance."}</w:t>
      </w:r>
    </w:p>
    <w:p>
      <w:r>
        <w:t>{"question": "Generate a tag line for a brand that focuses on eco-friendly products", "answer": "\"Going green with every choice - for a sustainable, brighter future.\""}</w:t>
      </w:r>
    </w:p>
    <w:p>
      <w:r>
        <w:t>{"question": "Rank the given items from most complex to least complex. - Crocodile, turtle, snake", "answer": "Crocodile, turtle, snake."}</w:t>
      </w:r>
    </w:p>
    <w:p>
      <w:r>
        <w:t>{"question": "Find the correctly spelled word. - thier", "answer": "their."}</w:t>
      </w:r>
    </w:p>
    <w:p>
      <w:r>
        <w:t>{"question": "Edit the given sentence to include at least one metaphor. - The silence was deafening", "answer": "The silence was a deafening roar, engulfing the room in its powerful grip."}</w:t>
      </w:r>
    </w:p>
    <w:p>
      <w:r>
        <w:t>{"question": "Categorize the following object as human or non-human. - Bank", "answer": "Bank is a non-human object."}</w:t>
      </w:r>
    </w:p>
    <w:p>
      <w:r>
        <w:t>{"question": "Complete the analogy \u201cVelocity is to speed as _______ is to acceleration", "answer": "Velocity is to speed as velocity is to acceleration. The first part of the analogy compares the terms velocity and speed: velocity is a vector quantity, meaning it has both magnitude and direction, while speed is a scalar quantity, only representing its magnitude. The second part is the same comparison but with acceleration on the right side of the analogy. Velocity is analogous to acceleration since acceleration describes a change in velocity both in magnitude and direction, making it a vector quantity just like velocity."}</w:t>
      </w:r>
    </w:p>
    <w:p>
      <w:r>
        <w:t>{"question": "Generate an example using the idiom \"lost in translation\"", "answer": "When Maria visited her relatives in Italy, she tried to speak to them in her broken Italian but realized that many things she said were lost in translation. As a result, there were a few misunderstandings and awkward moments during the conversations."}</w:t>
      </w:r>
    </w:p>
    <w:p>
      <w:r>
        <w:t>{"question": "Convert the following Euro amount to US Dollar - 126.99 Euro", "answer": "To convert 126.99 Euros to US dollars, you need to know the current exchange rate between the two currencies. Exchange rates fluctuate constantly, so it\u2019s always a good idea to check the current rate before making any conversion. As of June 17, 2021, the exchange rate is 1 EUR = 1.19350 USD, so 126.99 Euros is equivalent to approximately 151.51 US dollars (126.99 x 1.19350 = 151.5071). However, this value may differ slightly depending on the exact moment of the conversion and the source you choose to check the exchange rate."}</w:t>
      </w:r>
    </w:p>
    <w:p>
      <w:r>
        <w:t>{"question": "Name five famous scientists in the 20th century.", "answer": "1) Albert Einstein - He was a theoretical physicist known for his theory of relativity and the famous equation E=mc2.\n\n2) Marie Curie - She was a physicist and chemist known for her pioneering work in radioactivity, for which she was the first woman to win a Nobel Prize, and the first person to win two Nobel Prizes in different fields.\n\n3) Richard Feynman - He was a physicist known for his work in quantum mechanics and electrodynamics. He also made significant contributions to the theory of nuclear interactions and particle physics.\n\n4) Niels Bohr - He was a Danish physicist known for his work in atomic theory and quantum mechanics, for which he won the Nobel Prize in Physics in 1922.\n\n5) Alan Turing - He was an English mathematician and computer scientist, widely considered to be the father of computer science and artificial intelligence. He is best known for his work in cracking the German Enigma code during World War II."}</w:t>
      </w:r>
    </w:p>
    <w:p>
      <w:r>
        <w:t>{"question": "Select one genetically modified organism and describe its advantages and disadvantages.", "answer": "One example of a genetically modified organism is Bt corn. Bt corn is a type of maize that has been genetically modified to produce a protein called Bacillus thuringiensis (Bt), which acts as a natural insecticide against certain pests such as the European corn borer.\n\nAdvantages of Bt corn:\n\n1. Reduced use of chemical insecticides: Since Bt corn produces its own insecticide, there is less need for farmers to use additional chemical insecticides, leading to reduced exposure of the environment and farmworkers to chemicals.\n2. Increased yield and reduced crop loss: The protection against pests provided by Bt corn results in higher crop yield and reduced crop loss due to insect damage.\n3. Cost savings for farmers: With reduced need for chemical insecticides and reduced crop loss, farmers are able to save on costs and increase their profit margins.\n\nDisadvantages of Bt corn:\n\n1. Potential harm to non-target organisms: While Bt corn has been shown to be effective against specific pests, there are concerns that the Bt toxin may also harm non-target organisms such as beneficial insects and butterflies.\n2. Development of resistance in pests: There have been reports of pests developing resistance to the Bt toxin, reducing the effectiveness of Bt corn and making it necessary for farmers to use additional pest control measures.\n3. Contamination of non-GMO crops: There is a risk of cross-pollination between Bt corn and non-GMO corn, leading to contamination of non-GMO crops and potential loss of biodiversity.\n\nIn conclusion, Bt corn is a genetically modified organism that has several advantages in terms of reduced chemical use, increased yield, and cost savings for farmers. However, there are also concerns about potential harm to non-target organisms, development of resistance in pests, and contamination of non-GMO crops."}</w:t>
      </w:r>
    </w:p>
    <w:p>
      <w:r>
        <w:t>{"question": "Identify the most innovative technology companies in the last 10 years.", "answer": "There have been numerous technology companies that have made significant innovations over the last 10 years. Some of the most innovative technology companies include:\n\n1. Apple: Apple has consistently released new, high-tech products over the past decade, including the iPhone, iPad, and MacBook series.\n\n2. Google/Alphabet: The company has been at the center of many developments, from ground-breaking search algorithms and machine learning, to self-driving cars, and advanced AI and voice-activated assistants.\n\n3. Amazon: The company has revolutionized the e-commerce industry through its advances in automation, logistics, and delivery technology.\n\n4. Tesla: Tesla has changed the automobile industry through its advances in electric vehicle technology, self-driving features, and renewable energy solutions.\n\n5. Facebook: In terms of social media, Facebook has dominated the scene with its large user base, advanced advertising algorithms, and constant innovation on its platform.\n\n6. Microsoft: Microsoft\u2019s advances in cloud technology, machine learning, and AI, as well as its breakthroughs in virtual and augmented reality, have made it one of the most innovative companies in recent years.\n\n7. Alibaba: Alibaba has significantly revolutionized the e-commerce, payment, and logistics industries in China and beyond, through its numerous services and platforms.\n\n8. Samsung: Samsung has been at the forefront of innovation in electronics, from smartphones and smart TVs to smart home systems and appliances.\n\n9. IBM: IBM has made significant advances in AI and machine learning through its Watson technology, as well as its contribution to the development of blockchain and quantum computing.\n\n10. Tencent: Tencent has developed a number of popular social media platforms and online gaming communities and has made significant investments in AI, cloud computing, and other emerging technologies."}</w:t>
      </w:r>
    </w:p>
    <w:p>
      <w:r>
        <w:t>{"question": "What is the maximum speed limit on a highway without a posted speed limit in the United States?", "answer": "The maximum speed limit on a highway without a posted speed limit varies by state in the United States. Most states have absolute speed limits, meaning that there is a top speed limit, while other states allow the speed to be \"reasonable and proper\" for the road and weather conditions. However, it is generally advised that drivers should not exceed 70 miles per hour (112 km/h) on highways without a posted speed limit, or the maximum speed limit in the state, whichever is lower. It's always important to follow the local laws and drive safely according to the road and weather conditions."}</w:t>
      </w:r>
    </w:p>
    <w:p>
      <w:r>
        <w:t>{"question": "What is the risk associated with day trading?", "answer": "Day trading is the practice of buying and selling securities within a single trading day. While it can be a lucrative activity, it does carry a significant amount of risk. Here are some of the key risks associated with day trading:\n\n1. Market Volatility: The stock market can be highly unpredictable and can fluctuate rapidly in response to various factors, such as economic data releases, company news, and global events. As a result, day traders can potentially lose a significant amount of money in a very short period.\n\n2. Leverage: Many day traders use leverage or borrowed money to increase their returns. However, this also increases the potential losses, and traders can end up owing more money than they initially invested.\n\n3. Lack of knowledge: Day trading requires a deep understanding of the market, technical analysis and trading strategies. Novice traders who lack the necessary knowledge and experience are more prone to make costly mistakes.\n\n4. Emotional decisions: Day trading can be a high-pressure activity, and it is not uncommon for traders to make impulsive decisions based on emotions, such as fear or greed. These decisions can result in significant losses.\n\n5. Limited time for analysis: Due to the fast-paced nature of day trading, traders have limited time to analyze the market and make informed decisions. This can increase the likelihood of making errors.\n\nIn conclusion, day trading carries a high level of risk, and it is not suitable for everyone. It is important for anyone considering day trading to fully understand the risks involved and ensure that they have adequate knowledge, experience, and risk management strategies in place."}</w:t>
      </w:r>
    </w:p>
    <w:p>
      <w:r>
        <w:t>{"question": "Describe two possible long-term effects of climate change.", "answer": "1. Increased Sea Levels and Flooding: Over time, climate change can cause long-lasting and devastating effects on global sea levels. The rise in temperature causes the polar ice caps to melt, which results in an increase in sea level. This can cause severe flooding and coastal erosion, particularly in low-lying areas, displacing millions of people from their homes and causing billions in property damage.\n\n2. More Extreme Weather Conditions: Another long-term effect of climate change is an increase in extreme and unpredictable weather conditions. The rising temperature of the earth causes more intense and frequent heatwaves, hurricanes, droughts, and heavy rainfalls. These extreme weather conditions can lead to devastating natural disasters, like wildfires, landslides, and famine resulting from crop failure that can have an enormous impact on the economy and the livelihood of the affected communities."}</w:t>
      </w:r>
    </w:p>
    <w:p>
      <w:r>
        <w:t>{"question": "Describe the differences between the traditional and the digital classroom.", "answer": "The traditional and digital classrooms differ in many ways. Here are some of the key differences between a traditional and a digital classroom:\n\n- **Location and Flexibility:** Traditional classrooms exist within physical spaces, where students and teachers must be present at a specific time and place to attend classes. In contrast, a digital classroom is accessible remotely, often through the internet, and students can attend lectures from anywhere with a device and internet connectivity. This flexibility can make learning more accessible.\n\n- **Teaching Methods:** Traditional classrooms rely on conventional methods of teaching such as lectures, class discussions and the use of textbooks, while digital classrooms often incorporate advanced technologies like videos, interactive media, online quizzes and games to engage students.\n\n- **Interaction:** In traditional classrooms, students interact directly with each other and the teacher, while digital classrooms may rely on various tools such as message boards, video conferencing, and chat rooms for interaction. Some students may find that the lack of in-person interaction makes learning more difficult, while others may prefer not having to interact in person.\n\n- **Access to Resources:** In traditional classrooms, students have access to a limited set of resources, such as textbooks, library books, and the teacher's knowledge. Digital classrooms can grant students access to a wealth of resources, including articles, videos, forums and online tutors.\n\n- **Assessment:** Traditional classrooms generally rely on paper-based tests and assignments to assess a student\u2019s knowledge, while digital classrooms can offer more diverse methods to test knowledge, such as online quizzes, interactive simulations, and multimedia projects.\n\nIn summary, the traditional classroom and the digital classroom each have their advantages and disadvantages, and the effectiveness of either method depends largely on the individual student\u2019s learning style and preference."}</w:t>
      </w:r>
    </w:p>
    <w:p>
      <w:r>
        <w:t>{"question": "Classify the document as either marketing material or an informative article. - This article discusses the latest trends in web design and provides detailed instructions on how to create a functional website.", "answer": "This document is an informative article."}</w:t>
      </w:r>
    </w:p>
    <w:p>
      <w:r>
        <w:t>{"question": "Change the sentence such that it has a formal tone. - We gotta go now.", "answer": "We must depart at this time."}</w:t>
      </w:r>
    </w:p>
    <w:p>
      <w:r>
        <w:t>{"question": "Name a common device that uses the technology discussed in this article. - This article discusses how to create wireless charging for smartphones.", "answer": "A common device that uses the technology discussed in this article is a smartphone."}</w:t>
      </w:r>
    </w:p>
    <w:p>
      <w:r>
        <w:t>{"question": "Generate an example of a character flaw for the given character. - Ariel from Disney's The Little Mermaid", "answer": "One of Ariel's character flaws is her impulsiveness - she has a tendency to act before she thinks things through, which often leads her into dangerous situations, like making a deal with Ursula or exploring a forbidden wrecked ship. This impulsiveness can also affect the people she cares about, as she doesn't always consider the consequences of her actions on those around her."}</w:t>
      </w:r>
    </w:p>
    <w:p>
      <w:r>
        <w:t>{"question": "Categorize the given texts into either fiction or non-fiction. - Text A: The Cat in the Hat\nText B: The Life of Abraham Lincoln", "answer": "Text A: Fiction\nText B: Non-fiction"}</w:t>
      </w:r>
    </w:p>
    <w:p>
      <w:r>
        <w:t>{"question": "Reduce the size and complexity of the sentence. - The students of the class are all very excited to learn about the concepts of natural language processing.", "answer": "The class is eager to study natural language processing."}</w:t>
      </w:r>
    </w:p>
    <w:p>
      <w:r>
        <w:t>{"question": "What is a good strategy to cope with stress?", "answer": "There are several strategies that can be effective in coping with stress. Here are a few:\n\n1. Identify the problem: The first step in dealing with stress is to identify what is causing it. Once you have a better understanding of the source of the stress, you can start working on a solution.\n\n2. Exercise: Physical activity can help reduce stress, as it releases endorphins, which are feel-good hormones. Regular exercise can also improve sleep, increase self-confidence, and reduce anxiety.\n\n3. Relax and unwind: Find ways to relax and unwind, such as listening to music, practicing yoga, or meditating. These activities can help calm the mind and reduce stress.\n\n4. Connect with others: Talking to friends or family about what is causing stress can be incredibly helpful. They may offer a new perspective, or just be there to listen and provide emotional support.\n\n5. Get enough sleep: Lack of sleep can exacerbate stress, so it's important to get enough quality sleep each night. Stick to a regular sleep schedule and create a sleep-friendly environment to help improve sleep.\n\n6. Eat a healthy diet: Eating a balanced diet can help provide the energy and nutrients needed to deal with stress. Limiting caffeine and sugar intake can also help reduce anxiety and improve overall well-being.\n\n7. Manage time: Poor time management can cause stress, so it's important to be organized and efficient. Make a to-do list, prioritize tasks, and set realistic goals to help manage time more effectively.\n\n8. Seek professional help: If stress is significantly impacting your daily life, it may be helpful to seek the help of a mental health professional. They can provide guidance and support to help you better manage stress."}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