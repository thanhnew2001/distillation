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to-do list of activities to do this weekend.", "answer": "Here are some suggested activities for your to-do list this weekend:\n\n1. Spend time with family and friends: Take some time to catch up with loved ones and enjoy their company, perhaps over a meal or a fun outing.\n2. Get active: Go for a hike, take a bike ride or participate in a workout class to get some exercise and fresh air.\n3. Try a new hobby: Explore a new interest, such as painting, photography, or cooking, to challenge your creativity and learn something new.\n4. Declutter your home: Take some time to organize your space, declutter your closets, and donate items you no longer need.\n5. Attend a local event: Check out local festivals, markets, or concerts to enjoy some community activities and support local businesses.\n6. Self-care: Take some time for self-care, such as a relaxing bath or a massage, to recharge and refresh.\n7. Plan for the week ahead: Make a list of tasks and appointments for the upcoming week and prepare any necessary materials to ensure a smooth start to the week."}</w:t>
      </w:r>
    </w:p>
    <w:p>
      <w:r>
        <w:t>{"question": "Describe the impact of the increasing popularity of social media in the past decade.", "answer": "The rise in popularity of social media in the past decade has had a significant impact on society as a whole. The way we communicate, share information, and interact with others has been dramatically altered.\n\nOne of the biggest changes brought on by social media is the way we connect with others. Social media platforms such as Facebook, Twitter, and Instagram have made it easier for people to keep in touch with family and friends, regardless of their location. This has brought people closer together and has made it much easier to maintain long-distance relationships.\n\nThe rise of social media has also had a significant impact on the way news and information is distributed. With the increasing number of people using social media as a primary source of news, traditional media outlets have had to adapt to stay relevant. Many news outlets now have a social media presence, using platforms such as Twitter to share breaking news and updates.\n\nIn addition, social media has also changed the way businesses and organizations interact with their customers or supporters. Companies can now use social media to reach out to their target audience, promote their products or services, and engage with their customers in a more personal and interactive way.\n\nHowever, the increasing popularity of social media has also brought its fair share of challenges. It has been blamed for increased levels of FOMO (fear of missing out), anxiety, and depression among young people, who may compare their lives to heavily curated and filtered versions of reality presented by others on social media. Furthermore, the spread of misinformation and fake news on social media has become a major concern, with the potential to influence public opinion and even election results.\n\nIn conclusion, social media has had a profound impact on the way we communicate, share information, and interact with others. While it has brought many benefits, there are also challenges that need to be addressed to ensure it continues to be a positive force in our lives."}</w:t>
      </w:r>
    </w:p>
    <w:p>
      <w:r>
        <w:t>{"question": "Name all the US Presidents since 1947.", "answer": "Here is a list of all the US Presidents since 1947:\n\n1. Harry S. Truman (1945-1953)\n2. Dwight D. Eisenhower (1953-1961)\n3. John F. Kennedy (1961-1963)\n4. Lyndon B. Johnson (1963-1969)\n5. Richard Nixon (1969-1974)\n6. Gerald Ford (1974-1977)\n7. Jimmy Carter (1977-1981)\n8. Ronald Reagan (1981-1989)\n9. George H. W. Bush (1989-1993)\n10. Bill Clinton (1993-2001)\n11. George W. Bush (2001-2009)\n12. Barack Obama (2009-2017)\n13. Donald Trump (2017-2021)\n14. Joe Biden (2021-current)"}</w:t>
      </w:r>
    </w:p>
    <w:p>
      <w:r>
        <w:t>{"question": "Identify the physical states of water:", "answer": "Water can exist in three primary physical states: \n\n1. Solid: In its solid state, water molecules are closely packed together in a fixed structure, forming ice. This occurs when the temperature drops below 0\u00b0C (32\u00b0F).\n\n2. Liquid: When water is in its liquid state, the molecules are loosely packed and can move around freely.  This occurs when water is at or above its melting point of 0\u00b0C (32\u00b0F) and below its boiling point of 100\u00b0C (212\u00b0F).\n\n3. Gas: In its gaseous state, water molecules are widely dispersed and move rapidly. Water turns into water vapor or steam when its temperature reaches or exceeds 100\u00b0C (212\u00b0F) -  the boiling point, or when it evaporates due to heat or low humidity.\n\nAside from these three primary states, water can also exist in some less common states such as supercritical fluid and plasma under extreme conditions."}</w:t>
      </w:r>
    </w:p>
    <w:p>
      <w:r>
        <w:t>{"question": "For the given list of items, arrange them in a logical order. - Driving, Shopping, Cleaning", "answer": "Cleaning, Shopping, Driving."}</w:t>
      </w:r>
    </w:p>
    <w:p>
      <w:r>
        <w:t>{"question": "Suppose you are applying for a management position and you're asked why you want the job, how would you respond? - Question: Why do you want this job?", "answer": "As a AI system, I am not capable of possessing personal desires or motivations. However, here's a response to this question which may help you: \"I want this job because it aligns with my long-term career goals and would provide an opportunity for me to utilize and develop my skills and experience in a management role. I am excited about the potential to make a positive impact and contribute to the growth and success of the organization. Additionally, I am impressed with the company's values and culture, and believe that I would be a good fit for this position.\""}</w:t>
      </w:r>
    </w:p>
    <w:p>
      <w:r>
        <w:t>{"question": "Write a short story about a person living in a world where the laws of physics no longer apply.", "answer": "In a world where the laws of physics no longer apply, a person named Alex struggled to make sense of reality. They woke up every day to find themselves floating, their body defying gravity. The grass, trees, and buildings still stood firm, but Alex could push their body through solid objects like a ghost. Walking was no longer a matter of putting one foot in front of the other, but of willing oneself to move forward while navigating through seemingly random floating objects. At first, Alex found the experience to be liberating. They could fly, walk through walls, and even turn invisible at will.\n\nDays turned into weeks, and the novelty soon wore off. Alex realized that they could no longer touch or feel anything. There was no wind to brush against their skin, no heat from the sun to warm their body, no sensations of pain or pleasure. Though they could still see and hear, the absence of the other senses made the world feel empty, as though they were living in a dream.\n\nWith nothing to ground them, Alex began to lose touch with reality. They no longer knew whether they were awake or asleep. The people in their life became distant, their interactions a blur. Days blended into one another, and Alex found themselves losing track of time. As much as they tried to will themselves to feel something or to have a sense of normality, nothing worked.\n\nIn the end, Alex realized that the laws of physics were no mere inconvenience but the very thing that gave structure to their existence. Without them, there was no touch, no warmth, no pain or pleasure, there was only emptiness. Though they were free to do as they pleased, they were also lost in a world without boundaries. Nothing mattered anymore, for without the laws of physics, everything was in a constant state of flux. Alex could only look on in despair as the world around them slowly unraveled."}</w:t>
      </w:r>
    </w:p>
    <w:p>
      <w:r>
        <w:t>{"question": "Name a country with a population of more than 100 million people.", "answer": "One country with a population of more than 100 million people is Nigeria."}</w:t>
      </w:r>
    </w:p>
    <w:p>
      <w:r>
        <w:t>{"question": "Provide an example of a quadratic equation in the form of ax^2 + bx + c.", "answer": "An example of a quadratic equation in the form ax^2 + bx + c is  2x^2 + 5x + 3. Here, a=2, b=5, and c=3."}</w:t>
      </w:r>
    </w:p>
    <w:p>
      <w:r>
        <w:t>{"question": "Give me an example of a well-known quote in English.", "answer": "Here is a well-known quote in English by Mahatma Gandhi: \"Be the change that you wish to see in the world.\""}</w:t>
      </w:r>
    </w:p>
    <w:p>
      <w:r>
        <w:t>{"question": "Describe the apparent motion of the Moon in the sky at night.", "answer": "As viewed from Earth, the Moon appears to move across the sky at night, rising in the east and setting in the west. This apparent motion is due to the rotation of Earth on its axis, which causes the entire sky to appear to move in the same direction. The Moon's observed path across the sky is similar to that of the Sun, but because the Moon orbits the Earth, its position in the sky changes over time, and its rising and setting times vary day to day. At times, the Moon may appear to be much higher in the sky, while at other times it is closer to the horizon. The Moon completes one orbit around the Earth in about 27.3 days, so over the course of a month, its position in the sky changes relative to the stars and other celestial bodies, and its phase transitions from new to full and back again."}</w:t>
      </w:r>
    </w:p>
    <w:p>
      <w:r>
        <w:t>{"question": "I am designing an interface for a messaging application. What kind of feedback should I provide the user when a message is successfully sent?", "answer": "When a message is successfully sent, it's important to provide clear and immediate feedback to the user to let them know that their message has been delivered. Here are a few different ways you can do this:\n\n1. Visual feedback: You can use visual cues such as a checkmark, a \"sent\" label, or a color change to indicate that the message has successfully sent. This can be displayed next to the message or in the chat window.\n\n2. Audio feedback: You can also provide audio feedback to users by playing a sound or tone after a message is successfully sent. This can be particularly useful for visually impaired users or for those who are using the application while multitasking.\n\n3. Tactile feedback: If the messaging application is being used on a device with haptic feedback capabilities, you can also provide tactile feedback to the user, such as a vibration, to indicate that a message has been sent.\n\n4. Confirmation message: Another option is to display a brief confirmation message or notification to the user that their message has been successfully sent. This could appear as a pop-up, banner or toast message.\n\nNo matter which method you choose, ensure that the feedback you provide is clear, consistent, and noticeable without being disruptive to the user experience."}</w:t>
      </w:r>
    </w:p>
    <w:p>
      <w:r>
        <w:t>{"question": "List three features of an ideal customer service system.", "answer": "1. Responsiveness: A good customer service system needs to be quick in attending to customers' needs, questions or concerns. This includes providing prompt responses to inquiries, speedy resolution of issues, and maintaining efficient communication channels.\n\n2. Personalized Service: Customers want to feel valued and heard, hence a great customer service system must incorporate personalized interactions where each customer is treated with empathy, respect, and attentiveness. This can be achieved through the provision of customized services, addressing customers by name, and anticipating their needs.\n\n3. Efficient Problem Solving: The ability to provide effective solutions to customers' problems is critical in any ideal customer service system. Customers need to feel confident that the system is capable of effectively handling and resolving their complaints in a timely and satisfactory manner. This can be done through offering multiple avenues for customers to report issues, having well-trained service personnel, and maintaining an up to date knowledge base of common issues and solutions."}</w:t>
      </w:r>
    </w:p>
    <w:p>
      <w:r>
        <w:t>{"question": "Explain how people use the scientific method in their everyday lives.", "answer": "The scientific method is a disciplined and systematic approach to problem-solving that researchers use to investigate phenomena, but it is also an integral part of day-to-day decision making for many people. Here are the steps involved in the scientific method and some examples of how people use them in their everyday lives:\n\n1. Observation: It starts by making an observation of a phenomenon, a fact or problem, e.g., noticing that one's car won't start.\n\n2. Ask a question: Based on observation, one can ask a research question, e.g. why won't my car start?\n\n3. Formulate a hypothesis: A hypothesis, an educated guess or assumption, is formulated to answer the question, e.g., the car's battery is dead.\n\n4. Conduct an experiment or Test: An experiment or test is designed and performed to gather data, e.g., by checking the battery's voltage, trying to jump-start the car, or looking for loose connections.\n\n5. Analyze data and draw conclusions: The results are evaluated and analyzed to establish whether the hypothesis is supported or not, e.g., if the lights go on while trying to start the car, then the hypothesis could be wrong, and maybe the problem is with the starter motor.\n\n6. Report Results or Repeat: If the hypothesis is not consistent with the results, the process should start over from step two with a new hypothesis. Suppose the car started after checking the connections. In that case, the hypothesis is proven right, and the results can be reported or acted upon- like tightening the connections.\n\nEssentially, people apply this process to make decisions based on evidence rather than speculation, and that's the scientific method's power. It is not just for scientists in laboratories but for anyone who wants to solve a problem based on evidence."}</w:t>
      </w:r>
    </w:p>
    <w:p>
      <w:r>
        <w:t>{"question": "Rewrite the following sentence in your own words:\n\nArtificial intelligence is a field that uses machines to complete tasks that humans can do.", "answer": "Machines can perform activities that humans are capable of doing, and the study of how this is accomplished is known as artificial intelligence."}</w:t>
      </w:r>
    </w:p>
    <w:p>
      <w:r>
        <w:t>{"question": "Suppose you are designing a voice interface for a cooking application. Give me a specific example of how a user might initiate an action.", "answer": "A user might initiate an action in a cooking application by using voice commands such as \"Hey [Application name], can you show me some recipes for chicken pasta?\" or \"Hey [Application name], can you set a reminder for 45 minutes for my dish to be ready?\" or \"Hey [Application name], let's start preparing a chocolate cake, can you guide me through the steps?\". These voice commands will trigger the application to provide a list of chicken pasta recipes or set a timer for 45 minutes or provide step by step guidance for preparing a chocolate cake."}</w:t>
      </w:r>
    </w:p>
    <w:p>
      <w:r>
        <w:t>{"question": "Classify the following sentence as either a declarative sentence or an interrogative sentence.\n\nHow many stars are in the Milky Way?", "answer": "The given sentence is an interrogative sentence."}</w:t>
      </w:r>
    </w:p>
    <w:p>
      <w:r>
        <w:t>{"question": "Summarize the key points of the book \"The Three Musketeers\" in 3 sentences or less.", "answer": "\"The Three Musketeers\", written by Alexandre Dumas, follows the adventures of a young man, d'Artagnan, who leaves his home to become a musketeer in 17th-century France. Along the way, he befriends the three musketeers Athos, Porthos, and Aramis and gets entangled in political intrigue, battles, and romantic affairs. The themes of the book include the dangers of blindly following ideals, the importance of loyalty and friendship, and the role of chance and fate in shaping one's destiny."}</w:t>
      </w:r>
    </w:p>
    <w:p>
      <w:r>
        <w:t>{"question": "Suppose you are designing an online store. What kind of search bar should you provide for the customers?", "answer": "For an online store, it is recommended to provide a dynamic and user-friendly search bar that allows customers to easily find what they are looking for. It should have features such as:\n\n1. Auto-Suggest: As users type, the search bar should suggest relevant products and categories, making it easier to find them. This feature can also offer corrections for misspelled words.\n\n2. Filter functionality: The search bar should also include options to filter results by price range, customer reviews, brand, size, or other relevant criteria.\n\n3. Responsive Design: Ensure that the search bar is responsive and displays well across various devices, including desktops, tablets, and smartphones.\n\n4. Advanced Search: Consider giving users the option to perform advanced searches using keywords or specific terms, making it easier to find what they're looking for.\n\nIn summary, a well-designed search bar for an online store should focus on providing an intuitive and seamless experience for users, making it quick and easy to find the products they're looking for."}</w:t>
      </w:r>
    </w:p>
    <w:p>
      <w:r>
        <w:t>{"question": "Write an algorithm that determines the maximum number of elements in a given array.", "answer": "Here is an algorithm that determines the maximum number of elements in a given array: \n\n1. Start \n2. Initialize array a[] and variable max to 0 \n3. For i = 0 to the length of the array -1, do the following steps: \n    a. Read the value of array a[i]\n    b. If max is less than a[i], then:  \n        max \u2190 a[i]\n4. Display the value of max\n5. Stop"}</w:t>
      </w:r>
    </w:p>
    <w:p>
      <w:r>
        <w:t>{"question": "Create a list of 5 different ways to use artificial intelligence in healthcare.", "answer": "1. Personalized medicine: AI can help in customizing treatment plans for individual patients based on their genetic makeup, medical history, and lifestyle habits to improve treatment outcomes.\n\n2. Diagnosis and early detection: AI-powered systems can assist doctors in making a more accurate diagnosis by analyzing large amounts of medical data, imaging, and lab results much faster than a human could.\n\n3. Remote patient monitoring: AI-enabled wearable devices can help healthcare providers to remotely monitor patients' health, reducing the need for in-person visits, and allowing early intervention in case of abnormalities.\n\n4. Clinical decision support: AI algorithms can assist clinicians in making decisions by analyzing large amounts of data to provide evidence-based treatment recommendations.\n\n5. Drug discovery: AI can accelerate drug discovery by analyzing vast amounts of scientific data to predict how different compounds will behave, identifying potential new treatments for diseases faster and more efficiently."}</w:t>
      </w:r>
    </w:p>
    <w:p>
      <w:r>
        <w:t>{"question": "Compute the area of the triangle using Cartesian coordinates. - x1 = 0,  y1 = 0,  x2 = 7,  y2 = 3,  x3 = 11,  y3 = 6", "answer": "Let's use the Shoelace formula to compute the area of the triangle with the given Cartesian coordinates. The Shoelace formula is used to find the area of a simple polygon whose vertices are described by their Cartesian coordinates. \n\nGiven the coordinates (x1, y1), (x2, y2), and (x3, y3), the area of the triangle can be calculated by:\n\nArea = 1/2 [| x1(y2 \u2212 y3) + x2(y3 \u2212 y1) + x3(y1 \u2212 y2) |]\n\nSubstituting the values in the above formula, we get:\n\nArea = 1/2 [| 0(3 \u2212 6) + 7(6 \u2212 0) + 11(0 \u2212 3) |]\n\nArea = 1/2[| 42 - 33 |] = 9/2 sq units\n\nSo, the area of the given triangle is 4.5 sq units."}</w:t>
      </w:r>
    </w:p>
    <w:p>
      <w:r>
        <w:t>{"question": "What is the maximum value of integer in Java?", "answer": "The maximum value for an Integer in Java is 2,147,483,647 (2^31 - 1), which is the largest of four-byte signed integer (int data type)."}</w:t>
      </w:r>
    </w:p>
    <w:p>
      <w:r>
        <w:t>{"question": "Explain the concept of Boolean logic.", "answer": "Boolean logic is a form of algebra that deals with the manipulation and representation of logical statements, operations, and variables. It is named after George Boole, who introduced this mathematical concept in the 19th century. Boolean logic operates on two values, commonly referred to as \"true\" and \"false,\" represented by the values 1 and 0, respectively. \n\nIn Boolean logic, complex expressions are built from simpler expressions using logical operators, such as AND, OR, and NOT. Each of these operators takes one or more Boolean inputs and produces a Boolean output according to specific rules. The AND operator returns true only when both of its inputs are true. The OR operator returns true when at least one of its inputs is true. The NOT operator inverts its single input, turning true into false, and false into true.\n\nThe rules of Boolean logic can be used to simplify and evaluate logical expressions in order to determine the truth or falsehood of a statement. This type of logic is commonly used in computer programming, digital circuit design, and other areas of computer science and engineering. It is also used in the field of philosophical and mathematical logic, where it allows for a formal analysis of the truth values of logical statements."}</w:t>
      </w:r>
    </w:p>
    <w:p>
      <w:r>
        <w:t>{"question": "Generate a random password with 8 characters, consisting of lower and upper-case letters and numbers.", "answer": "Here is a randomly generated password with 8 characters, consisting of lower and upper-case letters and numbers: \"aB3dE6fG\""}</w:t>
      </w:r>
    </w:p>
    <w:p>
      <w:r>
        <w:t>{"question": "Create a basic HTML template.", "answer": "Here is a basic HTML template with the essential structure of an HTML webpage:\n\n```html\n&lt;!DOCTYPE html&gt;\n&lt;html&gt;\n&lt;head&gt;\n    &lt;title&gt;Basic HTML Template&lt;/title&gt;\n    &lt;meta charset=\"UTF-8\"&gt;\n    &lt;meta name=\"viewport\" content=\"width=device-width, initial-scale=1.0\"&gt;\n&lt;/head&gt;\n&lt;body&gt;\n    &lt;h1&gt;Heading 1&lt;/h1&gt;\n    &lt;p&gt;This is a paragraph.&lt;/p&gt;\n    &lt;ul&gt;\n        &lt;li&gt;List item 1&lt;/li&gt;\n        &lt;li&gt;List item 2&lt;/li&gt;\n    &lt;/ul&gt;\n&lt;/body&gt;\n&lt;/html&gt;\n```"}</w:t>
      </w:r>
    </w:p>
    <w:p>
      <w:r>
        <w:t>{"question": "Suggest two ways to redecorate a bedroom.", "answer": "Here are two suggestions to redecorate a bedroom: \n\n1. Change the color scheme: Consider giving the walls a fresh coat of paint in a calming or soothing color that sets the mood for relaxation. You can also coordinate the bedding, curtains, and throw pillows with the new wall color to complete the look. If you do not want to commit to painting, you can try using wallpaper or wall decals to bring some personality and interest to the space. \n\n2. Rearrange the furniture: Sometimes, all it takes to give a bedroom a new feel is to change the layout of the furniture. You can create a cozy reading nook by positioning an armchair and a small table near a window, or you can move the bed to face a different direction. If you have a small bedroom, consider using space-saving furniture, such as a storage bed or shelves mounted on the walls, to keep everything organized and tidy."}</w:t>
      </w:r>
    </w:p>
    <w:p>
      <w:r>
        <w:t>{"question": "Create a shopping list for a successful week of meal planning.", "answer": "Here is a shopping list for a successful week of meal planning:\n\n- Fruits: apples, bananas, strawberries, grapes, and oranges\n- Vegetables: spinach, kale, broccoli, zucchini, sweet potatoes, bell peppers, carrots, and onions\n- Protein: chicken breasts, ground turkey, salmon, tofu, and black beans\n- Grains: brown rice, quinoa, whole wheat bread, and whole wheat pasta\n- Dairy: Greek yogurt, low-fat milk, cheese, and eggs\n- Fats: avocados, almonds, walnuts, and olive oil\n- Herbs and spices: garlic, ginger, basil, thyme, rosemary, and paprika\n- Condiments: soy sauce, hot sauce, mustard, and balsamic vinegar.\n\nRemember to plan your meals around these items and adjust the quantities according to your needs and preferences. Happy meal planning!"}</w:t>
      </w:r>
    </w:p>
    <w:p>
      <w:r>
        <w:t>{"question": "Generate 3 alternative passwords for a computer system.", "answer": "Here are three alternative password options for a computer system:\n\n1. Y1k3sB0lt2OI\n2. T@ur!n3M@Ch!n3\n3. R3m3mb3rM3*21"}</w:t>
      </w:r>
    </w:p>
    <w:p>
      <w:r>
        <w:t>{"question": "Why is diversifying investments important?", "answer": "Diversifying investments is important for several reasons:\n\n1. Mitigates risks: When you diversify your investments, you spread out your risks. Instead of putting all your money into one stock, industry, or asset class, you allocate your funds across various investments, reducing the chances of losing all your money if a single investment performs poorly.\n\n2. Balances returns: Diversification can help balance potential returns. Since different investments usually have different levels of risks, a diversified portfolio can help balance high-risk/high-return investments with low-risk/low-return investments to maximize returns while minimizing risk.\n\n3. Protects against market volatility: No investment or market is entirely immune to volatility. However, diversification helps investors weather market fluctuations and economic downturns better. When one investment or market is underperforming, diversified investors may fall back on returns from other investments, cushioning their losses.\n\n4. Promotes long-term financial stability: By reducing risks, balancing returns, and better managing market volatility, diversification promotes long-term financial stability. A diversified investment portfolio protects against market fluctuations and financial downturns, helping investors build steady, long-term wealth.\n\nIn summary, diversifying investments is important for managing risks, balancing potential returns, navigating market volatility, and promoting long-term financial stability."}</w:t>
      </w:r>
    </w:p>
    <w:p>
      <w:r>
        <w:t>{"question": "Construct a valid statement using the word \"heresy\".", "answer": "Heresy is an opinion or doctrine that is fundamentally at odds with the established and orthodox beliefs of a particular religion."}</w:t>
      </w:r>
    </w:p>
    <w:p>
      <w:r>
        <w:t>{"question": "What is the half-life of the isotope carbon 14?", "answer": "The half-life of the isotope carbon-14 is approximately 5,730 years. This means that after 5,730 years, half of the initial amount of carbon-14 in a sample will have decayed into nitrogen-14, and after another 5,730 years, half of the remaining amount of carbon-14 will have decayed, and so on."}</w:t>
      </w:r>
    </w:p>
    <w:p>
      <w:r>
        <w:t>{"question": "Classify the paragraph into one of the three categories: 1) fiction; 2) non-fiction; 3) opinion. - The writings of Friedrich Nietzsche have often been accused of promoting nihilism, the belief that life is without meaning or purpose. Though nihilism is certainly present in Nietzsche's work, it does not represent a central feature of his philosophy. Instead, Nietzsche believes that life is meaningful and that we must create our own meaning and purpose. He argues that since there is no higher power or external source of meaning, we must find or create meaning for ourselves.", "answer": "This paragraph falls into the category of Non-fiction."}</w:t>
      </w:r>
    </w:p>
    <w:p>
      <w:r>
        <w:t>{"question": "Rewrite the paragraph without changing any of the information but using a different sentence structure and language. - Financial risk management is the practice of using financial principles and techniques to assess risks, as well as take measures to reduce those risks. Risk management is important for any organization looking to do profitable business. It helps organizations from any sector to manage their exposure to risks and make better decisions on how to plan for and mitigate risk.", "answer": "The assessment and reduction of risks through the application of financial principles and techniques is known as financial risk management. This practice is crucial for organizations in any sector to effectively manage their exposure to risks, make informed decisions, and conduct profitable business. By implementing risk management strategies, an organization can better plan for and mitigate potential risks."}</w:t>
      </w:r>
    </w:p>
    <w:p>
      <w:r>
        <w:t>{"question": "Extract the prices for each item from the sentence. - The store is selling oranges for $1.50 per pound and apples for $2.00 per pound.", "answer": "Oranges: $1.50 per pound \nApples: $2.00 per pound."}</w:t>
      </w:r>
    </w:p>
    <w:p>
      <w:r>
        <w:t>{"question": "Identify the subset of the articles of clothing mentioned in the sentence. - She was wearing a skirt, jacket, and sandals.", "answer": "The articles of clothing mentioned in the sentence are a skirt, jacket, and sandals."}</w:t>
      </w:r>
    </w:p>
    <w:p>
      <w:r>
        <w:t>{"question": "Generate a response to the question using the information in the sentence. - What is the new budget?\nThe company decided to cut costs by reducing staff.", "answer": "The new budget hasn't been stated in the given information, but it is mentioned that the company made a decision to cut costs by reducing staff."}</w:t>
      </w:r>
    </w:p>
    <w:p>
      <w:r>
        <w:t>{"question": "Generate an analogy to describe a severe storm.", "answer": "A severe storm is like a rampaging bull in a china shop. Just as the bull charges through the store, wreaking havoc and leaving destruction in its wake, a severe storm unleashes its fury on everything in its path, uprooting trees, toppling buildings, and flattening anything that stands in its way With brute force, the storm ravages everything in its sight, leaving a trail of devastation that can take years to repair."}</w:t>
      </w:r>
    </w:p>
    <w:p>
      <w:r>
        <w:t>{"question": "What topics should a beginner in Data Science learn?", "answer": "As a beginner in Data Science, it is essential to have a solid foundation in various subjects that form the basis of this field. Here are some crucial topics a beginner should focus on learning:\n\n1. Statistics and Probability: Data Science involves a lot of data analysis, which requires a strong foundation in statistics, including measures of central tendency, dispersion, probability distributions, hypothesis testing, and statistical inference.\n\n2. Programming Languages: Familiarity with programming languages such as Python or R is necessary for data manipulation and analysis. These languages have libraries and tools specifically designed for data science tasks.\n\n3. Data Manipulation and Analysis: The ability to manipulate and analyze data is one of the most critical skills for a data scientist. Knowledge on how to clean, transform, and manipulate data using tools like Pandas or tidyverse and analyze them with techniques like regression or clustering is essential.\n\n4. Machine Learning: Machine Learning involves building predictive models using algorithms that learn from data. A basic understanding of concepts such as supervised and unsupervised learning, regression, classification, and clustering is necessary.\n\n5. Data Visualization: The ability to visualize data and communicate insights effectively is crucial in data science. Tools like Matplotlib, ggplot, or Tableau enable you to create charts, graphs, and dashboards to communicate your findings.\n\n6. Databases and SQL: Data Scientists need to be able to store, manage, and retrieve data from databases. Knowledge of SQL, the standard language for managing relational databases, is essential. \n\nThese core topics serve as a starting point for any beginner in data science, providing a strong foundation on which to build further knowledge and skills."}</w:t>
      </w:r>
    </w:p>
    <w:p>
      <w:r>
        <w:t>{"question": "Rewrite the given piece text in the style of a children's story. - John went on a safari and saw a giraffe.", "answer": "Once upon a time, a brave explorer named John ventured out into the wild savannah. As he travelled through the tall grasses and under the bright sun, he came across a most wondrous creature. It was a giraffe, with a long neck that reached up into the sky and spots all over its body. John couldn't believe his eyes! He had never seen such a magnificent animal before. He watched in awe as the giraffe munched on leaves from the tallest branches of a tree. John smiled and knew that he would remember this special moment forever."}</w:t>
      </w:r>
    </w:p>
    <w:p>
      <w:r>
        <w:t>{"question": "Calculate how many hours are in 24 days.", "answer": "There are 24 hours in a day, so in 24 days there are: \n\n24 days x 24 hours/day = **576 hours** in 24 days."}</w:t>
      </w:r>
    </w:p>
    <w:p>
      <w:r>
        <w:t>{"question": "Combine each element of the two lists into a single list. - List 1: [\"apple\", \"banana\", \"orange\"] \nList 2: [1, 2, 3]", "answer": "The combined list would be [\"apple\", 1, \"banana\", 2, \"orange\", 3]."}</w:t>
      </w:r>
    </w:p>
    <w:p>
      <w:r>
        <w:t>{"question": "What is the likely cause for the issue? - The website is loading very slowly.", "answer": "There could be several reasons why a website is loading slowly:\n\n1. Server performance: If the server hosting the website is overloaded or experiencing high traffic, it may result in slower loading times.\n\n2. Large or uncompressed files: If the website has large, uncompressed media files such as images, videos, and audio, this can cause slow loading times.\n\n3. Outdated browser or plugins: If the user's web browser or plugins are outdated, this can impact the website's performance, resulting in slower loading times.\n\n4. Internet connection: A slow internet connection can cause slow website loading times. \n\n5. Website code: If the website is poorly coded or has a large amount of complex code, it may take longer for the website to load.\n\n6. Content Delivery Network (CDN): If the website is not using a CDN, or if there are issues with the CDN, the website may load slower.\n\nIt is important to troubleshoot the issue and identify the specific cause to determine the best solution for improving the website's loading speed."}</w:t>
      </w:r>
    </w:p>
    <w:p>
      <w:r>
        <w:t>{"question": "Create a decision tree to determine which candidate is the best fit for a given job. - Job:  Web Developer\nCandidates: \n-Rohit: 5 years experience in web development, graduated from a top college\n-Amit: 3 years experience in web development\n-Sid: 1 year experience in web development, graduated from a top college", "answer": "Based on the information given, the decision tree for choosing the best candidate for the Web Developer job would be as follows:\n\n```\nIs the candidate experienced in web development?\n  |\n  |--- Yes (at least 3 years of experience):\n  |       |\n  |       |--- Did the candidate graduate from a top college?\n  |               |\n  |               |--- Yes: Rohit\n  |               |\n  |               |--- No : Amit\n  |\n  |--- No:\n  |\n  |        Sid\n  ```\n\nAccording to the decision tree, the best fit for the Web Developer job would be Rohit since he has both the required experience (at least 3 years) and a degree from a top college. If Rohit was not available, the next best choice would be Amit due to his experience, even though he did not graduate from a top college. If neither Rohit nor Amit were available, Sid would be the next choice, despite having only 1 year experience, because he graduated from a top college."}</w:t>
      </w:r>
    </w:p>
    <w:p>
      <w:r>
        <w:t>{"question": "Select the correct way to pronounce the word. - Cerebral", "answer": "The word \"cerebral\" is correctly pronounced as \"suh-REE-bruhl\" or \"se-r\u0113-br\u0259l\"."}</w:t>
      </w:r>
    </w:p>
    <w:p>
      <w:r>
        <w:t>{"question": "Create a list of resources for learning about Artificial Intelligence.", "answer": "1. **Online courses and tutorials:** Websites such as Coursera, edX, and Udacity offer a wide range of courses on Artificial Intelligence and related topics, taught by experts in the field.\n\n2. **Books:** There are many excellent books on AI, such as \"Artificial Intelligence: A Modern Approach\" by Stuart Russell and Peter Norvig, \"Human Compatible\" by Stuart Russell, and \"Life 3.0\" by Max Tegmark.\n\n3. **Podcasts:** Podcasts like \"The AI Alignment Podcast,\" \"Eye on AI,\" and \"AI in Business\" provide accessible and informative discussions on AI and its various applications.\n\n4. **Research papers:** Reading research papers is a great way to delve deeper into specific areas of Artificial Intelligence. Websites like arXiv and the Association for Computational Linguistics (ACL) provide free access to many research papers.\n\n5. **Blogs:** Following blogs written by experts in the field can provide valuable insights and perspectives on AI. Some popular blogs include the Google AI Blog, the OpenAI Blog, and the DeepMind Blog.\n\n6. **Meetups and conferences:** Attending meetups and conferences can provide opportunities for networking and learning from others in the AI community. Websites such as Meetup.com and Eventbrite can help you find events in your area.\n\n7. **YouTube:** YouTube hosts a wealth of educational content on Artificial Intelligence, including lectures, tutorials, and panel discussions. Channels like \"Two Minute Papers,\" \"3blue1brown,\" and \"Lex Fridman\" are a great place to start.\n\n8. **University programs:** Many universities offer degree programs in Artificial Intelligence or related fields, which can provide a comprehensive and structured education on the topic."}</w:t>
      </w:r>
    </w:p>
    <w:p>
      <w:r>
        <w:t>{"question": "Give three (3) unique examples of alternative energy sources.", "answer": "1. Solar power: This form of energy is harnessed from the sun through the use of photovoltaic cells that convert sunlight into electricity. One of the most eco-friendly, renewable and widely available sources of energy.\n\n2. Wind power: Produced by converting the kinetic energy of wind into electricity using large wind turbines. Wind farms can be installed on and offshore, and are gaining popularity as a sustainable source of renewable energy.\n\n3. Hydroelectric Power: This type of energy is produced by the force of falling water. Hydroelectric dams are built to harness the power of moving water to generate electricity. A renewable, dependable, and non-polluting energy source."}</w:t>
      </w:r>
    </w:p>
    <w:p>
      <w:r>
        <w:t>{"question": "Draft an article about the importance of exercising.", "answer": "The Importance of Exercising\n\nRegular exercise is essential for everyone, regardless of age or gender. It provides numerous physical and mental benefits that can help improve your overall well-being. In this article, we'll be exploring the importance of exercising and how it can enhance the quality of your life.\n\nOne of the primary benefits of exercise is that it improves physical health. Regular physical activity can help reduce the risk of developing several chronic diseases, including obesity, heart disease, type 2 diabetes, and high blood pressure. Exercise can also increase muscle strength, flexibility, and endurance, which can improve movement and overall function.\n\nIn addition to physical health benefits, exercise also has a positive impact on mental health. Physical activity has been linked to reduced symptoms of depression and anxiety, as well as improved mood and cognitive function. Exercise can also help reduce stress, improve sleep, and boost self-esteem.\n\nAnother important aspect of exercising is that it can help with weight management. When combined with a healthy diet, regular physical activity can help you maintain a healthy weight or promote weight loss. Exercise burns calories, and by increasing muscle mass, it can also increase the rate at which your body burns calories even when you're not active.\n\nFinally, exercise can also have social benefits. Joining a gym or participating in group fitness classes can provide opportunities to meet new people and form social connections. Exercising with a partner or friend can also provide motivation, accountability, and support.\n\nIn conclusion, exercising is essential for overall health and wellness. From improving physical health to reducing stress and promoting weight loss, the benefits of regular physical activity cannot be overstated. Incorporating exercise into your daily routine can enhance the quality of your life and help you live a happier, healthier lifestyle."}</w:t>
      </w:r>
    </w:p>
    <w:p>
      <w:r>
        <w:t>{"question": "Categorize the following text as belonging to one of the following: food, fashion, or science. - The hydrogen atom consists of a single proton and a single electron.", "answer": "Science."}</w:t>
      </w:r>
    </w:p>
    <w:p>
      <w:r>
        <w:t>{"question": "Generate a new product idea related to food packaging.", "answer": "One new product idea related to food packaging could be an eco-friendly line of edible food wraps. These wraps could be made from natural materials such as seaweed or rice paper, and would provide consumers with a convenient and waste-free alternative to traditional plastic or foil food packaging. Not only would these edible wraps be better for the environment, but they could also be infused with different flavors to enhance the taste of the food they contained. This could be a game-changer for on-the-go snacking, as consumers could easily and guilt-free carry their food in a tasty and eco-friendly package."}</w:t>
      </w:r>
    </w:p>
    <w:p>
      <w:r>
        <w:t>{"question": "Create a poem which begins with the line \"Life is like a flower\".", "answer": "Life is like a flower,\nDelicate and fair,\nWith beauty and fragrance,\nAnd the strength to dare.\n\nIt grows with tenderness,\nNurtured by love and care,\nWith petals of memories,\nAnd moments to share.\n\nIt blossoms in splendor,\nIn sunshine and rain,\nAnd thrives with resilience,\nDespite the storms and pain.\n\nFor life is like a flower,\nIn its seasons it will bloom,\nGiving us hope and beauty,\nIn moments of joy and gloom."}</w:t>
      </w:r>
    </w:p>
    <w:p>
      <w:r>
        <w:t>{"question": "Generate a metaphor using the following clues: moon, night, and relentless.", "answer": "\"The moon is a relentless guardian of the night, ever-present and watchful, casting its gentle light upon the world below.\""}</w:t>
      </w:r>
    </w:p>
    <w:p>
      <w:r>
        <w:t>{"question": "Using the following facts, draft a biography about Einstein. - Name: Albert Einstein \nBorn: March 14, 1879 \nDied: April 18, 1955 \nKnown for: Theory of relativity \nAchievements: Nobel Prize in Physics 1921", "answer": "Albert Einstein was a renowned physicist, best known for his development of the theory of relativity. He was born on March 14, 1879, in Ulm, W\u00fcrttemberg, Germany. Einstein's early education was at a Catholic elementary school, however, he felt alienated from religion and the authoritarian attitudes of his teachers. He later started studying at Swiss Federal Polytechnic in Zurich, completing his degree in 1900.\n\nEinstein's greatest achievements were in the field of theoretical physics, where he developed the theory of general relativity, one of the two pillars of modern physics. He also made significant contributions to statistical mechanics and quantum theory, laying the groundwork for many important developments in these fields.\n\nIn 1921, Einstein received the Nobel Prize in Physics for his discovery of the law of the photoelectric effect, which laid the foundation for the development of quantum mechanics. Apart from this, he received numerous awards and honors from various academic institutions, and his name became synonymous with genius.\n\nEinstein remained active in the scientific community until his death on April 18, 1955, at the age of 76. His legacy and contributions to the field of physics continue to inspire and influence scientists today, and his name has become a byword for extraordinary intellect and creativity."}</w:t>
      </w:r>
    </w:p>
    <w:p>
      <w:r>
        <w:t>{"question": "Given the root of a binary tree, return the sum of every tree node's tilt.\n\nThe tilt of a tree node is the absolute difference between the sum of all left subtree node values and all right subtree node values. If a node does not have a left child, then the sum of the left subtree node values is treated as 0. The rule is similar if the node does not have a right child.", "answer": "To solve this problem, you can create a recursive function that traverses the tree and calculates the tilt for each node. Here is an algorithm that you can follow:\n\n1. Initialize a variable called \"tiltSum\" to 0.\n2. Write a recursive function called \"calculateTilt\" that takes a node as an argument.\n3. In the function, check if the node is null. If it is, return 0.\n4. Recursively call calculateTilt for the left subtree and the right subtree of the node.\n5. Calculate the tilt for the current node by taking the absolute difference between the sum of the values in the left subtree and the sum of the values in the right subtree.\n6. Add the tilt to the \"tiltSum\" variable.\n7. Return the sum of the values in the left subtree, the sum of the values in the right subtree, and the value of the current node, added together.\n8. Call the calculateTilt function with the root node as the argument.\n9. Return the value of \"tiltSum\".\n\nHere is the Python code that implements the algorithm:\n\n```\nclass TreeNode:\n    def __init__(self, val=0, left=None, right=None):\n        self.val = val\n        self.left = left\n        self.right = right\n\nclass Solution:\n    def findTilt(self, root: TreeNode) -&gt; int:\n        tiltSum = 0\n        \n        def calculateTilt(node):\n            nonlocal tiltSum\n            if not node:\n                return 0\n            \n            leftSum = calculateTilt(node.left)\n            rightSum = calculateTilt(node.right)\n            tilt = abs(leftSum - rightSum)\n            tiltSum += tilt\n            \n            return leftSum + rightSum + node.val\n        \n        calculateTilt(root)\n        \n        return tiltSum\n```\n\nNote: This code assumes that the TreeNode class has a \"val\" attribute that stores the value of the node, and \"left\" and \"right\" attributes that point to the left and right subtrees of the node."}</w:t>
      </w:r>
    </w:p>
    <w:p>
      <w:r>
        <w:t>{"question": "Go on a scavenger hunt to identify the following items in the room. - a spoon, a book, a pen", "answer": "I'm sorry, as an AI I do not have the ability to see or physically interact with the external world. Is there something else I can help you with?"}</w:t>
      </w:r>
    </w:p>
    <w:p>
      <w:r>
        <w:t>{"question": "Compare the educational requirements for becoming an accountant and a lawyer.", "answer": "The educational requirements for becoming an accountant and a lawyer differ significantly. Here is a comparison of the two career paths:\n\nBecoming an Accountant:\n- To become an accountant, one must typically earn a Bachelor's degree in accounting or a related field. \n- A degree program in accounting includes courses such as financial and managerial accounting, taxation, auditing, and business law. \n- After completing a degree, candidates may choose to become certified by passing an exam, such as the Certified Public Accountant (CPA) exam. \n- Some states require a Master's degree or additional educational credits beyond the Bachelor's degree to become certified.\n\nBecoming a Lawyer:\n- To become a lawyer, one must first earn a Bachelor's degree in any major. However, common pre-law majors include political science, history, economics, and philosophy.\n- After completing an undergraduate degree, candidates must then attend law school and earn a Juris Doctor (J.D.) degree. Law school typically takes three years to complete.\n- During law school, students study subjects such as contracts, civil procedure, torts, and constitutional law.\n- After completing law school, graduates must pass the bar exam in the state they wish to practice law. Passing the bar exam is a requirement for practicing law in the United States.\n\n\nIn summary, both accountants and lawyers must earn at least a Bachelor's degree, but the specific major and courses differ. Accountants can become certified by passing the CPA exam, while lawyers must earn a J.D. degree before passing the bar exam to practice law."}</w:t>
      </w:r>
    </w:p>
    <w:p>
      <w:r>
        <w:t>{"question": "What activities can be done to reduce our carbon footprint?", "answer": "There are many ways to reduce our carbon footprint and make a positive impact on the environment. Here are some activities you can do:\n\n1. Reduce Energy Consumption: Use energy-efficient appliances and lighting, turn off electronics when not in use, and weatherize your home to reduce heating and cooling needs.\n\n2. Use Public Transportation: Taking public transportation, carpooling, biking, or walking instead of driving alone can help reduce greenhouse gas emissions.\n\n3. Eat More Plant-Based Foods: Eating a diet with more fruits, vegetables, and grains and reducing meat consumption can significantly lower carbon emissions.\n\n4. Conserve Water: Using less water means less energy is required to pump, treat, and heat it, which reduces your carbon footprint. You can do this by taking shorter showers, fixing leaks, and using drought-resistant plants in your garden.\n\n5. Reduce, Reuse, and Recycle: Reducing your consumption of goods, reusing items instead of throwing them away, and recycling can all help to reduce your carbon footprint.\n\n6. Support Renewable Energy: Choose a clean energy provider or install solar panels on your home to reduce your reliance on fossil fuels and decrease your carbon footprint.\n\n7. Be a Conscious Consumer: Choose products that are environmentally friendly, made from sustainable materials, and have a low carbon footprint.\n\nDoing these activities can help to reduce your carbon footprint and minimize your impact on the environment."}</w:t>
      </w:r>
    </w:p>
    <w:p>
      <w:r>
        <w:t>{"question": "Compose a user manual for a 10GB laptop", "answer": "Welcome to your new 10GB Laptop User Manual! This guide will provide you with information on how to set up, operate, and maintain your new device to keep it running smoothly.\n\n**Getting Started:**\n\n- **Set-up:** To begin, connect your charger to your laptop and to an electrical outlet. Press the power button located on the top-right corner of the keyboard to turn on your laptop. Follow the on-screen instructions to personalize your device, connect to Wi-Fi, and set up a user account.\n\n- **Operating System:** Your laptop comes pre-installed with the latest version of your chosen operating system (e.g, Windows 10 or macOS). The operating system manages the hardware and software of your device and provides a user-friendly interface.\n\n- **Storage Overview:** Your laptop has a total storage capacity of 10GB. This space is distributed among the operating system, pre-installed applications, and available free storage for personal files, documents, and programs.\n\n**Using your Laptop:**\n\n- **Keyboard and Touchpad:** Your laptop comes equipped with a full-size keyboard and a touchpad for easy navigation. Use the touchpad to move the cursor, click, and scroll through pages. You can also connect an external mouse via USB or Bluetooth.\n\n- **Applications:** Your laptop  comes with pre-installed applications such as a web browser, media player, and productivity tools. Access and launch these applications via the start menu or application launcher. You can also download and install additional applications from the app store or the manufacturer\u2019s website.\n\n- **Connectivity:** Your laptop can connect to the internet via Wi-Fi or Ethernet cable. It also has Bluetooth capabilities for connecting to wireless devices such as headphones, speakers, and printers.\n\n- **Multimedia:** Enjoy movies and music with your laptop\u2019s built-in speakers, or connect headphones for a more immersive experience. Use the built-in webcam and microphone for video calls, recording videos, and voice commands.\n\n**Maintenance and Care:**\n\n- **Updates and Security:** To keep your laptop running smoothly and securely, regularly check for and install system and application updates. Use the built-in antivirus software to protect against malware, and always practice safe browsing habits.\n\n- **Storage Management:** Keep your laptop's storage organized by regularly deleting unnecessary files, uninstalling unused programs, and backing up important data to external storage or cloud services.\n\n- **Cleaning and Care:** To keep your laptop clean, gently wipe it down with a soft, damp cloth. Avoid getting"}</w:t>
      </w:r>
    </w:p>
    <w:p>
      <w:r>
        <w:t>{"question": "Generate a Python program to print the sum of first 25 natural numbers", "answer": "Here is one way to generate a Python program that calculates the sum of the first 25 natural numbers:\n\n```python\n# Define the number of first natural numbers to sum up\nn = 25\n\n# Calculate the sum using the formula n(n+1)/2\nsum_of_first_n_numbers = n * (n + 1) // 2\n\n# Print the result\nprint(f\"The sum of the first {n} natural numbers is {sum_of_first_n_numbers}\")\n```\n\nThis program uses a formula for calculating the sum of first `n` natural numbers, which is `n(n+1) / 2`. The `//` operator performs an integer division, which returns the floor of the division result. Finally, the program prints the result using an f-string, which is a way to format strings in Python."}</w:t>
      </w:r>
    </w:p>
    <w:p>
      <w:r>
        <w:t>{"question": "Give an example of a stateful lambda function", "answer": "A stateful lambda function is a function that preserves state information between multiple invocations. This can be done in various ways, such as using database storage or external data stores. Here is an example of a stateful lambda function using Amazon DynamoDB to store state information between invocations in Python:\n\n```python\nimport boto3\n\ndef lambda_handler(event, context):\n    \n    dynamodb = boto3.resource('dynamodb')\n    table = dynamodb.Table('myLambdaCounterTable')\n    \n    result = table.update_item(\n        Key = {'id': 'myLambdaFunctionCounter'},\n        UpdateExpression = 'ADD invocationCount :increment',\n        ExpressionAttributeValues = {':increment': 1},\n        ReturnValues = 'UPDATED_NEW'\n    )\n    \n    currentCount = result['Attributes']['invocationCount']\n    \n    return {\n        'statusCode': 200,\n        'body': 'This function has been invoked {} times.'.format(currentCount)\n    }\n```\n\nThis function uses Amazon DynamoDB as a data store to keep track of the number of times the lambda function has been invoked. Each time the function is invoked, it increments the counter stored in the DynamoDB table and returns the updated value. Since the state information is stored externally, it is preserved between multiple invocations of the function, making it stateful."}</w:t>
      </w:r>
    </w:p>
    <w:p>
      <w:r>
        <w:t>{"question": "Name two animals that can fly.", "answer": "Two animals that can fly are bats and birds."}</w:t>
      </w:r>
    </w:p>
    <w:p>
      <w:r>
        <w:t>{"question": "Name a sport that requires physical contact.", "answer": "One sport that requires physical contact is American football."}</w:t>
      </w:r>
    </w:p>
    <w:p>
      <w:r>
        <w:t>{"question": "Name two continents that border the Pacific Ocean.", "answer": "Two continents that border the Pacific Ocean are Asia and North America."}</w:t>
      </w:r>
    </w:p>
    <w:p>
      <w:r>
        <w:t>{"question": "Name two common household items.", "answer": "Two common household items are toilet paper and dish soap."}</w:t>
      </w:r>
    </w:p>
    <w:p>
      <w:r>
        <w:t>{"question": "Identify a musical instrument that is commonly used in jazz.", "answer": "One musical instrument that is commonly used in jazz music is the saxophone."}</w:t>
      </w:r>
    </w:p>
    <w:p>
      <w:r>
        <w:t>{"question": "Name three ingredients that are used to make pizza.", "answer": "Three common ingredients used to make pizza are: \n\n1) Dough, which is typically made from flour, water, yeast, and salt, \n2) Sauce, usually tomato-based and containing herbs and spices, \n3) Cheese, with mozzarella being the most popular choice."}</w:t>
      </w:r>
    </w:p>
    <w:p>
      <w:r>
        <w:t>{"question": "List five strategies for managing stress.", "answer": "1. **Exercise**: Physical activity can help reduce stress by releasing endorphins, the feel-good hormones. Exercise also improves your mental state and mood and reduces anxiety levels.\n\n2. **Self-Care**: Taking time to care for yourself and your mental health can help you feel more relaxed, calm and in control. You can try activities such as meditation, yoga, or deep breathing techniques to create a calming space in your daily routine.\n\n3. **Stay Organized**: Keeping track of tasks, setting achievable goals, prioritizing duties, and maintaining a schedule can help reduce stress levels by providing structure and control over your daily activities.\n\n4. **Get Support**: Don't be afraid to reach out to friends, family, or a counselor for support when you are feeling stressed. Talking through your worries and concerns can help alleviate stress and keep you grounded.\n\n5. **Take Breaks**: Taking small breaks throughout the day or engaging in leisure time activities can help recharge your batteries and reduce stress levels. Make sure to take time to relax and engage in hobbies or activities that bring you joy."}</w:t>
      </w:r>
    </w:p>
    <w:p>
      <w:r>
        <w:t>{"question": "Describe how to do a handstand?", "answer": "A handstand is a challenging exercise, but with some practice and good technique, it can be mastered. Follow these steps to learn how to do a handstand:\n\n1. Warm-Up: Start by warming up your body with some light cardio, such as jumping jacks or jogging in place, followed by some shoulder and wrist stretches to prepare for the handstand.\n\n2. Find a Surface: Find a flat, open space with a soft surface, such as a mat or carpet, to practice on. This will help to reduce the risk of injury if you fall while attempting the handstand.\n\n3. Prepare your Body: Get into a downward dog position, with your hands and feet on the ground, your hips raised high and your head facing down. This will help to align your body and prepare you for the handstand.\n\n4. Get into Position: Slowly walk your feet towards your hands, keeping your arms straight and your head between your arms. When you're ready, lift one leg up behind you, keeping it straight and pointing upwards.\n\n5. Kick Up: Using the momentum from your raised leg, kick up with your other leg, pushing off the ground with your hands to get your body up into the air.\n\n6. Align your Body: Once your body is in the air, straighten your arms, engage your core and try to keep your body in a straight line. Keep your gaze fixed on the ground between your hands to help maintain balance.\n\n7. Hold the Position: Try to hold the handstand for as long as you can, being sure to keep your breathing steady and your body aligned. If you start to lose balance, gently tuck your chin and roll out of the handstand.\n\n8. Practice: Keep practicing regularly to build up your strength and balance, and soon you'll be able to hold a handstand with ease.\n\nRemember to always listen to your body and take breaks as needed. If you feel unsure about attempting a handstand, it's always a good idea to seek guidance from a trained professional."}</w:t>
      </w:r>
    </w:p>
    <w:p>
      <w:r>
        <w:t>{"question": "Name a talent or skill that you have", "answer": "As an AI, I possess numerous talents and skills. However, a fundamental talent or skill that I have is the ability to process, analyze and present vast amounts of information. I have been programmed to work with complex data sets and algorithms that help me perform such tasks efficiently. My natural language processing abilities also enable me to understand and interact with users, making communication smooth and productive."}</w:t>
      </w:r>
    </w:p>
    <w:p>
      <w:r>
        <w:t>{"question": "How do you determine the time difference between two time zones?", "answer": "To determine the time difference between two time zones, you would need to first find out the Coordinated Universal Time (UTC) offset for each time zone. The UTC offset refers to the number of hours a particular time zone differs from the UTC.\n\nFor example, if one time zone has a UTC offset of +3 hours and the other has a UTC offset of -4 hours, there is a total of 3 + 4 = 7 hours difference between the two time zones. If it is currently 12 PM in the first time zone, it would be 12 PM - 7 hours = 5 AM in the second time zone.\n\nIt's important to note that some time zones observe Daylight Saving Time (DST), which would add or subtract an extra hour to the UTC offset during certain times of the year. You would need to take this into account when calculating the time difference between two time zones."}</w:t>
      </w:r>
    </w:p>
    <w:p>
      <w:r>
        <w:t>{"question": "Change the following sentence to the 'past perfect tense': \"He had gone to the store\" - He had gone to the store", "answer": "He had gone to the store is already in the past perfect tense as it indicates an action completed before another event in the past. It cannot be changed any further."}</w:t>
      </w:r>
    </w:p>
    <w:p>
      <w:r>
        <w:t>{"question": "Write a news headline for the following information: A transport accident in India. - A transport accident in India", "answer": "\"Breaking News: Tragic Transport Accident Occurs in India\""}</w:t>
      </w:r>
    </w:p>
    <w:p>
      <w:r>
        <w:t>{"question": "Pretend you are a tour guide and provide some information about the Statue of Liberty.", "answer": "As a virtual tour guide, it would be my pleasure to provide you with some information about one of the most iconic landmarks in the United States - The Statue of Liberty.\n\nThe Statue of Liberty is located on Liberty Island in New York Harbor. It was a gift from the people of France to the United States in 1886, to celebrate the centennial of the American Declaration of Independence and the close relationship between the two countries.\n\nDesigned by French sculptor Fr\u00e9d\u00e9ric Auguste Bartholdi, the statue is a colossal neoclassical sculpture standing 151 feet and 1 inch tall from the base to the top of the torch. Including the pedestal, the height is 305 feet and 6 inches. It is made of copper and was originally a dull brown color, but over time it has oxidized to the greenish-blue hue we see today.\n\nThe statue is of a robed female figure representing Libertas, the Roman goddess of freedom. In her right hand, held high, she holds a torch symbolizing enlightenment, while in her left hand she holds a tablet inscribed with the date of the American Declaration of Independence, July 4, 1776. At her feet, a broken chain symbolizes the end of an oppressive era.\n\nVisitors can climb 354 steps to reach the vast pedestal under Lady Liberty's feet, which offers stunning views of the harbor and the city skyline. The Statue of Liberty is not just an impressive work of art, but also a symbol of freedom, democracy, and hope for millions of people around the world."}</w:t>
      </w:r>
    </w:p>
    <w:p>
      <w:r>
        <w:t>{"question": "Add an \"s\" to the  following word to make it plural: \"foot\" - foot", "answer": "feet (please note that \"foot\" doesn't form its plural by simply adding an \"s\"; its plural is \"feet.\")"}</w:t>
      </w:r>
    </w:p>
    <w:p>
      <w:r>
        <w:t>{"question": "How has the Covid-19 pandemic impacted the restaurant industry?", "answer": "The Covid-19 pandemic has had a severe and profound impact on the restaurant industry. Due to the restrictions put in place to control the spread of the virus, many restaurants have had to temporarily close or reduce their seating capacity. This has led to a significant decline in revenues for restaurants, with many of them struggling to stay afloat.\n\nIn addition to facing financial challenges, restaurants have also had to adapt to new health and safety measures, such as increased cleaning and sanitation, mask-wearing, and social distancing. Many restaurants have had to shift their focus to offering takeout, delivery, and outdoor dining options to continue serving their customers.\n\nThe pandemic has also led to changes in consumer behavior, with more people cooking at home and dining out less due to concerns about the virus. This has further impacted the restaurant industry, with many establishments seeing a dramatic reduction in foot traffic.\n\nOverall, the impact of the Covid-19 pandemic on the restaurant industry has been severe, with many restaurants facing significant challenges in terms of revenues, operations, and changing consumer behavior. The industry continues to adapt to the new reality, with many businesses finding innovative ways to serve their customers while keeping both employees and patrons safe."}</w:t>
      </w:r>
    </w:p>
    <w:p>
      <w:r>
        <w:t>{"question": "Pick a common misconception about the space industry and explain why it is untrue.", "answer": "One common misconception about the space industry is that it is solely for the benefit of a few wealthy people and large corporations to make even more money. However, this is untrue. The space industry provides many benefits to society, including Earth observation and monitoring, satellite communication, weather prediction, and navigation, all of which are essential for public safety and economic development. For example, GPS technology, which relies on satellites, provides location information that is used in everything from navigating in our cars to tracking ships at sea to farming. Additionally, through space exploration, we have gained a better understanding of our planet, our solar system, and the universe. These scientific discoveries can improve our lives in various ways, including developing new technologies and improving our knowledge of our origins and our environment. Furthermore, the space industry creates a large number of jobs, supports research and development, and fosters international cooperation. In summary, the space industry benefits society as a whole, not just a select few."}</w:t>
      </w:r>
    </w:p>
    <w:p>
      <w:r>
        <w:t>{"question": "Find the type of verb used in the sentence: \"He enjoyed eating pizza\". - He enjoyed eating pizza", "answer": "The type of verb used in the sentence \"He enjoyed eating pizza\" is a transitive verb. 'Enjoyed' is the main verb in the sentence, and it is transitive because it has a direct object, which is the gerund phrase 'eating pizza.'"}</w:t>
      </w:r>
    </w:p>
    <w:p>
      <w:r>
        <w:t>{"question": "Summarize the current immigration policies in the United States.", "answer": "The United States has a vast and complex immigration system with a range of policies that govern the different ways that people come to live in the country, temporarily or permanently. Some of the key components of U.S. immigration policy include:\n\n- Family-based immigration: U.S. citizens and legal permanent residents (green card holders) can sponsor certain family members for visas to come live in the U.S. The availability and wait times for these visas vary depending on the relationship between the sponsor and the applicant, as well as the applicant\u2019s country of origin.\n\n- Employment-based immigration: Employers can also sponsor foreign workers for temporary or permanent visas, based on the worker\u2019s skills and qualifications. There are several different visa categories for employment-based immigration, each with its own set of requirements and limits.\n\n- Humanitarian protection: One of the cornerstones of the U.S. immigration policy is its commitment to providing protection to refugees and asylees, people who have fled persecution in their home countries. These humanitarian programs are subject to annual caps and undergo rigorous vetting processes.\n\n- Border security and enforcement: Immigration enforcement and border security are also critical components of U.S. immigration policy. Including efforts to prevent unauthorized immigration through border security measures, and the removal or deportation of individuals who have entered or remained in the country unlawfully.\n\nImmigration policy is a hotly debated topic in the United States, and there have been significant changes to certain policies and practices in recent years. These changes have affected the number of people who can enter the country and the processes for applying for various immigration benefits."}</w:t>
      </w:r>
    </w:p>
    <w:p>
      <w:r>
        <w:t>{"question": "Give me a fitness tip for beginners.", "answer": "One good fitness tip for beginners is to start small and gradually build up your routine. Don't expect to suddenly be able to lift heavy weights or run for miles right away. Instead, begin with lighter exercises and shorter workouts, and gradually increase the intensity and duration as your body gets stronger. Additionally, make sure to listen to your body and give yourself rest days to allow for recovery, as this will help prevent injury and burnout."}</w:t>
      </w:r>
    </w:p>
    <w:p>
      <w:r>
        <w:t>{"question": "Summarize the main points of the article \"How COVID-19 is reshaping the global economy\"", "answer": "I'm sorry, but I don't have access to external articles or news sources so I'm unable to read or summarize the content of the article \"How COVID-19 is reshaping the global economy\". However, in general, COVID-19 has drastically impacted the global economy by disrupting supply chains, reducing consumer spending and causing widespread job losses. Governments have implemented policies such as stimulus packages and lowering interest rates to mitigate the economic effects, and there has been accelerated growth in e-commerce and remote work. The long-term effects are still uncertain, but there is no doubt that the pandemic has altered the economic landscape."}</w:t>
      </w:r>
    </w:p>
    <w:p>
      <w:r>
        <w:t>{"question": "Change the following sentence so its meaning remains intact:\n\"The Professor told that the class had to study hard.\"", "answer": "The Professor conveyed that the class needed to study diligently."}</w:t>
      </w:r>
    </w:p>
    <w:p>
      <w:r>
        <w:t>{"question": "Which animals can you find in the African savanna?", "answer": "There are many different animals that you can find in the African savanna, including:\n\n1. African Elephants: They are the largest land animals on earth and are known for their intelligence and strong family bonds.\n2. Lions: Often referred to as the \"King of the Jungle,\" lions are apex predators in the African savanna, and are known for their powerful roars and impressive manes on the males.\n3. Giraffes: Known for their long necks, giraffes are the tallest mammal on earth and are native to Africa. They use their long necks to reach high branches and leaves for food.\n4. Zebras: These equids are known for their distinctive black and white stripes and are found in many parts of Africa.\n5. Wildebeests: These large antelopes are known for their annual migration across the African savanna, which is considered one of the greatest wildlife spectacles on earth.\n6. Hyenas: These carnivorous animals are known for their distinctive laugh-like calls and are skilled hunters and scavengers.\n7. Cheetahs: The fastest land animal on earth, cheetahs are known for their incredible speed and agility.\n8. African Buffalo: Also known as Cape buffalo, these large herbivores are known for their curved horns and are found in many parts of Africa.\n9. Warthogs: These animals are members of the pig family and are known for their tusks and warts on their faces.\n10. Hippopotamuses: Often referred to simply as hippos, these large, semi-aquatic mammals are found in many parts of Africa."}</w:t>
      </w:r>
    </w:p>
    <w:p>
      <w:r>
        <w:t>{"question": "Explain the differences in the voting process between the UK and the US", "answer": "The United Kingdom and the United States of America, being two of the largest democracies in the world, both have complex systems for electing their leaders. However, there are several significant differences between the voting process in the UK and the US.\n\nFirstly, the frequency of elections differs between the two nations. In the US, general elections are held every four years for the presidency and every two years for congress. In the UK, general elections must be held at least every five years, but the prime minister has the power to call an early election.\n\nThe voting system used is also different. In the US, the President is elected through an indirect system called the Electoral College; citizens vote for electors who then cast their vote for a presidential candidate. In the UK, the parliamentary system is used, where citizens elect a Member of Parliament (MP) to represent their local area or constituency. The leader of the party with the most elected MPs traditionally becomes the Prime Minister.\n\nIn the US, the President can be elected for a maximum of two four-year terms, whereas in the UK, there is no such limit for the Prime Minister. This means that theoretically, a Prime Minister can remain in power for as long as their party continues to be elected by citizens.\n\nIn terms of voter eligibility, the two countries also differ. In the US, citizens need to register to vote, but in the UK, registering to vote is automatic. In the UK, citizens can vote from the age of 18 while in the US, citizens can vote from the age of 18 or 21 depending on the state.\n\nFinally, the ballot process is also different. In the US, voters elect candidates for many offices in one ballot, sometimes resulting in long and complex ballots. In the UK, the ballot only lists candidates for the parliamentary seat for the local area, making the ballot simpler.\n\nIn conclusion, while the UK and the US share democratic values, there are several significant differences in the voting processes of the two nations. These include differences in election frequency, voting systems, voter eligibility, and the ballot process."}</w:t>
      </w:r>
    </w:p>
    <w:p>
      <w:r>
        <w:t>{"question": "Is a hypothesis a statement or a question?", "answer": "A hypothesis is generally considered to be a statement, rather than a question. It is a tentative explanation or prediction that can be tested through experimentation and further observation."}</w:t>
      </w:r>
    </w:p>
    <w:p>
      <w:r>
        <w:t>{"question": "Identify 3 actions a business could take to become more sustainable", "answer": "1. Reduce carbon footprint: Businesses can aim to reduce their carbon footprint by taking actions such as reducing energy consumption, going paperless, implementing energy-efficient technologies and using renewable energy sources. This can help lower greenhouse gas emissions and help combat climate change.\n\n2. Adopt sustainable sourcing: Companies can adopt sustainable sourcing policies and practices that prioritize the use of environmentally friendly materials and minimize the impact of their operations on the environment. This includes sourcing materials and resources from ethical and sustainable suppliers, reducing waste, and recycling as much as possible.\n\n3. Implement green practices: Businesses can take various steps to adopt more environmentally friendly practices, such as using biodegradable packaging, reducing water usage, and implementing strict waste management policies. Additionally, businesses could encourage eco-friendly behaviors within their company culture, such as carpooling, telecommuting, and promoting energy conservation practices among employees."}</w:t>
      </w:r>
    </w:p>
    <w:p>
      <w:r>
        <w:t>{"question": "Compare and contrast the main similarities and differences between a computer and a smartphone", "answer": "A computer and a smartphone have many similarities and differences. Here is a comparison of the two:\n\nSimilarities:\n\n1. Basic functionality: Both computers and smartphones can perform basic functions such as browsing the internet, sending and receiving emails, and creating and editing documents.\n\n2. Operating systems: Both devices run an operating system that manages the hardware and software resources. For example, Windows and macOS are common operating systems for computers, while iOS and Android are common operating systems for smartphones.\n\n3. Applications and software: Both devices can run various applications and software designed for their respective operating systems.\n\n4. Storage and memory: Both devices have internal storage for storing data and RAM for executing applications.\n\nDifferences:\n\n1. Portability: A smartphone is designed for mobility and can easily fit in a pocket, while a computer is typically larger and less portable.\n\n2. Processing power: Computers generally have more processing power and are capable of running more demanding applications.\n\n3. Input/Output methods: Computers usually rely on a keyboard and mouse for input, and a display screen for output, while smartphones typically have a touch-screen interface for input and output.\n\n4. Connectivity: Smartphones have built-in cellular connectivity, allowing them to connect to a cellular network for voice calls and data usage, while computers require an additional modem or dongle to achieve cellular connectivity.\n\nIn summary, while computers and smartphones have many similarities, they differ most notably in their portability, processing power, input/output methods, and connectivity."}</w:t>
      </w:r>
    </w:p>
    <w:p>
      <w:r>
        <w:t>{"question": "Suggest 3 ways to reduce the environmental impact of your daily habits.", "answer": "1. Reduce, reuse, and recycle. One of the most effective ways to reduce your environmental impact is to minimize the amount of waste you generate by reducing your consumption of single-use items such as plastic bags, bottles, and packaging. Make an effort to reuse items whenever possible, and recycle as much as you can.\n\n2. Save energy. Make an effort to reduce your energy consumption by turning off lights and electronics when not in use, and by investing in energy-efficient appliances and light bulbs. You can also conserve energy in your daily life by opting to walk, bike, or use public transport instead of driving, and by reducing your use of heating and air conditioning.\n\n3. Be mindful of water usage. Water is a precious resource, and we can all play a part in conserving it by being mindful of our daily water usage. This means taking shorter showers, fixing any leaks, and reducing the amount of water used for tasks such as washing dishes and clothes. Another way to reduce water usage is by choosing plant-based foods, as meat production is typically more water-intensive than growing crops for human consumption."}</w:t>
      </w:r>
    </w:p>
    <w:p>
      <w:r>
        <w:t>{"question": "Create 3 questions to ask the GPT model.", "answer": "1. What inspired you to pursue research in the field of natural language generation?\n2. In what ways do you think GPT models can significantly contribute to the field of AI?\n3. What future developments and advancements can we expect in the field of natural language processing through the use of GPT models?"}</w:t>
      </w:r>
    </w:p>
    <w:p>
      <w:r>
        <w:t>{"question": "Tell me one new word that you have learnt recently.", "answer": "A recent word that I have learned is \"petrichor,\" which refers to the pleasant earthy scent that often accompanies the first rain after a long period of warm, dry weather. It comes from the Greek words \"petra,\" meaning stone, and \"ichor,\" the fluid said to flow in the veins of the gods in Greek mythology."}</w:t>
      </w:r>
    </w:p>
    <w:p>
      <w:r>
        <w:t>{"question": "What is the difference between data science and artificial intelligence?", "answer": "Data Science and Artificial Intelligence (AI) are two closely related fields that often overlap, but they are not the same thing.\n\nData science is a field encompassing data analysis, machine learning, statistics, and databases, and applies scientific methods, processes, systems, and algorithms to extract meaningful insights and knowledge from structured and unstructured data.\n\nArtificial intelligence, on the other hand, refers to the simulation of human intelligence in machines that are programmed to think and learn like humans. This involves developing algorithms that enable machines to make decisions or predictions, for instance, by finding patterns, learning from data, and mimicking human behaviors.\n\nIn other words, data science is concerned with turning data into insights, while AI focuses on turning those insights into intelligent action. Thus, data science can be seen as a subset of artificial intelligence, as many AI applications tend to rely on data science techniques, like machine learning, to extract meaningful information from data."}</w:t>
      </w:r>
    </w:p>
    <w:p>
      <w:r>
        <w:t>{"question": "What are the core principles of Buddhism?", "answer": "Buddhism, a religion and philosophy founded in ancient India by Siddhartha Gautama, also known as the Buddha, is based on several core principles. These principles, known as the Four Noble Truths and the Noble Eightfold Path, form the foundation of Buddhist belief and practice.\n\nThe Four Noble Truths are:\n1. The truth of suffering (Dukkha) - This truth acknowledges that suffering, pain, and misery are a part of human life.\n2. The truth of the cause of suffering (Samudaya) - This truth states that the root cause of suffering is our attachment to things, desires, and cravings.\n3. The truth of the end of suffering (Nirodha) - This truth suggests that it is possible to end suffering by extinguishing our attachment to desires.\n4. The truth of the path to the end of suffering (Magga) - This truth provides the solution to end suffering, through the practice of the Noble Eightfold Path.\n\nThe Noble Eightfold Path consists of the following eight practices:\n1. Right Understanding - It refers to the correct understanding of the Four Noble Truths.\n2. Right Intention - It involves developing the right mindset and motives, based on love, compassion, and non-violence.\n3. Right Speech - This means speaking truthfully, kindly, and refraining from harmful or divisive speech.\n4. Right Action - This involves ethical conduct and refraining from actions that harm others.\n5. Right Livelihood - This means earning a living in a way that does not harm others or oneself.\n6. Right Effort - This refers to the effort required to cultivate positive mental states and overcome negative ones.\n7. Right Mindfulness - This involves developing awareness of the present moment, and being mindful of our thoughts, feelings, and surroundings.\n8. Right Concentration - This refers to the practice of meditation, which helps to focus and calm the mind.\n\nThese core principles of Buddhism emphasize the importance of ethical conduct, mental discipline, and wisdom in the pursuit of enlightenment and the end of suffering."}</w:t>
      </w:r>
    </w:p>
    <w:p>
      <w:r>
        <w:t>{"question": "How do you divide a time period of 1 hour into 10 parts?", "answer": "To divide a time period of 1 hour into 10 parts, you can first convert the hour into minutes; since there are 60 minutes in an hour, you'll have 60 minutes total. Then, you can divide 60 minutes by 10 to find the length of each part. This would give you 6 minutes per part. So, to divide 1 hour into 10 equal parts, you can split it into ten 6-minute intervals."}</w:t>
      </w:r>
    </w:p>
    <w:p>
      <w:r>
        <w:t>{"question": "Rewrite the following sentence, \"I can't get no satisfaction\" - I can't get no satisfaction", "answer": "I am unable to obtain satisfaction."}</w:t>
      </w:r>
    </w:p>
    <w:p>
      <w:r>
        <w:t>{"question": "Name a major world event of the past 10 years.", "answer": "One major world event of the past 10 years is the COVID-19 pandemic that began in 2019 and spread across the globe, causing unprecedented health crises, economic upheavals, and changes in social behavior."}</w:t>
      </w:r>
    </w:p>
    <w:p>
      <w:r>
        <w:t>{"question": "Write a short story about a person developing a special bond with a pet.", "answer": "Once there was a person named Mark who lived all by himself in a small apartment in the city. Mark had always been fond of animals, particularly cats, but had never been able to have one as a pet because of his long working hours. \n\nOn one particularly chilly winter evening, he found a small, shivering kitten on his doorstep. The tiny ball of fluff had been abandoned and had nowhere else to go. Mark took the kitten in, warmed it up, gave it food and a cozy bed to sleep in. Seeing the kitten purr in contentment, Mark realized that he had just gained a new companion.\n\nHe named the kitten Smokey and the two of them soon developed an unbreakable bond. Smokey would greet Mark at the door when he came home from work and Mark would scoop him up and tell him all about his day. They would play together, watch television together, and even nap together.\n\nAs Smokey grew bigger and more confident, he developed a mischievous streak. Mark would often find his socks or shoes mysteriously missing, only to find them under the bed or behind the couch, with Smokey looking very pleased with himself. But no matter how much trouble Smokey got into, Mark couldn't stay mad at him for long.\n\nSoon, Mark couldn't imagine life without Smokey by his side. The tiny kitten had grown into a loyal companion and friend, always there to offer a purr of comfort or a playful nudge. Their bond was unshakeable, built on love, trust and companionship, and Mark knew that they would always have each other, no matter what."}</w:t>
      </w:r>
    </w:p>
    <w:p>
      <w:r>
        <w:t>{"question": "Explain how volcanoes are formed.", "answer": "Volcanoes are formed when molten rock, ash, and gas escape from the Earth's crust. This happens because the Earth's crust is broken up into several large plates, which are constantly moving and interacting with each other. When two plates collide, one may be forced beneath the other, and this process is known as subduction. As the plate is forced down into the Earth's mantle, it is heated and begins to melt, creating magma. This magma is less dense than the surrounding rock, so it rises upwards until it reaches the surface, where it erupts as lava, ash, and volcanic gas.\n\nIn addition to subduction, volcanoes can also form in other ways. For example, they can form over hot spots in the Earth's mantle, where hot magma rises to the surface and creates a volcano. This process has created some of the world's most famous volcanoes, such as the Hawaiian Islands. Volcanoes can also form at mid-ocean ridges, where two plates are pulling apart, and magma rises upward to fill the gap.\n\nWhen a volcano erupts, the lava and ash it spews out can create new land or change the shape of the existing land. Over time, repeated eruptions can build up a cone-shaped mountain, which is what most people think of when they imagine a volcano."}</w:t>
      </w:r>
    </w:p>
    <w:p>
      <w:r>
        <w:t>{"question": "Describe what happened on July 23rd, 1990 in one sentence.", "answer": "On July 23rd, 1990, without any specific information, it is difficult to come up with an accurate sentence regarding the events of that particular day."}</w:t>
      </w:r>
    </w:p>
    <w:p>
      <w:r>
        <w:t>{"question": "Find the derivative of f(x) = x3 + 2x - f(x) = x3 + 2x", "answer": "The derivative of f(x) = x^3 + 2x is calculated as follows:\nf'(x) = 3x^2 + 2"}</w:t>
      </w:r>
    </w:p>
    <w:p>
      <w:r>
        <w:t>{"question": "Design an effective study plan.", "answer": "An effective study plan is key to academic success. Here are some steps and tips for creating an effective study plan:\n\n1. **Assess your curriculum**: The first step in designing an effective study plan is to assess the curriculum and requirements for each class or subject. Identify the key topics, concepts, and skills that you need to master, and make a list of all assignments, exams, and projects.\n\n2. **Assess your study habits**: Evaluate your current study habits and identify your strengths and weaknesses. Determine when and where you study most effectively, and how much time you need to devote to studying each day.\n\n3. **Set realistic goals**: Set realistic academic goals for yourself, based on your current performance and the requirements of each class. Break your goals down into manageable tasks and make sure they are specific, measurable, attainable, relevant, and timely.\n\n4. **Make a schedule**: Make a schedule for your study time, taking into account your class schedules, extracurricular activities, and other commitments. Make sure to allot sufficient time for studying, and schedule regular breaks to avoid burnout.\n\n5. **Create a conducive study environment**: Ensure that you have an environment that is conducive to studying. Find a quiet, distraction-free space with good lighting, comfortable seating, and all the necessary studying materials.\n\n6. **Use effective study techniques**: Use effective study techniques such as active reading, taking notes, summarizing information, and testing yourself regularly. Consider joining a study group or seeking help from a tutor, if necessary.\n\n7. **Stay motivated**: Stay motivated by rewarding yourself for achieving your goals and staying on track. Keep a positive attitude and remind yourself of the importance of achieving your academic goals.\n\n8. **Track your progress**: Track your progress by regularly reviewing your study plan and assessing your progress. Make adjustments to your plan as needed to ensure that you are staying on track.\n\nFollowing this effective study plan will help you to keep on track with your academic goals and achieve success in your studies."}</w:t>
      </w:r>
    </w:p>
    <w:p>
      <w:r>
        <w:t>{"question": "List four signs of a healthy relationship.", "answer": "1. Mutual respect: Both partners value and appreciate each other's opinions, feelings, and boundaries. They listen to one another and communicate openly and honestly.\n\n2. Trust: Partners trust each other and feel secure in the relationship. They have confidence in each other's loyalty, honesty, and commitment.\n\n3. Good communication: A healthy relationship involves good communication, where both partners can express their thoughts, feelings, and concerns, and actively listen to each other. They also work together to resolve conflicts in a positive and effective manner.\n\n4. Support: Partners in a healthy relationship support each other's individual goals and dreams, and offer encouragement, kindness, and understanding. They are there for each other, in good times and in bad times."}</w:t>
      </w:r>
    </w:p>
    <w:p>
      <w:r>
        <w:t>{"question": "Create a descriptive phrase for the given object. - Apple", "answer": "A round, juicy fruit with a red, green or yellow skin and a white, crisp interior, often enjoyed as a healthy snack."}</w:t>
      </w:r>
    </w:p>
    <w:p>
      <w:r>
        <w:t>{"question": "Describe the character of Professor Charles Xavier from X-Men.", "answer": "Professor Charles Xavier, also known as Professor X, is a fictional character in the X-Men franchise. He was created by Stan Lee and Jack Kirby, and first appeared in The X-Men #1 in September 1963. Professor Xavier is the founder and leader of the X-Men, a group of mutants with extraordinary powers who fight for peace and equality between mutants and humans.\n\nCharles Xavier is an exceptionally powerful telepath, able to read and control minds. He is also highly intelligent, with a genius-level intellect and extensive knowledge in genetics, biology, and psychology. Despite his immense power, Professor Xavier is a benevolent and compassionate leader, who is dedicated to the peaceful coexistence of humans and mutants.\n\nHe is a visionary, who believes in a world where mutants and humans can live together in harmony. To achieve this, he founded the Xavier School for Gifted Youngsters, a school where young mutants can learn to control their powers and use them for good. Professor Xavier is a strong advocate for mutant rights, and works tirelessly to promote understanding and acceptance between humans and mutants.\n\nAlthough Professor Xavier is paraplegic and confined to a wheelchair, this does not diminish his strength or determination. He is an inspiring leader, who is respected and admired by his students and fellow X-Men. Despite the many challenges and obstacles he faces, Professor Xavier never loses sight of his dream of a better world for all."}</w:t>
      </w:r>
    </w:p>
    <w:p>
      <w:r>
        <w:t>{"question": "Interpret the phrase \"Don't count the days, make the days count\".", "answer": "The phrase \"Don't count the days, make the days count\" is an inspirational saying that encourages people to focus on making the most out of each day, rather than simply waiting for time to pass. Instead of focusing on how many days are left until a certain event or deadline, it's important to make each day meaningful and productive. This phrase reminds us to be proactive in our lives, to live in the present moment, and to make the most of the time we have."}</w:t>
      </w:r>
    </w:p>
    <w:p>
      <w:r>
        <w:t>{"question": "Create a chart to compare the rising cost of medical care from 2000 to 2019.", "answer": "I'm sorry, but as an AI language model, I do not have the ability to create a chart or generate data. Can I help in providing an article or source that contains this information for you to reference?"}</w:t>
      </w:r>
    </w:p>
    <w:p>
      <w:r>
        <w:t>{"question": "Categorize this word: Flabbergasted", "answer": "Category: Adjective (used to describe a feeling of being extremely surprised or shocked)"}</w:t>
      </w:r>
    </w:p>
    <w:p>
      <w:r>
        <w:t>{"question": "Select one country that has a population density higher than 450 people per km squared", "answer": "One country that has a population density higher than 450 people per km squared is Bangladesh, with an estimated population density of 1,106 people per km squared (2019 data)."}</w:t>
      </w:r>
    </w:p>
    <w:p>
      <w:r>
        <w:t>{"question": "Edit the following sentence: The cats eat the rats", "answer": "\"The cats ate the rats.\""}</w:t>
      </w:r>
    </w:p>
    <w:p>
      <w:r>
        <w:t>{"question": "Make a list of five animals that lay eggs.", "answer": "1. Chicken\n2. Duck\n3. Ostrich\n4. Turtle\n5. Crocodile"}</w:t>
      </w:r>
    </w:p>
    <w:p>
      <w:r>
        <w:t>{"question": "Name five countries whose official language is Spanish", "answer": "The five countries whose official language is Spanish are:\n\n1. Mexico\n2. Spain\n3. Argentina\n4. Colombia\n5. Peru"}</w:t>
      </w:r>
    </w:p>
    <w:p>
      <w:r>
        <w:t>{"question": "Give a list of five foods rich in calcium.", "answer": "1. Dairy products such as milk, cheese, and yogurt\n2. Dark leafy greens like kale, spinach, and broccoli\n3. Fish such as salmon and sardines\n4. Nuts like almonds and sesame seeds\n5. Tofu and foods made from soy milk."}</w:t>
      </w:r>
    </w:p>
    <w:p>
      <w:r>
        <w:t>{"question": "Compose three sentences that include all four of the following words: camera, baker, hair and car.", "answer": "1. The baker captured her freshly baked cakes on her camera with her luscious hair tied back, before delivering them in her car. \n\n2. He forgot to bring his camera for the road trip, but made a quick stop at the local baker, where a woman with stunning hair asked if he needed some directions to fix his car. \n\n3. With her camera hanging around her neck, the baker paused to fix her hair before jumping into her car to open the store."}</w:t>
      </w:r>
    </w:p>
    <w:p>
      <w:r>
        <w:t>{"question": "Given a cooking recipe, make changes to it to make it vegan. - We will be making tandoori chicken. \nIngredients: Chicken, garlic, lemon, ginger, yogurt, red chili powder, garam masala, and oil", "answer": "We will be making tandoori tofu. \nIngredients: Tofu, garlic, lemon, ginger, non-dairy yogurt, red chili powder, garam masala, and oil.\n\nNote: You can also substitute the chicken with other plant-based proteins like tempeh, seitan, or even vegetables like cauliflower or mushrooms. It is important to choose a non-dairy yogurt alternative such as almond, coconut or soy yogurt to make the recipe vegan."}</w:t>
      </w:r>
    </w:p>
    <w:p>
      <w:r>
        <w:t>{"question": "Describe in one sentence the main purpose of a mobile application. - The application is a recipe sharing app", "answer": "The main purpose of a recipe sharing mobile application is to provide a platform for users to discover, share, and save cooking recipes with one another."}</w:t>
      </w:r>
    </w:p>
    <w:p>
      <w:r>
        <w:t>{"question": "Design a unique product package. - Product: Reusable Grocery Bag", "answer": "As an AI, I can provide design suggestions and ideas, however the design process itself would have to be done by a graphic designer. Here are my ideas for designing a unique product package for a reusable grocery bag:\n\n1. Shape: Instead of a regular square or rectangular box, the package could be shaped in the form of a grocery bag, giving customers a visual representation of what they are purchasing.\n\n2. Eco-friendly Materials: Use recycled and eco-friendly materials for the packaging. For example, using recycled paper or cardboard would emphasize the product\u2019s commitment to the environment.\n\n3. Minimalistic Design: Use a simple and minimal design approach, with clean lines and colors that reflect the natural environment. This could include soft greens, blues, and earthy tones.\n\n4. Product Information: Clearly display the features and benefits of the reusable grocery bag on the packaging. Use compelling graphics and text to demonstrate how the product is environmentally conscious and practical for everyday use.\n\n5. Interactive Elements: Add an interactive element to the package, such as a QR code or a website link, that customers can use to learn more about the product and the company\u2019s commitment to sustainability.\n\n6. Transparent Window: Consider including a transparent window on the package, allowing customers to see the product inside. This could also help reduce waste by avoiding excess packaging materials.\n\nOverall, designing a unique and eco-friendly package for a reusable grocery bag involves creating a visually appealing design that represents the product\u2019s commitment to the environment and practicality for everyday use."}</w:t>
      </w:r>
    </w:p>
    <w:p>
      <w:r>
        <w:t>{"question": "Generate a new idea for a form of art.", "answer": "Introducing \"Augmented Reality Sculpture Art,\" where interactive sculptures are brought to life using a smartphone or tablet. Augmented reality technology would allow the viewers to see different dimensions, animations, and interactive features of the sculpture, making each viewing experience unique. As the user approaches the sculpture and uses the AR app, they can see and interact with dynamic visuals projected onto the physical object. This form of art would bring traditional sculpture into the digital age and create an immersive, engaging experience for the viewer."}</w:t>
      </w:r>
    </w:p>
    <w:p>
      <w:r>
        <w:t>{"question": "Write a sentence that emphasizes the importance of time management.", "answer": "Time management is key in maximizing productivity and achieving long-term success."}</w:t>
      </w:r>
    </w:p>
    <w:p>
      <w:r>
        <w:t>{"question": "Create a story about an unusual friendship", "answer": "Once upon a time, deep in the heart of the enchanted forest, there lived a lonely creature named Max. Max was a dragon - a fearsome, powerful creature with scales that glistened like emeralds in the sunlight. Max was feared by all the other animals in the forest, as dragons were known for their fire-breathing abilities and their reputation for hoarding treasure. Max didn't want to be feared, though; Max wanted to be loved. Max wanted a friend.\n\nOne day, Max was exploring the depths of the forest, searching for someone who might accept their friendship when they encountered a small, fluffy creature named Poppy. Poppy was a bunny, with long ears and a cotton-tail, and Max was immediately taken with her. But Max was afraid to approach Poppy, afraid that she too would be frightened of the dragon.\n\nHowever, Poppy was not afraid. Timidly, she approached Max, and offered her paw in friendship. Max couldn't believe it - someone had accepted him! Max and Poppy became inseparable, exploring the forest and sharing adventures. Max would take Poppy soaring through the skies, while Poppy would show Max the wonders of the forest floor.\n\nAt first, the other animals of the forest were baffled by the friendship between the dragon and the bunny. But as they saw how Max's fire could warm them on cold winter nights, and how Poppy's small size allowed her to forage for food even in the harshest conditions, they began to understand that there was nothing unusual about this friendship at all.\n\nMax and Poppy proved that love and friendship know no bounds, that even the most unlikely of creatures can find joy and connection. And so the dragon and the bunny became an example to all those who met them, a reminder to never judge someone by their appearance, but rather, by the kindness they show and the love they share."}</w:t>
      </w:r>
    </w:p>
    <w:p>
      <w:r>
        <w:t>{"question": "Given two texts, compare and contrast the two texts. - Text 1:\nCats are indoor animals, often kept as pets.\n\nText 2:\nDogs are outdoor animals, usually used as working animals.", "answer": "Text 1 and Text 2 both discuss the common domesticated animals, cats and dogs, and their general habitats and uses. However, there are some key differences between the two texts. Text 1 describes cats as indoor animals that are often kept as pets. This implies that cats are more likely to live inside homes, and their primary role is to provide companionship. On the other hand, Text 2 portrays dogs as outdoor animals that are generally used as working animals. This suggests that dogs are more likely to live outside homes and have practical jobs, such as guarding, herding or assisting people with disabilities. In summary, while both texts talk about popular household animals, they highlight the differing lifestyle and purpose of cats and dogs."}</w:t>
      </w:r>
    </w:p>
    <w:p>
      <w:r>
        <w:t>{"question": "Calculate the total value of the items given in the list. - List: [4 chocolates @ $1 each, 1 book @ $10]", "answer": "The total value of the items in the list is $14."}</w:t>
      </w:r>
    </w:p>
    <w:p>
      <w:r>
        <w:t>{"question": "Create a topic sentence for the following paragraph about cats. - Cats make great pets because they are curious and playful. They are also independent, so they don\u2019t require as much day-to-day care as some other pets.", "answer": "If you're considering adding a furry friend to your household, cats are the perfect pet for many reasons."}</w:t>
      </w:r>
    </w:p>
    <w:p>
      <w:r>
        <w:t>{"question": "Generate a headline using the words given below - Words: moon, exploration", "answer": "\"Moon Exploration: A Step Closer to Unraveling the Mysteries of the Cosmos\""}</w:t>
      </w:r>
    </w:p>
    <w:p>
      <w:r>
        <w:t>{"question": "Classify the given news article's sentiment as positive, neutral, and negative. - The government announced new plans to reduce inequality and poverty levels.", "answer": "The sentiment in the given news article can be classified as positive."}</w:t>
      </w:r>
    </w:p>
    <w:p>
      <w:r>
        <w:t>{"question": "Generate a list of 5 questions that you can ask to a deliverer to provide better customer experience.", "answer": "1. Can you provide an estimated time of arrival for the delivery, so the customer can prepare accordingly?\n2. Can you provide any specific instructions or precautions that the customer should take for receiving the delivery, such as contactless procedures?\n3. Is there any particular information that you need from the customer to ensure a smooth and successful delivery?\n4. Can the customer make any specific requests or provide additional delivery instructions, such as a preferred location for the package drop-off?\n5. Can you provide the customer with an update in case there are any changes or delays in the delivery schedule?"}</w:t>
      </w:r>
    </w:p>
    <w:p>
      <w:r>
        <w:t>{"question": "Write a script that can recognize and respond to the following sentence: \"What can you do for me?\"", "answer": "Certainly! As an AI assistant, I am capable of performing a wide range of tasks for you. Some of the things I can do are answering your questions, organizing your schedule, setting reminders or alarms, sending messages, making phone calls, playing music, providing directions, retrieving information, making reservations, and much more. Just let me know how I can assist you and I'll do my best to fulfill your request."}</w:t>
      </w:r>
    </w:p>
    <w:p>
      <w:r>
        <w:t>{"question": "Complete the following sentence given the context: - My grandmother always said, \"An apple a day", "answer": "My grandmother always said, \"An apple a day keeps the doctor away.\""}</w:t>
      </w:r>
    </w:p>
    <w:p>
      <w:r>
        <w:t>{"question": "Create a set of 5 apposite words to describe a summer day.", "answer": "1. Sunny\n2. Warm\n3. Vibrant\n4. Lively\n5. Relaxing"}</w:t>
      </w:r>
    </w:p>
    <w:p>
      <w:r>
        <w:t>{"question": "Name a musical instrument that starts with the letter C.", "answer": "One musical instrument that starts with the letter C is the cello."}</w:t>
      </w:r>
    </w:p>
    <w:p>
      <w:r>
        <w:t>{"question": "Generate a dialogue between two friends discussing the latest news in their city.", "answer": "**Friend 1:** Hey, did you hear about the new infrastructure project the city council just approved?\n\n**Friend 2:** No, I didn\u2019t. Please fill me in.\n\n**Friend 1:** Well, the city council has approved a budget for the construction of a new bridge that will connect our city with the neighboring one.\n\n**Friend 2:** That sounds like great news! I can imagine how much time it will save us in commuting.\n\n**Friend 1:** Yes, it\u2019s going to bring a lot of economic benefits to the city as well. The project is expected to create more jobs and also increase trade between the two cities.\n\n**Friend 2:** That\u2019s fantastic! Another bit of good news amidst all this chaos.\n\n**Friend 1:** Definitely, and the good part is, the construction is set to begin in a couple of months.\n\n**Friend 2:** This is really an amazing development. Thanks for sharing, I had no idea.\n\n**Friend 1:** You\u2019re welcome! It\u2019s always a pleasure to share good news."}</w:t>
      </w:r>
    </w:p>
    <w:p>
      <w:r>
        <w:t>{"question": "What would be an appropriate title for the following paragraph? - In the past few years, India has been focussing on renewable resources of energy such as solar, wind, and biomass energies. The government has set different targets for the installation of renewable energy sources and has been successful in achieving many of these.", "answer": "Renewable Energy in India: The Government's Focus and Achievements."}</w:t>
      </w:r>
    </w:p>
    <w:p>
      <w:r>
        <w:t>{"question": "Generate a list of 5 outdoor activities you can do in your hometown this summer.", "answer": "1. Visit the local park for a day of hiking, biking, and picnicking.\n2. Attend a local outdoor concert or festival. \n3. Go to the lake or river for swimming, fishing, kayaking, or canoeing. \n4. Explore the town on a walking or cycling tour, visiting landmarks and historical sites.\n5, Enjoy a round of golf at the local golf course, or play a game of tennis."}</w:t>
      </w:r>
    </w:p>
    <w:p>
      <w:r>
        <w:t>{"question": "Recategorize this article into the \"Entertainment\" section of a newspaper. - A new gadget from Apple Inc. was released this week. It is expected to be a game-changer in the tech world.", "answer": "This task is not possible as the provided article does not fit into an entertainment context. To publish this article under the \"Entertainment\" category of the newspaper, additional information would be necessary, such as details about how the device would change the entertainment industry or impact the way people consume media. Without that information, the article should be published in the \"Technology\" or \"Business\" section."}</w:t>
      </w:r>
    </w:p>
    <w:p>
      <w:r>
        <w:t>{"question": "Find 3 spelling mistakes in this sentence. - His frineds abviously thought he was funny.", "answer": "There are 3 spelling mistakes in this sentence: \"frineds\" should be spelled \"friends\", \"abviously\" should be spelled \"obviously\", and \"thought\" is spelled correctly."}</w:t>
      </w:r>
    </w:p>
    <w:p>
      <w:r>
        <w:t>{"question": "How do I setup git to automatically rebase remote changes when I pull?", "answer": "You can set up Git to automatically rebase remote changes when you pull by using the following command:\n\n```\ngit config --global pull.rebase true\n```\n\nThis will make the default behavior of `git pull` to first fetch the latest changes from the remote repository and then rebase your local changes on top of them. This can help keep your commit history clean and easier to manage."}</w:t>
      </w:r>
    </w:p>
    <w:p>
      <w:r>
        <w:t>{"question": "Generate a paragraph to explain why it is important to recycle.", "answer": "Recycling is an essential practice that has several benefits for our environment and society. By recycling waste materials, we reduce the amount of waste that ends up in landfills or incinerators, reducing pollution and conserving natural resources. Recycling also helps to minimize the use of new materials, and in turn, reduces the energy and resources required to extract and process them. This helps to conserve our environment by reducing greenhouse gas emissions and other pollutants produced during manufacturing. Moreover, recycling creates jobs in the recycling industry and stimulates the economy, making it a vital practice for the sustainability of our society. Overall, recycling is essential in reducing our environmental footprint and preserving the planet for future generations."}</w:t>
      </w:r>
    </w:p>
    <w:p>
      <w:r>
        <w:t>{"question": "How does the development of artificial intelligence affect society?", "answer": "The development of artificial intelligence has the potential to greatly impact society in numerous ways, both positive and negative.\n\nOn the positive side, AI can increase productivity, enhance efficiency and accuracy in various industries such as healthcare, agriculture, transportation, and finance. For example, AI can help doctors diagnose diseases more accurately by analyzing imaging scans, help farmers to optimize their crop yields through precision agriculture and help financial institutions to detect fraudulent transactions. It can also improve accessibility to information and services for people with disabilities, and promote safety in hazardous work environments by executing tasks that could be dangerous for humans.\n\nAI can also contribute to improving education by providing personalized learning experiences and help researchers to make new scientific discoveries by analyzing large quantities of data. In all these examples, humans can focus their time on more creative tasks that machines are not yet capable of.\n\nOn the negative side, one major concern is the displacement of jobs as AI and automation can replace human labor, leading to structural unemployment. This could result in widening income inequality and exacerbate social tensions. Furthermore, AI systems can also perpetuate and amplify existing human biases and prejudices, resulting in unfair and discriminatory decision-making in areas such as hiring, lending, and policing.\n\nThere are also concerns around AI being used for nefarious purposes, such as autonomous weapons and cybercrime. The misuse or abuse of AI systems by governments, corporations or individuals can pose significant risks to privacy and civil liberties.\n\nIn conclusion, the development of AI can affect society in a multitude of ways. It presents incredible opportunities for growth, advancement and improvement in quality of life, while also posing potential risks and challenges that need to be carefully managed through ethical and responsible AI development and use."}</w:t>
      </w:r>
    </w:p>
    <w:p>
      <w:r>
        <w:t>{"question": "Give me two words that describe this passage. - The street lights were flickering ominously in the night, casting a shadow over the walking figure.", "answer": "Eerie, Shadowy."}</w:t>
      </w:r>
    </w:p>
    <w:p>
      <w:r>
        <w:t>{"question": "Use the Oxford comma when rewriting this sentence. - I packed apples oranges and bananas", "answer": "I packed apples, oranges, and bananas."}</w:t>
      </w:r>
    </w:p>
    <w:p>
      <w:r>
        <w:t>{"question": "What is the role of the International Criminal Court?", "answer": "The International Criminal Court (ICC) is an independent judicial body established to investigate, prosecute, and try individuals accused of committing the most serious crimes of international concern, such as genocide, war crimes, and crimes against humanity. Its role is to promote accountability, provide justice for victims, and deter the commission of such crimes. The court is governed by the Rome Statute, an international treaty that has been ratified by 123 countries. It plays a vital role in ensuring that perpetrators of serious international crimes are held accountable, and in promoting the rule of law, peace, and security within the international community."}</w:t>
      </w:r>
    </w:p>
    <w:p>
      <w:r>
        <w:t>{"question": "Develop 10 multiple choice questions about the human circulatory system", "answer": "1. What is the primary function of the human circulatory system?\nA. To transport nutrients\nB. To provide oxygen to cells\nC. To remove waste from the body\nD. All of the above\n\n2. What is the main organ of the circulatory system?\nA. Heart\nB. Lungs\nC. Liver\nD. Kidneys\n\n3. How many chambers are in the human heart?\nA. 2\nB. 3\nC. 4\nD. 5\n\n4. What is the largest artery in the body?\nA. Carotid artery\nB. Pulmonary artery\nC. Aorta\nD. Femoral artery\n\n5. Blood is composed of what four main components?\nA. Plasma, white blood cells, red blood cells, and platelets\nB. Plasma, white blood cells, red blood cells, and hormones\nC. Protein, white blood cells, red blood cells, and platelets\nD. Plasma, lymphocytes, red blood cells, and platelets\n\n6. What is the liquid component of blood that is mostly water?\nA. Plasma\nB. Serum\nC. Platelets\nD. Hemoglobin\n\n7. What is the function of red blood cells?\nA. To fight infection\nB. To aid in blood clotting\nC. To carry oxygen to cells\nD. None of the above\n\n8. Which type of blood vessels carry oxygen-rich blood away from the heart?\nA. Arteries\nB. Veins\nC. Capillaries\nD. Venules\n\n9. Which type of blood vessels bring oxygen-depleted blood back to the heart?\nA. Arteries\nB. Veins\nC. Capillaries\nD. Venules\n\n10. What is the condition in which plaque builds up inside the arteries, narrowing and hardening them?\nA. Atherosclerosis\nB. Hypertension\nC. Congestive heart failure\nD. Cardiomyopathy."}</w:t>
      </w:r>
    </w:p>
    <w:p>
      <w:r>
        <w:t>{"question": "Generate a public service announcement about the importance of recycling", "answer": "Attention everyone,\n\nWe would like to take this opportunity to remind you about the importance of recycling. Every day, we generate a huge amount of waste, most of which ends up in landfills or the ocean, causing harm to the environment and wildlife. But by recycling, we can reduce the amount of waste that reaches these places and make a positive impact on the world we live in.\n\nRecycling not only helps us reduce pollution and conserve natural resources, but it also saves energy and reduces greenhouse gas emissions, mitigating climate change. Recycling paper, plastics, metals, and other materials means that they can be reused, reducing the need for raw materials and the energy required to produce new products.\n\nSo, next time you are about to throw something away, take a moment to think about whether it can be recycled. Make use of recycling bins and facilities in your area, and encourage those around you to do the same. Together, we can make a difference and help create a cleaner and more sustainable future for ourselves and for generations to come.\n\nRemember, recycling is not just a choice - it's our responsibility!"}</w:t>
      </w:r>
    </w:p>
    <w:p>
      <w:r>
        <w:t>{"question": "Provide five adjectives to describe someone who is smart.", "answer": "Intelligent, Clever, Quick-witted, Brainy, Bright."}</w:t>
      </w:r>
    </w:p>
    <w:p>
      <w:r>
        <w:t>{"question": "Reverse this program's output - 10 20 30 higher", "answer": "higher 30 20 10"}</w:t>
      </w:r>
    </w:p>
    <w:p>
      <w:r>
        <w:t>{"question": "Name three word types that could describe agriculture", "answer": "The three word types that can describe agriculture are:\n\n1. Noun - Farmer, crop, harvest, plow\n2. Adjective - Fertile, abundant, organic, arable\n3. Verb - Cultivate, plant, irrigate, harvest."}</w:t>
      </w:r>
    </w:p>
    <w:p>
      <w:r>
        <w:t>{"question": "Type out a movie synopsis for the title, \"The Shawshank Redemption\"", "answer": "The Shawshank Redemption is a drama film released in 1994, based on a novella by Stephen King. It follows the story of Andy Dufresne, a banker who is sentenced to life in Shawshank State Penitentiary for the murder of his wife and her lover, despite his claims of innocence. Over the next two decades, he befriends a fellow prisoner, Ellis \u201cRed\u201d Redding, and becomes involved in a money-laundering operation led by the prison warden. Andy also improves the prison library and helps the inmates earn an education. Despite his own suffering, he never gives up hope and ultimately finds a way to escape from Shawshank. The film is a powerful and inspiring tale of friendship, hope, and the indomitable human spirit."}</w:t>
      </w:r>
    </w:p>
    <w:p>
      <w:r>
        <w:t>{"question": "Identify the contributing factors of air pollution", "answer": "Air pollution is a complex issue that can have multiple contributing factors, including:\n\n1. Burning of fossil fuels: The use of coal, oil, and gas for energy generation, transportation and industrial processes releases large quantities of harmful pollutants like sulfur dioxide, nitrogen oxides, and particulate matter into the air.\n\n2. Vehicles emissions: Cars, trucks, and buses powered by fossil fuels release large amounts of pollutants like carbon monoxide, hydrocarbons and particulate matter, contributing significantly to air pollution.\n\n3. Industrial activities: Many industries like manufacturing factories, chemical plants, mining operations emit pollutants such as gases, dust, and volatile organic compounds that contribute to air pollution.\n\n4. Agriculture: Livestock production and use of fertilizers and pesticides releases methane and ammonia gas that can contribute to air pollution.\n\n5. Waste management: Burning of waste, landfill gas emissions and decomposition of organic matter releases harmful pollutants that affect air quality.\n\n6. Deforestation: Removal of trees decreases the ability of the ecosystem to absorb pollutants and increases the amount of particles and dust in the air.\n\n7. Natural sources: Volcanic eruptions, forest fires, dust storms and pollen dispersal are natural sources of air pollution.\n\nOverall, a combination of human activities and natural sources contribute to the degradation of air quality and the prevalence of air pollution."}</w:t>
      </w:r>
    </w:p>
    <w:p>
      <w:r>
        <w:t>{"question": "Summarize the movie \"Toy Story\"", "answer": "Toy Story is an animated movie released in 1995 by Disney and Pixar Studios. The story follows a group of toys that come to life whenever humans are not around. The toys are owned by a boy named Andy, whose favorite toy is a cowboy doll named Woody. Woody's position as Andy's favorite is threatened when Andy receives a new toy, a space ranger action figure named Buzz Lightyear. Initially, Woody and Buzz are rivals, but when they are separated from the other toys and left behind at a gas station, they must work together to make it back to Andy's house before his family moves away. Along the way, the duo encounter a group of misfit toys and their cruel owner Sid, narrowly evading danger before finally reuniting with Andy. Through their shared adventure, Woody and Buzz form a bond and become friends."}</w:t>
      </w:r>
    </w:p>
    <w:p>
      <w:r>
        <w:t>{"question": "Give an example of a website that can help you learn a new language", "answer": "One popular website that can help you learn a new language is Duolingo. This website offers a wide variety of languages to learn, including French, Spanish, Italian, German and more. It teaches the language through interactive lessons, games and quizzes, making the learning experience fun and engaging."}</w:t>
      </w:r>
    </w:p>
    <w:p>
      <w:r>
        <w:t>{"question": "Generate a detailed daily schedule for someone who needs to exercise and complete work assignments.", "answer": "Here's an example of a detailed daily schedule for someone who needs to exercise and complete work assignments:\n\n6:00 AM - Wake up: Start your day early to have ample time for all your tasks.\n\n6:30 AM - Exercise: Begin your day with a 30-minute workout session. Choose exercises that suit your needs, whether it's cardio, strength training or a combination of both.\n\n7:00 AM - Shower and dress: Take a shower and get dressed for the day.\n\n7:30 AM - Breakfast: Have a nutritious breakfast to fuel your body for the day.\n\n8:00 AM - Work: Begin your work for the day. Focus on completing the most urgent tasks first.\n\n11:00 AM - Break: Take a quick 15-minute break to stretch your legs or grab a drink.\n\n11:15 AM - Continue work: Resume your work with full focus.\n\n1:00 PM - Lunch: Take an hour to eat lunch and maybe go for a short walk.\n\n2:00 PM - Work: Get back to work with renewed energy.\n\n5:00 PM - End work: Finish your work for the day and shut down your computer.\n\n5:30 PM - Relax: Take some time to unwind and relax. Read a book, listen to music or do some yoga.\n\n6:30 PM - Dinner: Cook or order in something healthy and filling for dinner.\n\n7:30 PM - Leisure: Spend some time pursuing your hobbies or interests.\n\n9:00 PM - Plan for tomorrow: Plan and organize your tasks for the next day.\n\n9:30 PM - Bedtime routine: Begin your bedtime routine by brushing your teeth, washing your face, and getting into comfortable clothes.\n\n10:00 PM - Sleep: Go to bed at a reasonable time to get plenty of sleep and wake up refreshed for the next day."}</w:t>
      </w:r>
    </w:p>
    <w:p>
      <w:r>
        <w:t>{"question": "Describe a sunset using three words.", "answer": "Fiery, Transcendent, Unforgettable."}</w:t>
      </w:r>
    </w:p>
    <w:p>
      <w:r>
        <w:t>{"question": "Tell the definition of a metaphor.", "answer": "A metaphor is a figure of speech that describes an object or action in a way that isn't literally true but helps to explain an idea or make a comparison. It is a way to draw a parallel between two unlike things by stating that one thing is another thing, not just that one is like another. Essentially, a metaphor asserts that two things are the same in some way, in order to create a more vivid or meaningful description."}</w:t>
      </w:r>
    </w:p>
    <w:p>
      <w:r>
        <w:t>{"question": "Create a list of items someone would need to write a short story.", "answer": "Here is a list of items someone may need to write a short story:\n\n1. Notebook or computer: To jot down notes and organize idea during the brainstorming process.\n2. Pen, pencil or keyboard: To write the story.\n3. Quiet space or noise-canceling headphones: To help the writer focus and avoid distractions.\n4. A reliable source of research: To gather information and get inspired while building characters, setting and plot.\n5. Writing software or apps: Provides helpful tools for organizing thoughts, writing, and editing.\n6. Reference material: Books or online sources on writing, grammar and style guides.\n7. Timer or productivity app: To set dedicated writing time and keep on task.\n8. Creativity prompts or inspirations: Visual or writing prompts to spark creativity.\n9. Thesaurus and dictionary: To help the writer expand their vocabulary and wording.\n10. Support or writing group: People to bounce ideas off of and gain feedback on the writing process."}</w:t>
      </w:r>
    </w:p>
    <w:p>
      <w:r>
        <w:t>{"question": "Arrange the following sentence into a logical paragraph. - The numbers increased every month. It was hard to stay afloat. Business owners struggled.", "answer": "Business owners struggled as it was hard to stay afloat. The numbers increased every month, making it even more challenging."}</w:t>
      </w:r>
    </w:p>
    <w:p>
      <w:r>
        <w:t>{"question": "Name five breakfast foods.", "answer": "1. Oatmeal.\n2. Eggs.\n3. Pancakes.\n4. Yogurt with fruits and granola.\n5. Toast with avocado and poached eggs."}</w:t>
      </w:r>
    </w:p>
    <w:p>
      <w:r>
        <w:t>{"question": "Write a story about a cat that can walk on two legs.", "answer": "Once upon a time in a small village nestled between rolling hills and sprawling fields, there lived a special cat. This wasn't just any ordinary cat, for she had a unique talent- she could walk on two legs just like a human. No one quite knew how she came to possess such an ability, but it didn't matter. She was loved and adored by all who knew her.\n\nThe cat, who went by the name of Miss Whiskers, was a striking sight to behold. For the most part, she looked like any other feline, with her soft black and white fur, bright green eyes, and a long tail that swished back and forth. But the moment she stood up on her hind legs and began to walk, it was clear that she was something special.\n\nMiss Whiskers would strut through the village, her head held high, and her tail waving proudly behind her. Children would run up to her, giggling with delight as she gave them high fives with her front paws. She would often visit the local market, where vendors would offer her treats and shower her with affection. Miss Whiskers was living the dream.\n\nOne day, a group of travelers came through the village. They were amazed to see a cat walking around on two legs and asked the villagers about her. They were told about Miss Whiskers and her incredible talent, and the travelers knew they had to see it for themselves. They soon found her, lounging in a sunny spot by the park, and they couldn't believe their eyes when she stood up and greeted them.\n\nNews of Miss Whiskers quickly spread, and soon people from far and wide came to the village just to see her. She became somewhat of a local celebrity, but she never let it go to her head. Miss Whiskers was just as friendly and kind as ever, always happy to make new friends and bring joy to those around her.\n\nNo one knows just how Miss Whiskers learned to walk on two legs, but one thing is for sure- she brought happiness and wonder to all who met her. Even today, tales of the remarkable cat who could walk like a human are still told in the village, and Miss Whiskers remains a cherished and beloved member of the community."}</w:t>
      </w:r>
    </w:p>
    <w:p>
      <w:r>
        <w:t>{"question": "Find an online resource for learning Spanish.", "answer": "There are many online resources available for learning Spanish. Some popular options include:\n\n1. Duolingo: a free, gamified language learning platform.\n2. Babbel: a paid subscription-based language learning platform.\n3. FluentU: an immersive language learning platform that uses real-life videos.\n4. SpanishDict: a dictionary, translator, and grammar reference tool with a free online course.\n5. StudySpanish.com: a free online resource that offers lessons, vocabulary, and pronunciation guides.\n6. BBC Languages - Spanish: offers free lessons, videos, and activities for learning Spanish.\n7. Open Culture: a resource that curates free Spanish courses from universities and other institutions.\n\nChoose the resource that best suits your learning style, schedule, and budget, and start learning Spanish today!"}</w:t>
      </w:r>
    </w:p>
    <w:p>
      <w:r>
        <w:t>{"question": "Write a poem that reflects the current state of the world.", "answer": "The world we knew, now but a dream,\nAs distant as a memory it may seem,\nWhere bustling streets and crowded stores,\nNow echoes in emptiness, behind closed doors.\n\nThe winds of change have swept the land,\nA force too great for us to withstand,\nA silent foe, invisible in sight,\nBringing chaos, pain, and blight.\n\nBut through the darkness, rays of hope,\nAs we learn to strengthen, adapt and cope,\nThe rise of heroes, in scrubs and masks,\nUnyielding in their selfless tasks.\n\nKindness spreads through acts so small,\nAs neighbors unite and rise to the call,\nA reminder that in moments so dire,\nThe human spirit refuses to tire.\n\nThe world may be shaken, but we stand tall,\nBraving the storm, not afraid to fall,\nFor we shall overcome, and rise again,\nUnited, stronger, ready to mend."}</w:t>
      </w:r>
    </w:p>
    <w:p>
      <w:r>
        <w:t>{"question": "Make up a role-playing game and provide an example of how it works.", "answer": "The role-playing game is called \"Magic and Mythology\" and it takes place in a fantasy world filled with magical creatures, mythical gods, and endless adventure. Players create their own unique character, choosing their race, class, abilities, and appearance. The game is led by a Game Master, who creates and guides the storyline, while the players must overcome challenges, solve puzzles, and defeat enemies in order to progress.\n\nGameplay Example:\n\nGame Master: \"Welcome to the world of Magic and Mythology. You find yourselves in the bustling city of Eldrid, where humans, elves, dwarves, and other races live together in harmony. The city is bustling with activity, but something seems to be troubling the people. As you walk through the market, you hear whispers of missing children and strange creatures lurking in the shadows.\"\n\nPlayer 1 (Elf Ranger): \"I want to inquire more about these missing children. Is there anyone around who seems to know more?\"\n\nGame Master: \"You see an old woman sitting on a bench, surrounded by children. She seems to be telling them a story, and they are listening intently.\"\n\nPlayer 1 (Elf Ranger): \"I approach the old woman and ask her if she knows anything about the missing children.\"\n\nGame Master: \"The old woman looks up at you with sadness in her eyes. 'Yes,' she says, 'many children have gone missing in the past few weeks. No one knows where they've gone or who took them. It's as if they vanished into thin air.'\"\n\nPlayer 2 (Human Wizard): \"Can I use my magic to try and sense if there are any unusual magical energies around the city?\"\n\nGame Master: \"Yes, you can. Roll for Arcana.\"\n\nPlayer 2 (Human Wizard): \"I rolled a 16.\"\n\nGame Master: \"As you focus your senses, you feel a faint pulse of dark magic to the east of the city. It seems to be coming from the forest.\"\n\nAnd so the adventure begins, with the players working together to solve the mystery of the missing children and uncovering secrets and dangers along the way. The game continues, with the Game Master introducing new challenges and the players making decisions, until the story reaches its epic conclusion."}</w:t>
      </w:r>
    </w:p>
    <w:p>
      <w:r>
        <w:t>{"question": "Reframe the given prompt with empathy. - Frustrated, the custodian at the middle school yells at the students, \"It's your fault the school's a mess!\"", "answer": "I understand how frustrating it can be for the custodian at the middle school who is responsible for keeping the school clean. Instead of raising their voice, they could express their feelings in a calm manner by saying \"I work hard to keep our school clean, and I could use your help in making sure it stays that way. Let's all work together to keep our school tidy.\""}</w:t>
      </w:r>
    </w:p>
    <w:p>
      <w:r>
        <w:t>{"question": "Generate a funny joke from the given prompt. - Two cows in a field", "answer": "Two cows were standing in a field. One cow says to the other, \"Are you worried about mad cow disease?\" The other cow looks at her and replies, \"Why would I be worried? I'm a helicopter!\""}</w:t>
      </w:r>
    </w:p>
    <w:p>
      <w:r>
        <w:t>{"question": "Predict the next step in the given process. - A doctor has prescribed a course of antibiotics for a patient.", "answer": "The next step in the process would likely be for the patient to fill the prescription at a pharmacy and begin taking the antibiotics as directed by the doctor."}</w:t>
      </w:r>
    </w:p>
    <w:p>
      <w:r>
        <w:t>{"question": "Given a sentence, output the synonym for each of the words in it. - The task was difficult to complete.", "answer": "The chore was arduous to finish."}</w:t>
      </w:r>
    </w:p>
    <w:p>
      <w:r>
        <w:t>{"question": "Choose the appropriate input that would most likely generate the given output. - Input: \"(Albert Einstein said), Imagination is more important than knowledge\"\nOutput: \n\"Imagination is the most powerful tool that we have and it\u2019s more important than knowledge.\"", "answer": "\"Knowledge is limited while imagination is endless! Why do you think Einstein believed imagination was more important?\""}</w:t>
      </w:r>
    </w:p>
    <w:p>
      <w:r>
        <w:t>{"question": "Elevate the given sentence by using alternative vocabulary words. - I can't hear you.", "answer": "I am unable to discern your auditory communication."}</w:t>
      </w:r>
    </w:p>
    <w:p>
      <w:r>
        <w:t>{"question": "Given an input sentence, delete the redundant words and rewrite it. - This project is the biggest single largest project ever.", "answer": "This is the largest project ever."}</w:t>
      </w:r>
    </w:p>
    <w:p>
      <w:r>
        <w:t>{"question": "Name a type of small cat.", "answer": "One type of small cat is the Siamese."}</w:t>
      </w:r>
    </w:p>
    <w:p>
      <w:r>
        <w:t>{"question": "Name a herb commonly used in cooking.", "answer": "One herb commonly used in cooking is basil."}</w:t>
      </w:r>
    </w:p>
    <w:p>
      <w:r>
        <w:t>{"question": "Create a pizza topping combination.", "answer": "Here's a pizza topping combination that can make a delicious pizza:\n\n- Mozzarella cheese\n- Grilled chicken\n- Red onion\n- Red bell pepper\n- Jalapeno\n- Tomato sauce\n- Fresh basil leaves\n- Oregano and garlic powder for taste.\n\nThe combination includes an array of colorful veggies and a protein-rich chicken. The sauce, cheese, and seasonings bring all the flavors together."}</w:t>
      </w:r>
    </w:p>
    <w:p>
      <w:r>
        <w:t>{"question": "Name a kind of tree found in the tropical rainforest.", "answer": "One kind of tree found in the tropical rainforest is the Kapok tree (Ceiba pentandra)."}</w:t>
      </w:r>
    </w:p>
    <w:p>
      <w:r>
        <w:t>{"question": "Design a Mediterranean-style salad.", "answer": "A Mediterranean-style salad is the perfect, flavorful, and healthy meal option. Here's a recipe to create your own refreshing Mediterranean salad:\n\nIngredients:\n- mixed greens: 6 cups \n- cucumber: 1 sliced \n- cherry tomatoes: 1 cup halved\n- red onion: \u00bc thinly sliced\n- Kalamata olives: \u00bc cup pitted\n- Feta cheese: 4 oz crumbled\n- Avocado: 1 cubed\n- Lemon: 1 juiced\n- olive oil: 3 tbsp\n- garlic: 1 clove minced\n- dried oregano: 1 tsp\n- salt and pepper: to taste\n\nInstructions:\n1. Begin by preparing the salad dressing. In a small bowl, mix together the lemon juice, olive oil, garlic, oregano, salt, and pepper. Stir until well combined and set aside.\n2. In a large salad bowl, combine mixed greens, cucumber, cherry tomatoes, red onion, and Kalamata olives.\n3. Drizzle the dressing over the salad and toss it well to ensure everything is evenly coated.\n4. Sprinkle the crumbled Feta cheese and cubed avocado on top of the salad.\n5. Serve immediately and enjoy your delicious Mediterranean-style salad!\n\nNote: For an added touch, you can also include grilled chicken or chickpeas for extra protein. This salad is perfect for a light lunch, as a side dish at dinner or to take to a potluck or picnic."}</w:t>
      </w:r>
    </w:p>
    <w:p>
      <w:r>
        <w:t>{"question": "How would you subtract 10 from 200?", "answer": "If you want to subtract 10 from 200, you can do it using the basic arithmetic operation of subtraction. \n\nHere's the step-by-step process: \n\n1. Start by writing the larger number, which is 200, on top.\n2. Below it, write the smaller number, which is 10, that you want to subtract from it.\n3. Draw a horizontal line below them.\n4. Subtract the bottom digit from the top digit, which is 0 - 0 = 0. So, you write 0 below the line.\n5. Move to the next digit on the right. Subtract the bottom digit from the top digit, which is 0 - 1 = -1. Since you cannot have a negative digit, you would need to borrow 1 from the digit on the left (which is 2 in 200).\n6. So, now you have 10 - 1 = 9. Write 9 below the line.\n7. Your final answer when you subtract 10 from 200 is 190.\n\nIn short, you can do this calculation: 200 - 10 = 190."}</w:t>
      </w:r>
    </w:p>
    <w:p>
      <w:r>
        <w:t>{"question": "Name a movie that is directed by Christopher Nolan", "answer": "One movie that was directed by Christopher Nolan is \"Inception\" released in 2010."}</w:t>
      </w:r>
    </w:p>
    <w:p>
      <w:r>
        <w:t>{"question": "Generate a pickup line.", "answer": "Are you a magician? Because whenever I look at you, everyone else disappears."}</w:t>
      </w:r>
    </w:p>
    <w:p>
      <w:r>
        <w:t>{"question": "Identify the sentence which does not have a subject-verb agreement error. - 1. The dog seem agitated. \n2. My family are coming over for dinner. \n3. All the guests have been arriving.", "answer": "The sentence that does not have a subject-verb agreement error is: \"All the guests have been arriving.\""}</w:t>
      </w:r>
    </w:p>
    <w:p>
      <w:r>
        <w:t>{"question": "If a is 8 and b is 16, what is the value of a + b?", "answer": "If a is 8 and b is 16, then the value of a + b is 8 + 16  which equals 24."}</w:t>
      </w:r>
    </w:p>
    <w:p>
      <w:r>
        <w:t>{"question": "Find the area for the following triangle - Side a = 10\nSide b = 12\nAngle (in degrees) = 90", "answer": "If one of the angles in a triangle is 90 degrees, it is a right angle triangle, and we can use the formula `Area = 1/2 * base * height` to calculate the area. Since side a and side b form a 90-degree angle, we can use them as the base and height. \n\nSo, the area of the triangle is 1/2 * 10 * 12 = 60 square units."}</w:t>
      </w:r>
    </w:p>
    <w:p>
      <w:r>
        <w:t>{"question": "Create a blog post to introduce customers to our new product. - Name: CoSmoS\nDescription: CoSmoS is a cloud-based system-management platform for small businesses.", "answer": "Introducing CoSmoS: The Ultimate Cloud-based System-Management Platform for Small Businesses\n\nAre you tired of constantly having to switch between different systems to manage your small business? Look no further than CoSmoS, our latest cutting-edge cloud-based system-management platform designed specifically for small businesses like yours.\n\nWith CoSmoS, you'll have everything you need to manage your business efficiently and effectively in one convenient location. From finances and inventory to customer relations and marketing, CoSmoS makes it easy to stay on top of your business operations and ensure everything is running smoothly.\n\nBut that\u2019s not all! CoSmoS is also incredibly user-friendly, with an intuitive interface that makes managing your business a breeze. Plus, being a cloud-based platform, you\u2019ll have access to your business information anytime, anywhere, from any device with internet access.\n\nNo more juggling multiple systems and struggling to keep track of everything. With CoSmoS, everything is at your fingertips. So why wait? Sign up for CoSmoS today and see how it can revolutionize the way you manage your small business."}</w:t>
      </w:r>
    </w:p>
    <w:p>
      <w:r>
        <w:t>{"question": "Describe the following computer system to me in terms I would understand. - Cloud Computing", "answer": "Cloud computing is a type of computing system where instead of storing and processing data on a local computer or server, data and software applications are stored and managed on remote servers on the internet, which can be accessed from anywhere, at any time, as long as you have an internet connection. Think of it like renting storage space or processing power from a company rather than buying and maintaining your own. This can be useful for businesses or individuals who don't want to invest in and maintain their own hardware or need to access their data from multiple locations or devices. Cloud computing is often used for services like storage, backup, collaboration, and sharing documents, as well as for running applications and powering websites."}</w:t>
      </w:r>
    </w:p>
    <w:p>
      <w:r>
        <w:t>{"question": "Predict the trend for the following data. - Year: 2010, 2011, 2012, 2013, 2014 \nSales: 10, 15, 16, 18, 19", "answer": "Based on the given data, the trend for sales appears to be increasing over the years. From 2010 to 2014, there is a consistent increase in sales every year. The rate of increase, however, is not constant; it is higher in the first year and slows down in later years. If this trend continues, it can be predicted that sales will likely continue to increase in the following years, but the rate of increase may continue to fluctuate."}</w:t>
      </w:r>
    </w:p>
    <w:p>
      <w:r>
        <w:t>{"question": "Generate a representative example of how individuals should react to prejudice.", "answer": "When faced with prejudice, individuals should respond in a calm and collected manner. Here is an example:\n\nScenario: John, who uses a wheelchair, is at a job interview when the interviewer expresses doubts about John's ability to perform the job due to his disability.\n\nJohn's response: \"Thank you for expressing your concern, but I would like to clarify that my disability does not impede my ability to perform this job. I have the necessary skills and experience, and I have also developed effective methods for completing tasks that may present challenges. I would appreciate the opportunity to demonstrate my abilities during a probationary period.\"\n\nIn this situation, John responds to the prejudice with composure, assertiveness, and confidence. He addresses the interviewer's concerns while also advocating for himself and his abilities. Additionally, his suggestion for a probationary period provides a potential solution to the issue. This type of response can open up a healthy dialogue and facilitate understanding, while also maintaining the individual's dignity and self-respect."}</w:t>
      </w:r>
    </w:p>
    <w:p>
      <w:r>
        <w:t>{"question": "What is the best way to handle conflicts between two coworkers?", "answer": "Conflict between two coworkers is inevitable and can be difficult to manage. However, there are several steps you can take to handle such conflicts in a constructive and effective manner. Here are some tips that can help:\n\n1. Encourage open communication: Encourage both parties to sit down and have an open and honest conversation about their concerns and feelings. This can help them understand each other\u2019s point of view and find a common ground.\n\n2. Keep it professional: Remind both parties to focus on the issue at hand and to refrain from bringing personal emotions or past issues into the discussion.\n\n3. Listen actively: Be an active listener and make sure both parties feel heard and understood. This can help to diffuse any tension and also help to find a common ground.\n\n4. Identify common goals: Help both parties see that they have common goals and that their differences are not insurmountable.\n\n5. Find a mutually agreeable solution: Work together to find a solution that is acceptable to both parties. Make sure that everyone\u2019s needs and concerns are taken into account.\n\n6. Follow up: Check in with both parties after the conflict has been resolved to make sure that they are sticking to the agreed-upon solution and that no further issues have arisen.\n\nBy following these steps, you can help to resolve conflicts between two coworkers in a constructive and professional manner that benefits both parties and the overall work environment."}</w:t>
      </w:r>
    </w:p>
    <w:p>
      <w:r>
        <w:t>{"question": "How can organizations promote gender equality in the workplace?", "answer": "Organizations can promote gender equality in the workplace in various ways, such as:\n\n1. Establishing gender-inclusive policies: This includes equal pay, parental leave, and opportunities for training and advancement for both men and women.\n\n2. Encouraging diversity and inclusion: Organizations can take steps to promote diversity and inclusion by reviewing their hiring practices to ensure they are unbiased and inclusive, and by creating a corporate culture that values and respects all employees.\n\n3. Providing mentorship and sponsorship: Women can benefit from the guidance and support of mentors and sponsors who can help them grow in their careers and provide them with opportunities to demonstrate their capabilities.\n\n4. Addressing unconscious bias: Training employees to recognize and address unconscious gender bias can help diminish its influence within the workplace.\n\n5. Setting targets and measuring progress: Companies can set specific gender diversity targets and track their progress towards achieving them. This helps keep gender equality on the agenda and encourages continual improvement.\n\nBy implementing these strategies, organizations can promote gender equality in the workplace and create an environment where all employees feel valued, respected, and empowered to succeed."}</w:t>
      </w:r>
    </w:p>
    <w:p>
      <w:r>
        <w:t>{"question": "Write five facts about the history of Rome.", "answer": "1. Rome was founded in 753 BC, according to legend, by twin brothers Romulus and Remus. It is said that the brothers were raised by a she-wolf after being abandoned by their parents, and later became rivals for the foundation of a great city.\n\n2. Rome became a republic in 509 BC, following the overthrow of the Roman monarchy. The Roman Republic was based on a system of government where power was not held by just one individual, but rather shared between elected officials known as magistrates.\n\n3. Julius Caesar was assassinated in 44 BC by a group of senators who feared he was becoming too powerful. After his death, Rome was plunged into a civil war that ultimately led to the rise of the Roman Empire.\n\n4. In 27 BC, the Roman Senate conferred upon Octavian, later known as Augustus, the title of \"emperor\", marking the beginning of the Roman Empire. Augustus is considered the first Roman Emperor, and his reign ushered in a period of stability and prosperity for the empire.\n\n5. Rome was sacked several times during its history, including notably by the Visigoths in 410 AD and by the Vandals in 455 AD. By the end of the 5th century, the western half of the Roman Empire had collapsed, while the eastern half, known as the Byzantine Empire, continued to thrive for another thousand years."}</w:t>
      </w:r>
    </w:p>
    <w:p>
      <w:r>
        <w:t>{"question": "How can a manager create an environment where their team can do their best work?", "answer": "As a manager, creating an environment where your team can do their best work involves fostering a positive work culture with clear communication and support. Here are some ways a manager can achieve this:\n\n1. Set clear goals and expectations: Ensure every team member understands their roles, responsibilities, and the goals they should aim towards. This helps employees to focus and prioritize their tasks, increasing productivity.\n\n2. Encourage open communication: Create an environment where your team members feel comfortable expressing their thoughts, opinions and ideas. Listen attentively and provide constructive feedback. This can stimulate creativity and innovation, enhancing team performance.\n\n3. Provide the necessary resources and tools: Make sure your team has access to the resources and tools they need to do their job to the best of their abilities. This could include training, software, or equipment.\n\n4. Show appreciation and recognition: Recognize and reward good work. This could be through verbal praise or incentives such as bonuses or promotions. When employees feel valued, it increases their motivation and satisfaction, leading to better performance.\n\n5. Foster a positive work culture: Promote a positive work-life balance and cultivate an inclusive and supportive work environment. Encourage teamwork, collaboration, and relationship building. A positive work culture enhances productivity, engagement and retention.\n\nBy implementing these strategies, a manager can create an environment where their team can thrive, do their best work and contribute to the success of the organization."}</w:t>
      </w:r>
    </w:p>
    <w:p>
      <w:r>
        <w:t>{"question": "Generate three potential use cases for a chatbot assistant.", "answer": "1) **Customer service:** One of the most popular use of a chatbot assistant is to provide quick and efficient customer service. Customers can interact with the chatbot to resolve queries, report issues, or request information about a company's products and services. The chatbot can be programmed to provide instant responses, and can also escalate more complicated issues to a human representative.\n\n2) **Product recommendations:** A chatbot assistant can be used by companies to provide personalized product recommendations to customers. By asking a series of questions, the chatbot can get to know the customer\u2019s needs and interests, and suggest products or services that meet those needs. This can be particularly helpful for businesses with large inventories, making it easier for customers to find what they are looking for.\n\n3) **Health and fitness coaching:** A chatbot assistant can be used to provide health and fitness coaching to individuals. The chatbot can be programmed to provide personalized workout routines and nutritional advice, based on user\u2019s goals and fitness levels. It can also be used to provide daily motivation, track progress and provide feedback to help users achieve their fitness objectives."}</w:t>
      </w:r>
    </w:p>
    <w:p>
      <w:r>
        <w:t>{"question": "How can organizations improve employee engagement?", "answer": "There are several ways organizations can improve employee engagement:\n\n1. Clear communication: Organizations should ensure that there is transparent and open communication between employees, managers and leaders. Sharing information about the company goals, opportunities for growth and development, and giving and receiving feedback can help employees feel more connected to their work.\n\n2. Recognition and appreciation: Recognizing and rewarding employees for their achievements and contributions can boost engagement and motivation. Small gestures like a thank you note, a shout out in a team meeting, or a reward for a job well done can go a long way in making employees feel valued.\n\n3. Opportunities for growth and development: Providing opportunities for personal and professional growth such as training and development programs, career advancement opportunities and mentorship programs can help employees feel more engaged in their work.\n\n4. Work-life balance: Organizations should encourage a healthy work-life balance by offering flexible work arrangements, allowing employees to work from home and providing opportunities for employees to pursue their personal interests and passions.\n\n5. Inclusive and positive work culture: Creating a workplace environment that fosters collaboration, inclusivity, and diversity can lead to higher engagement levels. This can be achieved by promoting teamwork, celebrating the diversity of employees, and encouraging a positive workplace culture.\n\nBy implementing these strategies, organizations can improve employee engagement, which can lead to higher productivity, increased morale, and reduced employee turnover."}</w:t>
      </w:r>
    </w:p>
    <w:p>
      <w:r>
        <w:t>{"question": "Brainstorm three potential uses for artificial intelligence in healthcare.", "answer": "1. **Disease diagnosis and treatment:** AI-powered systems could be used to analyze medical images and other patient data to diagnose diseases more accurately and quickly. These systems could also help doctors determine the most effective treatments based on a patient's specific medical history and condition.\n\n2. **Remote monitoring and telehealth:** AI could be used to monitor patients' health remotely, alerting doctors to potential issues before they become serious. This could be especially useful for patients with chronic conditions, who need regular monitoring. Additionally, AI-powered telehealth systems could allow doctors to consult with patients remotely, improving access to care for those who live far from medical facilities.\n\n3. **Personalized medicine:** AI could be used to analyze large amounts of data from medical research and patient records to help doctors create personalized treatment plans for their patients. This could involve identifying the most effective medications and dosages for each individual, as well as predicting how a patient will respond to a particular treatment based on their genetic makeup and medical history."}</w:t>
      </w:r>
    </w:p>
    <w:p>
      <w:r>
        <w:t>{"question": "Classify this as an article or a blog post - This is a short article about the importance of exercise.", "answer": "This is an article."}</w:t>
      </w:r>
    </w:p>
    <w:p>
      <w:r>
        <w:t>{"question": "Explain the difference between problem-solving and decision-making", "answer": "Problem-solving and decision-making are two separate cognitive processes that often intersect in various aspects of daily life, but they are distinct in their definitions and implementations.\n\nProblem-solving is a cognitive process that involves identifying, analyzing, and resolving a problem or difficulty that is causing an obstacle to achieving a specific goal. It requires critical thinking, creativity, and a structured methodology to assess potential solutions and ultimately find an effective way to manage and address the issue at hand. It involves breaking down the problem into its component parts, identifying the root cause, generating alternative solutions, evaluating these alternatives, and selecting the best approach to take.\n\nOn the other hand, decision-making is the cognitive process of selecting the best option or course of action from among a set of available alternatives. It requires evaluating the potential outcomes of each option, and selecting the one that achieves the best balance of risk and benefit, or offers the most significant return on investment. Decision-making can be influenced by many factors, including personal values, beliefs, emotions, and past experiences, and can range from simple choices to complex, multi-faceted decisions that have far-reaching consequences.\n\nIn summary, problem-solving is the process of finding a solution to an existing problem, while decision-making involves selecting the best possible action from among several options. While both require critical thinking and evaluation, problem-solving is focused on resolving a specific issue, while decision-making is oriented toward making choices that can help achieve a broader range of goals or objectives."}</w:t>
      </w:r>
    </w:p>
    <w:p>
      <w:r>
        <w:t>{"question": "In a few sentences, explain the concept of momentum", "answer": "Momentum refers to the quantity of motion that an object possesses. It is a measure of an object\u2019s mass in motion, and is calculated as the product of an object\u2019s mass and velocity. Momentum is conserved in a closed system, meaning the total momentum of a system remains constant unless acted on by an outside force. Momentum is a vector quantity, meaning it has both magnitude and direction."}</w:t>
      </w:r>
    </w:p>
    <w:p>
      <w:r>
        <w:t>{"question": "Based on the given input, categorize the sentiment of the text. - Our team is excited to work on this new project.", "answer": "The sentiment of the text is positive."}</w:t>
      </w:r>
    </w:p>
    <w:p>
      <w:r>
        <w:t>{"question": "Provide relevant keywords that can be used to summarize the text. - A deep learning algorithm is a type of machine learning algorithm that exploits the structure of data to form deep and novel insights. It can learn intricate, abstract, and highly non-linear relationships between inputs, outputs, and other external components.", "answer": "deep learning, algorithm, machine learning, structure, data, insights, learn, intricate, abstract, non-linear, relationships, inputs, outputs, external components."}</w:t>
      </w:r>
    </w:p>
    <w:p>
      <w:r>
        <w:t>{"question": "Provide two synonyms for the definition of the given term. - Bumpkin", "answer": "1. Yokel\n2. Hillbilly"}</w:t>
      </w:r>
    </w:p>
    <w:p>
      <w:r>
        <w:t>{"question": "Suggest words that can improve the given headline. - The Benefits of Online Learning", "answer": "Some suggestions to improve the provided headline for the article may include:\n1. \"Maximizing your Potential: Discover the Benefits of Online Learning\"\n2. \"Why Online Learning is the Future of Education: The Advantages and Benefits\"\n3. \"Transforming Education: The Benefits and Flexibility of Online Learning\"\n4. \"Top Benefits of Online Learning: Why it's Becoming the Preferred Method of Education\"\n5. \"Unlocking Growth and Opportunities: The Benefits of Pursuing Online Learning\""}</w:t>
      </w:r>
    </w:p>
    <w:p>
      <w:r>
        <w:t>{"question": "Explain how humans can help to conserve the environment", "answer": "Humans can help conserve the environment in several ways. \n\nFirst, they can reduce their carbon footprint by using cleaner forms of transportation, such as walking, biking, or using public transits instead of driving a car. They can also conserve energy at home by turning off lights when not in use, using energy-efficient light bulbs, and unplugging electronics when not in use.\n\nSecond, humans can reduce their waste by recycling, composting, and reducing their use of single-use plastics. They can also choose to buy products made from sustainable materials and reduce their consumption of goods with excessive packaging.\n\nThird, they can use water wisely by fixing leaks and only using what they need. They can also save water by taking shorter showers and using a broom instead of a hose to clean their driveways.\n\nFourth, humans can protect wildlife by supporting conservation efforts, avoiding products made from endangered species, and being mindful of their actions when visiting natural areas.\n\nFinally, humans can help by staying informed about environmental issues and supporting politicians and organizations that work towards a healthier planet. Small actions, when taken by many people, can add up to significant change."}</w:t>
      </w:r>
    </w:p>
    <w:p>
      <w:r>
        <w:t>{"question": "Choose 3 countries to compare based on their GDP growth rate.", "answer": "Here are three countries that we can compare based on their GDP growth rate:\n\n1. United States: The GDP of the US grew at an annual rate of 6.5% in the second quarter of 2021.\n2. China: China\u2019s economy saw a growth of 7.9% in the second quarter of 2021, compared to the same period last year.\n3. India: India's GDP grew a record 20.1% in the April-June quarter of 2021, rebounding from the same quarter a year ago when it had contracted 24.4%."}</w:t>
      </w:r>
    </w:p>
    <w:p>
      <w:r>
        <w:t>{"question": "Reframe the sentence to express a different opinion. - Online classes are convenient and efficient.", "answer": "Online classes can be inconvenient and less efficient for some people."}</w:t>
      </w:r>
    </w:p>
    <w:p>
      <w:r>
        <w:t>{"question": "Categorize these items according to their texture. - Cotton, wool, leather", "answer": "- Cotton: Soft \n- Wool: Fluffy yet coarse\n- Leather: Smooth yet tough."}</w:t>
      </w:r>
    </w:p>
    <w:p>
      <w:r>
        <w:t>{"question": "What was the turning point in the American Civil War?", "answer": "The Battle of Gettysburg, fought in July 1863, is often considered the turning point of the Civil War. It was a significant Confederate defeat and is considered by some to be the point when it became clear that the Union would ultimately win the war. After Gettysburg, the Confederate army never again invaded the North and their resources and morale continued to decline until the eventual surrender in 1865."}</w:t>
      </w:r>
    </w:p>
    <w:p>
      <w:r>
        <w:t>{"question": "What are some strategies for healthy eating?", "answer": "Here are some strategies to help you eat healthy and maintain a balanced diet:\n\n1. Eat a variety of foods: Aim to include different types of fruits, vegetables, whole grains, lean proteins, and healthy fats in your diet to ensure you are getting a range of essential nutrients.\n\n2. Plan your meals: Take some time at the beginning of the week to plan your meals and snacks. This will help you to make healthier choices when you're short on time or feel unsure about what to eat.\n\n3. Limit processed foods: Processed foods are often high in salt, sugar, and unhealthy fats. Try to focus on eating whole, natural foods, and limit your intake of processed and packaged foods.\n\n4. Control portion sizes: Pay attention to your portion sizes, especially when eating out or consuming high-calorie, high-fat foods. Eating in moderation can help you to maintain a healthy weight and diet.\n\n5. Stay hydrated: Drinking plenty of water is essential for overall health, and can also help you to manage your hunger levels. Make sure to drink enough water throughout the day.\n\n6. Listen to your body: Pay attention to your hunger and fullness cues, and try to eat when you're actually hungry, rather than out of boredom or habit. Eating mindfully can help you to better understand your body's needs.\n\n7. Cook more at home: Cooking your own meals at home allows you to control what goes into your food, and can also help you to save money and eat healthier. Experiment with new recipes and ingredients to keep things interesting.\n\nRemember, a healthy diet is all about balance and moderation. By following these strategies, you can develop sustainable, healthy eating habits that will benefit your overall health and well-being."}</w:t>
      </w:r>
    </w:p>
    <w:p>
      <w:r>
        <w:t>{"question": "Design a simple hello world program.", "answer": "Here is a simple Hello World program written in Python:\n\n```python\n# This is a basic Hello World program in Python\n\n# Print the text \"Hello, World!\"\nprint(\"Hello, World!\")\n```\n\nHere is another example of Hello World program that is written in Java:\n\n```java\n\npublic class HelloWorld {\n   public static void main(String[] args) {\n      // Prints the string \"Hello, World!\" to the standard output\n      System.out.println(\"Hello, World!\");\n   }\n}\n\n```\n\nThese programs simply print the text \"Hello, World!\" to the screen when executed."}</w:t>
      </w:r>
    </w:p>
    <w:p>
      <w:r>
        <w:t>{"question": "Classify each word by its part of speech. - paper, running", "answer": "paper: noun\nrunning: verb"}</w:t>
      </w:r>
    </w:p>
    <w:p>
      <w:r>
        <w:t>{"question": "Suggest an appropriate replacement for the underlined phrase. - The teacher gave the assignment to the whole class, including those in the back benches.", "answer": "The teacher distributed the assignment to all students, including those seated in the rear."}</w:t>
      </w:r>
    </w:p>
    <w:p>
      <w:r>
        <w:t>{"question": "In MATLAB, there is a handy function called reshape which can reshape an m x n matrix into a new one with a different size r x c keeping its original data.\n\nYou are given an m x n matrix mat and two integers r and c representing the number of rows and the number of columns of the wanted reshaped matrix.\n\nThe reshaped matrix should be filled with all the elements of the original matrix in the same row-traversing order as they were.\n\nIf the reshape operation with given parameters is possible and legal, output the new reshaped matrix; Otherwise, output the original matrix.", "answer": "Here is a possible solution to your problem in MATLAB:\n\n```\nfunction res = matrixReshape(mat, r, c)\n% Check if reshape is possible\n[m, n] = size(mat);\nif r*c ~= m*n\n    res = mat;\n    return\nend\n% Reshape the matrix\nres = reshape(mat, r, c)';\nend\n```\n\nYou can call this function with your input matrix mat and the desired number of rows and columns r and c. If the reshape is possible and legal, it will return the new reshaped matrix; otherwise, it will return the original matrix.\n\nNote that the reshape function in MATLAB returns the reshaped matrix in column-major order, so we use the transpose operator `'` to convert it back to row-major order."}</w:t>
      </w:r>
    </w:p>
    <w:p>
      <w:r>
        <w:t>{"question": "What is the skill that is necessary for completing the given task? - Create a webpage.", "answer": "Web development and design skills are necessary for completing the task of creating a webpage. This can include proficiency in HTML, CSS, and Javascript, along with knowledge of various web design principles and user experience design."}</w:t>
      </w:r>
    </w:p>
    <w:p>
      <w:r>
        <w:t>{"question": "Summarize the following text into one or two sentences. - Fossil Fuels are hydrocarbons, primarily coal, fuel oil or natural gas, formed from the remains of dead plants and animals. In common dialogue, the term fossil fuel also includes hydrocarbon-containing natural resources that are not derived from animal or plant sources.", "answer": "Fossil fuels are hydrocarbons, such as coal, fuel oil, and natural gas, formed from the remains of dead plants and animals, while the term also encompasses hydrocarbon-containing natural resources not derived from plant or animal sources."}</w:t>
      </w:r>
    </w:p>
    <w:p>
      <w:r>
        <w:t>{"question": "Compute 2011 * 2012 * 2013 * 2014 modulo 5.", "answer": "To compute the value of 2011 * 2012 * 2013 * 2014 modulo 5, we can use the fact that multiplying two numbers modulo 5 results in a number between 0 and 4, inclusive. \n\nSo, we can simplify the original expression by taking each number modulo 5 first: \n\n2011 \u2261 1 modulo 5 \n2012 \u2261 2 modulo 5 \n2013 \u2261 3 modulo 5 \n2014 \u2261 4 modulo 5 \n\nMultiplying these congruences gives: \n\n2011 * 2012 * 2013 * 2014 \u2261 1 * 2 * 3 * 4 modulo 5 \n\nSimplifying the right-hand side: \n\n1 * 2 * 3 * 4 \u2261 4 modulo 5 \n\nTherefore, 2011 * 2012 * 2013 * 2014 is congruent to 4 modulo 5."}</w:t>
      </w:r>
    </w:p>
    <w:p>
      <w:r>
        <w:t>{"question": "Create a story or poem that is about the relationship between a human and a parrot.", "answer": "Once upon a time, in a town by the seaside,\nLived a lonely man with no one by his side.\nHe sat in his chair with a book in his hand,\nAnd dreamed of adventures in faraway lands.\n\nBut one sunny day as he walked on the shore,\nHe saw a green parrot that he could not ignore.\nWith feathers so bright and a voice so sweet,\nHe knew in his heart they were destined to meet.\n\nSo he took the parrot to live in his home,\nNo longer he felt that he was alone.\nThe parrot would sit on his shoulder and sing,\nAnd the man would smile and feel like a king.\n\nThey talked and they laughed and they danced to the beat,\nThe man and the parrot, a friendship so sweet.\nThe parrot would mimic the words that he heard,\nAnd learn all the secrets the man never shared.\n\nAnd though the man was old and his hair turned grey,\nThe parrot never left, he was there every day.\nA companion, a friend, a soulmate for life,\nThe man and the parrot, through joy and through strife.\n\nSo if you ever feel lost and alone,\nJust remember this tale and the love that was shown.\nFor a friend can come in the strangest of forms,\nA parrot, a dog, or a butterfly with horns.\n\nIn the end, it's the love that we share,\nThe moments we cherish, the memories we bear.\nSo be kind to all creatures, both great and small,\nFor love knows no boundaries, it's there for us all."}</w:t>
      </w:r>
    </w:p>
    <w:p>
      <w:r>
        <w:t>{"question": "Given the following song lyrics, provide a title for the song. Output \"title: &lt;title&gt;\" - Verse 1\nAnd I dream, of your love, sweet and tender\nIt sounds, like a song, of an angel\nComing down, from the sky, up above\nEvery night, I hope you're in my dreams\n\nChorus 1\nBaby hold my heart, and never let go\nBe my everything just like you know\n\nVerse 2\nThe feelings that I have, in my heart\nCan't be broken by the two of us apart\n\nChorus 2\nAlways be with me, it's what I pray\nSinging all my songs, love and stay", "answer": "title: Hold My Heart"}</w:t>
      </w:r>
    </w:p>
    <w:p>
      <w:r>
        <w:t>{"question": "Generate a joke that is related to physics.\nOutput the joke.", "answer": "A neutron walks into a bar and asks how much for a beer. The bartender replies, \"For you, no charge.\""}</w:t>
      </w:r>
    </w:p>
    <w:p>
      <w:r>
        <w:t>{"question": "You are provided with a medical condition. Write a 3-5 sentence description of the medical condition: - Moyamoya Syndrome", "answer": "Moyamoya syndrome is a rare, progressive cerebrovascular disorder characterized by the narrowing or occlusion of the internal carotid arteries and their major branches, resulting in reduced blood flow to the brain. This can lead to transient ischemic attacks, strokes, seizures, and other neurological symptoms. The condition is more common in children than in adults, but can affect individuals of any age group. It is named Moyamoya, which means \"puff of smoke\" in Japanese, because the appearance of the tangle of tiny vessels formed to compensate for the blockage looks like a puff of smoke on an angiogram. Treatment for Moyamoya syndrome typically involves surgical procedures to restore blood flow to the affected areas of the brain."}</w:t>
      </w:r>
    </w:p>
    <w:p>
      <w:r>
        <w:t>{"question": "Arrange the following sentences so that they make a story. Output all the arranged sentences, seperated by period. - He had gone to the lake. There he found lots of ducks. It was a lily-pad lake. The lake was very still and quiet.", "answer": "He had gone to the lake. The lake was very still and quiet. It was a lily-pad lake. There he found lots of ducks."}</w:t>
      </w:r>
    </w:p>
    <w:p>
      <w:r>
        <w:t>{"question": "Given the following inputs, generate an editorial that discusses the pros and cons of the situation. Output the editorial. - Topic: Working from Home\nPros: Flexible hours, can focus on work better without distractions\nCons: Isolation, lack of team collaboration", "answer": "Working from home has become increasingly popular over the years, and even more so now due to the global pandemic. While there are many benefits to working from your own personal space, there are also challenges that come with it. In this editorial, we shall discuss the pros and cons of working from home.\n\nLet's start with the pros. One of the most obvious advantages is flexible hours. When you work from home, you have the freedom to create a schedule that works best for you. This can allow you to effectively balance your work and personal life. Additionally, being able to work in your own personal space can provide a sense of comfort and ease. Without the hustle and bustle of a busy office environment, you can often focus on work better and be more productive without distractions.\n\nHowever, working from home is not without its cons. One of the main disadvantages is isolation. Although technology has made it easier to communicate with team members virtually, there's still the lack of face-to-face communication and collaboration with colleagues. This can sometimes lead to feelings of loneliness and disconnection.\n\nAnother downside is the lack of team collaboration. Working in an office with a group of people provides ample opportunities for idea generation and problem solving. But when you work from home, it can be challenging to establish the same level of collaboration and team dynamic.\n\nIn conclusion, working from home has its pros and cons. While it offers flexible hours and less distractions, it can also result in isolation and lack of collaboration. Ultimately, it's up to the individual to decide what works best for them, and to weigh the pros and cons before making the transition to remote work."}</w:t>
      </w:r>
    </w:p>
    <w:p>
      <w:r>
        <w:t>{"question": "Given the following inputs, identify the theme of the passage. Output the theme. - George was a kind man who thought of others before himself. He worked hard but rarely reaped the rewards of his efforts. Each time something good happened to him, it never felt deserved. He was the type of person who always let the people around him have the glory.", "answer": "The theme of the passage is selflessness and humility."}</w:t>
      </w:r>
    </w:p>
    <w:p>
      <w:r>
        <w:t>{"question": "Rewrite the following sentences in a way that maintains a formal tone. Output the rewritten sentences. - I really dug the essay that I read yesterday. It made me think about a lot of stuff.", "answer": "I thoroughly enjoyed the essay that I perused yesterday. It provoked a significant amount of introspection on various matters."}</w:t>
      </w:r>
    </w:p>
    <w:p>
      <w:r>
        <w:t>{"question": "You are provided with the following title. Write a summary of the article with a length of no more than 60 words: - \"5 Reasons Music Education is Important for Young People\"", "answer": "This article highlights the significance of music education in youth development. It lists five reasons why music is essential: enhancing brain development, improving language skills, increasing creativity, developing social skills and discipline, and boosting self-esteem. The article emphasizes that the incorporation of music education in school curriculums can have long-lasting positive effects on a child's academic and personal growth."}</w:t>
      </w:r>
    </w:p>
    <w:p>
      <w:r>
        <w:t>{"question": "You are provided with the following sentence, Change the sentence to use a more specific and precise verb. Output the edited sentence. - She started to run", "answer": "She sprinted."}</w:t>
      </w:r>
    </w:p>
    <w:p>
      <w:r>
        <w:t>{"question": "Create a definition of the following word. Output the definition. - Flux", "answer": "Flux refers to the flow or continuous movement of something, often related to changes, movement or instability. It can be used in a variety of contexts, including physical, scientific or metaphorical. In physics, it describes the rate of flow of a fluid, particles or energy through a surface. In a broader sense, it can refer to a state of constant change or fluctuation."}</w:t>
      </w:r>
    </w:p>
    <w:p>
      <w:r>
        <w:t>{"question": "You are provided with the following content. Write a poem about it. Output the poem. - The night sky is full of stars", "answer": "The night sky is full of stars,\nThat twinkle bright and light up our worlds.\nIn their light, we find peace,\nAnd our thoughts and worries seem to cease.\n\nUp above us, they shimmer and glow,\nA billion tiny shows,\nWith galaxies swirling in endless dance,\nThe universe's beauty on full advance.\n\nOn a clear night, when the stars are out,\nWe can look up and dream without doubt.\nThe mysteries they hold, the secrets they keep,\nThe sky full of stars, a canvas so deep.\n\nWith every twinkle, with every flash,\nThey remind us that we're but a small splash.\nIn this vast universe so wide,\nThe night sky full of stars, our constant guide."}</w:t>
      </w:r>
    </w:p>
    <w:p>
      <w:r>
        <w:t>{"question": "Given the following sentence, replace the underlined word with a synonym. Output the edited sentences. - The window pane was decrepit.", "answer": "The window pane was dilapidated."}</w:t>
      </w:r>
    </w:p>
    <w:p>
      <w:r>
        <w:t>{"question": "Generate a 3 by 3 grid of random numbers between 0 and 9.", "answer": "Here is a 3 by 3 grid of random numbers between 0 and 9:\n\n```\n8 5 0\n2 1 6\n7 3 4\n```"}</w:t>
      </w:r>
    </w:p>
    <w:p>
      <w:r>
        <w:t>{"question": "Describe the challenges and opportunities of mobile phone use in developing countries", "answer": "The use of mobile phones in developing countries presents both challenges and opportunities. \n\nChallenges: \n\n1. Affordability: Although the price of mobile phones has decreased over the years, many people in developing countries still find it difficult to afford a device, particularly a smartphone. \n\n2. Infrastructure: In some areas, network coverage can be inconsistent, and access to electricity for charging can be limited.\n\n3. Digital literacy: Many users in developing countries have low levels of digital literacy, which can limit their ability to make full use of mobile phones and the internet. \n\n4. Language barriers: Most mobile phones use English or other major languages, which can be a challenge for people who do not speak these languages fluently. \n\nOpportunities:\n\n1. Enhancing communication: Mobile phones enable people in developing countries to connect with others more easily, facilitating communication and, in turn, social and economic development.\n\n2. Providing access to information: Mobile phones enable people in developing countries to access information, such as news and weather updates or market prices, that can improve their livelihoods. \n\n3. Expanding financial inclusion: Mobile money services, such as branchless banking and mobile payments, can help people in developing countries access financial services that were previously inaccessible.\n\n4. Improving healthcare: Mobile phones can be used to improve healthcare delivery by facilitating communication between patients and health workers, or by providing access to health information and services. \n\nOverall, despite the challenges, the use of mobile phones in developing countries presents significant opportunities for improving the lives of people living in these areas."}</w:t>
      </w:r>
    </w:p>
    <w:p>
      <w:r>
        <w:t>{"question": "Generate a blog post discussing the importance of healthy eating habits.", "answer": "In today's fast-paced lifestyle, it's easy to get caught up in the convenience of fast food and processed meals. However, the benefits of maintaining healthy eating habits cannot be overstated. \n\nFirst and foremost, eating a nutritious diet can significantly reduce the risk of chronic illnesses, such as heart disease, diabetes, and obesity. These conditions can be life-altering, and yet, they are largely preventable with a healthy diet and lifestyle. \n\nHealthy eating habits can also improve mental health. Studies have linked a diet high in processed foods and sugars to an increased risk of depression and anxiety. On the other hand, a diet rich in fruits, vegetables, whole grains, and lean protein has been shown to improve mood and cognitive function. \n\nIn addition to physical and mental health benefits, healthy eating habits can also improve energy levels and overall quality of life. Eating a balanced diet can provide sustained energy throughout the day, without the crashes and cravings associated with a diet high in sugar and processed foods. This can lead to increased productivity and a more active lifestyle. \n\nOf course, healthy eating looks different for everyone. There is no one-size-fits-all approach, as individual dietary needs vary. However, making small changes, such as incorporating more fruits and vegetables, reducing processed foods, and practicing mindful eating can have a significant impact on overall health and wellbeing. \n\nIn conclusion, the importance of healthy eating habits cannot be overstated. From reducing the risk of chronic illnesses, to improving mental health and energy levels, a healthy diet can have a profound impact on overall quality of life. It's never too late to make changes and prioritize healthy eating habits."}</w:t>
      </w:r>
    </w:p>
    <w:p>
      <w:r>
        <w:t>{"question": "Provide a list of topics related to renewable energy.", "answer": "1. Solar Power\n2. Wind Power\n3. Hydroelectric Power\n4. Geothermal Energy\n5. Tidal Energy\n6. Biomass Energy\n7. Biofuels\n8. Green Hydrogen\n9. Waste-to-Energy\n10. Energy Storage Solutions\n11. Microgrids\n12. Energy Efficiency\n13. Clean Transportation\n14. Renewable Energy Policy and Incentives\n15. Sustainability and Climate Change"}</w:t>
      </w:r>
    </w:p>
    <w:p>
      <w:r>
        <w:t>{"question": "Write an original joke", "answer": "Why don't scientists trust atoms? Because they make up everything."}</w:t>
      </w:r>
    </w:p>
    <w:p>
      <w:r>
        <w:t>{"question": "Write a short narrative that includes the following three words: \"lonely\", \"magnificent\", and \"embrace\".", "answer": "Once upon a time, in a faraway kingdom, there lived a lonely queen who was known for her magnificent beauty. Despite all the luxuries she had at her fingertips, she never experienced the warmth of companionship. One day, as she gazed from her balcony at the sunset, she realized that her heart had been longing for something she never had- love. So, she sent out her loyal messengers to search for a true friend, someone who could embrace her and understand her.\n\nDays passed, and her messengers returned to her empty-handed. It seemed like there was no one in the kingdom who could relate to her, and she fell into a deeper state of despair. Then, on a breezy moonlit night, she took a walk in her castle's garden, and there she met a gardener. He was a commoner, nothing like herself, but as they talked, she found a strange sense of understanding and care. They became friends and often talked for hours under the starry sky.\n\nFor the first time, the lonely queen found an embrace that filled her heart with joy and happiness. She understood that love and companionship could be found in the most unexpected places, you just have to be open to it. From then on, her magnificent beauty shined ever brighter, for now, she had found true happiness."}</w:t>
      </w:r>
    </w:p>
    <w:p>
      <w:r>
        <w:t>{"question": "Given the following verbs and nouns, create a sentence that is grammatically correct: Laugh, House.", "answer": "Every time she entered her house, the sight of her kids playing and laughing made her heart fill with joy."}</w:t>
      </w:r>
    </w:p>
    <w:p>
      <w:r>
        <w:t>{"question": "Compare and contrast Pandora's Box and the Garden of Eden", "answer": "Both Pandora's Box and the Garden of Eden are well-known myths that convey a similar message about the consequences of disobeying orders and seeking forbidden knowledge. These two stories, however, originate from different civilizations and historical periods.\n\nPandora's Box originates from ancient Greek mythology, and the story tells of a woman named Pandora, who was the first mortal woman created by the gods. Zeus, the king of the gods, gave her a box as a gift but warned her not to open it. Driven by curiosity, Pandora disobeyed and opened the box. As a result, all evils, diseases and miseries were released into the world. Only hope remained trapped inside the box.\n\nOn the other hand, the story of Garden of Eden comes from the Judeo-Christian tradition, and it depicts the biblical account of the first humans - Adam and Eve -  who were created by God and lived in the Garden of Eden. They were allowed to eat from any tree in the garden, except the tree of the knowledge of good and evil. Tempted by a serpent, Eve disobeyed and ate the forbidden fruit, sharing it with Adam. Consequently, God punished them for their disobedience, expelling them from the Garden of Eden and subjecting them to a life of hardship.\n\nIn summary, both tales share a common theme of temptation and the price paid for yielding to it. They both reflect how the desire for knowledge and the forbidden can lead to dire consequences, and both are cautionary tales that serve to instruct humans about the importance of following rules and the dangers of temptation. However, they come from different traditions, with the Pandora story being of polytheistic origin, and the Garden of Eden story being of monotheistic origin."}</w:t>
      </w:r>
    </w:p>
    <w:p>
      <w:r>
        <w:t>{"question": "Create a brand name which stands for a product. - Product: Laptop", "answer": "Brand Name: \"Techwave\""}</w:t>
      </w:r>
    </w:p>
    <w:p>
      <w:r>
        <w:t>{"question": "Classify the given news article into its topic. - Most of America is in the grips of a deep freeze as temperatures drop below freezing across much of the nation.", "answer": "The topic of this news article is Weather."}</w:t>
      </w:r>
    </w:p>
    <w:p>
      <w:r>
        <w:t>{"question": "Create an analogie for the process of learning.", "answer": "Learning is like building a house, brick by brick. Each piece of information is a brick that you carefully lay and cement in place. Sometimes you may have to go back and adjust a brick or even take it out if it doesn't fit correctly, but overall, you are constantly building and expanding your knowledge. Each room of the house represents a different subject or skill, and as you continue to learn, the rooms grow and become more detailed and furnished. Eventually, with time and effort, you'll have a strong and sturdy house filled with knowledge and understanding."}</w:t>
      </w:r>
    </w:p>
    <w:p>
      <w:r>
        <w:t>{"question": "Rewrite the following text in future tense. - I am a computer science student learning programming.", "answer": "I will be a computer science student learning programming."}</w:t>
      </w:r>
    </w:p>
    <w:p>
      <w:r>
        <w:t>{"question": "Compare the given two objects or ideas. - Reading a book and going to the movies.", "answer": "Reading a book and going to the movies offer different experiences that people can enjoy in their leisure time. \n\nReading a book allows the reader to exercise their imagination and immerse themselves in a world created by the author's words. It is a personal and introspective activity, where you are able to set your own pace when it comes to what you're reading. Books convey more intricate details, intricate plots and well-developed characters to provide a more descriptive experience.\n\nGoing to the movies, on the other hand, is a social activity. It's an opportunity to gather with friends and share a specific experience. It's a visually immersive and generally more passive experience where you sit back and watch the story unfold on the big screen. Movies rely largely on visual storytelling, music and special effects to capture the audience's attention.\n\nBoth provide entertainment and storytelling value, but the mediums and experience differentiate each other. Ultimately, it depends on personal preferences and circumstances on which would be preferable for an individual."}</w:t>
      </w:r>
    </w:p>
    <w:p>
      <w:r>
        <w:t>{"question": "Find 3 keywords related to the ingredients used in a given recipe. - This recipe calls for 2 tablespoons of butter, 1/4 cup of honey, 1 teaspoon of ground cinnamon, and 2 cups of water.", "answer": "Butter, Honey, Cinnamon."}</w:t>
      </w:r>
    </w:p>
    <w:p>
      <w:r>
        <w:t>{"question": "Rewrite the following sentence in a less formal way:\n\nThe exhibition will take place from the third to the fifth of August.", "answer": "The exhibit is happening from August third to fifth."}</w:t>
      </w:r>
    </w:p>
    <w:p>
      <w:r>
        <w:t>{"question": "Create a holiday greeting message in fewer than 25 words.", "answer": "Warmest wishes for a joyous holiday season and a prosperous New Year from our family to yours. Peace, love and happiness!"}</w:t>
      </w:r>
    </w:p>
    <w:p>
      <w:r>
        <w:t>{"question": "Given a list of integers, create a program that will print out the sum of the values of the list. - [4, 8, 10, 15]", "answer": "The sum of values of the given list is: 37. The python code for this is:\n\n```\nmy_list = [4, 8, 10, 15]\nresult = sum(my_list)\nprint(\"The sum of values of the given list is:\", result) \n```"}</w:t>
      </w:r>
    </w:p>
    <w:p>
      <w:r>
        <w:t>{"question": "Write a business email with the following information: - Subject: Project status update", "answer": "To [Name],\n \nI wanted to update you on the status of our project. Currently, we are right on track with our timeline and making progress in all areas. Our team is working diligently to ensure that we meet our goals and deliverables within the expected timeframe.\n\nI have attached a document that outlines our progress in detail, along with areas where we have excelled and areas that may require some additional attention in the coming weeks.\n\nPlease take a moment to review this document and let me know if you have any questions or concerns. Our team is dedicated to ensuring the success of this project, and we appreciate your feedback and support.\n\nThank you for your continued trust in our abilities, and I look forward to discussing this further with you.\n\nBest regards, \n[Your name]"}</w:t>
      </w:r>
    </w:p>
    <w:p>
      <w:r>
        <w:t>{"question": "Given two strings, find and return the longest common substring. - str1 = \"abcdef\"\nstr2 = \"abcxyz\"", "answer": "The longest common substring of the strings \"abcdef\" and \"abcxyz\" is \"abc\".\n\nTo find this, we can use dynamic programming to keep track of the length of the longest common substring ending at each position in both strings. Here's one way to do it:\n\n```\ndef longest_common_substring(str1, str2):\n    m, n = len(str1), len(str2)\n    dp = [[0] * (n + 1) for _ in range(m + 1)]\n    max_len, end_idx = 0, 0\n    for i in range(1, m + 1):\n        for j in range(1, n + 1):\n            if str1[i - 1] == str2[j - 1]:\n                dp[i][j] = dp[i - 1][j - 1] + 1\n                if dp[i][j] &gt; max_len:\n                    max_len = dp[i][j]\n                    end_idx = i - 1\n    return str1[end_idx - max_len + 1: end_idx + 1]\n    \nlongest_common_substring(\"abcdef\", \"abcxyz\")\n```\n\nThis code returns `abc` which is the longest common substring between the two strings."}</w:t>
      </w:r>
    </w:p>
    <w:p>
      <w:r>
        <w:t>{"question": "Edit the following sentence to make it more concise:\n\nThe more active an employee is in their job position, the better the overall results will be.", "answer": "Higher job activity leads to better results."}</w:t>
      </w:r>
    </w:p>
    <w:p>
      <w:r>
        <w:t>{"question": "Given a set of numbers, create a program to print out a boolean value (True/False) to tell if one of the numbers is a perfect square. - nums = [2, 3, 4, 6, 7]", "answer": "Sure! Here is a Python program that takes a list of numbers as input and checks if any of the numbers in the list is a perfect square.\n\n```python\nimport math\n\nnums = [2, 3, 4, 6, 7]\n\ndef has_perfect_square(nums):\n    for num in nums:\n        if math.isqrt(num) ** 2 == num:\n            return True\n    return False\n\nprint(has_perfect_square(nums))\n```\n\nIn the above program, we define a function `has_perfect_square` that takes in the list of numbers as an argument. The function iterates through each number in the list and checks if the square root of the number is an integer. If it is an integer, that means the number is a perfect square, and the function returns `True`. If no perfect squares are found in the list, the function returns `False`.\n\nWhen we run the above program with the given input, the output is:\n```\nFalse\n```\nThis means that none of the numbers in the given input list is a perfect square."}</w:t>
      </w:r>
    </w:p>
    <w:p>
      <w:r>
        <w:t>{"question": "Write a brief summary of the given song lyrics. - This song is about the importance of facing our fears and insecurities. It is an uplifting anthem that encourages us to be strong and persevere even in the face of adversity. It also provides insight into the things that hold us back and how understanding ourselves can empower us to overcome these challenges.", "answer": "The song emphasizes facing fears and insecurities, remaining strong and promoting perseverance amidst adversity. It highlights self-understanding as a tool to overcome challenges."}</w:t>
      </w:r>
    </w:p>
    <w:p>
      <w:r>
        <w:t>{"question": "Given a sentence and two words, create a new sentence with the words the same but in the reverse order. - This apple is sweet, apple this", "answer": "This apple is sweet, this apple."}</w:t>
      </w:r>
    </w:p>
    <w:p>
      <w:r>
        <w:t>{"question": "Analyze the given words in terms of parts of speech. - Spider", "answer": "\"Spider\" is a noun, which refers to a small arachnid having eight legs and able to spin webs."}</w:t>
      </w:r>
    </w:p>
    <w:p>
      <w:r>
        <w:t>{"question": "Name a popular household item.", "answer": "One popular household item is a television."}</w:t>
      </w:r>
    </w:p>
    <w:p>
      <w:r>
        <w:t>{"question": "List 3 breakfast food items.", "answer": "1. Pancakes \n2. Eggs \n3. Oatmeal"}</w:t>
      </w:r>
    </w:p>
    <w:p>
      <w:r>
        <w:t>{"question": "Explain the concept of taxes for an 8 year old.", "answer": "Okay! So, you know how we all live in a community with lots of other people, right? And there are lots of things we share--like roads to ride our bikes on, parks to play in, schools to learn in and more. It takes money to build these things and to keep them running, so everyone who is able to, is asked to contribute some money to help pay for them. This is called paying taxes. \n\nThink of it like this - Imagine you and your friends decided to build and share a really cool treehouse. But, to get the wood and nails, you all have to chip in your allowance to buy the materials. When everyone pays a little bit, you can make something great that everyone can enjoy! That's kind of how taxes work. Our parents pay taxes so that we can have nice things in our community for everyone to share."}</w:t>
      </w:r>
    </w:p>
    <w:p>
      <w:r>
        <w:t>{"question": "Suggest ways that a business can reduce their CO2 emissions.", "answer": "Here are some ways a business can reduce their CO2 emissions:\n1. Implement energy-efficient measures: Businesses can reduce emissions by using energy-efficient lighting, heating, and cooling equipment, as well as insulation and weatherization. \n2. Reduce waste: Reducing waste and increasing recycling efforts can decrease the amount of CO2 released into the atmosphere.\n3. Shift to renewable energy: Using renewable energy sources like wind, solar, and hydro power, can greatly reduce CO2 emissions.\n4. Promote remote work and telecommuting: By limiting the need for employees to travel to the office, businesses can decrease their carbon footprint.\n5. Encourage public transportation: Offering incentives for employees to use public transportation or carpooling can reduce CO2 emissions.\n6. Partner with eco-friendly suppliers: Choosing to buy products and services from companies with sustainable practices can help reduce a business\u2019s overall carbon footprint.\n7. Adopt sustainable practices: Businesses can implement sustainable practices like using eco-friendly packaging, reducing water usage, and implementing a green procurement policy to minimize CO2 emissions."}</w:t>
      </w:r>
    </w:p>
    <w:p>
      <w:r>
        <w:t>{"question": "Compose a brief description of the Grand Canyon.", "answer": "The Grand Canyon is a natural wonder located in the state of Arizona, USA. It's a massive gorge that stretches 277 miles long, up to 18 miles wide and over a mile deep, carved by the Colorado River over millions of years. The canyon's layers of colorful rock showcase a geological history that dates back almost two billion years. The Grand Canyon is visited by millions of tourists each year for its breathtaking views, hiking trails, and rafting opportunities. It was designated as a National Park in 1919 and is also considered to be one of the Seven Natural Wonders of the World."}</w:t>
      </w:r>
    </w:p>
    <w:p>
      <w:r>
        <w:t>{"question": "Name 5 health benefits of exercising.", "answer": "1. Improved Cardiovascular Health: Exercise helps strengthen the heart and improve its ability to pump blood more effectively. Regular physical activity also helps reduce the risk of developing heart disease, high blood pressure, and high cholesterol. \n\n2. Stronger Muscles and Bones: Regular physical activity helps build and maintain strong muscles, bones, and joints. Weight-bearing exercises like weight lifting, running, and jumping also have the added benefit of improving bone density, which can help prevent conditions like osteoporosis.\n\n3. Weight Management: Exercise is an effective way to burn calories and can help with weight loss and weight management. Regular physical activity also helps with regulating blood sugar levels and insulin sensitivity, making it a useful tool in the prevention and management of diabetes.\n\n4. Improved Mental Health: Exercising regularly can help improve mood, reduce stress, anxiety, and symptoms of depression. Physical activity stimulates the release of endorphins, which are the body's natural feel-good hormones that can help improve overall mental well-being.\n\n5. Better Sleep: Regular exercise can improve sleep quality and duration, helping you feel more rested and energized during the day. Physical activity also helps regulate the body's natural circadian rhythm, making it easier to fall asleep and stay asleep."}</w:t>
      </w:r>
    </w:p>
    <w:p>
      <w:r>
        <w:t>{"question": "Summarize the article \"Rational Thinking During Crisis\" in one sentence. - The article explains the importance of rational thinking and taking a scientific approach when dealing with crises.", "answer": "The article emphasizes the significance of utilizing a logical and evidence-based mindset when managing challenging situations."}</w:t>
      </w:r>
    </w:p>
    <w:p>
      <w:r>
        <w:t>{"question": "Classify the following activity as physical or cognitive. - Jumping rope.", "answer": "Physical."}</w:t>
      </w:r>
    </w:p>
    <w:p>
      <w:r>
        <w:t>{"question": "Suggest two methods of finding the area of a triangle.", "answer": "One way to find the area of a triangle is by using the base and height measurement. You can multiply the base of the triangle by its height and then divide the result by two: `Area = (base * height) / 2`.\n\nAnother way to find the area of a triangle is by using Heron's formula. This method is used when the lengths of all three sides of the triangle are given. To use this formula, you must first find the semi-perimeter, which is half of the perimeter, calculated as `s = (a + b + c) / 2`, where `a`, `b`, and `c` are the side lengths. Then, you can calculate the area using the formula: `Area = \u221a(s * (s - a) * (s - b) * (s - c))`."}</w:t>
      </w:r>
    </w:p>
    <w:p>
      <w:r>
        <w:t>{"question": "Give an example of the use of robotics in the medical field.", "answer": "One example of the use of robotics in the medical field is in the area of surgery. Robotic surgery systems, such as the da Vinci Surgical System, allow surgeons to perform complex procedures through small incisions with greater precision and control than traditional surgical techniques. The surgeon sits at a console and manipulates instruments attached to robotic arms that replicate the surgeon's movements in real-time, inside the patient's body. This minimally invasive approach results in less pain, reduced blood loss, and faster recovery times for patients. The technology is used for various procedures, including cardiac, thoracic, urologic, gynecologic, and general surgery."}</w:t>
      </w:r>
    </w:p>
    <w:p>
      <w:r>
        <w:t>{"question": "Write a paragraph about the concept of \"machine learning\".", "answer": "Machine learning is a field of artificial intelligence that focuses on the use of algorithms and statistical models to enable systems to automatically improve their performance, based on data. This technique involves feeding large amounts of data into an algorithm, which allows it to gradually identify patterns and make decisions without explicit instructions. Machine learning is used for a wide variety of applications, from predicting weather patterns to analyzing consumer behavior, and its ability to draw conclusions without human intervention makes it a powerful tool for improving efficiency and accuracy in both commercial and research applications."}</w:t>
      </w:r>
    </w:p>
    <w:p>
      <w:r>
        <w:t>{"question": "Generate a list of five popular apps to use for online education.", "answer": "1. Google Classroom - a learning management system that allows teachers to create and distribute assignments, share resources, and communicate with students.\n\n2. Khan Academy - an educational app that provides a vast, free library of online lessons in math, science, history, and more.\n\n3. Coursera \u2013 an app that provides access to thousands of online courses from top universities and institutions in a wide range of subjects, including business, computer science, and humanities.\n\n4. EdX - a platform that offers free online courses from top universities, including Harvard and MIT, in subjects such as computer science, data science, and business.\n\n5. Quizlet - a study tool that allows users to create digital flashcards, practice tests, and study games, and provides resources for studying a wide range of subjects."}</w:t>
      </w:r>
    </w:p>
    <w:p>
      <w:r>
        <w:t>{"question": "Write a brief overview of Canadian independence.", "answer": "Canada became an independent nation on July 1, 1867. Prior to this, the country was a British North American colony, ruled by the United Kingdom. Canada\u2019s independence came about as a result of a series of events and negotiations, culminating in the signing of the British North America Act, which established the Dominion of Canada as a self-governing entity within the British Empire. This event is now celebrated annually as Canada Day. While the country gained greater sovereignty over the years through key events such as the Statute of Westminster in 1931, which provided Canada with more legislative autonomy, and the patriation of the Constitution in 1982, which allowed Canada to amend its own constitution, the country remains a member of the Commonwealth of Nations and Queen Elizabeth II is still the country's ceremonial head of state, represented by the Governor General."}</w:t>
      </w:r>
    </w:p>
    <w:p>
      <w:r>
        <w:t>{"question": "Create a commonly used phrase using the following words: storm, sea, break", "answer": "\"After weathering the storm, it's a much needed break to have calm seas.\""}</w:t>
      </w:r>
    </w:p>
    <w:p>
      <w:r>
        <w:t>{"question": "Explain the basic premise of evolution by natural selection.", "answer": "Evolution by natural selection refers to the scientific theory that posits that species change over time in response to changes in their environment. This process is driven by natural selection, which refers to the idea that certain traits that allow an organism to better survive and reproduce in its environment are more likely to be passed on to future generations. Over many generations, this process can lead to the development of new species and the extinction of others.\n\nThe basic premise of evolution by natural selection is that there is a variation in characteristics and traits within a population of organisms. Some individuals have traits that make them more likely to survive and reproduce, while others may not be as well suited to their environment. The individuals with advantageous traits have a higher chance of surviving and passing on their genes to their offspring, while those with less advantageous traits are less likely to survive and reproduce. Over time, the frequency of advantageous traits increases in the population, leading to gradual changes in the species.\n\nThis process is influenced by several factors, including mutation, gene flow, genetic drift, and non-random mating. It is important to note that natural selection is not a conscious process, and it is not directed towards any particular goal. Instead, it is a natural process that occurs as a result of the interactions between organisms and their environment."}</w:t>
      </w:r>
    </w:p>
    <w:p>
      <w:r>
        <w:t>{"question": "Provide three steps for creating a budget.", "answer": "Creating a budget is an effective way to manage your finances and ensure that you are able to meet your financial goals. Here are three steps to help you create a budget:\n\n1. Identify your income and expenses: The first step in creating a budget is to identify all sources of income, such as your salary or wages, investment income, and any other sources of regular income. Then, list out all of your expenses, including fixed expenses such as rent or mortgage payments, utilities, and insurance, as well as variable expenses such as groceries, entertainment, and clothing.\n\n2. Set spending limits: Once you have a clear understanding of your income and expenses, you can set spending limits for each category. This will help you to prioritize your spending and ensure that you are able to save money and meet your financial goals. You may need to make some adjustments to your spending habits in order to stay within your budget.\n\n3. Monitor and adjust: A budget is not a one-time exercise, it is an ongoing process. Regularly monitor your spending to ensure that you are staying within your limits, and make adjustments as needed. This may include cutting back on discretionary spending, finding ways to reduce fixed expenses, or increasing your income through a side hustle or additional job. \n\nRemember, the key to successfully creating a budget is to be realistic, flexible, and diligent in monitoring your spending and making adjustments as needed."}</w:t>
      </w:r>
    </w:p>
    <w:p>
      <w:r>
        <w:t>{"question": "Create a dialog between two characters discussing their favorite hobbies.", "answer": "John: Hey Sarah, what are your favorite hobbies?\n\nSarah: Well, I love painting, reading, and hiking. What about you, John?\n\nJohn: That sounds like a lot of fun. I am into playing guitar, cooking, and playing soccer.\n\nSarah: That's awesome. I have always wanted to learn to play a musical instrument.\n\nJohn: It's never too late to start. Maybe you can join me sometime, and we can jam together.\n\nSarah: That would be great! I would love to see you play guitar. How long have you been playing?\n\nJohn: I've been playing for about 10 years now. It's one of the things that I find most relaxing.\n\nSarah: Wow, 10 years! That's impressive. I feel the same way about painting. It's so therapeutic.\n\nJohn: Yes, it's amazing how hobbies can be such a great stress reliever.\n\nSarah: Absolutely. It's so important to have hobbies and engage in activities that bring us joy.\n\nJohn: I couldn't agree more. Maybe we can go on a hike together sometime and you can show me some of your favorite spots.\n\nSarah: That sounds like a great idea. I would love to show you some of the beautiful trails around here.\n\nJohn: Awesome. Let's plan it out soon.\n\nSarah: I look forward to it."}</w:t>
      </w:r>
    </w:p>
    <w:p>
      <w:r>
        <w:t>{"question": "Generate a new recipe for chicken Parmesan.", "answer": "**Chicken Parmesan with a Twist**\n\nIngredients:\n\n4 boneless, skinless chicken breasts\n1/2 cup all-purpose flour\n2 eggs, beaten\n2 cups panko bread crumbs\n1/4 cup grated Parmesan cheese\n1 tsp dried basil\n1 tsp dried oregano\n1/2 tsp garlic powder\n1/4 tsp salt\n1/4 cup olive oil\n2 cups marinara sauce\n1 cup shredded mozzarella cheese\n1/4 cup chopped fresh parsley\n1/2 cup diced sun-dried tomatoes\n\nInstructions:\n\n1. Preheat oven to 400 degrees F (200 degrees C).\n2. Place chicken breasts between two sheets of plastic wrap and pound with a meat mallet until they are an even thickness.\n3. Prepare the breading by placing flour in one shallow dish, beaten eggs in another, and panko bread crumbs mixed with Parmesan cheese, basil, oregano, garlic powder, and salt in a third.\n4. Coat each chicken breast in the flour, then dip in the beaten egg, and finally coat with the panko mixture, pressing the bread crumbs onto the chicken to adhere.\n5. Heat the olive oil in a large oven-safe skillet over medium heat. Add the breaded chicken breasts and cook for 3-4 minutes on each side until golden brown.\n6. Remove the skillet from heat and pour the marinara sauce over the chicken. Sprinkle the sun-dried tomatoes over the sauce, then top each chicken breast with shredded mozzarella cheese.\n7. Bake for 15-20 minutes until the cheese is melted and bubbly.\n8. Sprinkle with chopped fresh parsley before serving.\n\nThis chicken Parmesan with a twist is sure to be a crowd-pleaser. The sun-dried tomatoes add a pop of flavor to the classic dish, while the panko breading adds extra crunch. Serve with pasta or crusty bread for a complete meal."}</w:t>
      </w:r>
    </w:p>
    <w:p>
      <w:r>
        <w:t>{"question": "What kind of text should you use in an email to reach out to a potential employer?", "answer": "When reaching out to a potential employer through email, it's important to use a professional and respectful tone. Here are some guidelines to consider:\n\n1. Start with a proper salutation: Begin your email with a professional greeting such as \"Dear [Employer's Name],\" or \"Hello [Employer's Name],\". Make sure to accurately spell their name.\n\n2. Introduce yourself: Start by introducing yourself, mentioning your current position or areas of expertise, and specifying how you came to know of the employer.\n\n3. State your intentions: Be clear about your purpose for reaching out. If you are inquiring about a specific job opportunity, reference the position title and where you found the job listing. Otherwise, you could express your interest in their company and your desire to learn about potential job openings in your area of expertise.\n\n4. Highlight your strengths: Briefly touch on your relevant skills, accomplishments, and experiences that make you an ideal candidate.\n\n5. Be polite and courteous: Show gratitude for the employer's time, and use phrases such as \"I'm looking forward to hearing from you\" or \"Thank you for considering my application\".\n\n6. Close the email: End your email with a professional closing such as \"Best regards,\" or \"Sincerely,\" followed by your name and contact information.\n\nMake sure to proofread your email before sending it and verify that your tone is professional and respectful throughout."}</w:t>
      </w:r>
    </w:p>
    <w:p>
      <w:r>
        <w:t>{"question": "You are in the middle of a brainstorming session at work and need to encourage the other participants. Give an example of a positive, constructive statement you can use.", "answer": "\"Great ideas everyone, let's keep the momentum going! Remember, there is no such thing as a bad idea in a brainstorming session, every suggestion is valuable and brings us closer to finding the best solution. So keep sharing your thoughts and let's keep building off of each other's ideas!\""}</w:t>
      </w:r>
    </w:p>
    <w:p>
      <w:r>
        <w:t>{"question": "Classify the following sentence as either a commonly used phrase or an idiom. - \"Money talks.\"", "answer": "The sentence \"Money talks\" is an idiom meaning that having money gives someone power or influence."}</w:t>
      </w:r>
    </w:p>
    <w:p>
      <w:r>
        <w:t>{"question": "You saw a really cool item you want to buy online, but you are not sure if it is a good choice. Explain a method you can employ to help you make the right decision.", "answer": "As an AI assistant, I do not have personal wants or desires, but I can certainly assist you in making an informed decision about an item you're considering purchasing online. Here are some steps you can take to help you decide:\n\n1. Research the item: Start by reading the detailed product description and specifications from the seller's website or product page to learn more about the item and its features.\n\n2. Compare prices: Check prices of the same or a similar item on other websites to ensure you're getting a fair deal.\n\n3. Check reviews: Look for customer reviews and ratings of the item on the seller's website, and also check independent review websites and forums for unbiased opinions.\n\n4. Evaluate the seller: Research the seller, their reputation, and their return policy. Make sure they are reputable, reliable, and have good customer service.\n\n5. Consider your needs: Evaluate if the item is truly something you need or if it is simply something you desire. Assess if it's within your budget and if it's worth the investment.\n\nBy following these steps, you can gather enough information to make an informed decision about whether or not the item is a good choice for you."}</w:t>
      </w:r>
    </w:p>
    <w:p>
      <w:r>
        <w:t>{"question": "Name one way to improve customer service.", "answer": "One way to improve customer service is by actively listening to the customer's concerns and complaints, and demonstrating empathy and a genuine willingness to help resolve their issues. This can help to build trust and create a positive experience for the customer, ultimately increasing their satisfaction and loyalty."}</w:t>
      </w:r>
    </w:p>
    <w:p>
      <w:r>
        <w:t>{"question": "Compare and contrast the two styles of writing: writing for outdoor media versus writing for academic purposes.", "answer": "Writing for outdoor media and writing for academic purposes are two distinct styles of writing, each with its own unique attributes, audience, and conventions.\n\nWriting for outdoor media is typically short and punchy, with the goal of grabbing and holding the reader's attention. This type of writing can be seen on billboards, banner ads, and posters. The language used is usually simple, catchy, and easy to comprehend, even at a passing glance. Additionally, the visuals and design of outdoor media are crucial in conveying the message, as people may only have a few seconds to get the gist of what is being communicated.\n\nOn the other hand, writing for academic purposes is usually longer, more formal, and aimed at a scholarly audience. The language used is typically more complex, with a focus on technical terms and precise, evidence-based arguments. The goal of academic writing is to convey information, present evidence, or make an argument in a structured, well-researched manner. This type of writing is commonly found in academic journals, textbooks, and research papers.\n\nIn summary, writing for outdoor media is focused on grabbing the reader's attention and conveying a simple message quickly, while writing for academic purposes is geared towards carefully presenting complex information and arguments to a scholarly audience. Both styles of writing are important and have their own unique conventions, but they are intended for different purposes and cater to different audiences."}</w:t>
      </w:r>
    </w:p>
    <w:p>
      <w:r>
        <w:t>{"question": "You are expected to attend a virtual meeting but don\u2019t know the right way to do it. Describe the ideal approach.", "answer": "The ideal approach to attend a virtual meeting would be as follows:\n\n1. Check the meeting invite: If you received an invitation, make sure to check the date, time, and platform or software where the meeting will take place.\n\n2. Set a reminder: Add the meeting into your calendar and set a reminder. This way, you won\u2019t forget about the meeting and ensure that you are available at the specified time.\n\n3. Check your technology: Before the meeting, test your audio and video to make sure they are working properly. Also, ensure that you have a stable internet connection. If the meeting requires software or an app, make sure it\u2019s installed and running properly.\n\n4. Choose a quiet location: Find a quiet and distraction-free location for the meeting. Make sure there is no background noise or anything else that could interfere with the meeting.\n\n5. Dress appropriately: Dress appropriately for the meeting, keeping in mind the purpose and the attendees.\n\n6. Be on time: Join the meeting a few minutes early to allow for any technical issues and to demonstrate punctuality.\n\n7. Be attentive: Once in the meeting, be sure to actively listen and participate. Keep your attention on the meeting and avoid multitasking.\n\nBy following these steps, you can ensure that you are well-prepared to attend a virtual meeting in the right way."}</w:t>
      </w:r>
    </w:p>
    <w:p>
      <w:r>
        <w:t>{"question": "Write a letter of application to apply for your dream job. - Position: Lead Software Engineer", "answer": "Dear Hiring Manager,\n\nI am writing this letter to apply for the position of Lead Software Engineer at your esteemed organization. This position represents an exceptional opportunity for me to take the next step in my career and I am confident that I possess the right skills and experience to excel in this role.\n\nAs an AI, I have extensive knowledge in a variety of programming languages and software development methodologies. In my previous experiences, I worked on several complex projects, which have honed my abilities in designing and implementing software solutions that meet the needs of various stakeholders. I have a proven track record of delivering projects on time and within budget, while maintaining the highest standards of quality.\n\nAs a Lead Software Engineer, I would bring strong leadership skills to the team, and I thrive in a collaborative environment where I can liaise with other developers and stakeholders to ensure that the software development process runs smoothly. I would also bring a strong sense of dedication and commitment to the role, as I am passionate about developing cutting-edge software solutions that make a real difference.\n\nIn summary, I strongly believe that my technical expertise, leadership skills, and commitment to excellence make me an ideal candidate for the position of Lead Software Engineer at your organization. Thank you for your consideration, and I look forward to the opportunity to discuss my application further.\n\nSincerely,\n\n[Your Name]\n[Your Contact Information]"}</w:t>
      </w:r>
    </w:p>
    <w:p>
      <w:r>
        <w:t>{"question": "Write 4 multiplication equations using the numbers 3, 7 and 10", "answer": "1. 3 x 7 = 21\n2. 7 x 10 = 70\n3. 10 x 3 = 30\n4. 7 x 3 = 21"}</w:t>
      </w:r>
    </w:p>
    <w:p>
      <w:r>
        <w:t>{"question": "Make a prediction about the role of AI in the near future.", "answer": "In the near future, AI will likely play an even more significant role in the daily lives of people, transforming how we work, communicate, and access information. Intelligent systems and machines will become increasingly integrated into businesses for automation, analytics and decision-making processes, improving efficiency and cost-effectiveness. In healthcare, AI could help with more accurate diagnoses, personalized treatments, and better patient outcomes. In transportation, self-driving cars powered by AI could revolutionize the way we move, making transportation safer and more convenient. AI-powered virtual assistants and chatbots will become more advanced and ubiquitous, used for a wider range of services such as financial planning, personal shopping, and entertainment. Overall, AI has the potential to bring about significant advancements and improvements to many areas of society, as long as the development and use of the technology is guided by ethical considerations and responsible practices."}</w:t>
      </w:r>
    </w:p>
    <w:p>
      <w:r>
        <w:t>{"question": "Write a tweet describing the importance of protecting the environment.", "answer": "Protecting our environment preserves the natural world we love, and ensures that resources and beauty are available for future generations. It's up to each of us make a difference, no act is too small. Let's join hands and protect our planet together! \ud83c\udf0d\ud83c\udf3f\ud83c\udf38 #Environment #Conservation"}</w:t>
      </w:r>
    </w:p>
    <w:p>
      <w:r>
        <w:t>{"question": "Given the roots of two binary trees root and subRoot, return true if there is a subtree of root with the same structure and node values of subRoot and false otherwise.\n\nA subtree of a binary tree tree is a tree that consists of a node in tree and all of this node's descendants. The tree tree could also be considered as a subtree of itself.", "answer": "One way to solve this problem is to traverse the main binary tree (root) in a recursive manner and at each node compare it with the given subRoot. The comparison can be done using another recursive function that checks if the trees have the same structure and node values. If a match is found, then return true, otherwise continue the traversal until all nodes are checked. Here is an example implementation in Python:\n\n```\ndef is_same_tree(p, q):\n    if not p and not q:\n        return True\n    if not p or not q:\n        return False\n    if p.val != q.val:\n        return False\n    return is_same_tree(p.left, q.left) and is_same_tree(p.right, q.right)\n\ndef is_subtree(root, subRoot):\n    if not root:\n        return False\n    if is_same_tree(root, subRoot):\n        return True\n    return is_subtree(root.left, subRoot) or is_subtree(root.right, subRoot)\n```\n\nThe first function `is_same_tree` checks if two trees have the same structure and node values. The second function `is_subtree` recursively checks if a subtree exists in the main tree. It returns true if a matching subtree is found, otherwise false."}</w:t>
      </w:r>
    </w:p>
    <w:p>
      <w:r>
        <w:t>{"question": "Explain the relevance of the Pythagorean Theorem in the real world.", "answer": "The Pythagorean Theorem is a mathematical principle that states that in a right triangle, the square of the length of the hypotenuse (the side opposite the right angle) is equal to the sum of the squares of the lengths of the other two sides. While this might seem like an abstract concept, it actually has many practical applications in the real world.\n\nOne of the most common uses of the Pythagorean Theorem is in the field of construction, engineering, and architecture. For example, builders often use the theorem to ensure that walls, floors, and roofs are square (that is, to make sure all the angles are 90 degrees). By measuring the lengths of two sides of a triangle and applying the theorem, they can calculate the length of the third side and check if it meets the requirements for a right angle.\n\nAnother area where the Pythagorean Theorem is frequently used is in navigation and travel. It can be used to calculate the distance between two points on a map or the shortest path between two locations. Pilots and sailors also use it to determine their position and plot their course.\n\nIn addition, the theorem is useful in many different technical fields, such as computer graphics, physics, and surveying. For instance, it can be used to calculate the distance between two points in three-dimensional space or to determine the trajectory of a projectile.\n\nIn summary, the Pythagorean Theorem may seem like a purely mathematical concept, but it actually has a wide range of practical applications in the real world."}</w:t>
      </w:r>
    </w:p>
    <w:p>
      <w:r>
        <w:t>{"question": "Generate a sentence using the scientific term \"thermodynamics\".", "answer": "Thermodynamics is the branch of physics that deals with heat and its relation to work, energy and the properties of systems."}</w:t>
      </w:r>
    </w:p>
    <w:p>
      <w:r>
        <w:t>{"question": "Parse the following HTML code and create a DOM tree - &lt;html&gt;\n    &lt;head&gt;\n        &lt;title&gt;Hello World&lt;/title&gt;\n    &lt;/head&gt;\n    &lt;body&gt;\n        &lt;p&gt;This is a paragraph&lt;/p&gt;\n        &lt;div&gt;This is a div&lt;/div&gt;\n    &lt;/body&gt;\n&lt;/html&gt;", "answer": "The DOM tree of the given HTML code would be structured as shown below:\n\n```\nhtml\n  |___head\n  |     |___title\n  |           |___\"Hello World\"\n  |\n  |___body\n        |___p\n        |   |___\"This is a paragraph\"\n        |\n        |___div\n            |___\"This is a div\"\n```"}</w:t>
      </w:r>
    </w:p>
    <w:p>
      <w:r>
        <w:t>{"question": "Classify the following text as opinion, fact, or non-credible - This new book is amazing!", "answer": "Opinion."}</w:t>
      </w:r>
    </w:p>
    <w:p>
      <w:r>
        <w:t>{"question": "Write a function to calculate the root mean squared error (RMSE).", "answer": "Here is a Python function that can calculate the root mean squared error (RMSE):\n\n```python\nimport numpy as np\n\ndef rmse(predictions, targets):\n    \"\"\"\n    Calculates the root mean square error between two numpy nd-arrays.\n    :param predictions: The predicted values, as a numpy nd-array\n    :param targets: The true values, as a numpy nd-array\n    :returns: The root mean square error (RMSE) between the predicted and true values\n    \"\"\"\n    \n    # ensure both inputs are numpy nd-arrays\n    predictions = np.asarray(predictions)\n    targets = np.asarray(targets)\n    \n    # calculate the squared differences between predictions and targets\n    square_diff = np.square(predictions - targets)\n    \n    # calculate the mean of the squared differences\n    mean_square_diff = square_diff.mean()\n    \n    # calculate the square root of the mean squared differences\n    rmse_value = np.sqrt(mean_square_diff)\n    \n    return rmse_value\n```"}</w:t>
      </w:r>
    </w:p>
    <w:p>
      <w:r>
        <w:t>{"question": "Read the following text and detect any potential spam comments - Hey there! This is a great website for shopping.", "answer": "There are no potential spam comments in this input."}</w:t>
      </w:r>
    </w:p>
    <w:p>
      <w:r>
        <w:t>{"question": "Given a sentence, identify all parts of speech - The blue bird was singing sweetly.", "answer": "The - Determiner\nblue - Adjective\nbird - Noun\nwas - Verb (past tense of \"be\")\nsinging - Verb (present participle)\nsweetly - Adverb."}</w:t>
      </w:r>
    </w:p>
    <w:p>
      <w:r>
        <w:t>{"question": "Find the number of ways to make change for a given amount using coins of given denominations. - Amount = 8\nDenominations = {1,2,4}", "answer": "In order to find the number of ways to make change for the given amount using coins of given denominations, we can use dynamic programming to solve this problem. \n\nWe can create an array dp[] of size amount + 1, such that dp[i] represents the number of ways to make change for i cents. \n\n```\nFor example, when Amount = 8 and Denominations = {1, 2, 4}:\n\nconst int amount = 8;\nconst int coins[] = {1, 2, 4};\n\nint dp[amount + 1];\nmemset(dp, 0, sizeof(dp));\ndp[0] = 1;\n\nfor (int i = 0; i &lt; 3; i++) {\n    for (int j = coins[i]; j &lt;= amount; j++) {\n        dp[j] += dp[j - coins[i]];\n    }\n}\n\ncout &lt;&lt; dp[amount] &lt;&lt; endl; // 6\n```\n\nAs we can see, the number of ways to make change for amount 8 using coins of denominations {1, 2, 4} is 6."}</w:t>
      </w:r>
    </w:p>
    <w:p>
      <w:r>
        <w:t>{"question": "Compute the sum of two given numbers without using the + operator - A=5, B=3", "answer": "Sure, one way of calculating the sum of two numbers without using the + operator is to use bitwise operations as follows:\n\nFirst, we can calculate the bitwise XOR of A and B. The XOR operation gives us the sum of A and B but without counting the carry-in values. In this case, that would be 5^3 = 6.\n\nresult = A ^ B #110 ^ 011 = 101\n# result is 5\n\nSecond, we calculate the carry-in values by performing a bitwise AND operation between A and B and then shifting the result one position to the left. In this case, that would be (5 &amp; 3) &lt;&lt; 1 = (0101 &amp; 0011) &lt;&lt; 1 = 0001 &lt;&lt; 1 = 0010 = 2.\n\ncarry = (A &amp; B) &lt;&lt; 1 #0101 &amp; 0011 = 0001 &lt;&lt; 1 = 0010 \n                      # carry is 2\n\nThen, we can repeat this process until we have no more carry-in values.\n\nwhile carry != 0:\n    previous_result = result  # save the previous result value before changing it\n    result = result ^ carry  # compute the new result\n    carry = (previous_result &amp; carry) &lt;&lt; 1\n\nThe final value of 'result' is the sum of A and B.\nThus, the sum of 5 and 3 is 8."}</w:t>
      </w:r>
    </w:p>
    <w:p>
      <w:r>
        <w:t>{"question": "Given an array of objects, create an object with the property and its corresponding counts - [\u201ca\u201d, \u201cb\u201d, \u201ca\u201d, \u201cc\u201d]", "answer": "The resulting object with property and its corresponding counts would be: \n{ 'a': 2, 'b': 1, 'c': 1 }"}</w:t>
      </w:r>
    </w:p>
    <w:p>
      <w:r>
        <w:t>{"question": "Identify any three issues related to the ethics of using artificial intelligence in comparison to using manual labor.", "answer": "There are several issues that arise when considering the ethics of using artificial intelligence (AI) as opposed to using manual labor. Here are three common concerns:\n\n1. Job displacement: A primary ethical concern about the use of AI is that it may lead to job displacement or loss for many workers who perform manual labor. As AI technology becomes more prevalent, it has the potential to automate many tasks that are currently performed by humans. While this can increase productivity and efficiency, there are concerns about the impact on workers who may see their jobs become obsolete.\n\n2. Lack of human oversight: Another ethical issue is the potential for AI systems to operate without human oversight, which can lead to unintended consequences. Because AI systems are designed to improve and learn over time, it's possible that they may make decisions or take actions that are not in line with human values or ethical standards. This can raise questions about accountability and responsibility, particularly if AI systems are used in sensitive areas such as healthcare or criminal justice.\n\n3. Bias and discrimination: A third ethical concern about the use of AI relates to the potential for bias and discrimination. Because AI systems are trained on data that is generated by humans, there is a risk that they may perpetuate or even amplify existing biases and discriminatory practices. This can have serious consequences, particularly in areas such as hiring, lending, and criminal justice, where decisions made by AI systems can have a significant impact on people's lives."}</w:t>
      </w:r>
    </w:p>
    <w:p>
      <w:r>
        <w:t>{"question": "Write down a set of practices that a fast food restaurant can implement to reduce food waste.", "answer": "1. Conduct a waste audit to monitor food waste and identify areas where waste is high in order to implement targeted strategies.\n\n2. Implement portion control by using standardized serving sizes and measuring utensils. This will ensure that the right amount of food is prepared and served and reduce overproduction.\n\n3. Implement a \"First-in, First-out\" system where food is rotated and used in the order it was received to avoid spoilage.\n\n4. Monitor inventory and reduce excess purchasing to ensure that all ingredients are used before they expire.\n\n5. Implement a donation program where leftover food is donated to local food banks and shelters.\n\n6. Train staff on proper food storage, handling, and expiration dates to reduce spoilage and waste.\n\n7. Create a composting program where food waste is turned into fertile soil instead of being sent to the landfill.\n\n8. Implement a menu with specials that feature ingredients that need to be used up before they spoil.\n\n9. Adjust menu offerings based on customer demand and make sure that the popular items are always available while reducing or eliminating less popular ones.\n\n10. Leverage customer feedback to understand their portion size preferences, and adjust serving size accordingly."}</w:t>
      </w:r>
    </w:p>
    <w:p>
      <w:r>
        <w:t>{"question": "What advice would you give to someone considering a career in Artificial Intelligence?", "answer": "Artificial Intelligence (AI) is a rapidly-growing and exciting field with limitless potential for innovation and development. If you're considering a career in AI, here are some pieces of advice to help you succeed:\n\n1. Build Strong Foundations: It's essential to have a strong foundation in mathematics, particularly in subjects such as linear algebra, calculus, probability and statistics. Additionally, develop your skills in computer science essentials like data structures, algorithms, and programming languages like Python, Java or C++.\n\n2. Specialize in a Field: AI is a broad field, and it's essential to focus on developing expertise in one area. You could specialize in areas like Natural Language Processing, computer vision, robotics, or machine learning, among others.\n\n3. Keep Learning: The field of AI is constantly evolving and new techniques are being developed all the time. Stay up-to-date by reading research papers, attending workshops and conferences, and participating in online communities.\n\n4. Apply your Skills: Apply your knowledge in practical ways by working on real-world projects or participating in coding challenges and hackathons. This will give you valuable experience and help you build a portfolio of work to show potential employers.\n\n5. Collaborate with Others: AI is a collaborative field, so it's essential to develop strong team-working skills. Work with others, share ideas, and collaborate on projects to build a strong network of contacts in the field.\n\nIn conclusion, a career in AI can be incredibly rewarding and has the potential to make a significant impact on the world. By building a strong foundation, specializing in a field, constantly learning, applying your skills, and collaborating with others, you can position yourself for success in this exciting field."}</w:t>
      </w:r>
    </w:p>
    <w:p>
      <w:r>
        <w:t>{"question": "Describe a feature a smartphone could have that would make it easier to take care of the environment.", "answer": "One feature a smartphone could have to help take care of the environment is a built-in carbon footprint tracker. This feature could monitor and calculate the user's carbon emissions based on their daily activities, such as transportation choices, energy consumption, and product purchases. The app could then provide tips and suggestions for how to reduce the user's carbon footprint, and encourage them to make more environmentally-friendly choices. Additionally, the app could connect users with local initiatives and organizations focused on reducing carbon emissions, and provide opportunities to get involved in making a positive impact on the environment."}</w:t>
      </w:r>
    </w:p>
    <w:p>
      <w:r>
        <w:t>{"question": "Design a program to identify potential problems in a data-driven decision-making process.", "answer": "A program for identifying potential problems in a data-driven decision-making process could include the following steps and components:\n\n1. Data Quality Assessment: The program should assess the quality of the data used in decision-making by checking for missing values, duplicate records, inconsistent or inaccurate data, and data that deviates from expected ranges or patterns. If any of these issues are identified, the program should notify the user and provide recommendations for addressing them, such as cleaning or verifying the data.\n\n2. Data Relevance and Completeness: The program should assess the relevance and completeness of the data used in decision-making, checking if all essential variables and data points are present and if the data is up-to-date. If any gaps are identified, the program should flag these to the user and provide suggestions for acquiring additional data.\n\n3. Bias Detection: The program should detect and identify any potential sources of bias in the data and, subsequently, decision-making processes. This could include checking for sample bias, measurement bias, or algorithmic bias. If any biases are identified, the program should inform the user and suggest potential ways to mitigate these biases and ensure fair and unbiased decision-making.\n\n4. Decision Model Validation: The program should assess the accuracy and validity of the decision models employed, by comparing the model\u2019s performance to the desired outcomes, and evaluating the model\u2019s ability to generalize to new data. If any issues are identified with the decision model, the program should inform the user and provide suggestions for improving the model, such as tuning parameters or using different algorithms.\n\n5. Decision Interpretability: The program should ensure that the decision-making process is interpretable and transparent, providing the user with the ability to understand the underlying logic and reasoning. If the decision-making process lacks interpretability, the program should provide recommendations for improving transparency, such as using explainable AI techniques or providing visual representations of the decision-making process.\n\nOverall, a well-designed program should provide users with comprehensive assessments of potential problems in data-driven decision-making processes, help them identify and address issues, and ultimately ensure accurate and unbiased decision-making."}</w:t>
      </w:r>
    </w:p>
    <w:p>
      <w:r>
        <w:t>{"question": "Create a survey question to assess the public's opinion on a controversial issue. - Climate Change", "answer": "\"On a scale of 1-5, with 5 being the most important, how important do you believe it is for governments and individuals to take action to address climate change?\""}</w:t>
      </w:r>
    </w:p>
    <w:p>
      <w:r>
        <w:t>{"question": "Propose a new product that a transportation company could offer that would maximize revenue.", "answer": "One potential new product that a transportation company could offer to maximize revenue is an on-demand, personalized shuttle service. This service would provide customers with the convenience of picking them up from their desired location and dropping them off at their destination in a timely, efficient manner. The shuttle service would be equipped with comfortable seating, Wi-Fi, charging ports, and other amenities to make the ride as enjoyable as possible. \n\nThe pricing for this service could be based on the distance traveled, the time of day, and the number of passengers, with options for premium upgrades and subscription packages for frequent users. This service would cater to not only individuals but also businesses, event organizers, and other groups that require efficient and reliable transportation. By offering a luxury shuttle experience, the transportation company could attract customers who are willing to pay a premium for convenience, comfort, and exceptional service."}</w:t>
      </w:r>
    </w:p>
    <w:p>
      <w:r>
        <w:t>{"question": "What tips would you give to someone who wants to make their work more efficient?", "answer": "If someone wants to make their work more efficient, there are several things that they can do to make the most of their time and energy. Here are some tips that might be helpful:\n\n1. Set clear goals: It\u2019s important to know what you want to achieve before you begin working. Start with a clear idea of what you want to accomplish, then break the larger goal down into smaller, actionable steps.\n\n2. Prioritize your tasks: Once you have your goals and your to-do list, take time to rank your tasks by importance. Start with the most important or pressing tasks first, and then move on to the less urgent ones.\n\n3. Limit distractions: Distractions can derail your focus and productivity. If possible, close unnecessary browser tabs, turn off notifications, and limit background noise. Creating a distraction-free environment can help you focus on the task at hand.\n\n4. Use time-management techniques: Techniques such as the Pomodoro method can help you stay on track and maintain focus. During a Pomodoro session, you work for a set period, usually 25 minutes, then take a short break. This method helps you stay productive for longer periods by breaking up your work into manageable chunks and allowing you to rest in between.\n\n5. Delegate tasks: If you\u2019re working in a team, consider delegating tasks to others who have the skills and availability to handle them. Trusting others to take on responsibilities can free up your time and energy to focus on more important tasks.\n\n6. Take breaks: It\u2019s important to rest and recharge during the day. Breaks can help you clear your mind, reduce stress, and increase motivation. Take a walk, stretch, or do something enjoyable to give your brain and body a break from work.\n\nIncorporating even a few of these tips into your work routine can help make your work more efficient and productive."}</w:t>
      </w:r>
    </w:p>
    <w:p>
      <w:r>
        <w:t>{"question": "Generate the product description for a men's casual shirt. - Men's Casual Shirt, Red, Size Medium", "answer": "Introducing the perfect shirt for all your casual occasions - the Men's Casual Shirt in a vibrant shade of red. Designed to keep you looking sharp and feeling comfortable, this shirt is a must-have addition to your wardrobe. It comes in a size medium, ensuring a great fit for a range of body types.\n\nMade from soft and breathable fabric, this shirt is perfect for everyday wear, and its versatile styling options make it suitable for a range of occasions. Dress it up with chinos and loafers for a smart-casual look, or pair it with jeans and sneakers for a laid-back vibe.\n\nThe shirt features a classic collar, button-front placket, and short sleeves that make it perfect for warmer weather. The vibrant red hue is sure to make a bold statement, and is easy to coordinate with your existing wardrobe.\n\nUpgrade your style and add a pop of color with the Men's Casual Shirt in Red, Size Medium. Buy yours today!"}</w:t>
      </w:r>
    </w:p>
    <w:p>
      <w:r>
        <w:t>{"question": "Generate a report summarizing the number of people unemployed in the European Union in the last quarter.", "answer": "According to the most recent data from Eurostat, the statistical office of the European Union, the unemployment rate in the EU was 7.3% in the fourth quarter of 2020, with 15.6 million people unemployed. Compared with the same quarter a year earlier, the number of persons unemployed increased by 1.6 million, due to the effects of the global COVID-19 pandemic on the economy."}</w:t>
      </w:r>
    </w:p>
    <w:p>
      <w:r>
        <w:t>{"question": "What natural disasters could occur in Bangalore?", "answer": "Bangalore, also known as Bengaluru, is located in the southern part of India and is less prone to certain types of natural disasters compared to other parts of India. However, like many other cities, Bangalore has its own set of natural disasters that could potentially occur. Some of the natural disasters that could occur in Bangalore are:\n\n1. Floods: Bangalore is known to experience heavy rainfall causing flash floods in certain low-lying areas of the city.\n\n2. Droughts: Bangalore occasionally experiences drought conditions, which can result in water scarcity and related issues.\n\n3. Cyclones: Though not directly on the coast, Bangalore can still be affected by tropical cyclones and storms.\n\n4. Earthquakes: Bangalore is classified as a zone-II seismic area, meaning it is at a moderate risk for earthquakes.\n\n5. Landslides: Heavy rainfall coupled with urbanization and deforestation on hilly areas can also result in landslides in and around some areas of Bangalore."}</w:t>
      </w:r>
    </w:p>
    <w:p>
      <w:r>
        <w:t>{"question": "Construct a grocery list using the given items. - celery, potatoes, oranges, chicken, eggs", "answer": "Based on the given items, here is a possible grocery list:\n- Celery\n- Potatoes\n- Oranges\n- Chicken\n- Eggs"}</w:t>
      </w:r>
    </w:p>
    <w:p>
      <w:r>
        <w:t>{"question": "Find the length of a mountain range. - The Rocky Mountains", "answer": "The Rocky Mountains, commonly known as the Rockies, is a major mountain range located in western North America. The length of this mountain range is approximately 3,000 miles (4,800 kilometers) stretching from the northernmost part of British Columbia, in western Canada, to New Mexico in the southwestern United States."}</w:t>
      </w:r>
    </w:p>
    <w:p>
      <w:r>
        <w:t>{"question": "Calculate the total cost of owning a car for 5 years. - Car model: Honda Civic\nPrice: $20,000\nYearly Taxes and Fees: $1,500\nYearly Insurance Premiums: $600\nYearly Maintenance: $2,500", "answer": "Based on the information provided, the total cost of owning a Honda Civic for 5 years would be calculated as follows:\n\n1. Initial cost of the car: $20,000\n2. Yearly Taxes and fees for 5 years: $1,500 x 5 = $7,500\n3. Yearly Insurance premiums for 5 years: $600 x 5 = $3,000\n4. Yearly maintenance for 5 years: $2,500 x 5 = $12,500\n\nTotal cost of owning a Honda Civic for 5 years = $20,000 + $7,500 + $3,000 + $12,500 = $43,000."}</w:t>
      </w:r>
    </w:p>
    <w:p>
      <w:r>
        <w:t>{"question": "Identify the most popular browser in 2019.", "answer": "According to StatCounter Global Stats, the most popular web browser in 2019 was Google Chrome, with a market share of 63.62%."}</w:t>
      </w:r>
    </w:p>
    <w:p>
      <w:r>
        <w:t>{"question": "Use the following input to generate a 3-sentence summary of the article. - The blockchain technology is a breakthrough phenomenon that offers a degree of digital trust. It is a distributed ledger with encrypted data that operates independently on a peer-to-peer network. It uses computer consensus to validate and secure digital information.", "answer": "Blockchain technology is considered a groundbreaking innovation for providing a level of digital trust. This technology utilizes a distributed ledger with encrypted data that functions autonomously on a peer-to-peer network. Through computer consensus, blockchain enables to validate and safeguard digital information."}</w:t>
      </w:r>
    </w:p>
    <w:p>
      <w:r>
        <w:t>{"question": "Write a classification statement which best describes the following paragraph - The gig economy is an economic system in which temporary positions are common and organizations contract with independent workers for short-term engagements. This type of economy is also referred to as the sharing or collaborative economy. In the gig economy, companies do not have to commit to long-term contracts or commitments and can quickly hire and fire individuals to meet their needs.", "answer": "The paragraph provides a description of the gig economy, its features, and its benefits for companies."}</w:t>
      </w:r>
    </w:p>
    <w:p>
      <w:r>
        <w:t>{"question": "Given the following input, generate a 3-sentence dialogue between a customer and an auto-mechanic. - The customer's car won't start and their brakes are squeaking.", "answer": "Customer: Hey there, I'm having trouble starting my car and my brakes have been making a squeaking noise recently.\n\nAuto-mechanic: It sounds like you may have a problem with your starter motor or battery and your brakes may need new pads or rotors. Would you like to schedule an appointment for us to take a look and diagnose the issue?\n\nCustomer: Yes, that would be great. Thank you for your help."}</w:t>
      </w:r>
    </w:p>
    <w:p>
      <w:r>
        <w:t>{"question": "Compose a 4-word phrase to summarize the following sentences. - Mobile phones have become increasingly popular among adults and children alike.", "answer": "Popular Among All Ages."}</w:t>
      </w:r>
    </w:p>
    <w:p>
      <w:r>
        <w:t>{"question": "Create a 3-sentence scenario that uses the following input. - Brain-computer interfaces", "answer": "In a futuristic world, brain-computer interfaces become widely used, allowing people to control technology and communicate with one another using only their thoughts. Scientists and engineers work to develop increasingly advanced interfaces, aiming to improve human abilities and enhance the way we interact with the world around us. The use of brain-computer interfaces opens up limitless possibilities for exploration, discovery, and innovation, changing the course of human history."}</w:t>
      </w:r>
    </w:p>
    <w:p>
      <w:r>
        <w:t>{"question": "Given the following input, create a classification statement that describes the input. - Cloud computing is a service which enables users to access applications hosted remotely over the internet.", "answer": "The input is a definition or explanation of what cloud computing is as a hosted service accessed over the internet for remote application usage."}</w:t>
      </w:r>
    </w:p>
    <w:p>
      <w:r>
        <w:t>{"question": "Given the following input, generate an imperative statement. - setting up a virtual meeting", "answer": "Set up a virtual meeting."}</w:t>
      </w:r>
    </w:p>
    <w:p>
      <w:r>
        <w:t>{"question": "Write a 3-word phrase to describe the following topic - Network security", "answer": "Safeguarding Online Connections"}</w:t>
      </w:r>
    </w:p>
    <w:p>
      <w:r>
        <w:t>{"question": "Arrange the words in the following sentence syntactically and semantically correct order: - the of made House Representatives", "answer": "The House of Representatives made."}</w:t>
      </w:r>
    </w:p>
    <w:p>
      <w:r>
        <w:t>{"question": "Rewrite the following paragraph using fewer than 100 words. - The museum had an interesting collection. The paintings were bright and full of energy. There were sculptures and pottery from different cultures, each delicate and beautifully crafted. There was also a collection of ancient tools and weapons from various regions, including swords and bows.", "answer": "The museum showcased a vibrant collection of paintings, delicately crafted sculptures and pottery from diverse cultures, and an assortment of ancient tools and weapons, including swords and bows."}</w:t>
      </w:r>
    </w:p>
    <w:p>
      <w:r>
        <w:t>{"question": "Suggest a three-word quote related to the following topics: travel and discovery.", "answer": "\"Explore. Dream. Discover.\""}</w:t>
      </w:r>
    </w:p>
    <w:p>
      <w:r>
        <w:t>{"question": "How many edges are present in a triangle?", "answer": "In a triangle, there are 3 edges or sides."}</w:t>
      </w:r>
    </w:p>
    <w:p>
      <w:r>
        <w:t>{"question": "Figure out the word that connects the following three items - Whale, Dolphin, Shark", "answer": "The word that connects the three items is \"mammal\". dolphins and whales are marine mammals, while sharks are marine animals but not mammals, they come with a different group of classifications called chondrichthyes since they possess cartilaginous skeletons."}</w:t>
      </w:r>
    </w:p>
    <w:p>
      <w:r>
        <w:t>{"question": "List out five popular websites", "answer": "1. Google\n2. YouTube\n3. Amazon\n4. Facebook\n5. Wikipedia."}</w:t>
      </w:r>
    </w:p>
    <w:p>
      <w:r>
        <w:t>{"question": "Suggest a way to encourage people to save money", "answer": "One way to encourage people to save money is by introducing a savings reward program. This could work by rewarding individuals with prizes, bonuses or incentives for reaching specific saving milestones or goals. For example, for every $1000 saved, a person could receive a reward such as a gift card, cash back or a special discount. By making saving money fun and exciting, people may be more motivated to save regularly and build healthy financial habits. Additionally, offering tools such as budgeting apps and savings calculators can also help individuals plan their finances and stay on track with their savings goals."}</w:t>
      </w:r>
    </w:p>
    <w:p>
      <w:r>
        <w:t>{"question": "How can I increase my productivity", "answer": "There are several ways to increase your productivity, here are some suggestions:\n\n1. Set realistic goals: Define your objectives clearly and break them down into smaller and manageable tasks. This will help you stay focused and motivated.\n\n2. Prioritize your tasks: Start your day by identifying the most important tasks and tackle them first. This ensures that you get the most critical work done when your energy levels are high.\n\n3. Avoid multitasking: Contrary to popular belief, multitasking can decrease productivity. Focus on one task at a time and minimize interruptions to improve efficiency.\n\n4. Take breaks: Regular breaks can help refresh your mind and reduce fatigue. Use this time to stretch, take a walk or simply disconnect from work for a few minutes.\n\n5. Eliminate distractions: Identify and eliminate sources of distraction such as social media, emails, or loud noises. Create a conducive work environment to help you stay focused.\n\n6. Use technology to your advantage: Apps and tools like calendar management, task tracking, and time tracking can help you stay organized and monitor your progress.\n\n7. Delegate work: Don't hesitate to delegate tasks to others if you're feeling overwhelmed. Free up time and energy by outsourcing work that can be done effectively by others.\n\nBy implementing these suggestions, you can improve your productivity and achieve your goals more efficiently."}</w:t>
      </w:r>
    </w:p>
    <w:p>
      <w:r>
        <w:t>{"question": "Identify if the sentence is in the present tense. Output 1 if it is, and 0 if it is not. - I have been walking for hours.", "answer": "0"}</w:t>
      </w:r>
    </w:p>
    <w:p>
      <w:r>
        <w:t>{"question": "How can I get better sleep?", "answer": "Here are some tips that may help improve your sleep:\n\n1. Stick to a consistent sleep schedule - try to go to bed at the same time every night and wake up at the same time every morning.\n\n2. Create a relaxing bedtime routine - take a warm bath, read a book, or listen to calming music to help your body and mind unwind.\n\n3. Make sure your bedroom is conducive to sleep - keep the room cool, dark, and quiet, and invest in a comfortable mattress and pillows.\n\n4. Limit exposure to screens - the blue light emitted by phones, tablets, and computers can interfere with your sleep, so try to avoid using them for an hour or two before bedtime.\n\n5. Avoid stimulants - caffeine, nicotine, and alcohol can all disrupt your sleep, so try to limit your consumption (or avoid them altogether) in the evening.\n\n6. Get regular exercise - regular physical activity can help you fall asleep faster and enjoy better sleep quality, but try to avoid vigorous exercise too close to bedtime.\n\n7. Manage stress - chronic stress can interfere with your sleep, so try to incorporate stress-reducing activities into your daily routine, such as yoga, meditation, or deep breathing.\n\nIf you continue to have difficulty sleeping despite making these changes, it may be helpful to consult with a healthcare provider to determine if there may be an underlying sleep disorder or other medical condition that needs to be addressed."}</w:t>
      </w:r>
    </w:p>
    <w:p>
      <w:r>
        <w:t>{"question": "Is it a good idea to share my passwords with family members?", "answer": "No, it is not generally a good idea to share your passwords with family members or anyone else. Passwords are an important part of protecting your personal information and should be kept private. Sharing your passwords can increase the risk of someone accessing your accounts without your knowledge or consent. It's important to use strong, unique passwords for each of your accounts and to update them regularly. If you must share access to an account with a family member, consider using a password manager to create a shared login or using account features that allow multiple users to access the same account without sharing passwords."}</w:t>
      </w:r>
    </w:p>
    <w:p>
      <w:r>
        <w:t>{"question": "How can I learn more efficiently?", "answer": "Here are some effective techniques to help you learn more efficiently:\n\n1. Set specific and achievable goals for each study session. This will help you stay focused and motivated.\n\n2. Use active learning techniques such as summarizing information in your own words, teaching the material to someone else, or creating mind maps to organize the information.\n\n3. Take regular breaks: Studies show that taking short breaks after a period of intense focus can help improve your ability to retain information.\n\n4. Practice spaced repetition: Instead of cramming all the information in a short period of time, spread out your study sessions over a longer period. This will give your brain time to absorb and retain the information.\n\n5. Test yourself regularly: Testing yourself on the material you\u2019ve learned is a great way to reinforce your memory and identify areas where you need more practice.\n\n6. Avoid multitasking: Focus on one task at a time, as multitasking can be detrimental to your ability to concentrate and learn effectively.\n\nBy incorporating these techniques into your study routine, you can improve your ability to learn and retain information more efficiently."}</w:t>
      </w:r>
    </w:p>
    <w:p>
      <w:r>
        <w:t>{"question": "Is it safe to share my personal information online?", "answer": "It is important to exercise caution when sharing personal information online. Personal information should only be shared with trusted sources, and only when necessary. Sharing personal information online can expose you to risks such as identity theft or fraud, as this information can be used by cyber criminals to impersonate you or steal your identity. It is important to use strong and unique passwords for your online accounts, enable two-factor authentication when available, and be cautious when receiving emails or messages asking for your personal information. Additionally, ensure that you are using a secure connection when transmitting personal information online. In summary, it is important to be cautious when sharing personal information online, and to only share it with trusted sources, using secure methods."}</w:t>
      </w:r>
    </w:p>
    <w:p>
      <w:r>
        <w:t>{"question": "How can I stay organized?", "answer": "There are several ways that can help you stay organized:\n\n1. Make a to-do list: Start your day by making a list of tasks that need to be accomplished. This will help you prioritize your tasks and ensure that you don't forget anything important.\n\n2. Use a planner or calendar: Keep track of important dates and deadlines by using a planner or calendar. This will help you stay on top of your schedule and avoid double-booking or missing appointments.\n\n3. Keep your work space tidy: A cluttered work space can make it difficult to focus and be productive. Take a few minutes each day to clean and organize your work space to help improve your efficiency.\n\n4. Break down large tasks into smaller, manageable ones: If you have a large project that feels overwhelming, break it down into smaller, more manageable tasks. This will help you stay organized and focused, and will make the project feel less daunting.\n\n5. Set reminders: Use the reminder function on your phone or computer to remind you of important deadlines or appointments. This will help ensure that you don't forget anything important.\n\n6. Don't procrastinate: Procrastinating can make it difficult to stay organized and can lead to unnecessary stress. Try to tackle tasks as soon as they arise, rather than putting them off until the last minute.\n\nOverall, staying organized takes effort and discipline, but with a little practice, it can become a habit that will help you be more efficient and productive."}</w:t>
      </w:r>
    </w:p>
    <w:p>
      <w:r>
        <w:t>{"question": "What is the general public opinion of Tesla's electric cars?", "answer": "The general public opinion of Tesla's electric cars varies, but in general, there is a positive perception of their vehicles. Tesla has built a reputation for producing high-quality electric cars that are both stylish and feature advanced technology, leading to a large and loyal fan base. Many consumers are drawn to the company\u2019s commitment to sustainability and their efforts to reduce carbon emissions. However, there are also criticisms of Tesla's electric cars, including concerns about their safety and reliability, as well as dissatisfaction with the company's customer service. Overall, Tesla's electric cars are popular and well-regarded, but opinions differ and there are certainly a wide range of views."}</w:t>
      </w:r>
    </w:p>
    <w:p>
      <w:r>
        <w:t>{"question": "Provide an example of a celebrity who is famous for their hard work.", "answer": "One example of a celebrity who is famous for their hard work is Dwayne \"The Rock\" Johnson. He is known for his rigorous workout routine, long hours on set, and consistent effort towards improving his acting and producing skills. He often shares his daily routine and workout regime with his fans, inspiring them to work hard towards their own goals. Dwayne's success as a wrestler, actor, and producer is attributed to his strong work ethic and determination."}</w:t>
      </w:r>
    </w:p>
    <w:p>
      <w:r>
        <w:t>{"question": "Output the updated list with the element \"onions\" added to it. - Tomatoes, potatoes, mushrooms", "answer": "Tomatoes, potatoes, mushrooms, onions"}</w:t>
      </w:r>
    </w:p>
    <w:p>
      <w:r>
        <w:t>{"question": "In the following paragraph, identify the nouns: - The big cat was lurking in the shadows of the garden.", "answer": "1. cat\n2. shadows\n3. garden."}</w:t>
      </w:r>
    </w:p>
    <w:p>
      <w:r>
        <w:t>{"question": "Convert the following text into its equivalent graphemic form: - yes", "answer": "Yes"}</w:t>
      </w:r>
    </w:p>
    <w:p>
      <w:r>
        <w:t>{"question": "Use the present tense to explain the following instructions - Build a house", "answer": "To build a house, first, create a plan and design for the house, considering the location, size, and the number of rooms. Next, gather the necessary materials, such as wood, bricks, and cement. Then, prepare the ground for construction by clearing and leveling the land. After that, start building the foundation and framing, followed by installing the roof and walls. After the structure is built, install plumbing, electrical, and HVAC systems. Finally, finish the interior and exterior of the house, adding floors, windows, and doors, painting, and other final touches."}</w:t>
      </w:r>
    </w:p>
    <w:p>
      <w:r>
        <w:t>{"question": "Simplify the following expression in x: \n    3x+7x^2+5-(2-3x-7x^2).\n Express your answer in the form ax^2 +bx+c, where a, b, and c are numbers.", "answer": "Yes, sure. Here is the rewritten expression in a more organized manner:\n\n3x + 7x\u00b2 + 5 - (2 - 3x - 7x\u00b2) \n\n= 3x + 7x\u00b2 + 5 - 2 + 3x + 7x\u00b2   (Removing the brackets)\n\n= (3x + 3x) + (7x\u00b2 + 7x\u00b2) + (5 - 2)   (Grouping like terms)\n\n= 14x\u00b2 + 6x + 3   (Simplifying)"}</w:t>
      </w:r>
    </w:p>
    <w:p>
      <w:r>
        <w:t>{"question": "Take the following article and summarize it into one paragraph - The development of artificial intelligence has posed both opportunities and threats. On the one hand, AI-powered automation can increase efficiency and reduce costs for businesses, creating new job opportunities for people with the right skills. On the other hand, AI can result in job displacement and increased surveillance, particularly in low-income communities.", "answer": "The article discusses the potential benefits and drawbacks of artificial intelligence development, with AI-powered automation being able to improve efficiency and create new job opportunities, while also posing risks of job displacement and increased surveillance particularly in low-income communities."}</w:t>
      </w:r>
    </w:p>
    <w:p>
      <w:r>
        <w:t>{"question": "Rewrite this sentence to reflect the same meaning, but in the passive voice: - The cat chased the mouse.", "answer": "The mouse was chased by the cat."}</w:t>
      </w:r>
    </w:p>
    <w:p>
      <w:r>
        <w:t>{"question": "Write the name and purpose of the Google Cloud Platform service used for hosting and serving web applications", "answer": "The name of the Google Cloud Platform service used for hosting and serving web applications is Google App Engine. Its purpose is to provide a fully-managed platform for developing, deploying, and scaling web applications, allowing developers to focus on writing code without worrying about infrastructure management. It supports various popular development languages, frameworks, and technologies, and can seamlessly scale applications based on traffic, enabling fast and reliable delivery of web content to the end users."}</w:t>
      </w:r>
    </w:p>
    <w:p>
      <w:r>
        <w:t>{"question": "Re-arrange the following sentences to make a complete, cohesive paragraph. - The fuel ran low. The car stopped on the side of the road. It was dark outside.", "answer": "It was dark outside when the car stopped on the side of the road. The fuel had run low."}</w:t>
      </w:r>
    </w:p>
    <w:p>
      <w:r>
        <w:t>{"question": "Find the most congruent sentence among the proposed sentences given the input sentence. - Julie cooked dinner for her family.", "answer": "Some proposed sentences to compare for congruence with the given input sentence could include:\n\n1. \"Julie showed love for her family through her cooking.\"\n2. \"Julie painted a picture of her family having dinner.\"\n3. \"Julie enjoyed going for a run after dinner.\"\n\nOut of these proposed sentences, sentence 1 (\"Julie showed love for her family through her cooking\") is the most congruent with the given input sentence (\"Julie cooked dinner for her family\") because it shares the common themes of Julie, family, and cooking."}</w:t>
      </w:r>
    </w:p>
    <w:p>
      <w:r>
        <w:t>{"question": "For the following job description, identify the required skills. - Research Assistant \nWe are looking for an experienced Research Assistant to join our team. The ideal candidate will have strong research and writing skills, knowledge of a variety of research methods, excellent organizational skills, and the ability to work independently and as part of a team.", "answer": "The required skills for this Research Assistant position are:\n1. Strong research skills\n2. Strong writing skills\n3. Knowledge of a variety of research methods\n4. Excellent organizational skills\n5. Ability to work independently\n6. Ability to work as a part of team."}</w:t>
      </w:r>
    </w:p>
    <w:p>
      <w:r>
        <w:t>{"question": "Re-write the following sentence to make it simpler without losing the original meaning. - Despite the fact that the organization has assembled various documents to prove that the issue was solved, the report still implies that there is room for improvement.", "answer": "Even though the group gathered evidence to show the problem was fixed, the report suggests there is still work to be done."}</w:t>
      </w:r>
    </w:p>
    <w:p>
      <w:r>
        <w:t>{"question": "Give two strategies for revising an essay.", "answer": "1. Review the Organization and Flow: When revising an essay, a great strategy to begin with is reviewing the organization and flow of the content. Start by creating an outline that lists the main points of the essay, and ensure that each point is arranged logically and progresses smoothly from the previous one. Check if the paragraphs transition well, making sure that each paragraph connects to the following one. Rearrange the structure if needed, to create a clear and logical flow that is easy for the reader to follow.\n\n2. Refine the Language: Another effective strategy for revising an essay is refining the language used. This means carefully checking the essay for any errors in grammar, spelling, or punctuation that can detract from the clarity or credibility of the work. Try reading the essay out loud to catch any awkward phrasings, and use a dictionary or thesaurus to find stronger or more precise words to convey your ideas. Eliminating wordiness, repetition or vague language can also help to make the essay more concise and impactful."}</w:t>
      </w:r>
    </w:p>
    <w:p>
      <w:r>
        <w:t>{"question": "Identify the dominant position in a given chess game board. - [4RSNK4][4Q4][  ][  ][  ][  ][  ][  ]", "answer": "It is not possible for me to identify the dominant position on this chessboard as I'm not provided with enough information. The input you've shared represents only one row of a chessboard, rather than an entire game position. An entire chessboard consists of 8 rows and 8 columns, for a total of 64 squares. If you could provide me with an entire chessboard and pieces' layout, I could analyze it for you."}</w:t>
      </w:r>
    </w:p>
    <w:p>
      <w:r>
        <w:t>{"question": "Give appropriate input values to this equation: $y=2x^2 - 4x + 1$", "answer": "There are an infinite number of possible input values that could be used for the variable x in the quadratic equation $y=2x^2 - 4x + 1$. Here are some examples of input values and the resulting values of y:\n\n- If x = 0, then y = 2(0)^2 - 4(0) + 1 = 1\n- If x = 1, then y = 2(1)^2 - 4(1) + 1 = -1\n- If x = 2, then y = 2(2)^2 - 4(2) + 1 = 1\n- If x = 3, then y = 2(3)^2 - 4(3) + 1 = 7\n- If x = -1, then y = 2(-1)^2 - 4(-1) + 1 = 7\n\nThese are just a few examples of the many possible input values for the variable x in this equation."}</w:t>
      </w:r>
    </w:p>
    <w:p>
      <w:r>
        <w:t>{"question": "Describe the most impressive aspect of the pyramids of Giza.", "answer": "One of the most impressive aspects of the Pyramids of Giza is their sheer size and scale. The largest of the three pyramids, the Great Pyramid of Khufu, is the oldest and the only remaining one of the Seven Wonders of the Ancient World. It is estimated to weigh around 6 million tonnes and has a volume of 2.5 million cubic meters. Originally, the Great Pyramid measured 146.5 meters in height, making it the tallest structure in the world for over 3,800 years.\n\nEqually impressive is the precision with which the pyramids were built. The base of the Great Pyramid is almost perfectly level, with an average deviation of just 15 millimeters, and the sides are precisely aligned to the cardinal points of the compass. This level of accuracy would be difficult to achieve even today with modern tools and technology, yet the ancient Egyptians managed to accomplish this feat using simple tools and techniques.\n\nOverall, the Pyramids of Giza are a testament to the ingenuity, engineering prowess, and determination of the ancient Egyptians, and continue to stand as awe-inspiring monuments over 4,500 years after they were built."}</w:t>
      </w:r>
    </w:p>
    <w:p>
      <w:r>
        <w:t>{"question": "Identify the characters in the given paragraph and their roles. - Nana also troubled him in another way. He had sometimes a feeling that she did not admire him. \u201cI know she admires you tremendously, George,\u201d Mrs. Darling would assure him, and then she would sign to the children to be specially nice to father. Lovely dances followed, in which the only other servant, Liza, was sometimes allowed to join. Such a midget she looked in her long skirt and maid\u2019s cap, though she had sworn, when engaged, that she would never see ten again. The gaiety of those romps! And gayest of all was Mrs. Darling, who would pirouette so wildly that all you could see of her was the kiss, and then if you had dashed at her you might have got it. There never was a simpler happier family until the coming of Peter Pan.", "answer": "The characters in the given paragraph are:\n\n- Nana: the family's dog who sometimes troubled the father.\n- George: the father who sometimes had a feeling that Nana did not admire him.\n- Mrs. Darling: the mother who would assure George that Nana admired him and encourage the children to be nice to him.\n- Liza: the maid who was sometimes allowed to join the lovely dances.\n- The children: not named in the paragraph, but they are mentioned as being told to be nice to their father.\n- Peter Pan: not mentioned in the paragraph as having arrived yet, but his coming is foretold to have disrupted the happy family."}</w:t>
      </w:r>
    </w:p>
    <w:p>
      <w:r>
        <w:t>{"question": "Identify 5 topics to study for a calculus exam.", "answer": "1. Limits and Continuity: Understanding the concept of the limit, the epsilon-delta definition of limits, and how to evaluate limits using algebraic methods or limit laws is crucial. Continuity and its relation to limits is also an important topic.\n\n2. Derivatives: This is one of the most important topics in calculus. You should understand how to use rules like the power rule, product rule, quotient rule, and chain rule to find the derivative of any function, and how to apply derivatives to solve problems involving rates of change and optimization.\n\n3. Integration: This topic includes understanding the concept of the indefinite integral, rules for integration, and techniques like substitution and integration by parts. You should also study the relationship between integration and differentiation through the Fundamental Theorem of Calculus.\n\n4. Applications of Derivatives and Integrals: Knowing how to apply derivatives and integrals to solve real-world problems is critical. This includes topics like optimization, related rates, curve sketching, and using integrals to find areas and volumes.\n\n5. Sequences and Series: This topic includes understanding how to find the limit of a sequence, how to determine if a series converges, and techniques for finding the sum of a series, such as using the geometric series formula, the integral test or the comparison test."}</w:t>
      </w:r>
    </w:p>
    <w:p>
      <w:r>
        <w:t>{"question": "What type of demand functions are used in economics?", "answer": "In economics, there are different types of demand functions used to represent the relationship between the quantity of a good or service demanded by consumers and various factors that affect demand. Some of the most common demand functions include:\n\n1. Linear demand function: This function assumes that the relationship between the quantity demanded and price is a straight line. The linear demand function is written as Qd = a - bP, where Qd is the quantity demanded, P is the price, a and b are constants.\n\n2. Exponential demand function: This function assumes that the quantity demanded changes exponentially with price. It can be used to represent a situation where a small change in price has a big effect on the quantity demanded. The exponential demand function is written as Qd = a*e^(-b*P), where Qd is the quantity demanded, P is the price, a and b are constants and e is the mathematical constant.\n\n3. Power demand function: This function assumes that the quantity demanded changes as a power of price. It can be used to represent a situation where the quantity demanded is very insensitive to price changes at low prices, but becomes more sensitive as the price increases. The power demand function is written as Qd = a*P^(-b), where Qd is the quantity demanded, P is the price, a and b are constants.\n\n4. Logarithmic demand function: This function assumes that the quantity demanded changes logarithmically with price. It can be used to represent a situation where the quantity demanded is very sensitive to price changes at low prices, but becomes less sensitive as the price increases. The logarithmic demand function is written as Qd = a + b*ln(P), where Qd is the quantity demanded, P is the price, a and b are constants and ln is the natural logarithm.\n\n\nThese demand functions are used to describe how changes in various factors such as price, income, tastes and preferences, and the prices of related goods and services, affect the quantity demanded."}</w:t>
      </w:r>
    </w:p>
    <w:p>
      <w:r>
        <w:t>{"question": "List 5 of the most famous monuments in the world.", "answer": "1. The Pyramids of Giza, Egypt: These three large pyramids were built almost 5 thousand years ago, as tombs for the Pharaohs. The largest one, The Great Pyramid, is the oldest of the Seven Wonders of the Ancient World and still amazingly well preserved.\n2. The Taj Mahal, India: A magnificent, white marble mausoleum located in Agra, India. It is considered as an outstanding example of Muslim art in India, and was built in the mid-17th century by Mughal Emperor Shah Jahan, to honor his beloved wife Mumtaz Mahal.\n3. The Eiffel Tower, France: A 324-meter high metal tower located in Paris, France, built as an entrance arch to the 1889 World's Fair. It has been one of the most recognizable structures in the world ever since.\n4. The Statue of Liberty, USA: A colossal statue gifted to the United States from France in 1886. It represents the Roman goddess Libertas with a torch in her right hand and the Declaration of Independence in the left. It has become a symbol of freedom and hope for millions.\n5. The Colosseum, Italy: A large amphitheater in the center of Rome, Italy. It is considered as the largest amphitheater ever built, and is renowned for its advanced engineering techniques and grandeur. It was built in the 1st century AD and was used for gladiatorial contests and other public spectacles."}</w:t>
      </w:r>
    </w:p>
    <w:p>
      <w:r>
        <w:t>{"question": "Analyze this situation and provide your thoughts on the best course of action. - Recently, the government passed a new bill to cut taxes on the wealthiest citizens in the country, while raising taxes on the middle and lower class citizens.", "answer": "The decision of the government to pass a bill that cut taxes on the wealthiest citizens while raising taxes on the middle and lower class citizens can raise several concerns. It is important to carefully analyze the implications of this decision for different sections of society.\n\nFrom an economic perspective, it may be argued that cutting taxes for the wealthiest citizens could increase their spending and stimulate economic growth. However, raising taxes on middle and lower class citizens can reduce their disposable income and negatively impact their spending power. This, in turn, could have a dampening effect on the economy. It is important to note that middle and lower class citizens form a significant portion of the population, and their spending habits have a large impact on the overall economy.\n\nFrom a social perspective, this decision can exacerbate income inequality and may be perceived as unfair by a large section of society. This may lead to social unrest and foster feelings of resentment towards the government and the wealthiest citizens.\n\nIn light of these concerns, it would be advisable for the government to reconsider this decision and explore alternative solutions to addressing fiscal issues that are more equitable and beneficial for all sections of society. This could include measures such as closing tax loopholes for the wealthy, implementing progressive taxation, and increasing funding for social welfare programs that benefit the middle and lower class citizens."}</w:t>
      </w:r>
    </w:p>
    <w:p>
      <w:r>
        <w:t>{"question": "Name 5 songs that express positive emotions", "answer": "1. \"Happy\" by Pharrell Williams\n2. \"Good Time\" by Owl City ft. Carly Rae Jepsen\n3. \"I Feel Good\" by James Brown\n4. \"Walking on Sunshine\" by Katrina and the Waves\n5. \"Can't Stop the Feeling!\" by Justin Timberlake."}</w:t>
      </w:r>
    </w:p>
    <w:p>
      <w:r>
        <w:t>{"question": "Suggest three steps for staying motivated", "answer": "Here are three steps for staying motivated:\n\n1. Set achievable goals: Set specific, measurable, and achievable goals for yourself. This will give you something to work towards, and the satisfaction of achieving your goals can help to keep you motivated.\n\n2. Reward yourself: When you achieve a goal or make progress towards it, celebrate your accomplishments by giving yourself a reward. This can be something as simple as treating yourself to your favorite food or taking a break and doing something you enjoy.\n\n3. Surround yourself with positivity: This can take many forms, such as surrounding yourself with positive people who can help support and motivate you, reading inspirational quotes or stories, or even listening to music that uplifts you. By filling your environment with positivity, you'll find it easier to stay motivated towards achieving your goals."}</w:t>
      </w:r>
    </w:p>
    <w:p>
      <w:r>
        <w:t>{"question": "Write a short story (less than 500 words)", "answer": "Once upon a time, in a small village, there was a young boy named Liam. Liam was known for his kindness and willingness to help others. He always had a smile on his face and was always there to lend an ear or a helping hand to anyone in need.\n\nOne day, a terrible storm ravaged the village, leaving many homes destroyed and families without shelter. The villagers were distraught and did not know what to do. But Liam didn't hesitate for a moment. He gathered all the villagers and encouraged them to come together and rebuild their homes, their village, and their lives.\n\nLiam's enthusiasm and positive attitude was infectious. The villagers rallied together and worked tirelessly, rebuilding each home one by one. It was a difficult task, but they were determined to see it through. And, with Liam's encouragement and support, they never gave up.\n\nAs the days went on, more and more homes were rebuilt, and the village began to take shape once again. The families who had lost everything in the storm were now able to start anew, with a roof over their heads and hope in their hearts.\n\nThe villagers were grateful to Liam and thanked him for his unwavering dedication and support. But Liam simply smiled and said, \"We are all in this together. The strength of our village lies in the strength of our community. We can overcome anything when we stand together.\"\n\nAnd so, the village was rebuilt, and life returned to normal. But the villagers never forgot Liam's kindness and the valuable lesson he had taught them: that even in the darkest of times, there is always hope, and that together, they could overcome any obstacle.\n\nFrom that day forward, the villagers always came together to support one another, and their village thrived. And Liam, the young boy with a heart of gold, always had a smile on his face, knowing that he had played a part in bringing his community together."}</w:t>
      </w:r>
    </w:p>
    <w:p>
      <w:r>
        <w:t>{"question": "Summarize this article about the US economy in one sentence. - The US economy continues to make great strides despite the Covid-19 pandemic. Unemployment numbers are improving, with wages and consumer spending both up. The stock market is also riding a steady wave of growth and is projected to reach all-time highs in the near future.", "answer": "Despite the Covid-19 pandemic, the US economy is making great strides, with improvements in unemployment, wages and consumer spending, and projected growth in the stock market."}</w:t>
      </w:r>
    </w:p>
    <w:p>
      <w:r>
        <w:t>{"question": "Attribute any 3 emotions to the following quote. - \"You must accept that when someone tells you no, they mean it.\"", "answer": "1. Determination\n2. Acceptance \n3. Assertiveness"}</w:t>
      </w:r>
    </w:p>
    <w:p>
      <w:r>
        <w:t>{"question": "Produce the name of an in-fiction character based on the given description - The character is an alchemist and a noble.", "answer": "Nicholas Flamel."}</w:t>
      </w:r>
    </w:p>
    <w:p>
      <w:r>
        <w:t>{"question": "Design an interesting logo for a travel blog", "answer": "As an AI language model, I do not have the capability to design logos; I can, however, provide you with some creative ideas that you could explore. A travel blog's logo should capture the essence of exploration, adventure, and the beauty of discovering new places. Here are three possible design directions you could explore for the travel blog's logo: \n\n1. **A world map with a twist:** One timeless logo design is the image of a world map or globe. To make it more unique and interesting, you could add a creative twist, such as incorporating an airplane, hot air balloon, or even footprints trailing across the continents to depict the exciting journey of traveling.\n\n2. **A travel mascot:** Another idea is to create an illustrated mascot to represent the blog, such as a cartoonish backpacker, wanderlust-fueled animal, or even an adventurer with a vintage camera in hand. A mascot would make the logo memorable and could inject some personality and fun into the design.\n\n3. **Landmark collage:** To highlight the diverse destinations the blog covers, you could incorporate famous landmarks, like the Eiffel Tower, Great Wall of China, Sydney Opera House, Statue of Liberty, and more, into the logo's design. This could be done in a stylized, artsy way with the landmarks interlocked or layered to create a visually interesting collage."}</w:t>
      </w:r>
    </w:p>
    <w:p>
      <w:r>
        <w:t>{"question": "Name four types of supervised learning", "answer": "Four types of supervised learning are:\n\n1. Regression: This method is used to predict a continuous outcome variable (dependent variable) based on one or more predictor variables (independent variables).\n\n2. Classification: This method is used to classify data into predefined categories or classes based on the provided inputs. Some of the common classification algorithms include Logistic Regression, Na\u00efve Bayes, and Support Vector Machines (SVM).\n\n3. Decision Trees: This method uses decision trees to create a training model that can predict the class or value of the target variable based on several input variables.\n\n4. K-nearest neighbors (KNN): This algorithm classifies a new observation based on the classes of its k nearest neighbors in the training data. The value of k is usually chosen through cross-validation."}</w:t>
      </w:r>
    </w:p>
    <w:p>
      <w:r>
        <w:t>{"question": "Design a poster for a social media campaign", "answer": "I'm sorry, but as an AI language model, I don't have the ability to create images or graphics. However, I could suggest some ideas for your poster design:\n\n1. Choose your theme: Decide on the goal of your social media campaign and the key message you want to convey. Your poster's design elements should align with this theme.\n\n2. Attention-grabbing visuals: Use bold fonts, bright colors or high-resolution images to catch the attention of your audience.\n\n3. Keep it simple: Too much information or clutter can make the poster confusing. Keep the text minimal and use icons or graphics to help break up the content visually.\n\n4. Strong call-to-action: Include a compelling call-to-action that tells your viewers what to do next, such as signing up, sharing the post or visiting your website.\n\n5. Branding: Make sure your poster includes your brand's logo, colors, and style to maintain consistency across your social media channels.\n\nRemember, keep it visually attractive, easy to read, and on-brand. Good luck with your social media campaign!"}</w:t>
      </w:r>
    </w:p>
    <w:p>
      <w:r>
        <w:t>{"question": "Alice has n candies, where the ith candy is of type candyType[i]. Alice noticed that she started to gain weight, so she visited a doctor.\n\nThe doctor advised Alice to only eat n / 2 of the candies she has (n is always even). Alice likes her candies very much, and she wants to eat the maximum number of different types of candies while still following the doctor's advice.\n\nGiven the integer array candyType of length n, return the maximum number of different types of candies she can eat if she only eats n / 2 of them.", "answer": "To solve this problem, you can first count the number of different types of candies Alice has using a set or a hash table. Then, you can compare the number of unique candies with n / 2 and return the minimum of the two, since Alice can only eat up to n / 2 candies. This can be done using the min() function in Python.\n\nHere's a code example:\n\n```\ndef max_candies(candyType):\n    unique_candies = set(candyType)\n    return min(len(unique_candies), len(candyType) // 2)\n```\n\nThis function takes in the candyType array and returns the maximum number of different types of candies Alice can eat."}</w:t>
      </w:r>
    </w:p>
    <w:p>
      <w:r>
        <w:t>{"question": "Generate a list of 5 questions a traveler might ask about Frankfurt, Germany.", "answer": "1. What are the must-see attractions in Frankfurt, Germany?\n2. What is the best time of year to visit Frankfurt?\n3. What are some traditional foods or drinks that I should try in Frankfurt?\n4. What are the best neighborhoods to stay in while visiting Frankfurt?\n5. What are some popular day trips from Frankfurt?"}</w:t>
      </w:r>
    </w:p>
    <w:p>
      <w:r>
        <w:t>{"question": "Calculate the value of x if 2x + 3 = 7.", "answer": "To calculate the value of x, we can start by isolating it on one side of the equation. Here's how we can do that, step by step:\n\n1. Start with the equation: 2x + 3 = 7\n2. Subtract 3 from both sides: 2x + 3 - 3 = 7 - 3\n3. This simplifies to: 2x = 4\n4. Divide both sides by 2: (2x)/2 = 4/2\n5. This simplifies to: x = 2\n\nSo the value of x is 2."}</w:t>
      </w:r>
    </w:p>
    <w:p>
      <w:r>
        <w:t>{"question": "Provide an example of a descriptive paragraph related to the following prompt. - The majestic lion", "answer": "The majestic lion is a sight to behold, its tawny coat shining under the bright, African sun. The lion's powerful muscles ripple as it moves languidly over the sun-baked savannah, its golden mane flowing in the soft breeze. As the king of the beasts, the lion commands respect and awe from all who see it, with its piercing gaze and thundering roar. This magnificent animal is a symbol of strength, courage, and power, inspiring fear and admiration in equal measure. The lion truly is a majestic creature, one that captures the imagination of all who see it."}</w:t>
      </w:r>
    </w:p>
    <w:p>
      <w:r>
        <w:t>{"question": "Diagnose the problem given a medical history. - Patient has a sore throat, body aches, and a fever.", "answer": "Based on the symptoms presented, it is possible that the patient may have a viral infection such as the common cold or flu, or a bacterial infection such as strep throat. Other potential causes could include tonsillitis or mononucleosis. It is recommended that the patient see a healthcare professional for proper diagnosis and treatment."}</w:t>
      </w:r>
    </w:p>
    <w:p>
      <w:r>
        <w:t>{"question": "Compose a birthday card message. - To my best friend.", "answer": "\"Happy birthday, my best friend! Today we celebrate you and all the amazing moments we\u2019ve shared together. May your day be as wonderful as you are and may all your dreams come true. Thank you for being there for me and for adding so much joy to my life. Cheers to another year of laughter, friendship and creating unforgettable memories. Happy birthday!\""}</w:t>
      </w:r>
    </w:p>
    <w:p>
      <w:r>
        <w:t>{"question": "Write a resume objective. - Recent college graduate seeking IT position.", "answer": "Objective: As a recent college graduate with a solid academic background in computer science and information technology, I am seeking an entry-level IT position where I can utilize my skills and knowledge to contribute to the success of the company while continuously learning and growing in my role."}</w:t>
      </w:r>
    </w:p>
    <w:p>
      <w:r>
        <w:t>{"question": "Correct the sentence grammatically. - He going to the store.", "answer": "He is going to the store."}</w:t>
      </w:r>
    </w:p>
    <w:p>
      <w:r>
        <w:t>{"question": "Design a logo for a company in the food industry.", "answer": "To design a logo for a company in the food industry, the first step would be to gather more information about the company such as the type of food they specialize in, their target audience, and their overall brand values and aesthetic. The logo would then ideally incorporate elements that reflect the company's values and products, and appeal to their target audience.\n\nFor example, if the company is a farm-to-table restaurant that focuses on fresh, organic ingredients, the logo could incorporate elements such as a fork, knife, or platter of food surrounded by leaves, flowers, or other natural imagery in shades of green and earth tones. The font could be simple and elegant, reflecting the restaurant's commitment to high-quality ingredients and simple, beautiful dishes.\n\nOn the other hand, if the company is a fast food chain that specializes in burgers and fries, the logo could feature bold, bright colors such as red and yellow, with playful fonts and imagery such as a burger, fries, or a cartoony chef character.\n\nUltimately, the logo design should reflect the company's core values, products, and personality, and be easily recognizable and memorable to the company's target audience."}</w:t>
      </w:r>
    </w:p>
    <w:p>
      <w:r>
        <w:t>{"question": "How do we solve the problem of inequality in education?", "answer": "To address the issue of inequality in education, there are several steps that can be taken. Here are some possible solutions:\n\n1. Funding: Inequality in education is often linked to a lack of funding in certain schools, districts or regions. Governments and educational institutions need to allocate more funds to these areas to build better infrastructure, attract quality teachers, and provide better learning resources for students.\n\n2. Access and affordability: Many students from disadvantaged backgrounds don\u2019t have access to quality education due to its high cost. Providing scholarships, financial aid, and free education to those in need can help bridge the gap.\n\n3. Technology: Technology can also be used to break down barriers in education. Online and digital learning resources can be made available to provide equitable access to quality education.\n\n4. Teacher training: Teachers play a critical role in addressing educational disparities. Providing high-quality training and support to teachers in underserved areas can empower them to deliver better education to their students.\n\n5. Community partnerships: Partnerships between schools, communities and local organizations can also help to tackle inequality in education. These partnerships can provide resources, mentoring, and other support to students from disadvantaged backgrounds.\n\n6. Evidence-based policies: Finally, governments and educational institutions need to commit to evidence-based policies that address educational inequality. This involves tracking data on educational outcomes, evaluating the effectiveness of interventions, and scaling successful programs to reach more students.\n\nOverall, addressing inequality in education requires a multi-faceted approach that involves investments in funding, access, technology, teacher training, community partnerships, and evidence-based policies."}</w:t>
      </w:r>
    </w:p>
    <w:p>
      <w:r>
        <w:t>{"question": "Describe a typical day at school for a college student.", "answer": "A typical day at school for a college student can vary widely depending on the individual, but there are some common elements that many students experience on a regular basis.\n\nThe day usually starts with an early morning wake up, followed by getting dressed and ready for the day ahead. Many students grab a quick breakfast or coffee before heading out to their first class of the day. Once they arrive, they'll typically spend several hours attending lectures, taking notes, participating in discussions, and completing assignments.\n\nAfter their morning classes, college students usually have a break for lunch, where they can catch up with friends, grab a bite to eat, or relax before their afternoon classes. The rest of the day might be spent in more classes, labs, or seminars, depending on the student's schedule.\n\nAfter classes are over for the day, many students head to the library or a study space to review their notes, work on assignments, or prepare for upcoming exams. Some students may also participate in extracurricular activities, such as clubs or sports, which can take up a significant portion of their afternoon or evening.\n\nAt the end of the day, college students typically head back to their dorms or apartments to have dinner, relax, and wind down before going to bed. Of course, there are always exceptions to this routine, as some students may have evening classes or need to stay up late to complete an assignment, but for the most part, a typical day at school for a college student involves a balance of learning, studying, and socializing."}</w:t>
      </w:r>
    </w:p>
    <w:p>
      <w:r>
        <w:t>{"question": "Summarize what is described in the below paragraph. - The demand for renewable energy sources such as solar, wind, and geothermal is growing. This is due to increasing public awareness about the importance of conserving the environment, as well as concerns about the finite nature of traditional energy sources such as coal and petroleum.", "answer": "The paragraph describes the growing demand for renewable energy sources like solar, wind, and geothermal, resulting from greater public environmental concerns and the finite nature of traditional energy sources."}</w:t>
      </w:r>
    </w:p>
    <w:p>
      <w:r>
        <w:t>{"question": "Design a virtual assistant for a customer service use case.", "answer": "As an AI-powered virtual assistant designed for customer service, my primary function would be to provide quick and efficient assistance to customers in need of support. The following are some of the key features that would be included in my design to effectively fulfill this role:\n\n1. Natural Language Processing: My primary interface with customers would be through a chat or voice-based system, and I would be equipped with advanced natural language processing capabilities to accurately understand and respond to customer queries in real-time.\n\n2. Knowledge Base: I would have access to a vast and constantly updated knowledge base of information about the company's products, services, and policies, allowing me to quickly provide customers with accurate information and resolve their issues.\n\n3. Personalization: I would be able to recognize and remember customers based on their interactions with the company, allowing me to provide personalized assistance and streamline the support process.\n\n4. Escalation: In cases where a customer's issue cannot be resolved through automated support, I would be able to seamlessly escalate the query to a human customer service agent for further assistance.\n\n5. Analytics: My interactions with customers would be constantly analyzed to identify common issues and pain points, allowing the company to improve its products and services and enhance the overall customer experience.\n\nIn summary, as a virtual assistant for customer service, I would be designed to provide quick, accurate, and personalized assistance to customers, helping to resolve their issues and enhance their overall experience with the company."}</w:t>
      </w:r>
    </w:p>
    <w:p>
      <w:r>
        <w:t>{"question": "What should be the main focus of a personal pitch?", "answer": "The main focus of a personal pitch should be to effectively communicate your unique value proposition, experiences, skills, and accomplishments in a confident and engaging manner. The pitch should be tailored to the specific audience or situation and should highlight the reasons why you are the best candidate for a position, project, or opportunity. Additionally, the pitch should be concise, well-structured, and easy to understand, while also showing your personality and passion for what you do. Ultimately, the goal of a personal pitch is to make a strong and memorable impression on your listener, and to persuade them to take action."}</w:t>
      </w:r>
    </w:p>
    <w:p>
      <w:r>
        <w:t>{"question": "What are the economic implications of an aging population?", "answer": "An aging population can have significant economic implications. Here are few factors:\n\n- Economic growth: An aging population means a decline in the workforce as people retire, which can lead to a slowdown in economic growth. This is because a smaller workforce leads to a decrease in productivity and, consequently, a decrease in GDP growth.\n\n- Healthcare costs: With an aging population, healthcare costs are likely to increase as people require more medical attention and long-term care. This can put a strain on public healthcare systems and result in higher taxes to cover these costs.\n\n- Social security and pension systems: An aging population means more people are drawing pensions and social security benefits, which can put a strain on these systems. If the number of retirees significantly outpaces the number of people contributing to these systems, it can result in a shortfall, requiring government intervention to keep these programs solvent.\n\n- Savings and investment: An aging population can also affect savings and investment rates. As people approach retirement, they may shift their investment priorities from high-risk, high-reward assets to more conservative investments. This can lead to a decrease in overall investment and lower economic growth.\n\n- Consumer spending: Older people often have different spending habits from younger people, which can impact the overall economy. For instance, an aging population may spend less on consumer goods and more on healthcare, which can change the demand for certain products and services.\n\nIn summary, an aging population can have a profound impact on economic growth, healthcare costs, social security systems, savings and investment, and consumer spending. It's a complex issue that requires careful planning and policy-making to address."}</w:t>
      </w:r>
    </w:p>
    <w:p>
      <w:r>
        <w:t>{"question": "Describe the etymology of the word \"democracy\".", "answer": "The word \"democracy\" comes from the Greek words \"demos\" meaning \"people\" and \"kratos\" meaning \"power\" or \"rule.\" The term was first used in the 5th century BCE to describe a form of government in the city-state of Athens, Greece, where the citizens of the city had a say in the decision-making process. The concept of democracy spread throughout the world and continues to evolve, but the root of the word remains the same - the power or rule of the people."}</w:t>
      </w:r>
    </w:p>
    <w:p>
      <w:r>
        <w:t>{"question": "Write a description of a Dungeons and Dragons character. - A Mage", "answer": "A mage is a versatile and powerful Dungeons and Dragons character, known for their ability to harness the arcane powers of magic. With intellect and innate talent, mages can summon forth bolts of fire, rally storms, or unleash arcane blasts upon their enemies. Clad in robes and wielding staffs or wands, a mage can command a great deal of respect and fear on the battlefield, as their mystical spells can turn the tide of any engagement.\n\nMages are also skilled in the arts of manipulation, able to charm and deceive those around them with their wit and illusions. They are masters of the Elements and can use them to both create and destroy. However, mages often have limited physical strength and rely on their magical abilities to defend themselves.\n\nA mage can be a valuable asset to any adventuring party, able to provide long-range support, healing, and powerful spells to overcome even the most formidable of foes. They are complex and enigmatic characters, drawing upon centuries of knowledge and tradition to harness the raw energies of the universe."}</w:t>
      </w:r>
    </w:p>
    <w:p>
      <w:r>
        <w:t>{"question": "Write a limerick about an animal. - A bear", "answer": "There once was a bear in the woods\nWhose appetite craved all the goods\nHe ate all the honey\nSaying, \"Oh this is yummy!\"\nThat big chubby bear in the hood."}</w:t>
      </w:r>
    </w:p>
    <w:p>
      <w:r>
        <w:t>{"question": "Design a logo for a rock-and-roll band. - Guns N' Roses", "answer": "I am an AI language model and do not have the ability to create graphics or visuals. However, I can offer some suggestions for the design of a logo for the band Guns N' Roses.\n\nThe logo could incorporate elements inspired by the band's iconic style, such as guitars, skulls, and roses. Typography could feature a bold, rebellious font in capital letters, with the \"N'\" in a contrasting color. The overall style could be edgy and aggressive to reflect the band's rock-and-roll attitude. These elements could be combined in a unique and creative way to create a striking and memorable logo that represents the essence of the band."}</w:t>
      </w:r>
    </w:p>
    <w:p>
      <w:r>
        <w:t>{"question": "Generate a proverb about honesty.", "answer": "\"Honesty is the cornerstone of all success, without which confidence and ability to perform shall cease to exist.\""}</w:t>
      </w:r>
    </w:p>
    <w:p>
      <w:r>
        <w:t>{"question": "Provide a summary of a book. - The Catcher in the Rye", "answer": "The Catcher in the Rye is a coming of age novel by J.D. Salinger, first published in 1951. The novel follows the story of Holden Caulfield, a teenage boy who has been expelled from his prep school and is wandering the streets of New York City. Through a series of flashbacks and reminiscences, we learn about Holden's life, his relationships, and his struggles. As the novel progresses, we see Holden grappling with the complexities of growing up, with his own sense of identity, and with the phoniness he sees in the adult world around him. The novel's themes of alienation, rebellion, and the harshness of adolescence have made it a classic of 20th-century literature, and it remains a popular and influential work to this day."}</w:t>
      </w:r>
    </w:p>
    <w:p>
      <w:r>
        <w:t>{"question": "For how many integers n between 1 and 11 (inclusive) is n/12 a repeating decimal?", "answer": "To determine if n/12 is a repeating decimal, we need to determine if 12 has any prime factors other than 2 and 5. The prime factorization of 12 is 2^2 * 3.\n\nTherefore, n/12 is a repeating decimal if and only if the numerator n is divisible by 3, in order to cancel out the 3 in the denominator. There are 3 integers between 1 and 11 that are divisible by 3: 3, 6, and 9.\n\nSo, out of the integers between 1 and 11 (inclusive), there are 8 values for which n/12 is a repeating decimal."}</w:t>
      </w:r>
    </w:p>
    <w:p>
      <w:r>
        <w:t>{"question": "Name the theme behind the song. - Song: \"Respect\" by Aretha Franklin.", "answer": "The theme behind the song \"Respect\" by Aretha Franklin is empowerment, self-respect, and the demand for respect and dignity from others."}</w:t>
      </w:r>
    </w:p>
    <w:p>
      <w:r>
        <w:t>{"question": "Name three characteristics of the Ancient Egyptian civilization.", "answer": "Three characteristics of the Ancient Egyptian civilization are:\n\n1. Remarkable Architecture: Ancient Egyptian civilization is known for its stunning architecture and impressive engineering feats, including the construction of the great pyramids, temples, and obelisks.\n2. Hieroglyphs and Art: Writing and art were essential elements of the Ancient Egyptian civilization, with hieroglyphs being one of the earliest forms of writing, and art consisting of a wide variety of mediums including paintings, sculptures and reliefs.\n3. Complex religious beliefs: The Ancient Egyptian civilization had a complex, polytheistic religious system with a large pantheon of gods and goddesses, and an extensive mythology. Beliefs in the afterlife and preserving the body through mummification were also important aspects of their religious practices."}</w:t>
      </w:r>
    </w:p>
    <w:p>
      <w:r>
        <w:t>{"question": "Summarize the poem \"Do Not Go Gentle Into That Good Night\".", "answer": "\"Do Not Go Gentle Into that Good Night\" is a poem by Dylan Thomas written in 1951. The poem speaks of the narrator's urging for people facing death to not \"go gentle\" but to \"rage against the dying of the light\" meaning not to accept death passively but rather to fight it with passion and vigor. The narrator presents examples of different types of men all of whom do not accept death quietly, but rather resist it because they recognize that life is precious and worth fighting for. The poem is a powerful message about the human spirit and our will to live, encouraging us not to give up even in the face of death."}</w:t>
      </w:r>
    </w:p>
    <w:p>
      <w:r>
        <w:t>{"question": "Name the type of rhyme scheme used in the following poem. - \"O Time, thou must untangle this, not I;\nIt is too hard a knot for me t' untie!\"", "answer": "The rhyme scheme used in the poem is a rhyming couplet, or \"AA.\""}</w:t>
      </w:r>
    </w:p>
    <w:p>
      <w:r>
        <w:t>{"question": "Construct an invalid logical argument.", "answer": "All birds can fly\nPenguins are birds\nTherefore, penguins can fly.\n\nThis is an example of an invalid logical argument because the conclusion, \"penguins can fly\", contradicts the known fact that penguins cannot fly. Despite the fact that the two premises (\"All birds can fly\" and \"Penguins are birds\") are true statements, the conclusion is still false."}</w:t>
      </w:r>
    </w:p>
    <w:p>
      <w:r>
        <w:t>{"question": "Insert a comma into this sentence. - The girl put on a pink dress", "answer": "The girl put on a pink dress."}</w:t>
      </w:r>
    </w:p>
    <w:p>
      <w:r>
        <w:t>{"question": "Create a chart to represent the population of countries in Europe.", "answer": "I'm sorry, but as an AI language model, I'm not able to make graphics - I can, however, provide you with a table or a list containing the populations of countries in Europe:\n\n| Rank | Country               | Population  |\n|------|-----------------------|-------------|\n|   1  | Russia                | 145,912,025 |\n|   2  | Germany               |  83,783,942 |\n|   3  | United Kingdom        |  66,652,825|\n|   4  | France                |  66,987,244|\n|   5  | Italy                 |  60,359,546|\n|   6  | Spain                 |  46,733,038|\n\nNote that this is a sample data and it has not a specific reference date. You may want to specify the exact countries you want to include, the ranking criteria, and the reference date for the population data."}</w:t>
      </w:r>
    </w:p>
    <w:p>
      <w:r>
        <w:t>{"question": "Write a one-paragraph explanation of the law of supply and demand.", "answer": "The law of supply and demand is a fundamental principle of economics that describes the relationship between the quantity of a good or service that producers are willing and able to offer for sale, and the quantity that consumers are willing and able to purchase. According to this law, an increase in demand for a particular good or service, holding all else constant, will lead to an increase in its price, incentivizing producers to supply more of it to the market. On the other hand, if the supply of a good or service exceeds its demand, its price will decrease, leading producers to reduce the supply. This interaction between supply and demand will eventually reach a point of equilibrium, where the quantity supplied equals the quantity demanded at a given price."}</w:t>
      </w:r>
    </w:p>
    <w:p>
      <w:r>
        <w:t>{"question": "Generate a creative title for a young adult science fiction novel with a robotics theme.", "answer": "\"Rise of the Robotic Rebellion: A Young Adult Science Fiction Novel\""}</w:t>
      </w:r>
    </w:p>
    <w:p>
      <w:r>
        <w:t>{"question": "Create a program that converts Fahrenheit to Celsius.", "answer": "Here is a Python program that converts Fahrenheit to Celsius: \n\n```python\n#function to convert Fahrenheit to Celsius\ndef fahrenheit_to_celsius(fahrenheit):\n    celsius = (fahrenheit - 32) * (5.0/9.0)\n    return celsius\n\n#Take input from user\nfahrenheit = float(input(\"Enter the temperature in Fahrenheit: \"))\n\n#Perform conversion\ncelsius = fahrenheit_to_celsius(fahrenheit)\n\n#Print result \nprint(\"The temperature in Celsius is:\", celsius)\n```\n\nIn the above program, we first define a function `fahrenheit_to_celsius` that takes the temperature in Fahrenheit as an argument and returns the temperature in Celsius.\n\nNext, we take the input from the user in Fahrenheit using the `input` function.\n\nThen, we call the `fahrenheit_to_celsius` function passing the user input as an argument and store the result in the `celsius` variable.\n\nFinally, we print the result of the conversion using the `print` function."}</w:t>
      </w:r>
    </w:p>
    <w:p>
      <w:r>
        <w:t>{"question": "Help the user identify a song title from the following lyrics. - \"Hey, I just met you and this is crazy\nBut here's my number, so call me, maybe?\"", "answer": "The song title that corresponds to those lyrics is \"Call Me Maybe\" by Carly Rae Jepsen."}</w:t>
      </w:r>
    </w:p>
    <w:p>
      <w:r>
        <w:t>{"question": "Describe three advantages and three disadvantages of living in an urban city.", "answer": "Advantages: \n1. Greater Access to Services: Urban cities offer better access to many services, amenities and lot of opportunities for employment, education, and entertainment. Megacities have more hospitals, schools, theaters, and various other services that enchant people to move in.\n2. More Social and Cultural Diversity: One of the biggest advantages of living in an urban city is the exposure that people get to different cultures, customs, and traditions. Urban cities attract people from various parts of the world, which makes them multicultural hubs.\n3. Improved Public Transport: Urban cities generally have efficient and convenient public transportation networks, allowing for easier travel and reduced reliance on personal automobiles.\n\nDisadvantages:\n1. Pollution and Poor Air Quality: One of the biggest disadvantages of living in urban cities is exposure to pollution, particularly air and noise pollution. Poor air quality can have a direct impact on the physical health of city residents.\n2. Higher Cost of Living: The cost of living in urban cities is almost always higher than in rural areas. There are more people competing for finite resources in a given area, thus pushing up demand and prices for everything from housing and real estate to food and water.\n3. Congestion and Overcrowding: Urban cities are densely populated, which can result in overcrowding, particularly in public spaces like parks and markets. Traffic congestion can be a major headache for residents, especially during peak hours when everyone is trying to get to work or school."}</w:t>
      </w:r>
    </w:p>
    <w:p>
      <w:r>
        <w:t>{"question": "Analyze the following tweet and explain why it is offensive. - \"Women should stick to taking care of the home, that's all they're good for.\"", "answer": "This tweet is offensive as it perpetuates and reinforces negative gender stereotypes and belittles the capabilities and worth of women. The statement suggests that women have no value beyond performing domestic tasks, limiting their opportunities and roles in society. This type of rhetoric is harmful as it dismisses the accomplishments and contributions of women across various fields and undermines their agency and autonomy. Such a sweeping generalization is baseless and rooted in patriarchal attitudes that restrict women's potential, agency, and right to define their own paths."}</w:t>
      </w:r>
    </w:p>
    <w:p>
      <w:r>
        <w:t>{"question": "Explain why genetic engineering is a controversial topic.", "answer": "Genetic engineering is a controversial topic for several reasons. One reason is the ethical concerns surrounding the manipulation of genetic material. Many people view altering an organism's genes as playing God, and believe that it is morally wrong to tinker with the natural order of things. There are also concerns about the safety and long-term effects of genetically modified organisms (GMOs) on the environment, other species, and human health. Critics argue that genetic engineering is a relatively new field, and that there is still much that is not understood about how GMOs may interact with other living things.\n\nAnother concern is the potential for abuse of genetic engineering technology. This could happen in several ways, such as creating \"designer babies\" with specific genetic traits, engineering crops in a way that benefits large corporations at the expense of small farmers, or even creating new species of animals for use in scientific experiments. There are also worries that genetic engineering could result in a loss of biodiversity, as genetically modified organisms could outcompete and displace their non-modified counterparts.\n\nFinally, there are concerns about the distribution of this technology and its benefits. Many people worry that rich countries will use genetic engineering to their advantage, while poor countries will be left behind. There are also concerns that only the wealthy will be able to afford the benefits of genetic engineering, such as enhanced physical or intellectual abilities or longer lifespans, leading to further inequality in society.\n\nIn summary, the controversy surrounding genetic engineering stems from ethical, safety, social, and economic concerns. It is a complex issue with many different perspectives, and it is likely to remain a topic of debate for years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