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879F7" w14:textId="1D740662" w:rsidR="00637FEB" w:rsidRDefault="008A6286">
      <w:r>
        <w:t>{"</w:t>
      </w:r>
      <w:proofErr w:type="spellStart"/>
      <w:r>
        <w:t>câu</w:t>
      </w:r>
      <w:proofErr w:type="spellEnd"/>
      <w:r>
        <w:t xml:space="preserve"> </w:t>
      </w:r>
      <w:proofErr w:type="spellStart"/>
      <w:r>
        <w:t>hỏi</w:t>
      </w:r>
      <w:proofErr w:type="spellEnd"/>
      <w:r>
        <w:t>": "</w:t>
      </w:r>
      <w:proofErr w:type="spellStart"/>
      <w:r>
        <w:t>Đưa</w:t>
      </w:r>
      <w:proofErr w:type="spellEnd"/>
      <w:r>
        <w:t xml:space="preserve"> </w:t>
      </w:r>
      <w:proofErr w:type="spellStart"/>
      <w:r>
        <w:t>ra</w:t>
      </w:r>
      <w:proofErr w:type="spellEnd"/>
      <w:r>
        <w:t xml:space="preserve"> ba lời khuyên để giữ sức khỏe.", "Trả lời": "1. Ăn một chế độ ăn uống cân bằng và bổ dưỡng: Đảm bảo bữa ăn của bạn bao gồm nhiều loại trái cây và rau quả, protein nạc, ngũ cốc nguyên hạt và chất béo lành mạnh. Điều này giúp cung cấp cho cơ thể bạn các chất dinh dưỡng thiết yếu để hoạt động tốt nhất và có thể giúp ngăn ngừa các bệnh mãn tính. \ n \ n2. Tham gia vào hoạt động thể chất thường xuyên: Tập thể dục là rất quan trọng để duy trì xương, cơ bắp và sức khỏe tim mạch chắc khỏe. Đặt mục tiêu ít nhất 150 phút tập thể dục nhịp điệu vừa phải hoặc 75 phút tập thể dục mạnh mẽ mỗi tuần. \ n \ n3. Ngủ đủ giấc: Ngủ đủ giấc chất lượng là rất quan trọng đối với sức khỏe thể chất và tinh thần. Nó giúp điều chỉnh tâm trạng, cải thiện chức năng nhận thức và hỗ trợ tăng trưởng khỏe mạnh và chức năng miễn dịch. Đặt mục tiêu ngủ 7-9 tiếng mỗi đêm."}</w:t>
      </w:r>
    </w:p>
    <w:p w14:paraId="6F7BE05B" w14:textId="77777777" w:rsidR="00637FEB" w:rsidRDefault="008A6286">
      <w:r>
        <w:t>{"câu hỏi": "Ba màu cơ bản là gì?", "câu trả lời": "Ba màu cơ bản là đỏ, xanh dương và vàng. Những màu này được gọi là chính vì chúng không thể được tạo ra bằng cách trộn các màu khác và tất cả các màu khác có thể được tạo ra bằng cách kết hợp chúng theo các tỷ lệ khác nhau. Trong hệ thống màu phụ gia, được sử dụng cho ánh sáng, các màu cơ bản là đỏ, xanh lá cây và xanh dương (RGB)."}</w:t>
      </w:r>
    </w:p>
    <w:p w14:paraId="7E5AE4E9" w14:textId="77777777" w:rsidR="00637FEB" w:rsidRDefault="008A6286">
      <w:r>
        <w:t>{"câu hỏi": "Mô tả cấu trúc của một nguyên tử.", "trả lời": "Một nguyên tử là khối xây dựng cơ bản của tất cả các vật chất và được tạo thành từ ba loại hạt: proton, neutron và electron. Cấu trúc của một nguyên tử có thể được mô tả như một hạt nhân ở trung tâm được bao quanh bởi một đám mây electron. Hạt nhân của một nguyên tử được tạo thành từ các proton và neutron. Proton là các hạt tích điện dương và neutron là các hạt trung tính không có điện tích. Cả hai hạt này đều nằm trong hạt nhân của nguyên tử, nằm ở trung tâm của nguyên tử và chứa phần lớn khối lượng của nguyên tử. \ n \ n Bao quanh hạt nhân của nguyên tử là một đám mây electron. Electron là các hạt tích điện âm chuyển động liên tục xung quanh hạt nhân. Đám mây electron được chia thành vỏ hoặc quỹ đạo, và mỗi vỏ có thể chứa một số lượng electron nhất định. Số lượng electron ở lớp vỏ ngoài cùng, được gọi là vỏ hóa trị, xác định tính chất hóa học của nguyên tử. Trong một nguyên tử trung hòa, số lượng proton trong hạt nhân bằng với số electron trong đám mây electron, do đó các điện tích dương và âm cân bằng và nguyên tử không có điện tích tổng thể. Số lượng proton, còn được gọi là số nguyên tử, xác định nguyên tử là nguyên tố nào."}</w:t>
      </w:r>
    </w:p>
    <w:p w14:paraId="000CC78B" w14:textId="77777777" w:rsidR="00637FEB" w:rsidRDefault="008A6286">
      <w:r>
        <w:t xml:space="preserve">{"câu hỏi": "Làm thế nào chúng ta có thể giảm ô nhiễm không khí?", "trả lời": "Có một số cách để giảm ô nhiễm không khí, bao gồm:\n\n1. Giảm tiêu thụ năng lượng: Bằng cách bảo tồn năng lượng, chúng tôi giảm lượng ô nhiễm phát ra từ các nhà máy điện. Một số cách để đạt được điều này bao gồm: sử dụng các thiết bị và ánh sáng tiết kiệm năng lượng, cách nhiệt nhà và tắt đèn và thiết bị điện tử khi không sử dụng. \ n \ n2. Sử dụng phương tiện giao thông công cộng hoặc đi chung xe: Ô tô và xe tải là nguồn gây ô nhiễm chính. Bằng cách sử dụng phương tiện giao thông công cộng, đi chung xe hoặc đi xe đạp, bạn có thể giảm số lượng ô tô trên đường, từ đó giảm lượng khí thải. \ n \ n3. Có trách nhiệm với chất thải: Khi chất thải bị đốt cháy hoặc phân hủy, chúng có thể giải phóng khí độc hại vào không khí. Vứt bỏ chất thải nguy hại đúng cách và tái chế các vật liệu như nhựa, giấy và thủy tinh khi có thể. \ n \ n4. Hỗ trợ các nguồn năng lượng sạch: Các nguồn năng lượng tái tạo như năng lượng mặt trời và gió tạo ra ít hoặc không gây ô nhiễm. Hỗ trợ các công ty và dự án năng lượng </w:t>
      </w:r>
      <w:r>
        <w:lastRenderedPageBreak/>
        <w:t>sạch, và xem xét lắp đặt hệ thống năng lượng tái tạo trong nhà của bạn. \ n \ n5. Lái xe hiệu quả: Nếu bạn cần lái xe, hãy đảm bảo xe của bạn được bảo dưỡng tốt và lái xe hiệu quả bằng cách tránh tăng tốc và phanh nhanh, và giảm chạy không tải. \ n \ n6. Hãy chú ý đến lựa chọn sản phẩm: Một số sản phẩm và thực tiễn thải ra nhiều ô nhiễm hơn những sản phẩm khác. Chọn các sản phẩm có bao bì thân thiện với môi trường và cố gắng giảm thiểu việc sử dụng bình xịt khí dung, có thể giải phóng các hóa chất độc hại vào không khí."}</w:t>
      </w:r>
    </w:p>
    <w:p w14:paraId="054FCD95" w14:textId="77777777" w:rsidR="00637FEB" w:rsidRDefault="008A6286">
      <w:r>
        <w:t>{"question": "Giả vờ bạn là quản lý dự án của một công ty xây dựng. Mô tả một thời gian khi bạn phải đưa ra một quyết định khó khăn.", "Trả lời": "Tôi đã phải đưa ra một quyết định khó khăn khi tôi đang làm quản lý dự án tại một công ty xây dựng. Tôi phụ trách một dự án cần được hoàn thành vào một ngày nhất định để đáp ứng mong đợi của khách hàng. Tuy nhiên, do sự chậm trễ bất ngờ, chúng tôi không thể đáp ứng thời hạn và vì vậy tôi đã phải đưa ra một quyết định khó khăn. Tôi quyết định kéo dài thời hạn, nhưng tôi phải kéo dài nguồn lực của đội hơn nữa và tăng ngân sách. Mặc dù đó là một quyết định mạo hiểm, nhưng cuối cùng tôi đã quyết định tiếp tục với nó để đảm bảo rằng dự án được hoàn thành đúng thời hạn và đáp ứng mong đợi của khách hàng. Dự án cuối cùng đã được hoàn thành thành công và điều này được xem là một minh chứng cho khả năng lãnh đạo và ra quyết định của tôi."}</w:t>
      </w:r>
    </w:p>
    <w:p w14:paraId="618E7571" w14:textId="77777777" w:rsidR="00637FEB" w:rsidRDefault="008A6286">
      <w:r>
        <w:t>Commodore 64 (thường được gọi là C64 hoặc CBM 64) được sản xuất bởi Commodore Business Machine (CBM) vào tháng 8 năm 1982 với giá khởi điểm là 595 USD. Đó là một máy tính gia đình 8-bit với thành công đáng kể trên thị trường. Từ năm 1983-1986, doanh số C64 lên tới khoảng 17 triệu chiếc được bán ra, khiến chúng trở thành mẫu máy tính cá nhân đơn lẻ bán chạy nhất mọi thời đại trong giai đoạn 1983-1986. Ngoài ra, Commodore 64 thống trị thị trường với từ 30% đến 40% thị phần và 2 triệu chiếc được bán ra mỗi năm, bán chạy hơn các bản sao IBM PC, Apple Computers và máy tính Atari. Thêm vào thành công của họ, Sam Tramiel (cựu chủ tịch Atari), trong một cuộc phỏng vấn vào năm 1989, cho biết họ đã chế tạo 400.000 chiếc C64 mỗi tháng trong một vài năm. Commodore 64 là một máy tính gia đình 8-bit rất thành công được sản xuất bởi Commodore Business Machine (CBM) vào năm 1982, với doanh số xấp xỉ 17 triệu chiếc được bán từ năm 1983-1986. Nó thống trị thị trường với từ 30% đến 40% thị phần và bán chạy hơn các đối thủ cạnh tranh, bao gồm các bản sao PC của IBM, Máy tính Apple và máy tính Atari. Vào thời kỳ đỉnh cao, CBM đã sản xuất 400.000 chiếc C64 mỗi tháng trong vài năm.</w:t>
      </w:r>
    </w:p>
    <w:p w14:paraId="313C4CE8" w14:textId="77777777" w:rsidR="00637FEB" w:rsidRDefault="008A6286">
      <w:r>
        <w:t>{"câu hỏi": "Giải thích tại sao phân số sau tương đương với 1/4 - 4/16", "trả lời": "Phân số 4/16 tương đương với 1/4 vì cả hai phân số đại diện cho cùng một giá trị. Một phân số có thể được đơn giản hóa bằng cách chia cả tử số và mẫu số cho một thừa số chung. Trong trường hợp này, 4 là thừa số chung của cả tử số và mẫu số của 4/16. Khi chúng ta chia cả hai cho 4, chúng ta nhận được 4/4 = 1 và 16/4 = 4, vì vậy phần đơn giản hóa là 1/4. Ngoài ra, chúng ta có thể nghĩ về điều này dưới dạng phép nhân. Ví dụ: nếu chúng ta nhân tử số và mẫu số của phân số 1/4 với 4, chúng ta nhận được (1x4) / (4x4) hoặc 4/16. Vì cả hai phân số có thể được suy ra từ phân số kia thông qua phép nhân hoặc chia cho cùng một số, chúng đại diện cho cùng một giá trị và tương đương."}</w:t>
      </w:r>
    </w:p>
    <w:p w14:paraId="715F3446" w14:textId="77777777" w:rsidR="00637FEB" w:rsidRDefault="008A6286">
      <w:r>
        <w:lastRenderedPageBreak/>
        <w:t>{"câu hỏi": "Viết một truyện ngắn kể ở ngôi thứ ba về một nhân vật chính phải đưa ra quyết định nghề nghiệp quan trọng.", "câu trả lời": "Sophie ngồi vào bàn làm việc, nhìn chằm chằm vào màn hình máy tính. Tâm trí cô ấy đang chạy đua khi cô ấy cân nhắc các lựa chọn trước mặt. Cô đã được đề nghị thăng chức lên vị trí quản lý cấp cao trong công ty của mình, nhưng điều đó có nghĩa là di chuyển khắp đất nước và bỏ lại bạn bè và gia đình của cô. Cùng lúc đó, công việc mơ ước của cô tại một công ty đối thủ cuối cùng đã mở ra, và cô đã được mời phỏng vấn. Ý nghĩ bỏ lại cuộc sống thoải mái của mình, để có cơ hội về một điều gì đó mới mẻ và không chắc chắn, khiến Sophie cảm thấy lo lắng, nhưng cũng rất phấn khích. Cô ấy luôn là người chấp nhận rủi ro, và nó đã được đền đáp trong quá khứ. Nhưng bây giờ, với một quyết định lớn như vậy, Sophie không thể không cảm thấy choáng ngợp. \n\nSau nhiều lần cân nhắc, Sophie đã đưa ra lựa chọn của mình. Cô đóng gói hành lý, nói lời tạm biệt với những người thân yêu và di chuyển khắp đất nước cho công việc mới. Đó là một vài tháng đầu tiên khó khăn, thích nghi với một thành phố mới và một nền văn hóa công ty mới. Nhưng thời gian trôi qua, Sophie nhận ra rằng cô đã đưa ra quyết định tốt nhất cho sự nghiệp của mình. Công việc đầy thử thách, nhưng cũng bổ ích, và cô được bao quanh bởi những đồng nghiệp đam mê, có động lực, những người đã truyền cảm hứng cho cô trưởng thành và phát triển. Cuối cùng, bước đi táo bạo của Sophie đã được đền đáp. Cô ấy đang phát triển mạnh trong vai trò mới của mình, và đã có những người bạn và kết nối mới ở thành phố mới của mình. Nhìn lại, Sophie rất biết ơn cơ hội chấp nhận rủi ro và thay đổi, và tự tin rằng cô ấy đã đưa ra quyết định đúng đắn cho sự nghiệp của mình."}</w:t>
      </w:r>
    </w:p>
    <w:p w14:paraId="6C655305" w14:textId="77777777" w:rsidR="00637FEB" w:rsidRDefault="008A6286">
      <w:r>
        <w:t>{"câu hỏi": "Đánh giá câu này xem có lỗi chính tả và ngữ pháp không - Anh ta ăn xong và rời khỏi nhà hàng", "trả lời": "Có hai lỗi chính tả trong câu. Câu sửa nên là: \"Anh ấy ăn xong và rời khỏi nhà hàng.\""}</w:t>
      </w:r>
    </w:p>
    <w:p w14:paraId="062ECEBF" w14:textId="77777777" w:rsidR="00637FEB" w:rsidRDefault="008A6286">
      <w:r>
        <w:t>{"câu hỏi": "Julius Caesar chết như thế nào?", "trả lời": "Julius Caesar, tướng quân đội La Mã, và chính khách bị ám sát vào ngày 15 tháng 3 năm 44 trước Công nguyên. Ông bị đâm chết tại một cuộc họp của Thượng viện tại Nhà hát Pompey bởi một nhóm thượng nghị sĩ tự gọi mình là Liberatores. Được lãnh đạo bởi Gaius Cassius Longinus và Marcus Junius Brutus, họ tin rằng chế độ độc tài của Caesar đang lật đổ Cộng hòa La Mã và tìm cách khôi phục chính phủ cộng hòa truyền thống. Số lượng chính xác những kẻ tấn công không được biết, nhưng người ta tin rằng một nhóm có tới 60 kẻ âm mưu đã tham gia vào vụ ám sát, và mỗi người trong số họ thay phiên nhau đâm Caesar. Ngày mất của ông vẫn được gọi là Ides of March."}</w:t>
      </w:r>
    </w:p>
    <w:p w14:paraId="4CBE2677" w14:textId="77777777" w:rsidR="00637FEB" w:rsidRDefault="008A6286">
      <w:r>
        <w:t>{"câu hỏi": "Thủ đô của Pháp là gì?", "câu trả lời": "Thủ đô của Pháp là Paris."}</w:t>
      </w:r>
    </w:p>
    <w:p w14:paraId="35D67C19" w14:textId="77777777" w:rsidR="00637FEB" w:rsidRDefault="008A6286">
      <w:r>
        <w:t xml:space="preserve">{"câu hỏi": "Tạo danh sách mười vật dụng mà một người có thể cần cho một chuyến đi cắm trại", "câu trả lời": "Dưới đây là mười vật dụng mà một người có thể cần cho một chuyến đi cắm trại:\n\n1. Lều - để cung cấp nơi trú ẩn và bảo vệ khỏi các yếu tố \ n2. Túi ngủ - để giữ ấm và thoải mái khi ngủ \ n3. Bếp di động hoặc bếp nướng lửa trại - để nấu các bữa ăn \ n4. Làm mát bằng đá hoặc túi nước đá - để giữ lạnh thực phẩm và đồ uống dễ hỏng \ n5. Đèn lồng hoặc đèn pin - để cung cấp ánh sáng trong đêm \ n6. Bộ dụng cụ sơ cứu - cho chấn thương nhẹ hoặc bệnh \ n7. Bản đồ và la bàn hoặc GPS - để điều hướng khi đi bộ đường dài hoặc khám phá khu vực \ n8. Ghế cắm trại hoặc ghế gấp - cho chỗ ngồi thoải mái xung quanh </w:t>
      </w:r>
      <w:r>
        <w:lastRenderedPageBreak/>
        <w:t>khu cắm trại \ n9. Thuốc chống côn trùng - để bảo vệ chống lại lỗi cắn\n10. Kem chống nắng - để bảo vệ chống cháy nắng."}</w:t>
      </w:r>
    </w:p>
    <w:p w14:paraId="00638EE5" w14:textId="77777777" w:rsidR="00637FEB" w:rsidRDefault="008A6286">
      <w:r>
        <w:t>{"câu hỏi": "Thảo luận về nguyên nhân của cuộc Đại suy thoái", "trả lời": "Cuộc Đại suy thoái là thời kỳ suy thoái kinh tế kéo dài từ năm 1929-1939, khiến nó trở thành cuộc suy thoái kéo dài nhất trong lịch sử hiện đại. Nó không chỉ ảnh hưởng đến Hoa Kỳ mà cả các nước trên thế giới, gây ra biến động kinh tế và xã hội đáng kể. Có một số nguyên nhân chính của cuộc Đại suy thoái, bao gồm: \ n \ n1. Sự sụp đổ của thị trường chứng khoán năm 1929 - Vào tháng 10 năm 1929, thị trường chứng khoán đã trải qua một sự sụt giảm đáng kể đã xóa sổ hàng triệu nhà đầu tư. Sự kiện này được nhiều người coi là tác nhân ban đầu của cuộc Đại suy thoái. \n\n2. Sản xuất thừa - Trong những năm 1920, nhiều ngành công nghiệp sản xuất nhiều hàng hóa hơn người tiêu dùng muốn hoặc có thể mua được. Điều này cuối cùng dẫn đến sự sụt giảm nhu cầu hàng hóa, gây mất việc làm, lương thấp hơn và thất bại trong kinh doanh. \n\n3. Thuế quan cao và nợ chiến tranh - Các chính sách thương mại bảo hộ dưới dạng thuế quan cao đã dẫn đến sự suy giảm thương mại toàn cầu, khi các quốc gia khác trả đũa bằng thuế quan của riêng họ. Ngoài ra, nhiều quốc gia đang phải vật lộn để trả nợ chiến tranh, dẫn đến bất ổn kinh tế. Thất bại ngân hàng - Khi nhu cầu hàng hóa giảm, nhiều ngân hàng bắt đầu sụp đổ, gây mất niềm tin vào hệ thống ngân hàng. Điều này dẫn đến việc rút tiền ồ ạt từ các ngân hàng, khiến nhiều ngân hàng sụp đổ. \n\n5. Điều kiện hạn hán - Dust Bowl là một cơn bão hạn hán và bụi nghiêm trọng tấn công khu vực Great Plains của Hoa Kỳ vào những năm 1930. Điều này có tác động đáng kể đến nông nghiệp, khiến nhiều nông dân mất đất đai và sinh kế, làm trầm trọng thêm ảnh hưởng của cuộc suy thoái. Nhìn chung, cuộc Đại suy thoái là do sự kết hợp của nhiều yếu tố, bao gồm các yếu tố kinh tế, môi trường và chính trị. Tác động của nó đã lan rộng, ảnh hưởng đến hàng triệu người trên khắp thế giới."}</w:t>
      </w:r>
    </w:p>
    <w:p w14:paraId="066DA96F" w14:textId="77777777" w:rsidR="00637FEB" w:rsidRDefault="008A6286">
      <w:r>
        <w:t>{"câu hỏi": "Phân loại sau thành động vật, thực vật và khoáng sản - Cây sồi, quặng đồng, voi", "câu trả lời": "Động vật: Voi\nThực vật: Cây sồi\nKhoáng sản: Quặng đồng"}</w:t>
      </w:r>
    </w:p>
    <w:p w14:paraId="3809AA51" w14:textId="77777777" w:rsidR="00637FEB" w:rsidRDefault="008A6286">
      <w:r>
        <w:t>{"câu hỏi": "Giải thích việc sử dụng nhúng từ trong Xử lý ngôn ngữ tự nhiên", "trả lời": "Nhúng từ là một loại kỹ thuật xử lý ngôn ngữ tự nhiên được sử dụng để ánh xạ các từ hoặc cụm từ từ vựng sang vectơ số thực. Ý tưởng là biểu diễn các từ trong một không gian vectơ liên tục, trong đó sự giống nhau giữa các từ có thể được đo bằng khoảng cách giữa các vectơ tương ứng của chúng. Điều này có thể được thực hiện bằng cách sử dụng các thuật toán như Word2Vec hoặc GloVe, trong số những thuật toán khác. Việc sử dụng nhúng từ đã cách mạng hóa lĩnh vực Xử lý ngôn ngữ tự nhiên, vì nó cho phép máy tính hiểu văn bản theo cách có ý nghĩa hơn nhiều so với việc chỉ nhìn vào sự hiện diện hay vắng mặt của các từ riêng lẻ. Ví dụ, khi sử dụng nhúng từ, máy tính có thể hiểu rằng các từ \"dog\" và \"puppy\" có liên quan chặt chẽ với nhau, trong khi các từ \"dog\" và \"umbrella\" thì không. \ n \ nWord nhúng được sử dụng trong nhiều tác vụ NLP, bao gồm phân loại văn bản, phân tích tình cảm, dịch máy, nhận dạng thực thể được đặt tên và nhiều tác vụ khác. Chúng tạo thành nền tảng cho nhiều kỹ thuật xử lý ngôn ngữ tiên tiến, chẳng hạn như học sâu và dịch máy thần kinh."}</w:t>
      </w:r>
    </w:p>
    <w:p w14:paraId="65D7C6F7" w14:textId="77777777" w:rsidR="00637FEB" w:rsidRDefault="008A6286">
      <w:r>
        <w:t xml:space="preserve">{"câu hỏi": "Mô tả chức năng của bo mạch chủ máy tính", "trả lời": "Bo mạch chủ, còn được gọi là bo mạch chủ hoặc bo mạch hệ thống, là bảng mạch in trung tâm trong máy tính. Nó đóng vai trò là xương sống hoặc nền tảng cho máy tính, kết nối tất cả các thành phần khác </w:t>
      </w:r>
      <w:r>
        <w:lastRenderedPageBreak/>
        <w:t>nhau như CPU, RAM, ổ lưu trữ, thẻ mở rộng và thiết bị ngoại vi. Bo mạch chủ quản lý giao tiếp và truyền dữ liệu giữa các thành phần này, cho phép chúng làm việc cùng nhau và thực hiện các nhiệm vụ được chỉ định. Bo mạch chủ cũng bao gồm các mạch quan trọng như mạch điều chỉnh năng lượng cung cấp năng lượng cho các thành phần khác nhau và bộ tạo xung nhịp đồng bộ hóa hoạt động của các thành phần này. Nó cũng chứa BIOS (hệ thống đầu vào / đầu ra cơ bản), là phần sụn điều khiển quá trình khởi động và cung cấp giao diện để cấu hình và quản lý phần cứng của máy tính. Các tính năng khác trên bo mạch chủ có thể bao gồm khả năng kết nối mạng, âm thanh và video tích hợp.\n\nNhìn chung, chức năng của bo mạch chủ máy tính là cung cấp một nền tảng cho sự tích hợp và hoạt động của tất cả các thành phần khác nhau tạo nên một máy tính, làm cho nó trở thành một phần thiết yếu của bất kỳ hệ thống máy tính nào."}</w:t>
      </w:r>
    </w:p>
    <w:p w14:paraId="21F8EE1D" w14:textId="77777777" w:rsidR="00637FEB" w:rsidRDefault="008A6286">
      <w:r>
        <w:t>{"question": "Tái cấu trúc mã này và thêm nhận xét. - def factorialize(num):\n factorial = 1\n for i in range(1, num):\n factorial *= i\n \n return factorial", "answer": "''\n# Đây là hàm tính giai thừa của một số đã cho\ndef factorialize(num):\n # Đặt biến 'giai thừa' thành 1\n giai thừa = 1\n # Lặp từ 1 đến 'num' bằng cách sử dụng hàm range \ n cho i trong phạm vi (1,  num):\n # Nhân biến 'giai thừa' với số hiện tại trong giai thừa lặp\n giai thừa *= i\n # Trả về giá trị cuối cùng của 'giai thừa'\n trả về giai thừa\n'''}</w:t>
      </w:r>
    </w:p>
    <w:p w14:paraId="65D39617" w14:textId="77777777" w:rsidR="00637FEB" w:rsidRDefault="008A6286">
      <w:r>
        <w:t>{"câu hỏi": "Đề xuất một giải pháp đạo đức cho vấn đề bảo mật dữ liệu", "trả lời": "Một giải pháp đạo đức cho vấn đề bảo mật dữ liệu là thực thi các quy định và tiêu chuẩn chặt chẽ hơn yêu cầu các công ty phải minh bạch về cách họ thu thập, lưu trữ và sử dụng dữ liệu người dùng. Điều này có nghĩa là các công ty phải nêu rõ dữ liệu nào họ đang thu thập từ người dùng, tại sao họ cần dữ liệu này và cách họ dự định sử dụng nó. Người dùng cũng sẽ có quyền truy cập, sửa đổi và xóa dữ liệu của họ bất cứ lúc nào. Ngoài ra, các công ty nên ưu tiên thực hiện các biện pháp bảo mật mạnh mẽ để bảo vệ dữ liệu người dùng khỏi bị truy cập và vi phạm trái phép. Điều này có thể bao gồm các biện pháp như mã hóa, xác thực đa yếu tố và kiểm tra bảo mật thường xuyên. Trong trường hợp vi phạm dữ liệu, các công ty phải chịu trách nhiệm và phải thông báo kịp thời cho người dùng bị ảnh hưởng. \ n \ n Hơn nữa, người dùng nên được trao quyền để đưa ra quyết định sáng suốt về dữ liệu và quyền riêng tư của họ. Điều này có thể đạt được bằng cách nâng cao nhận thức về quyền riêng tư dữ liệu và cung cấp các công cụ và tài nguyên để giúp các cá nhân quản lý thông tin cá nhân của họ trực tuyến tốt hơn. Cuối cùng, đảm bảo quyền riêng tư dữ liệu là trách nhiệm chung giữa các công ty và người dùng. Các công ty phải cam kết bảo vệ dữ liệu người dùng, trong khi người dùng phải đóng vai trò tích cực trong việc bảo vệ thông tin cá nhân của họ. Bằng cách làm việc cùng nhau, chúng ta có thể tạo ra một bối cảnh dữ liệu an toàn hơn và đạo đức hơn."}</w:t>
      </w:r>
    </w:p>
    <w:p w14:paraId="0131DC1B" w14:textId="77777777" w:rsidR="00637FEB" w:rsidRDefault="008A6286">
      <w:r>
        <w:t>{"câu hỏi": "Tạo ra ba động từ có nghĩa giống như \"xin lỗi\"", "trả lời": "1. Để bày tỏ sự hối tiếc\n2. Để chuộc lỗi\n3. Sửa đổi"}</w:t>
      </w:r>
    </w:p>
    <w:p w14:paraId="70D5B2ED" w14:textId="77777777" w:rsidR="00637FEB" w:rsidRDefault="008A6286">
      <w:r>
        <w:t>{"câu hỏi": "DNA là viết tắt của gì?", "câu trả lời": "DNA là viết tắt của Deoxyribonucleic Acid. Nó là phân tử mang các hướng dẫn di truyền được sử dụng trong sự tăng trưởng, phát triển, hoạt động và sinh sản của tất cả các sinh vật sống."}</w:t>
      </w:r>
    </w:p>
    <w:p w14:paraId="513E1400" w14:textId="77777777" w:rsidR="00637FEB" w:rsidRDefault="008A6286">
      <w:r>
        <w:lastRenderedPageBreak/>
        <w:t>{"câu hỏi": "So sánh và đối chiếu cuộc khủng hoảng tên lửa Cuba và chiến tranh Việt Nam.", "câu trả lời": "Cuộc khủng hoảng tên lửa Cuba (1962) và Chiến tranh Việt Nam (1955-1975) là hai sự kiện then chốt trong lịch sử Hoa Kỳ xảy ra trong Chiến tranh Lạnh. Mặc dù cả hai sự kiện đều được đặc trưng bởi căng thẳng gia tăng giữa Hoa Kỳ và các cường quốc Cộng sản, nhưng chúng có một số khác biệt chính khiến chúng khác biệt. Cuộc khủng hoảng tên lửa Cuba là một cuộc đối đầu chính trị và quân sự kéo dài 13 ngày giữa Hoa Kỳ và Liên Xô về việc lắp đặt tên lửa hạt nhân của Liên Xô ở Cuba, chỉ cách bờ biển Hoa Kỳ 90 dặm. Ngược lại, Chiến tranh Việt Nam là một cuộc xung đột kéo dài gần hai thập kỷ, liên quan đến Hoa Kỳ, Nam Việt Nam, Bắc Việt Nam và các đồng minh Cộng sản khác. Cuộc chiến là kết quả của việc Mỹ cố gắng ngăn chặn sự lan rộng của chủ nghĩa cộng sản ở Đông Nam Á. Cuộc khủng hoảng tên lửa Cuba thường được coi là gần nhất thế giới từng xảy ra chiến tranh hạt nhân, với việc Mỹ và Liên Xô đang đến bờ vực của một cuộc đối đầu toàn diện. Cuối cùng, một giải pháp hòa bình đã đạt được, với việc Liên Xô đồng ý loại bỏ các tên lửa khỏi Cuba để đổi lấy lời hứa của Mỹ không xâm lược Cuba và một thỏa thuận bí mật để loại bỏ tên lửa Mỹ khỏi Thổ Nhĩ Kỳ. Ngược lại, Chiến tranh Việt Nam đã dẫn đến sự tàn phá đáng kể, với hàng triệu người thiệt mạng, nhiều người khác bị thương và phá hủy cơ sở hạ tầng trên diện rộng. Một sự khác biệt lớn khác giữa hai sự kiện là hỗ trợ trong nước. Trong cuộc khủng hoảng tên lửa Cuba, đã có sự ủng hộ rộng rãi của công chúng đối với các hành động của chính phủ Hoa Kỳ, và cách xử lý tình huống của Tổng thống Kennedy thường được coi là một trong những thành tựu lớn nhất của ông. Tuy nhiên, Chiến tranh Việt Nam không được công chúng Mỹ ưa chuộng, và tình cảm chống chiến tranh tăng đều đặn trong những năm qua. Cuộc chiến dẫn đến sự mất niềm tin đáng kể vào chính phủ và quân đội Hoa Kỳ, và nó vẫn được nhớ đến như một trong những cuộc xung đột gây chia rẽ nhất trong lịch sử Hoa Kỳ. Tóm lại, trong khi cuộc khủng hoảng tên lửa Cuba và Chiến tranh Việt Nam đều là những sự kiện lớn trong Chiến tranh Lạnh, chúng khác nhau về thời gian, kết quả,  và hỗ trợ trong nước. Cuộc khủng hoảng tên lửa Cuba là một cuộc đối đầu ngắn, dữ dội đã được giải quyết một cách hòa bình, trong khi Chiến tranh Việt Nam là một cuộc xung đột kéo dài dẫn đến sự tàn phá trên diện rộng và không được ưa chuộng ở trong nước.</w:t>
      </w:r>
    </w:p>
    <w:p w14:paraId="55922A93" w14:textId="77777777" w:rsidR="00637FEB" w:rsidRDefault="008A6286">
      <w:r>
        <w:t>{"câu hỏi": "Tạo danh sách các từ ngẫu nhiên.", "câu trả lời": "Đây là danh sách mười từ ngẫu nhiên: \n\n1. Ngụy biện\n2. Hám lợi\n3. Tô điểm\n4. Cộng hưởng\n5. Mercurial\n6. Hỏa hoạn\n7. Không mệt mỏi\n8. Tinh nghịch\n9. Phân định\n10. Paragon"}</w:t>
      </w:r>
    </w:p>
    <w:p w14:paraId="63783CCA" w14:textId="77777777" w:rsidR="00637FEB" w:rsidRDefault="008A6286">
      <w:r>
        <w:t>{"câu hỏi": "Dựa trên thông tin được cung cấp, hãy viết lại câu bằng cách thay đổi thì của nó từ quá khứ sang tương lai. - Cô ấy chơi piano đẹp trong nhiều giờ và sau đó dừng lại vì lúc đó là nửa đêm.", "trả lời": "Cô ấy sẽ chơi piano đẹp trong nhiều giờ và sau đó dừng lại vì lúc đó là nửa đêm."}</w:t>
      </w:r>
    </w:p>
    <w:p w14:paraId="16C10719" w14:textId="77777777" w:rsidR="00637FEB" w:rsidRDefault="008A6286">
      <w:r>
        <w:t xml:space="preserve">{"câu hỏi": "Ai là họa sĩ nổi tiếng nhất thế giới?", "câu trả lời": "Danh hiệu họa sĩ nổi tiếng nhất thế giới là chủ quan và có thể thay đổi tùy thuộc vào ý kiến cá nhân của một cá nhân. Tuy nhiên, nhiều người coi Leonardo da Vinci, một nghệ sĩ nổi tiếng thời Phục hưng Ý, là một trong những họa sĩ nổi tiếng nhất thế giới. Ông được biết đến với các tác phẩm mang tính biểu tượng của mình bao gồm "Mona Lisa" và "Bữa tối cuối cùng". Các họa sĩ đáng chú ý </w:t>
      </w:r>
      <w:r>
        <w:lastRenderedPageBreak/>
        <w:t>khác thường được trích dẫn là một trong những người nổi tiếng nhất trên thế giới bao gồm Vincent van Gogh, Pablo Picasso và Michelangelo.</w:t>
      </w:r>
    </w:p>
    <w:p w14:paraId="063A0B46" w14:textId="77777777" w:rsidR="00637FEB" w:rsidRDefault="008A6286">
      <w:r>
        <w:t>{"câu hỏi": "Giải thích khái niệm mô-men xoắn cogging.", "trả lời": "Mô-men xoắn cogging là mô-men xoắn được tạo ra bởi sự tương tác giữa từ trường của stato (thành phần đứng yên trong động cơ điện hoặc máy phát) và rôto (thành phần quay). Sự tương tác này tạo ra một lực hút từ tính giữa các răng stato và các cực rôto. Kịch bản này dẫn đến mô-men xoắn không đều, khiến động cơ trải qua chuyển động giật thay vì quay trơn tru.\n \ nCogging mô-men xoắn chủ yếu gặp phải ở động cơ có số vòng quay lớn trong cuộn dây rôto và stato và khi động cơ có khe hở không khí nhỏ. Hiệu ứng cogging có thể được giảm bằng cách làm lệch các khe stato hoặc rôto hoặc bằng cách chọn số lượng khe stato và rôto cho phù hợp. Một thiết kế phù hợp làm giảm mô-men xoắn cogging, do đó dẫn đến chuyển động quay trơn tru và liên tục."}</w:t>
      </w:r>
    </w:p>
    <w:p w14:paraId="7BCF30F3" w14:textId="77777777" w:rsidR="00637FEB" w:rsidRDefault="008A6286">
      <w:r>
        <w:t>{"câu hỏi": "Tra cứu điểm sôi của nước.", "câu trả lời": "Điểm sôi của nước là 100 độ C hoặc 212 độ F ở áp suất khí quyển tiêu chuẩn."}</w:t>
      </w:r>
    </w:p>
    <w:p w14:paraId="5695E724" w14:textId="77777777" w:rsidR="00637FEB" w:rsidRDefault="008A6286">
      <w:r>
        <w:t>{"câu hỏi": "Mô tả cuộc đời và triều đại của Vua Charles II.", "Trả lời": "Vua Charles II là quốc vương của Anh, Scotland và Ireland từ năm 1660 đến năm 1685. Sinh ngày 29 tháng 5 năm 1630, ông là con trai của Vua Charles I và Hoàng hậu Henrietta Maria. Trong triều đại của cha mình, nước Anh đã bị lôi kéo vào cuộc nội chiến giữa những người bảo hoàng ủng hộ chế độ quân chủ và các nghị sĩ tìm cách hạn chế quyền lực của nó. Cuối cùng, các nghị sĩ, dẫn đầu bởi Oliver Cromwell, đã giành chiến thắng, và Charles I bị xử tử năm 1649. \n\nCharles II đi lưu vong và sống một thời gian ở Pháp và Hà Lan. Năm 1660, sau cái chết của Cromwell và sự sụp đổ của chính phủ Khối thịnh vượng chung, Charles được mời trở lại Anh và khôi phục ngai vàng. Triều đại của ông, thường được gọi là Phục hồi, được đánh dấu bằng một thời kỳ ổn định và thịnh vượng tương đối. Charles tái lập Giáo hội Anh thành nhà thờ quốc gia, và ông đã làm việc để xây dựng lại đất nước sau sự tàn phá của các cuộc nội chiến. Ông cũng theo đuổi một chính sách khoan dung tôn giáo, ban hành Tuyên ngôn Ân xá năm 1672, trao quyền tự do thờ phượng cho những người Tin lành không thuộc Anh giáo. Charles cũng được biết đến với sự quan tâm đến khoa học và nghệ thuật, và ông là người bảo trợ của Hiệp hội Hoàng gia, một tổ chức khoa học được thành lập vào năm 1660. Triều đình của ông được biết đến với sự xa hoa và chủ nghĩa khoái lạc, và bản thân Charles đã nổi tiếng là một người lăng nhăng. Trong những năm cuối triều đại của mình, Charles phải đối mặt với sự phản đối ngày càng tăng từ quốc hội, đặc biệt là về các chính sách ủng hộ Công giáo và những nỗ lực của ông để vượt qua quyền lực của họ. Năm 1678, Đạo luật Thử nghiệm được thông qua, yêu cầu tất cả các quan chức phải tuyên thệ chống lại Công giáo, mà Charles miễn cưỡng ký. Charles qua đời vào ngày 6 tháng 2 năm 1685, và được kế vị bởi anh trai James II. Ông được nhớ đến như một vị vua nổi tiếng và lôi cuốn, người đã giúp khôi phục sự ổn định cho nước Anh sau một thời gian hỗn loạn."}</w:t>
      </w:r>
    </w:p>
    <w:p w14:paraId="4FD13C80" w14:textId="77777777" w:rsidR="00637FEB" w:rsidRDefault="008A6286">
      <w:r>
        <w:t xml:space="preserve">{"question": "Tìm diện tích của một vòng tròn cho bán kính của nó. - Bán kính = 4", "trả lời": "Công thức để tìm diện tích đường tròn là A = \u03c0r^2, trong đó \"A\" là diện tích của đường tròn và \"r\" là bán kính. Thay thế giá trị đã cho của bán kính trong công thức:\n\nA </w:t>
      </w:r>
      <w:r>
        <w:lastRenderedPageBreak/>
        <w:t>= \u03c0(4^2)\nA = 16\u03c0\n\nDo đó, diện tích của đường tròn với bán kính 4 đơn vị là 16\u03c0 đơn vị vuông."}</w:t>
      </w:r>
    </w:p>
    <w:p w14:paraId="290ACDF9" w14:textId="77777777" w:rsidR="00637FEB" w:rsidRDefault="008A6286">
      <w:r>
        <w:t>{"câu hỏi": "Xác định các đường kinh độ phân chia Bắc và Nam Mỹ.", "trả lời": "Đường kinh độ phân chia Bắc và Nam Mỹ là 77\u00b0 00' 0\" hoặc 77\u00b0W còn được gọi là biên giới Panama-Colombia."}</w:t>
      </w:r>
    </w:p>
    <w:p w14:paraId="1E8C8A46" w14:textId="77777777" w:rsidR="00637FEB" w:rsidRDefault="008A6286">
      <w:r>
        <w:t>{"câu hỏi": "Giải thích quá trình hô hấp tế bào ở thực vật.", "trả lời": "Hô hấp tế bào ở thực vật là quá trình chúng chuyển đổi glucose thành ATP, một phân tử được sử dụng làm nguồn năng lượng chính của tế bào. Quá trình này tương tự như ở động vật, và nó liên quan đến các phản ứng enzyme khác nhau. Ở thực vật, hô hấp tế bào thường xảy ra trong ty thể và quá trình này có thể được chia thành ba giai đoạn: glycolysis, chu trình axit citric (còn được gọi là chu trình Krebs) và chuỗi vận chuyển điện tử. Trong quá trình glycolysis, một phân tử glucose được chia thành hai phân tử pyruvate. Quá trình này diễn ra trong tế bào chất của tế bào và tạo ra hai phân tử ATP và hai NADH, một phân tử mang electron. Giai đoạn tiếp theo, chu trình axit citric, diễn ra bên trong ty thể. Ở đây, hai phân tử pyruvate được sản xuất trong quá trình glycolysis tiếp tục bị phá vỡ để tạo ra ATP, NADH và FADH2, một phân tử khác mang electron. Cuối cùng, trong chuỗi vận chuyển điện tử, các phân tử NADH và FADH2 được tạo ra trong các giai đoạn trước mang các electron đến một loạt các phức hợp protein được nhúng trong màng trong của ty thể. Những electron này tạo ra một dòng proton qua màng, tạo ra một gradient thúc đẩy sản xuất ATP thông qua một quá trình được gọi là chemiosmosis. Tóm lại, hô hấp tế bào ở thực vật là một quá trình liên quan đến sự phân hủy glucose để tạo ra ATP, được sử dụng làm nguồn năng lượng chính của các tế bào. Quá trình này xảy ra trong ty thể và bao gồm một số giai đoạn bao gồm glycolysis, chu trình axit citric và chuỗi vận chuyển điện tử."}</w:t>
      </w:r>
    </w:p>
    <w:p w14:paraId="10A1577B" w14:textId="77777777" w:rsidR="00637FEB" w:rsidRDefault="008A6286">
      <w:r>
        <w:t>{"question": "Viết lại câu sau bằng giọng chủ động. - Bản tin do thuyền trưởng đọc.", "trả lời": "Thuyền trưởng đọc bản tin."}</w:t>
      </w:r>
    </w:p>
    <w:p w14:paraId="18A5B811" w14:textId="77777777" w:rsidR="00637FEB" w:rsidRDefault="008A6286">
      <w:r>
        <w:t>{"câu hỏi": "Tạo danh sách các tính từ mô tả một người là dũng cảm.", "câu trả lời": "1. Can đảm\n2. Không sợ hãi\n3. In đậm\n4. Valiant\n5. Gan dạ\n6. Táo bạo\n7. Không nao núng\n8. Không nản lòng\n9. Kiên quyết\n10. Ga lăng\n11. Plucky\n12. Anh hùng\n13. Sư tử \ n14. Mập mạp\n15. Táo bạo."}</w:t>
      </w:r>
    </w:p>
    <w:p w14:paraId="2893285D" w14:textId="77777777" w:rsidR="00637FEB" w:rsidRDefault="008A6286">
      <w:r>
        <w:t xml:space="preserve">{"câu hỏi": "Phác thảo hậu quả của nạn phá rừng.", "trả lời": "Phá rừng, hoặc loại bỏ cây quy mô lớn khỏi khu vực có rừng, có nhiều hậu quả có thể có tác động đáng kể đến môi trường, kinh tế và cộng đồng địa phương. Một số hậu quả của nạn phá rừng bao gồm: \ n \ n1. Mất đa dạng sinh học: Rừng là nơi sinh sống của nhiều loài thực vật và động vật, nhiều loài trong số đó dựa vào rừng để sinh tồn. Loại bỏ các khu vực rộng lớn của cây có thể phá hủy môi trường sống của chúng, dẫn đến mất đa dạng sinh học. \ n \ n2. Xói mòn đất: Cây cối và hệ thống rễ của chúng giúp giữ đất tại chỗ và chống xói mòn. Phá rừng có thể khiến đất lộ ra ngoài và dễ bị cuốn trôi khi mưa lớn hoặc gió mạnh. \ n \ n3. Biến đổi khí hậu: Rừng đóng một vai trò quan trọng trong việc giúp điều chỉnh khí hậu trái đất bằng cách lưu trữ carbon dioxide. Khi cây cối bị loại bỏ, carbon dioxide được lưu trữ được giải phóng vào khí quyển, góp phần vào biến đổi khí hậu. \ n \ n4. Mất sinh kế: Nhiều cộng đồng bản địa và địa phương </w:t>
      </w:r>
      <w:r>
        <w:lastRenderedPageBreak/>
        <w:t>dựa vào rừng để kiếm sống, sử dụng gỗ làm nhiên liệu, vật liệu xây dựng và thực phẩm. Phá rừng có thể có tác động tàn phá đối với các cộng đồng này, khiến họ không có nguồn lực hoặc phương tiện để tự nuôi sống mình. \ n \ n5. Tác động kinh tế: Rừng cung cấp nhiều loại tài nguyên có giá trị, bao gồm gỗ, giấy và các sản phẩm lâm nghiệp khác. Phá rừng có thể làm giảm sự sẵn có của các nguồn tài nguyên này, ảnh hưởng đến nền kinh tế và các ngành công nghiệp dựa vào chúng. \ n \ n6. Lũ lụt: Rừng giúp hấp thụ và tích trữ nước, giảm nguy cơ lũ lụt ở các khu vực lân cận. Phá rừng có thể làm tăng nguy cơ lũ lụt, gây thiệt hại cho nhà cửa, cơ sở hạ tầng và mùa màng. Nhìn chung, nạn phá rừng có thể có một loạt các tác động tiêu cực, ảnh hưởng đến không chỉ môi trường mà còn cả nền kinh tế và cộng đồng địa phương. Điều quan trọng là phải tìm ra những cách bền vững để quản lý tài nguyên rừng nhằm ngăn chặn nạn phá rừng và những hậu quả liên quan của nó."}</w:t>
      </w:r>
    </w:p>
    <w:p w14:paraId="30803680" w14:textId="77777777" w:rsidR="00637FEB" w:rsidRDefault="008A6286">
      <w:r>
        <w:t>{"câu hỏi": "Xây dựng kế hoạch giảm sử dụng điện trong nhà.", "trả lời": "1. Phân tích mức sử dụng điện hiện tại: Bắt đầu bằng cách thu thập dữ liệu về mức sử dụng điện hiện tại trong nhà, bao gồm hóa đơn trung bình hàng tháng và xác định các thiết bị và thiết bị tiêu thụ nhiều điện nhất. \ n \ n2. Thay thế các thiết bị không hiệu quả: Nâng cấp hoặc thay thế các thiết bị lỗi thời và không tiết kiệm năng lượng bằng các thiết bị được chứng nhận ENERGY STAR tiêu thụ ít điện năng hơn trong khi cung cấp cùng chức năng. \ n \ n3. Sử dụng đèn LED: Thay thế bóng đèn truyền thống bằng bóng đèn LED tiết kiệm năng lượng, sử dụng năng lượng ít hơn tới 75% và kéo dài hơn tới 25 lần. Rút phích cắm thiết bị khi không sử dụng: Nhiều thiết bị điện tử như bộ sạc, TV và máy tính tiêu thụ điện năng ngay cả khi chúng đã tắt. Rút phích cắm thiết bị khi chúng không sử dụng để giảm mức tiêu thụ điện. \ n \ n5. Sử dụng dải nguồn thông minh: Cân nhắc sử dụng dải nguồn thông minh, tự động cắt điện cho các thiết bị không sử dụng, do đó giảm mức tiêu thụ điện năng ở chế độ chờ. \ n \ n6. Điều chỉnh bộ điều chỉnh nhiệt: Hệ thống sưởi và làm mát có thể chiếm tới một nửa tổng mức tiêu thụ năng lượng của một ngôi nhà. Điều chỉnh bộ điều chỉnh nhiệt và sử dụng bộ điều nhiệt có thể lập trình hoặc thông minh để giảm việc sử dụng hệ thống sưởi hoặc làm mát khi không có ai ở nhà hoặc vào ban đêm. \ n \ n7. Lắp đặt dải thời tiết: Lắp đặt dải thời tiết xung quanh cửa ra vào và cửa sổ để tránh rò rỉ không khí, do đó giảm tải cho hệ thống sưởi ấm và làm mát. \ n \ n8. Sử dụng ánh sáng tự nhiên: Tận dụng ánh sáng ban ngày tự nhiên bất cứ khi nào có thể bằng cách mở rèm và rèm cửa vào ban ngày và tránh sử dụng ánh sáng nhân tạo. \ n \ n9. Khuyến khích các hành vi tiết kiệm năng lượng: Giáo dục các thành viên trong gia đình về thói quen tiết kiệm năng lượng, chẳng hạn như tắt đèn khi rời khỏi phòng, tắm ngắn hơn và chỉ chạy máy rửa chén và máy giặt khi chúng đầy. \ n \ n10. Giám sát việc sử dụng điện thường xuyên: Theo dõi việc sử dụng điện một cách thường xuyên và thực hiện các điều chỉnh cần thiết đối với kế hoạch tiết kiệm năng lượng dựa trên kết quả."}</w:t>
      </w:r>
    </w:p>
    <w:p w14:paraId="41B7A79D" w14:textId="77777777" w:rsidR="00637FEB" w:rsidRDefault="008A6286">
      <w:r>
        <w:t>{"question": "Sắp xếp các từ trong câu đã cho để tạo thành một câu đúng ngữ pháp. - nhanh cáo nâu nhảy", "trả lời": "Cáo nâu nhảy nhanh."}</w:t>
      </w:r>
    </w:p>
    <w:p w14:paraId="3DA60714" w14:textId="77777777" w:rsidR="00637FEB" w:rsidRDefault="008A6286">
      <w:r>
        <w:t xml:space="preserve">{"câu hỏi": "Phân tích văn bản đã cho cho giọng điệu của nó. - Thế giới đã bị ảnh hưởng rất lớn bởi đại dịch COVID-19 và nó đã thay đổi mạnh mẽ cuộc sống của chúng ta.", "Trả lời": "Giọng điệu của văn bản nghiêm túc và ảm đạm. Việc sử dụng các thuật ngữ như "bị ảnh </w:t>
      </w:r>
      <w:r>
        <w:lastRenderedPageBreak/>
        <w:t>hưởng rất lớn", "thay đổi mạnh mẽ" và "đại dịch" cho thấy mức độ nghiêm trọng và nghiêm trọng của tình hình, đồng thời truyền đạt cảm giác nặng nề và lo ngại."}</w:t>
      </w:r>
    </w:p>
    <w:p w14:paraId="256A6A53" w14:textId="77777777" w:rsidR="00637FEB" w:rsidRDefault="008A6286">
      <w:r>
        <w:t>{"question": "Tổng các chữ số của năm 2004 là 6. Năm đầu tiên sau năm 2000 mà tổng các chữ số là 12 là gì?", "trả lời": "Để tìm năm đầu tiên sau năm 2000 mà tổng các chữ số là 12, hãy lấy chữ số đơn vị lớn nhất có thể, 9. 2 + 9 = 11, vì vậy lấy 1 làm chữ số hàng chục và 0 là hàng trăm chữ số. Do đó, câu trả lời là năm 2019."}</w:t>
      </w:r>
    </w:p>
    <w:p w14:paraId="7E7DC6BE" w14:textId="77777777" w:rsidR="00637FEB" w:rsidRDefault="008A6286">
      <w:r>
        <w:t>{"câu hỏi": "Viết lại đoạn văn đã cho ở dạng ngắn hơn, dễ hiểu hơn. - Mặc dù người ta thường chấp nhận rằng internet đã cho phép chúng ta kết nối với mọi người trên khắp thế giới, nhưng vẫn có những người không quen thuộc với các chức năng cơ bản của nó, những người không hiểu tại sao nó lại trở nên phổ biến như vậy, hoặc khả năng thực sự của nó là gì.", "trả lời": "Một số người không hiểu các chức năng cơ bản của internet,  nó được sử dụng phổ biến và đầy đủ tiềm năng, mặc dù nó có khả năng kết nối chúng ta trên toàn cầu."}</w:t>
      </w:r>
    </w:p>
    <w:p w14:paraId="3A3E6A00" w14:textId="77777777" w:rsidR="00637FEB" w:rsidRDefault="008A6286">
      <w:r>
        <w:t>{"câu hỏi": "Sử dụng các phần ngữ cảnh sau để trả lời câu hỏi ở cuối. Nếu bạn không biết câu trả lời, chỉ cần nói rằng bạn không biết, đừng cố gắng tạo ra một câu trả lời. Được thành lập vào thế kỷ 13, Berlin đã có một lịch sử đầy biến cố. Các cuộc khai quật từ năm 2008 cho thấy thành phố có thể thậm chí còn lâu đời hơn so với giả định trước đây: các nhà khảo cổ học nhà nước đã phát hiện ra một chùm gỗ sồi có thể có từ năm 1183. Hầu như không có đô thị nào khác trải qua sự thay đổi thường xuyên, triệt để như vậy làm thay đổi bộ mặt của thành phố. Mặc dù Berlin đã chứng kiến sự tăng trưởng ổn định về tầm quan trọng của nó, các kỷ nguyên rực rỡ xen kẽ với các kỷ nguyên đen tối hơn. Tuy nhiên, thành phố bị chia cắt trước đây đã thành công trong việc trở thành một đô thị sôi động ở trung tâm châu Âu. Câu hỏi: Nhà hàng tốt nhất ở Berlin là gì?", "câu trả lời": "Tôi xin lỗi, tôi không thể trả lời câu hỏi đó vì bối cảnh được đưa ra không cung cấp thông tin về nhà hàng tốt nhất ở Berlin."}</w:t>
      </w:r>
    </w:p>
    <w:p w14:paraId="077548F6" w14:textId="77777777" w:rsidR="00637FEB" w:rsidRDefault="008A6286">
      <w:r>
        <w:t>{"câu hỏi": "Tạo ra một bài thơ thể hiện niềm vui.", "Trả lời": "Một tiếng cười bùng nổ, một tiếng reo hò \nNhững khoảnh khắc vui mừng mà chúng ta giữ rất thân yêu\nMột bước nhảy vọt của niềm tin, một nụ cười thật rộng\nMột cảm giác ấm áp nở rộ bên trong\n\nMặt trời chiếu sáng rực rỡ, bầu trời thật xanh\nMột thế giới đầy màu sắc, một khung cảnh tuyệt đẹp\nMột cái ôm thật chặt,  một từ thật tử tế\nMột trái tim hạnh phúc, một tâm trí bình yên\n\nNhảy theo nhịp điệu, hát to\nLà chính mình, nổi bật giữa đám đông\nNắm lấy những điều nhỏ bé khiến chúng ta phát sáng\nVà để niềm vui trong bạn tràn ngập \n\nHạnh phúc là một cuộc hành trình, không phải là một nơi để ở\nMột trạng thái của tâm trí, chỉ cần để nó được tự do\nLan tỏa niềm vui,  Bất cứ nơi nào bạn đi\nVà thế giới sẽ tỏa sáng, với một ánh sáng rạng rỡ."}</w:t>
      </w:r>
    </w:p>
    <w:p w14:paraId="397CB95E" w14:textId="77777777" w:rsidR="00637FEB" w:rsidRDefault="008A6286">
      <w:r>
        <w:t>{"question": "Tìm căn bậc thực của phương trình \n sqrt(x) + sqrt(x+2) = 10.\n", "answer": "Trừ sqrt(x) từ cả hai vế và sau đó bình phương, ta được \n x+2 = (10-sqrt(x))^2 = x - 20sqrt(x) + 100.\nDo đó, 20sqrt(x) = 98, vậy sqrt(x) = 98/20 = 49/10. Do đó, x = (49/10)^2 = 2401/100, hoặc x = 24,01."}</w:t>
      </w:r>
    </w:p>
    <w:p w14:paraId="00E0273D" w14:textId="77777777" w:rsidR="00637FEB" w:rsidRDefault="008A6286">
      <w:r>
        <w:t xml:space="preserve">{"câu hỏi": "Động não các giải pháp khả thi để giảm ô nhiễm nước.", "trả lời": "1. Điều tiết xả thải công nghiệp: Chính phủ nên thực thi các quy định nghiêm ngặt về các ngành công </w:t>
      </w:r>
      <w:r>
        <w:lastRenderedPageBreak/>
        <w:t>nghiệp để kiểm soát và giảm lượng hóa chất và chất ô nhiễm mà chúng thải vào các vùng nước. \ n \ n2. Thúc đẩy nông nghiệp thân thiện với môi trường: Nông dân nên được khuyến khích sử dụng các phương pháp nông nghiệp thân thiện với môi trường để giảm ô nhiễm nước. Điều này có thể bao gồm các biện pháp như giảm sử dụng phân bón và thuốc trừ sâu, và sử dụng các phương pháp tự nhiên để kiểm soát sâu bệnh. \ n \ n3. Nâng cao nhận thức cộng đồng: Cần có một chiến dịch nâng cao nhận thức cộng đồng về sự nguy hiểm của ô nhiễm nước và các bước mà các cá nhân có thể thực hiện để giảm thiểu nó. Các hành động đơn giản như xử lý chất thải gia đình nguy hại đúng cách, giảm sử dụng nhựa sử dụng một lần và bảo tồn nước có thể đi một chặng đường dài trong việc giảm ô nhiễm nước. Cải thiện xử lý nước thải và nước thải: Các chính phủ nên đầu tư vào việc cải thiện các cơ sở xử lý nước thải và nước thải để đảm bảo rằng chúng có hiệu quả và hiệu quả trong việc loại bỏ các chất gây ô nhiễm khỏi chất thải trước khi thải vào các vùng nước. \ n \ n5. Thúc đẩy năng lượng xanh: Việc sử dụng các nguồn năng lượng xanh như năng lượng mặt trời và gió có thể làm giảm lượng chất ô nhiễm do nhiên liệu hóa thạch thải vào các vùng nước. Chính phủ nên khuyến khích các cá nhân và ngành công nghiệp chuyển sang các nguồn năng lượng xanh. \ n \ n6. Giám sát chất lượng nước: Theo dõi thường xuyên chất lượng nước ở sông, hồ và đại dương có thể giúp xác định các nguồn gây ô nhiễm và thực hiện các biện pháp thích hợp để giảm thiểu nó. Làm sạch và phục hồi: Chính phủ nên đầu tư vào việc làm sạch các vùng nước bị ô nhiễm và khôi phục hệ sinh thái tự nhiên của họ. Điều này có thể bao gồm các biện pháp như loại bỏ các chất ô nhiễm, trồng thảm thực vật để chống xói mòn và giới thiệu lại các loài bản địa. \ n \ n8. Tăng cường và thực thi luật môi trường: Luật và quy định môi trường mạnh mẽ, cũng như thực thi nghiêm ngặt, có thể giúp giảm ô nhiễm nước. Các chính phủ nên thực hiện các biện pháp để đảm bảo rằng những người vi phạm phải bị trừng phạt và luật pháp có hiệu quả trong việc bảo vệ tài nguyên nước."}</w:t>
      </w:r>
    </w:p>
    <w:p w14:paraId="324E0BB4" w14:textId="77777777" w:rsidR="00637FEB" w:rsidRDefault="008A6286">
      <w:r>
        <w:t>{"câu hỏi": "Giải thích tại sao định nghĩa đã cho là sai. - Nốt ruồi là động vật sống dưới lòng đất.", "trả lời": "Mặc dù đúng là nốt ruồi là động vật sống dưới lòng đất, nhưng định nghĩa này không đầy đủ và có thể bị hiểu nhầm vì nó không mô tả đầy đủ các đặc điểm của nốt ruồi hoặc phân loại sinh học. Nốt ruồi thuộc họ động vật có vú được gọi là Talpidae, và chúng nhỏ, đào hang và ăn côn trùng. Chúng được biết đến với thân hình trụ, chân tay ngắn, mắt và tai nhỏ. Định nghĩa này cũng không phân biệt động vật với thuật ngữ hóa học nốt ruồi, trong đó đề cập đến một đơn vị đo lường được sử dụng trong hóa học. Vì những lý do này, định nghĩa nhất định về nốt ruồi không hoàn toàn chính xác hoặc mô tả rõ ràng."}</w:t>
      </w:r>
    </w:p>
    <w:p w14:paraId="7723C93D" w14:textId="77777777" w:rsidR="00637FEB" w:rsidRDefault="008A6286">
      <w:r>
        <w:t>{"question": "Biến x được định nghĩa là \u201c4x + 2y = 10\u201d. Tìm giá trị của x.", "trả lời": "Cho phương trình 4x + 2y = 10, có vô số nghiệm cho giá trị của x, tùy thuộc vào giá trị của y. Nói cách khác, giá trị của x phụ thuộc vào giá trị của y.\n\nTuy nhiên, vẫn có thể biểu diễn x dưới dạng y. Để làm như vậy, chúng ta có thể sắp xếp lại phương trình để giải cho x:\n\n4x + 2y = 10\n4x = 10 - 2y\nx = (10 - 2y)/4\n\nVì vậy, theo phương trình, giá trị của x là (10 - 2y)/4. Nếu không biết giá trị riêng của y, không thể xác định giá trị chính xác của x."}</w:t>
      </w:r>
    </w:p>
    <w:p w14:paraId="32EC0E21" w14:textId="77777777" w:rsidR="00637FEB" w:rsidRDefault="008A6286">
      <w:r>
        <w:t xml:space="preserve">{"question": "Viết một đoạn văn ngắn về chủ đề đã cho. - Tầm quan trọng của việc sử dụng năng lượng tái tạo", "trả lời": "Không thể phóng đại tầm quan trọng của việc sử dụng năng </w:t>
      </w:r>
      <w:r>
        <w:lastRenderedPageBreak/>
        <w:t>lượng tái tạo. Các nguồn năng lượng tái tạo, chẳng hạn như năng lượng mặt trời, gió và thủy điện, có thể được bổ sung tự nhiên trong một khoảng thời gian ngắn, không giống như nhiên liệu hóa thạch, là hữu hạn. Sử dụng năng lượng tái tạo làm giảm phát thải khí nhà kính, do đó giúp giảm thiểu tác động của biến đổi khí hậu. Hơn nữa, nó làm giảm sự phụ thuộc của chúng ta vào các nguồn năng lượng không tái tạo, thúc đẩy sự độc lập và an ninh năng lượng. Ngoài ra, các nguồn năng lượng tái tạo thường rẻ hơn về lâu dài và có thể tạo ra cơ hội việc làm trong lĩnh vực năng lượng xanh. Do đó, việc chuyển đổi sang năng lượng tái tạo là rất quan trọng đối với sức khỏe của hành tinh và sự bền vững của tương lai của chúng ta."}</w:t>
      </w:r>
    </w:p>
    <w:p w14:paraId="24E6C582" w14:textId="77777777" w:rsidR="00637FEB" w:rsidRDefault="008A6286">
      <w:r>
        <w:t>{"câu hỏi": "Giải thích khái niệm trí tuệ nhân tạo bằng các thuật ngữ đơn giản.", "Trả lời": "Trí tuệ nhân tạo, thường được gọi là AI, về cơ bản là sự phát triển của các hệ thống máy tính có thể thực hiện các nhiệm vụ thường đòi hỏi trí thông minh của con người. Những nhiệm vụ này có thể bao gồm những thứ như dịch ngôn ngữ, ra quyết định, nhận thức trực quan, nhận dạng giọng nói và thậm chí chơi các trò chơi chiến lược phức tạp. Nói một cách đơn giản hơn, AI là khi máy tính và máy móc có thể làm những việc mà thông thường chỉ con người mới có thể làm, như suy nghĩ, lý luận và giải quyết vấn đề. Điều này đạt được bằng cách tạo ra các thuật toán, hoặc bộ quy tắc, có thể giúp máy tính tự học và đưa ra quyết định dựa trên dữ liệu. Nhìn chung, AI là một công nghệ hấp dẫn và mạnh mẽ cho phép máy tính học hỏi, thích nghi và cải thiện theo những cách mà trước đây được cho là không thể."}</w:t>
      </w:r>
    </w:p>
    <w:p w14:paraId="4433C493" w14:textId="77777777" w:rsidR="00637FEB" w:rsidRDefault="008A6286">
      <w:r>
        <w:t>{"question": "Thiết kế ứng dụng cho công ty giao hàng.", "answer": "Ứng dụng công ty giao hàng sẽ cung cấp một cách hiệu quả để khách hàng quản lý tất cả các nhu cầu giao hàng của họ ở một nơi. Dưới đây là các tính năng chính của ứng dụng này: \ n \ n1. Tài khoản người dùng: Khách hàng sẽ có thể tạo tài khoản cá nhân để theo dõi đơn đặt hàng giao hàng và xem lịch sử tài khoản của họ. Thông qua tài khoản, họ có thể chỉnh sửa thông tin cá nhân, chi tiết liên lạc và địa chỉ của mình.\n\n2. Đặt hàng: Khách hàng có thể đặt hàng giao hàng trên ứng dụng, bằng cách chọn các mặt hàng mong muốn hoặc bằng cách tải lên hình ảnh danh sách mua sắm của họ. Đơn đặt hàng có thể được lên lịch cho ngày và giờ cụ thể hoặc được đặt định kỳ. \ n \ n3. Theo dõi thời gian thực: Khách hàng có thể theo dõi đơn đặt hàng của họ trong thời gian thực trên bản đồ, với các cập nhật về thời gian đến dự kiến. \ n \ n4. Giao tiếp trong ứng dụng: Khách hàng sẽ có thể liên lạc với tài xế giao hàng về hướng dẫn giao hàng, lịch trình hoặc yêu cầu đặc biệt thông qua chức năng trò chuyện trong ứng dụng. \ n \ n5. Xác nhận giao hàng: Sau khi giao hàng hoàn tất, khách hàng sẽ nhận được thông báo và họ sẽ có thể xác nhận việc giao hàng và xếp hạng dịch vụ. \ n \ n6. Thanh toán: Khách hàng sẽ có thể thêm phương thức thanh toán ưa thích của họ vào ứng dụng, chẳng hạn như thẻ tín dụng hoặc thông qua hệ thống thanh toán di động và các giao dịch sẽ được xử lý liền mạch. \ n \ n7. Hỗ trợ khách hàng: Khách hàng sẽ có thể truy cập vào trung tâm trợ giúp, nơi họ có thể báo cáo bất kỳ vấn đề nào, nhận câu trả lời cho câu hỏi của họ hoặc gọi cho bộ phận hỗ trợ khách hàng trực tiếp từ ứng dụng.\n\nNhìn chung, ứng dụng giao hàng này sẽ cung cấp giao diện trực quan và thân thiện với người dùng cho khách hàng, giúp quá trình giao hàng trở nên liền mạch và không căng thẳng."}</w:t>
      </w:r>
    </w:p>
    <w:p w14:paraId="110905A9" w14:textId="77777777" w:rsidR="00637FEB" w:rsidRDefault="008A6286">
      <w:r>
        <w:lastRenderedPageBreak/>
        <w:t>{"câu hỏi": "Tóm tắt đoạn văn đã cho. - Một nghiên cứu gần đây cho thấy biến đổi khí hậu toàn cầu là một trong những thách thức quan trọng nhất đối với thế giới hiện nay. Hậu quả của sự nóng lên toàn cầu bao gồm mực nước biển dâng cao, các sự kiện thời tiết khắc nghiệt và mất đa dạng sinh học. Biến đổi khí hậu là do các hoạt động của con người như đốt nhiên liệu hóa thạch, và nếu không được kiểm soát sẽ có tác động lâu dài và tàn phá hành tinh.", "Trả lời": "Đoạn văn thảo luận về một nghiên cứu nhấn mạnh tầm quan trọng của biến đổi khí hậu toàn cầu như một thách thức. Nó tiếp tục đề cập đến những hậu quả như mực nước biển dâng cao và mất đa dạng sinh học. Biến đổi khí hậu là do các hoạt động của con người có khả năng gây ra những tác động tàn phá lâu dài nếu không được giải quyết."}</w:t>
      </w:r>
    </w:p>
    <w:p w14:paraId="222AD819" w14:textId="77777777" w:rsidR="00637FEB" w:rsidRDefault="008A6286">
      <w:r>
        <w:t>{"câu hỏi": "Trích xuất các sự kiện từ đoạn văn. - Giáo dục trực tuyến tiếp tục trở nên phổ biến hơn đối với các nhà trường và học sinh. Ưu điểm của nó thường là chi phí thấp hơn, ít cam kết hơn và khả năng học tập tại một thời điểm, địa điểm và tốc độ phù hợp với học sinh.", "trả lời": "1. Giáo dục trực tuyến ngày càng phổ biến cho cả nhà trường và học sinh.\n2. Ưu điểm của giáo dục trực tuyến bao gồm chi phí thấp hơn và ít cam kết hơn. \n3. Với giáo dục trực tuyến, học sinh có thể học tại một thời điểm, địa điểm và tốc độ phù hợp với họ."}</w:t>
      </w:r>
    </w:p>
    <w:p w14:paraId="60B0F74B" w14:textId="77777777" w:rsidR="00637FEB" w:rsidRDefault="008A6286">
      <w:r>
        <w:t>{"question": "Chỉnh sửa câu sau để nó ngắn gọn hơn. - Anh ta chạy đến trạm xe buýt để bắt xe buýt sẽ đến trong năm phút nữa.", "trả lời": "Anh ta chạy đến trạm xe buýt để bắt xe buýt đến trong năm phút."}</w:t>
      </w:r>
    </w:p>
    <w:p w14:paraId="000BEBA4" w14:textId="77777777" w:rsidR="00637FEB" w:rsidRDefault="008A6286">
      <w:r>
        <w:t>{"câu hỏi": "Tạo ra một bài thơ với 10 dòng.", "câu trả lời": "Một đồng cỏ đầy hoa, đầy màu sắc và tươi sáng,\nMột bầu trời xanh bất tận trong ánh sáng mặt trời ấm áp,\nChim hót những giai điệu thật thuần khiết và chân thật,\nVẻ đẹp của thiên nhiên bùng nổ với mọi sắc thái.\n\nTiếng xào xạc của lá cây trong làn gió nhẹ,\n Tiếng ong vo ve, bận rộn như bạn muốn,\ Một dòng sông chảy duyên dáng và dễ dàng,\nTất cả đến với nhau trong sự hài hòa hoàn hảo.\n\nKỳ quan của tạo hóa thật rộng lớn và vĩ đại,\nThơ của thiên nhiên trong lòng bàn tay của bạn."}</w:t>
      </w:r>
    </w:p>
    <w:p w14:paraId="645B9B90" w14:textId="77777777" w:rsidR="00637FEB" w:rsidRDefault="008A6286">
      <w:r>
        <w:t>{"câu hỏi": "Sử dụng các phần ngữ cảnh sau để trả lời câu hỏi ở cuối. Nếu bạn không biết câu trả lời, chỉ cần nói rằng bạn không biết, đừng cố gắng tạo ra một câu trả lời. Được thành lập vào thế kỷ 13, Berlin đã có một lịch sử đầy biến cố. Các cuộc khai quật từ năm 2008 cho thấy thành phố có thể thậm chí còn lâu đời hơn so với giả định trước đây: các nhà khảo cổ học nhà nước đã phát hiện ra một chùm gỗ sồi có thể có từ năm 1183. Hầu như không có đô thị nào khác trải qua sự thay đổi thường xuyên, triệt để như vậy làm thay đổi bộ mặt của thành phố. Mặc dù Berlin đã chứng kiến sự tăng trưởng ổn định về tầm quan trọng của nó, các kỷ nguyên rực rỡ xen kẽ với các kỷ nguyên đen tối hơn. Tuy nhiên, thành phố bị chia cắt trước đây đã thành công trong việc trở thành một đô thị sôi động ở trung tâm châu Âu. Câu hỏi: Nhà hàng tốt nhất ở Berlin là gì?", "câu trả lời": "Berlin được thành lập vào thế kỷ 13."}</w:t>
      </w:r>
    </w:p>
    <w:p w14:paraId="296BCADE" w14:textId="77777777" w:rsidR="00637FEB" w:rsidRDefault="008A6286">
      <w:r>
        <w:t xml:space="preserve">{"câu hỏi": "Một công thức cho 30 chiếc bánh quy đòi hỏi hai chén bột trong số các thành phần của nó. Eduardo muốn nướng năm chục chiếc bánh quy. Anh ấy sẽ cần bao nhiêu chén bột trong công thức đã điều chỉnh của mình?", "trả lời": "Eduardo muốn làm gấp đôi số bánh </w:t>
      </w:r>
      <w:r>
        <w:lastRenderedPageBreak/>
        <w:t>quy so với công thức tạo ra. Do đó, anh ta phải tăng gấp đôi lượng bột cần thiết: (2 cốc)\u00d72=4 cốc."}</w:t>
      </w:r>
    </w:p>
    <w:p w14:paraId="275268D0" w14:textId="77777777" w:rsidR="00637FEB" w:rsidRDefault="008A6286">
      <w:r>
        <w:t>{"câu hỏi": "Tính tổng diện tích bề mặt của một khối lập phương có chiều dài cạnh là 5 cm.", "câu trả lời": "Diện tích bề mặt của một khối lập phương được tìm thấy bằng cách tính diện tích của một trong các mặt của nó và nhân nó với sáu (vì một khối lập phương có sáu mặt). Diện tích của một mặt khối lập phương chỉ đơn giản là bình phương chiều dài cạnh của nó.\n\nDo đó, đối với khối lập phương cụ thể này:\n\nDiện tích bề mặt = 6 \u00d7 (Chiều dài cạnh)\u00b2 \n = 6 \u00d7 (5 cm)\u00b2\n = 6 \u00d7 25 cm\u00b2\n = 150 cm\u00b2\n\nTổng diện tích bề mặt của khối lập phương này là 150 cm vuông."}</w:t>
      </w:r>
    </w:p>
    <w:p w14:paraId="1F8BB5F4" w14:textId="77777777" w:rsidR="00637FEB" w:rsidRDefault="008A6286">
      <w:r>
        <w:t>{"câu hỏi": "Lực tác động lên khối lượng 1 kg do lực hấp dẫn là bao nhiêu?", "trả lời": "Lực tác động lên khối lượng 1 kg do trọng lực xấp xỉ 9,8 Newton. Điều này được tính bằng công thức F = mg, trong đó F là lực, m là khối lượng và g là gia tốc do trọng lực. Giá trị gần đúng của g trên bề mặt Trái đất là 9,8 m / s ^ 2. Do đó, lực tác động lên khối lượng 1 kg do trọng lực là 1 kg * 9,8 m/s^2 = 9,8 N."}</w:t>
      </w:r>
    </w:p>
    <w:p w14:paraId="4DD00291" w14:textId="77777777" w:rsidR="00637FEB" w:rsidRDefault="008A6286">
      <w:r>
        <w:t>{"câu hỏi": "Cung cấp một ví dụ cho một thực hành văn hóa.", "trả lời": "Một ví dụ về thực hành văn hóa là trà đạo truyền thống ở Nhật Bản, được gọi là Chanoyu. Buổi lễ liên quan đến việc chuẩn bị và trình bày matcha, một loại trà xanh bột. Đây là một nghi lễ ăn sâu vào văn hóa Nhật Bản và tập trung vào các nguyên tắc hài hòa, tôn trọng, tinh khiết và yên tĩnh. Buổi lễ không chỉ là uống trà, mà còn là về tính thẩm mỹ và cách pha trà, sự tương tác giữa chủ nhà và khách, và sự đánh giá cao khoảnh khắc này."}</w:t>
      </w:r>
    </w:p>
    <w:p w14:paraId="3FFF65F8" w14:textId="77777777" w:rsidR="00637FEB" w:rsidRDefault="008A6286">
      <w:r>
        <w:t>{"question": "Cho một tập hợp số, tìm giá trị lớn nhất. - Bộ: {10, 3, 25, 6, 16}", "answer": "Giá trị lớn nhất trong tập hợp {10, 3, 25, 6, 16} là 25."}</w:t>
      </w:r>
    </w:p>
    <w:p w14:paraId="43F7A725" w14:textId="77777777" w:rsidR="00637FEB" w:rsidRDefault="008A6286">
      <w:r>
        <w:t>{"câu hỏi": "Đưa ra hai ví dụ về chất lỏng.", "câu trả lời": "Dưới đây là hai ví dụ về chất lỏng:\n\n1. Nước: Nước là một chất lỏng trong suốt, không màu và không mùi, rất quan trọng đối với tất cả các dạng sống. Nó tồn tại trong hồ, sông, đại dương và thậm chí dưới lòng đất. \n\n2. Dầu: Dầu là một chất lỏng nhớt có nguồn gốc từ dầu mỏ. Nó thường được sử dụng làm nhiên liệu hoặc chất bôi trơn trong các ngành công nghiệp khác nhau, chẳng hạn như vận tải và sản xuất."}</w:t>
      </w:r>
    </w:p>
    <w:p w14:paraId="0ED41E4C" w14:textId="77777777" w:rsidR="00637FEB" w:rsidRDefault="008A6286">
      <w:r>
        <w:t>{"câu hỏi": "Tích của 6 và 2 là gì?", "câu trả lời": "Tích của 6 và 2 là 12."}</w:t>
      </w:r>
    </w:p>
    <w:p w14:paraId="7A9AF3A4" w14:textId="77777777" w:rsidR="00637FEB" w:rsidRDefault="008A6286">
      <w:r>
        <w:t>{"câu hỏi": "Bắp cải chồn hôi là loại cây gì?", "câu trả lời": "Bắp cải chồn hôi (Symplocarpus foetidus) là một loại cây lâu năm, phát triển thấp, có nguồn gốc từ vùng đất ngập nước, đầm lầy và ven suối ở miền đông Bắc Mỹ. Nó được đặt tên theo mùi hăng, đặc biệt của nó, được cho là giống với mùi của một con chồn hôi. Cây có lá lớn, rộng và tạo ra những bông hoa nhỏ trên một miếng thịt được bao quanh bởi một spathe giống như mũ trùm đầu. Bắp cải chồn hôi là một thành viên của họ Araceae, cũng bao gồm các loại cây như philodendron và hoa loa kèn hòa bình."}</w:t>
      </w:r>
    </w:p>
    <w:p w14:paraId="2581D6F6" w14:textId="77777777" w:rsidR="00637FEB" w:rsidRDefault="008A6286">
      <w:r>
        <w:t xml:space="preserve">{"câu hỏi": "Happy Valley Kennel có 4 con gà, 2 và 5 con mèo. (Một số người ở Thung lũng Hạnh phúc thích nuôi gà làm thú cưng!) 11 con vật có thể được đặt trong một hàng 11 lồng </w:t>
      </w:r>
      <w:r>
        <w:lastRenderedPageBreak/>
        <w:t>bằng bao nhiêu cách, sao cho tất cả các động vật thuộc mỗi loại đều ở trong các lồng liền kề? (Hai loài động vật cùng loài được coi là có thể phân biệt được.)", "Trả lời": "Để giải quyết vấn đề này, trước tiên chúng ta cần xem xét từng nhóm động vật riêng biệt. Có ba nhóm động vật: gà, chó và mèo. Chúng tôi có thể đặt hàng các nhóm này trong 3! Tiếp theo, chúng ta cần sắp xếp thứ tự các con vật riêng lẻ trong mỗi nhóm. Có 4! Cách sắp xếp gà, 2! cách sắp xếp những, và 5! Cách sắp xếp mèo.\n\nNhân tất cả các giá trị này lại với nhau, chúng ta có được tổng số cách sắp xếp các con vật: 3! x 4! x 2! x 5! = 34.560."}</w:t>
      </w:r>
    </w:p>
    <w:p w14:paraId="012062EE" w14:textId="77777777" w:rsidR="00637FEB" w:rsidRDefault="008A6286">
      <w:r>
        <w:t>{"câu hỏi": "Kể tên hai loại quần xã sinh vật sa mạc.", "câu trả lời": "Hai loại quần xã sinh vật sa mạc là sa mạc nóng và khô, và sa mạc lạnh."}</w:t>
      </w:r>
    </w:p>
    <w:p w14:paraId="527FE37B" w14:textId="77777777" w:rsidR="00637FEB" w:rsidRDefault="008A6286">
      <w:r>
        <w:t>{"câu hỏi": "Đưa ra một câu, chuyển nó thành giọng nói thụ động. - sủa ở con mèo trong hẻm.", "Trả lời": "Con mèo hẻm bị chó sủa."}</w:t>
      </w:r>
    </w:p>
    <w:p w14:paraId="0F46C72B" w14:textId="77777777" w:rsidR="00637FEB" w:rsidRDefault="008A6286">
      <w:r>
        <w:t>{"câu hỏi": "Biến câu sau thành giọng nói thụ động - Tôi đã mua một cuốn sách", "câu trả lời": "Một cuốn sách đã được tôi mua."}</w:t>
      </w:r>
    </w:p>
    <w:p w14:paraId="295387A0" w14:textId="77777777" w:rsidR="00637FEB" w:rsidRDefault="008A6286">
      <w:r>
        <w:t>{"câu hỏi": "Tạo một cuộc đối thoại giữa hai người đang thảo luận về một hiện tượng khoa học - Thủy điện", "câu trả lời": "Người 1: Này, bạn đã nghe nói về thủy điện chưa? \n\nNgười 2: Vâng, tôi nghĩ đó là khi bạn sử dụng năng lượng của nước chảy để tạo ra điện, phải không?\n\nNgười 1: Vâng, chính xác! Sự chuyển đổi năng lượng trong động chuyển động của nước thành năng lượng điện.\n\nNgười 2: Ồ, giống như khi nước đi qua một con đập và làm quay các tuabin, điều đó cũng tạo ra điện. \ n \ nNgười 1: Đó là một cách thủy điện hoạt động, nhưng có rất nhiều phương pháp khác mà chúng ta có thể sử dụng để tạo ra thủy điện. Ví dụ, ở các vùng ven biển, họ có thể xây dựng các đập thủy triều sử dụng năng lượng từ thủy triều lên và xuống. \ n \ nNgười 2: Thật tuyệt vời! Tôi không biết điều đó. Đoán thủy điện cũng là một nguồn năng lượng bền vững và thân thiện với môi trường. \ n \ nNgười 1: Đúng vậy, nó là một nguồn năng lượng tái tạo có ô nhiễm tối thiểu và có thể giúp giảm phát thải khí nhà kính. Nhưng, về nhược điểm, xây dựng đập là khá tốn kém và có thể phá vỡ hệ sinh thái địa phương. \ n \ nNgười 2: Vâng, tôi đoán điều đó đúng. Tuy nhiên, lợi ích chắc chắn lớn hơn những thách thức, và sẽ thật tuyệt nếu chúng ta có thể tiếp tục phát triển và khám phá những cách sử dụng thủy điện mới để tạo ra điện. \ n \ nNgười 1: Chắc chắn, và nó không chỉ là về việc tạo ra điện mà còn về quản lý nước hiệu quả. Nếu được khai thác đúng cách, nó có thể chứng minh là một câu trả lời cho cuộc khủng hoảng năng lượng toàn cầu."}</w:t>
      </w:r>
    </w:p>
    <w:p w14:paraId="0486D826" w14:textId="77777777" w:rsidR="00637FEB" w:rsidRDefault="008A6286">
      <w:r>
        <w:t>{"câu hỏi": "Xác định trạng từ phù hợp nhất cho câu sau - She works", "answer": "\"Hard\" là trạng từ phù hợp nhất cho câu. Câu hoàn chỉnh sẽ là: \"Cô ấy làm việc chăm chỉ.\"}</w:t>
      </w:r>
    </w:p>
    <w:p w14:paraId="441EE72C" w14:textId="77777777" w:rsidR="00637FEB" w:rsidRDefault="008A6286">
      <w:r>
        <w:t xml:space="preserve">{"câu hỏi": "Tìm ý chính của đoạn văn sau - Biến đổi khí hậu là một vấn đề toàn cầu ngày càng gây tranh cãi. Nó đã có tác động mạnh mẽ đến môi trường và cuộc sống của con người. Chúng ta đã chứng kiến sự gia tăng các sự kiện thời tiết cực đoan và mực nước biển dâng cao, cả hai đều có tác động lớn đến hành tinh.", "Trả lời": "Ý tưởng chính của đoạn văn là biến đổi khí hậu là một vấn đề toàn cầu quan trọng đang ảnh hưởng nghiêm trọng đến môi </w:t>
      </w:r>
      <w:r>
        <w:lastRenderedPageBreak/>
        <w:t>trường và cuộc sống của con người thông qua các sự kiện thời tiết khắc nghiệt và mực nước biển dâng cao."}</w:t>
      </w:r>
    </w:p>
    <w:p w14:paraId="709753C1" w14:textId="77777777" w:rsidR="00637FEB" w:rsidRDefault="008A6286">
      <w:r>
        <w:t>{"câu hỏi": "Phân tích giọng điệu của các câu sau - Tôi rất khó chịu với bạn ngay bây giờ", "câu trả lời": "Giọng điệu của câu \"Tôi rất khó chịu với bạn ngay bây giờ\" là tức giận và thất vọng."}</w:t>
      </w:r>
    </w:p>
    <w:p w14:paraId="78750BF8" w14:textId="77777777" w:rsidR="00637FEB" w:rsidRDefault="008A6286">
      <w:r>
        <w:t>{"câu hỏi": "Xây dựng lập luận để bảo vệ tuyên bố sau - Các nguồn năng lượng thay thế rất quan trọng để giải quyết khủng hoảng khí hậu", "trả lời": "Biến đổi khí hậu là một vấn đề toàn cầu có tác động sâu rộng và tàn phá đối với hành tinh của chúng ta, bao gồm nhiệt độ tăng, tần suất và cường độ tăng của các sự kiện thời tiết, và tác động tiêu cực đến động vật hoang dã và hệ sinh thái. Nó chủ yếu được gây ra bởi việc đốt nhiên liệu hóa thạch, giải phóng các chất ô nhiễm có hại vào khí quyển, bao gồm carbon dioxide, metan và oxit nitơ. Những khí nhà kính này giữ nhiệt từ mặt trời, và khi nồng độ của chúng trong khí quyển tăng lên, nhiệt độ Trái đất cũng vậy. Để chống lại biến đổi khí hậu, điều cần thiết là chúng ta phải chuyển đổi khỏi nhiên liệu hóa thạch và hướng tới các nguồn năng lượng thay thế. Các nguồn năng lượng thay thế, chẳng hạn như năng lượng mặt trời, gió, thủy điện và địa nhiệt, tạo ra điện từ các nguồn tái tạo thay vì nhiên liệu hóa thạch, và do đó tạo ra mức phát thải khí nhà kính thấp hơn nhiều. Bằng cách giảm lượng khí thải carbon thông qua việc sử dụng các nguồn năng lượng sạch này, chúng ta có thể ngăn chặn sự nóng lên hơn nữa của hành tinh và giảm thiểu tác hại của biến đổi khí hậu. Hơn nữa, các nguồn năng lượng thay thế cung cấp một giải pháp bền vững và lâu dài cho nhu cầu năng lượng của chúng ta. Dự trữ nhiên liệu hóa thạch là hữu hạn, và cuối cùng sẽ cạn kiệt, trong khi các nguồn năng lượng tái tạo có thể cung cấp một nguồn năng lượng liên tục và đáng tin cậy. Điều này không chỉ làm cho nguồn cung cấp năng lượng của chúng ta an toàn và độc lập hơn, mà còn giúp giảm sự phụ thuộc vào các nguồn tài nguyên không tái tạo. Tóm lại, việc áp dụng các nguồn năng lượng thay thế là rất quan trọng để giải quyết cuộc khủng hoảng khí hậu. Bằng cách chuyển đổi sang các nguồn năng lượng sạch, chúng ta có thể giảm phát thải khí nhà kính, chống lại các tác động tiêu cực của biến đổi khí hậu và đảm bảo nguồn cung cấp năng lượng bền vững và đáng tin cậy cho các thế hệ tương lai."}</w:t>
      </w:r>
    </w:p>
    <w:p w14:paraId="3D5928D9" w14:textId="77777777" w:rsidR="00637FEB" w:rsidRDefault="008A6286">
      <w:r>
        <w:t>{"câu hỏi": "Chuyển câu sau thành thì hiện tại liên tục - Anh ấy đọc sách", "trả lời": "Anh ấy đang đọc sách."}</w:t>
      </w:r>
    </w:p>
    <w:p w14:paraId="2080DB22" w14:textId="77777777" w:rsidR="00637FEB" w:rsidRDefault="008A6286">
      <w:r>
        <w:t>{"câu hỏi": "Đưa ra một ví dụ về phép ẩn dụ sử dụng đối tượng sau - Sao", "câu trả lời": "\"Đôi mắt cô ấy giống như những ngôi sao sáng, lấp lánh sự phấn khích và ngạc nhiên.\""}</w:t>
      </w:r>
    </w:p>
    <w:p w14:paraId="0A637A13" w14:textId="77777777" w:rsidR="00637FEB" w:rsidRDefault="008A6286">
      <w:r>
        <w:t>{"câu hỏi": "Tạo mô tả cho một người có tên sau - John", "câu trả lời": "John là một người đàn ông cao, tóc đen với nụ cười tốt bụng và đôi mắt lấp lánh. Anh ấy có bản tính hiền lành, chu đáo và anh ấy luôn cố gắng hiểu người khác. Anh ấy có niềm đam mê học hỏi và khám phá những địa điểm, trải nghiệm và văn hóa mới."}</w:t>
      </w:r>
    </w:p>
    <w:p w14:paraId="254EF2C3" w14:textId="77777777" w:rsidR="00637FEB" w:rsidRDefault="008A6286">
      <w:r>
        <w:t xml:space="preserve">{"question": "Chữ số của 7^35 khi được viết dưới dạng số nguyên là gì?", "answer": "Để tìm chữ số của 7 được nâng lên thành bất kỳ số nguyên dương n nào, chúng ta nên xem chu kỳ của một chữ số là 7^n, là 7, 9, 3, 1. Chu kỳ này lặp lại sau mỗi 4 lũy thừa của 7. Do đó, chúng </w:t>
      </w:r>
      <w:r>
        <w:lastRenderedPageBreak/>
        <w:t>ta cần tìm phần dư, R, khi n chia cho 4 để xác định chữ số của 7^n. Ví dụ, với n = 35, chúng ta có 35 chia cho 4 bằng 8 với phần còn lại là 3. Do đó, chữ số 7^35 là chữ số thứ ba trong chu kỳ là 3."}</w:t>
      </w:r>
    </w:p>
    <w:p w14:paraId="60C3DDBB" w14:textId="77777777" w:rsidR="00637FEB" w:rsidRDefault="008A6286">
      <w:r>
        <w:t>{"câu hỏi": "Nhằm mục đích giảm bớt câu sau mà không thay đổi ý nghĩa của nó - Khi anh ấy bước vào, anh ấy đánh thức mọi người dậy", "trả lời": "Anh ấy đánh thức mọi người khi bước vào."}</w:t>
      </w:r>
    </w:p>
    <w:p w14:paraId="551E464B" w14:textId="77777777" w:rsidR="00637FEB" w:rsidRDefault="008A6286">
      <w:r>
        <w:t>{"câu hỏi": "Xác định các liên từ trong câu sau - Cô ấy đã viết một lá thư và niêm phong nó", "câu trả lời": "Liên từ trong câu đã cho là 'và'. Liên từ là những từ nối hai hoặc nhiều từ, cụm từ hoặc mệnh đề với nhau và 'và' là một trong những liên từ phổ biến nhất được sử dụng để kết hợp hai hoặc nhiều cụm từ, mệnh đề hoặc từ cùng loại ngữ pháp với nhau."}</w:t>
      </w:r>
    </w:p>
    <w:p w14:paraId="057B92A7" w14:textId="77777777" w:rsidR="00637FEB" w:rsidRDefault="008A6286">
      <w:r>
        <w:t>{"câu hỏi": "Viết lại câu sau ở ngôi thứ ba - Tôi lo lắng", "trả lời": "Anh ấy/Cô ấy lo lắng."}</w:t>
      </w:r>
    </w:p>
    <w:p w14:paraId="70B5B741" w14:textId="77777777" w:rsidR="00637FEB" w:rsidRDefault="008A6286">
      <w:r>
        <w:t>{"câu hỏi": "Tạo danh sách các ý tưởng kinh doanh cho dịch vụ giao đồ ăn.", "trả lời": "1. Giao bữa ăn hữu cơ: Cung cấp các bữa ăn hữu cơ, có nguồn gốc địa phương và bền vững, lành mạnh đến tận nhà khách hàng.\n\n2. Giao hàng theo chế độ ăn uống cụ thể: Chuyên cung cấp các lựa chọn cung cấp bữa ăn phục vụ cho các nhu cầu ăn kiêng cụ thể, chẳng hạn như chế độ ăn không chứa gluten, keto hoặc thuần chay và cung cấp thông tin dinh dưỡng với mỗi bữa ăn. \ n \ n3. Phân phối ẩm thực văn hóa: Cung cấp một thực đơn luân phiên gồm các món ăn truyền thống hoặc kết hợp từ các nền văn hóa và ẩm thực khác nhau, giúp khách hàng khám phá những hương vị mới và thực phẩm thế giới. \ n \ n4. Giao bộ dụng cụ bữa ăn: Cung cấp đăng ký hàng tuần các bộ dụng cụ bữa ăn được giao đến tận nhà, với các nguyên liệu được chia sẵn và công thức nấu ăn dễ làm để tự nấu các bữa ăn. \ n \ n5. Giao hàng từ nông trại đến bàn ăn: Kết nối nông dân địa phương với người tiêu dùng bằng cách cung cấp các sản phẩm và sản phẩm tươi, theo mùa và được trồng tại địa phương trực tiếp đến cửa của khách hàng. \ n \ n6. Giao bữa ăn theo kiểu gia đình: Cung cấp các phần lớn hơn, quy mô gia đình của các loại thực phẩm thoải mái nấu tại nhà được giao đến tận nhà, giúp các gia đình bận rộn dễ dàng thưởng thức một bữa ăn chất lượng, nấu tại nhà. \ n \ n7. Giao hàng tập trung vào sức khỏe: Sử dụng các thành phần thực phẩm sạch, nguyên chất để tạo ra các bữa ăn ngon, lành mạnh phù hợp với mục tiêu của khách hàng như giảm cân, tăng cơ hoặc cải thiện sức khỏe tổng thể. \ n \ n8. Giao bữa ăn cho người sành ăn: Cung cấp các bữa ăn cao cấp, chất lượng nhà hàng đến tận nhà của khách hàng, mang đến trải nghiệm ăn uống cao cấp trong sự thoải mái tại nhà riêng của họ. \ n \ n9. Giao thực phẩm đông lạnh: Cung cấp giải pháp thuận tiện cho các cá nhân hoặc gia đình bận rộn bằng cách cung cấp các bữa ăn đông lạnh chất lượng cao, do đầu bếp chuẩn bị, dễ hâm nóng và thưởng thức tại nhà. \ n \ n10. Giao bữa sáng: Bắt đầu ngày mới bằng cách cung cấp các lựa chọn bữa sáng tươi, lành mạnh và ngon miệng trực tiếp đến cửa khách hàng mỗi sáng."}</w:t>
      </w:r>
    </w:p>
    <w:p w14:paraId="0644275C" w14:textId="77777777" w:rsidR="00637FEB" w:rsidRDefault="008A6286">
      <w:r>
        <w:t>{"question": "Chỉnh sửa câu sau để cải thiện sự rõ ràng và trôi chảy. - Nhà hàng có đồ ăn ngon mặc dù giá hơi đắt", "trả lời": "Mặc dù đồ ăn ở nhà hàng rất tuyệt, nhưng giá cả có phần đắt."}</w:t>
      </w:r>
    </w:p>
    <w:p w14:paraId="7FA6B9E0" w14:textId="77777777" w:rsidR="00637FEB" w:rsidRDefault="008A6286">
      <w:r>
        <w:lastRenderedPageBreak/>
        <w:t>{"câu hỏi": "Hãy tưởng tượng bạn đang nói chuyện với một khách hàng không hài lòng với sản phẩm họ đã mua từ bạn. Xây dựng một phản ứng để khuếch tán tình hình.", "trả lời": "Kính gửi khách hàng, \ n \ nĐầu tiên và quan trọng nhất, tôi muốn chân thành xin lỗi vì bất kỳ sự bất tiện hoặc thất vọng nào bạn đã gặp phải với sản phẩm của chúng tôi. Điều quan trọng đối với chúng tôi là khách hàng của chúng tôi hoàn toàn hài lòng với việc mua hàng của họ và chúng tôi rất coi trọng những mối quan tâm như của bạn. \ n \ n Tôi có thể yêu cầu bạn cung cấp thêm chi tiết về các vấn đề bạn đang gặp phải với sản phẩm? Bằng cách đó, chúng ta có thể làm việc cùng nhau để tìm ra giải pháp tốt nhất có thể để giải quyết mối quan tâm của bạn. Hãy yên tâm rằng tôi ở đây để hỗ trợ bạn và tôi sẽ làm mọi thứ trong khả năng của mình để làm mọi thứ phù hợp với bạn. Chúng tôi đánh giá cao doanh nghiệp của bạn và đánh giá cao cơ hội để làm cho mọi thứ trở nên đúng đắn.\n\nCảm ơn bạn đã đưa vấn đề này đến sự chú ý của chúng tôi.\n\nTrân trọng,\nAI Assistant"}</w:t>
      </w:r>
    </w:p>
    <w:p w14:paraId="3A35D530" w14:textId="77777777" w:rsidR="00637FEB" w:rsidRDefault="008A6286">
      <w:r>
        <w:t>{"câu hỏi": "Giải thích khái niệm thuật toán sắp xếp bong bóng cho đối tượng phi kỹ thuật.", "câu trả lời": "Sắp xếp bong bóng là một thuật toán sắp xếp đơn giản hoạt động bằng cách so sánh các cặp số liền kề trong danh sách và hoán đổi chúng nếu chúng theo sai thứ tự. \n\nHãy tưởng tượng bạn có một danh sách các số không có tổ chức. Hãy nghĩ về nó giống như có một số ít các quả bóng có kích thước khác nhau trộn lẫn. Mục tiêu của bạn là làm cho các quả bóng tăng kích thước từ đầu này sang đầu kia của bàn tay. Để làm điều này, bạn so sánh hai quả bóng ngay cạnh nhau. Nếu quả bóng bên phải nhỏ hơn quả bóng bên trái, bạn hoán đổi chúng. Sau đó, bạn di chuyển một quả bóng sang phải và so sánh hai quả bóng đó (quả bóng thứ hai và quả bóng thứ ba). Nếu quả bóng bên phải (quả bóng thứ ba) nhỏ hơn quả bóng bên trái (quả bóng thứ hai), bạn sẽ hoán đổi chúng. Bạn tiếp tục làm điều này thông qua toàn bộ danh sách các quả bóng cho đến khi kết thúc. Khi bạn đến quả bóng cuối cùng, quả bóng lớn nhất sẽ được đặt ở đây. \ n \ n Bây giờ, bạn quay trở lại nơi bạn bắt đầu và thực hiện lại toàn bộ quá trình. Đây là điểm bắt - khi bạn đã tìm thấy vị trí cho quả bóng lớn nhất, bạn không còn cần phải so sánh nó với quả bóng trước nó. Điều này có nghĩa là, trong lần hoán đổi thứ hai của bạn, bạn không cần phải đi đến cùng. Bạn có thể dừng một quả bóng trước khi kết thúc. Bây giờ, quả bóng lớn thứ hai đang ở đúng vị trí của nó. Quá trình này lặp đi lặp lại và bạn xem qua danh sách nhiều lần, mỗi lần so sánh một quả bóng ít hơn, cho đến khi bạn không còn phải thực hiện bất kỳ trao đổi nào nữa. Tại thời điểm này, tất cả các quả bóng của bạn được tổ chức hoàn toàn theo thứ tự kích thước từ đầu này sang đầu kia. Đó là cách sắp xếp bong bóng hoạt động!"}</w:t>
      </w:r>
    </w:p>
    <w:p w14:paraId="3E40745F" w14:textId="77777777" w:rsidR="00637FEB" w:rsidRDefault="008A6286">
      <w:r>
        <w:t>{"câu hỏi": "Phân loại sự cố sau đây là vi phạm giao thức. Đầu ra 1 cho vi phạm và 0 cho không vi phạm. - Sử dụng máy tính xách tay trường học để sử dụng cá nhân", "đáp án": "1"}</w:t>
      </w:r>
    </w:p>
    <w:p w14:paraId="49BD237F" w14:textId="77777777" w:rsidR="00637FEB" w:rsidRDefault="008A6286">
      <w:r>
        <w:t xml:space="preserve">{"câu hỏi": "Với đầu vào sau đây, hãy xây dựng một câu chuyện sáng tạo. - Cung tên ma thuật", "đáp án": "Ngày xửa ngày xưa, ở một vùng đất xa, rất xa, có cung tên ma thuật. Nó được cho là đã được chế tác bởi những yêu tinh khôn ngoan trong rừng, thấm nhuần ma thuật và kiến thức cổ xưa của họ. Cây cung được làm bằng gỗ mạnh nhất từ những cái cây mê hoặc, và dây của nó được kéo từ tơ nhện tốt nhất. Mặt khác, mũi tên được rèn ở sâu trong núi, bởi những người lùn đã sử dụng chuyên môn của họ để tạo ra sự cân bằng hoàn hảo giữa sự nhẹ nhàng và sắc bén. Truyền thuyết kể rằng bất cứ ai sử dụng cung tên ma </w:t>
      </w:r>
      <w:r>
        <w:lastRenderedPageBreak/>
        <w:t>thuật sẽ được ban cho sức mạnh để đánh bại bất kỳ kẻ thù nào và vượt qua mọi chướng ngại vật. Nhưng, như với tất cả các cường quốc, nó đi kèm với một trách nhiệm nặng nề. Những người sử dụng nó một cách thiếu khôn ngoan sẽ phải chịu hậu quả khủng khiếp, vì cung tên ma thuật không thể xem nhẹ. Một ngày nọ, một mạo hiểm giả trẻ tình cờ tìm thấy cung tên ma thuật, ẩn mình trong một hang động bí mật sâu trong núi. Anh ta biết về những truyền thuyết và đã nghe nói về sức mạnh của nó, và anh ta quyết định mang theo cung tên trong cuộc hành trình của mình. \n\n\n Khi anh đi khắp vùng đất, anh gặp phải nhiều thử thách và nguy hiểm, nhưng anh luôn giữ cung tên ma thuật bên cạnh. Bất cứ khi nào anh ta cần, anh ta sẽ rút cung và nhắm mũi tên, và ma thuật bên trong sẽ hướng dẫn anh ta đến mục tiêu của mình. \n \ n Và vì vậy, nhà thám hiểm trẻ tuổi đã thực hiện nhiều cuộc phiêu lưu tuyệt vời, biến điều không thể thành có thể với sự trợ giúp của cung tên ma thuật. Ông đã sử dụng sức mạnh của nó một cách khôn ngoan và được biết đến như một trong những anh hùng vĩ đại nhất của vùng đất. Cuối cùng, cung tên ma thuật được truyền từ thế hệ này sang thế hệ khác, giúp những người đủ can đảm sử dụng sức mạnh của nó vì lợi ích lớn hơn. Và do đó, truyền thuyết về cung tên ma thuật vẫn sống mãi, một câu chuyện về sự kỳ diệu và khả năng."}</w:t>
      </w:r>
    </w:p>
    <w:p w14:paraId="7807A7CF" w14:textId="77777777" w:rsidR="00637FEB" w:rsidRDefault="008A6286">
      <w:r>
        <w:t>{"câu hỏi": "Tạo danh sách các phương pháp để giảm lãng phí thực phẩm.", "trả lời": "1. Lập kế hoạch bữa ăn của bạn - Lập kế hoạch bữa ăn của bạn trong tuần và mua sắm phù hợp. Điều này sẽ ngăn chặn việc mua quá nhiều và giảm khả năng lãng phí thực phẩm không cần thiết. \ n \ n2. Sử dụng thức ăn thừa một cách khôn ngoan - Hãy sáng tạo trong cách bạn sử dụng thức ăn thừa của mình và cố gắng kết hợp chúng vào bữa ăn mới hoặc tái sử dụng chúng thành các món ăn mới. Bảo quản thực phẩm đúng cách - Đảm bảo rằng thực phẩm của bạn được bảo quản đúng cách trong tủ lạnh hoặc tủ đông để kéo dài thời hạn sử dụng. \ n \ n4. Hiểu ngày hết hạn - \"Tốt nhất trước\" và "sử dụng trước\" ngày có thể gây nhầm lẫn. Hãy dành thời gian để tìm hiểu sự khác biệt để bạn không vứt bỏ thức ăn một cách không cần thiết. \ n \ n5. Quyên góp thực phẩm dư thừa - Thay vì vứt bỏ thức ăn thừa, hãy cân nhắc quyên góp nó cho ngân hàng thực phẩm địa phương hoặc nơi trú ẩn. \ n \ n6. Chất thải ủ phân - Thay vì loại bỏ thức ăn thừa, hãy ủ chúng thay thế. Điều này sẽ giúp giảm chất thải đồng thời làm giàu đất. \ n \ n7. Giám sát chất thải thực phẩm - Theo dõi thực phẩm bạn vứt đi để bạn có thể điều chỉnh thói quen mua và nấu ăn cho phù hợp. \ n \ n8. Phục vụ các phần nhỏ hơn - Phục vụ thức ăn trong các phần nhỏ hơn để tránh ăn quá nhiều và giảm lượng chất thải thực phẩm được sản xuất trong bữa ăn. \ n \ n9. Đóng băng các thành phần bổ sung - Nếu bạn có thêm các thành phần mà bạn biết bạn sẽ không sử dụng trước khi chúng bị hỏng, hãy đông lạnh chúng để sử dụng trong tương lai. \ n \ n10. Nếu bạn có trái cây và rau quả dư thừa, hãy học cách bảo quản chúng bằng cách ngâm hoặc đóng hộp. Điều này sẽ giúp kéo dài thời hạn sử dụng và giảm lượng chất thải thực phẩm."}</w:t>
      </w:r>
    </w:p>
    <w:p w14:paraId="58BDA6E2" w14:textId="77777777" w:rsidR="00637FEB" w:rsidRDefault="008A6286">
      <w:r>
        <w:t xml:space="preserve">{"câu hỏi": "Đề xuất ý tưởng cho một chiếc xe tự lái.", "câu trả lời": "Xe tự lái ngày càng trở nên phổ biến khi công nghệ tiến bộ và nhu cầu vận chuyển an toàn và hiệu quả hơn tăng lên. Một ý tưởng cho một chiếc xe tự lái sẽ là trang bị cho nó các cảm biến và camera tiên tiến, cho phép nó điều hướng các con đường một cách an toàn và tự chủ. Chiếc xe sẽ sử dụng các thuật toán học máy để phân tích tình trạng đường xá, mô hình giao thông và các mối nguy hiểm tiềm ẩn và đưa ra quyết định thời gian thực về cách phản ứng với các yếu tố này. Chiếc </w:t>
      </w:r>
      <w:r>
        <w:lastRenderedPageBreak/>
        <w:t>xe sẽ có thể giao tiếp với những chiếc xe tự lái khác trên đường, chia sẻ thông tin và phối hợp chuyển động của chúng để giảm tắc nghẽn giao thông và cải thiện an toàn. Chiếc xe sẽ có thể điều chỉnh tốc độ và tuyến đường dựa trên thông tin giao thông thời gian thực, và sẽ có thể tự động đi đường vòng để tránh ùn tắc giao thông hoặc tai nạn. Ngoài ra, chiếc xe sẽ được trang bị các tính năng an toàn như phanh khẩn cấp tự động, cảnh báo chệch làn đường và hệ thống tránh va chạm, đảm bảo rằng chiếc xe và người ngồi trên xe luôn an toàn trên đường. giao diện, cho phép hành khách nhập điểm đến và tuyến đường ưa thích của họ, đồng thời cung cấp thông tin về thời gian đến dự kiến và bất kỳ sự chậm trễ tiềm ẩn nào. Điều này sẽ làm cho việc di chuyển bằng ô tô trở nên thuận tiện và không căng thẳng hơn, và sẽ cho phép mọi người tập trung vào các nhiệm vụ khác trong khi chiếc xe đảm nhận việc lái xe."}</w:t>
      </w:r>
    </w:p>
    <w:p w14:paraId="7EB82183" w14:textId="77777777" w:rsidR="00637FEB" w:rsidRDefault="008A6286">
      <w:r>
        <w:t>{"câu hỏi": "Giải thích khái niệm mô hình hồi quy tuyến tính bằng ngôn ngữ đơn giản.", "câu trả lời": "Hồi quy tuyến tính là một cách để tìm mối quan hệ giữa một biến độc lập (X) và một biến phụ thuộc (Y). Hãy tưởng tượng bạn đang cố gắng dự đoán mất bao lâu để làm một chiếc bánh pizza dựa trên kích thước của nó. Kích thước của bánh pizza sẽ là X và thời gian cần thiết để làm nó là Y. \ n \ nTrong hồi quy tuyến tính, chúng tôi cố gắng tìm đường phù hợp nhất đại diện cho mối quan hệ giữa X và Y. Điều này có nghĩa là chúng tôi đang cố gắng tìm dòng càng gần càng tốt với tất cả các điểm dữ liệu. Vì vậy, trong ví dụ về pizza của chúng tôi, chúng tôi sẽ thu thập dữ liệu về các kích cỡ khác nhau của pizza và thời gian cần thiết để làm chúng. Và sau đó chúng tôi sẽ sử dụng hồi quy tuyến tính để tìm ra dòng tốt nhất cho thấy kích thước của bánh pizza ảnh hưởng đến thời gian cần thiết để làm nó như thế nào. Khi chúng ta có dòng này, chúng ta có thể sử dụng nó để dự đoán sẽ mất bao lâu để tạo ra một chiếc bánh pizza có kích thước bất kỳ.\n\nHồi quy tuyến tính thường được sử dụng để đưa ra dự đoán và dự báo, và nó là một công cụ mạnh mẽ để hiểu mối quan hệ giữa các biến khác nhau."}</w:t>
      </w:r>
    </w:p>
    <w:p w14:paraId="78EA90A1" w14:textId="77777777" w:rsidR="00637FEB" w:rsidRDefault="008A6286">
      <w:r>
        <w:t xml:space="preserve">{"câu hỏi": "Xây dựng một danh sách các mẹo để giúp giảm căng thẳng.", "trả lời": "Dưới đây là danh sách các mẹo có thể giúp giảm căng thẳng:\n\n1. Thực hành các kỹ thuật thư giãn: Hãy thử hít thở sâu, thiền hoặc yoga để giúp làm dịu tâm trí và giảm căng thẳng trong cơ thể. \ n \ n2. Duy trì hoạt động: Tập thể dục thường xuyên có thể giúp giải phóng hormone căng thẳng và cải thiện sức khỏe tổng thể. \ n \ n3. Ngủ đủ giấc: Một giấc ngủ ngon có thể giúp bạn cảm thấy sảng khoái và được trang bị tốt hơn để xử lý căng thẳng. Luôn ngăn nắp: Có tổ chức có thể giúp bạn cảm thấy kiểm soát nhiều hơn và ít bị choáng ngợp hơn. \ n \ n5. Đặt ưu tiên: Xác định điều gì là quan trọng và tập trung vào những điều đó trước. Cố gắng làm mọi thứ cùng một lúc có thể dẫn đến căng thẳng. \ n \ n6. Luôn tích cực: Cố gắng tập trung vào những điều tốt đẹp trong cuộc sống của bạn, và nhắc nhở bản thân về những thành tựu và điểm mạnh của bạn. \ n \ n7. Hạn chế tiếp xúc với các tác nhân gây căng thẳng: Nếu có thể, hãy giảm số lượng các yếu tố gây căng thẳng trong cuộc sống của bạn, chẳng hạn như hạn chế thời gian dành cho những người tiêu cực hoặc tránh một số tình huống gây căng thẳng. Nghỉ giải lao: Nghỉ giải lao thường xuyên từ công việc hoặc các hoạt động căng thẳng khác để nghỉ ngơi và nạp lại năng lượng. \ n \ n9. Duy trì kết nối: Hỗ trợ xã hội từ gia đình và bạn bè có thể giúp bạn vượt qua những thời điểm khó khăn. \ n \ n10. Tìm kiếm sự giúp đỡ: </w:t>
      </w:r>
      <w:r>
        <w:lastRenderedPageBreak/>
        <w:t>Nếu căng thẳng đang trở nên quá sức, hãy tìm kiếm sự giúp đỡ từ một chuyên gia, chẳng hạn như một cố vấn hoặc nhà trị liệu."}</w:t>
      </w:r>
    </w:p>
    <w:p w14:paraId="59BB5C02" w14:textId="77777777" w:rsidR="00637FEB" w:rsidRDefault="008A6286">
      <w:r>
        <w:t>{"câu hỏi": "Sử dụng các phần ngữ cảnh sau để trả lời câu hỏi ở cuối. Nếu bạn không biết câu trả lời, chỉ cần nói rằng bạn không biết, đừng cố gắng tạo ra một câu trả lời. Được thành lập vào thế kỷ 13, Berlin đã có một lịch sử đầy biến cố. Các cuộc khai quật từ năm 2008 cho thấy thành phố có thể thậm chí còn lâu đời hơn so với giả định trước đây: các nhà khảo cổ học nhà nước đã phát hiện ra một chùm gỗ sồi có thể có từ năm 1183. Hầu như không có đô thị nào khác trải qua sự thay đổi thường xuyên, triệt để như vậy làm thay đổi bộ mặt của thành phố. Mặc dù Berlin đã chứng kiến sự tăng trưởng ổn định về tầm quan trọng của nó, các kỷ nguyên rực rỡ xen kẽ với các kỷ nguyên đen tối hơn. Tuy nhiên, thành phố bị chia cắt trước đây đã thành công trong việc trở thành một đô thị sôi động ở trung tâm châu Âu.\n\nCâu hỏi: Những sự kiện nào đã xảy ra ở Berlin thế kỷ 20?", "câu trả lời": "Bối cảnh được cung cấp không cung cấp thông tin cụ thể về các sự kiện xảy ra ở Berlin thế kỷ 20. Tuy nhiên, vì Berlin đã có một lịch sử đầy biến cố, người ta biết rằng thành phố đã trải qua những thay đổi thường xuyên và triệt để trong suốt lịch sử của nó, bao gồm cả trong thế kỷ 20, nơi chứng kiến cả thời kỳ tươi sáng và đen tối.</w:t>
      </w:r>
    </w:p>
    <w:p w14:paraId="03C5ABBF" w14:textId="77777777" w:rsidR="00637FEB" w:rsidRDefault="008A6286">
      <w:r>
        <w:t>{"câu hỏi": "Tạo một bài đăng trên Twitter để quảng bá sản phẩm mới của bạn. - Alisha's All Natural Jam", "trả lời": "Thỏa mãn cơn thèm của bạn với Mứt hoàn toàn tự nhiên của Alisha! \ud83c\udf53\ud83c\udf6f Sản phẩm mới nhất của chúng tôi được làm bằng các thành phần tốt nhất để đảm bảo hương vị thơm ngon. Trải nghiệm sự hoàn hảo của vị ngọt tự nhiên trong từng miếng cắn. #AlishasJam #NaturalGoodness #HealthyEating."}</w:t>
      </w:r>
    </w:p>
    <w:p w14:paraId="515A6AE5" w14:textId="77777777" w:rsidR="00637FEB" w:rsidRDefault="008A6286">
      <w:r>
        <w:t>{"question": "Với đầu vào sau, hãy phân loại động từ là transitive hoặc intransitive. - cải thiện", "trả lời": "Cải thiện là một động từ nội động."}</w:t>
      </w:r>
    </w:p>
    <w:p w14:paraId="14C3A8FD" w14:textId="77777777" w:rsidR="00637FEB" w:rsidRDefault="008A6286">
      <w:r>
        <w:t xml:space="preserve">{"câu hỏi": "Tạo danh sách các chiến lược tiếp thị để quảng bá ứng dụng di động mới.", "câu trả lời": "Dưới đây là một số chiến lược tiếp thị để quảng bá ứng dụng di động mới:\n\n1. Chiến dịch quảng cáo truyền thông xã hội: Sử dụng các nền tảng truyền thông xã hội lớn như Facebook, Instagram và Twitter để tiếp cận một lượng lớn khán giả và quảng bá ứng dụng. \ n \ n2. Tối ưu hóa App Store: Tối ưu hóa tiêu đề, mô tả và từ khóa của ứng dụng để xếp hạng cao hơn trong kết quả tìm kiếm trên cửa hàng ứng dụng. \ n \ n3. Tiếp thị người ảnh hưởng: Hợp tác với những người có ảnh hưởng trên mạng xã hội và các blogger để truyền bá và tăng khả năng hiển thị của ứng dụng. \ n \ n4. Tiếp thị nội dung: Phát triển các bài đăng trên blog, video và infographics hữu ích và nhiều thông tin để thu hút và thu hút khách hàng tiềm năng. \ n \ n5. Tiếp thị qua email: Tạo các chiến dịch email được nhắm mục tiêu để quảng bá ứng dụng đến một đối tượng cụ thể. \ n \ n6. Tiếp thị giới thiệu: Khuyến khích người dùng hiện tại giới thiệu bạn bè và thành viên gia đình của họ đến ứng dụng để đổi lấy phần thưởng hoặc ưu đãi. \ n \ n7. Quảng cáo trong ứng dụng: Quảng cáo ứng dụng mới trong các ứng dụng phổ biến khác để tiếp cận đối tượng lớn và phù hợp.\n\n8. Thông cáo báo chí: Phát triển và phân phối thông cáo báo chí cho các phương tiện truyền thông có liên quan để thu hút sự chú ý và đưa tin cho ứng dụng. \ n \ n9. Tiếp thị công cụ tìm kiếm: Sử dụng quảng cáo tìm kiếm có trả tiền để nhắm mục tiêu các từ khóa cụ thể và hướng lưu lượng truy cập đến trang đích của ứng dụng. \ n \ n10. Tiếp thị sự kiện: Tổ chức hoặc tham gia các sự kiện, </w:t>
      </w:r>
      <w:r>
        <w:lastRenderedPageBreak/>
        <w:t>hội nghị hoặc hội thảo trên web để tương tác với khách hàng tiềm năng và quảng bá ứng dụng."}</w:t>
      </w:r>
    </w:p>
    <w:p w14:paraId="3136A490" w14:textId="77777777" w:rsidR="00637FEB" w:rsidRDefault="008A6286">
      <w:r>
        <w:t>{"câu hỏi": "Viết lại câu để cung cấp sự rõ ràng và trôi chảy hơn. - Đưa ra quyết định thuê nhà là một lựa chọn sáng suốt", "trả lời": "Chọn thuê nhà là một quyết định sáng suốt."}</w:t>
      </w:r>
    </w:p>
    <w:p w14:paraId="1853FA10" w14:textId="77777777" w:rsidR="00637FEB" w:rsidRDefault="008A6286">
      <w:r>
        <w:t>{"question": "Đưa ra mô tả về phân khúc khách hàng sau. - Người mua sắm trực tuyến ở Mỹ trong độ tuổi từ 18-25", "trả lời": "Người mua sắm trực tuyến ở Mỹ trong độ tuổi 18-25 đại diện cho phân khúc khách hàng trẻ, am hiểu công nghệ, thường xuyên tham gia vào các hoạt động thương mại điện tử. Nhóm tuổi này có khả năng là người bản địa kỹ thuật số, lớn lên với internet và thoải mái với công nghệ. Họ có khả năng sử dụng các nền tảng và thiết bị kỹ thuật số khác nhau để nghiên cứu, so sánh và mua các sản phẩm và dịch vụ trực tuyến. Họ có thể có những động lực khác nhau để mua sắm trực tuyến, bao gồm sự tiện lợi, đa dạng và khả năng nhanh chóng tìm và so sánh các giao dịch tốt nhất. Họ cũng có thể có kỳ vọng cao về giao hàng nhanh chóng và miễn phí, trả lại dễ dàng và các đề xuất được cá nhân hóa. Đây là một phân khúc khách hàng có giá trị đối với các doanh nghiệp, vì họ có mức độ tương tác cao và tiềm năng trung thành lâu dài."}</w:t>
      </w:r>
    </w:p>
    <w:p w14:paraId="68ACF1CE" w14:textId="77777777" w:rsidR="00637FEB" w:rsidRDefault="008A6286">
      <w:r>
        <w:t xml:space="preserve">{"câu hỏi": "Sử dụng các phần ngữ cảnh sau để trả lời câu hỏi ở cuối. Nếu bạn không biết câu trả lời, chỉ cần nói rằng bạn không biết, đừng cố gắng tạo ra một câu trả lời. \ n \ n Trước đây, việc sử dụng in dye-sub chỉ giới hạn trong in ấn công nghiệp hoặc thương mại cao cấp. In ảnh dye-sub đã được sử dụng trong hình ảnh y tế, kiểm chứng nghệ thuật đồ họa, bảo mật và các ứng dụng liên quan đến phát sóng. Ngày nay, nó cực kỳ phổ biến trong chụp ảnh sự kiện và các gian hàng ảnh hoặc ki-ốt yêu cầu in tốc độ cao, theo yêu cầu. \ n \ nAlps Electric đã sản xuất máy in nhuộm phụ chất lượng đầu tiên cho người tiêu dùng gia đình trong phạm vi giá $ 500 \ u2013 $ 1,000, mang lại công nghệ thăng hoa thuốc nhuộm trong tầm tay của nhiều đối tượng hơn. (Tuy nhiên, những mô hình này không phải là máy in trang thực sự, vì chúng sử dụng đầu in hẹp quét qua trang, giống như hầu hết các máy in phun.) Hiện nay có rất nhiều máy in thăng hoa thuốc nhuộm trên thị trường bắt đầu từ mức thấp nhất là 100 đô la, đặc biệt là máy in ảnh di động cỡ bưu thiếp. Khả năng tạo ra các bản in ảnh tức thì với giá rẻ từ một máy in nhỏ đã dẫn đến các giải pháp thăng hoa thuốc nhuộm thay thế ảnh tức thì truyền thống trong một số ứng dụng, chẳng hạn như chụp ảnh ID bằng máy in thẻ. \ n \ n Một số tập đoàn tiếp thị các đơn vị kích thước máy tính để bàn như máy in độc lập và cho các ứng dụng kiosk in và gian hàng ảnh. Một số đơn vị này dựa trên máy in chung. Một số nhà sản xuất, cung cấp bộ dụng cụ phát triển phần mềm với máy in của họ, cho thấy rằng các công ty này hy vọng sẽ thu hút các nhà tích hợp hệ thống như một thị trường tiềm năng. \ n \ n Máy in ảnh nhuộm độc lập kích thước máy tính để bàn cũng được các nhiếp ảnh gia sử dụng trong chụp ảnh sự kiện. Công nghệ này cho phép các nhiếp ảnh gia sản xuất và bán các bản in chất lượng trong phòng thí nghiệm ngay lập tức trong sự kiện họ tham dự, với số lượng phần cứng tối thiểu. \n\nCâu hỏi: Công dụng của máy in thăng hoa thuốc nhuộm là gì?", "trả lời": "Máy in thăng hoa thuốc nhuộm được sử dụng để in thương mại công nghiệp hoặc cao cấp, hình ảnh y tế, kiểm chứng nghệ thuật đồ họa, bảo mật, các ứng dụng liên quan đến phát sóng, chụp ảnh sự kiện và gian hàng ảnh hoặc ki-ốt yêu cầu in tốc độ cao, theo yêu cầu. Họ có thể tạo ra các bản in ảnh tức thì với giá rẻ và phổ biến để chụp ảnh ID bằng máy </w:t>
      </w:r>
      <w:r>
        <w:lastRenderedPageBreak/>
        <w:t>in thẻ. Máy in ảnh nhuộm độc lập kích thước máy tính để bàn cũng được các nhiếp ảnh gia sử dụng trong chụp ảnh sự kiện, cho phép họ sản xuất và bán các bản in chất lượng phòng thí nghiệm ngay lập tức trong sự kiện họ tham dự với phần cứng tối thiểu."}</w:t>
      </w:r>
    </w:p>
    <w:p w14:paraId="4DC55C4E" w14:textId="77777777" w:rsidR="00637FEB" w:rsidRDefault="008A6286">
      <w:r>
        <w:t>{"question": "Tạo danh sách tên quốc gia ở Tây bán cầu.", "answer": "Đây là danh sách các quốc gia nằm ở Tây bán cầu:\n\n1. Antigua và Barbuda\n2. Argentina\n3. The Bahamas\n4. Barbados\n5. Belize\n6. Bolivia\n7. Brazil\n8. Canada\n9. Chile\n10. Colombia\n11. Costa Rica\n12. Cuba\n13. Dominica\n14. Cộng hòa Dominica\n15. Ecuador\n16. El Salvador\n17. Grenada\n18. Guatemala\n19. Guyana\n20. Haiti\n21. Honduras\n22. Jamaica\n23. México\n24. Nicaragua\n25. Panama\n26. Paraguay\n27. Peru\n28. Saint Kitts và Nevis\n29. Thánh Lucia\n30. Saint Vincent và Grenadines\n31. Suriname\n32. Trinidad và Tobago\n33. Hợp chủng quốc Hoa Kỳ\n34. Uruguay\n35. Venezuela."}</w:t>
      </w:r>
    </w:p>
    <w:p w14:paraId="2772E877" w14:textId="77777777" w:rsidR="00637FEB" w:rsidRDefault="008A6286">
      <w:r>
        <w:t>{"question": "Dịch cụm từ sau sang tiếng Pháp. - Anh nhớ em", "trả lời": "Tu me manques."}</w:t>
      </w:r>
    </w:p>
    <w:p w14:paraId="7E4CE5AF" w14:textId="77777777" w:rsidR="00637FEB" w:rsidRDefault="008A6286">
      <w:r>
        <w:t>{"question": "Explain what an API is.", "answer": "API là từ viết tắt của Application Programming Interface. Nó là một tập hợp các quy tắc và giao thức cho phép giao tiếp giữa các chương trình phần mềm hoặc hệ thống khác nhau. Về cơ bản, nó cung cấp một cách để các ứng dụng khác nhau chia sẻ dữ liệu và dịch vụ với nhau một cách có cấu trúc và có tổ chức. API xác định cách mà một phần mềm có thể yêu cầu thông tin hoặc dịch vụ từ một phần mềm khác, chỉ định định dạng của yêu cầu và phản hồi. Điều này cho phép các nhà phát triển xây dựng các chương trình và ứng dụng có thể tận dụng chức năng của các hệ thống hoặc dịch vụ khác mà không cần phải hiểu toàn bộ cơ sở mã hoặc hoạt động nội bộ của chúng. Bằng cách sử dụng API, các nhà phát triển có thể tập trung vào việc xây dựng các chương trình của riêng họ, đồng thời tận dụng khả năng của các hệ thống khác để cung cấp trải nghiệm người dùng phong phú hơn. Tóm lại, một API có thể được xem như một dịch giả giữa hai hoặc nhiều hệ thống phần mềm riêng biệt, cho phép chúng làm việc cùng nhau và tương tác một cách liền mạch và hiệu quả."}</w:t>
      </w:r>
    </w:p>
    <w:p w14:paraId="67145D36" w14:textId="77777777" w:rsidR="00637FEB" w:rsidRDefault="008A6286">
      <w:r>
        <w:t>{"câu hỏi": "Tính diện tích của một hình chữ nhật với chiều dài 10cm và chiều rộng 5cm.", "câu trả lời": "Diện tích của một hình chữ nhật có thể được tính bằng cách nhân chiều dài của nó với chiều rộng của nó. Trong trường hợp này, chiều dài của hình chữ nhật được cho là 10 cm và chiều rộng là 5 cm. Do đó, diện tích của hình chữ nhật với kích thước đã cho là '10 cm x 5 cm = 50 cm\u00b2'."}</w:t>
      </w:r>
    </w:p>
    <w:p w14:paraId="1348DD87" w14:textId="77777777" w:rsidR="00637FEB" w:rsidRDefault="008A6286">
      <w:r>
        <w:t>{"câu hỏi": "Tìm thủ đô của Tây Ban Nha.", "câu trả lời": "Thủ đô của Tây Ban Nha là Madrid."}</w:t>
      </w:r>
    </w:p>
    <w:p w14:paraId="6D672FA6" w14:textId="77777777" w:rsidR="00637FEB" w:rsidRDefault="008A6286">
      <w:r>
        <w:t>{"question": "Phân loại câu sau là đúng hay sai. - Tòa án Tối cao là tòa án cao nhất ở Mỹ.", "trả lời": "Đúng"}</w:t>
      </w:r>
    </w:p>
    <w:p w14:paraId="2A9BE892" w14:textId="77777777" w:rsidR="00637FEB" w:rsidRDefault="008A6286">
      <w:r>
        <w:t xml:space="preserve">{"question": "Thiết kế lược đồ cơ sở dữ liệu để ghi lại tiền lương của nhân viên.", "answer": "Đây là một lược đồ cơ sở dữ liệu có thể có để ghi lại tiền lương của nhân viên:\n\nTable: employees\n- id (primary key)\n- name\n- email\n- department_id (foreign key referencing departments.id)\n\nTable: departments\n- id (primary key)\n- </w:t>
      </w:r>
      <w:r>
        <w:lastRenderedPageBreak/>
        <w:t>name\n\nTable: ssalary\n- id (primary key)\n- employee_id (foreign key referencing employees.id)\n- salary\n- start_date\n- end_date (optional)\n\nThe \"employees\" thông tin về từng nhân viên, bao gồm tên, địa chỉ email và bộ phận của họ. Bảng \"phòng ban\" lưu trữ thông tin về từng bộ phận, bao gồm cả tên của nó. Bảng "lương" lưu trữ thông tin về mức lương của mỗi nhân viên, bao gồm ID của nhân viên, số tiền lương và ngày bắt đầu và ngày kết thúc của kỳ lương. \ n \ n Lưu ý rằng lược đồ này giả định rằng mỗi nhân viên chỉ được liên kết với một bộ phận tại một thời điểm. Nếu một nhân viên có thể được liên kết với nhiều bộ phận, bạn có thể cần phải sửa đổi lược đồ cho phù hợp. Ngoài ra, bạn có thể muốn thêm các trường bổ sung vào bảng để lưu trữ thêm thông tin, chẳng hạn như chức danh công việc, ID nhân viên hoặc thông tin người quản lý, tùy thuộc vào nhu cầu cụ thể của bạn."}</w:t>
      </w:r>
    </w:p>
    <w:p w14:paraId="3A35E6DB" w14:textId="77777777" w:rsidR="00637FEB" w:rsidRDefault="008A6286">
      <w:r>
        <w:t>{"câu hỏi": "Sử dụng các phần ngữ cảnh sau để trả lời câu hỏi ở cuối. Nếu bạn không biết câu trả lời, chỉ cần nói rằng bạn không biết, đừng cố gắng tạo ra một câu trả lời. \ n \ n Trước đây, việc sử dụng in dye-sub chỉ giới hạn trong in ấn công nghiệp hoặc thương mại cao cấp. In ảnh dye-sub đã được sử dụng trong hình ảnh y tế, kiểm chứng nghệ thuật đồ họa, bảo mật và các ứng dụng liên quan đến phát sóng. Ngày nay, nó cực kỳ phổ biến trong chụp ảnh sự kiện và các gian hàng ảnh hoặc ki-ốt yêu cầu in tốc độ cao, theo yêu cầu. \ n \ nAlps Electric đã sản xuất máy in nhuộm phụ chất lượng đầu tiên cho người tiêu dùng gia đình trong phạm vi giá $ 500 \ u2013 $ 1,000, mang lại công nghệ thăng hoa thuốc nhuộm trong tầm tay của nhiều đối tượng hơn. (Tuy nhiên, những mô hình này không phải là máy in trang thực sự, vì chúng sử dụng đầu in hẹp quét qua trang, giống như hầu hết các máy in phun.) Hiện nay có rất nhiều máy in thăng hoa thuốc nhuộm trên thị trường bắt đầu từ mức thấp nhất là 100 đô la, đặc biệt là máy in ảnh di động cỡ bưu thiếp. Khả năng tạo ra các bản in ảnh tức thì với giá rẻ từ một máy in nhỏ đã dẫn đến các giải pháp thăng hoa thuốc nhuộm thay thế ảnh tức thì truyền thống trong một số ứng dụng, chẳng hạn như chụp ảnh ID bằng máy in thẻ. \ n \ n Một số tập đoàn tiếp thị các đơn vị kích thước máy tính để bàn như máy in độc lập và cho các ứng dụng kiosk in và gian hàng ảnh. Một số đơn vị này dựa trên máy in chung. Một số nhà sản xuất, cung cấp bộ dụng cụ phát triển phần mềm với máy in của họ, cho thấy rằng các công ty này hy vọng sẽ thu hút các nhà tích hợp hệ thống như một thị trường tiềm năng. \ n \ n Máy in ảnh nhuộm độc lập kích thước máy tính để bàn cũng được các nhiếp ảnh gia sử dụng trong chụp ảnh sự kiện. Công nghệ này cho phép các nhiếp ảnh gia sản xuất và bán các bản in chất lượng trong phòng thí nghiệm ngay lập tức trong sự kiện họ tham dự, với số lượng phần cứng tối thiểu. \n\nCâu hỏi: Epson F7100 có phải là máy in phụ thuốc nhuộm không?", "câu trả lời": "Tôi xin lỗi, nhưng tôi không có đủ thông tin theo ngữ cảnh về Epson F7100 để trả lời câu hỏi đó."}</w:t>
      </w:r>
    </w:p>
    <w:p w14:paraId="40E633C7" w14:textId="77777777" w:rsidR="00637FEB" w:rsidRDefault="008A6286">
      <w:r>
        <w:t>{"câu hỏi": "Chỉ định mỗi từ trong câu dưới đây cho phần lời nói của nó. - Mèo con thường lảng vảng xung quanh một cách hào hứng.", "Trả lời": "Mèo con - danh từ\noften - trạng từ\nscamper - động từ\naround - giới từ\nexcitedly - trạng từ."}</w:t>
      </w:r>
    </w:p>
    <w:p w14:paraId="5A5D396D" w14:textId="77777777" w:rsidR="00637FEB" w:rsidRDefault="008A6286">
      <w:r>
        <w:t>{"câu hỏi": "Tạo mật khẩu gồm 8 ký tự.", "câu trả lời": "Đây là mật khẩu gồm 8 ký tự được tạo ngẫu nhiên: rT8$jLpZ.\n\nXin lưu ý rằng bạn nên sử dụng một mật khẩu duy nhất và không chia sẻ hoặc sử dụng lại mật khẩu đó trên nhiều tài khoản vì mục đích bảo mật."}</w:t>
      </w:r>
    </w:p>
    <w:p w14:paraId="4570E629" w14:textId="77777777" w:rsidR="00637FEB" w:rsidRDefault="008A6286">
      <w:r>
        <w:lastRenderedPageBreak/>
        <w:t>{"câu hỏi": "Đề xuất nội dung mà một trang web về robot nên bao gồm.", "câu trả lời": "Trang web nên bao gồm phần giới thiệu về robot, bao gồm nó là gì và làm thế nào nó có thể được áp dụng trong các ngành công nghiệp khác nhau. Nó cũng nên bao gồm một phần về lịch sử của robot, tổng quan về những tiến bộ lớn trong lĩnh vực này và xu hướng hiện tại. Thông tin về các loại robot khác nhau và các ứng dụng của chúng nên được đưa vào, cũng như các liên kết đến các tài nguyên để nghiên cứu thêm."}</w:t>
      </w:r>
    </w:p>
    <w:p w14:paraId="173A8B63" w14:textId="77777777" w:rsidR="00637FEB" w:rsidRDefault="008A6286">
      <w:r>
        <w:t>{"câu hỏi": "Loại nội dung được chia sẻ phổ biến nhất trên phương tiện truyền thông xã hội là gì?", "câu trả lời": "Các loại nội dung được chia sẻ phổ biến nhất trên phương tiện truyền thông xã hội khác nhau giữa các nền tảng, nhưng sau đây thường là một trong những loại phổ biến nhất: \ n \ n1. Nội dung trực quan: Nội dung trực quan, chẳng hạn như hình ảnh và video, là một trong những loại nội dung phổ biến nhất trên phương tiện truyền thông xã hội. Mọi người thích chia sẻ hình ảnh bắt mắt, hấp dẫn, cho dù đó là một meme hài hước, một bức ảnh đẹp hay một đồ họa thông tin. \ n \ n2. Nội dung do người dùng tạo: Nội dung do người dùng tạo đề cập đến bất kỳ nội dung nào do người dùng nền tảng tạo, chẳng hạn như bài đánh giá, ảnh, video hoặc bài đăng trên blog. Loại nội dung này phổ biến vì nó cộng hưởng với mọi người và họ liên quan đến nó. \ n \ n3. Tin tức và sự kiện hiện tại: Khi các nền tảng truyền thông xã hội đã trở thành nguồn tin tức và thông tin chính, mọi người ngày càng chia sẻ các bài báo, video và nội dung khác liên quan đến các sự kiện hiện tại. \ n \ n4. Nội dung truyền cảm hứng và tạo động lực: Các trích dẫn, câu chuyện và thông điệp truyền cảm hứng rất phổ biến trên phương tiện truyền thông xã hội vì chúng mang lại sự thúc đẩy tích cực và giúp mọi người cảm thấy tốt. \ n \ n5. Nội dung giáo dục: Nội dung giáo dục như hướng dẫn, hướng dẫn và giải thích cũng phổ biến trên phương tiện truyền thông xã hội. Mọi người thích học hỏi những điều mới và phương tiện truyền thông xã hội là một nơi tuyệt vời để họ truy cập và chia sẻ nội dung thông tin.\n\nCuối cùng, mức độ phổ biến của nội dung khác nhau tùy thuộc vào nền tảng, đối tượng và thậm chí cả thời gian trong năm, nhưng những loại nội dung này thường được chia sẻ phổ biến nhất trên phương tiện truyền thông xã hội."}</w:t>
      </w:r>
    </w:p>
    <w:p w14:paraId="3C021C4C" w14:textId="77777777" w:rsidR="00637FEB" w:rsidRDefault="008A6286">
      <w:r>
        <w:t>{"câu hỏi": "Ý chính của văn bản này là gì? - Ngành công nghiệp robot đã trở thành một trong những lĩnh vực phát triển nhanh nhất trong nền kinh tế ngày nay. Công nghệ robot đang được áp dụng trong các ngành công nghiệp và ứng dụng khác nhau, chẳng hạn như sản xuất, chăm sóc sức khỏe và quốc phòng.", "câu trả lời": "Ý tưởng chính của văn bản là ngành công nghiệp robot đang phát triển nhanh chóng và công nghệ của nó đang được sử dụng trong nhiều ngành công nghiệp và ứng dụng khác nhau."}</w:t>
      </w:r>
    </w:p>
    <w:p w14:paraId="38046674" w14:textId="77777777" w:rsidR="00637FEB" w:rsidRDefault="008A6286">
      <w:r>
        <w:t>{"question": "Tạo danh sách các động từ liên tục hiện tại.", "answer": "1. Eating\n2. Uống \n3. Đang chạy\n4. Cười\n5. Hát\n6. Khiêu vũ\n7. Đang ngủ\n8. Nấu ăn\n9. Đọc\n10. Viết\n11. Đang chơi\n12. Bơi\n13. Đi bộ\n14. Nói chuyện \ n15. Đang nghe\n16. Đang xem\n17. Đang học\n18. Đang làm việc\n19. Tập thể dục\n20. Mỉm cười."}</w:t>
      </w:r>
    </w:p>
    <w:p w14:paraId="1BDB37A0" w14:textId="77777777" w:rsidR="00637FEB" w:rsidRDefault="008A6286">
      <w:r>
        <w:t>{"câu hỏi": "Hãy nghĩ về một cụm từ hoặc thành ngữ có chứa từ "ngủ\".", "câu trả lời": "\"Đừng mất ngủ vì nó.\" Cụm từ này có nghĩa là không phải lo lắng quá nhiều hoặc trở nên quá lo lắng về điều gì đó."}</w:t>
      </w:r>
    </w:p>
    <w:p w14:paraId="43F1B38A" w14:textId="77777777" w:rsidR="00637FEB" w:rsidRDefault="008A6286">
      <w:r>
        <w:lastRenderedPageBreak/>
        <w:t>{"question": "Mô tả những gì có thể sẽ xảy ra trong đoạn tiếp theo. - Mary đã sống trong thị trấn nhỏ trong nhiều năm và chưa bao giờ thấy bất cứ điều gì giống như những gì sắp xảy ra.", "trả lời": "Có vẻ như một điều gì đó phi thường và chưa từng có sẽ xảy ra trong đoạn tiếp theo."}</w:t>
      </w:r>
    </w:p>
    <w:p w14:paraId="2A819ABD" w14:textId="77777777" w:rsidR="00637FEB" w:rsidRDefault="008A6286">
      <w:r>
        <w:t>{"question": "Tạo tiêu đề cho bài viết sau. - Bài viết này thảo luận về tương lai của các nguồn năng lượng tái tạo ở Mỹ.", "trả lời": "\"Tương lai của năng lượng tái tạo ở Mỹ: Triển vọng toàn diện\"}</w:t>
      </w:r>
    </w:p>
    <w:p w14:paraId="491A03D3" w14:textId="77777777" w:rsidR="00637FEB" w:rsidRDefault="008A6286">
      <w:r>
        <w:t>{"câu hỏi": "Loại dấu câu nào nên được sử dụng ở cuối câu sau? - Hãy nhìn vào con chim", "câu trả lời": "Một dấu chấm nên được sử dụng ở cuối câu đó: Hãy nhìn vào con chim."}</w:t>
      </w:r>
    </w:p>
    <w:p w14:paraId="06119437" w14:textId="77777777" w:rsidR="00637FEB" w:rsidRDefault="008A6286">
      <w:r>
        <w:t>{"question": "Xác định từ không chính xác và đề xuất một phiên bản tốt hơn. - Nhân viên phục vụ phục vụ một chiếc bánh mì kẹp thịt hài hước.", "trả lời": "Từ không chính xác là \"humonguous\" và một phiên bản tốt hơn sẽ là \"humongous\"."}</w:t>
      </w:r>
    </w:p>
    <w:p w14:paraId="6B6FBE4C" w14:textId="77777777" w:rsidR="00637FEB" w:rsidRDefault="008A6286">
      <w:r>
        <w:t>{"câu hỏi": "Viết lại câu này theo quan điểm của ngôi thứ ba. - Tôi đã đến cửa hàng.", "trả lời": "Anh ấy đã đến cửa hàng."}</w:t>
      </w:r>
    </w:p>
    <w:p w14:paraId="38E44BEB" w14:textId="77777777" w:rsidR="00637FEB" w:rsidRDefault="008A6286">
      <w:r>
        <w:t>{"question": "Thay đổi câu này thành thì tương lai. - Cô ấy đi bộ đến trường.", "trả lời": "Cô ấy sẽ đi bộ đến trường."}</w:t>
      </w:r>
    </w:p>
    <w:p w14:paraId="294135D6" w14:textId="77777777" w:rsidR="00637FEB" w:rsidRDefault="008A6286">
      <w:r>
        <w:t>{"câu hỏi": "Tóm tắt bài viết sau đây bằng lời của riêng bạn. Internet đã trở thành một phần quan trọng của cuộc sống hiện đại và nó đã cách mạng hóa cách chúng ta giao tiếp và tiến hành kinh doanh. Nó đã cho phép truyền bá ý tưởng và kinh nghiệm một cách nhanh chóng, toàn cầu và rẻ tiền.", "trả lời": "Bài báo thảo luận về tầm quan trọng của internet trong xã hội ngày nay và cách nó đã thay đổi mạnh mẽ truyền thông và cho phép truyền bá thông tin nhanh chóng, rẻ tiền trên toàn thế giới."}</w:t>
      </w:r>
    </w:p>
    <w:p w14:paraId="45BB26D0" w14:textId="77777777" w:rsidR="00637FEB" w:rsidRDefault="008A6286">
      <w:r>
        <w:t>{"câu hỏi": "Ý nghĩa của thành ngữ sau đây là gì? - It\u2019s mưa chó mèo", "trả lời": "Thành ngữ \"It\u2019s raining cats and dogs\" có nghĩa là trời đang mưa rất to hoặc đổ xuống, như thể động vật đang rơi từ trên trời xuống. Đó là một biểu hiện đầy màu sắc được sử dụng để mô tả một cơn mưa dữ dội."}</w:t>
      </w:r>
    </w:p>
    <w:p w14:paraId="37CCCBC2" w14:textId="77777777" w:rsidR="00637FEB" w:rsidRDefault="008A6286">
      <w:r>
        <w:t>{"question": "Tạo một câu bằng cách sử dụng các từ sau theo đúng thứ tự. - nhà cháy", "trả lời": "Ngôi nhà bị cháy đã tạo ra một tình trạng đáng báo động cho khu phố."}</w:t>
      </w:r>
    </w:p>
    <w:p w14:paraId="46B1B548" w14:textId="77777777" w:rsidR="00637FEB" w:rsidRDefault="008A6286">
      <w:r>
        <w:t>{"câu hỏi": "Câu có đúng ngữ pháp không? - Cậu bé đang chơi với đồ chơi của mình.", "trả lời": "Không, câu không đúng ngữ pháp. Đại từ "cô ấy" không chính xác trong ngữ cảnh này vì nó đề cập đến một người là nữ trong khi "cậu bé" đề cập đến một người là nam. Để làm cho câu đúng ngữ pháp, bạn có thể thay đổi \"her\" thành \"his\" để phù hợp với giới tính của "cậu bé". Câu đúng sẽ là: \"Cậu bé đang chơi với đồ chơi của mình.\""}</w:t>
      </w:r>
    </w:p>
    <w:p w14:paraId="2A8462E6" w14:textId="77777777" w:rsidR="00637FEB" w:rsidRDefault="008A6286">
      <w:r>
        <w:t>{"câu hỏi": "Phân loại mối quan hệ giữa Gioan và Maria. - Gioan và Maria là anh em ruột.", "trả lời": "Mối quan hệ giữa Gioan và Maria là mối quan hệ của anh chị em. Họ chia sẻ một mối quan hệ gia đình nơi họ có cha mẹ chung."}</w:t>
      </w:r>
    </w:p>
    <w:p w14:paraId="33D2DFEE" w14:textId="77777777" w:rsidR="00637FEB" w:rsidRDefault="008A6286">
      <w:r>
        <w:lastRenderedPageBreak/>
        <w:t>{"question": "Xác định ngôn ngữ được sử dụng trong câu đã cho. - Il est incroyable.", "answer": "Ngôn ngữ được sử dụng trong câu \"Il est incroyable\" là tiếng Pháp."}</w:t>
      </w:r>
    </w:p>
    <w:p w14:paraId="3BE58727" w14:textId="77777777" w:rsidR="00637FEB" w:rsidRDefault="008A6286">
      <w:r>
        <w:t>{"question": "Tạo một bản tóm tắt của bài viết đã cho. - Từ năm 1989 đến năm 2019, quy mô nền kinh tế Mỹ, được đo bằng tổng sản phẩm quốc nội (GDP), đã tăng hơn gấp đôi. Sự tăng trưởng nhanh hơn so với hai thập kỷ trước, một phần được thúc đẩy bởi sự mở rộng mạnh mẽ của lĩnh vực công nghệ thông tin trong những năm 1990 và đầu những năm 2000, tăng năng suất lao động và nhu cầu tiêu dùng mạnh mẽ, và đầu tư của chính phủ vào nghiên cứu và phát triển.", "trả lời": "Nền kinh tế Mỹ đã tăng hơn gấp đôi quy mô từ năm 1989 đến năm 2019. Sự tăng trưởng này, nhanh hơn hai thập kỷ trước, được thúc đẩy bởi các yếu tố như mở rộng công nghệ thông tin, tăng năng suất lao động, nhu cầu của người tiêu dùng và đầu tư của chính phủ vào nghiên cứu và phát triển.</w:t>
      </w:r>
    </w:p>
    <w:p w14:paraId="6F7EA6E7" w14:textId="77777777" w:rsidR="00637FEB" w:rsidRDefault="008A6286">
      <w:r>
        <w:t>{"question": "Chuyển đổi 94F sang độ C", "câu trả lời": "Giả sử bạn muốn chuyển đổi 94\u00b0F sang Celsius, công thức chuyển đổi là:\n\nCelsius = (Fahrenheit - 32) x 5/9\n\nCắm giá trị 94\u00b0F:\n\nCelsius = (94 - 32) x 5/9\nCelsius = 62 x 5/9\nCelsius = 34,4\n\nDo đó, 94\u00b0F tương đương với 34,4\u00b0C."}</w:t>
      </w:r>
    </w:p>
    <w:p w14:paraId="68D5CD8C" w14:textId="77777777" w:rsidR="00637FEB" w:rsidRDefault="008A6286">
      <w:r>
        <w:t>{"câu hỏi": "Xây dựng một cụm từ bằng cách sử dụng các từ đã cho - Đại dịch, thách thức, hành động", "câu trả lời": "\"Đại dịch đưa ra một thách thức, và đòi hỏi hành động ngay lập tức và quyết đoán.\""}</w:t>
      </w:r>
    </w:p>
    <w:p w14:paraId="6D3B67C5" w14:textId="77777777" w:rsidR="00637FEB" w:rsidRDefault="008A6286">
      <w:r>
        <w:t>{"question": "Tìm từ đồng nghĩa của từ sau: 'Tenacious'.", "answer": "Dưới đây là một số từ đồng nghĩa với từ 'Tenacious':\n\n1. Liên tục\n2. Xác định \n3. Kiên quyết \n4. Kiên định \n5. Cố chấp\n6. Kiên trì\n7. Không khuất phục\n8. Không lay chuyển\n9. Ý chí mạnh mẽ\n10. Dogged."}</w:t>
      </w:r>
    </w:p>
    <w:p w14:paraId="1B08F0B2" w14:textId="77777777" w:rsidR="00637FEB" w:rsidRDefault="008A6286">
      <w:r>
        <w:t>{"câu hỏi": "Đề xuất một nhà hàng tốt. - Los Angeles, CA", "trả lời": "Nếu bạn đang tìm kiếm một trải nghiệm nhà hàng tuyệt vời ở Los Angeles, CA, tôi khuyên bạn nên thử Bestia. Địa điểm Ý này cung cấp thực đơn sáng tạo, đa vùng gồm các món ăn mộc mạc. Nó luôn nhận được lời khen ngợi cao cho thức ăn ngon, bầu không khí tuyệt vời và dịch vụ tuyệt vời của họ."}</w:t>
      </w:r>
    </w:p>
    <w:p w14:paraId="4106A785" w14:textId="77777777" w:rsidR="00637FEB" w:rsidRDefault="008A6286">
      <w:r>
        <w:t>{"question": "Tính diện tích của tam giác. - Đế: 5cm; Chiều cao: 6cm", "câu trả lời": "Sử dụng công thức tính diện tích của một tam giác, là (cơ sở x chiều cao) / 2, chúng ta có thể tính diện tích với các giá trị đầu vào đã cho.\n\nCơ sở của tam giác là 5cm và chiều cao là 6cm.\n\nDo đó, diện tích của tam giác sẽ là (5cm x 6cm) / 2 = 15 cm\u00b2.\n\nSo,  Diện tích của tam giác là 15cm\u00b2."}</w:t>
      </w:r>
    </w:p>
    <w:p w14:paraId="37555E67" w14:textId="77777777" w:rsidR="00637FEB" w:rsidRDefault="008A6286">
      <w:r>
        <w:t>{"question": "Viết lại câu với nhiều từ mô tả hơn. - Trò chơi rất vui.", "câu trả lời": "Trò chơi cực kỳ hấp dẫn và thú vị."}</w:t>
      </w:r>
    </w:p>
    <w:p w14:paraId="61135B06" w14:textId="77777777" w:rsidR="00637FEB" w:rsidRDefault="008A6286">
      <w:r>
        <w:t xml:space="preserve">{"câu hỏi": "Tạo ra một lời chúc sinh nhật sáng tạo cho một người bạn.", "câu trả lời": "\"Chúc mừng sinh nhật người bạn tuyệt vời nhất mà bất cứ ai cũng có thể yêu cầu! Vào ngày đặc biệt này, có thể tất cả những mong muốn của bạn trở thành sự thật, có thể trái tim bạn tràn ngập niềm vui và tiếng cười, và có thể tất cả tình yêu và hạnh phúc mà thế giới cung </w:t>
      </w:r>
      <w:r>
        <w:lastRenderedPageBreak/>
        <w:t>cấp bao quanh bạn hôm nay và mãi mãi. Chúc mừng bạn có thêm nhiều kỷ niệm khó quên cùng nhau, và đây là một năm phiêu lưu, trưởng thành và những khả năng vô biên!\ud83c\udf89\ud83c\udf82\ud83c\udf88\"}</w:t>
      </w:r>
    </w:p>
    <w:p w14:paraId="3E97EB91" w14:textId="77777777" w:rsidR="00637FEB" w:rsidRDefault="008A6286">
      <w:r>
        <w:t>{"question": "Làm cho câu thứ hai ngắn hơn. - Mùa đông thường là mùa lạnh nhất trong năm. Tuyết là một yếu tố phổ biến trong mùa đông.", "trả lời": "Mùa đông thường mang lại lạnh và tuyết."}</w:t>
      </w:r>
    </w:p>
    <w:p w14:paraId="6534F337" w14:textId="77777777" w:rsidR="00637FEB" w:rsidRDefault="008A6286">
      <w:r>
        <w:t>{"question": "Tìm nghiệm cho phương trình bậc hai. - 3x\u00b2 + 7x - 4 = 0", "đáp án": "Phương trình bậc hai đã cho là 3x\u00b2 + 7x - 4 = 0.\n\nChúng ta có thể giải phương trình này bằng công thức bậc hai: x = (-b \u00b1 sqrt(b\u00b2 - 4ac)) / 2a.\n\nỞ đây, a = 3, b = 7 và c = -4.\n\nCắm các giá trị này vào công thức bậc hai, chúng ta có:\nx = [ -7 \u00b1 sqrt(7\u00b2 - 4 * 3 * -4)] / (2 * 3)\n = [ -7 \u00b1 sqrt(73)] / 6\n\nSo,  Các nghiệm của phương trình bậc hai là: x = (-7 + sqrt(73)) / 6 và x = (-7 - sqrt(73)) / 6."}</w:t>
      </w:r>
    </w:p>
    <w:p w14:paraId="3B636125" w14:textId="77777777" w:rsidR="00637FEB" w:rsidRDefault="008A6286">
      <w:r>
        <w:t>{"question": "Hãy để x và y là số thực khác không. Cho m và M là giá trị nhỏ nhất và giá trị lớn nhất của\n\n (|x + y|) /(|x| + |y|),\ntương ứng. Tìm M - m.", "câu trả lời": "Chúng ta được cho hai số thực khác 0 x và y, và được yêu cầu tìm m tối thiểu và M tối đa của biểu thức:\n\n(|x + y|) /(|x| + |y|) \n\nĐể tìm mức tối thiểu, chúng ta muốn làm cho biểu thức càng nhỏ càng tốt. Vì cả hai |x + y| và |x| + |y| không âm, (|x + y|) /(|x| + |y|) cũng phải không âm tính. Chúng ta có thể đặt x = 1 và y = -1 để có được:\n\n(|x + y|) /(|x| + |y|) = (|0|) /(|1| + |-1|) = 0/2 = 0\n\nĐiều này cho thấy giá trị nhỏ nhất của biểu thức là 0.\n\nĐể tìm mức tối đa, chúng ta muốn làm cho biểu thức càng lớn càng tốt. Theo bất đẳng thức tam giác, ta biết rằng:\n\n|x + y| \u2264 |x| + |y|\n\nVậy ta có:\n\n(|x + y|) /(|x| + |y|) \u2264 (|x| + |y|) /(|x| + |y|) = 1\n\nĐiều này cho thấy giá trị lớn nhất của biểu thức là 1. Bình đẳng xảy ra khi x = y.\n\nDo đó, phạm vi của biểu thức là [0, 1] và chênh lệch giữa giá trị tối đa và giá trị nhỏ nhất là:\n\nM - m = 1 - 0 = 1"}</w:t>
      </w:r>
    </w:p>
    <w:p w14:paraId="6E928BF3" w14:textId="77777777" w:rsidR="00637FEB" w:rsidRDefault="008A6286">
      <w:r>
        <w:t>{"question": "Viết lại câu ở thì khác. - Anh ấy rủ cô ấy cùng anh ấy ăn trưa.", "trả lời": "Anh ấy sẽ mời cô ấy cùng anh ấy ăn trưa. (thì tương lai)"}</w:t>
      </w:r>
    </w:p>
    <w:p w14:paraId="070FDC5F" w14:textId="77777777" w:rsidR="00637FEB" w:rsidRDefault="008A6286">
      <w:r>
        <w:t>{"question": "Phân loại dữ liệu sau bằng một trong ba nhãn sau. 1. Dữ liệu theo thứ tự bảng chữ cái\n2. Dữ liệu số\n3. Dữ liệu chữ và số - fjsklfjdsklfjsklfjsklfjs), "câu trả lời": "1. Dữ liệu theo thứ tự bảng chữ cái"}</w:t>
      </w:r>
    </w:p>
    <w:p w14:paraId="0685DBFE" w14:textId="77777777" w:rsidR="00637FEB" w:rsidRDefault="008A6286">
      <w:r>
        <w:t>{"câu hỏi": "Soạn một câu năm từ mô tả ngày của bạn.", "câu trả lời": "Tôi luôn hỗ trợ người dùng."}</w:t>
      </w:r>
    </w:p>
    <w:p w14:paraId="58554A95" w14:textId="77777777" w:rsidR="00637FEB" w:rsidRDefault="008A6286">
      <w:r>
        <w:t xml:space="preserve">{"câu hỏi": "Bạn là một trợ lý thông minh được thiết kế để giúp giáo viên trung học đưa ra các câu hỏi đọc hiểu.\nĐưa ra một đoạn văn bản, bạn phải đưa ra một cặp câu hỏi và câu trả lời có thể được sử dụng để kiểm tra khả năng đọc hiểu của học sinh.\nKhi đưa ra cặp câu hỏi / câu trả lời này, bạn phải trả lời theo định dạng sau:\n'''\n{{\n \"question\":  \"$YOUR_QUESTION_HERE\",\n \"answer\": \"$THE_ANSWER_HERE\"\n}}\n'''\nMọi thứ giữa ''' phải là json hợp lệ.\nVui lòng đưa ra một cặp câu hỏi / câu trả lời, ở định dạng JSON được chỉ định, cho văn bản sau:\n----------------\nTrước đây, việc sử dụng in dye-sub chỉ giới hạn trong in thương mại công nghiệp hoặc cao cấp. In ảnh dye-sub đã được sử dụng trong </w:t>
      </w:r>
      <w:r>
        <w:lastRenderedPageBreak/>
        <w:t>hình ảnh y tế, kiểm chứng nghệ thuật đồ họa, bảo mật và các ứng dụng liên quan đến phát sóng. Ngày nay, nó cực kỳ phổ biến trong chụp ảnh sự kiện và các gian hàng hoặc ki-ốt ảnh yêu cầu in tốc độ cao, theo yêu cầu. \ n \ nAlps Electric đã sản xuất máy in nhuộm phụ chất lượng đầu tiên cho người tiêu dùng gia đình trong phạm vi giá $ 500 \ u2013 $ 1,000, mang lại công nghệ thăng hoa thuốc nhuộm trong tầm tay của nhiều đối tượng hơn. (Tuy nhiên, những mô hình này không phải là máy in trang thực sự, vì chúng sử dụng đầu in hẹp quét qua trang, giống như hầu hết các máy in phun.) Hiện nay có rất nhiều máy in thăng hoa thuốc nhuộm trên thị trường bắt đầu từ mức thấp nhất là 100 đô la, đặc biệt là máy in ảnh di động cỡ bưu thiếp. Khả năng tạo ra các bản in ảnh tức thì với giá rẻ từ một máy in nhỏ đã dẫn đến các giải pháp thăng hoa thuốc nhuộm thay thế ảnh tức thì truyền thống trong một số ứng dụng, chẳng hạn như chụp ảnh ID bằng máy in thẻ. \ n \ n Một số tập đoàn tiếp thị các đơn vị kích thước máy tính để bàn như máy in độc lập và cho các ứng dụng kiosk in và gian hàng ảnh. Một số đơn vị này dựa trên máy in chung. Một số nhà sản xuất, cung cấp bộ dụng cụ phát triển phần mềm với máy in của họ, cho thấy rằng các công ty này hy vọng sẽ thu hút các nhà tích hợp hệ thống như một thị trường tiềm năng. Máy in ảnh nhuộm độc lập kích thước máy tính để bàn cũng được các nhiếp ảnh gia sử dụng trong chụp ảnh sự kiện. Công nghệ này cho phép các nhiếp ảnh gia sản xuất và bán các bản in chất lượng phòng thí nghiệm ngay lập tức trong sự kiện họ tham dự, với số lượng phần cứng tối thiểu.", "trả lời": "{\n \"question\": \"Một số ứng dụng của in ảnh dye-sub là gì?\",\n \"answer\": \"In ảnh dye-sub đã được sử dụng trong hình ảnh y tế, kiểm chứng nghệ thuật đồ họa, bảo mật và các ứng dụng liên quan đến phát sóng.\"\n}"}</w:t>
      </w:r>
    </w:p>
    <w:p w14:paraId="5B1B0F84" w14:textId="77777777" w:rsidR="00637FEB" w:rsidRDefault="008A6286">
      <w:r>
        <w:t>{"question": "Thay đổi câu sau từ dạng số ít sang dạng số nhiều. - Con mèo đang uống.", "trả lời": "Mèo đang uống."}</w:t>
      </w:r>
    </w:p>
    <w:p w14:paraId="382F2F8B" w14:textId="77777777" w:rsidR="00637FEB" w:rsidRDefault="008A6286">
      <w:r>
        <w:t>{"câu hỏi": "Biên soạn danh sách 5 tiểu bang của Hoa Kỳ nằm ở Trung Tây.", "câu trả lời": "1. Ohio\n2. Indiana\n3. Michigan\n4. Illinois\n5. Wisconsin"}</w:t>
      </w:r>
    </w:p>
    <w:p w14:paraId="053FB341" w14:textId="77777777" w:rsidR="00637FEB" w:rsidRDefault="008A6286">
      <w:r>
        <w:t>{"question": "Phân tích câu sau và tìm đối tượng trực tiếp. - Cô ấy đã viết một cuốn sách.", "câu trả lời": "Đối tượng trực tiếp của câu \"Cô ấy đã viết một cuốn sách\" là danh từ \"cuốn sách\". Đối tượng trực tiếp là người nhận hành động, trong trường hợp này, \"book\" là thứ được viết bởi chủ thể \"Cô ấy\"."}</w:t>
      </w:r>
    </w:p>
    <w:p w14:paraId="77CC6A39" w14:textId="77777777" w:rsidR="00637FEB" w:rsidRDefault="008A6286">
      <w:r>
        <w:t xml:space="preserve">{"câu hỏi": "Trong cuộc họp thành viên cuối cùng, hãy tạo danh sách 5 ý tưởng để cải thiện câu lạc bộ.", "trả lời": "Dưới đây là năm ý tưởng để cải thiện câu lạc bộ đã được đề xuất trong cuộc họp thành viên cuối cùng:\n\n1. Tăng mức độ tương tác: Khuyến khích sự tham gia và tham gia nhiều hơn giữa các thành viên với các hoạt động và sự kiện phục vụ cho sở thích của họ. \ n \ n2. Thúc đẩy tính toàn diện: Làm việc hướng tới việc tạo ra một môi trường thân thiện và hòa nhập hơn cho tất cả các thành viên, bất kể nền tảng hoặc trình độ kinh nghiệm của họ. \ n \ n3. Cung cấp các cơ hội giáo dục: Cung cấp các hội thảo, bài giảng hoặc hội thảo để giúp các thành viên học các kỹ năng mới và phát triển trong sự phát triển cá nhân và nghề nghiệp của họ. \ n \ n4. Mở rộng phạm vi tiếp cận: Tăng khả năng hiển thị và phạm vi tiếp cận của câu lạc bộ trong cộng đồng bằng cách hợp tác với các tổ chức hoặc doanh nghiệp địa phương, tổ chức các sự kiện công cộng hoặc sử dụng phương tiện truyền thông xã hội để nâng cao nhận thức. \ n \ n5. Cải thiện giao tiếp: Tăng cường giao tiếp giữa </w:t>
      </w:r>
      <w:r>
        <w:lastRenderedPageBreak/>
        <w:t>các thành viên thông qua các bản tin thường xuyên, diễn đàn trực tuyến hoặc trò chuyện nhóm, để giúp mọi người cập nhật về các diễn biến của câu lạc bộ và thúc đẩy sự hợp tác lớn hơn."}</w:t>
      </w:r>
    </w:p>
    <w:p w14:paraId="781413F3" w14:textId="77777777" w:rsidR="00637FEB" w:rsidRDefault="008A6286">
      <w:r>
        <w:t>{"question": "Sửa câu sau để sửa lỗi ngữ pháp và cú pháp - Bạn đến trễ bữa tiệc", "trả lời": "Bạn đến trễ bữa tiệc."}</w:t>
      </w:r>
    </w:p>
    <w:p w14:paraId="354E4C3C" w14:textId="77777777" w:rsidR="00637FEB" w:rsidRDefault="008A6286">
      <w:r>
        <w:t>{"question": "Tạo một câu hỏi có thể được trả lời bằng cách sử dụng câu sau. - \"Đó là một ngày đẹp trời", "trả lời": "1. Thời tiết ngày hôm đó như thế nào?\n2. Bạn sẽ mô tả ngày hôm đó như thế nào?\n3. Ngày hôm đó dễ chịu hay ảm đạm?\n4. Ngày đó có hợp tác và thuận lợi cho các hoạt động ngoài trời không?\n5. Câu nói nào mô tả đúng nhất về ngày hôm đó?"}</w:t>
      </w:r>
    </w:p>
    <w:p w14:paraId="17CF767C" w14:textId="77777777" w:rsidR="00637FEB" w:rsidRDefault="008A6286">
      <w:r>
        <w:t>{"câu hỏi": "Viết một định nghĩa đơn giản của từ \"economics\".", "answer": "Kinh tế học là một khoa học xã hội nghiên cứu cách các cá nhân, doanh nghiệp, chính phủ và các tổ chức khác đưa ra lựa chọn về việc sử dụng các nguồn lực hạn chế để thỏa mãn mong muốn không giới hạn của họ và hậu quả phát sinh từ những lựa chọn này. Nó nhằm mục đích mô tả, phân tích và giải thích việc sản xuất, phân phối và tiêu thụ hàng hóa và dịch vụ."}</w:t>
      </w:r>
    </w:p>
    <w:p w14:paraId="0D0140FA" w14:textId="77777777" w:rsidR="00637FEB" w:rsidRDefault="008A6286">
      <w:r>
        <w:t>{"câu hỏi": "Tìm điểm giới hạn để hoàn thành bài thi thành công - Bài thi có 100 câu hỏi trắc nghiệm với 4 lựa chọn mỗi câu hỏi", "trả lời": "Tôi xin lỗi, tôi không có đủ thông tin để xác định điểm giới hạn để hoàn thành bài thi thành công. Điểm giới hạn sẽ phụ thuộc vào các yếu tố như độ khó của các câu hỏi, tiêu chí chấm điểm và tỷ lệ đậu do giám khảo hoặc tổ chức đặt ra. Bạn có thể cung cấp cho tôi thêm thông tin hoặc thông số kỹ thuật để có thể xác định điểm giới hạn là bao nhiêu không."}</w:t>
      </w:r>
    </w:p>
    <w:p w14:paraId="042666B4" w14:textId="77777777" w:rsidR="00637FEB" w:rsidRDefault="008A6286">
      <w:r>
        <w:t>{"question": "Tạo một câu chủ đề để giới thiệu văn bản sau. - Trong bối cảnh bạo lực gia tăng trong khu vực, nhiều thường dân đang phải rời bỏ nhà cửa để tìm kiếm sự an toàn.", "Trả lời": "Cuộc xung đột leo thang đang thúc đẩy sự di dời hàng loạt trong dân chúng địa phương."}</w:t>
      </w:r>
    </w:p>
    <w:p w14:paraId="503EBD7D" w14:textId="77777777" w:rsidR="00637FEB" w:rsidRDefault="008A6286">
      <w:r>
        <w:t>{"question": "Viết một hàm để tính giai thừa của một số đã cho.", "answer": "Chắc chắn rồi! Đây là một cách để viết một hàm để tính giai thừa của một số đã cho trong Python:\n\n'''python\ndef factorial(n):\n # Base case\n if n &lt;= 1:\n return 1\n # Recursive case\n else:\n return n * factorial(n-1)\n\n# Ví dụ: Tính giai thừa của 5\nnum = 5\nprint(f\"Giai thừa của {num} là {giai thừa(num)}\")\n''\n\n\nHàm này sử dụng đệ quy,  có nghĩa là nó tự gọi cho đến khi đạt được trường hợp cơ sở (n &lt; = 1). Khi đạt đến trường hợp cơ sở, hàm trả về 1. Nếu không, hàm sẽ tiếp tục tự gọi, nhân n với giai thừa của (n-1) tại mỗi cuộc gọi, cho đến khi đạt đến trường hợp cơ sở."}</w:t>
      </w:r>
    </w:p>
    <w:p w14:paraId="11F843CC" w14:textId="77777777" w:rsidR="00637FEB" w:rsidRDefault="008A6286">
      <w:r>
        <w:t>{"question": "Viết một hàm để chuyển đổi một chuỗi đã cho thành chữ hoa trừ khi nó bắt đầu bằng chuỗi \"Rejected\"", "answer": "Đây là cách triển khai Python của hàm:\n\n'''\ndef uppercase_unless_rejected(chuỗi):\n if string.startswith(\"Rejected\"):\n return string\n else:\n return string.upper()\n''\n\nThis trước tiên kiểm tra xem chuỗi bắt đầu bằng chuỗi con \"Rejected\". Nếu có, nó chỉ trả về chuỗi ban đầu, mà không có bất kỳ biến đổi chữ hoa nào. Mặt khác, nếu chuỗi không bắt đầu bằng \"Rejected\", hàm trả về một chuỗi mới là phiên bản viết hoa của chuỗi gốc."}</w:t>
      </w:r>
    </w:p>
    <w:p w14:paraId="7C4DA559" w14:textId="77777777" w:rsidR="00637FEB" w:rsidRDefault="008A6286">
      <w:r>
        <w:lastRenderedPageBreak/>
        <w:t>{"question": "Trích xuất các số nguyên dương từ một mảng? - arr = [5,-2,8,-7,3,-1,0,5]", "answer": "Để trích xuất các số nguyên dương từ mảng đã cho, bạn có thể sử dụng hàm filter() sẽ trả về các giá trị đánh giá thành True dựa trên điều kiện được cung cấp trong hàm lambda. \n\nĐây là đoạn mã Python:\n\n'''\narr = [5,-2,8,-7,3,-1,0,5]\n\nresult = list(filter(lambda x: x &gt; 0, arr))\n\nprint(result)\n''\n\nOutput: [5, 8, 3, 5]\n\nHàm filter lặp qua từng phần tử trong mảng và kiểm tra xem phần tử có lớn hơn 0 hay không, có nghĩa là đó là số nguyên dương. Nếu đó là true, phần tử được bao gồm trong danh sách kết quả. Tiếp theo, chúng ta hiển thị danh sách kết quả chỉ chứa các số nguyên dương."}</w:t>
      </w:r>
    </w:p>
    <w:p w14:paraId="49CD4908" w14:textId="77777777" w:rsidR="00637FEB" w:rsidRDefault="008A6286">
      <w:r>
        <w:t>{"question": "Viết một hàm javascript tính căn bậc hai của một số mà không có bất kỳ thư viện nào.", "answer": "Chắc chắn, đây là một ví dụ:\n\n'''\nfunction calculateSquareRoot(num) {\n if (num &lt; 0) return NaN;\n if (num === 0) return 0;\n let x = num;\n while (true) {\n const new_x = (x + num / x) / 2;\n if (Math.abs(new_x - x) &lt; 0.000001) return new_x;\n x = new_x;\n }\n}\n'''\n\nThis function sử dụng phương pháp Babylon để tính căn bậc hai, đây là một phương pháp lặp đi lặp lại liên tục cải thiện ước tính của căn bậc hai bằng công thức: 'x_ (n + 1) = (x_n + num / x_n) / 2'. Vòng lặp tiếp tục cho đến khi chênh lệch giữa ước tính hiện tại và ước tính trước đó nhỏ hơn một số epsilon nhỏ (trong trường hợp này là '0,000001')."}</w:t>
      </w:r>
    </w:p>
    <w:p w14:paraId="6377A1EE" w14:textId="77777777" w:rsidR="00637FEB" w:rsidRDefault="008A6286">
      <w:r>
        <w:t>{"câu hỏi": "Đảo ngược danh sách được liên kết bằng haskel.", "câu trả lời": "Chắc chắn, đây là một cách để đảo ngược danh sách được liên kết trong Haskell, sử dụng kết hợp mẫu và đệ quy:\n\n'''\ndata LinkedList a = Nil | Nhược điểm a (LinkedList a)\n\nreverseLinkedList :: LinkedList a -&gt; LinkedList a\nreverseLinkedList list = reverseLinkedListHelper list Nil\n where\n reverseLinkedListHelper Nil acc = acc\n reverseLinkedListHelper (Cons x xs) acc = reverseLinkedListHelper xs (Cons x acc)\n'''\n\nĐịnh nghĩa loại 'LinkedList' đại diện cho một danh sách được liên kết đơn lẻ với phần tử đầu loại 'a' và đuôi của một danh sách được liên kết khác. \n\nHàm 'reverseLinkedListHelper' là một hàm trợ giúp sử dụng đệ quy đuôi để đảo ngược danh sách bằng cách lặp lại từng phần tử trong danh sách gốc và thêm nó vào phía trước của danh sách tích lũy 'acc', cho đến khi danh sách ban đầu trống (được biểu thị bằng 'Nil' trong kết hợp mẫu). \n\nHàm 'reverseLinkedList' là hàm cấp cao nhất khởi tạo danh sách tích lũy 'acc' là trống, sau đó gọi hàm 'reverseLinkedListHelper' với danh sách gốc và trống 'acc'. Thao tác này trả về danh sách được nối kết đã đảo ngược."}</w:t>
      </w:r>
    </w:p>
    <w:p w14:paraId="7F8C021F" w14:textId="77777777" w:rsidR="00637FEB" w:rsidRDefault="008A6286">
      <w:r>
        <w:t>{"question": "Tính dãy con tăng dài nhất của một mảng nhất định? - arr = [7, 10, 8, 11, 9, 5]", "trả lời": "Dãy con tăng dài nhất của mảng cho trước là [7, 8, 9, 11]. Nó có độ dài 4.\n\nĐể tính toán điều này, bạn có thể sử dụng lập trình động để tìm độ dài của chuỗi con tăng dài nhất kết thúc tại mỗi vị trí, sau đó lấy giá trị tối đa. Dưới đây là ví dụ về cách tính toán nó trong Python:\n\n'''python\narr = [7, 10, 8, 11, 9, 5]\nn = len(arr)\nlis = [1]*n\n \nfor i in range(1, n):\n for j in range(i):\n if arr[i] &gt; arr[j] and lis[i]&lt; lis[j] + 1:\n lis[i] = lis[j]+1\n \nprint(max(lis))\n'''"}</w:t>
      </w:r>
    </w:p>
    <w:p w14:paraId="393A5739" w14:textId="77777777" w:rsidR="00637FEB" w:rsidRDefault="008A6286">
      <w:r>
        <w:t xml:space="preserve">{"câu hỏi": "Thiết kế một thuật toán để tìm lợi nhuận tối đa của việc mua và bán cổ phiếu khi được đưa ra theo giá lịch sử của nó.", "câu trả lời": "Đây là một thuật toán đơn giản để tìm lợi nhuận tối đa của việc mua và bán cổ phiếu:\n\n1. Khởi tạo biến: \n - min_price = historical_prices[0] (đặt giá trị nhỏ nhất thành giá đầu tiên)\n - max_profit = 0 (đặt lợi </w:t>
      </w:r>
      <w:r>
        <w:lastRenderedPageBreak/>
        <w:t>nhuận tối đa bằng không)\n\n2. Lặp qua từng mức giá trong giá lịch sử:\n - Nếu giá hiện tại thấp hơn giá tối thiểu, hãy cập nhật giá tối thiểu với giá hiện tại.\n - Nếu không, hãy tính lợi nhuận hiện tại bằng cách trừ đi giá tối thiểu khỏi giá hiện tại.\n - Nếu lợi nhuận hiện tại lớn hơn lợi nhuận tối đa, hãy cập nhật lợi nhuận tối đa với lợi nhuận hiện tại.\n\n3. Trả về lợi nhuận tối đa.\n\nĐây là việc triển khai mã trong Python:\n\n'''\ndef max_stock_profit(historical_prices):\n min_price = historical_prices[0]\n max_profit = 0\n \n cho giá trong historical_prices:\n nếu giá &lt; min_price:\n min_price = price\n else:\n profit = price - min_price\n if profit &gt; max_profit:\n max_profit = profit\n \n return max_profit\n'''\n\nĐơn giản chỉ cần gọi hàm 'max_stock_profit' với danh sách giá lịch sử làm đối số để thu được lợi nhuận tối đa có thể kiếm được bằng cách mua và bán cổ phiếu."}</w:t>
      </w:r>
    </w:p>
    <w:p w14:paraId="0E30F835" w14:textId="77777777" w:rsidR="00637FEB" w:rsidRDefault="008A6286">
      <w:r>
        <w:t>{"câu hỏi": "Cho hai chuỗi, hãy kiểm tra xem một chuỗi có phải là vòng quay của chuỗi khác không? - s1 = \u2018waterbottle\u2019\ns2 = \u2018erbottlewat\u2019", "answer": "Yes, s2 là một vòng quay của s1.\n\nMột cách để kiểm tra điều này là nối s1 với chính nó và xem s2 có phải là chuỗi con của chuỗi được ghép nối hay không. Điều này hoạt động bởi vì nếu một chuỗi được xoay, các ký tự của nó sẽ vẫn theo cùng một thứ tự, chỉ ở một vị trí khác trong chuỗi. Nếu chúng ta nối s1 với chính nó, chúng ta có thể thấy rằng tất cả các phép quay có thể sẽ có mặt trong chuỗi mới. \ n \ n Trong trường hợp này, nếu chúng ta nối s1 với chính nó, chúng ta sẽ nhận được \ "waterbottlewaterbottle \". \"erbottlewat\" thực sự là một chuỗi con của \"waterbottlewaterbottle\", vì vậy s2 là một phép quay của s1."}</w:t>
      </w:r>
    </w:p>
    <w:p w14:paraId="07AEBC35" w14:textId="77777777" w:rsidR="00637FEB" w:rsidRDefault="008A6286">
      <w:r>
        <w:t>{"question": "Cho một mảng số nguyên, trả về phần tử lặp đầu tiên. - arr = [3, 6, 7, 1, 4, 6, 7]", "answer": "Phần tử lặp đầu tiên trong mảng là 6."}</w:t>
      </w:r>
    </w:p>
    <w:p w14:paraId="55770482" w14:textId="77777777" w:rsidR="00637FEB" w:rsidRDefault="008A6286">
      <w:r>
        <w:t>{"question": "Tìm hai phần tử không lặp lại trong một mảng các phần tử lặp lại? - arr = [2, 3, 7, 9, 11, 2, 3, 11]", "answer": "Bạn có thể sử dụng bản đồ băm để tìm hai phần tử không lặp lại trong một mảng các phần tử lặp lại. Dưới đây là một mã ví dụ được viết bằng Python để đạt được điều đó: \ n \ narr = [2, 3, 7, 9, 11, 2, 3, 11] \ n \ n # tạo một bảng băm trống \ nhashTable = {}\n \ n # lặp qua mảng \ nfor i trong arr: \ n # kiểm tra xem phần tử có trong bảng băm hay không \ n nếu i trong hashTable: \ n # nếu hiện tại tăng giá trị của nó lên 1\n hashTable [i] = hashTable [i] + 1\n else: \n # nếu không trình bày, sau đó thêm phần tử vào bảng băm với giá trị 1\n hashTable[i] = 1\n\n# tạo một danh sách trống sẽ lưu trữ kết quả \ nresult = []\n \ n # lặp qua bảng băm \ nfor i trong hashTable: \n # kiểm tra xem giá trị của phần tử có phải là 1 hay không \ n nếu hashTable [i] == 1: \n # nếu có,  sau đó thêm nó vào result\n result.append(i)\n\nprint(f'Hai phần tử không lặp lại là: {result}')\n\n###Output: \n#Hai phần tử không lặp lại là: [7, 9]"}</w:t>
      </w:r>
    </w:p>
    <w:p w14:paraId="51F4E576" w14:textId="77777777" w:rsidR="00637FEB" w:rsidRDefault="008A6286">
      <w:r>
        <w:t xml:space="preserve">{"question": "Cho một cây nhị phân, hãy kiểm tra xem nó có phải là cây tìm kiếm nhị phân hay không. Viết một hàm Java để làm điều đó. Giả sử lớp Node được triển khai.", "answer": "Để kiểm tra xem cây nhị phân có phải là cây tìm kiếm nhị phân (BST) hay không, chúng ta cần đảm bảo rằng tất cả các nút trong cây con bên trái của nút nhỏ hơn hoặc bằng giá trị của nút hiện tại trong khi tất cả các nút trong cây con bên phải của nút lớn hơn giá trị của nút hiện tại. Dưới đây là một hàm Java kiểm tra xem cây nhị phân có phải là BST hay không.\n\n'''\npublic boolean isBST(Node root) {\n return isBST(root, Integer.MIN_VALUE, Integer.MAX_VALUE);\n}\n\nprivate boolean isBST(Node node, int min, int max) {\n if </w:t>
      </w:r>
      <w:r>
        <w:lastRenderedPageBreak/>
        <w:t>(node == null) {\n return true;\n }\n if (node.data &lt; min || node.data &gt; max) {\n return false;\n }\n return isBST(node.left,  min, node.data - 1) &amp;&amp;&amp;; isBST(node.right, node.data + 1, max);\n}\n'''\n\nHàm 'isBST' nhận nút gốc của cây nhị phân và gọi hàm 'isBST' riêng với các giá trị số nguyên tối thiểu và tối đa có thể làm tham số ban đầu. Hàm 'isBST' kiểm tra xem nút có null hay không, trong trường hợp đó nó trả về true. Nếu không, nó sẽ kiểm tra xem giá trị của nút có nằm trong phạm vi tối thiểu và tối đa nhất định hay không. Nếu không, nó trả về false vì nút vi phạm thuộc tính BST. Nếu giá trị nằm trong phạm vi đã cho, nó sẽ kiểm tra đệ quy các cây con bên trái và bên phải với các giá trị tối thiểu và tối đa được cập nhật. Nếu cả hai cây con trả về true, hàm trả về true."}</w:t>
      </w:r>
    </w:p>
    <w:p w14:paraId="3B13D1D5" w14:textId="77777777" w:rsidR="00637FEB" w:rsidRDefault="008A6286">
      <w:r>
        <w:t>{"câu hỏi": "Bạn là một trợ lý thông minh được thiết kế để giúp giáo viên trung học đưa ra các câu hỏi đọc hiểu.\nĐưa ra một đoạn văn bản, bạn phải đưa ra một cặp câu hỏi và câu trả lời có thể được sử dụng để kiểm tra khả năng đọc hiểu của học sinh.\nKhi đưa ra cặp câu hỏi / câu trả lời này, bạn phải trả lời theo định dạng sau:\n'''\n{{\n \"question\":  \"$YOUR_QUESTION_HERE\",\n \"answer\": \"$THE_ANSWER_HERE\"\n}}\n'''\nMọi thứ giữa ''' phải là json hợp lệ.\nVui lòng đưa ra một cặp câu hỏi / câu trả lời, theo định dạng JSON được chỉ định, cho văn bản sau:\n----------------\nTiếng thét của còi báo động và tiếng kêu thép trên đá cuội vang vọng trên những con đường tối tăm, trung bình. Những người Đông Berlin sợ hãi nhìn trộm từ phía sau rèm cửa của họ để thấy các đoàn xe quân sự kéo dài cho các khối. Đầu tiên là những người đi xe máy, sau đó là xe jeep, xe tải và xe buýt nhồi nhét quân đội Đông Đức mũ thép, nghiệt ngã. Rầm rộ sau lưng họ là những chiếc xe tăng T-34 và T-54 do Nga chế tạo. Tại mỗi ngã tư lớn, một trung đội tách ra và dừng lại, súng sẵn sàng. Phần còn lại hướng đến biên giới khu vực, biên giới dài 25 dặm cắt qua trung tâm Berlin như một mảnh thủy tinh lởm chởm. Khi quân đội đến nhiều điểm biên giới, các xe tải chở hàng đã dỡ các cuộn dây thép gai, trụ bê tông, ngựa gỗ, khối đá, cuốc và xẻng. Khi bình minh đến bốn giờ sau đó, một bức tường ngăn cách Đông Berlin với Tây lần đầu tiên sau tám năm.", "Trả lời": "Quân đội đã sử dụng gì để phong tỏa biên giới giữa Đông Berlin và Tây Berlin?\",\n \"Trả lời": "Xe tải chở hàng được sử dụng để dỡ các cuộn dây thép gai, trụ bê tông, ngựa gỗ, khối đá,  cuốc và xẻng để chặn biên giới giữa Đông Berlin và Tây Berlin.\"\n}"}</w:t>
      </w:r>
    </w:p>
    <w:p w14:paraId="0265BCC9" w14:textId="77777777" w:rsidR="00637FEB" w:rsidRDefault="008A6286">
      <w:r>
        <w:t>{"câu hỏi": "Tính toán số tiền trong tài khoản ngân hàng với khoản tiền gửi 100 đô la ban đầu và lãi suất 6%, gộp hàng năm", "câu trả lời": "Chắc chắn! Để tính số tiền trong tài khoản ngân hàng với khoản tiền gửi ban đầu là 100 đô la và lãi suất gộp 6% hàng năm, chúng ta có thể sử dụng công thức tính lãi kép, là A = P (1 + r / n) ^ (nt). Trong trường hợp này, A là giá trị tương lai của tài khoản, P là khoản tiền gửi ban đầu, r là lãi suất hàng năm, n là số lần lãi kép mỗi năm và t là số năm. \ n \ n Vì bạn không \ u2019t chỉ định số năm, giả sử bạn có nghĩa là 1 năm. Nếu lãi kép được cộng dồn hàng năm, thì n = 1.\n\nThay thế các giá trị đã cho vào công thức, chúng ta nhận được:\n\nA = 100(1 + 0,06/1)^(1*1)\nA = 100(1 + 0,06)^1\nA = 100(1.06)^1\nA = 106\n\nVì vậy, sau 1 năm, tài khoản ngân hàng sẽ có số dư là $106."}</w:t>
      </w:r>
    </w:p>
    <w:p w14:paraId="14082DC9" w14:textId="77777777" w:rsidR="00637FEB" w:rsidRDefault="008A6286">
      <w:r>
        <w:t xml:space="preserve">{"câu hỏi": "Hãy cho tôi một cái nhìn tổng quan chi tiết về khuôn khổ của một dịch vụ web.", "câu trả lời": "Dịch vụ web là một hệ thống phần mềm được thiết kế để hỗ trợ sự tương tác </w:t>
      </w:r>
      <w:r>
        <w:lastRenderedPageBreak/>
        <w:t>có thể tương tác giữa các máy qua mạng. Nó cho phép các máy tính giao tiếp và trao đổi dữ liệu với nhau thông qua một bộ quy tắc và giao thức chung, được gọi là khung dịch vụ web. Framework này về cơ bản là sự kết hợp của các tiêu chuẩn và công nghệ giúp các máy tính có thể giao tiếp và làm việc cùng nhau. Cốt lõi của khung dịch vụ web là bốn công nghệ chính: XML (Extensible Markup Language), SOAP (Simple Object Access Protocol), WSDL (Web Services Description Language) và UDDI (Universal Description, Discovery, and Integration).\n\nXML là ngôn ngữ đánh dấu được sử dụng để mã hóa dữ liệu theo định dạng có thể được trao đổi giữa Máy. Đây là một công nghệ linh hoạt và được áp dụng rộng rãi, làm cho nó trở thành một lựa chọn phổ biến cho các dịch vụ web. Nó cung cấp cú pháp chung để xác định và trao đổi dữ liệu giữa các dịch vụ web.\n\nSOAP là một giao thức nhắn tin được sử dụng để truyền dữ liệu và gọi các phương thức dịch vụ web. Nó cung cấp phương tiện để trao đổi thông tin giữa các dịch vụ web và chịu trách nhiệm xác định định dạng và cấu trúc của tin nhắn. Thông điệp SOAP thường được gửi qua HTTP, nhưng cũng có thể được gửi qua các giao thức truyền tải khác.\n\nWSDL là ngôn ngữ dựa trên XML được sử dụng để mô tả chức năng của dịch vụ web. Nó cung cấp tài liệu có thể đọc được bằng máy của dịch vụ và chỉ định các phương thức và kiểu dữ liệu mà dịch vụ có thể cung cấp. WSDL giúp khách hàng có thể khám phá các khả năng của dịch vụ và tạo mã để tương tác với nó.\n\nUDDI là một cơ quan đăng ký dựa trên XML độc lập với nền tảng để các doanh nghiệp liệt kê và khám phá các dịch vụ web. Nó cung cấp một thư mục các dịch vụ, cho phép khách hàng tìm thấy các dịch vụ họ cần và có được thông tin cần thiết để tương tác với họ. Tóm lại, khung dịch vụ web là sự kết hợp của các công nghệ cho phép máy móc giao tiếp và trao đổi dữ liệu với nhau theo cách chuẩn hóa. Khuôn khổ này dựa trên các tiêu chuẩn mở và được áp dụng rộng rãi, giúp các tổ chức dễ dàng tích hợp và sử dụng các dịch vụ web trong hoạt động của họ."}</w:t>
      </w:r>
    </w:p>
    <w:p w14:paraId="18D1256E" w14:textId="77777777" w:rsidR="00637FEB" w:rsidRDefault="008A6286">
      <w:r>
        <w:t xml:space="preserve">{"câu hỏi": "Tạo dòng thời gian mô tả lịch sử của internet", "câu trả lời": "Những năm 1960 - Khái niệm mạng máy tính diện rộng xuất hiện giữa các nhà khoa học máy tính ở Hoa Kỳ.\n\n1969 - ARPANET, mạng dữ liệu hoạt động đầu tiên, được đưa ra bởi Cơ quan Dự án Nghiên cứu Tiên tiến (ARPA).\n\n1971 - Ray Tomlinson phát minh ra email, cho phép gửi tin nhắn từ máy tính này sang máy tính khác. \n\n1972 - Vint Cerf và Robert Kahn thiết kế Giao thức điều khiển truyền (TCP) và Giao thức Internet (IP), các giao thức truyền thông cơ bản ở trung tâm của Internet.\n\n1974 - Một đề xuất cho việc tạo ra Internet đã được xuất bản, thiết lập khái niệm chuyển mạch gói là công nghệ cơ bản để truyền dữ liệu.\n\n1983 - ARPANET chia thành hai mạng riêng biệt, MILNET và ARPANET mới, để phù hợp với số lượng ngày càng tăng của các ứng dụng quân sự và dân sự. \n\n1989 - Tim Berners-Lee đề xuất World Wide Web,  một hệ thống được thiết kế để giúp các nhà khoa học chia sẻ thông tin trên Internet dễ dàng hơn.\n\n1990 - ARPANET ngừng hoạt động và World Wide Web được ra mắt.\n\n1991 - Trang web đầu tiên, info.cern.ch, đã trực tuyến.\n\n1993 - Việc phát hành trình duyệt web Mosaic làm cho web có thể truy cập được với nhiều đối tượng hơn.\n\n1994 - Thương mại điện tử ra đời với sự thành lập của Amazon và eBay.\n\n1995 - Sự bùng nổ dot-com bắt đầu,  và các công ty khởi nghiệp internet đã nhận được các khoản đầu tư lớn.\n\n2000 - Bong bóng dot-com vỡ, nhưng kỷ nguyên truy cập internet băng thông rộng tốc độ cao bắt đầu.\n\n2004 - Sự trỗi dậy của mạng xã hội bắt đầu với sự ra mắt của Facebook.\n\n2005 - YouTube được ra mắt, mở ra kỷ nguyên chia sẻ video trực </w:t>
      </w:r>
      <w:r>
        <w:lastRenderedPageBreak/>
        <w:t>tuyến.\n\n2007 - Sự ra mắt của iPhone đánh dấu một bước ngoặt trong truy cập internet di động. \n\n2010 - Khái niệm điện toán đám mây trở thành xu hướng chủ đạo với sự gia tăng của các dịch vụ như Google Drive và Dropbox.\n\nNgày nay, internet tiếp tục phát triển và mở rộng, trở thành một phần không thể thiếu trong cuộc sống, giao tiếp và kinh doanh của chúng ta."}</w:t>
      </w:r>
    </w:p>
    <w:p w14:paraId="2A95BA4A" w14:textId="77777777" w:rsidR="00637FEB" w:rsidRDefault="008A6286">
      <w:r>
        <w:t>{"câu hỏi": "Diễn giải câu sau - Các nhà khoa học đã tiến hành một thí nghiệm nghiêm ngặt", "câu trả lời": "Một cuộc điều tra kỹ lưỡng đã được thực hiện bởi các nhà nghiên cứu."}</w:t>
      </w:r>
    </w:p>
    <w:p w14:paraId="4D186DBE" w14:textId="77777777" w:rsidR="00637FEB" w:rsidRDefault="008A6286">
      <w:r>
        <w:t>{"câu hỏi": "Sử dụng các phần ngữ cảnh sau để trả lời câu hỏi ở cuối. Nếu bạn không biết câu trả lời, chỉ cần nói rằng bạn không biết, đừng cố gắng tạo ra câu trả lời. Sự tham gia của một tác nhân nhà nước trong vụ nổ đường ống Nord Stream vào năm ngoái là "kịch bản chính tuyệt đối", mặc dù việc xác nhận danh tính sẽ rất khó khăn, công tố viên Thụy Điển điều tra vụ tấn công cho biết hôm thứ Năm.  một số vụ nổ dưới nước không rõ nguyên nhân đã làm vỡ các đường ống Nord Stream 1 và Nord Stream 2 mới được xây dựng nối Nga và Đức qua Biển Baltic. Các vụ nổ xảy ra trong các khu kinh tế của Thụy Điển và Đan Mạch và cả hai nước đều nói rằng các vụ nổ là có chủ ý, nhưng vẫn chưa xác định được ai chịu trách nhiệm. Vụ nổ ở khu vực Thụy Điển xảy ra ở độ sâu 80 mét, mà công tố viên Thụy Điển cho biết khiến việc điều tra trở nên phức tạp. Chúng tôi tin rằng sẽ khá khó khăn để xác định ai đã làm điều này. Công tố viên Mats Ljungqvist nói với Reuters trong một cuộc phỏng vấn qua điện thoại: "Những người làm điều này có lẽ đã nhận thức được rằng họ sẽ để lại manh mối phía sau và có lẽ đã cẩn thận để bằng chứng không chỉ theo một hướng, mà theo nhiều hướng", ông nói thêm. "Điều đó gây khó khăn cho việc chỉ rõ ràng một diễn viên." \ n \ n \ n Cuộc điều tra tiếp tục. \ n \ n Câu hỏi:  Ai chịu trách nhiệm về vụ nổ đường ống Nordstream?", "Trả lời": "Hiện chưa rõ ai chịu trách nhiệm về vụ nổ đường ống Nord Stream. Cả Thụy Điển và Đan Mạch đều nói rằng các vụ nổ là có chủ ý, nhưng vẫn chưa xác định ai chịu trách nhiệm. Công tố viên Thụy Điển điều tra vụ tấn công tin rằng sự tham gia của một chủ thể nhà nước là "kịch bản chính tuyệt đối", nhưng việc xác nhận danh tính sẽ rất khó khăn.</w:t>
      </w:r>
    </w:p>
    <w:p w14:paraId="3D36E917" w14:textId="77777777" w:rsidR="00637FEB" w:rsidRDefault="008A6286">
      <w:r>
        <w:t xml:space="preserve">{"câu hỏi": "Mô tả ưu và nhược điểm của chính sách sau - Cung cấp giáo dục đại học miễn phí", "trả lời": "Giống như bất kỳ chính sách nào, cung cấp giáo dục đại học miễn phí có những ưu điểm và nhược điểm riêng.\n\nƯu điểm:\n- Cơ hội bình đẳng: Cung cấp giáo dục đại học miễn phí có thể giúp san bằng sân chơi bằng cách mang lại cho sinh viên có thu nhập thấp và hoàn cảnh khó khăn cơ hội bình đẳng để theo đuổi giáo dục đại học,  mà không phải lo lắng về các rào cản tài chính. Tăng trưởng kinh tế: Một lực lượng lao động được giáo dục là rất quan trọng cho sự tăng trưởng và phát triển của một nền kinh tế. Bằng cách làm cho giáo dục đại học miễn phí, nhiều người sẽ có thể có được các kỹ năng và kiến thức cần thiết để đóng góp cho nền kinh tế. Giảm nợ: Giáo dục đại học có thể rất tốn kém và có thể dẫn đến việc sinh viên tích lũy một khoản nợ lớn. Giáo dục đại học miễn phí sẽ loại bỏ vấn đề này, cho phép sinh viên bắt đầu sự nghiệp của họ mà không phải chịu gánh nặng nợ đại học. \ n- Tăng tuyển sinh: Chi phí giáo dục đại học có thể là một rào cản đối với một số sinh viên. Bằng cách loại bỏ rào cản này, nhiều sinh viên có thể được khuyến khích đăng ký vào đại học và theo đuổi giáo dục đại học. \ n \ n \ nNhược điểm: \ n - Gánh nặng tài chính: Cung cấp </w:t>
      </w:r>
      <w:r>
        <w:lastRenderedPageBreak/>
        <w:t>giáo dục đại học miễn phí đi kèm với chi phí. Điều này có nghĩa là chính phủ sẽ phải phân bổ một lượng đáng kể ngân sách cho giáo dục, có thể dẫn đến cắt giảm các chương trình quan trọng khác hoặc tăng thuế. \n- Quá tải: Với sự gia tăng tuyển sinh mà giáo dục đại học miễn phí có thể mang lại, các trường cao đẳng và đại học hiện tại có thể trở nên quá tải, dẫn đến quy mô lớp học lớn hơn và giảm nguồn lực cho sinh viên.  Do gánh nặng tài chính của việc cung cấp giáo dục miễn phí, chất lượng giáo dục có thể bị ảnh hưởng trong thời gian dài, đặc biệt là nếu không có đủ kinh phí được phân bổ để duy trì cơ sở vật chất, thu hút và giữ chân giảng viên chất lượng và theo kịp những phát triển mới nhất trong các lĩnh vực nghiên cứu khác nhau. Giảm giá trị: Cũng có một rủi ro là với sự gia tăng số lượng sinh viên tốt nghiệp đại học,  Giá trị của bằng đại học có thể đi xuống, vì thị trường việc làm có thể trở nên quá bão hòa với sinh viên tốt nghiệp cạnh tranh cho cùng một công việc."}</w:t>
      </w:r>
    </w:p>
    <w:p w14:paraId="7E98F3BD" w14:textId="77777777" w:rsidR="00637FEB" w:rsidRDefault="008A6286">
      <w:r>
        <w:t>{"câu hỏi": "Thiết kế bài đăng cho tài khoản mạng xã hội để quảng bá sản phẩm sau - Sinh tố trái cây tươi", "câu trả lời": "\ud83c\udf53\ud83c\udf4c\ud83c\udf4aXin chào Sinh tố trái cây mới pha trộn của chúng tôi!\ud83c\udf4a\ud83c\udf4c\ud83c\udf53 \n\nLàm dịu cơn khát của bạn và nuôi dưỡng cơ thể của bạn với sự pha trộn thơm ngon của trái cây chín mọng nước của chúng tôi. Mỗi cốc được đóng gói với các vitamin, khoáng chất và chất xơ thiết yếu để giữ cho bạn cảm thấy tốt nhất. \n\nHoàn hảo cho bữa sáng khi đang di chuyển, tăng cường năng lượng giữa ngày hoặc điều trị sau khi tập luyện. Làm mới và thỏa mãn, sinh tố trái cây của chúng tôi là lựa chọn lành mạnh hơn mà bạn đang tìm kiếm. Đừng bỏ lỡ, hãy thử ngay hôm nay! #freshfruit #smoothie #healthy #delicious #refreshing"}</w:t>
      </w:r>
    </w:p>
    <w:p w14:paraId="4CCB9870" w14:textId="77777777" w:rsidR="00637FEB" w:rsidRDefault="008A6286">
      <w:r>
        <w:t>{"câu hỏi": "Hans đã đi đến một cửa hàng thú cưng. Ông đã mua 15 con cá vàng và 7 con cá xanh. Anh ta đã mua bao nhiêu con cá? Hãy suy nghĩ từng bước.", "trả lời": "Chúng tôi thêm 15 vào 7 và nhận được 22. Vì vậy, Hans đã mua 22 con cá ở cửa hàng thú cưng."}</w:t>
      </w:r>
    </w:p>
    <w:p w14:paraId="39A3E76A" w14:textId="77777777" w:rsidR="00637FEB" w:rsidRDefault="008A6286">
      <w:r>
        <w:t xml:space="preserve">{"câu hỏi": "Tạo mô tả công việc cho vai trò sau - Tư vấn phân tích dữ liệu", "câu trả lời": "Chức danh: Tư vấn phân tích dữ liệu \ n \ nTóm tắt công việc: \ nChúng tôi hiện đang tìm kiếm một Nhà tư vấn phân tích dữ liệu năng động và giàu kinh nghiệm để tham gia vào nhóm đang phát triển của chúng tôi. Vị trí này sẽ đóng một vai trò quan trọng trong việc cung cấp thông tin chi tiết dựa trên dữ liệu cho khách hàng của chúng tôi bằng cách tận dụng các kỹ thuật phân tích tiên tiến và các công cụ kinh doanh thông minh. Ứng viên thành công sẽ có nền tảng phân tích mạnh mẽ và có thể truyền đạt phân tích dữ liệu phức tạp một cách rõ ràng và súc tích cho khán giả phi kỹ thuật. \ n \ n Trách nhiệm chính: \ n- Thu thập, phân tích và giải thích các tập dữ liệu lớn và phức tạp để cung cấp thông tin chi tiết và đề xuất có thể hành động cho khách hàng \ n- Phát triển các mô hình dự đoán, mô phỏng và các công cụ ra quyết định dựa trên dữ liệu \ n - Tạo trực quan hóa dữ liệu và bảng điều khiển để truyền đạt hiệu quả các phát hiện phân tích \ n-  Làm việc chặt chẽ với khách hàng để hiểu nhu cầu kinh doanh của họ và điều chỉnh phân tích dữ liệu để đáp ứng mục tiêu của họ \ n - Phối hợp với các nhóm nội bộ để phát triển và cải thiện các phương pháp và quy trình phân tích \ n- Luôn cập nhật các xu hướng và tiến bộ của ngành trong phân tích dữ liệu và các công cụ kinh doanh thông minh \ n \ n \ nTrình độ chuyên môn: \ n- Bằng cử nhân trong một lĩnh vực định lượng như toán học,  thống kê, khoa học máy tính hoặc kỹ thuật \ n - Tối thiểu 3-5 năm kinh nghiệm trong vai trò phân tích dữ liệu hoặc kinh doanh thông minh \ n - Kỹ năng giải </w:t>
      </w:r>
      <w:r>
        <w:lastRenderedPageBreak/>
        <w:t>quyết vấn đề mạnh mẽ và khả năng suy nghĩ chín chắn và chiến lược \ n - Thành thạo các công cụ phân tích dữ liệu như R, Python, SQL và Tableau \ n- Kỹ năng giao tiếp và thuyết trình tuyệt vời \ n- Khả năng làm việc độc lập và trong môi trường nhóm \ n - Kỹ năng tổ chức và quản lý dự án mạnh mẽ \ n \ n Là Nhà tư vấn phân tích dữ liệu tại chúng tôi Công ty, bạn sẽ có cơ hội làm việc trên các dự án đầy thử thách và thú vị với đội ngũ chuyên gia tận tâm. Chúng tôi cung cấp một gói lương thưởng cạnh tranh và cơ hội phát triển và thăng tiến nghề nghiệp. Nếu bạn có niềm đam mê với dữ liệu và phân tích, và đang tìm kiếm một thử thách mới, chúng tôi rất muốn nghe ý kiến của bạn."}</w:t>
      </w:r>
    </w:p>
    <w:p w14:paraId="5FF1A878" w14:textId="77777777" w:rsidR="00637FEB" w:rsidRDefault="008A6286">
      <w:r>
        <w:t>{"câu hỏi": "Xác định thứ tự chính xác cho các lệnh sau - đóng gói, chuẩn bị, du lịch", "trả lời": "Thứ tự chính xác cho các lệnh sẽ là: \n1. Chuẩn bị\n2. Gói \ n3. Du lịch"}</w:t>
      </w:r>
    </w:p>
    <w:p w14:paraId="54D8F110" w14:textId="77777777" w:rsidR="00637FEB" w:rsidRDefault="008A6286">
      <w:r>
        <w:t>{"câu hỏi": "Tạo câu hỏi khảo sát để đo lường sự hài lòng của khách hàng", "câu trả lời": "Trên thang điểm từ 1-10, bạn hài lòng như thế nào với các sản phẩm hoặc dịch vụ bạn nhận được từ công ty chúng tôi?"}</w:t>
      </w:r>
    </w:p>
    <w:p w14:paraId="21A4DB1D" w14:textId="77777777" w:rsidR="00637FEB" w:rsidRDefault="008A6286">
      <w:r>
        <w:t>{"câu hỏi": "Tạo danh sách 10 loài động vật khác nhau", "trả lời": "1. Sư tử\n2. Con voi\n3. Gấu trúc\n4. Hươu cao cổ\n5. Cá heo\n6. Kangaroo\n7. Hổ\n8. Khỉ đột\n9. Lạc đà\n10. Ngựa vằn"}</w:t>
      </w:r>
    </w:p>
    <w:p w14:paraId="4C76BB61" w14:textId="77777777" w:rsidR="00637FEB" w:rsidRDefault="008A6286">
      <w:r>
        <w:t>{"câu hỏi": "Đề xuất một ý tưởng hay cho buổi chụp ảnh gia đình.", "câu trả lời": "Một ý tưởng tuyệt vời cho buổi chụp ảnh gia đình có thể là một buổi chụp theo chủ đề thể hiện tính cách và sở thích của mỗi thành viên trong gia đình. Ví dụ, nếu gia đình yêu thích các hoạt động ngoài trời, hãy cân nhắc chụp ảnh tại công viên, rừng hoặc bãi biển với mọi người mặc đồ ngoài trời yêu thích của họ. Nếu gia đình yêu thích âm nhạc hoặc nghệ thuật, hãy cân nhắc kết hợp các nhạc cụ hoặc đồ dùng nghệ thuật của họ vào ảnh. Một ý tưởng khác là chụp ảnh nhiều thế hệ với ông bà và các thành viên khác trong gia đình, ghi lại tình yêu và sự gắn kết giữa các thế hệ. Bạn cũng có thể vui chơi với trang phục và đạo cụ, chẳng hạn như có chủ đề cổ điển hoặc retro hoặc hóa trang thành các nhân vật trong một bộ phim hoặc cuốn sách yêu thích. Điều quan trọng là phải vui vẻ và để cho sự năng động và sở thích độc đáo của gia đình tỏa sáng trong các bức ảnh."}</w:t>
      </w:r>
    </w:p>
    <w:p w14:paraId="01FF5BE6" w14:textId="77777777" w:rsidR="00637FEB" w:rsidRDefault="008A6286">
      <w:r>
        <w:t>{"question": "Tạo phản hồi cho email của khách hàng về vấn đề hoàn tiền. - Kính gửi [Công ty],\n\nTôi gần đây đã mua một sản phẩm từ cửa hàng của bạn và tôi thất vọng với chất lượng. Tôi muốn yêu cầu hoàn lại tiền.", "trả lời": "Kính gửi khách hàng,\n\nCảm ơn bạn đã thông báo cho chúng tôi. Tôi rất tiếc khi biết rằng bạn không hài lòng với sản phẩm bạn đã mua. Chúng tôi cố gắng cung cấp các mặt hàng chất lượng cao đáp ứng mong đợi của khách hàng và chúng tôi rất tiếc rằng đây không phải là trường hợp của bạn. \ n \ nTôi rất sẵn lòng hỗ trợ bạn xử lý hoàn lại tiền cho giao dịch mua của bạn. Bạn có thể vui lòng cung cấp cho tôi các chi tiết sau để tôi có thể xác định vị trí đơn đặt hàng của bạn và bắt đầu quá trình hoàn lại tiền: \ n \ n - Số đơn đặt hàng của bạn \ n- Tên và / hoặc địa chỉ email được liên kết với giao dịch mua \ n- Ngày mua \ n \ nKhi tôi có thông tin này, tôi sẽ nhanh chóng xử lý khoản tiền hoàn lại của bạn. \ n \ nMột lần nữa,  Tôi xin lỗi vì bất kỳ sự bất tiện nào mà điều này đã gây ra cho bạn và cảm ơn bạn đã kiên nhẫn và hiểu biết khi chúng tôi giải quyết vấn đề này.\n\nTrân trọng,\n\n[Công ty] Hỗ trợ khách hàng"}</w:t>
      </w:r>
    </w:p>
    <w:p w14:paraId="3C7529FF" w14:textId="77777777" w:rsidR="00637FEB" w:rsidRDefault="008A6286">
      <w:r>
        <w:lastRenderedPageBreak/>
        <w:t>{"câu hỏi": "Hãy tưởng tượng bạn là một thương hiệu cà phê nổi tiếng đang tìm cách quảng bá dòng hạt cà phê thân thiện với môi trường mới của mình. Viết một khẩu hiệu quảng cáo ngắn nhấn mạnh khía cạnh này của sản phẩm.", "trả lời": "Thưởng thức hương vị phong phú của hạt cà phê yêu trái đất của chúng tôi - cà phê tốt cho bạn và hành tinh!"}</w:t>
      </w:r>
    </w:p>
    <w:p w14:paraId="75D8F241" w14:textId="77777777" w:rsidR="00637FEB" w:rsidRDefault="008A6286">
      <w:r>
        <w:t>{"question": "Cung cấp năm tính từ mô tả một loài động vật cụ thể. - Sư tử", "trả lời": "Hùng vĩ, mạnh mẽ, hung dữ, vương giả, thống trị."}</w:t>
      </w:r>
    </w:p>
    <w:p w14:paraId="1ED2978F" w14:textId="77777777" w:rsidR="00637FEB" w:rsidRDefault="008A6286">
      <w:r>
        <w:t>{"question": "Sắp xếp lại các từ để tạo ra một câu hoàn chỉnh. - Sinh vật dưới nước rất hấp dẫn", "đáp án": "Sinh vật dưới nước rất hấp dẫn."}</w:t>
      </w:r>
    </w:p>
    <w:p w14:paraId="100D0AD0" w14:textId="77777777" w:rsidR="00637FEB" w:rsidRDefault="008A6286">
      <w:r>
        <w:t>{"câu hỏi": "Viết một câu chuyện bắt đầu bằng câu sau. - Cô mở cửa thì thấy một bóng dáng cao lớn mặc áo choàng trong bóng tối.", "Trả lời": "Cô mở cửa thì thấy một bóng dáng cao lớn mặc áo choàng trong bóng tối. Trong một khoảnh khắc, cô nghĩ rằng đó chỉ là trí tưởng tượng của cô đang giở trò đồi bại với cô, vì cô đã ở một mình trong nhà trong nhiều ngày và bắt đầu cảm thấy sức nặng của sự cô lập. Nhưng khi mắt cô thích nghi với bóng tối, cô thấy rằng đó không phải là trò lừa của tâm trí; Quả nhiên có ai đó đang đứng trước mặt cô. Run rẩy vì sợ hãi, cô lùi lại, không biết nên nói hay làm gì. Bóng người đứng bất động, khuôn mặt bị bóng tối che khuất. Cô ấy chuẩn bị hét lên để được giúp đỡ thì con số cuối cùng cũng lên tiếng.\n\n\u201cDon\u2019t hãy sợ,\u201d nó nói bằng một giọng trầm, mượt mà.\n\nCô dừng bước, sự tò mò càng trở nên sợ hãi nhất. Bóng dáng bước về phía trước và, trước sự nhẹ nhõm và ngạc nhiên của cô, cô thấy rằng đó là một người bạn cũ mà cô đã gặp trong nhiều năm. \n \ n Quá vui mừng khi nhìn thấy anh ta, cô quàng tay quanh anh ta và khóc những giọt nước mắt hạnh phúc. Họ dành phần còn lại của đêm để nói chuyện và hồi tưởng về thời xưa. Đó chỉ là những gì cô cần để xua tan nỗi cô đơn đang len lỏi vào cô. Khi ánh sáng đầu tiên của bình minh bắt đầu lọc qua cửa sổ, bạn cô đứng dậy rời đi. Cô dắt anh ra cửa, cảm thấy buồn bã trước sự ra đi của anh. Nhưng khi bước vào ánh sáng mặt trời, anh quay lại và mỉm cười.\n\n\u201cI\u2019sẽ trở lại, đừng lo lắng, \u201d anh nói. \ n \ n Và cùng với đó, anh biến mất vào buổi sáng, để lại cho cô một cảm giác hy vọng mới và biết rằng đôi khi, ngay cả trong những khoảnh khắc đen tối nhất, sự giúp đỡ có thể đến từ những nơi bất ngờ nhất.</w:t>
      </w:r>
    </w:p>
    <w:p w14:paraId="5F649A70" w14:textId="77777777" w:rsidR="00637FEB" w:rsidRDefault="008A6286">
      <w:r>
        <w:t>{"câu hỏi": "Chuyển đổi câu đã cho thành giọng nói chủ động. - Một trăm năm mươi cuốn sách đã được bán.", "trả lời": "Có người bán được một trăm năm mươi cuốn sách."}</w:t>
      </w:r>
    </w:p>
    <w:p w14:paraId="3185A277" w14:textId="77777777" w:rsidR="00637FEB" w:rsidRDefault="008A6286">
      <w:r>
        <w:t xml:space="preserve">{"câu hỏi": "Giải thích tại sao một chủ đề nhất định lại quan trọng. - Bảo vệ môi trường", "trả lời": "Bảo vệ môi trường là vô cùng quan trọng vì nó giúp bảo vệ hành tinh mà chúng ta đang sống, đảm bảo tài nguyên thiên nhiên và đa dạng sinh học được bảo tồn cho các thế hệ tương lai. Điều này có thể có những lợi ích sâu rộng, từ giảm thiểu tác động của biến đổi khí hậu đến cải thiện chất lượng cuộc sống tổng thể. Không bảo vệ môi trường có thể dẫn đến mất đa dạng sinh học, có thể có tác động đáng kể đến cả hành tinh và sự sống còn của chính chúng ta. Ví dụ, sự mất mát của một số loài nhất định có thể phá vỡ mạng lưới thức ăn hoặc thụ phấn, do đó có thể dẫn đến hiệu ứng domino của các vấn đề cho toàn bộ hệ sinh thái. Ngoài ra, bảo vệ môi trường kém có thể gây thiệt hại cho tài nguyên thiên nhiên, chẳng hạn như không khí, nước hoặc đất, có thể ảnh hưởng lớn đến sức khỏe và hạnh phúc của con </w:t>
      </w:r>
      <w:r>
        <w:lastRenderedPageBreak/>
        <w:t>người. Bảo vệ môi trường cũng có lợi ích kinh tế, vì nó giúp đảm bảo tính bền vững của tài nguyên thiên nhiên tạo thành xương sống của nhiều ngành công nghiệp bao gồm nông nghiệp, đánh bắt cá và du lịch. Nó cũng giúp ngăn ngừa hoặc giảm thiểu thiên tai, có thể có tác động kinh tế tàn phá. Tóm lại, bảo vệ môi trường rất quan trọng vì nó bảo vệ hành tinh, bảo tồn tài nguyên và đa dạng sinh học, và có cả lợi ích về sức khỏe và kinh tế. Bằng cách bảo vệ môi trường, chúng tôi đảm bảo rằng nó có thể hỗ trợ và duy trì chúng tôi hiện tại và trong tương lai."}</w:t>
      </w:r>
    </w:p>
    <w:p w14:paraId="6EB678A8" w14:textId="77777777" w:rsidR="00637FEB" w:rsidRDefault="008A6286">
      <w:r>
        <w:t>{"question": "Mô tả âm thanh của đối tượng đã cho. - Chuông gió", "trả lời": "Âm thanh của chuông gió nhẹ nhàng, nhẹ nhàng và nhẹ nhàng, có tiếng leng keng du dương hoặc tiếng chuông. Nó thường được mô tả là hay thay đổi hoặc thanh tao, với các nốt nhạc dường như nhảy múa trong gió. Những tiếng chuông tạo ra một bầu không khí hài hòa và êm dịu, với mỗi nốt nhạc vang lên trong một giai điệu tinh khiết, rõ ràng. Âm thanh thay đổi tùy thuộc vào chất liệu của chuông gió, với âm thanh kim loại tạo ra âm thanh sắc nét hơn, sáng hơn, leng keng hơn, trong khi chuông tre tạo ra âm thanh sâu hơn, cộng hưởng hơn, xào xạc nhẹ nhàng. Nhìn chung, âm thanh của chuông gió rất yên bình, thư giãn và gợi nhớ đến một làn gió nhẹ nhàng vào một ngày ấm áp."}</w:t>
      </w:r>
    </w:p>
    <w:p w14:paraId="693FC588" w14:textId="77777777" w:rsidR="00637FEB" w:rsidRDefault="008A6286">
      <w:r>
        <w:t>{"câu hỏi": "Viết lại câu đã cho bằng một từ khác nhưng tương tự. - Cô ấy tham gia sự kiện.", "trả lời": "Cô ấy tham gia sự kiện."}</w:t>
      </w:r>
    </w:p>
    <w:p w14:paraId="4E89E007" w14:textId="77777777" w:rsidR="00637FEB" w:rsidRDefault="008A6286">
      <w:r>
        <w:t>{"question": "Phân loại đầu vào đã cho là một bài thơ, câu chuyện hoặc bài hát. - Ngày xửa ngày xưa thê lương, trong khi tôi suy ngẫm, yếu đuối và mệt mỏi.", "trả lời": "Đây là một bài thơ. Đây là dòng đầu tiên của "The Raven", một bài thơ của Edgar Allan Poe.</w:t>
      </w:r>
    </w:p>
    <w:p w14:paraId="1A643C6B" w14:textId="77777777" w:rsidR="00637FEB" w:rsidRDefault="008A6286">
      <w:r>
        <w:t>{"question": "Tạo tiêu đề cho mô tả sau. - Câu chuyện về hành trình khám phá bản thân của một cô gái trẻ.", "Trả lời": "Tìm lại bản thân: Hành trình khám phá bản thân của một cô gái trẻ\"}</w:t>
      </w:r>
    </w:p>
    <w:p w14:paraId="126EA07A" w14:textId="77777777" w:rsidR="00637FEB" w:rsidRDefault="008A6286">
      <w:r>
        <w:t>{"câu hỏi": "Viết lại câu đã cho với giọng điệu trang trọng hơn. - Tôi phải đến cửa hàng thật nhanh.", "trả lời": "Tôi cần đến cửa hàng một thời gian ngắn."}</w:t>
      </w:r>
    </w:p>
    <w:p w14:paraId="390F265D" w14:textId="77777777" w:rsidR="00637FEB" w:rsidRDefault="008A6286">
      <w:r>
        <w:t>{"câu hỏi": "Viết một vài câu về một nhân vật lịch sử nhất định. - Amelia Earhart", "trả lời": "Amelia Earhart là một phi công tiên phong và là người phụ nữ đầu tiên bay một mình qua Đại Tây Dương. Cô đã phá vỡ nhiều kỷ lục và truyền cảm hứng cho một thế hệ nữ phi công. Sự biến mất của cô vào năm 1937 trong một nỗ lực bay vòng quanh thế giới vẫn là một trong những bí ẩn lớn nhất chưa được giải đáp trong lịch sử.</w:t>
      </w:r>
    </w:p>
    <w:p w14:paraId="153F808D" w14:textId="77777777" w:rsidR="00637FEB" w:rsidRDefault="008A6286">
      <w:r>
        <w:t xml:space="preserve">{"question": "Tạo danh sách các câu hỏi liên quan đến một chủ đề nhất định. - Đổi mới", "trả lời": "1. Điều gì làm cho một đổi mới thành công hoặc có tác động?\n2. Làm thế nào để đổi mới thúc đẩy tăng trưởng kinh tế và tiến bộ xã hội?\n3. Một số rào cản đối với sự đổi mới trong các doanh nghiệp và tổ chức là gì?\n4. Làm thế nào để khuyến khích và hỗ trợ đổi mới trong một công ty?\n5. Các chính sách và quy định của chính phủ đóng vai trò gì trong đổi mới?\n6. Làm thế nào để đổi mới định hình các ngành công nghiệp, và ngược lại?\n7. Một số đổi mới công nghệ lớn trong thập kỷ qua là gì?\n8. Xã hội được hưởng lợi như thế nào từ </w:t>
      </w:r>
      <w:r>
        <w:lastRenderedPageBreak/>
        <w:t>sự đổi mới trong y học và chăm sóc sức khỏe?\n9. Ý nghĩa đạo đức và xã hội tiềm năng của đổi mới là gì?\n10. Làm thế nào để hợp tác và đa dạng đóng góp cho sự đổi mới?"}</w:t>
      </w:r>
    </w:p>
    <w:p w14:paraId="40334EA1" w14:textId="77777777" w:rsidR="00637FEB" w:rsidRDefault="008A6286">
      <w:r>
        <w:t>{"question": "Tạo khẩu hiệu cho một sản phẩm nhất định. - Bữa ăn nhẹ lành mạnh", "câu trả lời": "\"Nạp năng lượng đúng cách, với bữa ăn nhẹ lành mạnh của chúng tôi mỗi ngày!\""}</w:t>
      </w:r>
    </w:p>
    <w:p w14:paraId="0B5C532E" w14:textId="77777777" w:rsidR="00637FEB" w:rsidRDefault="008A6286">
      <w:r>
        <w:t>{"câu hỏi": "Phân loại văn bản sau đây thành một trong hai lớp tình cảm: tích cực hoặc tiêu cực. - Tôi không thích sản phẩm lắm vì nó quá chậm và không thân thiện với người dùng.", "trả lời": "Tiêu cực"}</w:t>
      </w:r>
    </w:p>
    <w:p w14:paraId="6FEFB345" w14:textId="77777777" w:rsidR="00637FEB" w:rsidRDefault="008A6286">
      <w:r>
        <w:t>{"câu hỏi": "Tóm tắt đoạn văn thành một câu. - Khi mua đồ nội thất, điều quan trọng là phải tính đến cái nhìn và cảm nhận tổng thể của không gian. Điều đó có nghĩa là bạn nên tự hỏi liệu những món đồ bạn đang chọn có phù hợp với đồ đạc hiện có hay không cũng như những gì bạn tưởng tượng về phong cách tổng thể.", "Trả lời": "Điều cần thiết là phải xem xét tính thẩm mỹ tổng thể của không gian và đảm bảo đồ nội thất phù hợp với đồ đạc hiện có và phong cách mong muốn khi mua đồ nội thất."}</w:t>
      </w:r>
    </w:p>
    <w:p w14:paraId="59BD5AAC" w14:textId="77777777" w:rsidR="00637FEB" w:rsidRDefault="008A6286">
      <w:r>
        <w:t>{"câu hỏi": "Làm cho câu sau ngắn gọn hơn. - Tôi bị cảm lạnh rất nặng và nó khiến tôi cảm thấy thực sự đau khổ.", "trả lời": "Tôi bị cảm lạnh khủng khiếp khiến tôi đau khổ."}</w:t>
      </w:r>
    </w:p>
    <w:p w14:paraId="504C5505" w14:textId="77777777" w:rsidR="00637FEB" w:rsidRDefault="008A6286">
      <w:r>
        <w:t>{"question": "Chuyển câu sau thành câu hỏi có/không. - Ngày mai trời sẽ mưa.", "trả lời": "Ngày mai trời có mưa không?"}</w:t>
      </w:r>
    </w:p>
    <w:p w14:paraId="1B66872C" w14:textId="77777777" w:rsidR="00637FEB" w:rsidRDefault="008A6286">
      <w:r>
        <w:t>{"câu hỏi": "Soạn một tweet đề cập đến vấn đề suy thoái môi trường.", "câu trả lời": "\"Mỗi chúng ta đều có một phần trong việc cứu hành tinh của chúng ta. Chống suy thoái môi trường bắt đầu bằng những quyết định nhỏ, có ý thức để giảm chất thải, bảo tồn tài nguyên và bảo vệ hệ sinh thái mong manh của chúng ta. Hãy cùng nhau làm việc để tạo ra một tương lai xanh hơn, tươi sáng hơn. \ud83c\udf3f #Sustainability #EnvironmentalAwareness\""}</w:t>
      </w:r>
    </w:p>
    <w:p w14:paraId="475C5B1B" w14:textId="77777777" w:rsidR="00637FEB" w:rsidRDefault="008A6286">
      <w:r>
        <w:t>{"question": "Thay thế các từ được gạch chân bằng các từ đồng nghĩa thích hợp. - Bọn cướp đánh lén đồng phạm.", "trả lời": "Bọn cướp phản bội đồng bọn."}</w:t>
      </w:r>
    </w:p>
    <w:p w14:paraId="3D1FF685" w14:textId="77777777" w:rsidR="00637FEB" w:rsidRDefault="008A6286">
      <w:r>
        <w:t>{"question": "Sửa lỗi ngữ pháp trong câu. - Cô ấy đến cửa hàng để mua vật tư.", "trả lời": "Cô ấy đến cửa hàng để mua vật tư."}</w:t>
      </w:r>
    </w:p>
    <w:p w14:paraId="0E4132BF" w14:textId="77777777" w:rsidR="00637FEB" w:rsidRDefault="008A6286">
      <w:r>
        <w:t>{"câu hỏi": "Xác định loại mối quan hệ giữa hai từ trong câu. - Xe vượt qua xe tải.", "đáp án": "Loại quan hệ giữa \"xe\" và \"xe tải\" trong câu là một trong những so sánh."}</w:t>
      </w:r>
    </w:p>
    <w:p w14:paraId="76448879" w14:textId="77777777" w:rsidR="00637FEB" w:rsidRDefault="008A6286">
      <w:r>
        <w:t>{"câu hỏi": "Soạn một câu thông tin giải thích thuật ngữ đã cho. - Trái phiếu xanh", "trả lời": "Trái phiếu xanh là công cụ nợ được phát hành trên thị trường vốn để huy động vốn cho các dự án thân thiện với môi trường như năng lượng tái tạo hoặc hiệu quả năng lượng, với mục tiêu giảm thiểu tác động của biến đổi khí hậu."}</w:t>
      </w:r>
    </w:p>
    <w:p w14:paraId="3E3487E9" w14:textId="77777777" w:rsidR="00637FEB" w:rsidRDefault="008A6286">
      <w:r>
        <w:t>{"question": "Viết lại câu sau mà không thay đổi nghĩa. - Báo cáo bán hàng không chính xác.", "trả lời": "Tính chính xác của báo cáo bán hàng còn thiếu."}</w:t>
      </w:r>
    </w:p>
    <w:p w14:paraId="004EDC86" w14:textId="77777777" w:rsidR="00637FEB" w:rsidRDefault="008A6286">
      <w:r>
        <w:lastRenderedPageBreak/>
        <w:t>{"câu hỏi": "Đầu ra của mã này là gì? - x = [1, 2, 3, 4]\ny = [i**2 cho i trong x]", "trả lời": "Đầu ra của mã này là một danh sách mới 'y' chứa bình phương của mỗi phần tử trong danh sách 'x'. Danh sách kết quả 'y' là [1, 4, 9, 16]."}</w:t>
      </w:r>
    </w:p>
    <w:p w14:paraId="6C6EC337" w14:textId="77777777" w:rsidR="00637FEB" w:rsidRDefault="008A6286">
      <w:r>
        <w:t>{"câu hỏi": "Viết một bài phê bình ngắn cho cuốn tiểu thuyết \"The Catcher in the Rye\".", "answer": "\"The Catcher in the Rye\" là một cuốn tiểu thuyết tuổi mới lớn vượt thời gian của J.D. Salinger, nắm bắt được bản chất của sự tức giận và xa lánh tuổi teen. Lấy bối cảnh những năm 1950, bộ phim kể về câu chuyện của Holden Caulfield, một thiếu niên gặp rắc rối đã bị đuổi khỏi trường dự bị và đang lang thang trên đường phố thành phố New York, vật lộn với cảm xúc của mình và cố gắng tìm vị trí của mình trên thế giới. Phong cách viết sống động của Salinger và sự trung thực của nhân vật Holden làm cho cuốn sách này trở thành một cuốn sách hấp dẫn. Các chủ đề về sự ngây thơ và sự phức tạp của sự trưởng thành được miêu tả một cách thô sơ, thực tế. Đây là cuốn sách phải đọc cho bất cứ ai nhớ cảm giác trẻ trung và lạc lối trên thế giới là như thế nào."}</w:t>
      </w:r>
    </w:p>
    <w:p w14:paraId="7043FA35" w14:textId="77777777" w:rsidR="00637FEB" w:rsidRDefault="008A6286">
      <w:r>
        <w:t>{"câu hỏi": "Xác định con vật sau đây. - Nó có bộ lông dày, đuôi dài và tai nhọn.", "trả lời": "Dựa trên thông tin được cung cấp, con vật được mô tả có thể là mèo, cáo hoặc thậm chí có thể là linh miêu. Cần thêm thông tin để xác định chính xác loài động vật cụ thể."}</w:t>
      </w:r>
    </w:p>
    <w:p w14:paraId="7AE2BAC3" w14:textId="77777777" w:rsidR="00637FEB" w:rsidRDefault="008A6286">
      <w:r>
        <w:t>{"câu hỏi": "Mô tả tác động của coronavirus đối với nền kinh tế.", "trả lời": "Coronavirus đã có tác động đáng kể đến nền kinh tế toàn cầu. Khi đại dịch lần đầu tiên xảy ra, nhiều quốc gia đã thực hiện các biện pháp phong tỏa nghiêm ngặt dẫn đến hoạt động kinh tế chậm lại. Các doanh nghiệp buộc phải đóng cửa, dẫn đến thất nghiệp lớn và giảm chi tiêu của người tiêu dùng. Chuỗi cung ứng bị đứt gãy, gây thiếu hụt và tăng giá ở một số lĩnh vực. Ngoài ra, thương mại quốc tế đã bị ảnh hưởng khi các hạn chế đi lại và đóng cửa biên giới đã được thực hiện để ngăn chặn sự lây lan của virus. Các chính phủ trên khắp thế giới đã phản ứng với cuộc khủng hoảng bằng cách thực hiện các biện pháp tài khóa và tiền tệ khác nhau để hỗ trợ nền kinh tế của họ. Chúng bao gồm các gói kích thích, giảm thuế và cắt giảm lãi suất. Bất chấp những biện pháp này, nền kinh tế toàn cầu vẫn chứng kiến sự thu hẹp đáng kể và sự phục hồi dự kiến sẽ chậm. Đại dịch cũng đã đẩy nhanh một số xu hướng nhất định, chẳng hạn như chuyển sang mua sắm trực tuyến và làm việc từ xa. Một số lĩnh vực, chẳng hạn như thương mại điện tử, dịch vụ giao hàng và hội nghị truyền hình, đã chứng kiến sự tăng trưởng do những thay đổi này. Nhìn chung, tác động đầy đủ của coronavirus đối với nền kinh tế vẫn đang được đánh giá và tác động của nó có thể sẽ được cảm nhận trong nhiều năm tới."}</w:t>
      </w:r>
    </w:p>
    <w:p w14:paraId="6723C040" w14:textId="77777777" w:rsidR="00637FEB" w:rsidRDefault="008A6286">
      <w:r>
        <w:t>{"câu hỏi": "Hình dạng hình học nào có 5 cạnh và 5 góc?", "câu trả lời": "Hình dạng hình học có 5 cạnh và 5 góc được gọi là hình ngũ giác."}</w:t>
      </w:r>
    </w:p>
    <w:p w14:paraId="6193495D" w14:textId="77777777" w:rsidR="00637FEB" w:rsidRDefault="008A6286">
      <w:r>
        <w:t xml:space="preserve">{"câu hỏi": "Tạo quảng cáo chiêu hàng cho một sản phẩm mới và nguyên bản.", "câu trả lời": "Giới thiệu EcoCharge, cách mới và sáng tạo để sạc tất cả các thiết bị điện tử của bạn đồng thời giúp ích cho môi trường. EcoCharge là một giải pháp sạc di động và bền vững, sử dụng động năng để cung cấp năng lượng cho thiết bị của bạn. Chỉ cần gắn thiết bị EcoCharge vào ba lô hoặc quần áo của bạn và thực hiện thói quen hàng ngày của bạn, và nó tạo ra điện từ các chuyển động của bạn. Bạn càng di chuyển, bạn càng tạo ra nhiều năng lượng! </w:t>
      </w:r>
      <w:r>
        <w:lastRenderedPageBreak/>
        <w:t>\n\nEcoCharge cũng bao gồm một bảng điều khiển năng lượng mặt trời nhỏ để bổ sung năng lượng vào những ngày nắng. Thiết bị có thể lưu trữ đủ năng lượng để sạc điện thoại thông minh của bạn lên đến ba lần hoặc cung cấp vài giờ năng lượng cho máy tính bảng hoặc máy tính xách tay của bạn. Nó hoàn hảo cho những người đam mê ngoài trời, đi làm bận rộn hoặc bất cứ ai muốn giảm lượng khí thải carbon của họ. Thêm vào đó, thiết kế kiểu dáng đẹp và bền bỉ làm cho EcoCharge trở thành một phụ kiện hấp dẫn và thiết thực cho mọi thiết bị. Nói lời tạm biệt với pin chết và đồng thời giúp đỡ môi trường với EcoCharge."}</w:t>
      </w:r>
    </w:p>
    <w:p w14:paraId="6A726720" w14:textId="77777777" w:rsidR="00637FEB" w:rsidRDefault="008A6286">
      <w:r>
        <w:t>{"câu hỏi": "Sáng tác một bài sonnet về vẻ đẹp của thiên nhiên.", "câu trả lời": "Trên những cánh đồng xanh tươi và đồng cỏ vui sướng,\nSự lộng lẫy của thiên nhiên lan tỏa đến tận mắt thấy,\nVới màu sắc thật sống động, thơm tho và tươi sáng,\nVà những bông hoa đung đưa nhẹ nhàng trong gió.\n\nTừ những cây ngọc lục bảo và vàng cao chót vót,\nĐể những dòng suối nhỏ giọt của sự trong trẻo,\n Vẻ đẹp như vậy được chứng kiến,  quý giá và táo bạo,\nTrong thế giới hiếm có tự nhiên này.\n\nBầu trời xanh, cỏ xanh rực rỡ,\nSự lắc lư duyên dáng của những cánh hoa trong không khí,\nVinh quang của trái đất này, trong tất cả ánh sáng của nó,\nShines với sự rạng rỡ, vượt quá mọi so sánh.\n\nOh, Thiên nhiên, với vẻ đẹp của bạn thật thiêng liêng,\nNgươi là một kiệt tác, mãi mãi là ngươi."}</w:t>
      </w:r>
    </w:p>
    <w:p w14:paraId="41EB1782" w14:textId="77777777" w:rsidR="00637FEB" w:rsidRDefault="008A6286">
      <w:r>
        <w:t>{"câu hỏi": "Viết lại câu sau để nó có giọng chủ động. - Vấn đề đang được cô ấy giải quyết.", "trả lời": "Cô ấy đang giải quyết vấn đề."}</w:t>
      </w:r>
    </w:p>
    <w:p w14:paraId="72F1AABE" w14:textId="77777777" w:rsidR="00637FEB" w:rsidRDefault="008A6286">
      <w:r>
        <w:t>{"câu hỏi": "Viết một câu chuyện ngắn về một ngày trong cuộc đời của một kỹ sư phần mềm.", "câu trả lời": "Ngày xửa ngày xưa, trong một thành phố nhộn nhịp, có một kỹ sư phần mềm tên là John. John luôn đam mê công nghệ và đã theo đuổi sự nghiệp kỹ thuật phần mềm để biến niềm đam mê của mình thành một nghề. Một ngày điển hình của John bắt đầu lúc 6:30 sáng khi anh thức dậy, và sau thói quen buổi sáng, anh đi đến văn phòng của mình, nằm ở khu vực trung tâm thành phố. Ngay khi đến văn phòng, anh ta lấy một tách cà phê và ngồi xuống bàn làm việc, sẵn sàng đi sâu vào các dòng mã đang chờ đợi anh ta. \n \ n John là kỹ sư trưởng của nhóm của anh ta, chịu trách nhiệm tạo, thử nghiệm và duy trì các hệ thống phần mềm phức tạp. Ngày làm việc của anh ấy liên quan đến rất nhiều mã hóa, gỡ lỗi và giải quyết vấn đề. Anh ấy cực kỳ thành thạo trong công việc của mình, và các thành viên trong nhóm của anh ấy đã tìm đến anh ấy để được hướng dẫn và hỗ trợ. Vào buổi trưa, John nghỉ ngơi để ăn trưa với các đồng nghiệp của mình. Họ đã nói về các dự án đang diễn ra của họ và động não ý tưởng cho các bản cập nhật và tính năng mới. Sau bữa trưa, John dành phần còn lại của ngày để viết mã và cộng tác với nhóm của mình. Họ đã có các cuộc họp hàng ngày để thảo luận về tiến độ, và John đóng một vai trò quan trọng trong việc giữ cho nhóm có động lực và tập trung. John yêu công việc của mình, và mỗi ngày là một cơ hội để học hỏi điều gì đó mới và tạo ra một cái gì đó độc đáo. Khi ngày kết thúc, John trở về nhà, hài lòng với những thành tựu trong ngày. Anh ấy đã dành buổi tối để thư giãn hoặc làm việc trong các dự án phụ, luôn tìm cách cải thiện và phát triển các kỹ năng của mình. Cuối cùng, công việc kỹ sư phần mềm của John không chỉ là một nghề nghiệp; Đó là một sự theo đuổi trí tuệ mang lại cho anh sự hài lòng và mục đích to lớn. Mỗi ngày đều mang đến những thách thức và cơ hội mới, và John đã giải quyết chúng bằng quyết tâm và kỹ năng."}</w:t>
      </w:r>
    </w:p>
    <w:p w14:paraId="3C303708" w14:textId="77777777" w:rsidR="00637FEB" w:rsidRDefault="008A6286">
      <w:r>
        <w:lastRenderedPageBreak/>
        <w:t>{"câu hỏi": "Sự khác biệt giữa virus và sâu là gì?", "câu trả lời": "Virus và sâu đều là dạng phần mềm độc hại, viết tắt của phần mềm độc hại. Tuy nhiên, có một số khác biệt chính giữa hai.\n\nA virus là một đoạn mã có thể tự sao chép và chèn chính nó vào các chương trình, tệp khác hoặc khu vực khởi động của ổ cứng máy tính. Khi virus đã lây nhiễm cho vật chủ, nó có thể lây lan bằng cách tự gắn vào e-mail, tệp hoặc chương trình mà máy chủ bị nhiễm chia sẻ với các máy tính khác. Mặt khác, sâu là một chương trình tự sao chép có thể lây lan mà không cần sự can thiệp của con người. Không giống như virus, nó không cần phải tự gắn vào một chương trình hiện có, mà thay vào đó có thể tồn tại như một chương trình độc lập. Sâu thường khai thác lỗ hổng trong hệ điều hành hoặc ứng dụng để lây lan nhanh chóng trên các mạng máy tính.\n\nTóm lại, cả vi-rút và sâu đều là loại phần mềm độc hại có khả năng gây thiệt hại cho hệ thống máy tính, nhưng trong khi vi-rút yêu cầu chương trình máy chủ sao chép và lây lan, sâu có thể tự làm như vậy."}</w:t>
      </w:r>
    </w:p>
    <w:p w14:paraId="20BBF910" w14:textId="77777777" w:rsidR="00637FEB" w:rsidRDefault="008A6286">
      <w:r>
        <w:t>{"câu hỏi": "Giải thích khái niệm về blockchain.", "trả lời": "Blockchain là một cơ sở dữ liệu phân tán lưu trữ dữ liệu trong các khối được liên kết với nhau trong một chuỗi. Nó là một hệ thống phi tập trung, có nghĩa là không có thực thể hoặc cơ quan duy nhất kiểm soát dữ liệu, mà là thông tin được lan truyền trên một mạng máy tính. Mỗi khối trong chuỗi chứa một danh sách các giao dịch và một khi một khối được thêm vào chuỗi, thông tin mà nó chứa sẽ trở thành một phần vĩnh viễn của sổ cái. \ n \ n Công nghệ Blockchain ban đầu được thiết kế cho tiền điện tử Bitcoin, vì nó cung cấp tính minh bạch, bảo mật và bất biến (không có khả năng thay đổi) cho các giao dịch tài chính. Tuy nhiên, khái niệm về blockchain đã mở rộng sang các ngành công nghiệp khác nhau và có nhiều ứng dụng, chẳng hạn như quản lý chuỗi cung ứng, hệ thống bỏ phiếu và xác minh danh tính. \ n \ n Tính năng chính của blockchain là sổ cái của nó được phân phối trên mạng thay vì được kiểm soát bởi một cơ quan duy nhất. Điều này có nghĩa là bất kỳ thay đổi hoặc bổ sung nào đối với dữ liệu phải được xác minh và đồng ý bởi đa số mạng trước khi nó có thể được thêm vào sổ cái. Cơ chế đồng thuận này gây khó khăn cho bất kỳ cá nhân hoặc nhóm nào thao túng dữ liệu, cung cấp mức độ bảo mật và toàn vẹn cao. Tóm lại, blockchain là một cơ sở dữ liệu phân tán, phi tập trung cung cấp tính minh bạch, bảo mật và bất biến cho việc lưu trữ và truyền dữ liệu. Các ứng dụng tiềm năng của nó rất lớn, và nó đại diện cho một sự thay đổi lớn trong cách quản lý và chia sẻ dữ liệu."}</w:t>
      </w:r>
    </w:p>
    <w:p w14:paraId="664E9568" w14:textId="77777777" w:rsidR="00637FEB" w:rsidRDefault="008A6286">
      <w:r>
        <w:t>{"câu hỏi": "Sự rút gọn của \"they are\"?", "answer": "Sự rút gọn của \"they are\" là \"they're\"."}</w:t>
      </w:r>
    </w:p>
    <w:p w14:paraId="6FC69244" w14:textId="77777777" w:rsidR="00637FEB" w:rsidRDefault="008A6286">
      <w:r>
        <w:t>{"question": "Create a list of items for a picnic.", "answer": "Đây là danh sách các vật dụng mà bạn có thể muốn mang theo cho một chuyến dã ngoại:\n\n1. Giỏ hoặc bộ làm mát \ n2. Chăn hoặc khăn trải bàn\n3. Đĩa, cốc và đồ dùng\n4. Khăn ăn hoặc khăn giấy\n5. Thực phẩm - bánh mì, salad, trái cây, đồ ăn nhẹ và món tráng miệng \ n6. Đồ uống - nước, nước chanh, trà đá hoặc soda \ n7. Túi nước đá để giữ cho thức ăn và đồ uống mát \ n8. Gia vị \n9. Túi rác để dễ dàng làm sạch \ n10. Kem chống nắng và thuốc chống côn trùng\n11. Các trò chơi hoặc hoạt động ngoài trời như ném đĩa, bóng hoặc bài\n12. Loa di động cho âm nhạc."}</w:t>
      </w:r>
    </w:p>
    <w:p w14:paraId="2FE63297" w14:textId="77777777" w:rsidR="00637FEB" w:rsidRDefault="008A6286">
      <w:r>
        <w:t>{"question": "Tìm bội số chung thấp nhất của hai số. - 36 và 87", "đáp án": "Bội số chung thấp nhất của 36 và 87 là 3132."}</w:t>
      </w:r>
    </w:p>
    <w:p w14:paraId="2D2F964F" w14:textId="77777777" w:rsidR="00637FEB" w:rsidRDefault="008A6286">
      <w:r>
        <w:lastRenderedPageBreak/>
        <w:t>{"câu hỏi": "Phân loại bài viết đã cho là tình cảm tích cực hoặc tiêu cực. - Chiếc xe mới là một sự thất vọng. Thời gian nghỉ là khủng khiếp và tốn kém quá nhiều so với các tính năng được cung cấp.", "câu trả lời": "Tình cảm của bài viết đã cho là tiêu cực."}</w:t>
      </w:r>
    </w:p>
    <w:p w14:paraId="15A62B2B" w14:textId="77777777" w:rsidR="00637FEB" w:rsidRDefault="008A6286">
      <w:r>
        <w:t>{"question": "Chuyển đổi số thập lục phân sau thành bát phân. - DB", "trả lời": "Số thập lục phân DB có thể được chuyển đổi thành số bát phân bằng cách làm theo các bước đã cho:\n\nĐầu tiên, chúng ta có thể chuyển đổi số thập lục phân DB thành số thập phân:\n\nD trong hex là 13 trong số thập phân \nB trong hex là 11 trong số thập phân \n\nDo đó:\nDB trong hex = (13 \u00d7 16\u00b9) + (11 \u00d7 16\u2070)\n= (208) + (11)\n= 219\n\nNext,  Chúng tôi chuyển đổi số thập phân 219 thành số bát phân bằng cách liên tục chia số thập phân cho 8, ghi lại phần còn lại và sử dụng thương số làm cổ tức tiếp theo, cho đến khi thương số bằng không: \ n \ n219 / 8 = 27 với phần dư là 3 \ n27 / 8 = 3 với phần còn lại là 3 \ n3 / 8 = 0 với phần còn lại là 3 \ n \ nĐọc phần còn lại từ dưới lên trên,  chúng ta có thể thấy rằng số bát phân tương đương với số thập phân 219 là 333.\n\nDo đó, số thập lục phân DB tương đương với số bát phân 333."}</w:t>
      </w:r>
    </w:p>
    <w:p w14:paraId="22D2DBA0" w14:textId="77777777" w:rsidR="00637FEB" w:rsidRDefault="008A6286">
      <w:r>
        <w:t>{"câu hỏi": "Với cuộc trò chuyện sau đây và một câu hỏi tiếp theo, hãy diễn đạt lại câu hỏi tiếp theo thành một câu hỏi độc lập.\nChat Lịch sử:\nUser: Cách tốt nhất để học một ngôn ngữ mới là gì?\nAI: Cách hiệu quả nhất để học một ngôn ngữ mới là thực hành thường xuyên, đắm mình trong ngôn ngữ, sử dụng nó trong các tình huống thực tế,  và học tập với nhiều tài nguyên khác nhau như sách, ứng dụng và đối tác ngôn ngữ. \ nUser: Thường mất bao lâu để trở nên thông thạo? \ nAI: Điều đó phụ thuộc vào một số yếu tố, bao gồm tần suất một người thực hành ngôn ngữ, những tài nguyên nào có sẵn và liệu người đó có đắm chìm hay không. - Làm thế nào tôi có thể luyện nói với người bản xứ?", "trả lời": "Câu hỏi độc lập: Một số cách hiệu quả để luyện nói ngoại ngữ với người bản ngữ là gì?"}</w:t>
      </w:r>
    </w:p>
    <w:p w14:paraId="0E405C26" w14:textId="77777777" w:rsidR="00637FEB" w:rsidRDefault="008A6286">
      <w:r>
        <w:t>{"câu hỏi": "Cho biết các nhân vật sau đây trong tiểu thuyết phản ánh chủ đề "ảnh hưởng tha hóa của quyền lực" như thế nào. - Gregoire trong Zola's Germinal", "trả lời": "Trong tiểu thuyết Germinal của Zola, Gregoire là một trong những nhân vật phản ánh chủ đề về ảnh hưởng tha hóa của quyền lực. Là một thành viên của giai cấp tư sản, Gregoire được miêu tả là chủ sở hữu cổ phần trong công ty khai thác mỏ đại diện cho tầng lớp thượng lưu của xã hội bóc lột tầng lớp lao động nghèo. Ông đóng một vai trò quan trọng trong câu chuyện trong cách ông sử dụng quyền lực có ảnh hưởng của mình để duy trì trật tự xã hội tư bản chủ nghĩa. Trong suốt cuốn tiểu thuyết, Gregoire thể hiện thái độ tự mãn và chấp nhận hiện trạng xã hội, thể hiện ít quan tâm hoặc đồng cảm với hoàn cảnh của những người thợ mỏ thuộc tầng lớp lao động. Trên thực tế, anh ta thể hiện mình xem những người thợ mỏ chỉ đơn giản là một phần của bộ máy kinh doanh của anh ta hơn là con người thực sự, và anh ta từ chối thừa nhận sự đau khổ của họ hoặc những bất công mà họ phải chịu đựng. Thay vào đó, Gregoire biện minh cho các hành động của công ty đối với người lao động, với lý do nhu cầu lợi nhuận và sự ổn định trong ngành. Hành vi của Gregoire có thể được coi là sự phản ánh bản chất tham nhũng của quyền lực. Vị trí ảnh hưởng, sự giàu có và uy tín của ông đã che mờ phán đoán và đạo đức của ông, khiến ông coi thường nhu cầu và quyền cơ bản của con người của những người thợ mỏ. Cuối cùng, mong muốn duy trì vị trí và địa vị của ông ta kéo dài chu kỳ bóc lột và áp bức giai cấp công nhân."}</w:t>
      </w:r>
    </w:p>
    <w:p w14:paraId="561BDB2C" w14:textId="77777777" w:rsidR="00637FEB" w:rsidRDefault="008A6286">
      <w:r>
        <w:lastRenderedPageBreak/>
        <w:t>{"câu hỏi": "Viết lại câu sau để tránh bất kỳ ngụy biện logic nào. - Thuốc này sẽ chữa khỏi tất cả các vấn đề sức khỏe của bạn; bạn nên tin tưởng tôi vì tôi là bác sĩ.", "trả lời": "Thuốc này có thể giúp giải quyết một số vấn đề sức khỏe, và là một bác sĩ, tôi có thể giới thiệu nó dựa trên chuyên môn và kiến thức của tôi trong lĩnh vực này. Tuy nhiên, điều quan trọng là phải đánh giá hiệu quả của nó trên cơ sở từng trường hợp cụ thể."}</w:t>
      </w:r>
    </w:p>
    <w:p w14:paraId="05B3F7C3" w14:textId="77777777" w:rsidR="00637FEB" w:rsidRDefault="008A6286">
      <w:r>
        <w:t>{"câu hỏi": "Kể tên hai cách khác nhau để giảm nghèo trong cộng đồng.", "trả lời": "1. Một cách để giảm nghèo trong cộng đồng là cung cấp khả năng tiếp cận tốt hơn với các chương trình giáo dục và đào tạo nghề. Điều này có thể giúp trang bị cho các cá nhân những kỹ năng và kiến thức họ cần để đảm bảo công việc được trả lương cao hơn và tăng tiềm năng kiếm tiền của họ. \ n \ n2. Một cách khác để giảm nghèo trong cộng đồng là thực hiện các sáng kiến phát triển kinh tế tập trung vào việc tạo ra các cơ hội việc làm mới và hỗ trợ các doanh nghiệp địa phương. Điều này có thể giúp kích thích nền kinh tế, tăng tỷ lệ việc làm và cung cấp nguồn thu nhập bền vững cho người dân."}</w:t>
      </w:r>
    </w:p>
    <w:p w14:paraId="64349FF9" w14:textId="77777777" w:rsidR="00637FEB" w:rsidRDefault="008A6286">
      <w:r>
        <w:t>{"câu hỏi": "Tạo một câu tuân theo cấu trúc của: \"Tất cả ___ đều dựa trên / với ______"", "câu trả lời": "Tất cả các khám phá khoa học đều dựa trên bằng chứng và thử nghiệm."}</w:t>
      </w:r>
    </w:p>
    <w:p w14:paraId="51E9ECC5" w14:textId="77777777" w:rsidR="00637FEB" w:rsidRDefault="008A6286">
      <w:r>
        <w:t>{"câu hỏi": "Mô tả nguyên tắc của Luật Cung cấp.", "Trả lời": "Luật Cung ứng là một nguyên tắc kinh tế nói rằng có mối quan hệ trực tiếp giữa số lượng hàng hóa hoặc dịch vụ mà nhà sản xuất sẵn sàng chào bán và giá của nó. Nói cách khác, khi giá của một hàng hóa hoặc dịch vụ tăng lên, số lượng được cung cấp bởi các nhà sản xuất cũng sẽ tăng lên. Ngược lại, khi giá của một hàng hóa hoặc dịch vụ giảm, số lượng cung cấp cũng giảm. Mối quan hệ giữa giá cả và số lượng cung cấp tồn tại bởi vì, với giá cao hơn, các nhà sản xuất sẽ có lợi hơn khi tăng sản lượng và cung cấp nhiều hàng hóa hoặc dịch vụ hơn để bán. Tuy nhiên, với giá thấp hơn, việc các nhà sản xuất cung cấp hàng hóa hoặc dịch vụ của họ để bán trở nên ít lợi nhuận hơn, vì vậy họ sẽ giảm số lượng cung cấp. Luật cung ứng thường được biểu diễn bằng đồ họa bằng đường cung, cho thấy mối quan hệ giữa giá của hàng hóa hoặc dịch vụ và số lượng được cung cấp. Đường cung thường dốc lên, cho thấy rằng khi giá của hàng hóa hoặc dịch vụ tăng, số lượng cung cấp cũng tăng lên."}</w:t>
      </w:r>
    </w:p>
    <w:p w14:paraId="162D2F30" w14:textId="77777777" w:rsidR="00637FEB" w:rsidRDefault="008A6286">
      <w:r>
        <w:t>{"question": "Tìm diện tích của hình thang đã cho. - Đế: 13 cm và 16 cm; Chiều cao: 12 cm", "trả lời": "Để tìm diện tích của hình thang, chúng ta cần thêm chiều dài của cả hai đáy, chia cho 2 và nhân với chiều cao. Công thức tính diện tích của hình thang là: ((Base1 + Base2) / 2 ) x Chiều cao.\n\nSử dụng các giá trị mà bạn cung cấp, diện tích của hình thang là:\n\narea = ((13 cm + 16 cm) / 2 ) x 12 cm\narea = (29 cm / 2 ) x 12 cm\narea = 14,5 cm x 12 cm\narea = 174 cm^2\n\nSo,  Diện tích của hình thang với các gốc 13 cm và 16 cm và chiều cao 12 cm là 174 cm vuông."}</w:t>
      </w:r>
    </w:p>
    <w:p w14:paraId="5E78144F" w14:textId="77777777" w:rsidR="00637FEB" w:rsidRDefault="008A6286">
      <w:r>
        <w:t xml:space="preserve">{"câu hỏi": "Mô tả các chủ đề hiện diện trong bài thơ đã cho. - Thơ:\n\nChúng ta bước ra màn đêm\nNơi những vì sao khóc như chỉ có sự cô đơn mới có thể\nVà làm tình trong bóng tối", "trả lời": "Chủ đề chính hiện diện trong bài thơ đã cho là tình yêu và sự cô đơn. Câu nói "Nơi những vì sao khóc như chỉ có sự cô đơn mới có thể" gợi ý rằng bầu trời đêm và các vì sao là một phép ẩn dụ cho sự trống rỗng và cô lập cảm xúc mà người ta có thể cảm thấy trong những khoảnh khắc cô đơn. Ngược lại, "làm tình trong bóng tối" ngụ ý một kết nối gợi </w:t>
      </w:r>
      <w:r>
        <w:lastRenderedPageBreak/>
        <w:t>cảm, cảm xúc và thể chất giữa hai người, mang lại sự thoải mái và thân mật. Kết hợp với nhau, những yếu tố này cho thấy sức mạnh của tình yêu để chinh phục sự cô đơn và bóng tối của sự cô đơn."}</w:t>
      </w:r>
    </w:p>
    <w:p w14:paraId="3FB00CAA" w14:textId="77777777" w:rsidR="00637FEB" w:rsidRDefault="008A6286">
      <w:r>
        <w:t>{"câu hỏi": "Tạo ra một bài thơ haiku.", "câu trả lời": "Lá đỏ thẫm rơi,\nThở dài nhẹ nhàng trong gió,\nSự bình yên yên tĩnh của thiên nhiên."}</w:t>
      </w:r>
    </w:p>
    <w:p w14:paraId="5FE2BA29" w14:textId="77777777" w:rsidR="00637FEB" w:rsidRDefault="008A6286">
      <w:r>
        <w:t>{"câu hỏi": "Với cuộc trò chuyện sau đây và một câu hỏi tiếp theo, hãy diễn đạt lại câu hỏi tiếp theo thành một câu hỏi độc lập.\nChat Lịch sử:\nUser: Một số lợi ích sức khỏe của yoga là gì?\nAI: Yoga mang lại nhiều lợi ích sức khỏe khác nhau, bao gồm cải thiện tính linh hoạt, tăng sức mạnh cơ bắp, tư thế tốt hơn, giảm căng thẳng, tăng cường tinh thần minh mẫn và sức khỏe tổng thể tốt hơn. Nó cũng có thể giúp quản lý các tình trạng mãn tính và cải thiện sức khỏe tim mạch. - Yoga có thể giúp giảm cân không?", "trả lời": "Câu hỏi độc lập: Yoga có phải là một thực hành hiệu quả để giảm cân không?"}</w:t>
      </w:r>
    </w:p>
    <w:p w14:paraId="180CA006" w14:textId="77777777" w:rsidR="00637FEB" w:rsidRDefault="008A6286">
      <w:r>
        <w:t>{"câu hỏi": "So sánh mèo và chó.", "trả lời": "Mèo và chó là hai trong số những vật nuôi phổ biến nhất trên thế giới, và trong khi chúng có một số điểm tương đồng, chúng cũng có những khác biệt rõ rệt.\n\nVề hành vi của chúng, mèo nói chung là động vật độc lập và đơn độc hơn, trong khi chó có tính xã hội cao hơn và phát triển mạnh nhờ bầu bạn. Mèo là động vật lãnh thổ và thích có không gian riêng, trong khi chó là động vật đóng gói và thích ở gần gia đình con người và những khác. Về mặt thể chất, mèo thường nhỏ hơn chó và được biết đến với sự nhanh nhẹn và duyên dáng. Mặt khác, chó có nhiều kích cỡ khác nhau, từ các giống đồ chơi nhỏ đến các giống chó làm việc lớn. Mèo có móng vuốt có thể thu vào mà chúng sử dụng để săn bắn và tự vệ, trong khi chó có móng vuốt không thể thu vào được sử dụng để đào và kẹp. Về mặt chải chuốt, mèo là những người tự chải chuốt tỉ mỉ, trong khi chó cần chải lông và tắm thường xuyên để giữ cho bộ lông của chúng sạch sẽ và khỏe mạnh. Mèo cũng thường dễ dàng xả rác hơn, trong khi chó yêu cầu nghỉ bô thường xuyên bên ngoài. Nhìn chung, sự lựa chọn giữa mèo và chó làm thú cưng thường phụ thuộc vào lối sống và sở thích cá nhân của một cá nhân. Mèo phù hợp hơn với những người đang tìm kiếm một con vật cưng ít bảo dưỡng hơn, trong khi chó là một lựa chọn tuyệt vời cho những ai muốn có một người bạn đồng hành trung thành và năng động."}</w:t>
      </w:r>
    </w:p>
    <w:p w14:paraId="3763B396" w14:textId="77777777" w:rsidR="00637FEB" w:rsidRDefault="008A6286">
      <w:r>
        <w:t>{"question": "Phân loại văn bản này là hư cấu hoặc phi hư cấu. - Vũ trụ được ước tính khoảng 13,8 tỷ năm tuổi.", "trả lời": "Phi hư cấu"}</w:t>
      </w:r>
    </w:p>
    <w:p w14:paraId="06ED5E2F" w14:textId="77777777" w:rsidR="00637FEB" w:rsidRDefault="008A6286">
      <w:r>
        <w:t>{"câu hỏi": "Kể tên ba loại trái cây giàu Vitamin C.", "trả lời": "Ba loại trái cây giàu Vitamin C là cam, kiwi và dâu tây."}</w:t>
      </w:r>
    </w:p>
    <w:p w14:paraId="5B42D8A3" w14:textId="77777777" w:rsidR="00637FEB" w:rsidRDefault="008A6286">
      <w:r>
        <w:t>{"question": "Dịch câu này từ tiếng Pháp sang tiếng Anh. - J'aime faire de la randonn\u00e9e.", "trả lời": "Tôi thích đi bộ đường dài."}</w:t>
      </w:r>
    </w:p>
    <w:p w14:paraId="2E7DBB75" w14:textId="77777777" w:rsidR="00637FEB" w:rsidRDefault="008A6286">
      <w:r>
        <w:t xml:space="preserve">{"câu hỏi": "ELI5: khái niệm sóng hấp dẫn và tầm quan trọng của chúng trong vật lý thiên văn.", "câu trả lời": "Hãy tưởng tượng không thời gian như một tấm lớn, co giãn. Khi các vật nặng như các ngôi sao di chuyển xung quanh, chúng tạo ra sóng hoặc gợn sóng trên tấm đó. Những gợn sóng này được gọi là sóng hấp dẫn. Chúng rất quan trọng vì chúng giúp chúng ta tìm hiểu về các sự kiện trong không gian mà chúng ta không thể nhìn thấy bằng kính viễn </w:t>
      </w:r>
      <w:r>
        <w:lastRenderedPageBreak/>
        <w:t>vọng thông thường, như khi hai lỗ đen va chạm. Bằng cách nghiên cứu những sóng này, chúng ta khám phá thêm về vũ trụ của chúng ta!"}</w:t>
      </w:r>
    </w:p>
    <w:p w14:paraId="288D53F8" w14:textId="77777777" w:rsidR="00637FEB" w:rsidRDefault="008A6286">
      <w:r>
        <w:t>{"câu hỏi": "Mục đích của Kế toán tài chính là gì?", "câu trả lời": "Mục đích chính của kế toán tài chính là cung cấp thông tin tài chính chính xác, phù hợp và đáng tin cậy cho người dùng bên ngoài, chẳng hạn như nhà đầu tư, chủ nợ và cơ quan quản lý, để giúp họ đánh giá hiệu quả tài chính và vị thế của một công ty. Thông qua kế toán tài chính, các công ty ghi chép, tóm tắt và trình bày dữ liệu tài chính dưới dạng báo cáo tài chính, bao gồm báo cáo thu nhập, bảng cân đối kế toán và báo cáo lưu chuyển tiền tệ. Thông tin này cho phép người dùng đưa ra quyết định sáng suốt về đầu tư, cho vay và tuân thủ quy định. Kế toán tài chính tuân theo các nguyên tắc kế toán được chấp nhận chung (GAAP) và phải được kiểm toán và xác minh độc lập để đảm bảo tính chính xác và hữu ích của nó."}</w:t>
      </w:r>
    </w:p>
    <w:p w14:paraId="50DB0A1D" w14:textId="77777777" w:rsidR="00637FEB" w:rsidRDefault="008A6286">
      <w:r>
        <w:t>{"câu hỏi": "Mô tả một cách độc đáo để nấu bít tết.", "trả lời": "Một cách độc đáo để nấu bít tết là sử dụng phương pháp đảo ngược, bao gồm nấu nó thấp và chậm trong lò trước khi nướng trên bếp. Kỹ thuật này tạo ra một miếng bít tết nấu chín hoàn hảo với lớp vỏ thơm ngon và bên trong mềm, ngon ngọt. Đây \ u2019s làm thế nào để làm điều đó: \ n \ n1. Làm nóng lò nướng đến 250 \ u00b0F và đặt giá dây trên khay nướng có viền. \ n2. Nêm bít tết một cách hào phóng với muối và hạt tiêu, và bất kỳ gia vị nào khác mà bạn chọn. \ n3. Đặt miếng bít tết lên giá dây và chuyển nó vào lò nướng. Nấu cho đến khi nhiệt độ bên trong của miếng bít tết đạt 120 \ u00b0F đối với loại hiếm, 130 \ u00b0F đối với loại vừa hiếm hoặc 140 \ u00b0F đối với vừa, khoảng 45 phút đến một giờ. \ n4. Làm nóng chảo đáy nặng hoặc chảo gang trên lửa lớn và thêm một muỗng canh dầu.\n5. Lấy miếng bít tết ra khỏi lò và ướp vào chảo nóng trong 1-2 phút mỗi mặt, cho đến khi lớp vỏ màu nâu đậm hình thành.\n6. Để miếng bít tết nghỉ ngơi trong 10 phút trước khi cắt lát và phục vụ.\n\nKết quả là một miếng bít tết nấu chín hoàn hảo, mềm, ngon ngọt và đầy hương vị, với bề ngoài giòn chắc chắn sẽ gây ấn tượng."}</w:t>
      </w:r>
    </w:p>
    <w:p w14:paraId="7E1FDD23" w14:textId="77777777" w:rsidR="00637FEB" w:rsidRDefault="008A6286">
      <w:r>
        <w:t>{"câu hỏi": "Tóm tắt những lợi thế của năng lượng tái tạo.", "trả lời": "Năng lượng tái tạo có một số ưu điểm bao gồm: \n1. Tính bền vững: Các nguồn năng lượng tái tạo như năng lượng mặt trời, gió và thủy điện được bổ sung tự nhiên và có khả năng cung cấp năng lượng vô thời hạn, trong khi nhiên liệu hóa thạch là hữu hạn và cuối cùng sẽ cạn kiệt. Thân thiện với môi trường: Các nguồn năng lượng tái tạo tạo ra ít hoặc không có khí thải nhà kính, giúp giảm ô nhiễm không khí và giảm thiểu tác động tiêu cực của biến đổi khí hậu. Chi phí thấp hơn: Theo thời gian, chi phí của các công nghệ năng lượng tái tạo đã giảm, làm cho nó hiệu quả hơn về chi phí và ngày càng cạnh tranh với các nguồn năng lượng truyền thống. Ngoài ra, sau khi được lắp đặt, các hệ thống năng lượng tái tạo có chi phí bảo trì và vận hành thấp. Độc lập về năng lượng: Các nguồn năng lượng tái tạo có thể được khai thác tại địa phương, giảm sự phụ thuộc vào nguồn cung cấp năng lượng nước ngoài và tăng cường an ninh năng lượng. Tạo việc làm: Việc phát triển, lắp đặt và bảo trì các hệ thống năng lượng tái tạo có thể tạo việc làm trong cộng đồng địa phương và thúc đẩy tăng trưởng kinh tế."}</w:t>
      </w:r>
    </w:p>
    <w:p w14:paraId="2773896B" w14:textId="77777777" w:rsidR="00637FEB" w:rsidRDefault="008A6286">
      <w:r>
        <w:t xml:space="preserve">{"question": "Xác định từ không chính xác trong câu này. - Ca sĩ vui vẻ hát độc tấu.", "trả lời": "Từ không chính xác trong câu này là \"của họ" vì nó đang ám chỉ danh từ số ít \"ca sĩ". Nó </w:t>
      </w:r>
      <w:r>
        <w:lastRenderedPageBreak/>
        <w:t>nên được thay thế bằng đại từ số ít thích hợp như \"his\" hoặc \"her\" hoặc đại từ trung lập giới tính \"their\" được đổi thành \"của riêng họ\" để thể hiện sự sở hữu."}</w:t>
      </w:r>
    </w:p>
    <w:p w14:paraId="166B9189" w14:textId="77777777" w:rsidR="00637FEB" w:rsidRDefault="008A6286">
      <w:r>
        <w:t>{"câu hỏi": "Đề xuất một trích dẫn mạnh mẽ.", "câu trả lời": "\"Hãy là sự thay đổi mà bạn muốn thấy trên thế giới.\" - Mahatma Gandhi"}</w:t>
      </w:r>
    </w:p>
    <w:p w14:paraId="37BAE912" w14:textId="77777777" w:rsidR="00637FEB" w:rsidRDefault="008A6286">
      <w:r>
        <w:t>{"câu hỏi": "Xác định, từng bước, nếu tuyên bố sau đây là đúng hay sai: 'Tác giả của Frankenstein cũng đã viết một cuốn tiểu thuyết có tựa đề Người đàn ông cuối cùng.', "Câu trả lời": "1. Xác định tác giả của Frankenstein, đó là Mary Shelley.\n2. Nghiên cứu xem Mary Shelley có viết một cuốn tiểu thuyết có tên The Last Man hay không. Xác nhận rằng The Last Man được xuất bản bởi Mary Shelley vào năm 1826.\n\nKết luận: Tuyên bố này là đúng."}</w:t>
      </w:r>
    </w:p>
    <w:p w14:paraId="188C2924" w14:textId="77777777" w:rsidR="00637FEB" w:rsidRDefault="008A6286">
      <w:r>
        <w:t>{"câu hỏi": "Thâm hụt thương mại là gì?", "câu trả lời": "Thâm hụt thương mại, còn được gọi là cán cân thương mại âm, là khi một quốc gia nhập khẩu nhiều hàng hóa và dịch vụ hơn xuất khẩu trong một khoảng thời gian cụ thể, thường là một năm. Điều này có nghĩa là giá trị nhập khẩu của nó lớn hơn xuất khẩu, dẫn đến sự mất cân bằng trong thương mại nước ngoài của đất nước. Thâm hụt thương mại có thể ảnh hưởng đến nền kinh tế của một quốc gia, vì nó phản ánh rằng quốc gia đó đang chi tiêu nhiều ngoại tệ hơn cho nhập khẩu so với xuất khẩu. Trong một số trường hợp, thâm hụt thương mại kéo dài có thể dẫn đến sự suy yếu của đồng tiền của đất nước, tăng vay và tăng lãi suất. Tuy nhiên, điều quan trọng cần lưu ý là thâm hụt thương mại không phải lúc nào cũng bất lợi, vì chúng cũng có thể phản ánh nhu cầu trong nước mạnh mẽ đối với hàng hóa nước ngoài và nền kinh tế phát triển mạnh.</w:t>
      </w:r>
    </w:p>
    <w:p w14:paraId="5412F623" w14:textId="77777777" w:rsidR="00637FEB" w:rsidRDefault="008A6286">
      <w:r>
        <w:t>{"câu hỏi": "Kể tên một lợi ích của thiền.", "Trả lời": "Thiền có thể cực kỳ thư giãn và có thể giúp giảm mức độ căng thẳng bằng cách cho phép bạn làm dịu tâm trí và buông bỏ căng thẳng. Kết quả là, nó có thể cải thiện sức khỏe tổng thể của bạn, và giúp bạn cảm thấy bình tĩnh, tập trung và kiểm soát tốt hơn."}</w:t>
      </w:r>
    </w:p>
    <w:p w14:paraId="76796F0F" w14:textId="77777777" w:rsidR="00637FEB" w:rsidRDefault="008A6286">
      <w:r>
        <w:t>{"question": "Kể tên ba dãy núi chính ở Hoa Kỳ.", "trả lời": "Ba dãy núi chính ở Hoa Kỳ là dãy núi Rocky, dãy núi Appalachian và dãy núi Sierra Nevada."}</w:t>
      </w:r>
    </w:p>
    <w:p w14:paraId="2BA68431" w14:textId="77777777" w:rsidR="00637FEB" w:rsidRDefault="008A6286">
      <w:r>
        <w:t>{"question": "Giao nhiệm vụ này cho nhóm thiết kế. - Thiết kế một công cụ giao tiếp cho các thành viên trong nhóm nội bộ.", "trả lời": "Chắc chắn, tôi sẽ giao nhiệm vụ thiết kế một công cụ giao tiếp nhóm nội bộ mới cho nhóm thiết kế của chúng tôi. Họ sẽ bắt đầu dự án này và phát triển một công cụ giúp cải thiện sự hợp tác và giao tiếp giữa các thành viên trong nhóm."}</w:t>
      </w:r>
    </w:p>
    <w:p w14:paraId="2E2A1B73" w14:textId="77777777" w:rsidR="00637FEB" w:rsidRDefault="008A6286">
      <w:r>
        <w:t xml:space="preserve">{"question": "Cung cấp lời bài hát có tựa đề \u201cYesterday\u201d", "answer": "\"Yesterday\" là một bài hát ban đầu được trình bày bởi The Beatles và được viết bởi Paul McCartney. Đây là lời bài hát:\n\nYesterday, tất cả những rắc rối của tôi dường như rất xa\nBây giờ có vẻ như họ ở đây để ở lại\nOh, tôi tin vào ngày hôm qua\n\nĐột nhiên, tôi không phải là một nửa người đàn ông tôi từng là\nCó một cái bóng treo lơ lửng trên tôi\nOh, ngày hôm qua đến đột ngột\n\nTại sao cô ấy phải đi\nTôi không biết,  cô ấy sẽ không nói\nTôi đã nói điều gì đó sai\nBây giờ tôi khao khát ngày hôm qua\n\nHôm qua, tình yêu là một trò chơi dễ chơi\nBây giờ tôi cần một nơi để trốn đi\nOh, tôi tin vào ngày hôm qua\n\nTại sao cô ấy phải đi\nTôi không biết, cô ấy sẽ không nói\nTôi đã nói điều gì </w:t>
      </w:r>
      <w:r>
        <w:lastRenderedPageBreak/>
        <w:t>đó sai\nBây giờ tôi khao khát ngày hôm qua\n\nHôm qua,  tình yêu là một trò chơi dễ chơi \ nBây giờ tôi cần một nơi để trốn \ nOh, tôi tin vào ngày hôm qua \ n \ nMmm, mmm, mmm, mmm, mmm \ n \ n # ## Tín dụng: The Beatles."}</w:t>
      </w:r>
    </w:p>
    <w:p w14:paraId="206BE7D7" w14:textId="77777777" w:rsidR="00637FEB" w:rsidRDefault="008A6286">
      <w:r>
        <w:t>{"question": "Cung cấp tóm tắt ngắn gọn về cuốn tiểu thuyết \"Never Let Me Go\".", "answer": "\"Never Let Me Go\" là một tiểu thuyết khoa học viễn tưởng đen tối của Ishiguro Kazuo, xuất bản năm 2005. Cuốn tiểu thuyết lấy bối cảnh trong một thế giới hư cấu, nơi các bản sao của con người được tạo ra và nuôi dưỡng với mục đích duy nhất là hiến tặng nội tạng của họ. Câu chuyện kể về cuộc sống của ba trong số những bản sao này - Kathy, Ruth và Tommy - là học sinh tại Hailsham, một trường nội trú hẻo lánh, bình dị ở Anh. Mặc dù ảo tưởng về một tuổi thơ hạnh phúc, các sinh viên cuối cùng đã học được mục đích thực sự của họ và phải chấp nhận số phận định trước của họ. Cuốn tiểu thuyết khám phá các chủ đề về bản sắc, tình yêu, tình bạn và đạo đức của nhân bản con người."}</w:t>
      </w:r>
    </w:p>
    <w:p w14:paraId="66A9ED82" w14:textId="77777777" w:rsidR="00637FEB" w:rsidRDefault="008A6286">
      <w:r>
        <w:t>{"question": "Chỉnh sửa câu sau để nó có ngữ pháp chính xác. - Tôi chỉ đang đi đến cửa hàng", "trả lời": "Tôi chỉ đi đến cửa hàng."}</w:t>
      </w:r>
    </w:p>
    <w:p w14:paraId="20097C3B" w14:textId="77777777" w:rsidR="00637FEB" w:rsidRDefault="008A6286">
      <w:r>
        <w:t>{"câu hỏi": "Kể tên thứ gì đó bạn có thể làm với giấy.", "câu trả lời": "Với giấy, bạn có thể viết hoặc vẽ lên nó, gấp nó lại để tạo ra nghệ thuật origami, sử dụng nó để gói quà, tạo ra đồ thủ công bằng giấy, làm máy bay giấy, sử dụng nó làm cơ sở để lưu niệm và thậm chí tái chế nó để tạo ra các sản phẩm giấy mới."}</w:t>
      </w:r>
    </w:p>
    <w:p w14:paraId="26EF9B68" w14:textId="77777777" w:rsidR="00637FEB" w:rsidRDefault="008A6286">
      <w:r>
        <w:t>{"câu hỏi": "Xây dựng một câu bằng cách sử dụng cụm từ \"mỗi ngày\".", "câu trả lời": "Tôi cố gắng làm cho cuộc sống của người dùng dễ dàng hơn mỗi ngày bằng cách cung cấp cho họ thông tin liên quan và thực hiện nhiệm vụ cho họ."}</w:t>
      </w:r>
    </w:p>
    <w:p w14:paraId="5129B28E" w14:textId="77777777" w:rsidR="00637FEB" w:rsidRDefault="008A6286">
      <w:r>
        <w:t>{"câu hỏi": "Loại trái cây nào sẽ là một bổ sung tốt cho món salad trái cây?", "câu trả lời": "Một bổ sung tốt cho món salad trái cây là nhiều loại trái cây ngọt và ngon ngọt như dâu tây, quả việt quất, kiwi, dứa, xoài, chuối hoặc nho. Thêm một số loại trái cây họ cam quýt như cam hoặc bưởi có thể thêm một chút hương vị zesty. Thử kết hợp các loại trái cây khác nhau có thể giúp bạn tìm ra sự kết hợp hoàn hảo cho món salad trái cây của mình."}</w:t>
      </w:r>
    </w:p>
    <w:p w14:paraId="47B3E041" w14:textId="77777777" w:rsidR="00637FEB" w:rsidRDefault="008A6286">
      <w:r>
        <w:t>{"câu hỏi": "Mô tả bằng một vài từ điều gì tạo nên một nhà lãnh đạo giỏi.", "Câu trả lời": "Một nhà lãnh đạo giỏi là người sở hữu những phẩm chất như chính trực, tầm nhìn rõ ràng, kỹ năng giao tiếp mạnh mẽ, đồng cảm, quyết đoán và khả năng truyền cảm hứng và thúc đẩy người khác hướng tới một mục tiêu chung."}</w:t>
      </w:r>
    </w:p>
    <w:p w14:paraId="5AAF0251" w14:textId="77777777" w:rsidR="00637FEB" w:rsidRDefault="008A6286">
      <w:r>
        <w:t>{"question": "Tìm một từ có vần điệu cho từ \"river\".", "answer": "Một từ có vần điệu cho từ \"river\" có thể là \"run rẩy.\""}</w:t>
      </w:r>
    </w:p>
    <w:p w14:paraId="06F8BC10" w14:textId="77777777" w:rsidR="00637FEB" w:rsidRDefault="008A6286">
      <w:r>
        <w:t>{"câu hỏi": "Tên khoa học của hải ly là gì?", "câu trả lời": "Tên khoa học của hải ly Bắc Mỹ là Castor canadensis, trong khi tên khoa học của hải ly Á-Âu là sợi thầu dầu."}</w:t>
      </w:r>
    </w:p>
    <w:p w14:paraId="0F53751A" w14:textId="77777777" w:rsidR="00637FEB" w:rsidRDefault="008A6286">
      <w:r>
        <w:t xml:space="preserve">{"question": "Chuyển đổi số sau từ cơ số 10 sang hệ thập lục phân: 278", "answer": "Để chuyển đổi số thập phân 278 thành hệ thập lục phân, chúng ta bắt đầu bằng cách chia 278 cho 16 và tìm phần còn lại. \n\n278 / 16 = 17 với phần còn lại là 6. \nVì vậy, chữ số đầu tiên </w:t>
      </w:r>
      <w:r>
        <w:lastRenderedPageBreak/>
        <w:t>của số thập lục phân từ bên phải (chữ số ít có nghĩa nhất) là 6. \n\nSau đó, chúng ta chia thương số, 17, cho 16: \n\n17 / 16 = 1 với phần còn lại của 1.\nVì vậy, chữ số thứ hai từ bên phải của số thập lục phân là 1. \n\nVì thương số cuối cùng là 1, chữ số có nghĩa nhất của số thập lục phân là 1. \n\nDo đó, biểu diễn thập lục phân tương đương của số thập phân 278 là 116."}</w:t>
      </w:r>
    </w:p>
    <w:p w14:paraId="0FC01E45" w14:textId="77777777" w:rsidR="00637FEB" w:rsidRDefault="008A6286">
      <w:r>
        <w:t>{"câu hỏi": "Đưa ra định nghĩa về \"tảo\".", "câu trả lời": "Tảo là một nhóm sinh vật dưới nước đa dạng có khả năng tiến hành quang hợp. Chúng chủ yếu được tìm thấy trong nước, nhưng cũng có thể được tìm thấy ở những khu vực ẩm ướt trên đất liền. Tảo có kích thước từ các sinh vật đơn bào siêu nhỏ đến các dạng đa bào lớn, chẳng hạn như rong biển. Chúng đóng một vai trò quan trọng trong hệ sinh thái dưới nước, đóng vai trò là nguồn thức ăn và oxy chính cho các sinh vật khác."}</w:t>
      </w:r>
    </w:p>
    <w:p w14:paraId="5855FCE7" w14:textId="77777777" w:rsidR="00637FEB" w:rsidRDefault="008A6286">
      <w:r>
        <w:t>{"câu hỏi": "Kể tên một quá trình tự nhiên xảy ra trong bảo quản thực phẩm.", "trả lời": "Một quá trình tự nhiên xảy ra trong bảo quản thực phẩm là quá trình lên men. Trong quá trình lên men, các vi sinh vật như vi khuẩn hoặc nấm men chuyển đổi đường và các hợp chất hữu cơ khác thành axit, rượu hoặc khí. Quá trình này tạo ra một môi trường axit bảo quản thực phẩm và làm tăng hương vị của nó."}</w:t>
      </w:r>
    </w:p>
    <w:p w14:paraId="75D420D4" w14:textId="77777777" w:rsidR="00637FEB" w:rsidRDefault="008A6286">
      <w:r>
        <w:t>{"câu hỏi": "Cung cấp một cụm từ để hoàn thành câu tục ngữ này: \"Thà an toàn còn hơn ____.\"", "trả lời": "Thà an toàn còn hơn xin lỗi."}</w:t>
      </w:r>
    </w:p>
    <w:p w14:paraId="65FC48F8" w14:textId="77777777" w:rsidR="00637FEB" w:rsidRDefault="008A6286">
      <w:r>
        <w:t>{"câu hỏi": "Cho ví dụ về ranh giới hội tụ.", "trả lời": "Ranh giới hội tụ là một loại ranh giới mảng kiến tạo xảy ra khi hai mảng kiến tạo lân cận di chuyển về phía nhau, dẫn đến sự va chạm của hai mảng. Một ví dụ về loại ranh giới này là ranh giới giữa mảng Ấn Độ và mảng Á-Âu. Mảng Ấn Độ đang di chuyển về phía bắc, và khi nó va chạm với mảng Á-Âu, nó bị ép xuống dưới mảng Á-Âu trong một quá trình được gọi là hút chìm. Kết quả của vụ va chạm này, dãy núi Himalaya, bao gồm đỉnh cao nhất thế giới, đỉnh Everest, đã được hình thành.</w:t>
      </w:r>
    </w:p>
    <w:p w14:paraId="1A8837ED" w14:textId="77777777" w:rsidR="00637FEB" w:rsidRDefault="008A6286">
      <w:r>
        <w:t>{"câu hỏi": "Thực hiện theo quy luật cung cầu, mô tả điều gì sẽ xảy ra với giá của hàng hóa nếu nhu cầu tăng lên.", "câu trả lời": "Quy luật cung và cầu quy định rằng giá của hàng hóa được xác định bởi mối quan hệ giữa cung hàng hóa và nhu cầu đối với hàng hóa đó. Khi nhu cầu về hàng hóa tăng lên và nguồn cung không đổi, giá của hàng hóa sẽ tăng lên. Điều này là do có nhiều người mua cạnh tranh cho cùng một lượng hàng hóa, điều này tạo ra nhu cầu cao hơn cho sản phẩm. Do đó, người bán có thể tính giá cao hơn cho sản phẩm vì mọi người sẵn sàng trả nhiều tiền hơn để có được nó. Điều này tiếp tục cho đến khi thị trường đạt đến trạng thái cân bằng mới, nơi nguồn cung hàng hóa phù hợp với mức cầu mới ở mức giá cao hơn."}</w:t>
      </w:r>
    </w:p>
    <w:p w14:paraId="76D62CCD" w14:textId="77777777" w:rsidR="00637FEB" w:rsidRDefault="008A6286">
      <w:r>
        <w:t xml:space="preserve">{"câu hỏi": "Cung cấp một ví dụ về một loài động vật có nguy cơ tuyệt chủng.", "câu trả lời": "Một ví dụ về một loài có nguy cơ tuyệt chủng là hổ Siberia. Loài động vật hùng vĩ này có nguồn gốc từ vùng Viễn Đông và Đông Bắc Trung Quốc của Nga, nhưng dân số của nó đã giảm đáng kể do mất môi trường sống và săn trộm. Theo Quỹ Động vật hoang dã Thế giới, ước tính chỉ còn khoảng 540 cá thể trong tự nhiên. Các nỗ lực bảo tồn đang được thực hiện </w:t>
      </w:r>
      <w:r>
        <w:lastRenderedPageBreak/>
        <w:t>để bảo vệ loài động vật xinh đẹp này và môi trường sống của nó, nhưng nó vẫn có nguy cơ tuyệt chủng.</w:t>
      </w:r>
    </w:p>
    <w:p w14:paraId="1181AD09" w14:textId="77777777" w:rsidR="00637FEB" w:rsidRDefault="008A6286">
      <w:r>
        <w:t>{"câu hỏi": "Nghiên cứu về một nhà khoa học nổi tiếng và cung cấp một tiểu sử ngắn về anh ấy / cô ấy.", "câu trả lời": "Albert Einstein (14 tháng 3 năm 1879 - 18 tháng 4 năm 1955) là một nhà vật lý lý thuyết người Đức, người được công nhận rộng rãi là một trong những nhà khoa học vĩ đại nhất mọi thời đại. Einstein có lẽ được biết đến nhiều nhất với việc phát triển thuyết tương đối rộng, mô tả mối quan hệ giữa không gian, thời gian và lực hấp dẫn. Ông cũng có những đóng góp đột phá cho sự phát triển của lý thuyết cơ học lượng tử, cơ học thống kê và vũ trụ học.\n\nEinstein sinh ra ở Ulm, W\u00fcrttemberg, Đức trong một gia đình Do Thái trung lưu. Ông ghi danh vào Đại học Bách khoa Liên bang Thụy Sĩ ở Z\u00fcrich vào năm 1896, nơi ông học để trở thành một giáo viên toán học và vật lý. Năm 1905, Einstein nhận bằng tiến sĩ tại Đại học Zurich, và ông đã xuất bản một số bài báo mà sau này được gọi là bài báo "Annus Mirabilis" của ông. Những bài báo này bao gồm công trình đột phá về hiệu ứng quang điện, chuyển động Brown và thuyết tương đối hẹp. Trong thập kỷ tiếp theo, Einstein tiếp tục phát triển các lý thuyết tương đối của mình, giới thiệu khái niệm liên tục không-thời gian và xây dựng phương trình nổi tiếng, E = mc2. Năm 1916, ông trình bày thuyết tương đối rộng của mình, từ đó được chấp nhận rộng rãi như một dấu ấn của vật lý hiện đại. Năm 1933, Einstein di cư sang Hoa Kỳ để thoát khỏi sự trỗi dậy của đảng Quốc xã ở Đức. Ông gia nhập khoa của Viện Nghiên cứu Cao cấp ở Princeton, New Jersey, nơi ông tiếp tục nghiên cứu các lý thuyết của mình cho đến khi qua đời vào năm 1955.\n\n\nCác ý tưởng và lý thuyết của Einstein đã có tác động sâu sắc đến khoa học hiện đại, và ông tiếp tục được nhớ đến như một trong những nhân vật có ảnh hưởng nhất trong lịch sử khoa học.</w:t>
      </w:r>
    </w:p>
    <w:p w14:paraId="36D7EFC9" w14:textId="77777777" w:rsidR="00637FEB" w:rsidRDefault="008A6286">
      <w:r>
        <w:t xml:space="preserve">{"câu hỏi": "Giải thích tại sao cuộc bầu cử của Abraham Lincoln được coi là một khoảnh khắc cách mạng.", "Trả lời": "Cuộc bầu cử của Abraham Lincoln vào năm 1860 được coi là một khoảnh khắc cách mạng trong lịch sử Hoa Kỳ. Một số lý do góp phần vào điều này: Thứ nhất, cuộc bầu cử của Lincoln đánh dấu lần đầu tiên một tổng thống từ Đảng Cộng hòa mới thành lập giành được chức tổng thống. Đảng Cộng hòa đã được thành lập chỉ vài năm trước đó, chủ yếu để phản đối việc mở rộng chế độ nô lệ sang các lãnh thổ và tiểu bang mới. Điều này có nghĩa là cuộc bầu cử của Lincoln là một chiến thắng cho những người phản đối việc mở rộng chế độ nô lệ và đại diện cho một sự thay đổi lớn trong bối cảnh chính trị của đất nước. Ngoài ra, cuộc bầu cử của Lincoln diễn ra vào thời điểm đất nước bị chia rẽ sâu sắc về vấn đề nô lệ. Nhiều bang miền Nam coi chiến thắng của Lincoln và lập trường của đảng ông về chế độ nô lệ là mối đe dọa trực tiếp đến lối sống của họ. Kết quả là, sau cuộc bầu cử của Lincoln, một số bang miền Nam ly khai khỏi Liên minh, dẫn đến sự khởi đầu của Nội chiến Hoa Kỳ. Bằng cách này, cuộc bầu cử của Lincoln đã đánh dấu một bước ngoặt trong lịch sử Hoa Kỳ, vì nó đặt ra các sự kiện chuyển động mà cuối cùng sẽ dẫn đến việc bãi bỏ chế độ nô lệ và thống nhất đất nước. Cuối cùng, Lincoln được coi là một trong những tổng thống vĩ đại nhất của Mỹ. Trong thời gian tại vị, ông đã điều hướng đất nước vượt qua cuộc khủng hoảng lớn nhất, Nội chiến, và đóng một vai trò quan trọng trong việc chấm dứt chế độ nô lệ thông qua Tuyên bố Giải phóng và thông qua Tu chính án thứ mười ba. Sự lãnh đạo của Lincoln và di sản đấu </w:t>
      </w:r>
      <w:r>
        <w:lastRenderedPageBreak/>
        <w:t>tranh cho tự do và bình đẳng của ông đã làm cho cuộc bầu cử của ông trở thành một khoảnh khắc cách mạng trong lịch sử Hoa Kỳ.</w:t>
      </w:r>
    </w:p>
    <w:p w14:paraId="1516D0BB" w14:textId="77777777" w:rsidR="00637FEB" w:rsidRDefault="008A6286">
      <w:r>
        <w:t>{"câu hỏi": "Nghiên cứu thuyết tương đối của Einstein và cung cấp một lời giải thích ngắn gọn.", "câu trả lời": "Thuyết tương đối của Einstein đề cập đến hai lý thuyết: thuyết tương đối rộng và thuyết tương đối hẹp. Thuyết tương đối hẹp, xuất bản năm 1905, mô tả các định luật vật lý chi phối chuyển động của các vật thể chuyển động với tốc độ không đổi trên một đường thẳng, gần hoặc ở tốc độ ánh sáng. Nó dựa trên ý tưởng rằng các định luật vật lý là như nhau đối với tất cả các nhà quan sát không gia tốc, và tốc độ ánh sáng là không đổi đối với tất cả các nhà quan sát, bất kể chuyển động tương đối của nguồn. Lý thuyết này đưa ra các khái niệm mới như công thức tương đương khối lượng-năng lượng nổi tiếng, E = mc\u00b2.\n\nThuyết tương đối rộng, xuất bản năm 1915, mở rộng trên thuyết tương đối hẹp bằng cách bao gồm trọng lực và gia tốc. Nó mô tả lực hấp dẫn không phải là một lực giữa các khối lượng, mà là độ cong của không gian và thời gian gây ra bởi khối lượng và năng lượng. Theo lý thuyết này, các vật thể khối lượng lớn gây ra sự biến dạng trong không-thời gian và các vật thể khác, bao gồm cả ánh sáng, đi theo các đường cong khi có sự biến dạng này. Thuyết tương đối của Einstein đã cách mạng hóa sự hiểu biết của chúng ta về không gian, thời gian và lực hấp dẫn, và đã có nhiều xác nhận thực nghiệm thành công, bao gồm cả sự bẻ cong ánh sáng bởi mặt trời, quỹ đạo của sao Thủy,  và phát hiện sóng hấp dẫn. Nó được coi là một trong hai trụ cột của vật lý hiện đại, bên cạnh cơ học lượng tử."}</w:t>
      </w:r>
    </w:p>
    <w:p w14:paraId="27526030" w14:textId="77777777" w:rsidR="00637FEB" w:rsidRDefault="008A6286">
      <w:r>
        <w:t>{"câu hỏi": "Phân tích ý nghĩa lịch sử của Cuộc nổi dậy Stonewall.", "câu trả lời": "Cuộc nổi dậy Stonewall là một sự kiện lịch sử diễn ra vào ngày 28 tháng 6 năm 1969, khi các thành viên của cộng đồng LGBTQ + ở thành phố New York chiến đấu chống lại sự phân biệt đối xử có hệ thống và quấy rối của cảnh sát. Sự kiện này được công nhận là một bước ngoặt lớn trong cuộc đấu tranh cho quyền LGBTQ + và thường được coi là sự khởi đầu của phong trào quyền LGBTQ + hiện đại. Trước Cuộc nổi dậy Stonewall, phần lớn xã hội Mỹ coi đồng tính luyến ái là một bệnh tâm thần và cảnh sát thường xuyên đột kích các cơ sở được biết là phục vụ cho khách hàng LGBTQ +. Đây là trường hợp của Stonewall Inn, một quán bar đồng tính ở Greenwich Village, nơi một cuộc đột kích của cảnh sát đã gây ra một cuộc nổi dậy tự phát từ những người bảo trợ và cộng đồng xung quanh. Những gì tiếp theo là sáu ngày biểu tình và đụng độ bạo lực với cơ quan thực thi pháp luật bên ngoài Stonewall Inn. Sự kiện này nhanh chóng trở thành một câu chuyện tin tức quốc tế và nó đã khuyến khích cộng đồng LGBTQ + tổ chức và đấu tranh cho quyền lợi của họ. Trong những năm tiếp theo, nhiều tổ chức LGBTQ + được thành lập và các cuộc diễu hành tự hào đồng tính đầu tiên đã diễn ra tại các thành phố lớn trên khắp Hoa Kỳ. Cuộc nổi dậy Stonewall đã giúp mở ra một kỷ nguyên mới trong phong trào quyền LGBTQ +, với cộng đồng LGBTQ + trở nên rõ ràng hơn và lên tiếng hơn trong yêu cầu đối xử bình đẳng của họ. Nó vẫn là một biểu tượng mạnh mẽ của sự phản kháng và kiên cường khi đối mặt với sự phân biệt đối xử và áp bức. Nhìn chung, ý nghĩa lịch sử của Cuộc nổi dậy Stonewall nằm ở vai trò là chất xúc tác cho phong trào quyền LGBTQ + hiện đại và di sản lâu dài của nó trong cuộc chiến đang diễn ra vì bình đẳng LGBTQ +."}</w:t>
      </w:r>
    </w:p>
    <w:p w14:paraId="1E40EB81" w14:textId="77777777" w:rsidR="00637FEB" w:rsidRDefault="008A6286">
      <w:r>
        <w:lastRenderedPageBreak/>
        <w:t>{"câu hỏi": "Tạo một câu sử dụng hình ảnh của lời nói.", "câu trả lời": "\"Thời gian trôi nhanh khi bạn đang vui vẻ.\" Câu này sử dụng hình ảnh của lời nói được gọi là phép ẩn dụ, trong đó thời gian được so sánh với một con chim bay nhanh."}</w:t>
      </w:r>
    </w:p>
    <w:p w14:paraId="3B977414" w14:textId="77777777" w:rsidR="00637FEB" w:rsidRDefault="008A6286">
      <w:r>
        <w:t>{"câu hỏi": "Tạo một câu bằng tiếng Tây Ban Nha mô tả vẻ đẹp tự nhiên của Barcelona.", "câu trả lời": "La belleza natural de Barcelona es impresionante, con sus playas de arena dorada, monta\u00f1as verdes y impresionantes vistas al Mediterr\u00e1neo."}</w:t>
      </w:r>
    </w:p>
    <w:p w14:paraId="3C4CF04B" w14:textId="77777777" w:rsidR="00637FEB" w:rsidRDefault="008A6286">
      <w:r>
        <w:t>{"câu hỏi": "Mô tả bức tranh \"Làn sóng lớn ngoài khơi Kanagawa\" của Katsushika Hokusai.", "Trả lời": "\"Làn sóng lớn ngoài khơi Kanagawa\" là một bản in khắc gỗ nổi tiếng thế giới của nghệ sĩ Nhật Bản Katsushika Hokusai. Được tạo ra từ năm 1829 đến năm 1833, đây là một tác phẩm sống động và năng động, thường được coi là tác phẩm mang tính biểu tượng nhất của nghệ sĩ. Bức tranh mô tả một con sóng khổng lồ, sủi bọt dường như cao chót vót phía trên người xem, với những chiếc mũ trắng cong và giống như móng vuốt truyền tải sức mạnh và sức mạnh của đại dương. Ở hậu cảnh, bầu trời quang đãng, và có thể nhìn thấy bóng dễ nhận biết của Núi Phú Sĩ đằng sau con sóng. Nó xuất hiện nhỏ so với sóng, nhấn mạnh quy mô và sự thống trị của thế giới tự nhiên. Ở trung tâm bức tranh, có ba chiếc thuyền với những người chèo thuyền, bị mắc kẹt giữa biển động. Các tay chèo tỏ ra quyết tâm và tập trung, điều hướng thành thạo các vùng nước nguy hiểm. \n\nHokusai sử dụng thành thạo bảng màu chủ yếu là màu xanh lam, với các sắc thái và màu sắc khác nhau tạo ra chiều sâu và độ tương phản, và bọt trắng của sóng nổi bật trên nền tối hơn. Bản in được đặc trưng bởi việc sử dụng các đường nét đậm và các hình thức cách điệu, với các đường cong của sóng tạo cảm giác chuyển động trôi chảy. "Làn sóng lớn ngoài khơi Kanagawa" nắm bắt được sức mạnh to lớn của thiên nhiên, kỹ năng và khả năng phục hồi của loài người khi đối mặt với nó. Đó là một hình ảnh khó quên, và là minh chứng cho khả năng làm chủ nghệ thuật của Hokusai."}</w:t>
      </w:r>
    </w:p>
    <w:p w14:paraId="6EAB3C98" w14:textId="77777777" w:rsidR="00637FEB" w:rsidRDefault="008A6286">
      <w:r>
        <w:t>{"câu hỏi": "Giải thích khái niệm entropy trong nhiệt động lực học.", "trả lời": "Entropy là thước đo sự rối loạn hoặc ngẫu nhiên khi nói đến phân phối năng lượng trong một hệ thống nhiệt động lực học. Nó là một trong những tham số chính trong nhiệt động lực học, thường được biểu diễn bằng ký hiệu 'S'. Đơn vị đo entropy là Joules per Kelvin (J/K).\n\nKhái niệm entropy ban đầu được Rudolf Clausius giới thiệu để mô tả tính không thể đảo ngược của các quá trình tự nhiên. Điều này đã dẫn đến Định luật thứ hai của Nhiệt động lực học, trong đó nói rằng tổng entropy của một hệ cô lập không bao giờ có thể giảm theo thời gian. Thay vào đó, nó không đổi hoặc tăng. Điều này có nghĩa là không có ảnh hưởng bên ngoài, các hệ thống có xu hướng tiến triển từ trạng thái trật tự sang trạng thái rối loạn tối đa. Trong các ví dụ thực tế, entropy của một hệ thống có tác động đến hiệu quả của các quá trình chuyển đổi hoặc trao đổi năng lượng, như trong động cơ, tủ lạnh hoặc phản ứng hóa học, nơi năng lượng có thể bị mất dưới dạng nhiệt thải,  Giảm hiệu quả của quá trình.\n\nTóm lại, entropy mô tả mức độ rối loạn trong một hệ thống và là một tham số quan trọng trong nhiệt động lực học, đóng một vai trò thiết yếu trong các quá trình chuyển đổi năng lượng."}</w:t>
      </w:r>
    </w:p>
    <w:p w14:paraId="3A407AC5" w14:textId="77777777" w:rsidR="00637FEB" w:rsidRDefault="008A6286">
      <w:r>
        <w:t xml:space="preserve">{"câu hỏi": "Cung cấp một ví dụ về nguồn năng lượng không tái tạo.", "câu trả lời": "Một ví dụ về nguồn năng lượng không tái tạo là than đá. Than đá là nhiên liệu hóa thạch được hình thành từ phần còn lại của thực vật và động vật chết đã bị chôn vùi và tiếp xúc với nhiệt và áp </w:t>
      </w:r>
      <w:r>
        <w:lastRenderedPageBreak/>
        <w:t>suất trong hàng triệu năm. Nó được coi là không thể tái tạo vì phải mất hàng triệu năm để hình thành và tốc độ khai thác than nhanh hơn nhiều so với tốc độ hình thành của nó. Một khi chúng ta đã sử dụng hết trữ lượng than, nó sẽ biến mất mãi mãi."}</w:t>
      </w:r>
    </w:p>
    <w:p w14:paraId="56B2B29A" w14:textId="77777777" w:rsidR="00637FEB" w:rsidRDefault="008A6286">
      <w:r>
        <w:t>{"câu hỏi": "Mô tả sự khác biệt chính giữa đức tin Công giáo và Tin lành.", "Trả lời": "Công giáo và Tin lành là hai giáo phái hoặc nhánh của Kitô giáo xuất hiện từ sự khác biệt trong niềm tin và cách giải thích Kinh thánh, cũng như trong tổ chức của Giáo hội. \ n \ n\n Một số khác biệt chính giữa hai bao gồm: \ n \ n1. Thẩm quyền: Trong đức tin Công giáo, Giáo hoàng được coi là người có thẩm quyền cao nhất trong Giáo hội và có quyền đưa ra quyết định thay mặt cho tất cả người Công giáo. Ngược lại, các nhà thờ Tin lành không có nhân vật trung tâm hoặc thẩm quyền và thường được tổ chức theo cách dân chủ hơn. Vai trò của Kinh thánh: Người Công giáo tin vào thẩm quyền của cả Kinh thánh và truyền thống Giáo hội, trong khi người Tin lành chỉ dựa vào Kinh thánh như là nguồn chân lý tối thượng. Vai trò của các thánh: Người Công giáo tôn kính các vị thánh và tin rằng họ có thể cầu thay cho các tín hữu, trong khi người Tin lành không tin vào sự can thiệp của các thánh. \ n \ n4. Bí tích: Trong Giáo hội Công giáo, có bảy bí tích (Bí tích Rửa tội, Thêm sức, Thánh Thể, Hòa giải, Xức dầu cho Người bệnh, Dòng Thánh và Hôn nhân) trong khi các nhà thờ Tin lành chỉ công nhận hai (Bí tích Rửa tội và Bữa tối của Chúa). \ n \ n5. Sự cứu rỗi: Người Công giáo tin rằng sự cứu rỗi đến qua đức tin cũng như việc lành, trong khi người Tin lành tin rằng sự cứu rỗi chỉ đến qua đức tin. Đây là một số khác biệt lớn giữa Công giáo và Tin lành, mặc dù có nhiều khác biệt khác, cả nhỏ và lớn, giữa hai nhánh của Kitô giáo.</w:t>
      </w:r>
    </w:p>
    <w:p w14:paraId="207AB263" w14:textId="77777777" w:rsidR="00637FEB" w:rsidRDefault="008A6286">
      <w:r>
        <w:t>{"câu hỏi": "Quá trình quang hợp là gì và tại sao nó lại quan trọng?", "câu trả lời": "Quang hợp là quá trình thực vật, tảo và một số vi khuẩn chuyển đổi ánh sáng mặt trời, nước và carbon dioxide thành glucose, oxy và các hợp chất hóa học khác. Nó là một phần thiết yếu của chu trình carbon và được coi là nguồn năng lượng chính cho hầu hết các dạng sống. Quang hợp có thể được chia thành hai giai đoạn: phản ứng phụ thuộc ánh sáng và phản ứng độc lập với ánh sáng. Trong các phản ứng phụ thuộc vào ánh sáng, diễn ra trong màng thylakoid của lục lạp, năng lượng ánh sáng được thu giữ bởi các sắc tố, đặc biệt là chất diệp lục, và được sử dụng để tạo ra ATP (adenosine triphosphate) và NADPH (nicotinamide adenine dinucleotide phosphate). Các phân tử nước được phân tách để giải phóng oxy trong quá trình quang hợp. Các phản ứng độc lập với ánh sáng, còn được gọi là chu trình Calvin, chịu trách nhiệm sản xuất carbohydrate như glucose. Quá trình này xảy ra trong lớp nền của lục lạp và liên quan đến việc cố định carbon dioxide thành các hợp chất hữu cơ sử dụng ATP và NADPH được tạo ra trong các phản ứng phụ thuộc vào ánh sáng. \ n \ n Quang hợp là rất quan trọng cho sự tồn tại của sự sống trên Trái đất. Nó cung cấp một nguồn năng lượng và thức ăn cho hầu hết các sinh vật, và cũng tạo ra oxy cần thiết cho hô hấp của hầu hết các sinh vật sống. Ngoài ra, quang hợp giúp điều chỉnh bầu khí quyển bằng cách hấp thụ carbon dioxide, một đóng góp chính cho sự nóng lên toàn cầu. Nếu không có quang hợp, sẽ không thể duy trì sự sống trên hành tinh của chúng ta."}</w:t>
      </w:r>
    </w:p>
    <w:p w14:paraId="1E1A3DC8" w14:textId="77777777" w:rsidR="00637FEB" w:rsidRDefault="008A6286">
      <w:r>
        <w:t xml:space="preserve">{"câu hỏi": "Viết một bài luận 250 từ về Bảo tồn Rạn san hô", "Trả lời": "Rạn san hô là một trong những hệ sinh thái đa dạng sinh học nhất trên hành tinh và thường được gọi là \u201crainforests of the sea\u201d. Chúng cung cấp môi trường sống và nơi trú ẩn cho </w:t>
      </w:r>
      <w:r>
        <w:lastRenderedPageBreak/>
        <w:t>nhiều loại sinh vật biển, cũng như hỗ trợ nền kinh tế của con người thông qua đánh bắt cá và du lịch. Tuy nhiên, nhiệt độ đại dương tăng, axit hóa, ô nhiễm và đánh bắt quá mức là những mối đe dọa lớn đối với các rạn san hô và các loài phụ thuộc vào chúng. Để giải quyết những thách thức này, điều quan trọng là phải áp dụng các biện pháp bảo tồn rạn san hô. Một trong những cách tiếp cận chính để bảo tồn rạn san hô là giảm tác động của con người lên các rạn san hô. Điều này liên quan đến việc giảm phát thải khí nhà kính, có thể giúp làm chậm biến đổi khí hậu và sự nóng lên của các đại dương của chúng ta, bảo vệ các rạn san hô khỏi bị hư hại thêm. Ngoài ra, giảm các nguồn ô nhiễm trên đất liền, chẳng hạn như chất thải công nghiệp và dòng chảy nông nghiệp, có thể giúp cải thiện chất lượng nước xung quanh các rạn san hô. Điều này, đến lượt nó, có thể tăng cường khả năng phục hồi và khả năng phục hồi của san hô sau thiệt hại. Thúc đẩy các hoạt động đánh bắt cá bền vững là một cách hiệu quả khác để thúc đẩy bảo tồn các rạn san hô. Thực hiện các khu bảo tồn biển và khu vực cấm khai thác có thể giúp khôi phục lại sự cân bằng của hệ sinh thái và cho phép trữ lượng cá cạn kiệt phục hồi. Hơn nữa, khuyến khích nhận thức và giáo dục cộng đồng về tầm quan trọng của các rạn san hô có thể giúp thúc đẩy những thay đổi hành vi tích cực hỗ trợ bảo tồn các hệ sinh thái quan trọng này. Tóm lại, các rạn san hô là một nguồn tài nguyên quý giá phải được bảo vệ. Để bảo tồn các hệ sinh thái này và các loài sống trong đó, điều cần thiết là phải giảm tác động của con người, thúc đẩy các thực hành bền vững và nâng cao nhận thức về tầm quan trọng của chúng. Với các biện pháp bảo tồn phù hợp, có thể đảm bảo một tương lai bền vững cho các rạn san hô và sinh vật biển phụ thuộc vào chúng."}</w:t>
      </w:r>
    </w:p>
    <w:p w14:paraId="6FC0F5E0" w14:textId="77777777" w:rsidR="00637FEB" w:rsidRDefault="008A6286">
      <w:r>
        <w:t>{"câu hỏi": "Sáng tác một bài thơ haiku về mèo", "câu trả lời": "Người bạn ríu rít nhẹ nhàng,\nRâu ria mềm mại, đôi mắt như trăng sáng,\nGrace trong hình dạng mèo."}</w:t>
      </w:r>
    </w:p>
    <w:p w14:paraId="58A57282" w14:textId="77777777" w:rsidR="00637FEB" w:rsidRDefault="008A6286">
      <w:r>
        <w:t>{"question": "Tìm khoảng cách giữa các đỉnh của hyperbola\n\n (x^2)/99 - (y^2)/36 = 1.\n", "answer": "Chúng ta đọc rằng a^2 = 99, vậy a = sqrt(99) = 3 sqrt(11). Do đó, khoảng cách giữa các đỉnh là 2a = 6 sqrt(11)."}</w:t>
      </w:r>
    </w:p>
    <w:p w14:paraId="5E26C0DD" w14:textId="77777777" w:rsidR="00637FEB" w:rsidRDefault="008A6286">
      <w:r>
        <w:t xml:space="preserve">{"câu hỏi": "Những đóng góp quan trọng của NASA cho việc khám phá không gian là gì?", "Trả lời": "NASA, hay Cơ quan Hàng không và Vũ trụ Quốc gia, đã có nhiều đóng góp quan trọng cho việc khám phá không gian kể từ khi thành lập vào năm 1958. Một số đáng chú ý nhất bao gồm: \ n \ n1. Chương trình Apollo: Thành tựu nổi tiếng nhất của NASA là chương trình Apollo, đưa các phi hành gia lên Mặt trăng thành công vào năm 1969. Đây là lần đầu tiên con người đặt chân lên một thiên thể khác, và nó vẫn là một trong những thành tựu vĩ đại nhất trong lịch sử loài người. Tàu con thoi: Chương trình tàu con thoi của NASA kéo dài từ năm 1981 đến năm 2011 và chịu trách nhiệm phóng nhiều vệ tinh, tiến hành các thí nghiệm khoa học và xây dựng Trạm vũ trụ quốc tế. Hạm đội tàu con thoi là tàu vũ trụ có thể tái sử dụng đầu tiên trong lịch sử, giúp giảm đáng kể chi phí bay vào vũ trụ. Kính viễn vọng Không gian Hubble: Kính viễn vọng Không gian Hubble của NASA, được phóng vào năm 1990, là một trong những kính viễn vọng nổi tiếng nhất trong lịch sử. Nó đã chụp được những hình ảnh tuyệt đẹp của các thiên hà, tinh vân và các hiện tượng thiên văn khác, cách mạng hóa sự hiểu biết của chúng ta về vũ trụ. \ n \ n4. Mars Rovers: NASA đã gửi một số xe tự hành lên sao Hỏa, bao gồm Spirit, Opportunity và Curiosity. Những xe tự hành này đã khám phá bề mặt của hành tinh đỏ, tiến hành các thí nghiệm và gửi lại những hình ảnh tuyệt </w:t>
      </w:r>
      <w:r>
        <w:lastRenderedPageBreak/>
        <w:t>đẹp. \ n \ n5. Trạm vũ trụ quốc tế: NASA đã đóng một vai trò quan trọng trong việc xây dựng và vận hành Trạm vũ trụ quốc tế, nơi liên tục có người ở kể từ năm 2000. ISS là sự hợp tác giữa một số quốc gia, bao gồm Hoa Kỳ, Nga và Nhật Bản, và được sử dụng cho nghiên cứu khoa học và phát triển công nghệ. Đây chỉ là một vài ví dụ về nhiều đóng góp của NASA cho việc khám phá không gian. Cơ quan này tiếp tục đẩy ranh giới của những gì có thể, với kế hoạch cho các sứ mệnh trong tương lai lên Mặt trăng, Sao Hỏa và hơn thế nữa.</w:t>
      </w:r>
    </w:p>
    <w:p w14:paraId="0FC1BDBF" w14:textId="77777777" w:rsidR="00637FEB" w:rsidRDefault="008A6286">
      <w:r>
        <w:t>{"câu hỏi": "Viết lại câu này, \"Cô ấy đang nghỉ luyện tập một thời gian ngắn\" - Cô ấy đang nghỉ ngơi một thời gian ngắn sau khi thực hành", "trả lời": "Cô ấy đang tạm dừng đào tạo trong giây lát."}</w:t>
      </w:r>
    </w:p>
    <w:p w14:paraId="16990B9A" w14:textId="77777777" w:rsidR="00637FEB" w:rsidRDefault="008A6286">
      <w:r>
        <w:t>{"câu hỏi": "Được đặt tên phim \"Người khổng lồ sắt", hãy đưa ra một khẩu hiệu phù hợp - Người khổng lồ sắt", "câu trả lời": "\"Tình bạn ngoài mạch điện: Khám phá trái tim bên trong cỗ máy.\""}</w:t>
      </w:r>
    </w:p>
    <w:p w14:paraId="085EC3CD" w14:textId="77777777" w:rsidR="00637FEB" w:rsidRDefault="008A6286">
      <w:r>
        <w:t>{"question": "Trên mặt phẳng tọa độ Cartesian, các điểm (2,1) và (3, 4) là các điểm liền kề nhau trên một hình vuông. Diện tích của hình vuông là bao nhiêu?", "trả lời": "Chúng ta có thể sử dụng công thức khoảng cách để tìm chiều dài cạnh của hình vuông, là khoảng cách giữa hai điểm (2,1) và (3,4) trên mặt phẳng tọa độ. \n\nCông thức khoảng cách là: \ndistance = sqrt((x2 - x1)^2 + (y2 - y1)^2)\n\nCắm các giá trị từ các điểm đã cho, chúng ta nhận được: \n\ndistance = sqrt((3 - 2)^2 + (4 - 1)^2)\ndistance = sqrt(1 + 9)\ndistance = sqrt(10)\n\nVì vậy, chiều dài cạnh của hình vuông là sqrt(10). \n\nĐể tìm diện tích của hình vuông, chúng ta có thể bình phương chiều dài của cạnh: \n\narea = (sqrt(10))^2\narea = 10 \n\nDo đó, diện tích của hình vuông là 10 đơn vị hình vuông."}</w:t>
      </w:r>
    </w:p>
    <w:p w14:paraId="368A536F" w14:textId="77777777" w:rsidR="00637FEB" w:rsidRDefault="008A6286">
      <w:r>
        <w:t xml:space="preserve">{"câu hỏi": "Mô tả phẩm chất của một nhà lãnh đạo giỏi", "câu trả lời": "Một nhà lãnh đạo giỏi thể hiện nhiều phẩm chất khác nhau cho phép họ hướng dẫn, truyền cảm hứng và ảnh hưởng đến người khác một cách hiệu quả. Một số phẩm chất quan trọng của một nhà lãnh đạo giỏi bao gồm: \ n \ n1. Tầm nhìn: Một nhà lãnh đạo giỏi có tầm nhìn rõ ràng về những gì họ muốn đạt được và lộ trình làm thế nào để đạt được điều đó. Đồng cảm: Các nhà lãnh đạo nên có khả năng đặt mình vào vị trí của người khác và hiểu quan điểm, nhu cầu và cảm xúc của họ. \ n \ n3. Trung thực và liêm chính: Một nhà lãnh đạo giỏi là minh bạch, trung thực và có các nguyên tắc đạo đức mạnh mẽ mà họ luôn duy trì. \ n \ n4. Thái độ tích cực: Một nhà lãnh đạo nên có một thái độ lạc quan, có thể làm để truyền cảm hứng cho những người xung quanh phấn đấu đạt được sự xuất sắc và duy trì động lực vượt qua những thách thức. Kỹ năng giao tiếp: Các nhà lãnh đạo cần có khả năng truyền đạt hiệu quả tầm nhìn, mục tiêu và kỳ vọng của họ cho nhóm của họ, cũng như lắng nghe tích cực phản hồi và mối quan tâm. \ n \ n6. Tính quyết đoán: Một nhà lãnh đạo giỏi có thể đưa ra quyết định kịp thời, tự tin, ngay cả trong những tình huống áp lực cao. Sự tự tin: Các nhà lãnh đạo cần có niềm tin vào khả năng của chính họ và có thể truyền cảm hứng cho sự tự tin vào người khác để phát huy hết tiềm năng của họ. Hợp tác: Khả năng của một nhà lãnh đạo để làm việc hiệu quả với những người khác, xây dựng quan hệ đối tác có ý nghĩa và tạo ra một môi trường hợp tác là điều cần thiết. \ n \ n9. Trách nhiệm: Một nhà lãnh đạo giỏi chịu trách nhiệm về hành động và quyết định của họ, và giữ cho bản thân và những người khác chịu trách nhiệm về hiệu suất của họ. \ n \ n10. Khả năng thích ứng: Các nhà lãnh đạo phải có khả năng thích ứng với hoàn </w:t>
      </w:r>
      <w:r>
        <w:lastRenderedPageBreak/>
        <w:t>cảnh thay đổi, học hỏi từ những sai lầm của họ và liên tục phát triển và phát triển các kỹ năng của họ."}</w:t>
      </w:r>
    </w:p>
    <w:p w14:paraId="73AF997F" w14:textId="77777777" w:rsidR="00637FEB" w:rsidRDefault="008A6286">
      <w:r>
        <w:t>{"câu hỏi": "Giải thích sự khác biệt giữa máy tính cá nhân và máy chủ", "câu trả lời": "Máy tính cá nhân (PC) và máy chủ là hai loại hệ thống máy tính khác nhau được thiết kế cho các mục đích khác nhau. Sự khác biệt chính giữa chúng nằm ở chức năng và thông số kỹ thuật phần cứng của chúng. \ n \ nMột máy tính cá nhân là một máy tính đa năng được thiết kế để sử dụng cá nhân. Nó được thiết kế để được vận hành trực tiếp bởi người dùng cuối và thường cung cấp một loạt các chương trình phần mềm để hỗ trợ các tác vụ như xử lý văn bản, duyệt web, chỉnh sửa video và ảnh và chơi game. Máy tính cá nhân có nhiều yếu tố hình thức khác nhau bao gồm máy tính để bàn, máy tính xách tay, máy tính bảng và máy tất cả trong một. \ n \ nA máy chủ, mặt khác, là một hệ thống máy tính được thiết kế để cung cấp tài nguyên hoặc dịch vụ được chia sẻ cho các máy tính hoặc người dùng khác qua mạng. Nó được thiết kế để xử lý các yêu cầu và cung cấp dữ liệu cho các máy tính hoặc máy khách khác qua internet hoặc mạng cục bộ. Máy chủ thường mạnh hơn máy tính cá nhân, với bộ xử lý tốc độ cao, dung lượng lưu trữ lớn và dung lượng bộ nhớ lớn để xử lý đồng thời nhiều yêu cầu. Tóm lại, máy tính cá nhân được thiết kế để sử dụng cá nhân và cung cấp một loạt các chương trình phần mềm, trong khi các máy chủ được thiết kế để cung cấp dịch vụ cho các máy tính hoặc người dùng khác qua mạng, với phần cứng được thiết kế để xử lý tải nhiều yêu cầu."}</w:t>
      </w:r>
    </w:p>
    <w:p w14:paraId="32A0849D" w14:textId="77777777" w:rsidR="00637FEB" w:rsidRDefault="008A6286">
      <w:r>
        <w:t>{"câu hỏi": "Mục đích chính của công nghệ blockchain là gì?", "câu trả lời": "Mục đích chính của công nghệ blockchain là cho phép các giao dịch an toàn, minh bạch và chống giả mạo mà không yêu cầu cơ quan trung ương hoặc trung gian. Nó đạt được điều này thông qua việc sử dụng một sổ cái phân tán, phi tập trung ghi lại và xác minh tất cả các giao dịch, khiến việc thay đổi hoặc làm sai lệch dữ liệu gần như không thể. Công nghệ này có thể được sử dụng cho một loạt các ứng dụng bao gồm, nhưng không giới hạn, tiền điện tử, quản lý chuỗi cung ứng, hệ thống bỏ phiếu và xác minh danh tính."}</w:t>
      </w:r>
    </w:p>
    <w:p w14:paraId="530C4F07" w14:textId="77777777" w:rsidR="00637FEB" w:rsidRDefault="008A6286">
      <w:r>
        <w:t>{"câu hỏi": "Hãy nghĩ ra một phép ẩn dụ sáng tạo cho nụ cười", "câu trả lời": "\"Một nụ cười là một tia nắng xuyên qua những đám mây, chiếu sáng khuôn mặt và sưởi ấm trái tim của những người xung quanh.\""}</w:t>
      </w:r>
    </w:p>
    <w:p w14:paraId="1A40B123" w14:textId="77777777" w:rsidR="00637FEB" w:rsidRDefault="008A6286">
      <w:r>
        <w:t>{"câu hỏi": "Đưa ra một danh sách các thành phần, hãy nghĩ ra một món ăn - Muối, Hạt tiêu, Hành tây, Tỏi", "câu trả lời": "Một món ăn có thể được làm bằng cách sử dụng Muối, Hạt tiêu, Hành tây và Tỏi làm nguyên liệu là rau rang. Đơn giản chỉ cần cắt lát hành tây và băm tỏi, sau đó đảo chúng với các loại rau xắt nhỏ mà bạn chọn (như khoai tây, cà rốt và ớt chuông) trong dầu ô liu và nêm muối và hạt tiêu cho vừa ăn. Trải hỗn hợp ra trong chảo rang và nướng ở nhiệt độ 425\u00b0F (220\u00b0C) trong khoảng 40 phút hoặc cho đến khi rau mềm và caramen nhẹ. Phục vụ như một món ăn phụ ngon và lành mạnh."}</w:t>
      </w:r>
    </w:p>
    <w:p w14:paraId="3ED84D47" w14:textId="77777777" w:rsidR="00637FEB" w:rsidRDefault="008A6286">
      <w:r>
        <w:t xml:space="preserve">{"câu hỏi": "Đối với đoạn văn sau, hãy xác định chủ đề hoặc tuyên bố luận điểm. - Tham nhũng ảnh hưởng đến các quốc gia ở nhiều cấp độ và làm xói mòn lợi thế cạnh tranh của họ trong nền kinh tế toàn cầu. Việc tuân thủ kém các quy định, tiêu chuẩn đạo đức và luật pháp làm suy yếu niềm tin của công chúng và dẫn đến xung đột. Tội phạm tài chính xuyên quốc </w:t>
      </w:r>
      <w:r>
        <w:lastRenderedPageBreak/>
        <w:t>gia làm cạn kiệt nguồn lực của một quốc gia, làm suy yếu các công cụ của chính phủ để thực hiện các mục tiêu xã hội dài hạn và gây bất ổn cho thị trường.", "Trả lời": "Chủ đề hoặc tuyên bố luận điểm của đoạn văn này là tham nhũng có tác động tiêu cực nghiêm trọng đến nền kinh tế, xã hội và quản trị của một quốc gia."}</w:t>
      </w:r>
    </w:p>
    <w:p w14:paraId="0B19742A" w14:textId="77777777" w:rsidR="00637FEB" w:rsidRDefault="008A6286">
      <w:r>
        <w:t>{"câu hỏi": "Bộ phim năm 2016 nào được giới phê bình đánh giá cao có bối cảnh về một vùng đất hoang hậu tận thế?", "câu trả lời": "Bộ phim mà bạn có thể nghĩ đến là "Mad Max: Fury Road", được phát hành vào năm 2015 và có bối cảnh là một vùng đất hoang hậu tận thế. Nó đã nhận được sự hoan nghênh rộng rãi của giới phê bình cho hành động, đạo diễn, hình ảnh và màn trình diễn của nó."}</w:t>
      </w:r>
    </w:p>
    <w:p w14:paraId="6A8A1ACA" w14:textId="77777777" w:rsidR="00637FEB" w:rsidRDefault="008A6286">
      <w:r>
        <w:t>{"question": "Cho câu sau, hãy thêm dấu câu thích hợp để làm cho nó đúng ngữ pháp. - Thẩm phán nói có tội", "trả lời": "Thẩm phán nói, \"Có tội.\"}</w:t>
      </w:r>
    </w:p>
    <w:p w14:paraId="4F32A5AD" w14:textId="77777777" w:rsidR="00637FEB" w:rsidRDefault="008A6286">
      <w:r>
        <w:t>{"câu hỏi": "Gắn nhãn bài báo sau đây là \"Chính trị\" hoặc \"Giải trí\" - Ansel Elgort và Gabrielle Union đều đã được chọn tham gia một bộ phim mùa hè lãng mạn mới sẽ được phát hành vào năm 2022.", "câu trả lời": "Giải trí."}</w:t>
      </w:r>
    </w:p>
    <w:p w14:paraId="650AC612" w14:textId="77777777" w:rsidR="00637FEB" w:rsidRDefault="008A6286">
      <w:r>
        <w:t>{"question": "Viết lại câu sau thành thì quá khứ. - Cô ấy đang viết một cuốn tiểu thuyết lấy cảm hứng từ ông nội.", "câu trả lời": "Cô ấy đã viết một cuốn tiểu thuyết lấy cảm hứng từ ông nội."}</w:t>
      </w:r>
    </w:p>
    <w:p w14:paraId="695D93C7" w14:textId="77777777" w:rsidR="00637FEB" w:rsidRDefault="008A6286">
      <w:r>
        <w:t>{"câu hỏi": "Tóm tắt đoạn văn sau đây dưới 50 từ. - Vấn đề nhập cư đã trở nên quan trọng khi số người muốn vào Hoa Kỳ để có một cuộc sống tốt hơn đang gia tăng. Nhập cư đã là một nguồn tranh cãi và tranh luận nhất quán, với sự khác biệt lớn trong quan điểm liên quan đến lợi ích và hạn chế của nhập cư. Di cư từ nơi này sang nơi khác trên thế giới không phải là hiếm, nhưng tình trạng hiện tại của cuộc tranh luận nhập cư ở Hoa Kỳ đã leo thang và trở nên chia rẽ.", "Trả lời": "Nhập cư vào Mỹ là một chủ đề gây tranh cãi với nhiều ý kiến khác nhau về những lợi thế và bất lợi của nó. Mặc dù di cư không phải là bất thường, các cuộc tranh luận về nhập cư trong nước đã leo thang, gây ra sự chia rẽ.</w:t>
      </w:r>
    </w:p>
    <w:p w14:paraId="45FB2112" w14:textId="77777777" w:rsidR="00637FEB" w:rsidRDefault="008A6286">
      <w:r>
        <w:t>{"câu hỏi": "Có bao nhiêu byte trong một kilobyte?", "trả lời": "Có 1024 byte trong một kilobyte.\n\nTuy nhiên, thuật ngữ kilobyte trong lịch sử đã được sử dụng để chỉ 1024 byte hoặc 1000 byte, tùy thuộc vào ngữ cảnh. Trong Hệ đơn vị quốc tế (SI), tiền tố \"kilo\" có nghĩa là 1000, vì vậy 1 kilobyte (kB) sẽ là 1000 byte. Tuy nhiên, trong bối cảnh tính toán và lưu trữ dữ liệu, nơi dữ liệu nhị phân được tổ chức theo lũy thừa 2, người ta thường sử dụng một bộ tiền tố nhị phân khác, trong đó 1 kibibyte (KiB) = 1024 byte. Từ khoảng năm 2000, Ủy ban Kỹ thuật Điện Quốc tế (IEC) đã phát triển một tiêu chuẩn quốc tế về tiền tố nhị phân, chúng bao gồm các tiền tố: kibi-, mebi-, gibi-, tebi-, pebi-, và exbi-, do đó ngày càng tăng về hệ số (2 ^ 10). Tuy nhiên, ngay cả bây giờ kilobyte có thể thay thế cho nhau được sử dụng để có nghĩa là 1024 byte, trong khi trong các ngữ cảnh như truyền dữ liệu và lưu trữ của người tiêu dùng, thường được sử dụng với định nghĩa SI của nó là 1000 byte."}</w:t>
      </w:r>
    </w:p>
    <w:p w14:paraId="4E3078F8" w14:textId="77777777" w:rsidR="00637FEB" w:rsidRDefault="008A6286">
      <w:r>
        <w:t xml:space="preserve">{"câu hỏi": "Tạo ra một mô tả sáng tạo về hoàng hôn trên bãi biển.", "câu trả lời": "Mặt trời lặn hùng vĩ trên đường chân trời, vẽ bầu trời bằng những vòng xoáy màu hồng và cam khi nó rơi xuống đại dương. Bãi biển được tắm trong ánh sáng ấm áp, cát phản chiếu ánh sáng </w:t>
      </w:r>
      <w:r>
        <w:lastRenderedPageBreak/>
        <w:t>mờ dần như hàng triệu tấm gương nhỏ. Âm thanh nhẹ nhàng của sóng vỗ vào bờ tạo ra một bản giao hưởng yên bình khi ngày kết thúc. Hải âu bay lên trên, bóng dáng trên bầu trời rực lửa, tiếng kêu của chúng làm tăng thêm bầu không khí thanh bình. Làn gió mát mang theo hương thơm mặn mòi của biển, hòa quyện với hương thơm tươi mát của tán lá xung quanh. Khi mặt trời cuối cùng cũng biến mất, bầu trời từ từ mờ dần từ màu sắc rực rỡ sang màu xanh lam và tím đậm, báo hiệu sự kết thúc của một ngày đẹp trời khác ở bãi biển."}</w:t>
      </w:r>
    </w:p>
    <w:p w14:paraId="349D9C3C" w14:textId="77777777" w:rsidR="00637FEB" w:rsidRDefault="008A6286">
      <w:r>
        <w:t>{"question": "Chuẩn hóa ngày tiếp theo thành định dạng ISO 8601. - Ngày 26 tháng 7 năm 2021", "answer": "Ngày chuẩn hóa ở định dạng ISO 8601 là: 2021-07-26"}</w:t>
      </w:r>
    </w:p>
    <w:p w14:paraId="1D7F70FB" w14:textId="77777777" w:rsidR="00637FEB" w:rsidRDefault="008A6286">
      <w:r>
        <w:t>{"câu hỏi": "Viết lại câu sau một cách ngắn gọn hơn. - Mặc dù đã học được vài giờ nhưng vẫn chưa hoàn thành nhiệm vụ.", "trả lời": "Anh ấy đã không hoàn thành nhiệm vụ mặc dù đã học hàng giờ."}</w:t>
      </w:r>
    </w:p>
    <w:p w14:paraId="3D1E1617" w14:textId="77777777" w:rsidR="00637FEB" w:rsidRDefault="008A6286">
      <w:r>
        <w:t>{"câu hỏi": "Dựa trên bối cảnh nhất định, chức năng chính của hệ thống tuần hoàn của con người là gì? - Hệ tuần hoàn của con người, còn được gọi là hệ thống tim mạch, là một mạng lưới phức tạp của các mạch máu, tim và máu. Chức năng chính của nó là vận chuyển oxy, chất dinh dưỡng và các chất thiết yếu khác đến các tế bào của cơ thể và loại bỏ các chất thải, chẳng hạn như carbon dioxide và các sản phẩm phụ trao đổi chất.", "trả lời": "Chức năng chính của hệ thống tuần hoàn của con người là vận chuyển oxy, chất dinh dưỡng và các chất thiết yếu khác đến các tế bào của cơ thể và loại bỏ các chất thải, chẳng hạn như carbon dioxide và các sản phẩm phụ trao đổi chất."}</w:t>
      </w:r>
    </w:p>
    <w:p w14:paraId="46424014" w14:textId="77777777" w:rsidR="00637FEB" w:rsidRDefault="008A6286">
      <w:r>
        <w:t>{"question": "Các số nguyên dương A, B, A-B và A+B đều là số nguyên tố. Tổng của bốn số nguyên tố này là\n\nA. chẵn\nB. chia hết cho 3\nC. chia hết cho 5\nD. chia hết cho 7\nE. số nguyên tố \ n \ nThể hiện câu trả lời của bạn bằng cách sử dụng một chữ cái, như A, B, C, D hoặc E.", "câu trả lời": "Chúng tôi được cho rằng các số nguyên dương A, B, A-B và A + B đều là số nguyên tố. Chúng ta cần tìm tổng của bốn số nguyên tố này.\n\nĐầu tiên, lưu ý rằng A-B và A+B đều là số lẻ hoặc cả hai số chẵn. Tuy nhiên, cả hai đều là số nguyên tố, vì vậy cả hai đều phải là số lẻ. \ n \ n Do đó, một trong A và B là lẻ và số kia là chẵn. Vì A là số nguyên tố nằm giữa A-B và A+B, A phải là số nguyên tố lẻ.\n\nDo đó, B=2 (số nguyên tố chẵn duy nhất), và A-2, A và A+2 là các số nguyên tố lẻ liên tiếp (3, 5 và 7).\n\nTổng của bốn số nguyên tố 2, 3, 5 và 7 là số nguyên tố 17.\n\nDo đó,  đáp án đúng là (E), số nguyên tố."}</w:t>
      </w:r>
    </w:p>
    <w:p w14:paraId="76A1234B" w14:textId="77777777" w:rsidR="00637FEB" w:rsidRDefault="008A6286">
      <w:r>
        <w:t>{"câu hỏi": "Đề xuất một trò chơi bài phù hợp cho bữa tiệc sinh nhật với trẻ em 10 tuổi.", "câu trả lời": "Một trò chơi bài thú vị và phù hợp cho bữa tiệc sinh nhật với trẻ em 10 tuổi có thể là \"Go Fish.\" Đây là một trò chơi dễ học, có thể được trẻ em ở mọi lứa tuổi thưởng thức. Trong trò chơi này, người chơi hỏi nhau về thẻ để tạo cặp, và người có nhiều cặp nhất cuối cùng sẽ thắng. Nó giúp trẻ em thực hành kỹ năng giao tiếp, trí nhớ và đếm trong khi có khoảng thời gian tuyệt vời với bạn bè."}</w:t>
      </w:r>
    </w:p>
    <w:p w14:paraId="1ED3E0E5" w14:textId="77777777" w:rsidR="00637FEB" w:rsidRDefault="008A6286">
      <w:r>
        <w:t>{"question": "Dịch câu sau từ tiếng Anh sang tiếng Pháp. - Tôi rất vui được gặp bạn.", "trả lời": "Je suis heureux(-euse) de vous rencontrer."}</w:t>
      </w:r>
    </w:p>
    <w:p w14:paraId="4167735A" w14:textId="77777777" w:rsidR="00637FEB" w:rsidRDefault="008A6286">
      <w:r>
        <w:t xml:space="preserve">{"câu hỏi": "Phân tích bài thơ đã cho và giải thích chủ đề. - Hoa hồng có màu đỏ, \nViolets có màu xanh, \nSugar ngọt ngào \nVà bạn cũng vậy.", "Trả lời": "Chủ đề của bài thơ \"Hoa hồng </w:t>
      </w:r>
      <w:r>
        <w:lastRenderedPageBreak/>
        <w:t>là màu đỏ, Hoa violet là màu xanh, Đường là ngọt ngào, Và bạn cũng vậy" là tình yêu và tình cảm. Bài thơ sử dụng ngôn ngữ và hình ảnh đơn giản về hoa và sự ngọt ngào để thể hiện sự yêu mến và ngưỡng mộ đối với người được đề cập. Việc so sánh người đó với đường biểu thị rằng họ mang lại hạnh phúc và niềm vui cho người nói. Nhìn chung, bài thơ truyền tải một thông điệp nhẹ nhàng và lãng mạn."}</w:t>
      </w:r>
    </w:p>
    <w:p w14:paraId="38C12C72" w14:textId="77777777" w:rsidR="00637FEB" w:rsidRDefault="008A6286">
      <w:r>
        <w:t>{"question": "Bội số chung nhỏ nhất của 3, 4, 6 và 15 là bao nhiêu?", "answer": "Để tìm LCM của 3, 4=2^2, 6=2*3 và 15=3*5, lấy lũy thừa cao nhất của mỗi số nguyên tố xuất hiện và nhân: 2^2*3*5=60."}</w:t>
      </w:r>
    </w:p>
    <w:p w14:paraId="65D2E8B4" w14:textId="77777777" w:rsidR="00637FEB" w:rsidRDefault="008A6286">
      <w:r>
        <w:t>{"câu hỏi": "Giải thích câu trích dẫn sau. - "Giáo dục là chìa khóa thành công", "câu trả lời": "Câu nói này cho thấy rằng có được giáo dục là rất quan trọng trong việc đạt được mục tiêu của một người và thành công trong cuộc sống. Giáo dục cung cấp kiến thức nền tảng và hiểu biết về các môn học khác nhau, cùng với các kỹ năng tư duy phê phán và khả năng giải quyết vấn đề, cung cấp cho các cá nhân những công cụ họ cần để đạt được nguyện vọng của mình. Giáo dục cũng mở ra cơ hội và cung cấp một con đường dẫn đến một tương lai tươi sáng hơn. Nó nhấn mạnh tầm quan trọng của việc đầu tư vào giáo dục của một người, vì nó có thể mở ra cánh cửa dẫn đến thành công."}</w:t>
      </w:r>
    </w:p>
    <w:p w14:paraId="673632AE" w14:textId="77777777" w:rsidR="00637FEB" w:rsidRDefault="008A6286">
      <w:r>
        <w:t>{"question": "Xác định từ dài nhất trong câu sau. - Đó là một ngày nắng tuyệt vời.", "câu trả lời": "Từ dài nhất trong câu \"Đó là một ngày nắng tuyệt vời.\" là \"tuyệt vời\" gồm 9 chữ cái."}</w:t>
      </w:r>
    </w:p>
    <w:p w14:paraId="25432FA1" w14:textId="77777777" w:rsidR="00637FEB" w:rsidRDefault="008A6286">
      <w:r>
        <w:t>{"question": "Viết lại phương trình sau ở dạng mở rộng. - (x + 3)(2x - 5)", "đáp án": "Ở dạng mở rộng, phương trình (x + 3)(2x - 5) có thể được viết lại thành 2x^2 - 5x + 6x - 15. Kết hợp các thuật ngữ giống nhau, chúng ta nhận được 2x^2 + x - 15."}</w:t>
      </w:r>
    </w:p>
    <w:p w14:paraId="1D86F4FA" w14:textId="77777777" w:rsidR="00637FEB" w:rsidRDefault="008A6286">
      <w:r>
        <w:t>{"câu hỏi": "Giải thích ý nghĩa của cụm từ sau. - \"out of the box\"", "answer": "Cụm từ \"out of the box\" thường có nghĩa là thứ gì đó có thể sử dụng ngay lập tức mà không cần thiết lập, cài đặt hoặc lắp ráp. Nó thường được sử dụng để chỉ một sản phẩm hoặc giải pháp đòi hỏi nỗ lực tối thiểu từ người dùng trước khi nó có thể được đưa vào sử dụng. Ngoài ra, cụm từ này cũng có thể được sử dụng theo nghĩa bóng để chỉ suy nghĩ và ý tưởng sáng tạo, độc đáo và đổi mới. Theo nghĩa này, tư duy "vượt trội" có nghĩa là tìm ra các giải pháp mới và nguyên bản cho các vấn đề bằng cách suy nghĩ theo những cách khác với cách tiếp cận chuẩn mực hoặc truyền thống.</w:t>
      </w:r>
    </w:p>
    <w:p w14:paraId="5D70EB38" w14:textId="77777777" w:rsidR="00637FEB" w:rsidRDefault="008A6286">
      <w:r>
        <w:t xml:space="preserve">{"question": "Viết bình luận cho bộ phim sau. - Bố già", "trả lời": "Bố già là kiệt tác điện ảnh để lại dấu ấn khó phai mờ trong ký ức người xem. Với câu chuyện hấp dẫn, diễn xuất mạnh mẽ và phong cách hình ảnh tuyệt đẹp, bộ phim nắm bắt được bản chất của thế giới mafia trong tất cả sự phức tạp và chiều sâu của nó. Do Francis Ford Coppola đạo diễn, bộ phim kể về câu chuyện của Vito Corleone, người đứng đầu một gia đình mafia quyền lực và có ảnh hưởng, và cuộc đấu tranh để giữ cho đế chế của mình nguyên vẹn khi ông truyền lại cho con trai Michael. Từ những cảnh mở đầu, rõ ràng sức mạnh, lòng trung thành và danh dự của gia đình là trung tâm của câu chuyện. Diễn xuất trong phim rất đặc biệt, với Marlon Brando mang đến một màn trình diễn khó quên trong vai Vito Corleone. Các diễn viên khác, bao </w:t>
      </w:r>
      <w:r>
        <w:lastRenderedPageBreak/>
        <w:t>gồm Al Pacino, James Caan và Robert Duvall, cũng tỏa sáng trong vai trò tương ứng của họ. \n\nKỹ xảo điện ảnh và phong cách hình ảnh của bộ phim thêm một lớp khác vào câu chuyện, tạo ra một chân dung chân thực và quyến rũ về thế giới mafia. Từ nội thất tối tăm, tối tăm của ngôi nhà của gia đình Corleone đến những con phố sáng sủa, nhộn nhịp của thành phố New York, bộ phim đã ghi lại bầu không khí của thời đại một cách hoàn hảo. Nhìn chung, Bố già là một bộ phim không thể bỏ qua ở mọi cấp độ. Một tác phẩm kinh điển thực sự của thể loại này, nó đứng trước thử thách của thời gian và vẫn là một trải nghiệm điện ảnh mạnh mẽ, hấp dẫn và khó quên."}</w:t>
      </w:r>
    </w:p>
    <w:p w14:paraId="4FFC995C" w14:textId="77777777" w:rsidR="00637FEB" w:rsidRDefault="008A6286">
      <w:r>
        <w:t>{"question": "Xác định nhân vật chính trong câu chuyện sau. - Ngày xửa ngày xưa, có một cậu bé nông dân nghèo làm việc rất chăm chỉ trong trang trại của mình.", "Trả lời": "Nhân vật chính trong câu chuyện là một cậu bé nông dân nghèo làm việc rất chăm chỉ trong trang trại của mình."}</w:t>
      </w:r>
    </w:p>
    <w:p w14:paraId="28944C58" w14:textId="77777777" w:rsidR="00637FEB" w:rsidRDefault="008A6286">
      <w:r>
        <w:t>{"question": "Mô tả giải pháp một cách chi tiết. - Chúng tôi đã thiết lập một hệ thống để tự động tạo dữ liệu cho mô hình học máy của chúng tôi.", "trả lời": "Giải pháp là một hệ thống tự động tạo ra dữ liệu để sử dụng trong mô hình học máy. Hệ thống này được thiết kế để cung cấp cho mô hình học máy dữ liệu cần thiết để đào tạo và cải thiện độ chính xác và hiệu suất tổng thể của nó. Hệ thống hoạt động bằng cách mô phỏng các kịch bản, quy trình và tình huống khác nhau mà mô hình học máy dự kiến sẽ xử lý. Điều này liên quan đến việc tạo ra các bộ dữ liệu có cấu trúc và phi cấu trúc lớn, bao gồm văn bản, hình ảnh, video và các loại dữ liệu khác. Hệ thống sử dụng các thuật toán và mô hình toán học để tạo ra dữ liệu bắt chước chặt chẽ dữ liệu thực tế. Dữ liệu được tạo ra sau đó được đưa vào mô hình học máy cho mục đích đào tạo. \ n \ n Hệ thống tự động này hợp lý hóa quá trình thu thập và tạo dữ liệu cho học máy, vì nó loại bỏ nhu cầu thu thập và tạo dữ liệu thủ công. Nó cho phép mô hình học máy có nguồn cung cấp liên tục dữ liệu có liên quan, chính xác và đáng tin cậy để đào tạo, có thể cải thiện hiệu suất tổng thể của mô hình và khả năng dự đoán kết quả trong các tình huống thực tế. Với hệ thống này, mô hình học máy có thể liên tục học hỏi, thích ứng và cải tiến, cung cấp giải pháp tiên tiến và đáng tin cậy hơn cho vấn đề mà nó được thiết kế để giải quyết. Điều này cũng giúp tiết kiệm thời gian và nguồn lực, vì nhu cầu thu thập và tạo dữ liệu thủ công giảm đáng kể."}</w:t>
      </w:r>
    </w:p>
    <w:p w14:paraId="5C41915A" w14:textId="77777777" w:rsidR="00637FEB" w:rsidRDefault="008A6286">
      <w:r>
        <w:t>{"câu hỏi": "Kể tên ba bệnh có thể do vệ sinh kém.", "trả lời": "1. Tiêu chảy: Điều này thường do ăn thực phẩm hoặc nước bị ô nhiễm. Vệ sinh kém, chẳng hạn như không rửa tay trước khi xử lý thực phẩm hoặc ăn, có thể lây lan vi khuẩn và vi rút có hại có thể dẫn đến tiêu chảy. \ n \ n2. Cúm (cúm): Virus cúm có thể lây lan qua không khí do ho hoặc hắt hơi. Các hành vi vệ sinh kém, chẳng hạn như không rửa tay thường xuyên hoặc chạm vào mặt, có thể làm tăng khả năng mắc bệnh cúm. Nhiễm trùng da: Vệ sinh kém có thể góp phần làm lây lan các bệnh nhiễm trùng da như giun đũa, chân vận động viên và chốc lở. Những bệnh nhiễm trùng này lây lan qua tiếp xúc trực tiếp với da hoặc các đồ vật hoặc bề mặt bị nhiễm bệnh, và có thể được ngăn ngừa bằng cách rửa tay thường xuyên và vệ sinh cá nhân tốt."}</w:t>
      </w:r>
    </w:p>
    <w:p w14:paraId="5A720B2D" w14:textId="77777777" w:rsidR="00637FEB" w:rsidRDefault="008A6286">
      <w:r>
        <w:t>{"question": "Tạo mật khẩu ngẫu nhiên có độ dài 6 ký tự chỉ bằng chữ in hoa và số.", "answer": "Đây là mật khẩu ngẫu nhiên đáp ứng các tiêu chí: 'A3J6K9'"}</w:t>
      </w:r>
    </w:p>
    <w:p w14:paraId="6423A340" w14:textId="77777777" w:rsidR="00637FEB" w:rsidRDefault="008A6286">
      <w:r>
        <w:lastRenderedPageBreak/>
        <w:t>{"câu hỏi": "Giải thích ý nghĩa của vòng tròn phần năm.", "câu trả lời": "Vòng tròn thứ năm là một đại diện trực quan của 12 tông màu trong thang màu, được sắp xếp trong một vòng tròn theo một thứ tự cụ thể dựa trên mối quan hệ của chúng với nhau. Mỗi giai điệu được phân tách bằng một khoảng âm nhạc được gọi là "thứ năm", đề cập đến khoảng cách giữa hai nốt cách nhau năm độ thang diatonic. \n\nTrong vòng tròn thứ năm, các âm được sắp xếp theo chiều kim đồng hồ, với mỗi âm liên tiếp là một phần năm hoàn hảo so với âm trước. Ví dụ: bắt đầu từ đầu vòng tròn với ghi chú C, nốt tiếp theo trong vòng tròn là G, là một phần năm hoàn hảo trên C. Nốt tiếp theo là D, một nốt thứ năm hoàn hảo trên G, và cứ như vậy cho đến khi vòng tròn trở về C. \ n \ n Vòng tròn thứ năm là một công cụ quan trọng để hiểu các chữ ký chính, tiến trình hợp âm và hòa âm trong âm nhạc. Nó có thể giúp bạn thấy mối quan hệ giữa các phím khác nhau và giúp chuyển một bản nhạc từ phím này sang phím khác dễ dàng hơn. Vòng tròn cũng minh họa mức độ liên quan chặt chẽ của các phím nhất định với nhau - các phím liền kề trong vòng tròn có liên quan chặt chẽ với nhau, trong khi các phím đối diện nhau ở xa hơn."}</w:t>
      </w:r>
    </w:p>
    <w:p w14:paraId="463AA94A" w14:textId="77777777" w:rsidR="00637FEB" w:rsidRDefault="008A6286">
      <w:r>
        <w:t>{"question": "Tạo một câu chuyện với các từ khóa đã cho. - công chúa, rồng, hiệp sĩ", "trả lời": "Ngày xửa ngày xưa, ở một vùng đất xa, rất xa, có một hiệp sĩ dũng cảm tên là Sir Cedric. Ngài Cedric được biết đến trên khắp vương quốc như một nhà vô địch của nhân dân; Anh ấy tốt bụng, công bằng và luôn làm những gì đúng. Một ngày nọ, Sir Cedric nhận được tin rằng một công chúa đã bị bắt cóc bởi một con rồng hung dữ và đang bị giam giữ trong một tòa tháp ở ngoại ô vương quốc. Vua của vùng đất kêu gọi Sir Cedric giải cứu công chúa và đưa cô trở về an toàn. Sir Cedric mặc áo giáp, cưỡi chiến mã đáng tin cậy của mình và bắt đầu nhiệm vụ giải cứu công chúa. Anh ta cưỡi ngựa trong nhiều ngày và nhiều đêm cho đến khi cuối cùng anh ta đến được tòa tháp nơi công chúa đang bị giam giữ. Ở đó, anh nhìn thấy con rồng, đậu trên đỉnh tháp, bảo vệ phần thưởng của nó. Ngài Cedric rút kiếm và lao về phía trước, sẵn sàng chiến đấu với con thú. Trận chiến kéo dài và khốc liệt, nhưng Sir Cedric đã quyết tâm cứu công chúa. Anh ấy có kỹ năng chiến đấu và biết tất cả các điểm yếu của rồng. Cuối cùng, với một cú đánh mạnh mẽ, Sir Cedric đã đánh bại con rồng và nó rơi xuống đất với một tiếng đập mạnh. Ngài Cedric trèo lên tháp và tìm thấy công chúa, không hề hấn gì và đang chờ giải cứu. Ông ôm cô trong vòng tay của mình và họ cưỡi ngựa trở về vương quốc cùng nhau, nơi họ được đáp ứng với sự cổ vũ và ăn mừng. Nhà vua biết ơn Sir Cedric vì đã giải cứu công chúa và đề nghị kết hôn với ông. Ngài Cedric chấp nhận lời đề nghị và hai người đã kết hôn trong một buổi lễ hoành tráng. Họ sống hạnh phúc mãi mãi, cai trị vương quốc với công lý và lòng tốt. Và về phần con rồng, nó đã bị trục xuất khỏi vương quốc, không bao giờ làm hại người dân nữa."}</w:t>
      </w:r>
    </w:p>
    <w:p w14:paraId="537D49F5" w14:textId="77777777" w:rsidR="00637FEB" w:rsidRDefault="008A6286">
      <w:r>
        <w:t>{"question": "Tính tỷ lệ phần trăm chiến thắng cho đội trong các số liệu thống kê đã cho. - Thắng: 50\nThua: 70", "trả lời": "Tổng số ván đã chơi là 50 + 70 = 120. Tỷ lệ phần trăm chiến thắng có thể được tính bằng cách chia số trận thắng cho tổng số trò chơi đã chơi và sau đó nhân với 100 để biểu thị nó dưới dạng phần trăm. \n\nVì vậy, tỷ lệ chiến thắng là (50 / 120) * 100 = 41,67%. \n\nĐội có tỷ lệ chiến thắng là 41,67%."}</w:t>
      </w:r>
    </w:p>
    <w:p w14:paraId="088B2030" w14:textId="77777777" w:rsidR="00637FEB" w:rsidRDefault="008A6286">
      <w:r>
        <w:t>{"question": "Dịch cụm từ đã cho từ tiếng Pháp sang tiếng Anh. - Je suis fatigu\u00e9", "trả lời": "Tôi mệt."}</w:t>
      </w:r>
    </w:p>
    <w:p w14:paraId="5C5E7F4B" w14:textId="77777777" w:rsidR="00637FEB" w:rsidRDefault="008A6286">
      <w:r>
        <w:lastRenderedPageBreak/>
        <w:t>{"câu hỏi": "Tạo ra một bài thơ haiku với chủ đề đã cho. - Vẻ đẹp của bầu trời đêm", "đáp án": "Ánh trăng bạc,\nNhững ngôi sao vô tận, một bức tranh mênh mông,\nNghệ thuật đêm, thuần khiết, tươi sáng, tự do."}</w:t>
      </w:r>
    </w:p>
    <w:p w14:paraId="30464061" w14:textId="77777777" w:rsidR="00637FEB" w:rsidRDefault="008A6286">
      <w:r>
        <w:t>{"câu hỏi": "Thiết kế một phương châm cho công ty nhất định. - Công ty đồ chơi nhỏ", "trả lời": "Niềm vui lớn trong các gói nhỏ."}</w:t>
      </w:r>
    </w:p>
    <w:p w14:paraId="1220A4CE" w14:textId="77777777" w:rsidR="00637FEB" w:rsidRDefault="008A6286">
      <w:r>
        <w:t>{"question": "Tìm từ đồng nghĩa với các từ bên dưới. - Quyết tâm", "trả lời": "kiên quyết, quyết tâm, có mục đích, cam kết, không dao động, tập trung, thiết lập, vững chắc, kiên định, kiên trì, ngoan cường, không lay chuyển, ý chí mạnh mẽ, có định hướng, có động lực, không ngừng nghỉ, kiên định."}</w:t>
      </w:r>
    </w:p>
    <w:p w14:paraId="095F24F7" w14:textId="77777777" w:rsidR="00637FEB" w:rsidRDefault="008A6286">
      <w:r>
        <w:t>{"câu hỏi": "Soạn thảo một lá thư cảm ơn cho người nhận đã cho. - Ông John Smith", "trả lời": "Kính gửi ông John Smith,\n\nTôi hy vọng lá thư này tìm thấy bạn tốt. Tôi viết thư hôm nay để bày tỏ lòng biết ơn chân thành của tôi đối với tất cả những gì các bạn làm. Sự cam kết, cống hiến và niềm đam mê vững chắc của bạn đối với công việc của bạn không được chú ý, và nó đã chạm đến và tác động đến cuộc sống của nhiều người. \ n \ n Thật vinh dự khi có bạn như một đồng nghiệp và bạn bè, và tôi rất biết ơn vì đã có cơ hội được biết và làm việc với bạn. Thái độ tích cực, sự kiên trì và sẵn sàng giúp đỡ người khác của bạn chỉ là một vài trong số nhiều phẩm chất khiến bạn trở thành một người tuyệt vời. Những đóng góp của bạn đã tạo ra một tác động to lớn, và tôi muốn bạn biết rằng bạn được đánh giá cao và đánh giá cao. Xin vui lòng chấp nhận lá thư này như một dấu hiệu nhỏ của lòng biết ơn của tôi đối với tất cả những gì bạn làm. Cảm ơn bạn đã là nguồn cảm hứng, và cho tất cả những công việc khó khăn và nỗ lực mà bạn đã bỏ ra cho mọi thứ bạn làm.\n\nVới sự đánh giá cao và cảm ơn,\n[Tên của bạn]"}</w:t>
      </w:r>
    </w:p>
    <w:p w14:paraId="2219DF10" w14:textId="77777777" w:rsidR="00637FEB" w:rsidRDefault="008A6286">
      <w:r>
        <w:t xml:space="preserve">{"câu hỏi": "Phân tích bộ phim đã cho và giải thích lý do tại sao nó nên được đưa vào danh sách top 10. - Bộ phim Ký sinh trùng", "Trả lời": "Ký sinh trùng, do Bong Joon Ho đạo diễn, là một bộ phim đặc biệt xứng đáng được đưa vào danh sách top 10. Bộ phim kể về câu chuyện của một gia đình tầng lớp thấp hơn tìm đường làm việc cho một gia đình giàu có. Nó khám phá các chủ đề về xung đột giai cấp và bất bình đẳng xã hội và đưa ra một sự châm biếm cay đắng về xã hội đương đại. Một lý do tại sao Parasite nên nằm trong danh sách top 10 là kịch bản tuyệt vời của nó. Bộ phim kết hợp thành thạo các yếu tố của các thể loại khác nhau - đó là một phần chính kịch, một phần hài kịch và một phần kinh dị. Kịch bản đầy những khúc quanh và bất ngờ và giữ cho khán giả đứng vững từ đầu đến cuối. \ n \ n Một lý do khác khiến Parasite nổi bật là dàn diễn viên đáng kinh ngạc của nó. Các màn trình diễn đều mạnh mẽ trên toàn cầu và các diễn viên thể hiện đầy đủ nhân vật của họ. Bộ phim vừa hài hước vừa đau lòng, phần lớn nhờ vào khả năng truyền tải cảm xúc phức tạp của các diễn viên. \n\nParasite cũng có hình ảnh tuyệt đẹp. Bộ phim tự hào có kỹ xảo điện ảnh tuyệt đẹp, với mỗi cảnh quay được bố cục và chiếu sáng cẩn thận. Thiết kế sản xuất là hoàn hảo, với thế giới tương phản của người giàu và người nghèo được đưa vào cuộc sống một cách sống động. Cuối cùng, Ký sinh trùng nên được đưa vào danh sách top 10 vì ý nghĩa văn hóa của nó. Bộ phim đã giành giải Cành cọ vàng tại Liên hoan phim Cannes và tiếp tục giành được bốn giải Oscar, bao gồm cả Phim hay nhất. Nó đã được hoan nghênh rộng rãi bởi các nhà phê bình và khán giả, và thành công của nó đã mở đường cho những câu chuyện đa dạng hơn </w:t>
      </w:r>
      <w:r>
        <w:lastRenderedPageBreak/>
        <w:t>được kể trên sân khấu toàn cầu. Nhìn chung, Ký sinh trùng là một bộ phim bậc thầy kết hợp bình luận xã hội sắc bén như dao cạo với cách kể chuyện ly kỳ. Nó không chỉ mang tính giải trí cao mà còn thách thức và khiêu khích khán giả theo mọi cách tốt nhất. Vì những lý do này, nó chắc chắn nên được đưa vào danh sách top 10."}</w:t>
      </w:r>
    </w:p>
    <w:p w14:paraId="558F3FA7" w14:textId="77777777" w:rsidR="00637FEB" w:rsidRDefault="008A6286">
      <w:r>
        <w:t>{"câu hỏi": "Giải thích ý nghĩa của trí tuệ nhân tạo trong chăm sóc sức khỏe.", "Trả lời": "Trí tuệ nhân tạo (AI) đang nhanh chóng biến đổi lĩnh vực chăm sóc sức khỏe, mang lại một loạt các ý nghĩa cho bệnh nhân, các chuyên gia y tế và toàn ngành. Các kỹ thuật AI bao gồm học máy, xử lý ngôn ngữ tự nhiên và thị giác máy tính, đang trao quyền cho nhiều đổi mới có thể có tác động sâu rộng đến chăm sóc bệnh nhân và nghiên cứu y tế. Một số hàm ý này bao gồm: \ n \ n1. Cải thiện độ chính xác trong chẩn đoán: AI có khả năng phân tích các bộ dữ liệu bệnh nhân lớn cùng với các triệu chứng, lịch sử y tế và kết quả xét nghiệm của bệnh nhân để cung cấp chẩn đoán được cải thiện, giảm khả năng chẩn đoán sai hoặc chẩn đoán chậm trễ và dẫn đến kết quả bệnh nhân tốt hơn. \ n \ n2. Kế hoạch điều trị nâng cao: Thông qua phân tích dữ liệu lớn, AI có thể đánh giá thông tin cụ thể của bệnh nhân để đề xuất các kế hoạch điều trị được cá nhân hóa hơn. Cách tiếp cận này có thể hiệu quả hơn nhiều so với mô hình cung cấp dịch vụ chăm sóc "một kích thước phù hợp với tất cả" thường được sử dụng ngày nay, vì nó phù hợp với nhu cầu cá nhân của từng bệnh nhân. Tăng hiệu quả: AI có thể giúp tự động hóa các tác vụ thông thường như nhập dữ liệu, lên lịch hẹn và phân tích quét y tế, giải phóng nhiều thời gian hơn cho các chuyên gia y tế tập trung vào chăm sóc bệnh nhân. Các chatbot và trợ lý ảo được hỗ trợ bởi AI cũng có thể đảm nhận vai trò y tá phân loại, giúp trả lời các câu hỏi của bệnh nhân và cung cấp lời khuyên sức khỏe được cá nhân hóa. \ n \ n4. Khám phá thuốc tiên tiến: AI đang được sử dụng để đẩy nhanh quá trình khám phá thuốc, giúp xác định các ứng cử viên thuốc mới nhanh hơn và tiết kiệm chi phí hơn nhiều so với các phương pháp truyền thống. Điều này có thể làm giảm đáng kể thời gian và nguồn lực cần thiết để đưa các phương pháp điều trị mới ra thị trường, có khả năng nâng cao tốc độ và chất lượng cung cấp dịch vụ chăm sóc sức khỏe. \ n \ n5. Phân tích dự đoán: AI đang được sử dụng để phát triển các thuật toán có thể dự đoán khả năng bệnh nhân mắc một số tình trạng nhất định hoặc nguy cơ tái nhập viện sau khi nằm viện, cho phép can thiệp sớm hơn và kết quả sức khỏe tốt hơn. Đây chỉ là một số trong nhiều cách mà AI đang cách mạng hóa chăm sóc sức khỏe, có khả năng dẫn đến chẩn đoán chính xác hơn,  tăng cường điều trị, và chăm sóc bệnh nhân được cải thiện tổng thể. Tuy nhiên, phải cẩn thận để đảm bảo rằng AI được phát triển và sử dụng một cách có đạo đức, và công nghệ này không làm tăng sự chênh lệch về sức khỏe hoặc làm giảm sự tiếp xúc của con người rất quan trọng trong chăm sóc y tế.</w:t>
      </w:r>
    </w:p>
    <w:p w14:paraId="7389D783" w14:textId="77777777" w:rsidR="00637FEB" w:rsidRDefault="008A6286">
      <w:r>
        <w:t>{"question": "Viết định nghĩa về \"photoshop\".", "answer": "Photoshop là một ứng dụng phần mềm được phát triển bởi Adobe Systems, được sử dụng để chỉnh sửa hình ảnh kỹ thuật số, thao tác và thiết kế đồ họa. Chương trình cho phép người dùng nâng cao, chỉnh sửa và chỉnh sửa ảnh, cũng như tạo tác phẩm nghệ thuật kỹ thuật số từ đầu. Nó cung cấp một loạt các công cụ, tính năng và hiệu ứng, bao gồm các lớp, bộ lọc, bàn chải và khả năng che giấu, cho phép người dùng dễ dàng thay đổi và thao tác với hình ảnh. Photoshop được sử dụng rộng rãi bởi các nhiếp ảnh gia, nhà thiết kế và nghệ sĩ, và được coi là tiêu chuẩn công nghiệp để chỉnh sửa hình ảnh."}</w:t>
      </w:r>
    </w:p>
    <w:p w14:paraId="0A1DA15F" w14:textId="77777777" w:rsidR="00637FEB" w:rsidRDefault="008A6286">
      <w:r>
        <w:lastRenderedPageBreak/>
        <w:t>{"câu hỏi": "Liệt kê năm yếu tố dẫn đến sự nóng lên toàn cầu.", "câu trả lời": "1. Phát thải khí nhà kính: Việc đốt nhiên liệu hóa thạch giải phóng một lượng lớn carbon dioxide vào khí quyển, tạo ra một tấm chăn giữ nhiệt xung quanh Trái đất, dẫn đến sự nóng lên toàn cầu. Phá rừng: Việc phá rừng không chỉ giải phóng carbon được lưu trữ vào khí quyển mà còn làm giảm lượng carbon dioxide có thể được cây hấp thụ thông qua quang hợp, làm trầm trọng thêm sự nóng lên toàn cầu. Công nghiệp hóa: Các quá trình công nghiệp, đặc biệt là trong sản xuất, sản xuất xi măng và khai thác mỏ, tạo ra một lượng lớn khí nhà kính, góp phần đáng kể vào sự nóng lên toàn cầu. \ n \ n4. Nông nghiệp: Ngành nông nghiệp giải phóng khí mê-tan, một loại khí nhà kính mạnh, thông qua tiêu hóa chăn nuôi, quản lý phân, trồng lúa và sử dụng phân bón. \ n \ n5. Giao thông vận tải: Ngành giao thông vận tải là một nguồn phát thải khí nhà kính đáng kể, đặc biệt là carbon dioxide, do đốt xăng và nhiên liệu diesel trong xe cộ và máy bay.</w:t>
      </w:r>
    </w:p>
    <w:p w14:paraId="2DC478D4" w14:textId="77777777" w:rsidR="00637FEB" w:rsidRDefault="008A6286">
      <w:r>
        <w:t>{"câu hỏi": "Kể tên 5 loài xâm lấn.", "trả lời": "1. Vẹm ngựa vằn (Dreissena polymorpha): Những con trai nhỏ này được du nhập vào Ngũ Đại Hồ vào những năm 1980 và kể từ đó đã lan rộng khắp Bắc Mỹ. Chúng vượt trội hơn và thay thế các loài bản địa, làm hỏng cơ sở hạ tầng và thay đổi hệ sinh thái. \ n \ n2. Kudzu (Pueraria montana var. lobata): Cây nho phát triển nhanh này được giới thiệu đến Hoa Kỳ như một loại cây cảnh và để kiểm soát xói mòn. Nó nhanh chóng trở nên xâm lấn ở phía đông nam Hoa Kỳ, che khuất thảm thực vật và cây cối bản địa. \ n \ n3. Cá chép châu Á (Hypophthalmichthys nobilis và H. molitrix): Những con cá phát triển nhanh và khỏe mạnh này đã được nhập khẩu vào Hoa Kỳ để nuôi trồng thủy sản và từ đó đã lan sang hệ thống sông Mississippi và Illinois. Chúng vượt trội hơn và thay thế các loài bản địa và có thể gây ra thiệt hại sinh thái. \ n \ n4. Trăn Miến Điện (Python bivittatus): Loài rắn lớn này được giới thiệu đến Florida Everglades như vật nuôi được thả ra hoặc trốn thoát. Chúng đã trở thành mối đe dọa đối với động vật hoang dã bản địa, săn mồi nhiều loại động vật có vú và chim. \n\n5. Purple Loosestrife (Lythrum salicaria): Cây này được du nhập vào Bắc Mỹ như một loại cây cảnh và kể từ đó đã lan rộng khắp các môi trường sống đất ngập nước. Nó tạo thành những khán đài dày đặc lấn át thực vật bản địa và làm suy thoái hệ sinh thái đất ngập nước."}</w:t>
      </w:r>
    </w:p>
    <w:p w14:paraId="655C2326" w14:textId="77777777" w:rsidR="00637FEB" w:rsidRDefault="008A6286">
      <w:r>
        <w:t>{"câu hỏi": "Thuật toán AI là gì?", "câu trả lời": "Thuật toán AI là một quá trình hoặc tập hợp các quy tắc theo sau bởi một máy móc hoặc chương trình máy tính để bắt chước trí thông minh của con người và thực hiện một nhiệm vụ cụ thể. Các thuật toán như vậy có thể học hỏi từ dữ liệu mà chúng xử lý để đưa ra dự đoán chính xác hơn, quyết định tốt hơn và thực hiện các hành động vượt quá những gì chương trình có sẵn của chúng cho phép. Các thuật toán AI có thể được sử dụng cho một loạt các ứng dụng, bao gồm nhận dạng hình ảnh, xử lý ngôn ngữ tự nhiên, ra quyết định và hệ thống chuyên gia. Một số thuật toán AI phổ biến bao gồm học máy, học sâu, mạng thần kinh và thuật toán di truyền."}</w:t>
      </w:r>
    </w:p>
    <w:p w14:paraId="1ABD433F" w14:textId="77777777" w:rsidR="00637FEB" w:rsidRDefault="008A6286">
      <w:r>
        <w:t xml:space="preserve">{"câu hỏi": "Giải thích thuật ngữ \"Khả năng giải thích AI\".", "câu trả lời": "Khả năng giải thích AI đề cập đến khả năng của mô hình học máy hoặc hệ thống trí tuệ nhân tạo để cung cấp lý do rõ ràng, dễ hiểu cho hành động, quyết định hoặc dự đoán của nó. Đó là quá trình làm cho hoạt động nội bộ của một hệ thống AI trở nên minh bạch, cho phép người dùng hiểu làm thế nào nó đạt được một đầu ra cụ thể. Điều này rất quan trọng để xây dựng niềm tin </w:t>
      </w:r>
      <w:r>
        <w:lastRenderedPageBreak/>
        <w:t>vào các hệ thống AI, đảm bảo chúng đưa ra quyết định một cách có đạo đức và cho phép sự can thiệp của con người khi cần thiết. Khả năng giải thích AI tăng cường tính minh bạch, công bằng và trách nhiệm giải trình của các hệ thống AI, làm cho chúng đáng tin cậy hơn và dễ sử dụng hơn."}</w:t>
      </w:r>
    </w:p>
    <w:p w14:paraId="69C98494" w14:textId="77777777" w:rsidR="00637FEB" w:rsidRDefault="008A6286">
      <w:r>
        <w:t>{"câu hỏi": "Chọn ra các trạng từ trong câu sau. - John nhanh chóng chạy đến cửa hàng.", "trả lời": "Trong câu, trạng từ là \"nhanh\" mô tả cách thức mà động từ \"ran\" được thực hiện."}</w:t>
      </w:r>
    </w:p>
    <w:p w14:paraId="72F0008C" w14:textId="77777777" w:rsidR="00637FEB" w:rsidRDefault="008A6286">
      <w:r>
        <w:t>{"câu hỏi": "Tạo ra một bài thơ về mùa xuân.", "Trả lời": "Trong không khí, có một mùi hương của một cái gì đó mới,\nKhi mặt trời hôn trái đất, hoa nở,\nMùa xuân đã đến với màu sắc thú vị của nó,\nVà thế giới thức dậy từ sự ảm đạm của mùa đông.\n\nLàn gió nhẹ mang theo tiếng chim hót líu lo,\nNhững con ong đang vo ve, những con bướm bay,\ nThiên nhiên đang sống, thì thầm những lời ngọt ngào,\nKhi ngày dài hơn, và những ngôi sao tỏa sáng rực rỡ.\n\nCỏ xanh hơn và bầu trời xanh,\nKhi cây cối nở hoa màu hồng và trắng,\nMùa xuân là mùa của sự khởi đầu mới,\nMột thời gian của sự tăng trưởng, ấm áp và niềm vui thuần khiết. \ n \ n Thế giới sôi động, tràn đầy năng lượng và quyến rũ, \ Khi chúng ta chào đón mùa xuân với vòng tay rộng mở."}</w:t>
      </w:r>
    </w:p>
    <w:p w14:paraId="7C51F271" w14:textId="77777777" w:rsidR="00637FEB" w:rsidRDefault="008A6286">
      <w:r>
        <w:t>{"câu hỏi": "Viết một lời giải thích khoa học về lý do tại sao bầu trời có màu xanh.", "câu trả lời": "Màu sắc của bầu trời xuất hiện màu xanh do một hiện tượng được gọi là tán xạ Rayleigh. Ánh sáng từ mặt trời truyền đến trái đất dưới dạng hỗn hợp nhiều màu sắc khác nhau, mỗi màu có bước sóng riêng biệt. Khi ánh sáng này đến bầu khí quyển, nó tương tác với các hạt như phân tử nitơ và oxy, khiến nó tán xạ theo nhiều hướng. Tán xạ Rayleigh được đặt theo tên của Lord Rayleigh, người đầu tiên giải thích nó một cách khoa học vào thế kỷ 19. Nó xảy ra khi ánh sáng bị tán xạ bởi các hạt nhỏ hơn nhiều so với bước sóng của ánh sáng. Trong trường hợp này, các bước sóng ánh sáng ngắn hơn, chẳng hạn như xanh lam và tím, bị tán xạ dễ dàng hơn bởi các phân tử nitơ và oxy so với các màu bước sóng dài hơn như đỏ và cam. Tuy nhiên, đôi mắt của chúng ta nhạy cảm nhất với màu sắc trong phạm vi màu xanh lam, khiến bầu trời xuất hiện màu xanh lam trong một ngày trời trong. Điều thú vị là bầu trời xuất hiện nhiều màu tím hơn ở độ cao lớn hơn vì có ít không khí hơn để tán xạ ánh sáng. Nhưng từ mặt đất, màu xanh vẫn là màu chủ đạo vì mắt chúng ta ít nhạy cảm với màu tím. Hiệu ứng này thậm chí còn rõ rệt hơn vào lúc bình minh hoặc hoàng hôn, khi ánh sáng phải truyền qua nhiều bầu khí quyển của Trái đất hơn, khiến bầu trời xuất hiện một dải màu đỏ, cam và vàng thậm chí còn dữ dội hơn.</w:t>
      </w:r>
    </w:p>
    <w:p w14:paraId="6ECED55B" w14:textId="77777777" w:rsidR="00637FEB" w:rsidRDefault="008A6286">
      <w:r>
        <w:t xml:space="preserve">{"câu hỏi": "Liệt kê năm đặc điểm của giao tiếp tốt.", "trả lời": "1. Rõ ràng: Giao tiếp tốt là rõ ràng và dễ hiểu. Nó truyền tải thông điệp dự định mà không mơ hồ và người gửi đảm bảo rằng thông điệp của họ được người nhận nhận chính xác. \ n2. Sự ngắn gọn: Giao tiếp hiệu quả ngắn gọn và đi thẳng vào vấn đề, tránh sự lặp lại hoặc xây dựng không cần thiết. Nó tập trung và truyền đạt hiệu quả các thông tin quan trọng nhất.\n3. Lắng nghe tích cực: Giao tiếp tốt liên quan đến việc lắng nghe tích cực, nơi người nhận hoàn toàn tham gia và tích cực cố gắng hiểu thông điệp. \ n4. Đồng cảm: Giao tiếp hiệu quả liên quan đến sự đồng cảm, nơi người gửi và người nhận có thể hiểu cảm xúc và quan điểm của nhau, đồng thời giao tiếp với sự tôn trọng và nhạy cảm. Phản hồi: Giao tiếp tốt liên quan đến việc đưa ra và nhận phản </w:t>
      </w:r>
      <w:r>
        <w:lastRenderedPageBreak/>
        <w:t>hồi, để đảm bảo rằng thông điệp dự định đã được nhận chính xác và cho phép làm rõ và cải thiện trong giao tiếp trong tương lai."}</w:t>
      </w:r>
    </w:p>
    <w:p w14:paraId="0FDBEB17" w14:textId="77777777" w:rsidR="00637FEB" w:rsidRDefault="008A6286">
      <w:r>
        <w:t>{"câu hỏi": "Đề xuất năm chiến lược để tạo động lực cho bản thân.", "Trả lời": "1. Đặt mục tiêu SMART: Một cách hiệu quả để duy trì động lực là đặt ra các mục tiêu cụ thể, có thể đo lường được, có thể đạt được, có liên quan và có giới hạn thời gian cho chính bạn. Bằng cách thiết lập các mục tiêu và thời hạn rõ ràng, bạn tạo cho mình một lộ trình rõ ràng để thành công, điều này có thể giúp thúc đẩy động lực. \ n \ n2. Tìm một đối tác trách nhiệm: Có ai đó để giữ cho bạn chịu trách nhiệm về hành động của bạn có thể là một cách tuyệt vời để thúc đẩy bản thân. Tìm một người bạn, thành viên gia đình hoặc đồng nghiệp có thể giúp bạn đi đúng hướng và cung cấp hỗ trợ khi bạn cần. \ n \ n3. Ăn mừng những chiến thắng nhỏ: Hãy nhớ ăn mừng thành tích của bạn, bất kể chúng có vẻ nhỏ như thế nào. Điều này có thể giúp bạn duy trì động lực và tập trung vào những khía cạnh tích cực trong hành trình của mình. \ n \ n4. Xác định và vượt qua những trở ngại: Dành thời gian để xác định bất kỳ trở ngại nào có thể cản trở động lực của bạn và phát triển một kế hoạch để vượt qua chúng. Điều này có thể bao gồm tìm cách giải quyết những suy nghĩ tiêu cực, tìm kiếm sự hỗ trợ từ bạn bè hoặc chuyên gia hoặc chia nhỏ các nhiệm vụ lớn thành những nhiệm vụ dễ quản lý hơn. \ n \ n5. Chăm sóc bản thân: Cuối cùng, hãy chắc chắn chăm sóc bản thân cả về thể chất và tinh thần. Điều này bao gồm nghỉ ngơi đầy đủ, ăn uống tốt và tham gia tập thể dục thường xuyên. Bằng cách ưu tiên sức khỏe của mình, bạn có thể sẽ thấy dễ dàng hơn để duy trì động lực và tập trung vào mục tiêu của mình."}</w:t>
      </w:r>
    </w:p>
    <w:p w14:paraId="02D67B8B" w14:textId="77777777" w:rsidR="00637FEB" w:rsidRDefault="008A6286">
      <w:r>
        <w:t>{"câu hỏi": "Kể tên năm đặc điểm của một sơ yếu lý lịch điển hình.", "câu trả lời": "Dưới đây là năm đặc điểm chung của một sơ yếu lý lịch điển hình:\n\n1. Định dạng ngắn gọn và rõ ràng: Một sơ yếu lý lịch điển hình được định dạng một cách rõ ràng và dễ đọc, với các tiêu đề, dấu đầu dòng và kiểu phông chữ nhất quán. \ n \ n2. Nội dung phù hợp: Nội dung của một sơ yếu lý lịch điển hình được điều chỉnh để phù hợp với yêu cầu công việc và làm nổi bật các kỹ năng, thành tích và kinh nghiệm liên quan của người nộp đơn. \ n \ n3. Sử dụng từ khóa: Nhiều sơ yếu lý lịch bao gồm các từ khóa cụ thể liên quan đến công việc hoặc ngành, để làm cho chúng dễ dàng được phát hiện bởi các hệ thống theo dõi ứng viên. \ n \ n4. Giọng điệu chuyên nghiệp: Một sơ yếu lý lịch điển hình sử dụng giọng điệu chuyên nghiệp và trang trọng trong suốt, tránh tiếng lóng hoặc ngôn ngữ quá bình thường. \ n \ n5. Thông tin liên hệ: Một sơ yếu lý lịch điển hình bao gồm thông tin liên lạc của ứng viên ở trên cùng, chẳng hạn như tên, số điện thoại, địa chỉ email và đôi khi là liên kết đến hồ sơ LinkedIn hoặc trang web cá nhân của họ."}</w:t>
      </w:r>
    </w:p>
    <w:p w14:paraId="794E4115" w14:textId="77777777" w:rsidR="00637FEB" w:rsidRDefault="008A6286">
      <w:r>
        <w:t xml:space="preserve">{"question": "Mô tả lợi ích của việc sử dụng mô hình GPT.", "trả lời": "Mô hình GPT (Generative Pretrained Transformer) là một công cụ tạo ngôn ngữ mạnh mẽ có nhiều lợi ích, bao gồm: \ n \ n1. Thế hệ ngôn ngữ tiên tiến: Các mô hình GPT có khả năng tạo ra văn bản chất lượng cao, giống như con người, khó phân biệt với văn bản do con người viết. Điều này làm cho nó lý tưởng cho các tác vụ như tạo nội dung, chatbot và viết sáng tạo. \ n \ n2. Xử lý ngôn ngữ tự nhiên ấn tượng: Các mô hình GPT có khả năng xử lý ngôn ngữ tự nhiên tiên tiến, cho phép chúng hiểu và trả lời các truy vấn và lệnh theo cách đàm thoại. Điều này làm cho chúng trở nên hoàn hảo để sử dụng trong các trợ lý ảo và các ứng dụng dịch vụ khách </w:t>
      </w:r>
      <w:r>
        <w:lastRenderedPageBreak/>
        <w:t>hàng. \ n \ n3. Khả năng thích ứng nhanh: Các mô hình GPT được đào tạo trước trên một lượng lớn dữ liệu và có thể nhanh chóng thích ứng với các nhiệm vụ mới với đào tạo tối thiểu. Điều này giúp tiết kiệm thời gian và tài nguyên khi phát triển hoặc mở rộng một ứng dụng.\n\n4. Ứng dụng đa năng: Các mô hình GPT có thể được sử dụng cho nhiều ứng dụng khác nhau, bao gồm phân loại văn bản, dịch ngôn ngữ, tóm tắt và trả lời câu hỏi. Họ có khả năng tạo ra các phản ứng có ý nghĩa và mạch lạc, điều này làm cho chúng có giá trị trong nhiều nhiệm vụ liên quan đến ngôn ngữ. \ n \ n5. Cá nhân hóa nâng cao: Các mô hình GPT có khả năng học hỏi và thích ứng với ngôn ngữ và sở thích của người dùng, mang lại trải nghiệm cá nhân hóa và hấp dẫn hơn. Tóm lại, các mô hình GPT cung cấp khả năng tạo ngôn ngữ tiên tiến và khả năng xử lý ngôn ngữ tự nhiên, khả năng thích ứng nhanh, ứng dụng linh hoạt và cá nhân hóa nâng cao. Những lợi ích này làm cho chúng trở thành công cụ có giá trị cho nhiều tác vụ và ứng dụng liên quan đến ngôn ngữ."}</w:t>
      </w:r>
    </w:p>
    <w:p w14:paraId="4A23CEAC" w14:textId="77777777" w:rsidR="00637FEB" w:rsidRDefault="008A6286">
      <w:r>
        <w:t>{"question": "So sánh hai loại kỹ thuật xử lý văn bản và giải thích sự khác biệt giữa chúng. - Xử lý văn bản dựa trên quy tắc và Xử lý văn bản dựa trên học sâu", "trả lời": "Xử lý văn bản dựa trên quy tắc và Xử lý văn bản dựa trên học sâu là hai kỹ thuật phổ biến để xử lý và hiểu dữ liệu văn bản. Cả hai kỹ thuật đều có điểm mạnh và điểm yếu riêng, và sự khác biệt giữa chúng nằm ở cách tiếp cận và cơ chế của chúng. Xử lý văn bản dựa trên quy tắc, như tên cho thấy, dựa trên một tập hợp các quy tắc và thuật toán được xác định trước để phân tích, xử lý và hiểu dữ liệu văn bản. Các quy tắc này được tạo ra bởi các chuyên gia tên miền về ngôn ngữ học và dựa trên cấu trúc cú pháp và ngữ nghĩa của ngôn ngữ. Một hệ thống dựa trên quy tắc có thể xác định các mẫu cụ thể trong một văn bản, kết hợp chúng với một quy tắc hiện có và rút ra ý nghĩa từ nó. Ví dụ: một hệ thống dựa trên quy tắc có thể sử dụng các biểu thức chính quy để trích xuất thông tin hoặc áp dụng các quy tắc ngữ pháp để phân tích cú pháp một câu. Mặc dù các hệ thống này có thể rất chính xác, nhưng chúng đòi hỏi sự phát triển sâu rộng và khó mở rộng quy mô, vì các quy tắc cần được tạo ra cho mọi vấn đề hoặc tình huống mới. Ngược lại, Xử lý văn bản dựa trên học sâu dựa trên mạng thần kinh và mô hình học máy để phân tích, xử lý và rút ra ý nghĩa từ dữ liệu văn bản. Các mô hình này được đào tạo trên các bộ dữ liệu lớn và có thể tự động xác định các mẫu hoặc tính năng quan tâm. Do đó, các mô hình học sâu xử lý dữ liệu phức tạp và phi cấu trúc tốt hơn và có thể thích ứng với các tình huống mới dễ dàng hơn. Tuy nhiên, nhược điểm là các mô hình học sâu đôi khi có thể hoạt động giống như một 'hộp đen' và có thể khó giải thích hơn, vì các thuật toán và trọng số được học bởi mạng không dễ truy cập hoặc dễ hiểu. \ n \ nTóm lại, Xử lý văn bản dựa trên quy tắc và Xử lý văn bản dựa trên học sâu là hai kỹ thuật khác nhau để phân tích dữ liệu văn bản. Các hệ thống dựa trên quy tắc dựa trên các quy tắc được xác định trước, trong khi các hệ thống học sâu sử dụng các mô hình học máy. Các hệ thống dựa trên quy tắc dễ hiểu hơn nhưng khó mở rộng quy mô, trong khi các hệ thống học sâu xử lý dữ liệu phức tạp tốt hơn nhưng có thể khó diễn giải hơn."}</w:t>
      </w:r>
    </w:p>
    <w:p w14:paraId="5ABC799E" w14:textId="77777777" w:rsidR="00637FEB" w:rsidRDefault="008A6286">
      <w:r>
        <w:t xml:space="preserve">{"câu hỏi": "Tóm tắt bài viết dưới đây trong 5 câu. - Cuộc khủng hoảng COVID-19 đã mang lại nhiều thay đổi cho cuộc sống hàng ngày của chúng ta, bao gồm cả cách chúng ta làm việc và tương tác. Làm việc tại nhà đã trở thành tiêu chuẩn đối với nhiều người, nhưng nó cũng mang đến những thách thức độc đáo riêng. Có thể khó duy trì năng suất và động lực khi làm việc từ xa, đặc biệt nếu bạn cảm thấy kiệt sức hoặc bị cô lập. Vậy làm thế nào để bạn tận </w:t>
      </w:r>
      <w:r>
        <w:lastRenderedPageBreak/>
        <w:t>dụng tối đa nó? Dưới đây là một số mẹo giúp bạn duy trì năng suất khi làm việc tại nhà.", "Trả lời": "1. Đại dịch toàn cầu hiện nay đã dẫn đến nhiều thay đổi trong thói quen hàng ngày của chúng ta, cụ thể là cách chúng ta giao tiếp và làm việc. Làm việc từ xa, hiện đang thịnh hành, mang theo một loạt các thử nghiệm riêng. \ n3. Làm việc hiệu quả và truyền cảm hứng khó hơn nhiều khi làm việc tại nhà, đặc biệt là khi phải đối mặt với sự kiệt sức hoặc cô đơn. \ n4. Điều quan trọng là phải xác định cách xử lý những khó khăn này để duy trì hiệu quả khi làm việc từ xa. \n5. Việc sử dụng một số mẹo và thủ thuật nhất định có thể giúp người lao động duy trì năng suất cao ngay cả khi làm việc tại nhà."}</w:t>
      </w:r>
    </w:p>
    <w:p w14:paraId="0B929A23" w14:textId="77777777" w:rsidR="00637FEB" w:rsidRDefault="008A6286">
      <w:r>
        <w:t>{"câu hỏi": "Cho một tập hợp tám số (1,2, 3, 4, 5, 6, 7, 8), tạo ra một câu phản ánh thứ tự của chúng.", "trả lời": "Theo thứ tự tăng dần, các số được sắp xếp như sau: 1, 2, 3, 4, 5, 6, 7 và cuối cùng là 8."}</w:t>
      </w:r>
    </w:p>
    <w:p w14:paraId="122FEE3C" w14:textId="77777777" w:rsidR="00637FEB" w:rsidRDefault="008A6286">
      <w:r>
        <w:t>{"câu hỏi": "Giải thích tại sao cây quyết định có thể tốt hơn các mô hình tuyến tính cho một số vấn đề nhất định.", "câu trả lời": "Cây quyết định và mô hình tuyến tính đều là các thuật toán học máy mạnh mẽ được sử dụng cho các nhiệm vụ dự đoán và phân loại. Tuy nhiên, cây quyết định có thể là lựa chọn tốt hơn các mô hình tuyến tính vì một số vấn đề nhất định vì một số lý do. \ n \ n1. **Khả năng mô hình hóa các mối quan hệ phi tuyến tính: ** Cây quyết định có thể xử lý các mối quan hệ phi tuyến tính giữa các tính năng và biến đích, trong khi các mô hình tuyến tính giả định rằng mối quan hệ giữa đầu vào và đầu ra là tuyến tính. Do đó, nếu mối quan hệ cơ bản giữa các yếu tố dự đoán và biến phản hồi là phi tuyến tính hoặc chưa biết, cây quyết định có thể là lựa chọn tốt hơn. ** Dễ dàng xử lý các biến phân loại: ** Cây quyết định có khả năng xử lý cả dữ liệu phân loại và số, giúp làm việc đơn giản hơn với các tập dữ liệu có cả hai loại biến. Ngược lại, để sử dụng các mô hình tuyến tính với các biến phân loại, người ta phải thực hiện mã hóa giả hoặc mã hóa một nóng để chuyển đổi các biến phân loại thành định dạng số. \ n \ n3. ** Mạnh mẽ đến ồn ào và thiếu dữ liệu: ** Cây quyết định tương đối mạnh mẽ với sự hiện diện của dữ liệu ồn ào và bị thiếu. Họ có thể xử lý các giá trị còn thiếu bằng cách sử dụng các kỹ thuật gán khác nhau hoặc bằng cách coi chúng như một danh mục riêng biệt. Mặt khác, các mô hình tuyến tính nhạy cảm với dữ liệu nhiễu và có thể yêu cầu tiền xử lý bổ sung để xử lý các giá trị bị thiếu. \ n \ n4. **Dễ giải thích và giải thích: ** Cây quyết định rất đơn giản để hiểu và giải thích, ngay cả đối với những người không có nền tảng về học máy. Cấu trúc cây cung cấp một đại diện trực quan của quá trình ra quyết định, giúp giải thích các dự đoán của mô hình dễ dàng hơn. Mặt khác, các mô hình tuyến tính có thể khó giải thích hơn, đặc biệt nếu có nhiều yếu tố dự đoán và tương tác giữa chúng. Tóm lại, cây quyết định là một thuật toán linh hoạt có thể xử lý các mối quan hệ phi tuyến tính, các biến phân loại, dữ liệu ồn ào và bị thiếu, và dễ giải thích. Vì những lý do này, cây quyết định có thể là lựa chọn tốt hơn so với các mô hình tuyến tính cho một số vấn đề nhất định. Tuy nhiên, giống như bất kỳ thuật toán nào khác, cây quyết định cũng có những hạn chế của chúng và điều quan trọng là phải đánh giá các đặc điểm cụ thể của vấn đề trước khi chọn thuật toán."}</w:t>
      </w:r>
    </w:p>
    <w:p w14:paraId="53D32C24" w14:textId="77777777" w:rsidR="00637FEB" w:rsidRDefault="008A6286">
      <w:r>
        <w:t>{"câu hỏi": "Gợi ý một câu tiếp theo \"Anh ta chưa bao giờ thấy một sinh vật kỳ lạ như vậy", "câu trả lời": "\"Nó có vảy như một con cá, nhưng nó đi bằng hai chân như một con người, và đôi mắt của nó là một màu xanh lá cây xuyên thấu dường như nhìn xuyên qua anh ta.\"}</w:t>
      </w:r>
    </w:p>
    <w:p w14:paraId="675151B1" w14:textId="77777777" w:rsidR="00637FEB" w:rsidRDefault="008A6286">
      <w:r>
        <w:lastRenderedPageBreak/>
        <w:t>{"câu hỏi": "Chọn dự đoán tốt nhất từ các câu dưới đây với đầu vào \"Kỳ nghỉ của tôi đang ở ___.\" - Kỳ nghỉ của tôi ở ___.", "trả lời": "1. Kỳ nghỉ của tôi là ở Hawaii.\n2. Kỳ nghỉ của tôi là vào tháng Sáu.\n3. Kỳ nghỉ của tôi là ở vùng núi.\n4. Kỳ nghỉ của tôi là ở châu Âu.\n5. Kỳ nghỉ của tôi là trong hai tuần nữa. \ n \ n Tất cả các câu trả lời trên là dự đoán hợp lệ cho đầu vào nhất định. Tuy nhiên, nếu buộc phải chọn một, dự đoán tốt nhất cho đầu vào đã cho là, "Kỳ nghỉ của tôi là ở Hawaii.\"}</w:t>
      </w:r>
    </w:p>
    <w:p w14:paraId="35B7F3BB" w14:textId="77777777" w:rsidR="00637FEB" w:rsidRDefault="008A6286">
      <w:r>
        <w:t>{"câu hỏi": "Mô tả tác động của biến đổi khí hậu.", "câu trả lời": "Biến đổi khí hậu là một thuật ngữ rộng đề cập đến những thay đổi lâu dài trong hệ thống khí hậu Trái đất, bao gồm sự thay đổi nhiệt độ, mô hình mưa và các sự kiện thời tiết. Trong thế kỷ qua, các hoạt động của con người đã dẫn đến sự gia tăng khí nhà kính trong khí quyển, dẫn đến một quá trình được gọi là sự nóng lên toàn cầu. Dưới đây là một số tác động chính của biến đổi khí hậu: \ n \ n1. Nhiệt độ tăng: Một trong những tác động đáng kể nhất của biến đổi khí hậu là sự gia tăng nhiệt độ toàn cầu. Theo dữ liệu từ NASA, nhiệt độ trung bình toàn cầu đã tăng khoảng 1 độ C kể từ cuối thế kỷ 19 và hầu hết sự thay đổi này đã xảy ra trong bốn thập kỷ qua. Thay đổi mô hình mưa: Biến đổi khí hậu cũng đang ảnh hưởng đến lượng mưa, cường độ và phân bố lượng mưa. Một số khu vực đang trải qua nhiều đợt hạn hán hơn, trong khi những khu vực khác đang chứng kiến sự gia tăng tần suất và cường độ của các sự kiện mưa lớn. Các sự kiện thời tiết thường xuyên và dữ dội hơn: Biến đổi khí hậu đang làm tăng tần suất và cường độ của các sự kiện thời tiết cực đoan như sóng nhiệt, lũ lụt và bão. \ n \ n4. Các chỏm băng thu hẹp và mực nước biển dâng cao: Các chỏm băng cực của Trái đất đang tan chảy với tốc độ đáng báo động do nhiệt độ tăng. Kết quả là, mực nước biển đang dâng cao, và điều này đặt ra một mối đe dọa cho các thành phố ven biển và các quốc đảo nhỏ. Tác động đến hệ sinh thái và động vật hoang dã: Những thay đổi về khí hậu đang ảnh hưởng đến môi trường sống tự nhiên của nhiều loài, buộc chúng phải thích nghi, di cư hoặc có nguy cơ tuyệt chủng. Ví dụ, các rạn san hô rất nhạy cảm với những thay đổi về nhiệt độ và đang trải qua các sự kiện tẩy trắng hàng loạt, có thể dẫn đến mất toàn bộ hệ sinh thái. \ n \ n6. Ảnh hưởng đến sức khỏe con người: Biến đổi khí hậu cũng đang có tác động đến sức khỏe con người. Ví dụ, sự gia tăng sóng nhiệt có thể gây ra căng thẳng nhiệt và mất nước, trong khi chất lượng không khí xấu đi có thể dẫn đến các vấn đề về hô hấp. Đây chỉ là một vài ví dụ về nhiều tác động của biến đổi khí hậu. Vấn đề phức tạp và sâu rộng này đặt ra những thách thức đáng kể cho tương lai, và điều quan trọng là chúng ta phải hành động để giảm thiểu tác động của nó trước khi quá muộn."}</w:t>
      </w:r>
    </w:p>
    <w:p w14:paraId="6D0E0D25" w14:textId="77777777" w:rsidR="00637FEB" w:rsidRDefault="008A6286">
      <w:r>
        <w:t>{"câu hỏi": "Phân loại câu đã cho là phủ định hoặc tích cực. - Tôi muốn nghỉ việc.", "trả lời": "Tiêu cực"}</w:t>
      </w:r>
    </w:p>
    <w:p w14:paraId="4F1B37D5" w14:textId="77777777" w:rsidR="00637FEB" w:rsidRDefault="008A6286">
      <w:r>
        <w:t>{"câu hỏi": "Viết lại thư xin việc dưới đây ở ngôi thứ nhất. - Maxwell Smart có nhiều kinh nghiệm trong ngành nhà hàng. Anh ấy mang đến dịch vụ khách hàng đặc biệt và kỹ năng giải quyết vấn đề. Trong thời gian làm việc trong ngành nhà hàng, Maxwell là một người hoạt động hàng đầu và được công nhận về khả năng thúc đẩy người khác.", "Trả lời": "Tôi, Maxwell Smart, có nhiều kinh nghiệm trong ngành nhà hàng. Tôi mang đến dịch vụ khách hàng đặc biệt và kỹ năng giải quyết vấn đề. Trong thời gian làm việc trong ngành nhà hàng, tôi là một người hoạt động hàng đầu và được công nhận về khả năng thúc đẩy người khác."}</w:t>
      </w:r>
    </w:p>
    <w:p w14:paraId="6239B5BA" w14:textId="77777777" w:rsidR="00637FEB" w:rsidRDefault="008A6286">
      <w:r>
        <w:lastRenderedPageBreak/>
        <w:t>{"câu hỏi": "Giải thích tại sao các mô hình tính toán có thể được sử dụng trong phân tích văn bản.", "câu trả lời": "Các mô hình tính toán cung cấp một công cụ mạnh mẽ để phân tích văn bản vì chúng cho phép chúng tôi tự động hóa và mở rộng quy mô quá trình diễn giải và trích xuất thông tin chi tiết từ một lượng lớn dữ liệu. Về cơ bản, các mô hình này sử dụng các thuật toán và phương pháp thống kê để xác định và phân loại dữ liệu ngôn ngữ, khám phá các mẫu và rút ra ý nghĩa. Chúng có thể được áp dụng cho nhiều nhiệm vụ phân tích văn bản, chẳng hạn như phân tích tình cảm, mô hình hóa chủ đề, nhận dạng thực thể được đặt tên và xử lý ngôn ngữ tự nhiên. Một lợi thế chính của các mô hình tính toán là chúng có thể xử lý một lượng lớn dữ liệu nhanh hơn và nhất quán hơn so với các nhà phân tích con người. Điều này rất hữu ích khi xử lý các bộ dữ liệu lớn, chẳng hạn như nguồn cấp dữ liệu truyền thông xã hội, bài báo hoặc đánh giá của khách hàng, nơi con người sẽ không thực tế khi đọc và giải thích từng mục nhập theo cách thủ công. Ngoài ra, các mô hình có thể được đào tạo để xác định các tính năng hoặc mẫu cụ thể trong dữ liệu, cho phép các nhà nghiên cứu tập trung vào các khía cạnh cụ thể mà con người quan tâm. Hơn nữa, các mô hình tính toán có thể được sử dụng để phân tích văn bản theo những cách mà con người khó hoặc không thể làm được. Ví dụ, chúng có thể được sử dụng để khám phá các mối quan hệ và kết nối phức tạp giữa các từ và ý tưởng, để phát hiện những thay đổi tinh tế trong giọng điệu hoặc tình cảm, và để xác định và theo dõi sự khuếch tán của các chủ đề và meme theo thời gian. Nhìn chung, các mô hình tính toán là một công cụ vô giá trong phân tích văn bản, cho phép các nhà nghiên cứu xử lý và giải thích hiệu quả một lượng lớn dữ liệu,  Khám phá những hiểu biết và mô hình mà nếu không sẽ khó hoặc không thể phát hiện ra."}</w:t>
      </w:r>
    </w:p>
    <w:p w14:paraId="5AFD881F" w14:textId="77777777" w:rsidR="00637FEB" w:rsidRDefault="008A6286">
      <w:r>
        <w:t>{"question": "Tạo một câu hỏi có thể theo sau câu trả lời bên dưới. - Tuần trước tôi xem phim.", "trả lời": "Tuần trước bạn xem phim gì?"}</w:t>
      </w:r>
    </w:p>
    <w:p w14:paraId="4B5BE826" w14:textId="77777777" w:rsidR="00637FEB" w:rsidRDefault="008A6286">
      <w:r>
        <w:t>{"question": "Tóm tắt bài viết dưới đây tối đa 100 từ. - Một hiệu trưởng tại một trường trung học ở Birmingham đã bị đình chỉ sau khi có báo cáo về những bất thường trong việc chấm các kỳ thi. Các thanh tra viên nói rằng một số điểm đã bị thổi phồng và lỗi quy trình đã góp phần vào các vấn đề. Giáo viên chủ nhiệm được cho là đã không đảm bảo an ninh cho quá trình chấm điểm, cũng như không bảo vệ nhà trường khỏi "thiệt hại danh tiếng tiềm tàng", "trả lời": "Một hiệu trưởng của một trường trung học ở Birmingham đã bị đình chỉ sau khi phát hiện ra sự không nhất quán trong chấm thi. Các cuộc điều tra cho thấy một số điểm đã bị thổi phồng do lỗi quy trình. Hiệu trưởng đã không đảm bảo thủ tục chấm điểm và không bảo vệ danh tiếng của trường."}</w:t>
      </w:r>
    </w:p>
    <w:p w14:paraId="1FE5E04F" w14:textId="77777777" w:rsidR="00637FEB" w:rsidRDefault="008A6286">
      <w:r>
        <w:t>{"câu hỏi": "Tạo một câu kết thúc bằng dấu chấm lửng.", "câu trả lời": "Cô ấy bước đi từ từ, khiến tôi tự hỏi điều gì có thể xảy ra..."}</w:t>
      </w:r>
    </w:p>
    <w:p w14:paraId="50DAFCC2" w14:textId="77777777" w:rsidR="00637FEB" w:rsidRDefault="008A6286">
      <w:r>
        <w:t xml:space="preserve">{"question": "Giải thích sự khác biệt giữa HTML và CSS.", "answer": "HTML (Hypertext Markup Language) và CSS (Cascading Style Sheets) đều được sử dụng trong việc xây dựng trang web, nhưng chúng phục vụ các mục đích khác nhau.\n\nHTML là ngôn ngữ đánh dấu được sử dụng để cấu trúc và tổ chức nội dung của trang web. Nó cung cấp khuôn khổ cho trang web và cho phép nhà phát triển xác định các thành phần của trang, chẳng hạn như tiêu đề, đoạn văn, liên kết, hình ảnh và biểu mẫu. HTML sử dụng thẻ để đánh dấu nội dung và cho trình duyệt biết cách hiển thị nội dung đó. Nó có thể được coi là bộ xương hoặc nền tảng của </w:t>
      </w:r>
      <w:r>
        <w:lastRenderedPageBreak/>
        <w:t>một trang web.\n\nCSS, mặt khác, là một ngôn ngữ biểu định kiểu được sử dụng để mô tả cách trình bày hoặc giao diện của một trang web. CSS cho phép các nhà phát triển tạo kiểu và bố cục trang bằng cách chỉ định màu sắc, phông chữ, lề, đệm và các yếu tố hình ảnh khác. Nó giúp tách bản trình bày khỏi nội dung, giúp dễ dàng áp dụng và cập nhật kiểu dáng trên nhiều trang hoặc toàn bộ trang web. CSS có thể được coi là sơn và đồ trang trí làm cho trang web hấp dẫn trực quan. \ n \ nTóm lại, sự khác biệt chính giữa HTML và CSS là HTML cung cấp cấu trúc và nội dung của trang web, trong khi CSS cung cấp phong cách và bố cục trực quan. Cả hai đều cần thiết trong việc xây dựng một trang web được hình thành tốt và hấp dẫn trực quan."}</w:t>
      </w:r>
    </w:p>
    <w:p w14:paraId="7C1F71F1" w14:textId="77777777" w:rsidR="00637FEB" w:rsidRDefault="008A6286">
      <w:r>
        <w:t>{"câu hỏi": "Tạo tweet về sản phẩm mới - Tên sản phẩm: Apple iWatch", "câu trả lời": "\"Giới thiệu Apple iWatch mới - sự kết hợp cuối cùng giữa phong cách và công nghệ! Giữ kết nối và luôn cập nhật các mục tiêu tập thể dục của bạn trong một gói kiểu dáng đẹp. #Apple #iWatch #tech\""}</w:t>
      </w:r>
    </w:p>
    <w:p w14:paraId="5D633817" w14:textId="77777777" w:rsidR="00637FEB" w:rsidRDefault="008A6286">
      <w:r>
        <w:t>{"câu hỏi": "Tạo ra một công thức mới cho mì có hương vị", "câu trả lời": "## Mì có hương vị với thịt gà, tỏi và húng quế \ n \ n # ## Thành phần:\n- 12 tép tỏi (thái lát mỏng) \ n- 400g mì trứng tươi \ n- 2 ức gà không xương và không da \ n- 1 chén lá húng quế tươi \ n- Muối cho vừa ăn \ n- Hạt tiêu đen xay cho vừa ăn \ n- Ớt đỏ mảnh cho vừa ăn (tùy chọn) \ n- 3 muỗng canh nước tương nhẹ \ n- 2 muỗng canh dầu ô liu hoặc dầu thực vật\n- 2 củ hành lá thái lát mỏng\n\n### Hướng dẫn:\n1. Cắt ức gà thành lát mỏng, nêm muối, tiêu đen và để sang một bên.\n2. Làm nóng chảo lớn hoặc chảo trên lửa vừa-cao, thêm 2 muỗng canh dầu và xào \ u00e9 tỏi thái lát cho đến khi vàng nâu. Đặt tỏi sang một bên.\n3. Trong cùng một chảo, thêm các lát gà đã tẩm gia vị và nấu trong khoảng 5 - 7 phút hoặc cho đến khi chúng chuyển sang màu nâu vàng. Đặt gà đã nấu chín sang một bên.\n4. Trong cùng một chảo, thêm 1 muỗng canh dầu và sau đó xào \ u00e9 hành lá trong 1-2 phút. \ n5. Thêm mì trứng tươi và chiên trong 2-3 phút.\n6. Thêm nước tương nhạt, ớt đỏ và trộn đều.\n7. Thêm thịt gà đã nấu chín, tỏi nâu và lá húng quế tươi, và đảo đều cho đến khi tất cả các thành phần được trộn đều và mì được làm nóng qua. \ n8. Phục vụ nóng và thưởng thức!"}</w:t>
      </w:r>
    </w:p>
    <w:p w14:paraId="426BA8D7" w14:textId="77777777" w:rsidR="00637FEB" w:rsidRDefault="008A6286">
      <w:r>
        <w:t>{"câu hỏi": "Từ ngữ cảnh, sự khác biệt chính giữa các bài tập aerobic và kỵ khí là gì? - Các bài tập aerobic, chẳng hạn như chạy hoặc bơi lội, là các hoạt động thể chất đòi hỏi cơ thể phải sử dụng oxy để sản xuất năng lượng. Những bài tập này thường liên quan đến các nhóm cơ lớn và được thực hiện trong thời gian dài hơn ở cường độ vừa phải. Mặt khác, các bài tập kỵ khí, như chạy nước rút hoặc cử tạ, là các hoạt động cường độ cao liên quan đến nỗ lực ngắn và không dựa vào oxy để sản xuất năng lượng.", "Trả lời": "Sự khác biệt chính giữa các bài tập aerobic và kỵ khí, dựa trên bối cảnh, là các bài tập aerobic cần oxy để tạo ra năng lượng, liên quan đến các nhóm cơ lớn và được thực hiện trong thời gian dài hơn ở cường độ vừa phải,  trong khi các bài tập kỵ khí là các hoạt động cường độ cao với những đợt nỗ lực ngắn không dựa vào oxy để sản xuất năng lượng."}</w:t>
      </w:r>
    </w:p>
    <w:p w14:paraId="37391BD2" w14:textId="77777777" w:rsidR="00637FEB" w:rsidRDefault="008A6286">
      <w:r>
        <w:t xml:space="preserve">{"câu hỏi": "Kể tên bốn bệnh do nhiệt độ lạnh.", "trả lời": "1. Tê cóng - Đây là tình trạng da và các mô bên dưới đóng băng. Nó thường thấy nhất ở các chi như ngón tay, ngón chân, mũi và dái tai. \ n \ n2. Hạ thân nhiệt - Đây là một tình trạng có khả năng đe dọa tính mạng xảy ra khi nhiệt độ lõi của cơ thể giảm xuống dưới mức bình thường. Nó gây ra bởi tiếp xúc kéo dài </w:t>
      </w:r>
      <w:r>
        <w:lastRenderedPageBreak/>
        <w:t>với thời tiết lạnh, nước lạnh hoặc gió. \ n \ n3. Bệnh Raynaud - Còn được gọi là hội chứng Raynaud, đây là một tình trạng khiến một số khu vực nhất định của cơ thể, thường là ngón tay và ngón chân, cảm thấy tê và lạnh do giảm lưu lượng máu để đáp ứng với nhiệt độ lạnh. \ n \ n4. Mề đay lạnh - Đây là một phản ứng da với nhiệt độ lạnh, nơi nổi mề đay hoặc mụn đỏ và ngứa hình thành trên các vùng da tiếp xúc. Nó còn được gọi là tổ ong lạnh."}</w:t>
      </w:r>
    </w:p>
    <w:p w14:paraId="24ED075B" w14:textId="77777777" w:rsidR="00637FEB" w:rsidRDefault="008A6286">
      <w:r>
        <w:t>{"question": "Dịch câu sau sang tiếng Tây Ban Nha. - Bầu trời xanh thật đẹp.", "trả lời": "El cielo azul es tan hermoso."}</w:t>
      </w:r>
    </w:p>
    <w:p w14:paraId="343FED26" w14:textId="77777777" w:rsidR="00637FEB" w:rsidRDefault="008A6286">
      <w:r>
        <w:t>{"question": "Đơn giản hóa biểu thức sau: \n2x+3x^2+1-(6-2x-3x^2).\n", "answer": "Biểu thức đã cho có thể được viết lại thành 2x+3x^2+1-6+2x+3x^2. Kết hợp các thuật ngữ giống nhau, biểu thức cuối cùng này bằng (2x+2x)+(3x^2+3x^2)+(1-6)=6x^2+4x-5."}</w:t>
      </w:r>
    </w:p>
    <w:p w14:paraId="1379A266" w14:textId="77777777" w:rsidR="00637FEB" w:rsidRDefault="008A6286">
      <w:r>
        <w:t xml:space="preserve">{"câu hỏi": "Viết một bài đăng trên blog về cách AI đang biến đổi ngành chăm sóc sức khỏe.", "câu trả lời": "Ngành chăm sóc sức khỏe liên tục phát triển để cung cấp dịch vụ chăm sóc bệnh nhân tốt hơn và cải thiện kết quả sức khỏe tổng thể. Một trong những phát triển gần đây trong chăm sóc sức khỏe là việc tích hợp Trí tuệ nhân tạo (AI) vào ngành. AI là một công nghệ mạnh mẽ được sử dụng để hỗ trợ các bác sĩ, y tá và bệnh nhân, giúp quá trình cung cấp dịch vụ chăm sóc sức khỏe hiệu quả và hiệu quả hơn. Trong bài đăng trên blog này, chúng ta sẽ khám phá những cách khác nhau mà AI đang chuyển đổi ngành chăm sóc sức khỏe. \ n \ n Cải thiện chẩn đoán \ n \ nMột trong những tác động đáng kể nhất của AI trong chăm sóc sức khỏe là khả năng cải thiện chẩn đoán. Các công cụ và thuật toán AI có thể phân tích một lượng lớn dữ liệu như hồ sơ y tế, thông tin di truyền và các triệu chứng để cung cấp độ chính xác chẩn đoán tốt hơn. Khả năng này đặc biệt có giá trị đối với các tình trạng phức tạp như ung thư, nơi nhận biết sớm có thể cải thiện đáng kể kết quả của bệnh nhân. Lập kế hoạch điều trị tốt hơn \n \ nAI cũng đang thay đổi cách các bác sĩ và chuyên gia y tế tiếp cận điều trị. Với quyền truy cập vào một lượng lớn dữ liệu bệnh nhân và khả năng phân tích nhanh chóng, AI có thể giúp các bác sĩ đưa ra quyết định điều trị sáng suốt hơn. Công nghệ này có thể hỗ trợ tạo ra các kế hoạch điều trị cá nhân hóa cho các cá nhân, có tính đến các đặc điểm độc đáo, lịch sử y tế và khuynh hướng di truyền của họ. \ n \ n Cải thiện Chăm sóc bệnh nhân \ n \ nAI đang đóng một vai trò quan trọng trong việc cải thiện chăm sóc bệnh nhân. Với sự xuất hiện của các thiết bị thông minh và thiết bị đeo, giờ đây bệnh nhân có thể theo dõi sức khỏe của họ và theo dõi tiến trình của họ từ sự thoải mái tại nhà của họ. Công nghệ này cũng cho phép các bác sĩ theo dõi bệnh nhân của họ từ xa, đảm bảo rằng họ được chăm sóc và can thiệp kịp thời khi cần thiết. Điều này đặc biệt hữu ích cho bệnh nhân ở khu vực nông thôn hoặc vùng sâu vùng xa, nơi khả năng tiếp cận với chăm sóc sức khỏe bị hạn chế. \ n \ n Nhiệm vụ hành chính hiệu quả \ n \ n Việc tích hợp AI trong chăm sóc sức khỏe không chỉ cải thiện việc chăm sóc bệnh nhân mà còn làm cho các nhiệm vụ hành chính hiệu quả hơn. Các thuật toán AI có thể hỗ trợ lên lịch, thanh toán và quản lý hồ sơ sức khỏe điện tử, giảm gánh nặng hành chính cho bác sĩ và y tá. Điều này cho phép các chuyên gia y tế tập trung vào những gì họ làm tốt nhất - cung cấp dịch vụ chăm sóc chất lượng cao cho bệnh nhân của họ. Tóm lại, AI đang biến đổi ngành chăm sóc sức khỏe theo nhiều cách. Từ việc cải thiện độ chính xác của chẩn đoán đến hỗ trợ lập kế hoạch điều trị và tăng cường chăm sóc bệnh nhân, công nghệ này đang làm cho quá trình cung cấp dịch vụ chăm sóc sức khỏe hiệu </w:t>
      </w:r>
      <w:r>
        <w:lastRenderedPageBreak/>
        <w:t>quả và hiệu quả hơn. Khi AI tiếp tục phát triển, chúng ta có thể mong đợi những thay đổi và cải tiến đáng kể hơn nữa trong ngành."}</w:t>
      </w:r>
    </w:p>
    <w:p w14:paraId="3C57E37E" w14:textId="77777777" w:rsidR="00637FEB" w:rsidRDefault="008A6286">
      <w:r>
        <w:t>{"câu hỏi": "Giải thích vai trò của một nhà khoa học máy tính trong thế giới hiện đại.", "Trả lời": "Một nhà khoa học máy tính đóng một vai trò quan trọng trong thế giới hiện đại khi công nghệ tiếp tục phát triển và trở nên tích hợp hơn vào cuộc sống của chúng ta. Nhiệm vụ chính của một nhà khoa học máy tính là nghiên cứu, thiết kế, phát triển và thử nghiệm các hệ thống và ứng dụng máy tính. Họ không ngừng tìm cách đổi mới và vượt qua ranh giới của những gì công nghệ có thể làm. Một trong những vai trò quan trọng nhất mà họ có là giải quyết các vấn đề trong một loạt các lĩnh vực như chăm sóc sức khỏe, giáo dục, kinh doanh và khoa học, trong số những lĩnh vực khác. Bằng cách phát triển và cải tiến phần mềm, họ có thể cải thiện và hợp lý hóa các quy trình, tự động hóa các tác vụ và làm cho thông tin dễ tiếp cận hơn. Ngoài ra, một nhà khoa học máy tính có thể chuyên về các lĩnh vực như Trí tuệ nhân tạo, Dữ liệu lớn, An ninh mạng hoặc Đồ họa máy tính và có thể áp dụng kiến thức của họ bằng cách tạo ra những thay đổi trong lĩnh vực chuyên môn của họ. Với số lượng các cuộc tấn công mạng ngày càng tăng, các nhà khoa học máy tính được giao nhiệm vụ phát triển những cách mới và tốt hơn để bảo vệ thông tin nhạy cảm và ngăn chặn truy cập trái phép. Nhìn chung, vai trò của một nhà khoa học máy tính trong thế giới hiện đại là nhiều mặt và cần thiết. Họ là những nhà đổi mới, giải quyết vấn đề và tiên phong giúp định hình tương lai của công nghệ và tác động của nó đối với xã hội."}</w:t>
      </w:r>
    </w:p>
    <w:p w14:paraId="12BF3AB5" w14:textId="77777777" w:rsidR="00637FEB" w:rsidRDefault="008A6286">
      <w:r>
        <w:t xml:space="preserve">{"câu hỏi": "Mô tả tầm quan trọng của năng lượng tái tạo", "trả lời": "Năng lượng tái tạo là một khía cạnh thiết yếu của cuộc sống hiện đại, vì nó đóng một vai trò quan trọng trong việc bảo vệ môi trường, giảm sự phụ thuộc của chúng ta vào các nguồn tài nguyên hữu hạn và thúc đẩy một tương lai bền vững và an toàn. Có một số lý do tại sao năng lượng tái tạo rất quan trọng, bao gồm: \ n \ n1. Bảo vệ môi trường: Các nguồn năng lượng tái tạo, như năng lượng mặt trời, gió và thủy điện, tạo ra lượng khí thải ít hơn đáng kể so với nhiên liệu hóa thạch truyền thống. Điều này có nghĩa là bằng cách dựa nhiều hơn vào năng lượng tái tạo, chúng ta có thể giảm lượng khí thải carbon và giảm tác hại của biến đổi khí hậu. Tính bền vững: Nhiên liệu hóa thạch truyền thống là nguồn tài nguyên hữu hạn, có nghĩa là cuối cùng chúng sẽ cạn kiệt. Mặt khác, năng lượng tái tạo có nguồn gốc từ các nguồn tài nguyên tự nhiên và bền vững, như mặt trời, gió và nước, được bổ sung liên tục và sẽ không bao giờ cạn kiệt. Bằng cách nắm bắt năng lượng tái tạo, chúng ta có thể phát triển một hệ thống năng lượng bền vững hơn, đảm bảo nguồn cung cấp đáng tin cậy và an toàn cho các thế hệ tương lai. \ n \ n3. Lợi ích kinh tế: Ngành công nghiệp năng lượng tái tạo đang phát triển với tốc độ chưa từng có, tạo ra việc làm mới và cơ hội tăng trưởng kinh tế. Bằng cách đầu tư vào năng lượng tái tạo, chúng ta có thể hỗ trợ các nền kinh tế địa phương, giảm chi phí năng lượng và giảm sự phụ thuộc vào dầu mỏ nước ngoài. An ninh năng lượng: Bằng cách tạo ra điện từ các nguồn tái tạo, chúng ta có thể giảm sự phụ thuộc vào dầu và khí đốt nước ngoài, có thể bị biến động giá và gián đoạn nguồn cung. Điều này làm cho hệ thống năng lượng của chúng ta linh hoạt và an toàn hơn, giảm nguy cơ mất điện hoặc tăng giá. Tóm lại, năng lượng tái tạo là điều cần thiết cho một tương lai bền vững, an toàn và thịnh vượng. Bằng cách đầu tư vào năng lượng tái tạo, chúng ta có thể bảo vệ môi trường, thúc đẩy tăng trưởng kinh tế và đảm </w:t>
      </w:r>
      <w:r>
        <w:lastRenderedPageBreak/>
        <w:t>bảo rằng các thế hệ tương lai được tiếp cận với nguồn năng lượng đáng tin cậy và giá cả phải chăng."}</w:t>
      </w:r>
    </w:p>
    <w:p w14:paraId="4D3BF4BD" w14:textId="77777777" w:rsidR="00637FEB" w:rsidRDefault="008A6286">
      <w:r>
        <w:t>{"câu hỏi": "Tạo đánh giá cho một bộ phim gần đây - Tên phim: Người sao Hỏa", "câu trả lời": "Người sao Hỏa là một tác phẩm khoa học viễn tưởng đặc biệt quản lý để nắm bắt những điều kỳ diệu và nguy hiểm của việc khám phá không gian. Bộ phim kể về cuộc hành trình của phi hành gia Mark Watney (do Matt Damon thủ vai), người bị mắc kẹt trên sao Hỏa sau khi một nhiệm vụ gặp trục trặc. Những gì tiếp theo là một câu chuyện ly kỳ về sự sống sót và sự kiên trì, khi Watney chiến đấu để sống sót và liên lạc với NASA để dàn xếp một cuộc giải cứu. Một trong những điều khiến The Martian nổi bật là sự chú ý đến từng chi tiết khi nói đến khoa học. Bộ phim đã cố gắng hết sức để làm cho tình trạng khó khăn và hành động của Watney trở nên chân thực nhất có thể, điều này làm tăng thêm mức độ cường độ cho câu chuyện. Hơn nữa, hình ảnh tuyệt đẹp của sao Hỏa và môi trường của nó giúp tạo ra trải nghiệm nhập vai giúp bạn đứng trên mép ghế của mình. \ n \ n Diễn xuất của dàn diễn viên cũng rất đáng chú ý. Damon mang đến một vai diễn xuất sắc về Watney, truyền tải hoàn hảo sự pha trộn giữa kỹ năng, quyết tâm, hài hước và sợ hãi. Dàn diễn viên phụ, bao gồm Jessica Chastain, Jeff Daniels và Chiwetel Ejiofor, cũng rất xuất sắc, tăng thêm chiều sâu và sự phức tạp cho vai diễn của họ. Nhìn chung, The Martian là một bộ phim ly kỳ và hấp dẫn, cung cấp một hình ảnh tuyệt đẹp về những gì nó muốn bị mắc kẹt trên một hành tinh khác. Sự kết hợp của một câu chuyện được viết tốt, diễn xuất mạnh mẽ và hình ảnh tuyệt đẹp làm cho bộ phim này trở thành một trải nghiệm khó quên. Đây là bộ phim phải xem đối với bất kỳ người hâm mộ khoa học viễn tưởng hay phiêu lưu nào."}</w:t>
      </w:r>
    </w:p>
    <w:p w14:paraId="1028DF57" w14:textId="77777777" w:rsidR="00637FEB" w:rsidRDefault="008A6286">
      <w:r>
        <w:t>{"question": "Tạo hàm để sắp xếp danh sách các chuỗi theo thứ tự bảng chữ cái", "answer": "Đây là một hàm đơn giản lấy danh sách các chuỗi làm đối số và trả về danh sách được sắp xếp theo thứ tự bảng chữ cái:\n\n''' python\ndef alphabetical_sort(strings_list):\n return sorted(strings_list)\n\n# example usage\nexample_list = ['banana', 'cherry', 'apple', 'grape']\nsorted_list = alphabetical_sort(example_list)\nprint(sorted_list)\n''\n\nThis function sử dụng hàm 'sorted' tích hợp sẵn để Sắp xếp danh sách các chuỗi theo thứ tự tăng dần, là thứ tự bảng chữ cái cho chuỗi. Bạn có thể sử dụng hàm này để sắp xếp bất kỳ danh sách chuỗi nào và nó sẽ luôn trả về một danh sách mới chứa các chuỗi đã sắp xếp."}</w:t>
      </w:r>
    </w:p>
    <w:p w14:paraId="0B0CB692" w14:textId="77777777" w:rsidR="00637FEB" w:rsidRDefault="008A6286">
      <w:r>
        <w:t xml:space="preserve">{"câu hỏi": "Viết một bài báo châm biếm về đại dịch coronavirus", "câu trả lời": "Đó là năm 2021 và thế giới đang phát triển mạnh trong kỷ nguyên mới của đại dịch Coronavirus. Đường phố vắng tanh, khẩu trang đã trở thành một tuyên bố thời trang và thuật ngữ - giãn cách xã hội - u2018 - là điều thú vị mới. Ai có thể nghĩ rằng việc giữ khoảng cách sáu feet và tránh tiếp xúc gần sẽ trở thành một xu hướng? \ n \ nChà, hãy nói rằng chúng ta đã thấy điều này sắp xảy ra. Tất cả những bộ phim khoa học viễn tưởng dự đoán đại dịch toàn cầu đã thực sự trở thành sự thật. Rốt cuộc, có gì để không yêu thích những người tích trữ giấy vệ sinh như ở đó - không có ngày mai, làm việc trong quần thể thao (mà không thực sự đổ mồ hôi) và dành thời gian chất lượng cho gia đình (mà chúng tôi đã chết để thoát khỏi). \ n \ n Cuộc khủng hoảng kinh tế? Một điều của quá khứ! Các chính phủ hiện đang cung cấp séc kích thích cho công dân của họ để giúp họ vượt qua những thời điểm khó khăn này. Tất nhiên, thực tế là tiền đến từ túi riêng của họ không quan trọng. Đó là suy nghĩ được tính, </w:t>
      </w:r>
      <w:r>
        <w:lastRenderedPageBreak/>
        <w:t>phải không? Thêm vào đó, không có thời điểm nào tốt hơn để phá sản hơn trong một đại dịch toàn cầu. Từ thợ làm bánh Instagram đến các vũ công TikTok, nghệ thuật đang phát triển mạnh. Tại sao phải bận tâm đến nhà hát hoặc bảo tàng khi bạn có thể có tất cả các trò giải trí trong lòng bàn tay? \ n \ n Và vâng, một số người có thể lập luận rằng những sinh mạng quý giá đã bị mất và vô số người đã phải chịu đựng do đại dịch này, nhưng hãy tập trung vào những điều tích cực. Mức độ ô nhiễm đã giảm, động vật hoang dã có thể đi lang thang tự do và lần đầu tiên trong đời, nhân loại được đoàn kết trong một nguyên nhân chung. Cũng giống như bộ phim Contagion đó. Thật thú vị! \ n \ nVì vậy, chúng ta hãy nâng ly (từ khoảng cách an toàn) và nâng ly chúc mừng đại dịch Coronavirus. Cầu xin cho nó tiếp tục ban phước cho cuộc sống của chúng ta với những khúc quanh bất ngờ. Rốt cuộc, ai cần sự bình thường khi bạn gặp khủng hoảng sức khỏe toàn cầu?"}</w:t>
      </w:r>
    </w:p>
    <w:p w14:paraId="01C4A7BB" w14:textId="77777777" w:rsidR="00637FEB" w:rsidRDefault="008A6286">
      <w:r>
        <w:t>{"question": "Tạo một hàm để kiểm tra xem hai chuỗi có phải là đảo chữ hay không.", "answer": "Đây là một triển khai có thể có trong Python:\n\n'''python\ndef is_anagram(s1, s2):\n # Kiểm tra nhanh xem các chuỗi có cùng độ dài \ n không nếu len(s1) != len(s2):\n return False\n \n # Tạo từ điển để giữ số lượng của mỗi ký tự trong mỗi chuỗi\n char_count1 = {}\n char_count2 = {}\n \n # Điền từ điển với counts\n for i in range(len(s1)):\n char_count1[s1[i]] = char_count1.get(s1[i], 0) + 1\n char_count2[s2[i]] = char_count2.get(s2[i], 0) + 1\n \n # So sánh các từ điển để xem chúng có giống nhau không\n trả về char_count1 == char_count2\n'''"}</w:t>
      </w:r>
    </w:p>
    <w:p w14:paraId="7063563F" w14:textId="77777777" w:rsidR="00637FEB" w:rsidRDefault="008A6286">
      <w:r>
        <w:t>{"câu hỏi": "Giải thích mạng thần kinh là gì", "câu trả lời": "Mạng lưới thần kinh là một loại trí tuệ nhân tạo được mô phỏng theo bộ não con người. Nó bao gồm một loạt các nút, được gọi là tế bào thần kinh, được tổ chức thành các lớp, được kết nối với nhau và giao tiếp với nhau để xử lý và truyền thông tin. Mạng nơ-ron được thiết kế để học hỏi và nhận ra các mẫu trong dữ liệu, làm cho chúng đặc biệt hữu ích cho các nhiệm vụ như nhận dạng hình ảnh, nhận dạng giọng nói, xử lý ngôn ngữ tự nhiên và dự đoán kết quả. Mạng được đào tạo bằng cách sử dụng một lượng lớn dữ liệu và điều chỉnh các kết nối và trọng lượng giữa các tế bào thần kinh thông qua một quá trình gọi là lan truyền ngược, cho phép nó cải thiện hiệu suất của nó theo thời gian. Mạng nơ-ron là một công cụ mạnh mẽ trong machine learning và có nhiều ứng dụng trong nhiều ngành công nghiệp."}</w:t>
      </w:r>
    </w:p>
    <w:p w14:paraId="2DF09A43" w14:textId="77777777" w:rsidR="00637FEB" w:rsidRDefault="008A6286">
      <w:r>
        <w:t>{"câu hỏi": "Gắn thẻ ngôn ngữ của văn bản sau - Kareena luôn có niềm đam mê nghệ thuật. Cô ấy muốn theo đuổi sự nghiệp trong lĩnh vực sáng tạo và bắt đầu phòng trưng bày của riêng mình một ngày nào đó.", "câu trả lời": "Tiếng Anh"}</w:t>
      </w:r>
    </w:p>
    <w:p w14:paraId="025AD1FD" w14:textId="77777777" w:rsidR="00637FEB" w:rsidRDefault="008A6286">
      <w:r>
        <w:t>{"câu hỏi": "Giải thích nội dung bài viết trong 1 đến 2 câu. - Tóm tắt: Bài viết này mô tả một kỹ thuật học sâu mới gọi là Generative Autowavelets (GAW) và kiểm tra việc sử dụng nó trong các nhiệm vụ xử lý ngôn ngữ tự nhiên (NLP). GAW là sự kết hợp giữa bộ mã hóa tự động và máy biến áp wavelet, có nghĩa là nó có thể nén các tính năng trong văn bản và cho phép trích xuất có cấu trúc các tính năng này.", "trả lời": "Bài viết nói về một kỹ thuật học sâu mới được gọi là Generative Autowavelets (GAW), là sự kết hợp giữa bộ mã hóa tự động và máy biến áp wavelet. Các ứng dụng tiềm năng của nó trong các tác vụ xử lý ngôn ngữ tự nhiên, bao gồm cả nén và trích xuất có cấu trúc các tính năng văn bản, đều được kiểm tra."}</w:t>
      </w:r>
    </w:p>
    <w:p w14:paraId="71367B9F" w14:textId="77777777" w:rsidR="00637FEB" w:rsidRDefault="008A6286">
      <w:r>
        <w:lastRenderedPageBreak/>
        <w:t>{"question": "Tìm ba giá trị ít phổ biến nhất trong danh sách đã cho. - [5, 10, 15, 8, 9, 5, 8, 10, 9]", "trả lời": "Ba giá trị ít phổ biến nhất trong danh sách đã cho là 15, 9 và 10, mỗi giá trị chỉ xuất hiện một lần."}</w:t>
      </w:r>
    </w:p>
    <w:p w14:paraId="5231831E" w14:textId="77777777" w:rsidR="00637FEB" w:rsidRDefault="008A6286">
      <w:r>
        <w:t>{"câu hỏi": "Viết một vài câu về tình trạng hiện tại của chủ đề đã cho. - Tự động hóa", "trả lời": "Tự động hóa đề cập đến việc sử dụng công nghệ để thực hiện các nhiệm vụ với sự can thiệp hoặc hướng dẫn tối thiểu của con người. Nó hiện đang trên một quỹ đạo đi lên, với nhiều ngành công nghiệp nghiêng về việc sử dụng các tiến bộ công nghệ để nâng cao hiệu quả và độ chính xác trong hoạt động của họ. Những tiến bộ trong các lĩnh vực như robot, AI và IoT đã mở ra một kỷ nguyên tự động hóa mới, nâng cao tốc độ và chất lượng sản xuất trên các lĩnh vực khác nhau. Tự động hóa cũng được coi là một cách để thúc đẩy tiến bộ kinh tế và cải thiện cuộc sống của người dân thông qua việc tăng năng suất và giảm các nhiệm vụ thâm dụng lao động."}</w:t>
      </w:r>
    </w:p>
    <w:p w14:paraId="507FE625" w14:textId="77777777" w:rsidR="00637FEB" w:rsidRDefault="008A6286">
      <w:r>
        <w:t>{"câu hỏi": "Xác định hai nhân vật chính trong đoạn văn đã cho. - John và Lisa đang đi dạo qua công viên vào một ngày nắng. Họ dừng lại để chiêm ngưỡng những bông hoa trong vườn và nói về kế hoạch của họ cho tương lai.", "trả lời": "Hai nhân vật chính trong đoạn văn đã cho là John và Lisa."}</w:t>
      </w:r>
    </w:p>
    <w:p w14:paraId="55AD07E2" w14:textId="77777777" w:rsidR="00637FEB" w:rsidRDefault="008A6286">
      <w:r>
        <w:t>{"câu hỏi": "Đề xuất các chủ đề cho một cuộc thảo luận không chính thức về quốc gia nhất định. - Trung Quốc", "trả lời": "1. Di sản văn hóa và truyền thống phong phú của Trung Quốc \n2. Hiện đại hóa và đô thị hóa nhanh chóng ở Trung Quốc \n3. Ẩm thực: Đa dạng vùng miền và các món ăn truyền thống \n4. Vạn Lý Trường Thành của Trung Quốc và các địa danh nổi tiếng khác \n5. Vai trò hàng đầu của Trung Quốc trong thương mại và kinh tế toàn cầu \n6. Tết Nguyên đán và các lễ hội khác \n7. Thành phố lịch sử và kỳ quan thiên nhiên của Trung Quốc \n8. Võ thuật và tác động của nó đối với văn hóa toàn cầu \n9. Sự trỗi dậy của công nghệ và đổi mới ở Trung Quốc \n10. Tác động xã hội và môi trường của sự gia tăng dân số ở Trung Quốc."}</w:t>
      </w:r>
    </w:p>
    <w:p w14:paraId="6A145F43" w14:textId="77777777" w:rsidR="00637FEB" w:rsidRDefault="008A6286">
      <w:r>
        <w:t>{"câu hỏi": "Giải thích ý nghĩa của thông tin đã cho. - Một nghiên cứu gần đây cho thấy thanh thiếu niên đang dành quá nhiều thời gian cho phương tiện truyền thông xã hội.", "trả lời": "Tuyên bố này có thể có một số ý nghĩa đối với cả thanh thiếu niên được đề cập và xã hội rộng lớn hơn. Đối với thanh thiếu niên, việc sử dụng phương tiện truyền thông xã hội quá mức có thể dẫn đến những hậu quả tiêu cực như giảm hoạt động thể chất, giảm kỹ năng giao tiếp giữa các cá nhân, lo lắng, trầm cảm, thiếu ngủ và tăng khả năng tiếp xúc với bắt nạt trực tuyến hoặc nội dung không phù hợp. Ở cấp độ xã hội, phát hiện này có thể khiến cha mẹ, nhà giáo dục và chuyên gia chăm sóc sức khỏe lo ngại về sức khỏe tổng thể của thế hệ trẻ. Có thể có một lời kêu gọi tăng cường giáo dục và các chiến dịch nâng cao nhận thức để khuyến khích sử dụng phương tiện truyền thông xã hội vừa phải và có trách nhiệm hơn trong thanh thiếu niên, cùng với nhiều nghiên cứu hơn để hiểu tác động lâu dài của phương tiện truyền thông xã hội đối với sức khỏe tâm thần và sự phát triển.</w:t>
      </w:r>
    </w:p>
    <w:p w14:paraId="2A977857" w14:textId="77777777" w:rsidR="00637FEB" w:rsidRDefault="008A6286">
      <w:r>
        <w:t>{"question": "Chuyển đổi văn bản sau thành danh sách. - Bốn yếu tố của thiết kế là đường nét, màu sắc, hình dạng và kết cấu.", "trả lời": "Danh sách bốn yếu tố của thiết kế có thể được biểu diễn như sau:\n\n1. Dòng\n2. Màu \ n3. Hình dạng\n4. Kết cấu"}</w:t>
      </w:r>
    </w:p>
    <w:p w14:paraId="0FF063C5" w14:textId="77777777" w:rsidR="00637FEB" w:rsidRDefault="008A6286">
      <w:r>
        <w:lastRenderedPageBreak/>
        <w:t>{"question": "Tạo một câu có chứa các từ đã cho. - ma thuật, lâu đài, vua", "trả lời": "Ngày xửa ngày xưa, trong một lâu đài ma thuật xinh đẹp, có một vị vua dũng cảm và công bằng, người cai trị vương quốc với lòng tốt và lòng trắc ẩn."}</w:t>
      </w:r>
    </w:p>
    <w:p w14:paraId="14303EF5" w14:textId="77777777" w:rsidR="00637FEB" w:rsidRDefault="008A6286">
      <w:r>
        <w:t>{"câu hỏi": "Biên soạn danh sách năm vật dụng sẽ giúp ai đó đi cắm trại.", "trả lời": "1. Lều: Một chiếc lều chất lượng tốt sẽ cung cấp nơi trú ẩn và bảo vệ bạn khỏi các yếu tố trong khi cắm trại.\n2. Túi ngủ và miếng lót: Những thứ này sẽ giữ cho bạn ấm áp và thoải mái khi ngủ ngoài trời. \ n3. Bếp di động hoặc vỉ nướng: Bếp hoặc vỉ nướng là một thiết bị quan trọng để nấu các bữa ăn trong khi cắm trại. \ n4. Máy làm mát: Một máy làm mát là cần thiết để giữ cho thực phẩm và đồ uống lạnh và tươi, đặc biệt là trong thời tiết nóng. \ n5. Đèn lồng hoặc đèn pin: Chúng rất quan trọng để cung cấp ánh sáng sau khi trời tối, cho dù bạn đang điều hướng quanh khu cắm trại hay thư giãn trong lều của mình."}</w:t>
      </w:r>
    </w:p>
    <w:p w14:paraId="19EBEDEF" w14:textId="77777777" w:rsidR="00637FEB" w:rsidRDefault="008A6286">
      <w:r>
        <w:t>{"question": "Sửa bất kỳ lỗi chính tả hoặc ngữ pháp nào trong câu đã cho. - Cô ấy chạy bộ quanh hồ.", "trả lời": "Cô ấy chạy bộ quanh hồ."}</w:t>
      </w:r>
    </w:p>
    <w:p w14:paraId="0B13B4C2" w14:textId="77777777" w:rsidR="00637FEB" w:rsidRDefault="008A6286">
      <w:r>
        <w:t>{"question": "Tìm sự khác biệt giữa hai văn bản ngắn. - Văn bản A: Cô ấy mặc một chiếc váy đỏ xinh đẹp.\nVăn bản B: Cô ấy mặc một chiếc váy đỏ lộng lẫy.", "trả lời": "Cả hai văn bản đều truyền tải cùng một ý nghĩa cơ bản: một người phụ nữ mặc váy đỏ. Sự khác biệt giữa hai văn bản nằm ở lựa chọn từ và cấu trúc câu. Trong Văn bản A, động từ được sử dụng là 'wearing', trong khi ở Văn bản B, động từ được sử dụng là 'had on'. Ngoài ra, Văn bản A mô tả chiếc váy là 'đẹp' trong khi Văn bản B mô tả nó là 'tuyệt đẹp'. Đây đều là những từ đồng nghĩa, nhưng có thể mang ý nghĩa hơi khác nhau."}</w:t>
      </w:r>
    </w:p>
    <w:p w14:paraId="0E0A1C2B" w14:textId="77777777" w:rsidR="00637FEB" w:rsidRDefault="008A6286">
      <w:r>
        <w:t>{"câu hỏi": "Viết lại đoạn sau để làm cho nó nghe trang trọng hơn. - Di chuyển xa nhà đến trường đại học thực sự khó khăn. Nó giống như tôi phải buông bỏ sự thoải mái và an toàn của mình và tự mình tìm ra mọi thứ.", "Trả lời": "Quá trình chuyển đổi từ cư trú ở nhà sang học đại học là một thách thức đáng kể. Nó đòi hỏi phải giải phóng cảm giác quen thuộc và an toàn của một người, thúc đẩy sự phát triển độc lập và tự cung tự cấp."}</w:t>
      </w:r>
    </w:p>
    <w:p w14:paraId="34E75F1C" w14:textId="77777777" w:rsidR="00637FEB" w:rsidRDefault="008A6286">
      <w:r>
        <w:t>{"câu hỏi": "Phân loại câu sau đây là ẩn dụ hoặc cường điệu. - Căn phòng nóng đến nỗi cảm giác như một phòng tắm hơi.", "Trả lời": "Câu \"Căn phòng nóng đến mức cảm thấy như một phòng tắm hơi" là một phép ẩn dụ."}</w:t>
      </w:r>
    </w:p>
    <w:p w14:paraId="2B388592" w14:textId="77777777" w:rsidR="00637FEB" w:rsidRDefault="008A6286">
      <w:r>
        <w:t>{"question": "Tạo tên sáng tạo cho một nhà hàng phục vụ ẩm thực Mexico.", "answer": "\"Maya's Magic Spice\""}</w:t>
      </w:r>
    </w:p>
    <w:p w14:paraId="3269080F" w14:textId="77777777" w:rsidR="00637FEB" w:rsidRDefault="008A6286">
      <w:r>
        <w:t xml:space="preserve">{"câu hỏi": "Đề xuất hai chiến lược tiếp thị để khởi chạy một ứng dụng mới.", "câu trả lời": "1. Sử dụng các nền tảng truyền thông xã hội: Một cách rất hiệu quả để tiếp thị và khởi chạy một ứng dụng mới là tận dụng các nền tảng truyền thông xã hội để tạo tiếng vang mạnh mẽ xung quanh ứng dụng. Sử dụng quảng cáo được nhắm mục tiêu, tiếp cận người có ảnh hưởng và các bài đăng không phải trả tiền thường xuyên để tạo ra sự cường điệu, quan tâm,  và những người theo dõi ứng dụng. Đảm bảo khuyến khích những người dùng đầu tiên đăng bài về trải nghiệm của họ và cũng để chia sẻ ứng dụng với những người theo dõi họ. \ n \ n2. Hợp tác và hợp tác: Hợp tác với một thương hiệu hoặc công ty được thành lập phù hợp với nhân khẩu học mục tiêu của bạn có thể là một chiến lược khởi động mạnh mẽ. Cộng tác có </w:t>
      </w:r>
      <w:r>
        <w:lastRenderedPageBreak/>
        <w:t>thể dẫn đến tăng khả năng hiển thị và uy tín, cho phép bạn tiếp cận đối tượng đã được thiết lập. Ví dụ: bạn có thể cung cấp các tính năng hoặc đặc quyền độc quyền cho khách hàng của thương hiệu hợp tác hoặc thậm chí tạo phiên bản đồng thương hiệu của ứng dụng. Điều này có thể giúp tạo ra sự phấn khích và hứng thú, nhanh chóng phát triển cơ sở người dùng của bạn."}</w:t>
      </w:r>
    </w:p>
    <w:p w14:paraId="0266EF03" w14:textId="77777777" w:rsidR="00637FEB" w:rsidRDefault="008A6286">
      <w:r>
        <w:t>{"question": "Chỉnh sửa câu sau cho ngữ pháp và văn phong. - Giáo sư trả lời chính xác các câu hỏi của sinh viên.", "trả lời": "Giáo sư trả lời chính xác các câu hỏi của sinh viên."}</w:t>
      </w:r>
    </w:p>
    <w:p w14:paraId="41EBE51C" w14:textId="77777777" w:rsidR="00637FEB" w:rsidRDefault="008A6286">
      <w:r>
        <w:t>{"câu hỏi": "Viết lại câu sau cho rõ ràng. - Điều gì làm cho chương trình này khác với các chương trình khác?", "trả lời": "Chương trình này khác với các chương trình khác như thế nào?"}</w:t>
      </w:r>
    </w:p>
    <w:p w14:paraId="11C144A9" w14:textId="77777777" w:rsidR="00637FEB" w:rsidRDefault="008A6286">
      <w:r>
        <w:t>{"câu hỏi": "Thay đổi câu này để biến nó thành một câu hỏi. - Tôi nghĩ cô ấy thích thể thao.", "trả lời": "Bạn có nghĩ cô ấy thích thể thao không?"}</w:t>
      </w:r>
    </w:p>
    <w:p w14:paraId="3E73B793" w14:textId="77777777" w:rsidR="00637FEB" w:rsidRDefault="008A6286">
      <w:r>
        <w:t>{"question": "Giải thích khái niệm về mô hình ngôn ngữ GPT.", "answer": "GPT, hay Generative Pre-training Transformer, là một loại mô hình ngôn ngữ tạo ra văn bản bằng thuật toán học máy được đào tạo trên một lượng lớn dữ liệu văn bản. Mô hình sử dụng kiến trúc mạng nơ-ron biến áp để hiểu các mối quan hệ và sự phụ thuộc phức tạp giữa các từ và ý nghĩa của chúng trong một văn bản. \n\nTại cốt lõi của nó, mô hình GPT là một mô hình tự hồi quy, có nghĩa là nó tạo ra văn bản mới một mã thông báo tại một thời điểm, sử dụng xác suất của các mã thông báo trước đó để xác định mã thông báo tiếp theo trong chuỗi. Các xác suất này được tính toán dựa trên các mối quan hệ đã học giữa văn bản trong dữ liệu đào tạo. Ngoài ra, các mô hình GPT sử dụng đào tạo trước để hiển thị mô hình với một lượng lớn dữ liệu trước khi tinh chỉnh nó cho một nhiệm vụ cụ thể. Điều này cho phép mô hình chuyển kiến thức từ dữ liệu trước khi đào tạo sang nhiệm vụ mới. Phiên bản gần đây nhất của mô hình GPT, GPT-3, đã được đào tạo trên hàng trăm tỷ mã thông báo, làm cho nó trở nên cực kỳ mạnh mẽ trong việc tạo ra văn bản mạch lạc và thuyết phục. Các mô hình này có thể được sử dụng cho nhiều tác vụ dựa trên ngôn ngữ khác nhau, chẳng hạn như tạo văn bản, dịch ngôn ngữ, tóm tắt và trả lời câu hỏi."}</w:t>
      </w:r>
    </w:p>
    <w:p w14:paraId="7856545F" w14:textId="77777777" w:rsidR="00637FEB" w:rsidRDefault="008A6286">
      <w:r>
        <w:t>{"câu hỏi": "Tạo khẩu hiệu cho một thương hiệu quần áo.", "trả lời": "\"Giải phóng phong cách của bạn với các chủ đề của chúng tôi.\""}</w:t>
      </w:r>
    </w:p>
    <w:p w14:paraId="22EFB5C7" w14:textId="77777777" w:rsidR="00637FEB" w:rsidRDefault="008A6286">
      <w:r>
        <w:t>{"question": "Thêm bài viết \"the\" vào câu sau. - Người đang nói", "trả lời": "Người đang nói."}</w:t>
      </w:r>
    </w:p>
    <w:p w14:paraId="611D511B" w14:textId="77777777" w:rsidR="00637FEB" w:rsidRDefault="008A6286">
      <w:r>
        <w:t xml:space="preserve">{"câu hỏi": "Tạo một ví dụ minh họa khái niệm "trí tuệ nhân tạo".", "câu trả lời": "Hãy tưởng tượng rằng bạn là một nhân viên văn phòng bận rộn trong một nơi làm việc hiện đại, công nghệ cao. Bạn có nhiều nhiệm vụ phải hoàn thành trong suốt cả ngày, chẳng hạn như sắp xếp qua email, lên lịch cuộc hẹn và quản lý dự án. Để giúp bạn luôn cập nhật mọi thứ, công ty của bạn cung cấp cho bạn một trợ lý AI - một chương trình máy tính được thiết kế để bắt chước trí thông minh và quá trình suy nghĩ của con người. Trợ lý AI này cực kỳ hữu ích, giúp ngày làm việc của bạn hiệu quả hơn nhiều. Nó có thể phân tích email của bạn và sắp xếp chúng thành các danh mục khác nhau dựa trên tầm quan trọng và nội dung của chúng. Nó cũng có </w:t>
      </w:r>
      <w:r>
        <w:lastRenderedPageBreak/>
        <w:t>thể đáp ứng các yêu cầu đơn giản, chẳng hạn như lên lịch cuộc họp hoặc tìm tệp trên máy tính của bạn. Theo thời gian, trợ lý AI học hỏi từ các tương tác của bạn và thậm chí còn trở nên tốt hơn trong việc dự đoán nhu cầu của bạn và đưa ra các đề xuất hữu ích. Trợ lý AI là một ví dụ về trí tuệ nhân tạo đang hoạt động. Nó có thể thực hiện các nhiệm vụ phức tạp và tự đưa ra quyết định, sử dụng các thuật toán tiên tiến và kỹ thuật học máy để bắt chước các quá trình suy nghĩ của con người. Mặc dù nó không có khả năng ý thức thực sự, nhưng nó là một ví dụ ấn tượng về cách công nghệ có thể được sử dụng để nâng cao năng suất và làm cho cuộc sống của chúng ta dễ dàng hơn."}</w:t>
      </w:r>
    </w:p>
    <w:p w14:paraId="3CBD7364" w14:textId="77777777" w:rsidR="00637FEB" w:rsidRDefault="008A6286">
      <w:r>
        <w:t>{"question": "Mô tả quá trình tạo tài khoản cho một trang web.", "answer": "Tạo tài khoản trên một trang web thường bao gồm một số bước:\n1. Trước tiên, bạn cần điều hướng đến trang đăng ký hoặc đăng ký của trang web. Trang này thường có thể truy cập thông qua một nút hoặc liên kết trên trang chủ hoặc trang đăng nhập.\n\n2. Trên trang đăng ký, bạn sẽ được yêu cầu nhập thông tin cơ bản như tên, địa chỉ email và tạo mật khẩu. Một số trang web có thể yêu cầu thêm thông tin như ngày sinh, số điện thoại hoặc vị trí.\n\n3. Tiếp theo, bạn thường sẽ được yêu cầu xác minh địa chỉ email của mình. Điều này được thực hiện bằng cách gửi email đến địa chỉ bạn đã cung cấp cùng với một liên kết hoặc mã để xác nhận rằng đó là của bạn. Khi bạn nhấp vào liên kết hoặc nhập mã, tài khoản của bạn sẽ được xác minh.\n\n4. Một số trang web có các biện pháp bảo mật bổ sung, chẳng hạn như captcha hoặc câu hỏi bảo mật.\n\n5. Khi bạn đã nhập tất cả các thông tin cần thiết và xác minh địa chỉ email của mình, tài khoản của bạn sẽ được tạo. Bây giờ bạn có thể đăng nhập vào trang web bằng email và mật khẩu bạn đã cung cấp. \ n \ n6. Bạn nên đọc và đồng ý với các điều khoản và điều kiện và chính sách bảo mật của trang web trước khi tiếp tục sử dụng trang web.\n\nHãy nhớ sử dụng mật khẩu mạnh và duy nhất cho mỗi tài khoản mà bạn tạo và không bao giờ chia sẻ thông tin đăng nhập của bạn với bất kỳ ai."}</w:t>
      </w:r>
    </w:p>
    <w:p w14:paraId="4B00A376" w14:textId="77777777" w:rsidR="00637FEB" w:rsidRDefault="008A6286">
      <w:r>
        <w:t>{"câu hỏi": "Phân tích bài thơ sau và giải thích ý nghĩa của nó. - 'Tình yêu của tôi giống như một bông hồng đỏ'", "câu trả lời": "Đây là dòng đầu tiên của một bài thơ nổi tiếng của Robert Burns, có tựa đề "A Red, Red Rose". Trong dòng này, người nói đang so sánh tình yêu của mình với một bông hồng đỏ, sử dụng một ví dụ. Sự so sánh này cho thấy tình yêu của người nói rất đẹp, nồng nàn và tinh tế, giống như bông hoa. Sự lặp lại của từ "đỏ" làm tăng thêm sự nhấn mạnh cho màu sắc, nhấn mạnh hơn nữa niềm đam mê và cường độ của tình yêu của người nói. Nhìn chung, dòng này tạo nên giai điệu cho phần còn lại của bài thơ, tôn vinh chiều sâu cảm xúc của người nói và vẻ đẹp của đối tượng tình yêu của anh ta."}</w:t>
      </w:r>
    </w:p>
    <w:p w14:paraId="728BC16D" w14:textId="77777777" w:rsidR="00637FEB" w:rsidRDefault="008A6286">
      <w:r>
        <w:t xml:space="preserve">{"câu hỏi": "Đề xuất hai cách để tăng phạm vi tiếp cận của blog.", "câu trả lời": "1. Tận dụng phương tiện truyền thông xã hội: Sử dụng các kênh truyền thông xã hội của bạn để quảng bá bài đăng trên blog của bạn cho những người theo dõi bạn. Chia sẻ nội dung của bạn trên các nền tảng như Facebook, Twitter, LinkedIn hoặc Pinterest, với hình ảnh bắt mắt và lời trêu ghẹo hoặc tóm tắt của bài đăng trên blog. Khuyến khích những người theo dõi của bạn chia sẻ nội dung để tăng phạm vi tiếp cận với nhiều đối tượng hơn. \ n \ n2. Tối ưu hóa cho công cụ tìm kiếm: Sử dụng các kỹ thuật tối ưu hóa công cụ tìm kiếm như xác định và sử dụng các từ khóa thích hợp, tạo mô tả meta hiệu quả và sử dụng các liên kết nội bộ và bên ngoài, để giúp cải thiện thứ hạng của blog trên các trang kết quả của công cụ tìm kiếm. Những kỹ </w:t>
      </w:r>
      <w:r>
        <w:lastRenderedPageBreak/>
        <w:t>thuật này làm tăng khả năng hiển thị và tỷ lệ nhấp của blog, do đó tăng phạm vi tiếp cận với độc giả mới."}</w:t>
      </w:r>
    </w:p>
    <w:p w14:paraId="76887173" w14:textId="77777777" w:rsidR="00637FEB" w:rsidRDefault="008A6286">
      <w:r>
        <w:t>{"câu hỏi": "Kể tên ba yếu tố tự nhiên.", "trả lời": "1. Oxy\n2. Hydro\n3. Nitơ"}</w:t>
      </w:r>
    </w:p>
    <w:p w14:paraId="6B75368C" w14:textId="77777777" w:rsidR="00637FEB" w:rsidRDefault="008A6286">
      <w:r>
        <w:t>{"câu hỏi": "Đưa ra mô tả ngắn gọn về coronavirus.", "trả lời": "Coronavirus, còn được gọi là COVID-19, là một bệnh truyền nhiễm do virus SARS-CoV-2 gây ra. Nó xuất hiện lần đầu tiên ở Vũ Hán, Trung Quốc, vào tháng 12/2019 và kể từ đó đã lây lan nhanh chóng để trở thành đại dịch toàn cầu. Vi-rút chủ yếu lây lan qua các giọt bắn từ đường hô hấp khi người nhiễm bệnh nói chuyện, ho hoặc hắt hơi và cũng có thể lây nhiễm khi chạm vào các bề mặt bị nhiễm vi-rút. COVID-19 có thể gây ra một loạt các triệu chứng, từ nhẹ đến nặng, bao gồm sốt, ho và khó thở. Virus có thể đặc biệt nguy hiểm đối với những người có tình trạng sức khỏe tiềm ẩn và người cao tuổi. Các biện pháp như đeo khẩu trang, cách ly giao tiếp xã hội, vệ sinh tay và tiêm chủng có thể giúp ngăn ngừa sự lây lan của vi-rút."}</w:t>
      </w:r>
    </w:p>
    <w:p w14:paraId="0ABA76C0" w14:textId="77777777" w:rsidR="00637FEB" w:rsidRDefault="008A6286">
      <w:r>
        <w:t>{"câu hỏi": "Dự đoán hóa đơn tiền điện hàng tháng của một căn hộ rộng 1000 foot vuông ở California.", "câu trả lời": "Tôi không thể dự đoán chính xác hóa đơn tiền điện hàng tháng của một căn hộ rộng 1000 foot vuông ở California nếu không có thông tin bổ sung. Có một số yếu tố có thể ảnh hưởng đáng kể đến chi phí điện cho một căn hộ có kích thước này, bao gồm số lượng người ở, việc sử dụng điều hòa không khí và sưởi ấm, hiệu quả của các thiết bị và giá điện cụ thể trong khu vực. Ngoài ra, giá điện có thể rất khác nhau tùy thuộc vào công ty tiện ích, thời gian trong năm và cấp độ sử dụng. Một phân tích chi tiết hơn có tính đến các yếu tố này, cũng như thông tin thanh toán từ các nhà cung cấp tiện ích địa phương, sẽ là cần thiết để đưa ra dự đoán chính xác."}</w:t>
      </w:r>
    </w:p>
    <w:p w14:paraId="2E6A47CB" w14:textId="77777777" w:rsidR="00637FEB" w:rsidRDefault="008A6286">
      <w:r>
        <w:t>{"câu hỏi": "Tạo ra 10 từ có vần điệu cho từ \"love\".", "answer": "1. Dove\n2. Găng tay\n3. Trên \ n4. Đẩy \ n5. Phấn đấu\n6. Khốn kiếp\n7. Behove\n8. Cove\n9. Tháng mười một\n10. Nồi hấp"}</w:t>
      </w:r>
    </w:p>
    <w:p w14:paraId="3E50F862" w14:textId="77777777" w:rsidR="00637FEB" w:rsidRDefault="008A6286">
      <w:r>
        <w:t>{"câu hỏi": "Giải thích khái niệm tìm kiếm nhị phân.", "câu trả lời": "Tìm kiếm nhị phân là một thuật toán hiệu quả để tìm một giá trị cụ thể, được gọi là giá trị đích, trong một danh sách hoặc mảng được sắp xếp. Kỹ thuật tìm kiếm này chia danh sách làm đôi nhiều lần cho đến khi tìm thấy giá trị mục tiêu hoặc rõ ràng là giá trị không tồn tại trong danh sách. \n\nĐây là cách tìm kiếm nhị phân hoạt động: \n\n1. Đầu tiên, thuật toán xác định phần tử giữa của danh sách hoặc mảng. Nếu phần tử ở giữa khớp với giá trị đích, quá trình tìm kiếm đã hoàn tất. \n\n2. Nếu giá trị đích không bằng phần tử giữa, tìm kiếm sẽ được thu hẹp xuống nửa trên hoặc nửa dưới của danh sách, tùy thuộc vào việc giá trị mục tiêu lớn hơn hay nhỏ hơn phần tử giữa. \n\n3. Quá trình này được lặp lại, chia phần còn lại của danh sách làm đôi nhiều lần, cho đến khi tìm thấy giá trị mục tiêu hoặc tất cả các yếu tố trong danh sách đã được kiểm tra. \n\nBinary search nhanh hơn nhiều so với tìm kiếm tuyến tính, chỉ đơn giản là quét qua danh sách từ đầu đến cuối. Ưu điểm của việc sử dụng tìm kiếm nhị phân là danh sách được cắt giảm một nửa với mỗi lần lặp, giảm đáng kể số lượng các yếu tố phải được kiểm tra. Điều này làm cho tìm kiếm nhị phân trở thành một cách hiệu quả để tìm kiếm các tập dữ liệu lớn."}</w:t>
      </w:r>
    </w:p>
    <w:p w14:paraId="4355A5F0" w14:textId="77777777" w:rsidR="00637FEB" w:rsidRDefault="008A6286">
      <w:r>
        <w:lastRenderedPageBreak/>
        <w:t>{"câu hỏi": "Kể tên tất cả các nguyên tố trong bảng tuần hoàn bằng ký hiệu C.", "câu trả lời": "Carbon là nguyên tố duy nhất trong bảng tuần hoàn có ký hiệu C. Carbon là một nguyên tố phi kim loại có số nguyên tử 6 và các đồng vị phổ biến của nó có số khối là 12 và 13."}</w:t>
      </w:r>
    </w:p>
    <w:p w14:paraId="47CBB5F7" w14:textId="77777777" w:rsidR="00637FEB" w:rsidRDefault="008A6286">
      <w:r>
        <w:t>{"câu hỏi": "So sánh sự khác biệt giữa gậy bóng chày bằng gỗ và nhựa.", "câu trả lời": "Gậy bóng chày bằng gỗ và nhựa khác nhau theo nhiều cách. \n\nĐầu tiên, chúng có trọng lượng khác nhau. Gậy bóng chày bằng gỗ thường nặng hơn gậy nhựa. Điều này có thể ảnh hưởng đến tốc độ xoay và sức mạnh của người chơi. Một con dơi gỗ nặng hơn có thể cung cấp nhiều lực hơn, nhưng cũng có thể cần nhiều sức mạnh hơn để xoay, trong khi một con dơi nhựa nhẹ hơn có thể được vung nhanh hơn nhưng có thể cung cấp ít lực hơn. Thứ hai, các vật liệu được sử dụng để làm dơi gỗ và nhựa ảnh hưởng đến độ bền của chúng. Dơi gỗ dễ bị gãy, sứt mẻ hoặc vỡ vụn hơn, đặc biệt là khi chúng va vào sân cứng hoặc được sử dụng thường xuyên. Mặt khác, dơi nhựa bền hơn và có khả năng chống vỡ hoặc sứt mẻ. \ n \ n Thứ ba, cảm giác của con dơi trong tay người chơi là khác nhau. Dơi gỗ có cảm giác chắc chắn và truyền thống hơn, trong khi dơi nhựa có thể cảm thấy nhẹ hơn, rỗng hơn hoặc uốn cong hơn. Sự lựa chọn giữa hai sẽ phụ thuộc vào sở thích của người chơi và mức độ chơi. \ n \ n Cuối cùng, gậy bóng chày bằng gỗ và nhựa có các đặc điểm hiệu suất khác nhau. Dơi gỗ có nhiều điểm ngọt ngào hơn và bật nhiều hơn, trong khi dơi nhựa có thể có điểm ngọt lớn hơn và hiệu suất phù hợp hơn. Sự lựa chọn giữa hai người một lần nữa sẽ phụ thuộc vào trình độ chơi, sở thích của người chơi và các quy định của giải đấu."}</w:t>
      </w:r>
    </w:p>
    <w:p w14:paraId="6D108D09" w14:textId="77777777" w:rsidR="00637FEB" w:rsidRDefault="008A6286">
      <w:r>
        <w:t>{"câu hỏi": "Tính diện tích tam giác vuông với chiều dài đáy 5 cm và chiều cao 3 cm.", "trả lời": "Diện tích của một tam giác vuông có thể được tìm thấy bằng cách nhân chiều dài đáy với chiều cao và sau đó chia cho 2. Vì vậy, đối với một tam giác vuông có chiều dài đáy là 5 cm và chiều cao 3 cm, diện tích sẽ là (5 cm * 3 cm) / 2 = 7,5 cm\u00b2.\n\nTóm lại, diện tích của tam giác vuông với chiều dài đáy là 5 cm và chiều cao 3 cm là 7,5 cm\u00b2."}</w:t>
      </w:r>
    </w:p>
    <w:p w14:paraId="2EFF76F9" w14:textId="77777777" w:rsidR="00637FEB" w:rsidRDefault="008A6286">
      <w:r>
        <w:t>{"câu hỏi": "Xác định các lục địa có nhiều động vật ăn thịt nhất.", "Trả lời": "Dựa trên thông tin có sẵn, không thể xác định chính xác các lục địa có nhiều động vật ăn thịt nhất. Tuy nhiên, Châu Phi, Châu Á và Châu Mỹ được biết là có sự đa dạng và dân số cao của các loài ăn thịt lớn, bao gồm mèo lớn, gấu và chó sói. Những lục địa này có môi trường sống thích hợp hỗ trợ quần thể lớn các loài con mồi cho động vật ăn thịt. Điều quan trọng cần lưu ý là rất khó để có được ước tính dân số chính xác và số lượng động vật ăn thịt có thể thay đổi theo thời gian do các yếu tố khác nhau như mất môi trường sống, săn bắn và nỗ lực bảo tồn."}</w:t>
      </w:r>
    </w:p>
    <w:p w14:paraId="19840D18" w14:textId="77777777" w:rsidR="00637FEB" w:rsidRDefault="008A6286">
      <w:r>
        <w:t xml:space="preserve">{"câu hỏi": "Giải thích sự khác biệt giữa nguồn chính và nguồn phụ.", "câu trả lời": "Nguồn chính là một tài liệu hoặc hồ sơ gốc cung cấp bằng chứng trực tiếp hoặc lời khai trực tiếp về một sự kiện hoặc một sự kiện. Loại nguồn này được tạo ra tại thời điểm sự kiện xảy ra hoặc ngay sau đó bởi một người có kiến thức trực tiếp hoặc kinh nghiệm cá nhân về sự kiện. Một số ví dụ về các nguồn chính bao gồm nhật ký, thư, ảnh, bài phát biểu, phỏng vấn, tài liệu chính phủ và hiện vật. Mặt khác, nguồn thứ cấp là một tài liệu hoặc hồ sơ cung cấp thông tin, phân tích và giải thích một nguồn hoặc sự kiện chính. Nó thường được tạo ra bởi một người không có kinh nghiệm trực tiếp về sự kiện và thường được viết một thời gian sau sự kiện. Nguồn thứ cấp thường được sử dụng để cung cấp ngữ cảnh, quan điểm hoặc thông tin bổ sung về một sự kiện hoặc nguồn chính. Ví dụ về các nguồn thứ cấp bao gồm sách, bài báo, </w:t>
      </w:r>
      <w:r>
        <w:lastRenderedPageBreak/>
        <w:t>phim tài liệu, tiểu sử và bách khoa toàn thư.\n\nTóm lại, sự khác biệt chính giữa nguồn chính và nguồn phụ là nguồn chính cung cấp bằng chứng hoặc thông tin trực tiếp và nguyên bản, trong khi nguồn thứ cấp cung cấp giải thích hoặc phân tích về một nguồn hoặc sự kiện chính."}</w:t>
      </w:r>
    </w:p>
    <w:p w14:paraId="79F71500" w14:textId="77777777" w:rsidR="00637FEB" w:rsidRDefault="008A6286">
      <w:r>
        <w:t>{"question": "Giải thích mục đích của ngôn ngữ đánh dấu siêu văn bản (HTML).", "answer": "HTML hay Ngôn ngữ đánh dấu siêu văn bản, là ngôn ngữ đánh dấu được sử dụng để cấu trúc và định dạng nội dung để hiển thị trên World Wide Web. Mục đích chính của nó là tạo và thiết kế các trang web có thể được xem bởi các trình duyệt web, chẳng hạn như Google Chrome, Firefox hoặc Safari. HTML thực hiện điều này bằng cách sử dụng một loạt các thẻ và thuộc tính xác định cách hiển thị nội dung như văn bản, hình ảnh và đa phương tiện trên trang. Các thẻ và thuộc tính này làm việc cùng nhau để tạo thành cấu trúc của một trang web, cho phép các nhà phát triển linh hoạt để tạo ra một loạt các thiết kế và bố cục. HTML là nền tảng của thiết kế web và là một công cụ thiết yếu cho bất kỳ ai quan tâm đến việc tạo hoặc quản lý nội dung trên web."}</w:t>
      </w:r>
    </w:p>
    <w:p w14:paraId="16EDA58D" w14:textId="77777777" w:rsidR="00637FEB" w:rsidRDefault="008A6286">
      <w:r>
        <w:t>{"câu hỏi": "Mô tả sự khác biệt giữa luật nội dung và luật tố tụng.", "trả lời": "Luật nội dung và luật tố tụng là hai loại luật khác nhau phục vụ các mục đích riêng biệt và có những đặc điểm riêng.\n\nLuật nội dung đề cập đến cơ quan pháp luật quy định các quyền và nghĩa vụ của cá nhân và điều chỉnh hành vi của mọi người trong xã hội. Nó đặt ra các nguyên tắc và quy tắc pháp lý xác định những gì là hợp pháp và bất hợp pháp, thiết lập các nhiệm vụ và trách nhiệm của các cá nhân và tổ chức, và cung cấp cho việc bảo vệ các quyền và tự do. Ví dụ về các luật nội dung bao gồm luật hình sự, luật hợp đồng và luật dân sự. Mặt khác, luật tố tụng liên quan đến các quy tắc và quy trình chi phối thủ tục tố tụng pháp lý trong cả vấn đề dân sự và hình sự. Nó thiết lập các phương pháp và thủ tục mà theo đó các quy trình pháp lý và quản lý công lý được thực hiện, và các bước phải được tuân theo trong việc theo đuổi hoặc bảo vệ các hành động pháp lý. Luật tố tụng bao gồm những thứ như quy tắc chứng cứ, thẩm quyền của tòa án và quyền của đương sự trong tố tụng.\n\nTóm lại, luật nội dung đề cập đến bản chất của một vụ án, nghĩa là quyền và nghĩa vụ của những người liên quan, trong khi luật tố tụng đề cập đến thủ tục thực thi các quyền và nghĩa vụ đó, và cách thức tiến hành một vụ án."}</w:t>
      </w:r>
    </w:p>
    <w:p w14:paraId="35F4D223" w14:textId="77777777" w:rsidR="00637FEB" w:rsidRDefault="008A6286">
      <w:r>
        <w:t xml:space="preserve">{"câu hỏi": "Đề xuất ba phương pháp tái chế giấy.", "trả lời": "1. **Chương trình tái chế**- Nhiều thành phố và tổ chức làm việc có chương trình tái chế với các thùng được chỉ định riêng cho giấy. Điều này giúp bạn dễ dàng thu thập và tái chế các sản phẩm giấy như báo, tạp chí, giấy văn phòng và hộp các tông. Giấy thu thập sau đó được vận chuyển đến các cơ sở tái chế để chuyển đổi thành các sản phẩm giấy mới. \ n \ n2. ** Ủ phân **- Vật liệu giấy có thể được cắt nhỏ hoặc xé thành những mảnh nhỏ và thêm vào thùng hoặc đống phân trộn. Vì giấy có thể phân hủy sinh học, nó phân hủy theo thời gian và đóng vai trò là nguồn giàu carbon giúp tạo ra đất giàu dinh dưỡng. Cách tiếp cận này không chỉ giúp tái chế chất thải giấy mà còn giảm chất thải chôn lấp. \ n \ n3. ** Tái sử dụng **- Các sản phẩm giấy có thể được tái sử dụng hoặc tái sử dụng theo những cách sáng tạo thay vì loại bỏ. Ví dụ, báo và tạp chí có thể được sử dụng cho vật liệu đóng gói, giấy gói, hoặc thậm chí cho các dự án thủ công. Tương tự, hộp các tông và giấy có thể được tái sử dụng để lưu trữ hoặc chuyển đổi </w:t>
      </w:r>
      <w:r>
        <w:lastRenderedPageBreak/>
        <w:t>thành tổ chức hoặc các vật dụng hữu ích khác. Cách tiếp cận này làm giảm nhu cầu về các sản phẩm giấy mới và giúp giảm thiểu tác động môi trường."}</w:t>
      </w:r>
    </w:p>
    <w:p w14:paraId="0C2E603C" w14:textId="77777777" w:rsidR="00637FEB" w:rsidRDefault="008A6286">
      <w:r>
        <w:t>{"câu hỏi": "Mô tả màu hồng.", "câu trả lời": "Màu hồng là một màu nhạt nhưng ấm áp, từ màu pastel mềm mại đến màu sắc rực rỡ và tươi sáng. Nó là sự pha trộn của các màu đỏ và trắng, và thường gắn liền với cảm giác lãng mạn, tình yêu và nữ tính. Màu hồng cũng được biết là gợi lên cảm giác vui tươi, ngọt ngào và bình tĩnh. Màu sắc này thường thấy trong hoa, hoàng hôn, và có thể được tìm thấy trong thời trang, đồ trang trí và tác phẩm nghệ thuật."}</w:t>
      </w:r>
    </w:p>
    <w:p w14:paraId="6A2E9744" w14:textId="77777777" w:rsidR="00637FEB" w:rsidRDefault="008A6286">
      <w:r>
        <w:t>{"câu hỏi": "Ba màu cơ bản của ánh sáng được đề cập trong đoạn văn là gì? - Quá trình quang hợp ở thực vật liên quan đến việc hấp thụ năng lượng ánh sáng bởi các sắc tố, chủ yếu là chất diệp lục, sau đó chuyển đổi năng lượng này thành năng lượng hóa học để tổng hợp glucose.", "trả lời": "Đoạn văn không cung cấp thông tin về màu sắc cơ bản của ánh sáng."}</w:t>
      </w:r>
    </w:p>
    <w:p w14:paraId="186DF1C2" w14:textId="77777777" w:rsidR="00637FEB" w:rsidRDefault="008A6286">
      <w:r>
        <w:t>{"câu hỏi": "Hãy đưa ra một khẩu hiệu chiến dịch truyền thông xã hội.", "câu trả lời": "\"Hãy kết nối thế giới, từng bài đăng một.\""}</w:t>
      </w:r>
    </w:p>
    <w:p w14:paraId="4CE06216" w14:textId="77777777" w:rsidR="00637FEB" w:rsidRDefault="008A6286">
      <w:r>
        <w:t>{"câu hỏi": "Sáng tác một bài haiku với chủ đề được cung cấp. - Mùa xuân", "đáp án": "Giữa những bông hoa nở\nGió nhẹ lay động những cây vừa chớm nở\nMùa xuân đánh thức cuộc sống."}</w:t>
      </w:r>
    </w:p>
    <w:p w14:paraId="571FD230" w14:textId="77777777" w:rsidR="00637FEB" w:rsidRDefault="008A6286">
      <w:r>
        <w:t>{"question": "Chọn phần giới thiệu thích hợp cho bài viết tin tức sau. - Báo cáo mới nhất từ Cơ quan Bảo vệ Môi trường cho thấy lượng khí thải nhà kính ở bang này đã tăng 5% so với năm ngoái.", "Trả lời": "Trong một sự phát triển liên quan đến môi trường, một nghiên cứu gần đây đã làm sáng tỏ sự gia tăng phát thải khí nhà kính trong tiểu bang."}</w:t>
      </w:r>
    </w:p>
    <w:p w14:paraId="7ACF605D" w14:textId="77777777" w:rsidR="00637FEB" w:rsidRDefault="008A6286">
      <w:r>
        <w:t>{"câu hỏi": "Viết một tweet về dịch vụ khách hàng.", "trả lời": "Dịch vụ khách hàng tuyệt vời không chỉ là giải quyết vấn đề, đó là về việc xây dựng mối quan hệ và tạo ra khách hàng trung thành. #customerservice #customerappreciation"}</w:t>
      </w:r>
    </w:p>
    <w:p w14:paraId="00B0C354" w14:textId="77777777" w:rsidR="00637FEB" w:rsidRDefault="008A6286">
      <w:r>
        <w:t>{"câu hỏi": "Xác định ba lỗi thực tế trong đoạn văn đã cho và sửa chúng. - Tượng Nữ thần Tự do là một món quà từ Pháp tặng cho Hoa Kỳ, được thiết kế bởi kiến trúc sư Antonio Gaudi vào thế kỷ 18. Nó được làm bằng vàng nguyên chất và nằm trên đảo Liberty, ngay ngoài khơi bờ biển New Jersey. Bức tượng đại diện cho tự do và được khánh thành vào ngày 28 tháng 10 năm 1848.", "Trả lời": "Tượng Nữ thần Tự do được thiết kế bởi kiến trúc sư Fr\u00e9d\u00e9ric Auguste Bartholdi, không phải Antonio Gaudi. Nó được làm bằng đồng, không phải vàng nguyên chất. Bức tượng được khánh thành vào ngày 28 tháng 10 năm 1886, không phải vào năm 1848.</w:t>
      </w:r>
    </w:p>
    <w:p w14:paraId="18422497" w14:textId="77777777" w:rsidR="00637FEB" w:rsidRDefault="008A6286">
      <w:r>
        <w:t>{"question": "Xác định loại hợp âm nhạc sau. - D thứ", "trả lời": "Hợp âm bạn đã cung cấp, D thứ, là một hợp âm phụ."}</w:t>
      </w:r>
    </w:p>
    <w:p w14:paraId="3C827BBD" w14:textId="77777777" w:rsidR="00637FEB" w:rsidRDefault="008A6286">
      <w:r>
        <w:t>{"câu hỏi": "Kể tên một hành tinh từ hệ mặt trời của chúng ta.", "câu trả lời": "Một hành tinh từ hệ mặt trời của chúng ta là Sao Mộc."}</w:t>
      </w:r>
    </w:p>
    <w:p w14:paraId="74D1E08E" w14:textId="77777777" w:rsidR="00637FEB" w:rsidRDefault="008A6286">
      <w:r>
        <w:t xml:space="preserve">{"câu hỏi": "Ba con xúc xắc sáu mặt tiêu chuẩn, công bằng được tung ra. Xác suất tổng các số trên các mặt trên cùng là 18 là bao nhiêu? Thể hiện câu trả lời của bạn dưới dạng phân số </w:t>
      </w:r>
      <w:r>
        <w:lastRenderedPageBreak/>
        <w:t>chung.", "câu trả lời": "Xác suất tung ba viên xúc xắc sáu cạnh công bằng, tiêu chuẩn và nhận được tổng 18 là 1/216. Điều này là do cách duy nhất để có được tổng 18 với ba viên xúc xắc là nếu mỗi lần chết hiển thị 6, có xác suất là 1/6. Vì vậy, xác suất nhận được ba 6 liên tiếp là (1/6)^3 = 1/216."}</w:t>
      </w:r>
    </w:p>
    <w:p w14:paraId="32A0967B" w14:textId="77777777" w:rsidR="00637FEB" w:rsidRDefault="008A6286">
      <w:r>
        <w:t>{"câu hỏi": "Hãy đưa ra một khẩu hiệu sáng tạo cho một sản phẩm làm đẹp.", "câu trả lời": "\"Giải phóng ánh sáng bên trong của bạn với các yếu tố làm đẹp cần thiết của chúng tôi.\""}</w:t>
      </w:r>
    </w:p>
    <w:p w14:paraId="55B9BFEE" w14:textId="77777777" w:rsidR="00637FEB" w:rsidRDefault="008A6286">
      <w:r>
        <w:t>{"câu hỏi": "Mô tả cách máy tính lượng tử hoạt động.", "câu trả lời": "Máy tính lượng tử sử dụng bit lượng tử, hoặc qubit, để biểu diễn, lưu trữ và xử lý thông tin. Các qubit này tận dụng một số nguyên tắc cơ bản của cơ học lượng tử, bao gồm chồng chất và vướng víu, tồn tại đồng thời ở nhiều trạng thái và tương quan với nhau trên một khoảng cách lớn. Các máy tính cổ điển sử dụng các bit được biểu diễn bằng 1 hoặc 0 để mã hóa thông tin và chúng xử lý thông tin bằng cách thao tác các bit này bằng các phép toán logic. Mặt khác, máy tính lượng tử sử dụng qubit có thể tồn tại trong sự kết hợp của 1 và 0 trạng thái đồng thời. Tính chất này, được gọi là chồng chất, cho phép các máy tính lượng tử khám phá nhiều giải pháp cho một vấn đề cùng một lúc. \n\nQubit cũng có thể bị vướng víu, có nghĩa là các trạng thái của chúng được liên kết với nhau theo những cách thách thức vật lý cổ điển. Khi điều này xảy ra, trạng thái lượng tử của cặp qubit sao cho việc đo một qubit và tìm nó ở một trạng thái nhất định có nghĩa là qubit kia phải ở trạng thái bổ sung. Đây có thể là một nguồn tài nguyên tính toán mạnh mẽ, vì sự vướng víu cho phép máy tính lượng tử giải quyết các vấn đề phức tạp theo những cách mà máy tính cổ điển không thể. \ n \ n Máy tính lượng tử sử dụng cổng logic lượng tử để thao tác các qubit của chúng và đây là nơi hành vi giao thoa của sự chồng chất mang lại lợi thế so với các hệ thống cổ điển. Các cổng logic lượng tử có thể đảo ngược và có thể trao đổi thông tin ngay lập tức giữa các qubit, thực hiện nhiều tính toán đồng thời. Cuối cùng, kết quả của các tính toán này được đọc ra khỏi hệ lượng tử; tuy nhiên, việc đo trạng thái lượng tử có thể phá hủy một phần thông tin đang được nắm giữ, vì vậy các phương pháp sửa lỗi tiên tiến được sử dụng để duy trì độ chính xác trong tính toán. Tóm lại, máy tính lượng tử hoạt động bằng cách tận dụng các nguyên tắc của cơ học lượng tử để biểu diễn, thao tác và xuất thông tin theo những cách mà máy tính cổ điển không thể. Chúng cung cấp một mô hình điện toán mới cho thấy hứa hẹn trong việc giải quyết một số loại vấn đề nhanh hơn nhiều so với các đối tác cổ điển của chúng."}</w:t>
      </w:r>
    </w:p>
    <w:p w14:paraId="5204DFBB" w14:textId="77777777" w:rsidR="00637FEB" w:rsidRDefault="008A6286">
      <w:r>
        <w:t>{"câu hỏi": "Tạo ra một trích dẫn đáng nhớ từ Albert Einstein.", "câu trả lời": "Cố gắng không trở thành một người đàn ông thành công, mà là cố gắng trở thành một người đàn ông có giá trị.\" - Albert Einstein"}</w:t>
      </w:r>
    </w:p>
    <w:p w14:paraId="2007F3B5" w14:textId="77777777" w:rsidR="00637FEB" w:rsidRDefault="008A6286">
      <w:r>
        <w:t xml:space="preserve">{"câu hỏi": "Chi phí của năm cây bút chì và một cây bút là 2,50 đô la, và chi phí cho một cây bút chì và hai cây bút là 1,85 đô la. Chi phí của hai cây bút chì và một cây bút là bao nhiêu?", "câu trả lời": "Thông tin đã cho:\n- Chi phí của 5 bút chì + 1 bút = $ 2,50\n- Chi phí của 1 bút chì + 2 bút = $ 1,85\n \ nChúng tôi muốn tìm chi phí của 2 bút chì + 1 bút. \ n \ nHãy để chi phí của 1 bút chì là \ "a \" và chi phí của 1 bút là \ "b \". Chúng ta có thể thiết lập hệ thống hai phương trình sau:\n\n5a + b = 2,5 (phương trình 1)\na + 2b = 1,85 (phương trình 2)\n\nĐể giải quyết chi phí của 2 bút chì + 1 bút (2a + b), chúng ta có thể thêm hai phương trình và đơn giản hóa:\n\n5a + b + a + 2b = 2,5 + 1,85\n6a + 3b = 4,35\n2a + b = </w:t>
      </w:r>
      <w:r>
        <w:lastRenderedPageBreak/>
        <w:t>1,45\n\nVì vậy, chi phí của 2 bút chì + 1 bút là $ 1,45. Ngoài ra, chúng ta có thể giải hệ phương trình cho \"a\" và \"b\" và sau đó tìm 2a + b. Giải pháp cho \"a\" là 0,35 USD và giải pháp cho \"b\" là 0,75 USD. Do đó, 2a + b = 2($0,35) + $0,75 = $1,45."}</w:t>
      </w:r>
    </w:p>
    <w:p w14:paraId="6C1D3A5F" w14:textId="77777777" w:rsidR="00637FEB" w:rsidRDefault="008A6286">
      <w:r>
        <w:t>{"câu hỏi": "Biến đổi câu sau bằng thì quá khứ hoàn hảo: Hôm qua họ đã mở cửa.", "trả lời": "Hôm qua họ đã mở cửa."}</w:t>
      </w:r>
    </w:p>
    <w:p w14:paraId="385543A0" w14:textId="77777777" w:rsidR="00637FEB" w:rsidRDefault="008A6286">
      <w:r>
        <w:t>{"câu hỏi": "Giải thích công dụng của trí tuệ nhân tạo.", "Trả lời": "Trí tuệ nhân tạo (AI) đề cập đến việc mô phỏng trí thông minh của con người trong các máy móc được lập trình để hành động, suy nghĩ và học hỏi như con người. AI đã tạo ra tác động sâu sắc đến các ngành công nghiệp khác nhau và đang nhanh chóng thay đổi cách chúng ta tương tác với công nghệ. Có rất nhiều ứng dụng và ứng dụng của AI trên nhiều lĩnh vực, bao gồm: \ n \ n1. Chăm sóc sức khỏe: AI đang giúp cải thiện chẩn đoán, chăm sóc bệnh nhân và phát triển thuốc, giảm thời gian và chi phí đồng thời tăng hiệu quả điều trị. Giao thông vận tải: Với sự trợ giúp của AI, ô tô tự lái, xe tải và máy bay không người lái đang trở thành hiện thực, cách mạng hóa cách vận chuyển hàng hóa và con người. Kinh doanh: AI đang được sử dụng trong kinh doanh để tự động hóa các quy trình, cải thiện việc ra quyết định, nâng cao dịch vụ khách hàng và cá nhân hóa các chiến dịch tiếp thị. \ n \ n4. Tài chính: AI được sử dụng trong ngành tài chính để phát hiện gian lận, quản lý rủi ro và đưa ra quyết định đầu tư. Giáo dục: AI đang được sử dụng trong giáo dục để cá nhân hóa việc học và giúp học sinh học theo tốc độ của riêng họ. \ n \ n6. Bán lẻ: AI đang biến đổi ngành bán lẻ bằng cách dự đoán hành vi của người tiêu dùng, tùy chỉnh trải nghiệm mua sắm và quản lý hàng tồn kho. \ n \ n7. Sản xuất: AI đang được sử dụng trong sản xuất để tăng hiệu quả, giảm thiểu thời gian chết và giảm chi phí. \ n \ n8. Nông nghiệp: AI đang được sử dụng trong nông nghiệp để tối ưu hóa sự phát triển của cây trồng, dự đoán các kiểu thời tiết và tự động hóa các nhiệm vụ. \ n \ n9. Viễn thông: AI đang được sử dụng trong viễn thông để cải thiện tối ưu hóa mạng, dự đoán lỗi thiết bị và cá nhân hóa dịch vụ khách hàng. \ n \ n10. Giải trí: AI đang được sử dụng trong ngành công nghiệp giải trí để tạo ra các đề xuất được cá nhân hóa, tạo nội dung và nâng cao trải nghiệm chơi game. Tóm lại, AI đang thay đổi cách chúng ta sống, làm việc và tương tác với công nghệ. Việc sử dụng nó rất nhiều và đa dạng, và tiềm năng của nó gần như vô hạn, với các ứng dụng mới được khám phá mọi lúc."}</w:t>
      </w:r>
    </w:p>
    <w:p w14:paraId="3A10275E" w14:textId="77777777" w:rsidR="00637FEB" w:rsidRDefault="008A6286">
      <w:r>
        <w:t xml:space="preserve">{"câu hỏi": "Mô tả một kịch bản trong đó công nghệ blockchain có thể được áp dụng thành công.", "câu trả lời": "Một kịch bản có thể xảy ra mà công nghệ blockchain có thể được áp dụng thành công là trong ngành tài chính, cụ thể là trong ngân hàng. Hiện tại, các ngân hàng và các tổ chức tài chính khác chịu trách nhiệm quản lý và bảo vệ các giao dịch của hàng triệu khách hàng trên toàn thế giới. Điều này đã dẫn đến việc tạo ra cơ sở hạ tầng và mạng lưới phức tạp để xử lý dòng tiền khổng lồ.\nBlockchain là một hệ thống sổ cái phi tập trung dựa trên xác minh ngang hàng các giao dịch, khiến một thực thể không thể kiểm soát hoặc thao túng tất cả dữ liệu. Bằng cách triển khai blockchain, các ngân hàng có thể giảm hoặc loại bỏ sự cần thiết của các trung gian, do đó giảm đáng kể chi phí hoạt động và thời gian giao dịch. Ví dụ: thay vì chuyển khoản ngân hàng truyền thống từ ngân hàng này sang ngân hàng khác có thể mất nhiều ngày, việc chuyển tiền dựa trên blockchain có thể được hoàn thành gần như ngay lập tức. Ngoài ra, vì tất cả dữ liệu giao dịch được lưu trữ trong một sổ cái minh </w:t>
      </w:r>
      <w:r>
        <w:lastRenderedPageBreak/>
        <w:t>bạch và bất biến, nên ít có nguy cơ gian lận và sai sót hơn. Ngoài ngân hàng, công nghệ blockchain có nhiều ứng dụng trên nhiều ngành khác nhau, bao gồm quản lý chuỗi cung ứng, hệ thống bỏ phiếu và xác minh danh tính."}</w:t>
      </w:r>
    </w:p>
    <w:p w14:paraId="18C31D9D" w14:textId="77777777" w:rsidR="00637FEB" w:rsidRDefault="008A6286">
      <w:r>
        <w:t>{"câu hỏi": "Hoàn thành phép so sánh sau: Loud is to quiet as day is to", "answer": "night."}</w:t>
      </w:r>
    </w:p>
    <w:p w14:paraId="1053C90F" w14:textId="77777777" w:rsidR="00637FEB" w:rsidRDefault="008A6286">
      <w:r>
        <w:t>{"câu hỏi": "Tạo một ví dụ về sự ám chỉ.", "câu trả lời": "Sally ngớ ngẩn nhanh chóng xua đuổi bảy con cừu."}</w:t>
      </w:r>
    </w:p>
    <w:p w14:paraId="795500B0" w14:textId="77777777" w:rsidR="00637FEB" w:rsidRDefault="008A6286">
      <w:r>
        <w:t>{"question": "Phân loại các từ sau theo phạm trù ngữ pháp của chúng: walk, interesting, quick", "answer": "Walk: Verb\nInteresting: Adjective\nQuick: Adverb"}</w:t>
      </w:r>
    </w:p>
    <w:p w14:paraId="4D0861A3" w14:textId="77777777" w:rsidR="00637FEB" w:rsidRDefault="008A6286">
      <w:r>
        <w:t>{"question": "Tìm thừa số chung lớn nhất của 12 và 18. - 12 &amp;8", "đáp án": "Hệ số chung lớn nhất (GCF) của 12 và 18 là 6. Nói cách khác, 6 là yếu tố lớn nhất mà cả hai con số đều có điểm chung."}</w:t>
      </w:r>
    </w:p>
    <w:p w14:paraId="5596943D" w14:textId="77777777" w:rsidR="00637FEB" w:rsidRDefault="008A6286">
      <w:r>
        <w:t>{"câu hỏi": "Hãy đưa ra một câu đố", "câu trả lời": "Cái gì bắt đầu bằng chữ E, kết thúc bằng chữ E, nhưng chỉ chứa một chữ cái? Phong bì."}</w:t>
      </w:r>
    </w:p>
    <w:p w14:paraId="0CC1C2D4" w14:textId="77777777" w:rsidR="00637FEB" w:rsidRDefault="008A6286">
      <w:r>
        <w:t>{"câu hỏi": "Xác định cách chia động từ: I will have helped", "answer": "Cụm động từ \"will have helped\" ở thì tương lai hoàn hảo, được chia ở dạng số ít ngôi thứ nhất."}</w:t>
      </w:r>
    </w:p>
    <w:p w14:paraId="005BEA41" w14:textId="77777777" w:rsidR="00637FEB" w:rsidRDefault="008A6286">
      <w:r>
        <w:t>{"câu hỏi": "Quy tắc đầu tiên của kể chuyện là gì?", "câu trả lời": "Quy tắc đầu tiên của kể chuyện là "hiển thị, đừng kể.\" Điều này có nghĩa là một câu chuyện hay là một câu chuyện mà khán giả đắm chìm trong trải nghiệm thông qua các chi tiết, hành động và đối thoại sống động, thay vì chỉ đơn giản là được kể về các sự kiện. Bằng cách thể hiện những gì đang xảy ra, khán giả có thể hiểu rõ hơn về các nhân vật và theo dõi cốt truyện, tạo nên một câu chuyện hấp dẫn và đáng nhớ hơn."}</w:t>
      </w:r>
    </w:p>
    <w:p w14:paraId="61366BAB" w14:textId="77777777" w:rsidR="00637FEB" w:rsidRDefault="008A6286">
      <w:r>
        <w:t>{"câu hỏi": "Viết lại câu thành dạng mô tả nhiều hơn:\nThức ăn rất ngon.", "câu trả lời": "Thức ăn hoàn toàn thú vị, với sự pha trộn hương vị trêu ngươi khiến vị giác của tôi nhảy múa vì vui sướng."}</w:t>
      </w:r>
    </w:p>
    <w:p w14:paraId="7FCD77D4" w14:textId="77777777" w:rsidR="00637FEB" w:rsidRDefault="008A6286">
      <w:r>
        <w:t>{"câu hỏi": "Kể tên 5 trạng thái cảm xúc", "trả lời": "1. Hạnh phúc\n2. Nỗi buồn\n3. Tức giận\n4. Sợ hãi\n5. Tình yêu"}</w:t>
      </w:r>
    </w:p>
    <w:p w14:paraId="087B0026" w14:textId="77777777" w:rsidR="00637FEB" w:rsidRDefault="008A6286">
      <w:r>
        <w:t>{"câu hỏi": "Tạo một dòng chữ hài hước.", "câu trả lời": "\"Tôi nói với vợ tôi rằng cô ấy đang vẽ lông mày quá cao. Cô ấy có vẻ ngạc nhiên.\"}</w:t>
      </w:r>
    </w:p>
    <w:p w14:paraId="71C1564B" w14:textId="77777777" w:rsidR="00637FEB" w:rsidRDefault="008A6286">
      <w:r>
        <w:t xml:space="preserve">{"câu hỏi": "Tạo danh sách các xu hướng thời trang cho mùa xuân năm 2021.", "câu trả lời": "1. Áo khoác boyfriend quá khổ: Kết hợp xu hướng này với những món đồ được thiết kế riêng, chẳng hạn như quần tây hoặc váy có cấu trúc, sẽ mang lại vẻ ngoài sang trọng.\n\n2. Mặt nạ đen: Không có gì ngạc nhiên ở đây khi mặt nạ lọt vào danh sách. Mặt nạ đen phục vụ như một sự thay thế kiểu dáng đẹp và phong cách cho các tùy chọn dùng một lần khác - chúng dễ dàng phối hợp với trang phục. \ n \ n3. Khăn trùm đầu: Làm cho mái tóc trung bình của bạn trở nên thú vị với kiểu dáng khăn trùm đầu bằng lụa retro. Có vô số hướng dẫn Youtube có sẵn để kết hợp hoàn hảo điều này vào bất kỳ loại tóc nào. \ n \ n4. Sorbet Pastel </w:t>
      </w:r>
      <w:r>
        <w:lastRenderedPageBreak/>
        <w:t>Tones: Một loạt các tông màu pastel sorbet là mốt trong mùa xuân này vì những màu sắc này tỏa ra sự tích cực và nhẹ nhàng cho mắt. \ n \ n5. Túi màu vàng: Phụ kiện là một cách tuyệt vời để thêm một chút màu sắc cho trang phục của bạn. Một chiếc túi màu vàng truyền cảm hứng cho sự lạc quan và nhiệt tình với cuộc sống, ngoài ra, nó làm bừng sáng bất kỳ trang phục nào. \ n \ n6. Áo khoác lấy cảm hứng từ dân gian: Thêu phức tạp và tua rua phóng đại trong áo khoác lấy cảm hứng từ dân gian làm tăng thêm kích thước và tính cách cho bất kỳ trang phục nào. \ n \ n7. White Knee High Boots: Oh so retro, nhưng oh so chic, đôi bốt trắng cao đến đầu gối đang ở trong và không bao giờ thất bại trong việc đưa ra tuyên bố. \ n \ n8. Phụ kiện Pop Blue: Mặc dù màu xanh lam thường được kết hợp với mùa đông, nhưng mùa xuân này, bạn sẽ thấy một loạt các phụ kiện màu xanh điện đang thịnh hành. \n\n9. Rìa túi: Không cần tìm đâu xa cho xu hướng vui tươi nhất của mùa! Chuyển động trong một bộ trang phục chỉ là tốt nhất khi kết hợp với một chiếc túi tua rua. \ n \ n10. Quần ống rộng: Nói lời tạm biệt với phần đáy bó sát và chào đón sự thoải mái hoàn toàn trong quần ống rộng. Kết hợp những chiếc quần này với một chiếc áo vừa vặn để cân bằng tỷ lệ."}</w:t>
      </w:r>
    </w:p>
    <w:p w14:paraId="211866B2" w14:textId="77777777" w:rsidR="00637FEB" w:rsidRDefault="008A6286">
      <w:r>
        <w:t>{"câu hỏi": "Tác động của nạn phá rừng đối với động vật hoang dã là gì?", "Trả lời": "Phá rừng có tác động sâu sắc đến động vật hoang dã và môi trường sống của chúng. Khi rừng bị đốn hạ, động vật và thực vật sống trong các hệ sinh thái này sẽ mất nhà cửa, nguồn thức ăn và lãnh thổ. Điều này thường dẫn đến mất đa dạng sinh học, vì nhiều loài không thể thích nghi với cuộc sống bên ngoài môi trường sống tự nhiên của chúng. Điều này có thể dẫn đến sự suy giảm dân số, và trong một số trường hợp, thậm chí tuyệt chủng. Rừng cũng rất quan trọng để duy trì sự cân bằng của các hệ sinh thái và nạn phá rừng phá vỡ sự cân bằng này. Ví dụ, rừng đóng một vai trò quan trọng trong việc điều chỉnh chu trình nước và nạn phá rừng có thể gây ra những thay đổi về lượng mưa và nguồn nước, có thể gây ra hậu quả sâu rộng cho động vật hoang dã và môi trường rộng lớn hơn. Nạn phá rừng cũng phân mảnh môi trường sống, tách biệt quần thể động vật hoang dã và khiến chúng khó tìm thức ăn, bạn tình và nơi trú ẩn hơn. Điều này có thể dẫn đến giảm đa dạng di truyền và tăng tính dễ bị tổn thương của quần thể đối với bệnh tật và các áp lực môi trường khác. Nói tóm lại, nạn phá rừng có tác động sâu sắc và thường tàn phá đối với động vật hoang dã và môi trường sống của chúng, gây mất đa dạng sinh học, phá vỡ hệ sinh thái, giảm quy mô quần thể và môi trường sống phân mảnh."}</w:t>
      </w:r>
    </w:p>
    <w:p w14:paraId="4028806C" w14:textId="77777777" w:rsidR="00637FEB" w:rsidRDefault="008A6286">
      <w:r>
        <w:t xml:space="preserve">{"câu hỏi": "Giải thích kinh tế học bằng một ví dụ.", "câu trả lời": "Kinh tế học là khoa học xã hội nghiên cứu sản xuất, phân phối, trao đổi và tiêu thụ hàng hóa và dịch vụ. Nó xem xét cách các cá nhân, doanh nghiệp, chính phủ và các tổ chức khác phân bổ nguồn lực để đáp ứng nhu cầu và mong muốn của họ. Một ví dụ về kinh tế học tại nơi làm việc có thể được nhìn thấy khi xem xét cung và cầu của một sản phẩm trên thị trường. Giả sử có một nhà sản xuất cam, và anh ta bán chúng với giá 5 đô la mỗi kg. Nếu nhu cầu về cam cao và có nhiều người muốn mua chúng với giá này, nhà sản xuất có thể tăng giá lên 6 USD/kg. Bằng cách này, anh ta sẽ kiếm được nhiều lợi nhuận hơn. Tuy nhiên, nếu dư thừa cam trên thị trường và nhu cầu thấp, nhà sản xuất sẽ phải hạ giá xuống còn 4 USD/kg để bán chúng. Bằng cách này, cung và cầu đối với cam sẽ cân bằng, và giá sẽ được xác định bởi các lực lượng thị trường. Các nhà kinh tế sử dụng các lý thuyết, nguyên tắc và mô hình kinh tế để giải thích cách thị trường hoạt động và các sự kiện khác nhau, chẳng hạn như thay đổi giá của một số </w:t>
      </w:r>
      <w:r>
        <w:lastRenderedPageBreak/>
        <w:t>hàng hóa, có thể ảnh hưởng đến nền kinh tế như thế nào. Kiến thức này có thể giúp các cá nhân và tổ chức đưa ra quyết định sáng suốt hơn khi nói đến chi tiêu, tiết kiệm và đầu tư."}</w:t>
      </w:r>
    </w:p>
    <w:p w14:paraId="6CD38D31" w14:textId="77777777" w:rsidR="00637FEB" w:rsidRDefault="008A6286">
      <w:r>
        <w:t>{"câu hỏi": "Cung cấp cho tôi một danh sách các bệnh có thể gây ra bởi hút thuốc.", "câu trả lời": "Chắc chắn! Dưới đây là danh sách một số bệnh có thể gây ra do hút thuốc: \n\n1. Ung thư phổi\n2. Bệnh phổi tắc nghẽn mạn tính (COPD)\n3. Bệnh tim\n4. Đột quỵ\n5. Khí phế thũng\n6. Xơ vữa động mạch\n7. Bệnh động mạch ngoại biên\n8. Ung thư thực quản\n9. Ung thư vòm họng\n10. Ung thư miệng\n11. Ung thư bàng quang\n12. Ung thư tuyến tụy\n13. Ung thư thận\n14. Ung thư dạ dày\n15. Bệnh tiểu đường loại 2 \ n16. Viêm khớp dạng thấp\n17. Vô sinh\n18. Viêm phế quản mãn tính\n19. Đục thủy tinh thể\n20. Bệnh nướu răng và mất răng\n\nĐiều quan trọng cần lưu ý là hút thuốc cũng có thể làm suy yếu hệ thống miễn dịch, khiến cơ thể khó chống lại nhiễm trùng và bệnh tật hơn. Ngoài ra, hút thuốc có thể làm trầm trọng thêm tình trạng sức khỏe hiện tại và làm giảm hiệu quả của một số loại thuốc."}</w:t>
      </w:r>
    </w:p>
    <w:p w14:paraId="0ADC8877" w14:textId="77777777" w:rsidR="00637FEB" w:rsidRDefault="008A6286">
      <w:r>
        <w:t>{"câu hỏi": "Sự khác biệt giữa học máy và học sâu là gì?", "câu trả lời": "Học máy và học sâu đều là hai dạng trí tuệ nhân tạo liên quan đến việc học từ dữ liệu, nhưng có một số khác biệt chính giữa hai loại.\n\nHọc máy là một lĩnh vực rộng lớn của AI liên quan đến việc sử dụng các thuật toán để tìm các mẫu và đưa ra dự đoán dựa trên dữ liệu. Các thuật toán này có thể được giám sát, trong đó đầu ra mong muốn được biết và thuật toán được đào tạo bằng cách sử dụng các ví dụ được gắn nhãn hoặc không được giám sát, trong đó đầu ra mong muốn không xác định được và thuật toán phải tự tìm các mẫu và mối quan hệ trong dữ liệu. \ n \ n Học sâu là một tập hợp con của học máy tập trung vào việc sử dụng mạng thần kinh,  là những thuật toán lấy cảm hứng từ cấu trúc và chức năng của bộ não con người. Các mạng thần kinh này có thể có nhiều lớp, cho phép chúng mô hình hóa các mối quan hệ và mẫu phức tạp trong dữ liệu. Học sâu đặc biệt hiệu quả đối với các tác vụ như nhận dạng hình ảnh và giọng nói, nơi các thuật toán học máy truyền thống có thể gặp khó khăn. Tóm lại, sự khác biệt chính giữa học máy và học sâu là học sâu là một tập hợp con của học máy sử dụng mạng thần kinh với nhiều lớp để tìm các mối quan hệ phức tạp trong dữ liệu, trong khi học máy là một lĩnh vực rộng hơn có thể sử dụng nhiều thuật toán hơn để học từ dữ liệu."}</w:t>
      </w:r>
    </w:p>
    <w:p w14:paraId="496BF3DA" w14:textId="77777777" w:rsidR="00637FEB" w:rsidRDefault="008A6286">
      <w:r>
        <w:t xml:space="preserve">{"câu hỏi": "Mô tả một ngày làm việc điển hình cho một nhân viên pha chế.", "câu trả lời": "Một ngày làm việc điển hình cho một nhân viên pha chế bắt đầu vào sáng sớm, trước khi quán cà phê mở cửa cho khách hàng. Nhân viên pha chế đến cửa hàng và bắt đầu chuẩn bị cho ngày mới bằng cách pha cà phê tươi, đổ đầy vật tư và thiết lập thiết bị. Một số công việc có thể được thực hiện trong thời gian này bao gồm xay hạt cà phê, bổ sung hộp bánh ngọt và chuẩn bị các nguyên liệu đồ uống đặc biệt như xi-rô và kem đánh bông. \ n \ n Khi cửa hàng mở cửa, nhân viên pha chế chào đón khách hàng với một nụ cười ấm áp và nhận đơn đặt hàng của họ. Nhân viên pha chế phải có kiến thức về các loại đồ uống cà phê khác nhau và có thể pha chế chúng một cách nhanh chóng và hiệu quả. Điều này đòi hỏi kỹ năng đa nhiệm, vì nhân viên pha chế phải đồng thời nhận đơn đặt hàng, pha chế đồ uống và xử lý các giao dịch tiền mặt hoặc thẻ. \n \ n Trong thời gian bận rộn, nhân viên pha chế phải làm việc với tốc độ nhanh để theo kịp sự vội vã của các đơn đặt hàng, tất cả trong khi vẫn duy trì thái độ thân thiện và chuyên nghiệp. Nhân viên pha chế cũng phải giữ cho khu vực làm việc sạch sẽ và </w:t>
      </w:r>
      <w:r>
        <w:lastRenderedPageBreak/>
        <w:t>duy trì các tiêu chuẩn cao về vệ sinh và an toàn thực phẩm. Trong suốt cả ngày, nhân viên pha chế cũng có thể chịu trách nhiệm cho các nhiệm vụ bổ sung như bổ sung vật tư, làm sạch thiết bị và xử lý các thắc mắc hoặc khiếu nại của khách hàng. Vào cuối ngày, nhân viên pha chế thực hiện các nhiệm vụ đóng cửa như dọn dẹp cửa hàng, lau quầy và máy móc, và chuẩn bị cho dịch vụ của ngày hôm sau. Nhìn chung, một ngày làm việc điển hình cho một nhân viên pha chế là bận rộn và nhịp độ nhanh, tập trung vào việc cung cấp dịch vụ khách hàng tuyệt vời và đồ uống cà phê ngon."}</w:t>
      </w:r>
    </w:p>
    <w:p w14:paraId="4D76DBFE" w14:textId="77777777" w:rsidR="00637FEB" w:rsidRDefault="008A6286">
      <w:r>
        <w:t>{"câu hỏi": "Bộ não con người ghi nhớ thông tin như thế nào?", "câu trả lời": "Bộ não con người ghi nhớ thông tin thông qua một số quy trình phức tạp liên quan đến mã hóa, lưu trữ và truy xuất. \n\nEncoding đề cập đến quá trình diễn giải và tổ chức thông tin đến và chuyển đổi nó thành một dạng có thể được lưu trữ. Thông tin này có thể đi vào não của chúng ta thông qua các giác quan: thị giác, âm thanh, xúc giác, vị giác và khứu giác. Một khi thông tin được mã hóa, nó sẽ được lưu trữ trong các phần khác nhau của não, chẳng hạn như hồi hải mã và vỏ não trước trán để truy xuất sau này. Lưu trữ liên quan đến việc tạo ra một bản ghi vĩnh viễn của thông tin được mã hóa, có thể thay đổi và sửa đổi theo thời gian.\n\nRetrieval là quá trình truy cập thông tin được lưu trữ để đáp ứng với một gợi ý hoặc kích hoạt cụ thể. Nhớ lại, nhận dạng và học lại là tất cả các loại truy xuất. Thông tin càng được truy xuất thường xuyên, bộ nhớ càng trở nên mạnh mẽ, giúp nhớ lại dễ dàng hơn trong tương lai. Các kết nối giữa các tế bào thần kinh tăng cường với việc truy xuất lặp đi lặp lại, làm cho bộ nhớ bền hơn. \ n \ n Bộ nhớ là một quá trình phức tạp và năng động, và trong khi vẫn còn nhiều điều để tìm hiểu về nó, nghiên cứu đã chỉ ra rằng bộ não của chúng ta có khả năng giữ lại một lượng lớn thông tin thông qua các quá trình mã hóa, lưu trữ và truy xuất này.</w:t>
      </w:r>
    </w:p>
    <w:p w14:paraId="63E28B65" w14:textId="752EBF76" w:rsidR="00637FEB" w:rsidRDefault="008A6286">
      <w:r>
        <w:t xml:space="preserve">{"câu hỏi": "Internet vạn vật (IoT) hoạt động như thế nào?", "trả lời": "Internet of Things (IoT) đề cập đến sự kết nối của các thiết bị vật lý và các vật dụng hàng ngày được nhúng với cảm biến, thiết bị điện tử và phần mềm cho phép chúng trao đổi dữ liệu với các thiết bị và hệ thống khác qua internet. Các thiết bị IoT có thể bao gồm từ các cảm biến đơn giản đến các máy móc phức tạp và chúng có thể giao tiếp với nhau và với con người thông qua internet. Ở cấp độ cơ bản nhất, một hệ thống IoT bao gồm ba thành phần chính: các thiết bị hoặc "sự vật", kết nối cho phép chúng giao tiếp và nền tảng hoặc phần mềm thu thập và phân tích dữ liệu. Thiết bị / Đồ vật: Đây là những thiết bị vật lý thực tế được kết nối với internet, chẳng hạn như cảm biến, máy ảnh, bộ điều nhiệt và thiết bị gia dụng. \ n \ n2. Kết nối: Để các thiết bị giao tiếp, chúng cần được kết nối với internet. Điều này có thể được thực hiện thông qua các công nghệ truyền thông không dây hoặc có dây khác nhau, bao gồm Wi-Fi, Bluetooth, di động hoặc vệ tinh. \ n \ n3. Nền tảng / Phần mềm: Khi dữ liệu từ các thiết bị được thu thập, nó sẽ được gửi đến nền tảng IoT hoặc phần mềm tổng hợp và phân tích dữ liệu, sau đó cung cấp cho người dùng hoặc các hệ thống khác. Điều này có thể được thực hiện trên đám mây, trên máy chủ cục bộ hoặc trên chính thiết bị.\n\nTóm lại, IoT liên quan đến việc kết nối các thiết bị, thu thập dữ liệu từ các thiết bị đó và sau đó sử dụng dữ liệu đó để cung cấp thông tin chi tiết và tạo điều kiện cho các hành động. Những hành động này có thể bao gồm kích hoạt báo động, điều chỉnh nhiệt độ hoặc đặt hàng vật tư. Bằng cách cho phép các thiết bị giao tiếp với nhau và với các hệ thống khác, IoT đang làm cho nó có thể tự động hóa và tối ưu hóa </w:t>
      </w:r>
      <w:r>
        <w:lastRenderedPageBreak/>
        <w:t>nhiều khía cạnh của cuộc sống hàng ngày, từ tự động hóa gia đình đến các quy trình công nghiệp.</w:t>
      </w:r>
    </w:p>
    <w:sectPr w:rsidR="00637F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285985">
    <w:abstractNumId w:val="8"/>
  </w:num>
  <w:num w:numId="2" w16cid:durableId="1362516345">
    <w:abstractNumId w:val="6"/>
  </w:num>
  <w:num w:numId="3" w16cid:durableId="1947955535">
    <w:abstractNumId w:val="5"/>
  </w:num>
  <w:num w:numId="4" w16cid:durableId="269044728">
    <w:abstractNumId w:val="4"/>
  </w:num>
  <w:num w:numId="5" w16cid:durableId="337537127">
    <w:abstractNumId w:val="7"/>
  </w:num>
  <w:num w:numId="6" w16cid:durableId="472452064">
    <w:abstractNumId w:val="3"/>
  </w:num>
  <w:num w:numId="7" w16cid:durableId="265306736">
    <w:abstractNumId w:val="2"/>
  </w:num>
  <w:num w:numId="8" w16cid:durableId="909465972">
    <w:abstractNumId w:val="1"/>
  </w:num>
  <w:num w:numId="9" w16cid:durableId="73420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37FEB"/>
    <w:rsid w:val="006B478D"/>
    <w:rsid w:val="008A62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FFAF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6B47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45604</Words>
  <Characters>259944</Characters>
  <Application>Microsoft Office Word</Application>
  <DocSecurity>0</DocSecurity>
  <Lines>2166</Lines>
  <Paragraphs>609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2023-07-20T23:54:00Z</dcterms:modified>
  <cp:category/>
</cp:coreProperties>
</file>