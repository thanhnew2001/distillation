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B8CC7" w14:textId="364E18B2" w:rsidR="008B606C" w:rsidRDefault="00944D36">
      <w:r>
        <w:t>{"</w:t>
      </w:r>
      <w:proofErr w:type="spellStart"/>
      <w:r>
        <w:t>câu</w:t>
      </w:r>
      <w:proofErr w:type="spellEnd"/>
      <w:r>
        <w:t xml:space="preserve"> </w:t>
      </w:r>
      <w:proofErr w:type="spellStart"/>
      <w:r>
        <w:t>hỏi</w:t>
      </w:r>
      <w:proofErr w:type="spellEnd"/>
      <w:r>
        <w:t>": "</w:t>
      </w:r>
      <w:proofErr w:type="spellStart"/>
      <w:r>
        <w:t>Hãy</w:t>
      </w:r>
      <w:proofErr w:type="spellEnd"/>
      <w:r>
        <w:t xml:space="preserve"> </w:t>
      </w:r>
      <w:proofErr w:type="spellStart"/>
      <w:r>
        <w:t>cho</w:t>
      </w:r>
      <w:proofErr w:type="spellEnd"/>
      <w:r>
        <w:t xml:space="preserve"> tôi một ví dụ về kỹ thuật giải quyết xung đột.", "câu trả lời": "Một ví dụ về kỹ thuật giải quyết xung đột là lắng nghe tích cực, liên quan đến việc mỗi người bày tỏ suy nghĩ và cảm xúc của họ trong khi bên kia lắng nghe chăm chú mà không ngắt lời. Sau khi cả hai bên đã nói chuyện, họ diễn giải và tóm tắt những gì họ nghe được để cho thấy rằng họ hiểu quan điểm của nhau. Bằng cách tích cực lắng nghe, cả hai bên có thể bắt đầu đồng cảm với nhau và tìm ra điểm chung. Từ đó, họ có thể làm việc cùng nhau để tìm ra một giải pháp đáp ứng cả hai nhu cầu của họ."}</w:t>
      </w:r>
    </w:p>
    <w:p w14:paraId="356498FF" w14:textId="77777777" w:rsidR="008B606C" w:rsidRDefault="00944D36">
      <w:r>
        <w:t>{"question": "Chọn danh từ đúng từ danh sách sau. - sông, núi, sách", "đáp án": "Sông, núi và sách đều là danh từ đúng."}</w:t>
      </w:r>
    </w:p>
    <w:p w14:paraId="6F4E2BED" w14:textId="77777777" w:rsidR="008B606C" w:rsidRDefault="00944D36">
      <w:r>
        <w:t>{"câu hỏi": "Xác định ngôn ngữ lập trình phù hợp để phát triển trò chơi.", "trả lời": "Có một số ngôn ngữ lập trình phù hợp để phát triển trò chơi và sự lựa chọn thường phụ thuộc vào loại trò chơi và nền tảng mà nó sẽ được phát triển. Một số ngôn ngữ lập trình phổ biến để phát triển trò chơi bao gồm: \ n \ n1. C++: C++ là ngôn ngữ hiệu suất cao thường được sử dụng trong việc phát triển các trò chơi PC và console đòi hỏi đồ họa phức tạp và hiệu suất thời gian thực. C #: C # là một ngôn ngữ lập trình phổ biến để phát triển trò chơi, đặc biệt là để xây dựng trò chơi với Unity, một trong những công cụ trò chơi được sử dụng rộng rãi nhất. \ n \ n3. Java: Java là một ngôn ngữ được sử dụng rộng rãi khác trong phát triển trò chơi, đặc biệt là để phát triển trò chơi di động trên nền tảng Android. Python: Python là một ngôn ngữ đa năng rất phù hợp để phát triển trò chơi, đặc biệt là để tạo nguyên mẫu hoặc các trò chơi độc lập nhỏ hơn. Nó có một số thư viện và khung phát triển trò chơi, bao gồm Pygame. \ n \ n5. HTML5/JavaScript: HTML5 và JavaScript cũng phổ biến để tạo ra các trò chơi dựa trên trình duyệt có thể chơi trên nhiều nền tảng.\n\nTóm lại, có một số ngôn ngữ lập trình phù hợp để phát triển trò chơi và sự lựa chọn sẽ phụ thuộc phần lớn vào nhu cầu và mục tiêu của nhà phát triển trò chơi."}</w:t>
      </w:r>
    </w:p>
    <w:p w14:paraId="24F81344" w14:textId="77777777" w:rsidR="008B606C" w:rsidRDefault="00944D36">
      <w:r>
        <w:t>{"câu hỏi": "Lập danh sách các loại tiền điện tử khác nhau.", "trả lời": "1. Bitcoin (BTC)\n2. Ethereum (ETH) \n3. Ripple (XRP) \ n4. Tiền mặt Bitcoin (BCH) \ n5. Litecoin (LTC)\n6. Cardano (ADA) \n7. Binance Coin (BNB)\n8. Sao (XLM) \ n9. Liên kết chuỗi (LINK) \ n10. Polkadot (DOT)\n11. Monero (XMR) \ n12. EOS (EOS)\n13. Tether (USDT)\n14. Dogecoin (DOGE)\n15. Dấu gạch ngang (DASH)"}</w:t>
      </w:r>
    </w:p>
    <w:p w14:paraId="5C07EE65" w14:textId="77777777" w:rsidR="008B606C" w:rsidRDefault="00944D36">
      <w:r>
        <w:t>{"question": "Tạo một tweet với hashtag sau. - #SharingIsCaring", "trả lời": "Hãy nhớ rằng một hành động tử tế nhỏ có thể tạo ra sự khác biệt lớn trong cuộc sống của ai đó. Hãy lan tỏa tình yêu và sự tích cực bằng cách chia sẻ những gì chúng ta có với những người có nhu cầu. #SharingIsCaring \ud83d\udc95\""}</w:t>
      </w:r>
    </w:p>
    <w:p w14:paraId="3751789A" w14:textId="77777777" w:rsidR="008B606C" w:rsidRDefault="00944D36">
      <w:r>
        <w:t>{"question": "Viết lại câu sau bằng cách sử dụng các từ gốc. - Tôi cảm thấy không khỏe.", "trả lời": "Tôi không khỏe."}</w:t>
      </w:r>
    </w:p>
    <w:p w14:paraId="4B8C729A" w14:textId="77777777" w:rsidR="008B606C" w:rsidRDefault="00944D36">
      <w:r>
        <w:t>{"question": "Kết hợp hai câu thành một câu duy nhất. - Anh ấy không đi dự tiệc. Anh ấy ở nhà.", "trả lời": "Anh ấy không đi dự tiệc mà thay vào đó ở nhà."}</w:t>
      </w:r>
    </w:p>
    <w:p w14:paraId="661562CC" w14:textId="77777777" w:rsidR="008B606C" w:rsidRDefault="00944D36">
      <w:r>
        <w:t>{"question": "Chia câu sau thành hai câu riêng biệt. - Anh ấy chào hỏi và vẫy tay tạm biệt.", "trả lời": "Anh ấy nói xin chào. Anh vẫy tay chào tạm biệt."}</w:t>
      </w:r>
    </w:p>
    <w:p w14:paraId="5D7C18AE" w14:textId="77777777" w:rsidR="008B606C" w:rsidRDefault="00944D36">
      <w:r>
        <w:lastRenderedPageBreak/>
        <w:t>{"question": "Phân loại câu sau là tích cực, tiêu cực hoặc trung tính. - Ngày mai tôi sẽ đến cửa hàng.", "trả lời": "Trung lập."}</w:t>
      </w:r>
    </w:p>
    <w:p w14:paraId="7CCBAC9D" w14:textId="77777777" w:rsidR="008B606C" w:rsidRDefault="00944D36">
      <w:r>
        <w:t>{"câu hỏi": "Khám phá từ nào trong câu có trọng lượng nhất. - Cô ấy gọi đồ ăn Trung Quốc cho bữa tối.", "trả lời": "Từ có trọng lượng nhất trong câu \"Cô ấy gọi đồ ăn Trung Quốc cho bữa tối.\" là \"đã gọi\" vì nó là động từ chính truyền đạt hành động quan trọng nhất trong câu."}</w:t>
      </w:r>
    </w:p>
    <w:p w14:paraId="2CAA0856" w14:textId="77777777" w:rsidR="008B606C" w:rsidRDefault="00944D36">
      <w:r>
        <w:t>{"question": "Viết lại câu sau bỏ qua các đại từ. - Cô ấy nói với chúng tôi rằng cô ấy đang bận.", "trả lời": "Người đó thông báo bị chiếm đóng với nhóm."}</w:t>
      </w:r>
    </w:p>
    <w:p w14:paraId="120E841E" w14:textId="77777777" w:rsidR="008B606C" w:rsidRDefault="00944D36">
      <w:r>
        <w:t>{"câu hỏi": "Viết đánh giá về nhà hàng. - Nhà hàng được gọi là La Taqueria.", "Trả lời": "Gần đây tôi đã đến thăm La Taqueria và bị thổi bay bởi chất lượng thức ăn và bầu không khí thân thiện. Nơi này chắc chắn sống với danh tiếng của nó để phục vụ một số món ăn Mexico tốt nhất trong thị trấn. Tacos cực kỳ tươi và chứa đầy hương vị, trong khi salsas và các mặt là một lời khen hoàn hảo cho món chính. Ngoài ra, các nhân viên tại La Taqueria rất ấm áp và chào đón, làm cho trải nghiệm của tôi trở nên thú vị hơn. Nhìn chung, tôi rất muốn giới thiệu nhà hàng này cho bất cứ ai đang tìm kiếm một bữa ăn Mexico ngon miệng và chính thống."}</w:t>
      </w:r>
    </w:p>
    <w:p w14:paraId="51EF2134" w14:textId="77777777" w:rsidR="008B606C" w:rsidRDefault="00944D36">
      <w:r>
        <w:t>{"question": "Phác thảo hành trình cho chuyến đi ba ngày. - Địa điểm: London, Anh", "trả lời": "Ngày 1:\n- 9:00 sáng: Bắt đầu chuyến đi của bạn bằng cách ghé thăm Tháp London nổi tiếng, nơi bạn có thể tham quan và xem Crown Jewels.\n- 12:00 trưa: Đi đến Chợ Borough để ăn trưa, nơi bạn có thể nếm thử các món ăn địa phương và quốc tế. \n- 2:00 chiều: Đi bộ dọc theo sông Thames và băng qua Cầu Tháp để ngắm nhìn toàn cảnh thành phố. \n- 4:00 chiều:  Ghé thăm Tate Modern, nơi lưu giữ nghệ thuật đương đại và hiện đại từ khắp nơi trên thế giới. \ n- 7:00 tối: Ăn tối tại một quán rượu truyền thống của Anh, nơi bạn có thể thử các món ăn như cá và khoai tây chiên hoặc bánh chăn cừu. \ n \ n Ngày 2: \ n - 9: Bắt đầu ngày mới của bạn bằng cách tham quan Tòa nhà Quốc hội và lắng nghe một cuộc tranh luận tại Hạ viện hoặc Hạ viện. \ n- 12:00 trưa:  Ăn trưa tại một quán cà phê ở Covent Garden, nơi bạn cũng có thể thưởng thức một số hoạt động mua sắm và biểu diễn đường phố. \ n- 2:00 chiều: Tham quan Cung điện Buckingham, nơi ở của Nữ hoàng, và xem sự thay đổi của người bảo vệ. \ n- 5:00 chiều: Thư giãn tại một trong những công viên nổi tiếng của London, chẳng hạn như Công viên Hyde hoặc Công viên St. James. \ n- 7:00 tối:  Ăn tối tại Soho, nơi có cuộc sống về đêm sôi động và một loạt các nhà hàng để lựa chọn. \ n \ n Ngày 3: \ n - 9: 00 sáng: Tham quan Bảo tàng Anh, nơi có một bộ sưu tập lớn các hiện vật từ khắp nơi trên thế giới, bao gồm cả Đá Rosetta. \ n- 12:00 trưa: Ăn trưa tại Chợ Camden, nơi có sự rung cảm phóng túng và một loạt các lựa chọn thức ăn đường phố. \ n- 2:00 chiều:  Tham quan các studio Harry Potter, nơi bạn có thể tìm hiểu về việc làm phim và xem bối cảnh và trang phục. \ n- 6:00 chiều: Ăn tối tại khu phố Tàu, nơi có nhiều nhà hàng châu Á và được biết đến với bầu không khí sôi động. \ n- 8:00 tối: Kết thúc chuyến đi của bạn bằng cách xem một chương trình ở West End,  Khu nhà hát của London."}</w:t>
      </w:r>
    </w:p>
    <w:p w14:paraId="5DD9AB78" w14:textId="77777777" w:rsidR="008B606C" w:rsidRDefault="00944D36">
      <w:r>
        <w:t>{"question": "Phân loại vật phẩm là động vật hoặc thực vật. - Chuối", "trả lời": "Rau"}</w:t>
      </w:r>
    </w:p>
    <w:p w14:paraId="029403CC" w14:textId="77777777" w:rsidR="008B606C" w:rsidRDefault="00944D36">
      <w:r>
        <w:lastRenderedPageBreak/>
        <w:t>{"câu hỏi": "Suy ra phương trình toán học cho một đường thẳng.", "câu trả lời": "Một đường thẳng được mô tả bằng phương trình tuyến tính có dạng 'y = mx + b', trong đó 'm' là độ dốc của đường thẳng và 'b' là giao điểm y của nó. Độ dốc của một đường thẳng được định nghĩa là tỷ lệ của \"rise\" (thay đổi dọc) với \"run\" (thay đổi ngang) giữa hai điểm bất kỳ của đường. Phương trình có thể được suy ra bằng cách tìm độ dốc và giao điểm y của đường thẳng.\n\nGiả sử rằng chúng ta có hai điểm trên đường thẳng có tọa độ (x1, y1) và (x2, y2). Độ dốc 'm' của đường thẳng được cho bởi:\n\n'm = (y2 - y1) / (x2 - x1)'\n\nKhi giá trị của 'm' được tính, giao điểm y 'b' có thể được tìm thấy bằng cách thay thế các giá trị ',x' và 'y' của bất kỳ điểm nào trong hai điểm vào phương trình 'y = mx + b' và giải cho 'b'. Ví dụ: sử dụng điểm (x1, y1) ta nhận được:\n\n'b = y1 - mx1'\n\nPhương trình cuối cùng của đường thẳng là:\n\n'y = mx + b = m(x - x1) + y1'\n\nwhere 'm = (y2 - y1) / (x2 - x1)' và 'b = y1 - mx1'. Đây là phương trình của một đường thẳng đi qua các điểm (x1, y1) và (x2, y2)."}</w:t>
      </w:r>
    </w:p>
    <w:p w14:paraId="03625D7D" w14:textId="77777777" w:rsidR="008B606C" w:rsidRDefault="00944D36">
      <w:r>
        <w:t>{"câu hỏi": "Mô tả các đặc điểm thể chất của một con hổ.", "câu trả lời": "Một con hổ là một trong những con mèo lớn nhất trên thế giới và có một số đặc điểm thể chất riêng biệt. Nó có một cơ thể cồng kềnh và cơ bắp có thể nặng tới 600 pound và đạt chiều dài lên tới 11 feet. Con hổ có móng vuốt lớn, sắc nhọn và đôi chân khỏe mạnh cho phép nó chạy với tốc độ cao và bắt con mồi. Bộ lông của nó dày và rậm, thường là một màu cam rực rỡ với các sọc dọc màu đen, mặc dù một số con hổ có thể có bộ lông màu trắng hoặc cam nhạt. Chiều dài lông thay đổi giữa các mùa, dày hơn vào mùa đông để cung cấp sự ấm áp. Đầu hổ rộng với bộ hàm khỏe, hàm răng sắc nhọn và vết cắn mạnh mẽ. Đôi mắt của nó to và tròn, với màu vàng hoặc hổ phách với con ngươi tròn. Đôi tai nhỏ và tròn với những đốm trắng ở lưng gọi là ocelli, có thể dùng để đe dọa các động vật khác. Nhìn chung, hổ là một sinh vật hùng vĩ với các đặc điểm thể chất đặc biệt khiến nó trở thành một trong những loài động vật dễ nhận biết nhất trên thế giới."}</w:t>
      </w:r>
    </w:p>
    <w:p w14:paraId="6FA9369D" w14:textId="77777777" w:rsidR="008B606C" w:rsidRDefault="00944D36">
      <w:r>
        <w:t>{"question": "Tóm tắt lập luận trong văn bản. - Trong cuốn sách "Tội ác và Trừng phạt" của Fyodor Dostoevsky, nhân vật chính, Raskolnikov, thực hiện một vụ giết người với hy vọng tiết lộ một mục đích cao hơn.", "câu trả lời": "Lập luận trong văn bản là Raskolnikov, nhân vật chính trong "Tội ác và Trừng phạt", phạm tội giết người với ý định khám phá ra một ý nghĩa hoặc mục đích lớn hơn."}</w:t>
      </w:r>
    </w:p>
    <w:p w14:paraId="49A10A54" w14:textId="77777777" w:rsidR="008B606C" w:rsidRDefault="00944D36">
      <w:r>
        <w:t xml:space="preserve">{"câu hỏi": "Tạo ý tưởng cho một câu chuyện hư cấu.", "câu trả lời": "1. Một cô gái trẻ phát hiện ra rằng cô ấy có thể giao tiếp với động vật và sử dụng sức mạnh của mình để cứu thị trấn của mình khỏi thảm họa môi trường. \ n \ n2. Một nhà du hành thời gian quay trở lại thời cổ đại và phải điều hướng qua những nguy hiểm của quá khứ trong khi cố gắng tìm đường trở lại hiện tại. \ n \ n3. Một nhóm người lạ bị mắc kẹt trên một hòn đảo hoang sau một vụ tai nạn máy bay và phải làm việc cùng nhau để sống sót trong khi khám phá những bí mật của hòn đảo. \n\n4. Một cánh cổng dẫn đến một thế giới phép thuật mở ra trong một thị trấn nhỏ, dẫn đầu một nhóm bạn trong nhiệm vụ cứu vương quốc khỏi một thầy phù thủy độc ác. \ n \ n5. Một cậu bé phát hiện ra rằng mình có sức mạnh để kiểm soát các yếu tố và phải sử dụng khả năng của mình để ngăn chặn một nhóm nhân vật phản diện phá hủy thế giới. \ n \ n6. Một nhóm thanh thiếu niên có được siêu năng lực sau khi một thí nghiệm khoa học gặp trục trặc và phải học cách kiểm soát khả năng của mình trong khi chống lại tội </w:t>
      </w:r>
      <w:r>
        <w:lastRenderedPageBreak/>
        <w:t>phạm. \ n \ n7. Một vật thể bị nguyền rủa gây ra sự hỗn loạn trong một thị trấn nhỏ, và một cô gái trẻ phải làm sáng tỏ bí ẩn và phá vỡ lời nguyền trước khi quá muộn. \ n \ n8. Một cuộc chiến giữa các thiên hà nổ ra, và một nhóm các phi hành gia phải liên kết với nhau để ngăn chặn kẻ thù chiếm lấy thiên hà. \ n \ n9. Một nhóm bạn tìm thấy một trò chơi hội đồng bí ẩn trở nên sống động, và họ phải chơi đến cùng để cứu thị trấn của họ khỏi sức mạnh nguy hiểm của nó. \ n \ n10. Một đứa trẻ mồ côi phát hiện ra rằng cô ấy là người thừa kế của một vương quốc ma thuật và phải chiến đấu để chiếm lấy vị trí xứng đáng của mình trên ngai vàng, trong khi khám phá những bí mật đen tối về quá khứ của cô ấy."}</w:t>
      </w:r>
    </w:p>
    <w:p w14:paraId="42161966" w14:textId="77777777" w:rsidR="008B606C" w:rsidRDefault="00944D36">
      <w:r>
        <w:t>{"câu hỏi": "Mô tả thời kỳ Phục hưng.", "Trả lời": "Phục hưng là thời kỳ tái sinh văn hóa, nghệ thuật, chính trị và kinh tế quan trọng xảy ra ở châu Âu giữa thế kỷ 14 và 17. Nó có nguồn gốc từ Ý vào cuối thời Trung cổ và sau đó lan sang phần còn lại của châu Âu, đánh dấu sự chuyển đổi từ thời trung cổ sang thời kỳ hiện đại. Cơ sở trí tuệ của thời Phục hưng là chủ nghĩa nhân văn, một phong trào trí tuệ làm sống lại sự quan tâm đến văn học và triết học cổ điển. Điều này, đến lượt nó, đã dẫn đến sự phát triển trong nghệ thuật, khoa học, âm nhạc, tôn giáo và tự nhận thức. Nhiều nghệ sĩ vĩ đại, như Leonardo da Vinci, Michelangelo và Raphael, đã phát triển mạnh mẽ trong thời đại này, tạo ra các tác phẩm tồn tại như một số thành tựu vĩ đại nhất trong lịch sử nhân loại. Trong thời Phục hưng, cũng có sự quan tâm mới đến nghiên cứu khoa học, dẫn đến những khám phá đột phá trong nhiều lĩnh vực, bao gồm thiên văn học, vật lý và sinh học. Việc phát minh ra báo in tạo điều kiện cho việc truyền bá kiến thức, làm cho sách dễ tiếp cận hơn với công chúng. Thời kỳ Phục hưng cũng chứng kiến những thay đổi lớn trong chính trị và kinh tế, với sự trỗi dậy của các quốc gia-dân tộc, sự phát triển của thương mại và ngân hàng, và sự khởi đầu của nền kinh tế tư bản hiện đại. Nhìn chung, thời Phục hưng là một kỷ nguyên phát triển trí tuệ và văn hóa vĩ đại, có tác động sâu sắc và lâu dài đến nền văn minh phương Tây."}</w:t>
      </w:r>
    </w:p>
    <w:p w14:paraId="64D93292" w14:textId="77777777" w:rsidR="008B606C" w:rsidRDefault="00944D36">
      <w:r>
        <w:t>{"câu hỏi": "Liệt kê 5 mặt hàng của thiết bị bảo vệ cá nhân.", "trả lời": "1. Khẩu trang: Vỏ bảo vệ miệng và mũi, được sử dụng để giảm sự lây lan của bệnh hô hấp.\n2. Găng tay: Được sử dụng để bảo vệ tay khỏi tiếp xúc với các chất độc hại và để giảm sự lây lan của vi trùng. \ n3. Kính bảo hộ: Kính hoặc kính bảo hộ được đeo để che mắt khỏi các mảnh vụn bay, hóa chất hoặc vật liệu lây nhiễm. \ n4. Mũ cứng: Mũ bảo hiểm bảo vệ đội trên công trường xây dựng hoặc các khu vực khác có khả năng gây chấn thương đầu.\n5. Giày bảo hộ: Giày dép chắc chắn với ngón chân được gia cố và đế chống trơn trượt, được sử dụng để bảo vệ bàn chân khỏi các vật rơi hoặc các mối nguy hiểm sắc nhọn."}</w:t>
      </w:r>
    </w:p>
    <w:p w14:paraId="7B76070B" w14:textId="77777777" w:rsidR="008B606C" w:rsidRDefault="00944D36">
      <w:r>
        <w:t>{"question": "Thay thế dấu ngoặc kép (') thành dấu ngoặc kép (\") trong câu đã cho. - Ở Mỹ, KIPP là "quan hệ đối tác công tư".", "Trả lời": "Ở Mỹ, KIPP là một \"quan hệ đối tác công tư\"."}</w:t>
      </w:r>
    </w:p>
    <w:p w14:paraId="79F9226F" w14:textId="77777777" w:rsidR="008B606C" w:rsidRDefault="00944D36">
      <w:r>
        <w:t xml:space="preserve">{"câu hỏi": "Mô tả sự khác biệt chính giữa làm việc như một freelancer và làm việc như một nhân viên toàn thời gian.", "trả lời": "Những người làm việc tự do có sự linh hoạt hơn trong giờ làm việc và địa điểm, trong khi nhân viên toàn thời gian có lịch trình và văn phòng cố định. Những người làm việc tự do làm việc trên cơ sở từng dự án, trong khi nhân viên toàn thời gian có thu nhập ổn định và đảm bảo công việc. Nhân viên toàn thời gian thường nhận </w:t>
      </w:r>
      <w:r>
        <w:lastRenderedPageBreak/>
        <w:t>được lợi ích và làm việc theo nhóm, trong khi những người làm việc tự do tự quản lý thuế và chi phí của họ."}</w:t>
      </w:r>
    </w:p>
    <w:p w14:paraId="65AAFCD3" w14:textId="77777777" w:rsidR="008B606C" w:rsidRDefault="00944D36">
      <w:r>
        <w:t>{"câu hỏi": "So sánh cuộc khủng hoảng nợ sinh viên ở Mỹ và Canada.", "câu trả lời": "Cuộc khủng hoảng nợ sinh viên là một vấn đề quan trọng ảnh hưởng đến cả Hoa Kỳ và Canada. Ở cả hai quốc gia, học phí đã tăng đều đặn và nhiều sinh viên đang vay tiền để trả tiền học. Tuy nhiên, có một số khác biệt giữa hai nước khi nói đến mức độ và quản lý nợ sinh viên. Tại Hoa Kỳ, nợ sinh viên đã lên tới 1,56 nghìn tỷ đô la đáng kinh ngạc, với hơn 44 triệu người Mỹ có khoản nợ vay sinh viên trung bình khoảng 32.731 đô la. Con số này cao hơn nhiều so với tổng nợ thẻ tín dụng và các khoản vay mua ô tô trong nước.  Chi phí giáo dục tăng và tăng trưởng tiền lương trì trệ đã dẫn đến vỡ nợ và nợ quá hạn, gây căng thẳng đáng kể cho nền kinh tế. Mặt khác, Canada có tỷ lệ nợ sinh viên thấp hơn đáng kể, nhưng điều này vẫn khiến nhiều sinh viên tốt nghiệp phải vật lộn để trả nợ. Khoản nợ trung bình cho sinh viên Canada là khoảng $ 22,084. Điều này phần lớn là do học phí ở Canada tương đối thấp hơn so với học phí ở Mỹ và chính phủ Canada đã đưa ra một số chương trình để giúp sinh viên trả nợ. Một sự khác biệt đáng kể giữa hai quốc gia là cách quản lý các khoản vay sinh viên. Tại Hoa Kỳ, các khoản vay sinh viên chủ yếu được xử lý bởi những người cho vay tư nhân, với ít lựa chọn hơn để xóa nợ hoặc trả nợ dựa trên thu nhập. Ngược lại, chính phủ Canada xử lý hầu hết các khoản vay sinh viên, cung cấp các lựa chọn trả nợ linh hoạt hơn và một số chương trình xóa nợ cho những người làm việc trong một số ngành nghề hoặc khu vực không được phục vụ. Tóm lại, trong khi cuộc khủng hoảng nợ sinh viên ảnh hưởng đến cả Hoa Kỳ và Canada, mức độ của vấn đề có ý nghĩa hơn nhiều ở Mỹ. Mặc dù vậy, cả hai nước nên tiếp tục thực hiện các bước để giải quyết vấn đề và giảm bớt gánh nặng tài chính cho sinh viên của họ.</w:t>
      </w:r>
    </w:p>
    <w:p w14:paraId="6BB21845" w14:textId="77777777" w:rsidR="008B606C" w:rsidRDefault="00944D36">
      <w:r>
        <w:t>{"question": "Liệt kê các lợi ích của Amazon Web Services.", "answer": "Amazon Web Services (AWS) là một nền tảng điện toán đám mây cung cấp một loạt các lợi ích, bao gồm:\n\n1. Khả năng thay đổi quy mô: Với AWS, bạn có thể dễ dàng tăng hoặc giảm quy mô tài nguyên để đáp ứng nhu cầu của doanh nghiệp.\n\n2. Hiệu quả chi phí: AWS hoạt động theo mô hình thanh toán theo mức sử dụng, có nghĩa là bạn chỉ phải trả tiền cho các tài nguyên bạn sử dụng. Điều này có thể giúp bạn tiết kiệm một khoản tiền đáng kể so với các giải pháp tại chỗ truyền thống. \ n \ n3. Bảo mật: AWS có cơ sở hạ tầng bảo mật mạnh mẽ được thiết kế để bảo vệ dữ liệu và ứng dụng của bạn. Tất cả dữ liệu được lưu trữ trong các trung tâm dữ liệu bảo mật được giám sát liên tục và AWS tuân thủ một loạt các tiêu chuẩn bảo mật dành riêng cho ngành.\n\n4. Tính linh hoạt: AWS cung cấp nhiều dịch vụ và công cụ có thể được sử dụng để tạo ra các giải pháp tùy chỉnh cho nhu cầu kinh doanh của bạn. Điều này có nghĩa là bạn có thể linh hoạt lựa chọn các dịch vụ phù hợp với nhu cầu cụ thể của mình. \ n \ n5. Độ tin cậy: AWS có mạng lưới trung tâm dữ liệu toàn cầu được thiết kế để cung cấp độ sẵn sàng và hiệu năng cao. Điều này có nghĩa là các ứng dụng và dữ liệu của bạn luôn có sẵn khi bạn cần.\n\n6. Dễ sử dụng: AWS được thiết kế thân thiện với người dùng, vì vậy ngay cả khi bạn không có nền tảng kỹ thuật, bạn vẫn có thể tận dụng nhiều lợi ích của nó.\n\n7. Đổi mới: Với AWS, bạn có quyền truy cập vào các công nghệ và công cụ mới nhất, có nghĩa là bạn có thể luôn dẫn đầu và đổi mới hơn trong công việc kinh doanh của mình."}</w:t>
      </w:r>
    </w:p>
    <w:p w14:paraId="2A5A054E" w14:textId="77777777" w:rsidR="008B606C" w:rsidRDefault="00944D36">
      <w:r>
        <w:lastRenderedPageBreak/>
        <w:t>{"câu hỏi": "Tạo ra một bài thơ vôi về một con vượn cáo.", "câu trả lời": "Đã từng có một con vượn cáo đến từ Madagascar,\nVới bộ lông mềm mại, mờ ảo như một Sa hoàng.\nAnh ta đu đưa và anh ta nhảy,\nTrên cây, ôi thật dốc,\nNgôi sao vượn cáo bảnh bao và táo bạo!"}</w:t>
      </w:r>
    </w:p>
    <w:p w14:paraId="5A8A4D16" w14:textId="77777777" w:rsidR="008B606C" w:rsidRDefault="00944D36">
      <w:r>
        <w:t>{"câu hỏi": "Mô tả các chức năng của Mạng lưới nội chất.", "câu trả lời": "Mạng lưới nội chất (ER) là một mạng lưới rộng lớn, liên kết với nhau của các túi và ống kín màng được tìm thấy trong tế bào chất của tế bào nhân chuẩn. Nó đóng một vai trò trung tâm trong việc tổng hợp và vận chuyển protein và lipid và tham gia vào một loạt các quá trình tế bào. Có hai loại mạng lưới nội chất, thô và mịn, mỗi loại có chức năng riêng biệt. \ n \ n Mạng lưới nội chất thô (RER) được đính ribosome, là các nhà máy tổng hợp protein. Ở đây, các ribosome đọc trình tự RNA thông tin (mRNA) đã được phiên mã từ DNA và sử dụng thông tin này để tổng hợp một protein cụ thể. RER cũng cung cấp một nơi cho các protein được gấp lại và sửa đổi, đảm bảo rằng chúng hoạt động chính xác. Ngược lại, mạng lưới nội chất trơn (SER) thiếu ribosome và tham gia vào quá trình tổng hợp lipid, bao gồm cholesterol và phospholipid, rất quan trọng để xây dựng màng tế bào. Ngoài ra, SER giúp giải độc thuốc và các chất có hại khác, và nó đóng một vai trò trong quá trình chuyển hóa carbohydrate. \ n \ n Cả RER và SER cũng tham gia vào việc vận chuyển protein và lipid từ ER đến các bộ phận khác của tế bào, bao gồm cả bộ máy Golgi, nơi chúng trải qua quá trình xử lý, sửa đổi thêm,  và phân loại trước khi được gửi đến điểm đến cuối cùng của chúng.\n\nNhìn chung, mạng lưới nội chất là một bào quan linh hoạt thực hiện nhiều chức năng thiết yếu trong tế bào, bao gồm tổng hợp và vận chuyển protein và lipid, hỗ trợ gấp và sửa đổi protein, thuốc giải độc và các chất có hại khác và đóng vai trò trong quá trình chuyển hóa carbohydrate."}</w:t>
      </w:r>
    </w:p>
    <w:p w14:paraId="06BC3756" w14:textId="77777777" w:rsidR="008B606C" w:rsidRDefault="00944D36">
      <w:r>
        <w:t>{"câu hỏi": "Tóm tắt cuộc cách mạng công nghiệp.", "Trả lời": "Cách mạng Công nghiệp là một giai đoạn vào cuối thế kỷ 18 và đầu thế kỷ 19, trong đó những thay đổi lớn trong nông nghiệp, sản xuất và giao thông vận tải xảy ra, thay đổi hoàn toàn các điều kiện kinh tế xã hội và văn hóa ở Tây Âu, Bắc Mỹ và cuối cùng là phần còn lại của thế giới. Thời kỳ này chứng kiến sự cơ giới hóa của công nghiệp, nông nghiệp và giao thông vận tải, dẫn đến sự phát triển của các nhà máy, sản xuất hàng loạt, đô thị hóa và sự tăng trưởng của tầng lớp trung lưu. Sự phát triển trong các ngành công nghiệp năng lượng hơi nước, sắt và dệt may đóng vai trò trung tâm trong cuộc cách mạng, trong khi những tiến bộ trong giao thông vận tải bằng đường sắt và kênh đào cho phép di chuyển hàng hóa và con người nhanh hơn và dễ dàng hơn. Cuộc cách mạng công nghiệp đã có ảnh hưởng sâu sắc đến nền kinh tế toàn cầu, dẫn đến sự gia tăng chưa từng có về mức sống của hàng triệu người, nhưng nó cũng mang lại những hậu quả tiêu cực như sự chênh lệch lớn hơn về sự giàu có, ô nhiễm và điều kiện làm việc khắc nghiệt trong các nhà máy.</w:t>
      </w:r>
    </w:p>
    <w:p w14:paraId="7DA398C2" w14:textId="77777777" w:rsidR="008B606C" w:rsidRDefault="00944D36">
      <w:r>
        <w:t>{"câu hỏi": "Viết lại câu, thay thế các thành ngữ bằng nghĩa đen của chúng. - Chúng ta cần phá băng với các thành viên mới trong nhóm.", "trả lời": "Chúng ta cần bắt đầu một cuộc trò chuyện hoặc tạo ra một bầu không khí thoải mái hơn với các thành viên mới trong nhóm."}</w:t>
      </w:r>
    </w:p>
    <w:p w14:paraId="0828455D" w14:textId="77777777" w:rsidR="008B606C" w:rsidRDefault="00944D36">
      <w:r>
        <w:t>{"câu hỏi": "Chọn thuật ngữ chính xác cho cụm từ \u2018the art of making things\u2019", "answer": "Thuật ngữ chính xác cho cụm từ 'nghệ thuật làm ra mọi thứ' là Craftsmanship."}</w:t>
      </w:r>
    </w:p>
    <w:p w14:paraId="0BF9B012" w14:textId="77777777" w:rsidR="008B606C" w:rsidRDefault="00944D36">
      <w:r>
        <w:lastRenderedPageBreak/>
        <w:t>{"question": "Xác định bất kỳ lỗi sử dụng nào trong câu sau. - Tất cả chúng ta cần phải đi bộ về phía wile.", "trả lời": "Câu có lỗi sử dụng trong đó từ \"wile\" nên được thay thế bằng \"wild\" vì nó phù hợp với ý nghĩa dự định của câu. Vì vậy, câu được sửa lại là: Tất cả chúng ta cần phải đi dạo ở phía hoang dã."}</w:t>
      </w:r>
    </w:p>
    <w:p w14:paraId="04E44742" w14:textId="77777777" w:rsidR="008B606C" w:rsidRDefault="00944D36">
      <w:r>
        <w:t>{"câu hỏi": "Giải thích khái niệm trung lập mạng.", "trả lời": "Tính trung lập ròng là nguyên tắc mà tất cả lưu lượng truy cập internet phải được đối xử bình đẳng bởi Nhà cung cấp dịch vụ Internet (ISP) bất kể nội dung, nguồn hoặc đích. Điều này có nghĩa là ISP không được phép chặn, làm chậm hoặc tính phí nhiều hơn cho nội dung, trang web hoặc dịch vụ cụ thể. Dưới tính trung lập ròng, tất cả các trang web và dịch vụ, từ các công ty khởi nghiệp nhỏ đến các tập đoàn lớn, đều có quyền truy cập bình đẳng vào người tiêu dùng và có khả năng tiếp cận họ như nhau. Điều này san bằng sân chơi và khuyến khích sự đổi mới và cạnh tranh trong không gian trực tuyến. Nếu không có tính trung lập ròng, các ISP có thể ủng hộ một số trang web hoặc dịch vụ nhất định, làm giảm sự lựa chọn của người tiêu dùng và có khả năng kìm hãm sự đổi mới. Tính trung lập của mạng là một vấn đề gây tranh cãi ở nhiều quốc gia, với các cuộc tranh luận về việc liệu nó có nên được thực thi theo luật hay không. Những người ủng hộ tính trung lập ròng cho rằng điều cần thiết là duy trì một internet tự do và cởi mở, trong khi những người phản đối cho rằng nó có thể kìm hãm đầu tư vào cơ sở hạ tầng internet. Nói tóm lại, tính trung lập ròng nhằm đảm bảo quyền truy cập internet bình đẳng cho tất cả người tiêu dùng và nhà cung cấp nội dung, coi nó như một tiện ích công cộng chứ không phải là một dịch vụ được kiểm soát bởi một vài ISP mạnh mẽ.</w:t>
      </w:r>
    </w:p>
    <w:p w14:paraId="448E629A" w14:textId="77777777" w:rsidR="008B606C" w:rsidRDefault="00944D36">
      <w:r>
        <w:t>{"câu hỏi": "Động não ý tưởng sáng tạo để thiết kế phòng hội nghị.", "Trả lời": "1. Kết hợp thiên nhiên: Có những bức tường xanh hoặc một khu vườn nhỏ trong nhà có thể giúp tạo ra một bầu không khí yên tĩnh và hấp dẫn cho các cuộc họp và hội nghị. \ n2. Các tính năng công nghệ cao: Cài đặt bảng thông minh, màn hình cảm ứng và hệ thống hội nghị truyền hình có thể tạo điều kiện giao tiếp và cộng tác tốt hơn giữa những người tham gia. \ n3. Chỗ ngồi thoải mái và tiện dụng: Sử dụng ghế và bàn có thể điều chỉnh có thể cung cấp một khung cảnh thoải mái cho các cuộc họp dài. \ n4. Ánh sáng đầy đủ: Ánh sáng tự nhiên là lý tưởng, nhưng nếu điều đó là không thể, việc lắp đặt ánh sáng xung quanh có thể được điều chỉnh theo thời gian trong ngày hoặc tâm trạng có thể giúp người tham dự tập trung và cảnh giác. \ n5. Trang trí đầy màu sắc và theo chủ đề: Thêm một số màu sắc và một chủ đề hấp dẫn có thể tạo ra một bầu không khí sôi động và hấp dẫn để động não và thảo luận. \ n6. Cách âm: Đảm bảo phòng hội nghị được cách âm tốt có thể ngăn chặn sự gián đoạn và phiền nhiễu từ tiếng ồn bên ngoài. \ n7. Các khu vực đột phá nhỏ: Có các khu vực nhỏ hơn trong phòng hội nghị, nơi những người tham gia có thể thảo luận trực tiếp hoặc làm việc trong các nhóm nhỏ hơn có thể thúc đẩy giao tiếp và hợp tác tốt hơn. \ n8. Trạm giải khát: Cung cấp một khu vực nhỏ để giải khát có thể giữ cho người tham dự ngậm nước, tràn đầy năng lượng và tập trung trong suốt cuộc họp. \ n9. Tác phẩm nghệ thuật: Trưng bày tác phẩm nghệ thuật hoặc trích dẫn đầy cảm hứng trên tường có thể khơi dậy sự sáng tạo và mang lại sự quan tâm trực quan. \ n10. Tính linh hoạt: Sử dụng đồ nội thất mô-đun và vách ngăn di động có thể cho phép sắp xếp lại phòng hội nghị cho phù hợp với nhu cầu của các cuộc họp và sự kiện khác nhau."}</w:t>
      </w:r>
    </w:p>
    <w:p w14:paraId="25698D8E" w14:textId="77777777" w:rsidR="008B606C" w:rsidRDefault="00944D36">
      <w:r>
        <w:lastRenderedPageBreak/>
        <w:t>{"câu hỏi": "Tính diện tích của một hình vuông có các cạnh là 10cm.", "câu trả lời": "Diện tích của một hình vuông có thể được tính bằng công thức: Diện tích = cạnh * cạnh, trong đó cạnh là chiều dài của một trong các cạnh của hình vuông. \n\nTrong trường hợp này, cạnh của hình vuông được cho là 10 cm. \nVì vậy, diện tích của hình vuông = 10 * 10 = 100 cm vuông."}</w:t>
      </w:r>
    </w:p>
    <w:p w14:paraId="5D6851BB" w14:textId="77777777" w:rsidR="008B606C" w:rsidRDefault="00944D36">
      <w:r>
        <w:t>{"câu hỏi": "Liệt kê các quốc gia trong khu vực Schengen.", "trả lời": "Khu vực Schengen là một khu vực gồm 26 quốc gia châu Âu đã bãi bỏ hộ chiếu và các loại kiểm soát biên giới khác tại biên giới chung của họ. Sau đây là danh sách các quốc gia là thành viên của Khu vực Schengen:\n\n1. Áo\n2. Bỉ \ n3. Cộng hòa Séc\n4. Đan Mạch\n5. Estonia\n6. Phần Lan\n7. Pháp\n8. Đức\n9. Hy Lạp\n10. Hungary\n11. Iceland\n12. Ý \ n13. Latvia\n14. Liechtenstein\n15. Lithuania \n16. Luxembourg\n17. Malta\n18. Hà Lan\n19. Na Uy\n20. Ba Lan\n21. Bồ Đào Nha\n22. Slovakia\n23. Slovenia\n24. Tây Ban Nha\n25. Thụy Điển\n26. Thụy Sĩ."}</w:t>
      </w:r>
    </w:p>
    <w:p w14:paraId="06146846" w14:textId="77777777" w:rsidR="008B606C" w:rsidRDefault="00944D36">
      <w:r>
        <w:t>{"câu hỏi": "Mô tả hình thức và cấu trúc của một bài thơ haiku.", "câu trả lời": "Haiku là một hình thức thơ truyền thống của Nhật Bản bao gồm ba dòng. Cấu trúc của một bài haiku rất cụ thể, với dòng thứ nhất và thứ ba chứa năm âm tiết và dòng thứ hai chứa bảy âm tiết. Sự sắp xếp này thường được mô tả như một mô hình 5-7-5.\n\nỞ dạng cổ điển, một bài thơ Haiku bao gồm một tài liệu tham khảo theo mùa, được gọi là kigo, và một khoảnh khắc hiểu biết sâu sắc hoặc nhận ra, được gọi là kireji. Trọng tâm thường là thế giới tự nhiên và trải nghiệm của con người bên trong nó, gợi lên cảm giác thanh thản và chiêm nghiệm. Trong các biến thể hiện đại, các nhà thơ thường có giấy phép sáng tạo hơn với hình thức và chủ đề. Mặc dù vậy, cấu trúc tổng thể và tính kinh tế của ngôn ngữ vẫn là đặc điểm chính của haiku."}</w:t>
      </w:r>
    </w:p>
    <w:p w14:paraId="57F10A23" w14:textId="77777777" w:rsidR="008B606C" w:rsidRDefault="00944D36">
      <w:r>
        <w:t>{"question": "Giải thích cách thuật toán rừng ngẫu nhiên đạt được độ chính xác cao hơn cây quyết định riêng lẻ.", "câu trả lời": "Rừng ngẫu nhiên là một thuật toán học tập tổng hợp, kết hợp các dự đoán từ nhiều cây quyết định để đưa ra dự đoán chính xác hơn. Bằng cách xây dựng và tính trung bình một số cây quyết định, thuật toán rừng ngẫu nhiên làm giảm nguy cơ overfitting, có thể xảy ra trong một cây quyết định duy nhất, dẫn đến độ chính xác được cải thiện. Mỗi cây quyết định trong một rừng ngẫu nhiên được đào tạo trên một tập hợp con khác nhau của dữ liệu đào tạo, sử dụng một kỹ thuật được gọi là tổng hợp bagging hoặc bootstrap. Điều này giúp đảm bảo rằng các cây đa dạng và không tương quan, vì mỗi cây được tiếp xúc với các mẫu khác nhau trong dữ liệu. Ngoài ra, thuật toán giới thiệu tính ngẫu nhiên khi chọn các tính năng được xem xét ở mỗi lần phân tách, làm tăng thêm sự đa dạng của các cây riêng lẻ. Khi đưa ra dự đoán, thuật toán rừng ngẫu nhiên lấy kết quả đầu ra từ mỗi cây quyết định và kết hợp chúng thông qua cơ chế bỏ phiếu. Trong các bài toán phân loại, lớp có nhiều phiếu bầu nhất được chọn làm dự đoán cuối cùng, trong khi hồi quy, trung bình của các dự đoán từ mỗi cây được lấy.\n\n Quá trình tính trung bình kết quả từ nhiều cây quyết định này giúp giảm phương sai và tăng tính khái quát của mô hình, dẫn đến độ chính xác cao hơn so với việc sử dụng cây quyết định riêng lẻ."}</w:t>
      </w:r>
    </w:p>
    <w:p w14:paraId="551ED035" w14:textId="77777777" w:rsidR="008B606C" w:rsidRDefault="00944D36">
      <w:r>
        <w:t xml:space="preserve">{"câu hỏi": "Đưa ra một ví dụ về nơi có thể tìm thấy một loài động vật có nguy cơ tuyệt chủng.", "câu trả lời": "Một nơi mà một loài động vật có nguy cơ tuyệt chủng có thể được tìm </w:t>
      </w:r>
      <w:r>
        <w:lastRenderedPageBreak/>
        <w:t>thấy là trong rừng nhiệt đới Amazon. Ví dụ, báo đốm, được liệt kê là gần bị đe dọa bởi Liên minh Bảo tồn Thiên nhiên Quốc tế, có nguồn gốc từ Amazon và đôi khi được nhìn thấy trong khu vực rừng nhiệt đới.</w:t>
      </w:r>
    </w:p>
    <w:p w14:paraId="1A2665E3" w14:textId="77777777" w:rsidR="008B606C" w:rsidRDefault="00944D36">
      <w:r>
        <w:t>{"question": "Create a pop quiz about clouds.", "answer": "Pop Quiz: Clouds\n\n1. Cái nào sau đây không phải là một loại đám mây?\na. Cumulus\nb. Stratus\nc. Nimbus\nd. Núi lửa\n\n2. Tên của một đám mây tạo ra lượng mưa là gì?\na. Cumulonimbus\nb. Altocumulus\nc. Cirrostratus\nd. Stratocumulus\n\n3. Các đám mây Cirrus thường được tìm thấy ở độ cao nào?\na. 6.000 mét\nb. 4.000 mét\nc. 2.000 mét\nd. 8.000 mét\n\n4. Loại đám mây nào thường được mô tả là \u201csheet\u201d hoặc \u201clayer\u201d?\na. Cumulus\nb. Cirrus\nc. Stratus\nd. Altocumulus\n\n5. Loại đám mây nào được đặc trưng bởi đế phẳng và tháp tròn của nó?\na. Stratus\nb. Cumulus\nc. Cirrus\nd. Altostratus\n\nAnswer Key:\n1. d. Núi lửa\n2. a. Cumulonimbus\n3. a. 6.000 mét\n4. c. Stratus\n5. b. Tích lũy"}</w:t>
      </w:r>
    </w:p>
    <w:p w14:paraId="4E1F66C4" w14:textId="77777777" w:rsidR="008B606C" w:rsidRDefault="00944D36">
      <w:r>
        <w:t>{"câu hỏi": "Giải thích tại sao chủ nghĩa bảo hộ thương mại có thể làm tổn thương nền kinh tế của một quốc gia.", "Trả lời": "Chủ nghĩa bảo hộ thương mại là một chính sách nhằm bảo vệ các ngành công nghiệp trong nước bằng cách đưa ra các rào cản thương mại khác nhau đối với hàng nhập khẩu, chẳng hạn như thuế quan hoặc hạn ngạch, để ưu tiên bán hàng hóa sản xuất trong nước. Mặc dù điều này có vẻ như là một cách để thúc đẩy sản xuất địa phương, nhưng nó cũng có thể có một số tác động tiêu cực đến nền kinh tế của một quốc gia. Thứ nhất, chủ nghĩa bảo hộ thương mại có thể làm tăng giá hàng hóa cho người tiêu dùng. Ví dụ, thuế nhập khẩu làm tăng giá hàng hóa nhập khẩu, có nghĩa là người tiêu dùng có thể cần phải trả nhiều tiền hơn cho các sản phẩm yêu thích của họ. Ngoài ra, các nhà sản xuất địa phương có ít cạnh tranh hơn từ các nhà sản xuất quốc tế do các rào cản nhập khẩu có thể có ít động lực hơn để giữ giá thấp. Thứ hai, chủ nghĩa bảo hộ thương mại có thể làm cho các doanh nghiệp địa phương kém cạnh tranh hơn. Khi các công ty được bảo vệ khỏi sự cạnh tranh của nước ngoài và không phải lo lắng về hàng nhập khẩu rẻ hơn, họ có thể có ít động lực hơn để làm việc hiệu quả, sáng tạo và tiết kiệm chi phí. Về lâu dài, điều này có thể cản trở khả năng cạnh tranh toàn cầu của họ và có thể dẫn đến giảm khả năng cạnh tranh tổng thể của đất nước. Thứ ba, chủ nghĩa bảo hộ thương mại có thể dẫn đến sự trả đũa từ các đối tác thương mại. Khi một quốc gia áp đặt các rào cản thương mại, các quốc gia khác có thể phản ứng bằng các biện pháp tương tự, điều này có thể dẫn đến giảm thương mại quốc tế. Điều này có thể gây tổn hại cho các ngành công nghiệp phụ thuộc vào xuất khẩu và dẫn đến mất việc làm và suy giảm tổng thể trong tăng trưởng kinh tế. Nhìn chung, trong khi chủ nghĩa bảo hộ thương mại có thể mang lại lợi ích ngắn hạn cho một số ngành công nghiệp trong nước, nó cũng có thể có tác động tiêu cực đến nền kinh tế của một quốc gia trong dài hạn. Nó thường dẫn đến giá cao hơn cho người tiêu dùng, ít cạnh tranh hơn cho các doanh nghiệp địa phương và giảm thương mại quốc tế. Do đó, các nhà kinh tế thường khuyến nghị thương mại mở và tự do như một cách để thúc đẩy tăng trưởng kinh tế và thịnh vượng."</w:t>
      </w:r>
    </w:p>
    <w:p w14:paraId="25B65AFA" w14:textId="77777777" w:rsidR="008B606C" w:rsidRDefault="00944D36">
      <w:r>
        <w:t>{"câu hỏi": "Hãy nghĩ ra một khẩu hiệu để mô tả một sản phẩm son môi mới.", "Trả lời": "\"Giải phóng vẻ đẹp bên trong của bạn với thỏi son rực rỡ, bền bỉ của chúng tôi!\""}</w:t>
      </w:r>
    </w:p>
    <w:p w14:paraId="5FCCE044" w14:textId="77777777" w:rsidR="008B606C" w:rsidRDefault="00944D36">
      <w:r>
        <w:lastRenderedPageBreak/>
        <w:t>{"question": "Mô tả cách hoạt động của bộ chứa Docker.", "câu trả lời": "Bộ chứa Docker là một gói phần mềm thực thi chứa tất cả các phụ thuộc, thư viện và tệp cấu hình mà nó sẽ cần để có thể chạy trên bất kỳ nền tảng nào. Nó là một gói gọn nhẹ và độc lập của mã phần mềm đã được tối ưu hóa để chia sẻ hạt nhân và tài nguyên của hệ điều hành chủ. \ n \ nDocker container hoạt động bằng cách sử dụng khái niệm container hóa, trong đó hệ điều hành máy chủ cơ bản cho phép nhiều ứng dụng hoặc dịch vụ chạy tách biệt với nhau. Mỗi container được chứa đầy đủ và có hệ thống tệp, môi trường hoạt động, phân bổ CPU, bộ nhớ và lưu trữ riêng. Chúng tương tác với hệ thống máy chủ và các container khác thông qua một API được xác định rõ, cho phép chúng chia sẻ tài nguyên và giao tiếp với nhau. \n\nCác container được xây dựng từ hình ảnh Docker, chứa tất cả thông tin cần thiết để xây dựng và chạy một container. Hình ảnh Docker được lưu trong kho lưu trữ và có thể được tải xuống và chạy trên bất kỳ hệ thống nào đã cài đặt công cụ Docker. \n\nTóm lại, bộ chứa Docker cung cấp một cách đơn giản hóa để đóng gói, vận chuyển và triển khai ứng dụng trong bất kỳ môi trường nào, giảm đáng kể rủi ro liên quan đến cơ sở hạ tầng, phụ thuộc nền tảng hoặc phần mềm không nhất quán hoặc không tương thích, đồng thời cải thiện tính di động, khả năng mở rộng và hiệu quả."}</w:t>
      </w:r>
    </w:p>
    <w:p w14:paraId="51C47A6D" w14:textId="77777777" w:rsidR="008B606C" w:rsidRDefault="00944D36">
      <w:r>
        <w:t>{"câu hỏi": "Đưa ra một khái niệm kinh tế, hãy định nghĩa nó bằng những thuật ngữ đơn giản. - Lạm phát", "trả lời": "Lạm phát là một khái niệm kinh tế đề cập đến sự tăng giá của hàng hóa và dịch vụ theo thời gian. Nói cách khác, nó có nghĩa là giá trị của tiền đi xuống, vì vậy phải mất nhiều tiền hơn để mua những thứ tương tự. Điều này thường được đo bằng tốc độ mà mức giá chung của hàng hóa và dịch vụ đang tăng, thường được biểu thị bằng tỷ lệ phần trăm hàng năm."}</w:t>
      </w:r>
    </w:p>
    <w:p w14:paraId="79998CBF" w14:textId="77777777" w:rsidR="008B606C" w:rsidRDefault="00944D36">
      <w:r>
        <w:t xml:space="preserve">{"câu hỏi": "Đề xuất giải pháp giao thông cho một thành phố có tốc độ tăng dân số nhanh.", "Trả lời": "Là một trợ lý AI, tôi có thể đề xuất một số giải pháp giao thông cho một thành phố đang trải qua sự gia tăng dân số nhanh chóng.\n\n1. Mở rộng giao thông công cộng: Một trong những cách tốt nhất để quản lý sự bùng nổ dân số đô thị là mở rộng hệ thống giao thông công cộng của thành phố với thêm xe buýt, tàu điện ngầm hoặc hệ thống đường sắt nhẹ. Điều này sẽ làm giảm số lượng ô tô trên đường và giúp giảm bớt tắc nghẽn giao thông. \ n \ n2. Thúc đẩy đi chung xe và đi chung xe: Khuyến khích đi chung xe và đi chung xe có thể làm giảm đáng kể số lượng ô tô trên đường. Nhiều thành phố hiện có làn đường đi chung xe cụ thể cung cấp các ưu đãi cho mọi người chia sẻ chuyến đi của họ. \ n \ n3. Triển khai hệ thống quản lý giao thông thông minh: Hệ thống quản lý giao thông thông minh sử dụng dữ liệu và phân tích thời gian thực để tối ưu hóa lưu lượng giao thông và giảm tắc nghẽn. Điều này có thể bao gồm thay đổi thời gian tín hiệu giao thông, cung cấp thông tin giao thông thời gian thực cho người lái xe hoặc chuyển hướng giao thông đến các tuyến đường ít tắc nghẽn hơn. \ n \ n4. Phát triển các chương trình chia sẻ xe đạp: Các chương trình chia sẻ xe đạp đang ngày càng trở nên phổ biến ở các khu vực thành thị. Các chương trình này cho phép mọi người nhanh chóng và dễ dàng thuê một chiếc xe đạp cho các chuyến đi ngắn, cung cấp một phương thức vận chuyển thay thế vừa thân thiện với môi trường vừa có giá cả phải chăng. \ n \ n5. Khuyến khích làm việc từ xa và lịch làm việc linh hoạt: Khuyến khích làm việc từ xa và lịch trình linh hoạt có thể làm giảm số lượng người đi làm trong giờ cao điểm. Điều này có thể giúp giảm tắc nghẽn giao thông và giảm ô nhiễm không khí. Tóm lại, một </w:t>
      </w:r>
      <w:r>
        <w:lastRenderedPageBreak/>
        <w:t>cách tiếp cận đa phương thức kết hợp các chiến lược giao thông khác nhau là rất quan trọng trong việc giải quyết nhu cầu vận chuyển của một thành phố đang phát triển nhanh chóng. Với các giải pháp và ưu đãi phù hợp, có thể đảm bảo rằng tất cả cư dân đều có quyền truy cập vào các lựa chọn giao thông an toàn, hiệu quả và giá cả phải chăng."}</w:t>
      </w:r>
    </w:p>
    <w:p w14:paraId="12B983D6" w14:textId="77777777" w:rsidR="008B606C" w:rsidRDefault="00944D36">
      <w:r>
        <w:t>{"câu hỏi": "Xác định mối đe dọa bảo mật tiềm ẩn cho hệ thống tài chính trực tuyến toàn cầu.", "câu trả lời": "Một mối đe dọa bảo mật tiềm ẩn đối với hệ thống tài chính trực tuyến toàn cầu là khả năng xảy ra các cuộc tấn công mạng, chẳng hạn như hack hoặc lừa đảo. Tội phạm mạng có thể cố gắng truy cập trái phép vào hệ thống, đánh cắp thông tin tài chính nhạy cảm hoặc thao túng các giao dịch vì lợi ích riêng của chúng. Loại tấn công này có thể dẫn đến tổn thất tài chính đáng kể cho người dùng hệ thống và làm xói mòn niềm tin vào khả năng giữ an toàn thông tin tài chính của hệ thống. Để ngăn chặn loại mối đe dọa này, điều quan trọng là phải thực hiện các biện pháp bảo mật mạnh mẽ như tường lửa, mã hóa và giám sát thường xuyên đối với hoạt động đáng ngờ."}</w:t>
      </w:r>
    </w:p>
    <w:p w14:paraId="72035360" w14:textId="77777777" w:rsidR="008B606C" w:rsidRDefault="00944D36">
      <w:r>
        <w:t>{"câu hỏi": "Mô tả những gì cần thiết để trở thành một người quản lý thành công.", "Trả lời": "Trở thành một người quản lý thành công đòi hỏi một loạt các kỹ năng và đặc điểm cho phép một người lãnh đạo và quản lý hiệu quả một nhóm hướng tới việc đạt được các mục tiêu chung. Dưới đây là một số phẩm chất và kỹ năng chính góp phần trở thành một nhà quản lý thành công: \ n \ n1. Lãnh đạo: Một người quản lý thành công phải có kỹ năng lãnh đạo mạnh mẽ, chẳng hạn như khả năng thúc đẩy và truyền cảm hứng cho các thành viên trong nhóm, ủy thác nhiệm vụ hiệu quả và đặt ra các mục tiêu và kỳ vọng rõ ràng. Giao tiếp: Giao tiếp hiệu quả là rất quan trọng cho sự thành công của người quản lý. Họ phải có khả năng nói rõ tầm nhìn, mục tiêu và kỳ vọng của họ cũng như lắng nghe phản hồi và mối quan tâm từ nhóm của họ. \ n \ n3. Ra quyết định: Các nhà quản lý chịu trách nhiệm đưa ra các quyết định quan trọng ảnh hưởng đến nhóm của họ và tổ chức. Họ phải có khả năng thu thập và phân tích thông tin, đánh giá rủi ro và đưa ra quyết định kịp thời vì lợi ích tốt nhất của tổ chức. \ n \ n4. Khả năng thích ứng: Các nhà quản lý thành công phải có khả năng thích ứng và linh hoạt trong cách tiếp cận của họ. Họ phải có khả năng xoay vòng nhanh chóng khi đối mặt với những thách thức bất ngờ và thích nghi với hoàn cảnh thay đổi. \ n \ n5. Trí tuệ cảm xúc: Một người quản lý có trí tuệ cảm xúc cao được trang bị tốt hơn để hiểu và quản lý cảm xúc của chính họ, cũng như của các thành viên trong nhóm của họ. Điều này cho phép họ xây dựng các mối quan hệ bền chặt, giải quyết xung đột và thúc đẩy một môi trường làm việc tích cực. \ n \ n6. Quản lý thời gian: Quản lý thời gian hiệu quả là điều cần thiết cho sự thành công của người quản lý. Họ phải có khả năng ưu tiên các nhiệm vụ, ủy thác hiệu quả và quản lý hiệu quả thời gian của chính họ cũng như của nhóm của họ. \ n \ n7. Tư duy chiến lược: Một nhà quản lý thành công phải có khả năng suy nghĩ chiến lược - để nhìn thấy bức tranh lớn, xác định các mục tiêu dài hạn và phát triển một kế hoạch để đạt được chúng. Nhìn chung, trở thành một nhà quản lý thành công đòi hỏi sự kết hợp giữa các kỹ năng cứng và mềm, cũng như khả năng lãnh đạo và quản lý hiệu quả một nhóm hướng tới việc đạt được các mục tiêu chung.</w:t>
      </w:r>
    </w:p>
    <w:p w14:paraId="04A27148" w14:textId="77777777" w:rsidR="008B606C" w:rsidRDefault="00944D36">
      <w:r>
        <w:t xml:space="preserve">{"question": "Sắp xếp các câu đã cho thành một đoạn văn có cấu trúc tốt. - Nhiều vấn đề của thế giới có thể bắt nguồn từ việc thiếu giáo dục. Người dân phải được cung cấp một nền tảng </w:t>
      </w:r>
      <w:r>
        <w:lastRenderedPageBreak/>
        <w:t>tốt trong giáo dục. Giáo dục có sức mạnh cung cấp cho xã hội những giải pháp lâu dài.", "Trả lời": "Giáo dục là một công cụ mạnh mẽ có khả năng cung cấp cho xã hội những giải pháp lâu dài cho nhiều vấn đề của thế giới. Nhiều vấn đề trong số này có thể bắt nguồn từ việc thiếu giáo dục, điều này nhấn mạnh tầm quan trọng của việc cung cấp cho mọi người một nền tảng tốt trong giáo dục. Bằng cách đầu tư vào giáo dục, chúng ta có thể trao quyền cho các cá nhân và cộng đồng để giải quyết những thách thức và tạo ra sự thay đổi tích cực."}</w:t>
      </w:r>
    </w:p>
    <w:p w14:paraId="66E07DBE" w14:textId="77777777" w:rsidR="008B606C" w:rsidRDefault="00944D36">
      <w:r>
        <w:t>{"câu hỏi": "Xây dựng dòng thời gian cho sự bùng phát của coronavirus.", "câu trả lời": "Đây là dòng thời gian của các sự kiện lớn trong đợt bùng phát coronavirus:\n\nDecember 31, 2019 - Trung Quốc cảnh báo Tổ chức Y tế Thế giới (WHO) về một số trường hợp giống cúm không rõ nguyên nhân ở Vũ Hán, tỉnh Hồ Bắc.\n\nJanuary 7, 2020 - Chính quyền Trung Quốc xác định virus mới thuộc họ coronavirus.\n\nJanuary 11,  2020 - Trung Quốc báo cáo trường hợp tử vong đầu tiên do virus.\n\nJanuary 13, 2020 - Thái Lan báo cáo trường hợp đầu tiên bên ngoài Trung Quốc.\n\nJanuary 20, 2020 - Các trường hợp đầu tiên được báo cáo bên ngoài châu Á, ở Hoa Kỳ và Úc.\n\nJanuary 23, 2020 - Vũ Hán bị cách ly, tạm dừng mọi hoạt động ra vào thành phố.\n\nJanuary 30,  2020 - WHO tuyên bố dịch bệnh là tình trạng khẩn cấp toàn cầu.\n\nTháng Hai 2, 2020 - Cái chết đầu tiên bên ngoài Trung Quốc được báo cáo ở Philippines.\n\nTháng Hai 11, 2020 - Vi-rút này có tên chính thức là COVID-19.\n\nTháng Ba 11, 2020 - WHO tuyên bố COVID-19 là đại dịch.\n\nTháng Ba 13, 2020 - Nhiều quốc gia bắt đầu thực hiện các hạn chế đi lại, cách ly và phong tỏa.\n\nMarch 16,  2020 - Thị trường chứng khoán toàn cầu chịu tổn thất đáng kể.\n\nTháng Ba 24, 2020 - Thế vận hội 2020 dự kiến diễn ra tại Tokyo bị hoãn lại cho đến năm 2021.\n\nTháng Tư 2, 2020 - Số trường hợp được xác nhận trên toàn cầu đã vượt quá 1 triệu.\n\nTháng Tư 7, 2020 - Số người chết toàn cầu lên tới 100.000.\n\nJune 2020 - Số ca mắc COVID-19 ở Ấn Độ và Brazil bắt đầu tăng đột biến.\n\nTháng Bảy 2020 - Hoa Kỳ trở thành quốc gia đầu tiên đạt 3 triệu ca mắc.\n\nTháng Tám 2020 - Nga thông báo đã phát triển vắc-xin đầu tiên cho COVID-19.\n\nTháng Mười Hai 8, 2020 - Vương quốc Anh bắt đầu chương trình tiêm chủng.\n\nTháng Mười Hai 11, 2020 - Vắc-xin Pfizer/BioNTech COVID-19 được phép sử dụng khẩn cấp tại Hoa Kỳ.\n\nTháng Một 6, 2021 - Số người chết trên toàn cầu đạt 2 triệu.\n\nNgày 17 tháng 2,  2021 - Thuốc chủng ngừa COVID-19 Johnson &amp; Johnson được Hoa Kỳ cho phép sử dụng khẩn cấp.\n\nTháng Ba 11, 2021 - WHO báo cáo rằng hơn 300 triệu liều vắc-xin đã được sử dụng trên toàn thế giới.\n\nApril 2021 - Ấn Độ trải qua làn sóng COVID-19 thứ hai tàn khốc"}</w:t>
      </w:r>
    </w:p>
    <w:p w14:paraId="4D44D0C4" w14:textId="77777777" w:rsidR="008B606C" w:rsidRDefault="00944D36">
      <w:r>
        <w:t xml:space="preserve">{"câu hỏi": "So sánh và đối chiếu hai loại mạng máy tính.", "trả lời": "Có một số loại mạng máy tính, nhưng với mục đích so sánh này, tôi sẽ thảo luận về hai loại phổ biến: Mạng cục bộ (LAN) và Mạng diện rộng (WAN).\n\nA Mạng cục bộ (LAN) là một mạng được giới hạn trong một khu vực địa lý nhỏ,  chẳng hạn như nhà, văn phòng hoặc trường học. Trong mạng LAN, các thiết bị như máy tính, máy in và máy chủ thường được kết nối bằng cáp Ethernet hoặc Wi-Fi. Ngược lại, Mạng diện rộng (WAN) là một mạng trải dài trên một khu vực địa lý rộng lớn, chẳng hạn như thành phố, quốc gia hoặc thậm chí toàn bộ thế giới. Mạng WAN thường được các doanh nghiệp và tổ chức sử dụng để kết nối các vị trí khác nhau của họ và có thể bao gồm các đường dây thuê, liên kết vệ tinh hoặc kết hợp các công nghệ khác nhau. Một trong những khác biệt chính giữa mạng LAN và mạng WAN là quy mô của chúng. Trong </w:t>
      </w:r>
      <w:r>
        <w:lastRenderedPageBreak/>
        <w:t>khi mạng LAN được thiết kế để kết nối các thiết bị trong một khu vực nhỏ, cục bộ, mạng WAN được thiết kế để kết nối nhiều vị trí trên một khoảng cách lớn. Điều này có nghĩa là mạng WAN thường phức tạp hơn và tốn kém hơn để thiết lập và bảo trì so với mạng LAN. \ n \ n Một sự khác biệt khác giữa mạng LAN và mạng WAN là tốc độ truyền của chúng. Mạng LAN có kết nối tốc độ cao, thường cung cấp tốc độ truyền dữ liệu trong phạm vi gigabit mỗi giây (Gbps). Mặt khác, mạng WAN thường có tốc độ truyền chậm hơn, thường trong phạm vi hàng trăm megabit mỗi giây (Mbps) hoặc ít hơn, do khoảng cách xa hơn liên quan. Về mặt bảo mật, mạng LAN thường được coi là an toàn hơn mạng WAN, vì chúng có thể dễ dàng được bảo mật và giám sát trong một phạm vi nhỏ,  khu vực được kiểm soát. Mặt khác, mạng WAN có thể dễ bị tổn thương hơn trước các mối đe dọa bảo mật do quy mô lớn hơn và tiếp xúc với nhiều mối đe dọa tiềm ẩn hơn.\n\nTóm lại, mạng LAN và mạng WAN là hai loại mạng máy tính phục vụ các mục đích khác nhau và có sự khác biệt rõ rệt về quy mô, tốc độ truyền và bảo mật."}</w:t>
      </w:r>
    </w:p>
    <w:p w14:paraId="6409DAE0" w14:textId="77777777" w:rsidR="008B606C" w:rsidRDefault="00944D36">
      <w:r>
        <w:t>{"câu hỏi": "Mô tả cách học máy có thể được sử dụng để tự động hóa các tác vụ thông thường.", "Trả lời": "Học máy là một công cụ mạnh mẽ cho phép máy tính học hỏi từ dữ liệu và đưa ra quyết định hoặc dự đoán dựa trên thông tin đó. Điều này có nghĩa là nó có thể được sử dụng để tự động hóa nhiều nhiệm vụ trần tục mà nếu không sẽ đòi hỏi lao động thủ công tẻ nhạt. Một số ví dụ về cách học máy có thể được sử dụng để tự động hóa các tác vụ thông thường bao gồm: \ n \ n1. Nhập dữ liệu: Các thuật toán học máy có thể được đào tạo để nhận dạng và nhập dữ liệu từ các nguồn khác nhau, chẳng hạn như hình ảnh, âm thanh hoặc văn bản. Điều này có thể làm giảm đáng kể lượng thời gian và công sức cần thiết để nhập dữ liệu, cũng như giảm thiểu lỗi của con người. \ n \ n2. Bảo trì dự đoán: Học máy có thể được sử dụng để dự đoán khi nào máy móc hoặc thiết bị sẽ cần bảo trì hoặc thay thế, dựa trên dữ liệu lịch sử và mô hình sử dụng. Điều này có thể tự động hóa quá trình bảo trì và ngăn chặn thời gian chết bất ngờ. \ n \ n3. Sắp xếp và phân loại: Học máy có thể được đào tạo để sắp xếp và phân loại dữ liệu dựa trên các tiêu chí cụ thể. Điều này có thể đặc biệt hữu ích cho các tác vụ như tổ chức cơ sở dữ liệu lớn hoặc nhóm các mục tương tự lại với nhau. \ n \ n4. Lọc thư rác: Các thuật toán học máy có thể được sử dụng để phát hiện và lọc thư rác từ hộp thư đến email hoặc nguồn cấp dữ liệu truyền thông xã hội. Điều này có thể tiết kiệm thời gian của người dùng và ngăn họ phải sàng lọc nội dung không mong muốn. \ n \ n5. Lập kế hoạch và lập kế hoạch: Học máy có thể được sử dụng để tối ưu hóa việc lên lịch và lập kế hoạch cho các nhiệm vụ, có tính đến các yếu tố khác nhau như tính khả dụng, ưu tiên và ràng buộc. Điều này có thể giúp tự động hóa quy trình và đảm bảo rằng các tài nguyên được sử dụng hiệu quả.\n\nTóm lại, học máy có thể tự động hóa nhiều tác vụ thông thường bằng cách sử dụng dữ liệu để đưa ra quyết định hoặc dự đoán, giảm lượng thời gian và công sức cần thiết và cải thiện độ chính xác và hiệu quả."}</w:t>
      </w:r>
    </w:p>
    <w:p w14:paraId="691E9DE3" w14:textId="77777777" w:rsidR="008B606C" w:rsidRDefault="00944D36">
      <w:r>
        <w:t xml:space="preserve">{"câu hỏi": "Viết một bài đăng trên blog về cách triển khai các mô hình học máy.", "câu trả lời": "Triển khai mô hình học máy (ML) đề cập đến quá trình làm cho mô hình ML của bạn có sẵn để sử dụng trong môi trường sản xuất. Quá trình này liên quan đến việc thiết lập mô hình trên máy chủ, tạo API hoặc dịch vụ web để tương tác với mô hình và tích hợp nó với các hệ thống khác. Trong hướng dẫn này, chúng tôi sẽ đi qua các bước bạn cần thực hiện để triển khai mô hình học máy. \n\nBước 1: Chọn môi trường triển khai của bạn\nBước đầu </w:t>
      </w:r>
      <w:r>
        <w:lastRenderedPageBreak/>
        <w:t>tiên trong việc triển khai mô hình máy học của bạn là quyết định môi trường triển khai. Có một số tùy chọn có sẵn, bao gồm các nền tảng đám mây như AWS, Azure và Google Cloud và các máy chủ tại chỗ. Mỗi loại đều có những ưu điểm và nhược điểm riêng, và cái bạn chọn sẽ phụ thuộc vào nhu cầu cụ thể của bạn. Đây là một quyết định quan trọng, vì nó sẽ ảnh hưởng đến cách bạn thực hiện các bước tiếp theo. \n\nBước 2: Xuất Mô hình\nKhi bạn đã chọn môi trường triển khai của mình, bước tiếp theo là xuất mô hình đã đào tạo của bạn theo định dạng mà môi trường đích có thể hiểu được. Định dạng phổ biến nhất để lưu trữ và chia sẻ các mô hình học máy là định dạng ONNX, viết tắt của Open Neural Network Exchange. Các định dạng phổ biến khác bao gồm PMML, JSON và Pickle.\n\nBước 3: Containerize your Model\nBước tiếp theo là container hóa mô hình của bạn bằng một công cụ như Docker. Containerization liên quan đến việc đóng gói mô hình của bạn cùng với tất cả các phụ thuộc của nó vào một gói duy nhất, dễ triển khai. Điều này giúp việc triển khai mô hình của bạn trên các môi trường khác nhau dễ dàng hơn nhiều, vì nó loại bỏ nhu cầu quản lý các phụ thuộc theo cách thủ công.\n\nBước 4: Tạo Dịch vụ Web hoặc API\nKhi bạn đã chứa mô hình của mình, bạn sẽ cần tạo một Dịch vụ Web hoặc API có thể được sử dụng để tương tác với mô hình của bạn. Về cơ bản, đây là một trình bao bọc xung quanh mô hình của bạn cho phép các hệ thống khác gửi dữ liệu đến mô hình của bạn và nhận dự đoán. Hầu hết các dịch vụ web và API được xây dựng bằng các nguyên tắc Restful, có nghĩa là chúng sử dụng các phương thức HTTP tiêu chuẩn như GET, POST và PUT để xử lý các yêu cầu. \ n \ nBước 5: Triển khai Mô hình \ nKhi mô hình của bạn được chứa và bạn đã thiết lập dịch vụ web hoặc API của mình, bước cuối cùng là triển khai mô hình cho môi trường bạn đã chọn. Điều này thường sẽ liên quan đến việc tải bộ chứa của bạn lên nhà cung cấp đám mây hoặc máy chủ tại chỗ, sau đó định cấu hình môi trường của bạn để chạy bộ chứa. Sau khi mô hình của bạn được triển khai, bạn có thể bắt đầu gửi yêu cầu đến API của mình và bắt đầu sử dụng mô hình trong môi trường sản xuất.\n\nTóm lại, việc triển khai mô hình machine learning bao gồm"}</w:t>
      </w:r>
    </w:p>
    <w:p w14:paraId="569BF77D" w14:textId="77777777" w:rsidR="008B606C" w:rsidRDefault="00944D36">
      <w:r>
        <w:t>{"câu hỏi": "Phân loại câu sau thành một trong các nhãn sau: [tích cực, tiêu cực, trung tính] - Máy tính xách tay của tôi hôm nay có vẻ chậm.", "trả lời": "Câu nói \"Máy tính xách tay của tôi dường như chậm hôm nay\" có thể được phân loại là có cảm xúc tiêu cực."}</w:t>
      </w:r>
    </w:p>
    <w:p w14:paraId="38725113" w14:textId="77777777" w:rsidR="008B606C" w:rsidRDefault="00944D36">
      <w:r>
        <w:t>{"câu hỏi": "Tạo danh sách năm yếu tố cho danh sách mua sắm hàng tạp hóa", "câu trả lời": "1. Sữa\n2. Trứng\n3. Bánh mì\n4. Táo\n5. rau bina"}</w:t>
      </w:r>
    </w:p>
    <w:p w14:paraId="149D1781" w14:textId="77777777" w:rsidR="008B606C" w:rsidRDefault="00944D36">
      <w:r>
        <w:t xml:space="preserve">{"câu hỏi": "Tạo một cuộc đối thoại giữa khách hàng và tiếp viên hàng không cho một chuyến đi máy bay", "câu trả lời": "Khách hàng: Xin lỗi, Tiếp viên hàng không?\n\nTiếp viên hàng không: Vâng, tôi có thể giúp gì cho bạn?\n\nKhách hàng: Tôi đã tự hỏi nếu tôi có thể có một ly nước, làm ơn.\n\nTiếp viên hàng không: Tất nhiên, bạn có muốn đá với điều đó không?\n\nKhách hàng:  Vâng, xin vui lòng, cảm ơn bạn.\n\nTiếp viên hàng không: Chào mừng bạn\u2019re. Bạn đây, một ly nước với đá. Có điều gì khác tôi có thể giúp bạn không?\n\nCustomer: Vâng, thực sự. Tôi cảm thấy hơi lạnh. Bạn có chăn không?\n\nTiếp viên hàng không: Vâng, chúng tôi có sẵn chăn. Bạn có muốn tôi mang một cái đến cho bạn không?\n\nCustomer: Vâng, làm ơn. Điều đó thật tuyệt.\n\nTiếp viên hàng không: Bạn đây, một chiếc chăn ấm. Có bất cứ điều gì khác bạn cần không?\n\nCustomer: Không, đó là tất cả. </w:t>
      </w:r>
      <w:r>
        <w:lastRenderedPageBreak/>
        <w:t>Cảm ơn sự giúp đỡ của bạn.\n\nTiếp viên hàng không: Bạn được chào đón. Vui lòng cho tôi biết nếu bạn cần bất cứ điều gì trong suốt chuyến bay. Chúng tôi muốn làm cho cuộc hành trình của bạn thoải mái nhất có thể."}</w:t>
      </w:r>
    </w:p>
    <w:p w14:paraId="699B5BEB" w14:textId="77777777" w:rsidR="008B606C" w:rsidRDefault="00944D36">
      <w:r>
        <w:t>{"câu hỏi": "Một số tác động tiêu cực của nạn phá rừng được đề cập trong đoạn văn sau đây là gì? - Phá rừng, chặt phá cây cối quy mô lớn, có một số tác động xấu đến môi trường. Nó dẫn đến mất môi trường sống cho vô số loài, có thể dẫn đến suy giảm đa dạng sinh học. Ngoài ra, nạn phá rừng góp phần vào biến đổi khí hậu bằng cách giải phóng carbon dioxide được lưu trữ vào khí quyển.", "Trả lời": "Các tác động tiêu cực của nạn phá rừng được đề cập trong đoạn văn bao gồm mất môi trường sống cho các loài, suy giảm đa dạng sinh học và góp phần vào biến đổi khí hậu bằng cách giải phóng carbon dioxide được lưu trữ."}</w:t>
      </w:r>
    </w:p>
    <w:p w14:paraId="08223F16" w14:textId="77777777" w:rsidR="008B606C" w:rsidRDefault="00944D36">
      <w:r>
        <w:t>{"câu hỏi": "Đánh giá tuyên bố sau - AI là điện mới.", "câu trả lời": "Tuyên bố \"AI là điện mới" là một phép ẩn dụ thường được sử dụng để truyền đạt tác động biến đổi mà trí tuệ nhân tạo dự kiến sẽ có đối với cả xã hội và ngành công nghiệp. Tương tự như cách điện biến đổi mọi khía cạnh của cuộc sống và kinh doanh khi lần đầu tiên được giới thiệu, AI cũng được kỳ vọng sẽ mang lại những thay đổi cơ bản. Giống như điện, AI đã trở thành một thành phần thiết yếu của cuộc sống hàng ngày và các ứng dụng của nó rất rộng, từ chăm sóc sức khỏe đến giao thông vận tải đến giao tiếp. Tác động của AI đã được cảm nhận và việc sử dụng nó dự kiến sẽ chỉ tăng tốc trong những năm tới, khiến nó trở thành một so sánh thích hợp với tác động mang tính cách mạng của điện. Tất nhiên, giống như tất cả các phép ẩn dụ, nó không có nghĩa là được hiểu theo nghĩa đen, nhưng nó nắm bắt ý tưởng về sự thay đổi sâu sắc mà AI đang mang lại."}</w:t>
      </w:r>
    </w:p>
    <w:p w14:paraId="24DAD402" w14:textId="77777777" w:rsidR="008B606C" w:rsidRDefault="00944D36">
      <w:r>
        <w:t>{"question": "Sáng tác một giai điệu đơn giản cho lời bài hát sau. - \"Tôi không thể tìm thấy từ để nói, nhưng tôi cảm thấy ổn", "trả lời": "Đây là một giai điệu đơn giản mà bạn có thể sử dụng cho lời bài hát được cung cấp bằng cách sử dụng thang C chính:\n\n'''\nC-C-D-E F-E-D-C G\u2014E-C-E-C G-G-A-A-A-A\nTôi không thể tìm thấy từ để nói, nhưng tôi cảm thấy OK\n''''}</w:t>
      </w:r>
    </w:p>
    <w:p w14:paraId="7A042039" w14:textId="77777777" w:rsidR="008B606C" w:rsidRDefault="00944D36">
      <w:r>
        <w:t>{"câu hỏi": "Đề xuất một thay thế cho câu sau. - Con mèo đang đi dạo quanh nhà", "trả lời": "Một cụm từ thay thế có thể là: Con mèo đi dạo qua nhà."}</w:t>
      </w:r>
    </w:p>
    <w:p w14:paraId="0B552033" w14:textId="77777777" w:rsidR="008B606C" w:rsidRDefault="00944D36">
      <w:r>
        <w:t>{"câu hỏi": "Giải thích cây quyết định là gì.", "câu trả lời": "Cây quyết định là một biểu diễn đồ họa về các kết quả có thể xảy ra do một loạt các quyết định được đưa ra dựa trên các điều kiện nhất định. Đây là một loại thuật toán được sử dụng trong học máy, phân tích dữ liệu và thống kê sử dụng cấu trúc giống như cây để mô hình hóa các quyết định và hậu quả có thể xảy ra của chúng. Mỗi nhánh của cây đại diện cho một quyết định hoặc một thử nghiệm và mỗi nút lá đại diện cho một kết quả hoặc nhãn lớp. Cây được xây dựng bằng cách đệ quy chia tập dữ liệu thành các tập con dựa trên tính năng quan trọng nhất cung cấp sự phân tách dữ liệu tốt nhất. Tính năng này được gọi là nút quyết định và sự phân tách được gọi là phân nhánh. Quá trình này tiếp tục cho đến khi một số tiêu chí dừng được đáp ứng, chẳng hạn như độ sâu tối đa của cây hoặc số lượng mẫu tối thiểu trên mỗi lá. Cây quyết định thường được sử dụng trong các bài toán phân loại và hồi quy và dễ giải thích và dễ hiểu, khiến chúng trở thành một lựa chọn phổ biến trong nhiều ứng dụng."}</w:t>
      </w:r>
    </w:p>
    <w:p w14:paraId="5BC0F0CF" w14:textId="77777777" w:rsidR="008B606C" w:rsidRDefault="00944D36">
      <w:r>
        <w:lastRenderedPageBreak/>
        <w:t>{"question": "Thiết kế một hàm để đếm số ký tự duy nhất trong một chuỗi. - string = \u201cButterflies\u201d", "answer": "Đây là một cách để đếm số ký tự duy nhất trong một chuỗi bằng Python:\n\n'''\ndef count_unique_chars(chuỗi):\n unique_chars = set(string)\n return len(unique_chars)\n''\n\n\nĐể sử dụng hàm này với đầu vào ví dụ mà bạn đã cung cấp, chúng ta có thể gọi hàm như thế này:\n\n''\nstring = \"Butterflies\"\ncount = count_unique_chars(string)\nprint(f\"Số ký tự duy nhất trong '{chuỗi}' là:  {count}\")\n''\n\nThis would output:\n'Số ký tự duy nhất trong 'Butterflies' là: 9'"}</w:t>
      </w:r>
    </w:p>
    <w:p w14:paraId="13E31C74" w14:textId="77777777" w:rsidR="008B606C" w:rsidRDefault="00944D36">
      <w:r>
        <w:t>{"câu hỏi": "Đề xuất một công cụ chụp ảnh màn hình tốt cho Mac.", "câu trả lời": "Một công cụ chụp ảnh màn hình tốt cho Mac là Snagit. Nó cho phép bạn chụp ảnh màn hình, ghi màn hình và thậm chí tạo ảnh GIF. Nó có các công cụ chú thích và chỉnh sửa mạnh mẽ, cho phép bạn đánh dấu và nâng cao hình ảnh của mình trước khi chia sẻ chúng. Giao diện của nó rất dễ sử dụng và nó có sẵn dưới dạng một ứng dụng độc lập hoặc dưới dạng tiện ích mở rộng của trình duyệt. Các tùy chọn khác mà bạn có thể xem xét là Lightshot, CloudApp hoặc công cụ chụp màn hình Mac gốc bằng cách sử dụng các phím tắt tích hợp (Command + Shift + 4 cho khu vực đã chọn, Command + Shift + 3 cho toàn màn hình)."}</w:t>
      </w:r>
    </w:p>
    <w:p w14:paraId="0AC74D29" w14:textId="77777777" w:rsidR="008B606C" w:rsidRDefault="00944D36">
      <w:r>
        <w:t>{"câu hỏi": "Tóm tắt lập luận chính của bài báo \"Một mạng xã hội ảnh hưởng đến thái độ và hành vi", "câu trả lời": "Bài báo \"Một mạng xã hội ảnh hưởng đến thái độ và hành vi\" lập luận rằng các trang mạng xã hội có tác động đáng kể đến thái độ và hành vi của mọi người. Các tác giả cho rằng thông qua các tính năng như chia sẻ nội dung, nhắn tin trực tuyến và hệ thống bình luận, các thành viên của mạng có thể ảnh hưởng đến suy nghĩ và hành động của nhau. Họ cung cấp bằng chứng từ một số nghiên cứu cho thấy giao tiếp trực tuyến có thể ảnh hưởng đến thái độ của các cá nhân đối với các vấn đề xã hội, hành vi của người tiêu dùng và thậm chí cả các quyết định về sức khỏe như thế nào. Bài báo gợi ý rằng mạng xã hội có thể là một công cụ mạnh mẽ để thúc đẩy những thay đổi hành vi tích cực, nhưng cũng cảnh báo về những hậu quả tiêu cực tiềm ẩn của những ảnh hưởng này. Nhìn chung, lập luận chính của bài báo này là mạng xã hội đóng một vai trò quan trọng trong việc định hình thái độ và hành vi của mọi người."}</w:t>
      </w:r>
    </w:p>
    <w:p w14:paraId="1AE7C828" w14:textId="77777777" w:rsidR="008B606C" w:rsidRDefault="00944D36">
      <w:r>
        <w:t>{"question": "Viết một hàm Python lấy hai số nguyên và trả về bội số chung nhỏ nhất của chúng.", "answer": "''python\ndef lcm(x, y):\n \"\"\"\"\n Hàm này lấy hai số nguyên và trả về bội số chung nhỏ nhất của chúng.\n Tham số:\n x (int): số nguyên đầu tiên\n y (int): số nguyên thứ hai\n Trả về:\n int: Bội số chung nhỏ nhất (LCM) của x và y\n \"\"\"\"\n # Tìm số lớn hơn giữa x và y\n nếu x &gt; y:\n lớn hơn = x\n else:\n greater = y\n\n # Tiếp tục lặp cho đến khi tìm thấy bội số chung\n trong khi True:\n nếu % lớn hơn x == 0 và lớn hơn % y == 0:\n lcm = greater\n break\n greater += 1\n\n return lcm\n'''"}</w:t>
      </w:r>
    </w:p>
    <w:p w14:paraId="48F66B17" w14:textId="77777777" w:rsidR="008B606C" w:rsidRDefault="00944D36">
      <w:r>
        <w:t>{"câu hỏi": "Viết lại đoạn sau bằng giọng chủ động - Chính sách mới sẽ được thực hiện bởi các nhân viên trong bộ phận quản lý.", "trả lời": "Các nhân viên trong bộ phận quản lý sẽ thực hiện chính sách mới."}</w:t>
      </w:r>
    </w:p>
    <w:p w14:paraId="307732EA" w14:textId="77777777" w:rsidR="008B606C" w:rsidRDefault="00944D36">
      <w:r>
        <w:t>{"câu hỏi": "Tạo ra ba cách khác nhau để chào hỏi người dùng.", "trả lời": "1. Xin chào, hôm nay tôi có thể hỗ trợ bạn như thế nào?\n2. Xin chào, thật tuyệt khi được gặp bạn. Làm thế nào tôi có thể phục vụ?\n3. Chào mừng trở lại! Tôi có thể làm gì cho bạn vào lúc này?"}</w:t>
      </w:r>
    </w:p>
    <w:p w14:paraId="67E90183" w14:textId="77777777" w:rsidR="008B606C" w:rsidRDefault="00944D36">
      <w:r>
        <w:lastRenderedPageBreak/>
        <w:t>{"câu hỏi": "Kể tên một cách để bắt đầu cuộc trò chuyện với người mà bạn không biết.", "câu trả lời": "Một cách để bắt đầu cuộc trò chuyện với người mà bạn không biết là giới thiệu bản thân và hỏi họ một câu hỏi mở, chẳng hạn như, "Xin chào, tên tôi là [Tên của bạn], điều gì đưa bạn đến đây hôm nay?\" Điều này cho họ cơ hội để chia sẻ một chút về bản thân và có thể dẫn đến cuộc trò chuyện tiếp theo."}</w:t>
      </w:r>
    </w:p>
    <w:p w14:paraId="70EBFBDE" w14:textId="77777777" w:rsidR="008B606C" w:rsidRDefault="00944D36">
      <w:r>
        <w:t>{"câu hỏi": "Sáng tác một bài thơ về một màu duy nhất.", "câu trả lời": "Tiêu đề: Độ sâu của màu xanh\n\nMềm mại và nhẹ nhàng như một bài hát ru,\nMát mẻ và êm đềm như thủy triều của đại dương,\nBầu trời bất tận vào một ngày hè,\nMàu xanh lam trong mảng yên tĩnh của nó.\n\nMàu sắc của ngọc bích và đừng quên tôi,\nMột hào quang yên bình nó nhẹ nhàng vẽ,\nMàu của denim,  một phong cách vượt thời gian, \ nBlue gợi lên một nụ cười an ủi. \ n \ nIt \ u2019s sắc thái của nỗi buồn và u sầu quá,\nMột chiều sâu của cảm xúc, thuần khiết và chân thực, \ nỔn định như hơi thở của đêm, \ nMàu xanh lam, một cảnh tượng mê hoặc. \ n Từ màu xanh em bé đến màu xanh nước biển sâu, \ nMột loạt các cảm xúc mà nó giữ, \ nĐó là một màu sắc làm dịu tâm hồn, \ nMàu xanh, mãi mãi trọn vẹn."}</w:t>
      </w:r>
    </w:p>
    <w:p w14:paraId="282A6877" w14:textId="77777777" w:rsidR="008B606C" w:rsidRDefault="00944D36">
      <w:r>
        <w:t>{"câu hỏi": "Giá trị của (x - y)(x + y) là bao nhiêu nếu x = 10 và y = 15?", "trả lời": "(x-y)(x+y) = (10-15)(10+15) = (-5)(25) = -125."}</w:t>
      </w:r>
    </w:p>
    <w:p w14:paraId="7DF65799" w14:textId="77777777" w:rsidR="008B606C" w:rsidRDefault="00944D36">
      <w:r>
        <w:t>{"câu hỏi": "Viết vôi về một kỳ nghỉ.", "trả lời": "Đã từng có một yêu tinh già vui vẻ,\nNhà của ai tràn ngập của cải.\nAnh ấy sẽ tặng đồ chơi và cổ vũ tốt,\nTo tất cả xa gần,\nMỗi năm vào sâu thẳm ngày mười hai tháng mười hai."}</w:t>
      </w:r>
    </w:p>
    <w:p w14:paraId="6E8B7586" w14:textId="77777777" w:rsidR="008B606C" w:rsidRDefault="00944D36">
      <w:r>
        <w:t>{"câu hỏi": "Cung cấp định nghĩa của từ \"vacillation\".", "answer": "Vacillation đề cập đến việc không có khả năng đưa ra quyết định hoặc thay đổi ý kiến hoặc hành động thường xuyên do thiếu quyết đoán hoặc không chắc chắn. Nó thường được đặc trưng bởi sự dao động hoặc do dự trong các lựa chọn, và có thể dẫn đến thiếu tiến bộ hoặc giải pháp."}</w:t>
      </w:r>
    </w:p>
    <w:p w14:paraId="77289A13" w14:textId="77777777" w:rsidR="008B606C" w:rsidRDefault="00944D36">
      <w:r>
        <w:t>{"câu hỏi": "Viết một bài thơ haiku về đại dương.", "câu trả lời": "Sóng biển nhẹ nhàng,\nVuốt ve bờ không ngừng,\nLời ru yên bình."}</w:t>
      </w:r>
    </w:p>
    <w:p w14:paraId="6BABC99B" w14:textId="77777777" w:rsidR="008B606C" w:rsidRDefault="00944D36">
      <w:r>
        <w:t>{"câu hỏi": "Sắp xếp các từ sau thành một câu có nghĩa. - cuộc sống cao cả trong", "trả lời": "Trong cuộc sống, người cao."}</w:t>
      </w:r>
    </w:p>
    <w:p w14:paraId="38621F25" w14:textId="77777777" w:rsidR="008B606C" w:rsidRDefault="00944D36">
      <w:r>
        <w:t>{"question": "Sắp xếp các mục sau thành hai loại. - bút chì, táo, điện thoại", "trả lời": "Thể loại: Văn phòng phẩm\n- Bút chì\n\nThể loại: Điện tử\n- Điện thoại\n\nThể loại: thực phẩm \n- táo"}</w:t>
      </w:r>
    </w:p>
    <w:p w14:paraId="27518E35" w14:textId="77777777" w:rsidR="008B606C" w:rsidRDefault="00944D36">
      <w:r>
        <w:t>{"question": "Viết lại câu sau với ngữ pháp chính xác hơn. - Cô ấy đã làm rất nhiều điều tốt", "trả lời": "Cô ấy đã làm rất nhiều điều tốt."}</w:t>
      </w:r>
    </w:p>
    <w:p w14:paraId="7EC950D4" w14:textId="77777777" w:rsidR="008B606C" w:rsidRDefault="00944D36">
      <w:r>
        <w:t>{"câu hỏi": "Kể tên ba vị trí chính phủ ở Hoa Kỳ.", "trả lời": "1. Tổng thống Hoa Kỳ\n2. Phó Tổng thống Hoa Kỳ\n3. Chủ tịch Hạ viện Hoa Kỳ"}</w:t>
      </w:r>
    </w:p>
    <w:p w14:paraId="0C2EE375" w14:textId="77777777" w:rsidR="008B606C" w:rsidRDefault="00944D36">
      <w:r>
        <w:t>{"câu hỏi": "Cải thiện câu sau bằng cách sử dụng chuyển tiếp tốt hơn. - Chúng tôi không có đủ thời gian nên phải rời đi.", "trả lời": "Do thời gian có hạn, chúng tôi buộc phải rời đi."}</w:t>
      </w:r>
    </w:p>
    <w:p w14:paraId="7DD8BE84" w14:textId="77777777" w:rsidR="008B606C" w:rsidRDefault="00944D36">
      <w:r>
        <w:lastRenderedPageBreak/>
        <w:t>{"câu hỏi": "Mô tả nhân vật Romeo trong Romeo và Juliet.", "câu trả lời": "Romeo là một chàng trai trẻ đam mê, bốc đồng và lãng mạn vô vọng, yêu Juliet ngay từ cái nhìn đầu tiên. Ông là một thành viên của House Montague trong vở kịch "Romeo và Juliet", và được miêu tả là nhạy cảm, lý tưởng và thơ mộng, thần tượng hóa tình yêu và sức mạnh của nó. Mặc dù anh ấy dũng cảm và có kỹ năng chiến đấu, Romeo cũng được thể hiện là người dễ bị cảm xúc mãnh liệt, khiến anh ấy hành động bốc đồng và liều lĩnh. Cảm xúc mạnh mẽ của anh ấy thường che mờ phán đoán của anh ấy, cuối cùng dẫn đến kết thúc bi thảm của vở kịch. Bất chấp những khuyết điểm của mình, Romeo là một người bạn trung thành, một người con trai và cháu trai tận tụy, và một người yêu kiên định, sẵn sàng làm bất cứ điều gì cho người phụ nữ anh yêu."}</w:t>
      </w:r>
    </w:p>
    <w:p w14:paraId="7F11C4F0" w14:textId="77777777" w:rsidR="008B606C" w:rsidRDefault="00944D36">
      <w:r>
        <w:t>{"câu hỏi": "Xác định câu nào là đúng. - Mỹ là quốc gia lớn thứ ba trên thế giới\nÚc là quốc gia lớn thứ hai trên thế giới", "trả lời": "\"Mỹ là quốc gia lớn thứ ba trên thế giới\" là một tuyên bố đúng."}</w:t>
      </w:r>
    </w:p>
    <w:p w14:paraId="67BD161C" w14:textId="77777777" w:rsidR="008B606C" w:rsidRDefault="00944D36">
      <w:r>
        <w:t>{"câu hỏi": "Lập danh sách năm mặt hàng mà bạn cần mua trong cửa hàng tạp hóa.", "câu trả lời": "Dưới đây là danh sách năm mặt hàng mà bạn có thể cần mua trong cửa hàng tạp hóa: \n\n1. Trái cây và rau quả tươi\n2. Các sản phẩm từ sữa như sữa, phô mai hoặc sữa chua \ n3. Bánh mì ngũ cốc nguyên hạt, mì ống hoặc ngũ cốc \ n4. Trứng và thịt nạc\n5. Đồ ăn nhẹ như các loại hạt, hạt hoặc trái cây sấy khô"}</w:t>
      </w:r>
    </w:p>
    <w:p w14:paraId="5C0611CD" w14:textId="77777777" w:rsidR="008B606C" w:rsidRDefault="00944D36">
      <w:r>
        <w:t>{"câu hỏi": "Kể tên năm lợi thế xã hội của internet.", "trả lời": "Dưới đây là năm lợi thế xã hội của internet:\n\n1. Kết nối và Toàn cầu hóa: Internet kết nối các cá nhân và doanh nghiệp từ mọi nơi trên thế giới, cho phép giao tiếp, cộng tác và chia sẻ thông tin nhanh hơn và hiệu quả hơn. Truy cập thông tin: Internet cung cấp rất nhiều thông tin về hầu hết mọi chủ đề, giúp mọi người dễ dàng tìm hiểu, nghiên cứu và cập nhật thông tin về các vấn đề quan trọng. \ n \ n3. Tăng trưởng kinh tế: Sự gia tăng của internet và thương mại điện tử đã dẫn đến các ngành công nghiệp mới, cơ hội việc làm và tăng trưởng kinh tế. \ n \ n4. Cơ hội giáo dục: Internet có thể phục vụ như một nền tảng giáo dục cung cấp quyền truy cập dễ dàng hơn vào các tài nguyên học tập, các khóa học trực tuyến và tài liệu học tập, cho phép mọi người có nhiều cơ hội hơn để mở rộng kiến thức và cải thiện kỹ năng của họ. \ n \ n5. Mạng xã hội: Internet đã cách mạng hóa cách mọi người tương tác với nhau bằng cách cung cấp các nền tảng cho mạng xã hội và kết nối, cho phép mọi người giữ liên lạc và giao tiếp với người khác bất kể vị trí của họ."}</w:t>
      </w:r>
    </w:p>
    <w:p w14:paraId="6FE5D94F" w14:textId="77777777" w:rsidR="008B606C" w:rsidRDefault="00944D36">
      <w:r>
        <w:t>{"câu hỏi": "Viết lại câu này bằng giọng chủ động. - Thuyền bị thuyền trưởng đâm trúng.", "trả lời": "Thuyền trưởng đâm thuyền."}</w:t>
      </w:r>
    </w:p>
    <w:p w14:paraId="5FCEA4DB" w14:textId="77777777" w:rsidR="008B606C" w:rsidRDefault="00944D36">
      <w:r>
        <w:t>{"câu hỏi": "Kiểm tra xem cụm từ sau đây có phải là công thức được hình thành tốt không - \u2203x P (x)", "câu trả lời": "Có, đầu vào (\u2203x P (x)) là một công thức được hình thành tốt trong logic bậc nhất. Nó đọc là \"Có tồn tại một x sao cho P(x) là đúng\", trong đó P(x) là một vị ngữ hoặc một thuộc tính mà phần tử x phải thỏa mãn."}</w:t>
      </w:r>
    </w:p>
    <w:p w14:paraId="15975AD3" w14:textId="77777777" w:rsidR="008B606C" w:rsidRDefault="00944D36">
      <w:r>
        <w:t xml:space="preserve">{"câu hỏi": "Mô tả sự giống và khác nhau giữa mèo và chó.", "trả lời": "Mèo và chó đều là động vật có vú được thuần hóa và vật nuôi phổ biến. Cả hai đều có chung đặc điểm là ăn thịt, </w:t>
      </w:r>
      <w:r>
        <w:lastRenderedPageBreak/>
        <w:t>có lông và sở hữu móng vuốt và răng sắc nhọn. Cả mèo và chó đều có thể huấn luyện được, mặc dù chó phù hợp hơn với các nhiệm vụ phức tạp hơn. Cả hai đều có thính giác và khứu giác nhạy bén, điều này khiến chúng trở nên tuyệt vời trong việc săn bắn, và chúng là những sinh vật lãnh thổ. Mặt khác, mèo và chó khác nhau đáng kể về hành vi, đặc điểm thể chất và tương tác của chúng với con người. Mèo được biết đến là sinh vật độc lập và đơn độc hơn trong hành vi, trong khi chó là động vật gói xã hội hơn phát triển mạnh về sự tương tác và đồng hành. Chúng cũng khác nhau về ngoại hình, với mèo thường có kích thước nhỏ hơn và chó có nhiều kích cỡ và giống hơn. Mèo cũng được biết đến với sự nhanh nhẹn và linh hoạt, trong khi chó tốt hơn trong các hoạt động sức bền. Về mặt tương tác với con người, chó đã được lai tạo trong nhiều thế hệ để trung thành và vâng lời chủ, trong khi mèo có tiếng là xa cách hơn. Chó thường vui tươi và tương tác hơn, trong khi mèo có nhiều khả năng dành thời gian ngủ trưa hoặc chải chuốt bản thân.\n\nTóm lại, trong khi mèo và chó có một số điểm tương đồng, chúng là những động vật riêng biệt với những đặc điểm và hành vi độc đáo của riêng chúng."}</w:t>
      </w:r>
    </w:p>
    <w:p w14:paraId="6A840E64" w14:textId="77777777" w:rsidR="008B606C" w:rsidRDefault="00944D36">
      <w:r>
        <w:t>{"câu hỏi": "Cung cấp một ví dụ về cách AI có thể giải quyết vấn đề.", "câu trả lời": "Một ví dụ về cách AI có thể giải quyết vấn đề là bằng cách cải thiện chẩn đoán và điều trị y tế. Các công nghệ AI như học máy, học sâu và xử lý ngôn ngữ tự nhiên có thể được sử dụng để phân tích một lượng lớn dữ liệu y tế từ nhiều nguồn khác nhau, bao gồm hồ sơ sức khỏe điện tử và hình ảnh y tế. Với khả năng này, AI có thể giúp các bác sĩ xác định các mẫu và mối quan hệ trong dữ liệu mà con người có thể khó phát hiện. Ví dụ, AI có thể giúp chẩn đoán chính xác các bệnh như ung thư, bằng cách phân tích hình ảnh y tế và xác định những bất thường có thể là dấu hiệu của bệnh. Hơn nữa, AI có thể hỗ trợ các bác sĩ lập kế hoạch và cá nhân hóa các phương pháp điều trị cho bệnh nhân bằng cách tính đến lịch sử y tế, di truyền và lối sống của họ. Kết quả là, AI có thể cải thiện kết quả của bệnh nhân, giảm khả năng chẩn đoán sai và tiết kiệm chi phí chăm sóc sức khỏe."}</w:t>
      </w:r>
    </w:p>
    <w:p w14:paraId="672905F1" w14:textId="77777777" w:rsidR="008B606C" w:rsidRDefault="00944D36">
      <w:r>
        <w:t>{"question": "Thay đổi động từ đã cho thành dạng hoàn hảo trong quá khứ của nó. - lấy", "trả lời": "Đã lấy."}</w:t>
      </w:r>
    </w:p>
    <w:p w14:paraId="2BD5D2CE" w14:textId="77777777" w:rsidR="008B606C" w:rsidRDefault="00944D36">
      <w:r>
        <w:t xml:space="preserve">{"câu hỏi": "Liệt kê năm cách để giảm tiêu thụ năng lượng.", "trả lời": "1. ** Tắt đèn và rút phích cắm điện tử khi không sử dụng:** Một trong những cách đơn giản nhất để giảm tiêu thụ năng lượng là thực hành các thói quen tốt như tắt đèn khi rời khỏi phòng và rút phích cắm điện tử và bộ sạc khi không sử dụng. \ n \ n2. ** Sử dụng bóng đèn tiết kiệm năng lượng: ** Bóng đèn tiết kiệm năng lượng, chẳng hạn như bóng đèn LED hoặc CFL, tiêu thụ ít năng lượng hơn nhiều so với bóng đèn sợi đốt truyền thống và có tuổi thọ cao hơn nhiều. ** Điều chỉnh cài đặt bộ điều nhiệt: ** Bạn có thể tiết kiệm năng lượng bằng cách điều chỉnh bộ điều chỉnh nhiệt thấp hơn vài độ vào mùa đông và cao hơn vào mùa hè. Điều này có thể làm giảm đáng kể chi phí sưởi ấm và làm mát của bạn. \ n \ n4. ** Sử dụng các thiết bị tiết kiệm năng lượng: ** Khi mua các thiết bị mới, hãy tìm nhãn Energy Star, cho biết rằng thiết bị được thiết kế để tiết kiệm năng lượng. Thay thế các thiết bị cũ vì chúng tiêu thụ một lượng lớn năng lượng. \ n \ n5. ** Cách nhiệt nhà của bạn **: Cách nhiệt thích hợp cho ngôi nhà của bạn có thể làm giảm lượng năng lượng cần thiết để sưởi ấm hoặc làm mát nó, điều này chuyển thành tiết kiệm đáng kể hóa đơn năng lượng của bạn. Hãy chắc chắn rằng các cửa sổ </w:t>
      </w:r>
      <w:r>
        <w:lastRenderedPageBreak/>
        <w:t>và cửa ra vào được niêm phong đúng cách và các dải thời tiết được đặt đúng chỗ để ngăn gió lùa."}</w:t>
      </w:r>
    </w:p>
    <w:p w14:paraId="45050406" w14:textId="77777777" w:rsidR="008B606C" w:rsidRDefault="00944D36">
      <w:r>
        <w:t>{"question": "Kể tên 6 thành phần của mạng nơ-ron nhân tạo", "trả lời": "Mạng nơ-ron nhân tạo bao gồm một số thành phần, bao gồm:\n\n1. Lớp đầu vào: Đây là lớp đầu tiên của mạng nơ-ron nhận dữ liệu đầu vào và chuyển nó sang các lớp khác để xử lý. \ n \ n2. (Các) lớp ẩn: Đây là các lớp trung gian áp dụng các hàm chuyển đổi cho dữ liệu và chịu trách nhiệm xác định các mẫu và mối quan hệ. \ n \ n3. Lớp đầu ra: Đây là lớp cuối cùng trong mạng thần kinh cung cấp kết quả hoặc dự đoán dựa trên đầu vào và xử lý được thực hiện bởi mạng. \ n \ n4. Tế bào thần kinh: Đây là những đơn vị tính toán cơ bản tạo nên mạng lưới thần kinh, nhận tín hiệu đầu vào và tạo ra tín hiệu đầu ra. \ n \ n5. Trọng số: Đây là những giá trị xác định cường độ của các kết nối giữa các tế bào thần kinh trong mạng lưới thần kinh và có thể được điều chỉnh trong quá trình đào tạo để cải thiện hiệu suất của mạng. \ n \ n6. Chức năng kích hoạt: Đây là một hàm toán học áp dụng phép biến đổi phi tuyến tính cho đầu vào của tế bào thần kinh, giúp mạng lưới thần kinh thể hiện tốt hơn dữ liệu và mẫu phức tạp."}</w:t>
      </w:r>
    </w:p>
    <w:p w14:paraId="6C783630" w14:textId="77777777" w:rsidR="008B606C" w:rsidRDefault="00944D36">
      <w:r>
        <w:t>{"question": "Sử dụng thông tin được cung cấp, xây dựng truy vấn SQL để trích xuất 10 đơn hàng có giá trị cao nhất. - Tên bảng: Orders\nColumns: ID (khóa chính), value, customer_id, date", "answer": "Truy vấn SQL để trích xuất 10 đơn hàng có giá trị cao nhất từ bảng có tên \"Orders\" sẽ là:\n\nSELECT * FROM Orders\nORDER BY value DESC\nLIMIT 10;"}</w:t>
      </w:r>
    </w:p>
    <w:p w14:paraId="5AC3D1BD" w14:textId="77777777" w:rsidR="008B606C" w:rsidRDefault="00944D36">
      <w:r>
        <w:t>{"question": "Tạo danh sách bằng cách sử dụng dữ liệu đã cho. - Chủ đề: Lời khuyên cho việc lập kế hoạch tài chính\nList:\n1. Đặt ngân sách\n2. Theo dõi chi tiêu của bạn\n3. Đầu tư vào cổ phiếu\n4. Trả hết nợ", "trả lời": "8 lời khuyên để lập kế hoạch tài chính thành công\n\n1. Đặt ngân sách: Bám sát ngân sách là chìa khóa để duy trì sức khỏe tài chính tốt. Xác định chi phí của bạn và lập kế hoạch ngân sách hàng tháng của bạn cho phù hợp.\n\n2. Theo dõi chi tiêu của bạn: Theo dõi chi phí của bạn có thể giúp bạn kiểm soát các mục tiêu tài chính của mình. Theo dõi các chi phí hàng ngày của bạn, bất kể nhỏ đến đâu. \ n \ n3. Đầu tư vào cổ phiếu: Đầu tư vào thị trường chứng khoán có thể là một cách tuyệt vời để phát triển sự giàu có của bạn. Với các chiến lược quản lý rủi ro phù hợp, đầu tư vào cổ phiếu là một cách thông minh để đa dạng hóa danh mục đầu tư tài chính của bạn. Trả hết nợ: Các khoản nợ lãi suất cao có thể làm cạn kiệt tiền tiết kiệm của bạn. Điều quan trọng là phải trả hết mọi khoản nợ tồn đọng càng sớm càng tốt. \ n \ n5. Xây dựng quỹ khẩn cấp: Một quỹ khẩn cấp có thể giúp bạn vượt qua một cuộc khủng hoảng tài chính hoặc mất việc làm. Dành một phần thu nhập của bạn mỗi tháng để xây dựng một quỹ khẩn cấp. \ n \ n6. Tiết kiệm cho nghỉ hưu: Không bao giờ là quá sớm để bắt đầu tiết kiệm cho nghỉ hưu của bạn. Cân nhắc đóng góp vào tài khoản hưu trí để đảm bảo tương lai tài chính của bạn. \ n \ n7. Đừng sống vượt quá khả năng của bạn: Đừng chi tiêu nhiều hơn số tiền bạn kiếm được. Điều quan trọng là phải sống trong khả năng của bạn để tránh rơi vào bẫy nợ. \ n \ n8. Xem lại kế hoạch tài chính của bạn thường xuyên: Cuối cùng, đừng quên xem lại kế hoạch tài chính của bạn theo thời gian. Hãy chắc chắn rằng bạn đang theo dõi ngân sách của mình và các khoản đầu tư của bạn đang hoạt động như mong đợi. Nếu cần, hãy điều chỉnh kế hoạch tài chính để đáp ứng nhu cầu thay đổi của bạn."}</w:t>
      </w:r>
    </w:p>
    <w:p w14:paraId="255214B5" w14:textId="77777777" w:rsidR="008B606C" w:rsidRDefault="00944D36">
      <w:r>
        <w:lastRenderedPageBreak/>
        <w:t>{"question": "Tìm số có bốn chữ số dương nhỏ nhất chia hết cho mỗi số trong bốn số nguyên tố nhỏ nhất.", "trả lời": "Để tìm số có bốn chữ số nhỏ nhất chia hết cho mỗi số trong bốn số nguyên tố nhỏ nhất, chúng ta có thể tính bội số chung nhỏ nhất (LCM) của 2, 3, 5 và 7. LCM của các số nguyên tố này là 210. Chúng ta muốn tìm giá trị nhỏ nhất của n làm cho 210n lớn hơn hoặc bằng 1000. Giải quyết bất đẳng thức này, ta được n lớn hơn hoặc bằng 4 16/21. Do đó, bội số nhỏ nhất của 210 là một số có bốn chữ số là 210 nhân với 5, bằng 1050."}</w:t>
      </w:r>
    </w:p>
    <w:p w14:paraId="58F11D73" w14:textId="77777777" w:rsidR="008B606C" w:rsidRDefault="00944D36">
      <w:r>
        <w:t>{"câu hỏi": "Tạo danh sách 5 cách sáng tạo để sử dụng công nghệ trong lớp học.", "trả lời": "1. Triển khai nền tảng thực tế ảo - Giáo viên có thể sử dụng công nghệ thực tế ảo để đưa học sinh của mình đi thực tế ảo đến những nơi mà chúng có thể không thể ghé thăm, chẳng hạn như rừng nhiệt đới, độ sâu của đại dương hoặc thậm chí là ngoài vũ trụ. \ n \ n2. Sử dụng Bảng trắng tương tác - Bảng trắng tương tác cho phép giáo viên trình bày bài học theo cách năng động và tương tác, sử dụng đồ họa, video và bất kỳ công cụ đa phương tiện nào khác. \ n \ n3. Gamification - Kết hợp các trò chơi vào kế hoạch bài học có thể làm cho việc học trở nên thú vị và hấp dẫn hơn đối với học sinh. Bằng cách sử dụng công nghệ, giáo viên có thể tạo ra trải nghiệm học tập tương tác, chẳng hạn như săn lùng người nhặt rác ảo, câu đố hoặc câu đố. \ n \ n4. Công cụ cộng tác - Công nghệ đã giúp sinh viên dễ dàng cộng tác với nhau, thậm chí từ xa. Giáo viên có thể sử dụng các ứng dụng và công cụ trực tuyến, chẳng hạn như Google Lớp học, để tạo điều kiện làm việc nhóm và đánh giá ngang hàng. Đánh giá trực tuyến - Giáo viên có thể sử dụng các nền tảng đánh giá trực tuyến để tạo và quản lý các câu đố và bài kiểm tra. Điều này không chỉ tiết kiệm thời gian và giấy tờ, mà còn giúp bạn nhanh chóng chấm điểm, phân tích và cung cấp phản hồi cho học sinh dễ dàng hơn."}</w:t>
      </w:r>
    </w:p>
    <w:p w14:paraId="3503995F" w14:textId="77777777" w:rsidR="008B606C" w:rsidRDefault="00944D36">
      <w:r>
        <w:t xml:space="preserve">{"câu hỏi": "Mô tả quá trình tạo trang web từ đầu.", "câu trả lời": "Tạo một trang web từ đầu bao gồm một số bước đòi hỏi kỹ năng kỹ thuật và sáng tạo. Dưới đây là hướng dẫn từng bước để giúp bạn hiểu quy trình:\n\n1. ** Chọn một tên miền: ** Bước đầu tiên là chọn một tên miền đại diện cho thương hiệu của bạn hoặc mục đích của trang web. Tên này sẽ là địa chỉ duy nhất của trang web của bạn trên internet. \ n \ n2. ** Chọn nhà cung cấp dịch vụ lưu trữ: ** Tiếp theo, bạn cần tìm một nhà cung cấp dịch vụ lưu trữ sẽ lưu trữ các tệp trang web của bạn và cung cấp chúng cho người dùng. Các nhà cung cấp dịch vụ lưu trữ cung cấp các gói khác nhau với các tính năng khác nhau, vì vậy bạn cần chọn gói phù hợp nhất với yêu cầu của mình. \ n \ n3. ** Thiết kế trang web: ** Bây giờ đến phần sáng tạo - thiết kế trang web của bạn. Điều này liên quan đến việc tạo bố cục, chọn bảng màu, phông chữ và hình ảnh. Bạn có thể tự làm điều này hoặc thuê một nhà thiết kế web để giúp bạn. \ n \ n4. ** Tạo nội dung: ** Cùng với thiết kế, bạn cũng cần tạo nội dung cho trang web của mình. Điều này bao gồm viết văn bản, tạo đồ họa và sản xuất bất kỳ phương tiện nào khác mà bạn muốn đưa vào. Nội dung phải hấp dẫn, nhiều thông tin và dễ đọc. \ n \ n5. ** Mã trang web: ** Khi bạn đã có thiết kế và nội dung sẵn sàng, đã đến lúc bắt đầu viết mã. Bạn có thể sử dụng HTML, CSS và JavaScript để tạo cấu trúc, kiểu và chức năng của trang web của mình. Ngoài ra, bạn có thể sử dụng Hệ thống quản lý nội dung (CMS) như WordPress hoặc Drupal, giúp xây dựng trang web dễ dàng hơn mà không cần viết mã thủ công. ** Kiểm tra trang web **: Sau khi bạn đã xây dựng trang web của mình, bạn cần kiểm tra nó để đảm bảo mọi thứ hoạt động chính xác. Bạn nên kiểm tra nó trên các thiết bị và trình duyệt khác nhau và khắc phục mọi sự cố mà bạn gặp phải. \ n \ n7. ** Khởi chạy trang web: ** Khi bạn hài lòng rằng mọi thứ </w:t>
      </w:r>
      <w:r>
        <w:lastRenderedPageBreak/>
        <w:t>đang hoạt động chính xác, bạn có thể xuất bản trang web của mình và làm cho nó hoạt động. Xin chúc mừng, bạn vừa tạo trang web của mình từ đầu! \ n \ n8. ** Duy trì và cập nhật trang web: ** Tạo một trang web chỉ là bước đầu tiên, duy trì nó là một quá trình liên tục. Bạn sẽ cần thường xuyên cập nhật nội dung, khắc phục các sự cố kỹ thuật và đảm bảo rằng trang web của bạn vẫn an toàn và có liên quan. Tóm lại, việc tạo một trang web liên quan đến sự kết hợp của các kỹ năng kỹ thuật và sáng tạo. Bằng cách làm theo các bước này, bạn có thể xây dựng một trang web đại diện cho thương hiệu của mình và thu hút khán giả."}</w:t>
      </w:r>
    </w:p>
    <w:p w14:paraId="661FAE1F" w14:textId="77777777" w:rsidR="008B606C" w:rsidRDefault="00944D36">
      <w:r>
        <w:t>{"câu hỏi": "Kể tên 3 quốc gia có biên giới với Pháp.", "trả lời": "Ba quốc gia có biên giới với Pháp là Bỉ, Đức và Tây Ban Nha."}</w:t>
      </w:r>
    </w:p>
    <w:p w14:paraId="6867C894" w14:textId="77777777" w:rsidR="008B606C" w:rsidRDefault="00944D36">
      <w:r>
        <w:t>{"câu hỏi": "Phê bình tính khả thi của ý tưởng kinh doanh nhất định. - Một nền tảng dựa trên ứng dụng phù hợp với người dùng với các đầu bếp tại nhà gần đó, những người chuẩn bị bữa ăn bằng cách sử dụng các hạn chế và sở thích chế độ ăn uống đã chọn của người dùng ứng dụng, sau đó giao các bữa ăn tự chế biến đến trước cửa nhà của họ.", "trả lời": "Ý tưởng có tiềm năng, nhưng nó phải đối mặt với những thách thức với các quy định, kiểm soát chất lượng và đảm bảo nguồn cung cấp phù hợp. Ngoài ra, sự thành công của ứng dụng phụ thuộc vào số lượng đầu bếp tại nhà và nhu cầu về một cơ sở người dùng mạnh mẽ."}</w:t>
      </w:r>
    </w:p>
    <w:p w14:paraId="7086D67D" w14:textId="77777777" w:rsidR="008B606C" w:rsidRDefault="00944D36">
      <w:r>
        <w:t>{"câu hỏi": "Cung cấp một bản tóm tắt cho đoạn văn được đưa ra dưới đây. - Trí tuệ nhân tạo (AI) là một lĩnh vực rộng lớn tìm cách bắt chước hoặc tăng cường khả năng của con người thông qua công nghệ xử lý thông tin và thuật toán. AI đã là một lĩnh vực nghiên cứu từ những năm 1950, nhưng đã thu hút được sự chú ý phổ biến trong những năm gần đây do những cải tiến lớn về sức mạnh xử lý. Trong khi một số người lo ngại các mối đe dọa hiện hữu như sự tiếp quản AI giả định giống như Kẻ hủy diệt, hầu hết các ứng dụng thực tế của AI đều nằm trong các lĩnh vực trần tục như nhận dạng hình ảnh, xử lý ngôn ngữ tự nhiên và tự động hóa tác vụ. AI được sử dụng để cải thiện hoặc tự động hóa các nhiệm vụ thông thường, nhanh chóng xác định các mẫu và dự đoán các sự kiện trong tương lai.", "Trả lời": "Trí tuệ nhân tạo (AI) là một lĩnh vực rộng lớn cố gắng sao chép hoặc cải thiện khả năng của con người bằng cách sử dụng công nghệ và thuật toán, và đã trở nên phổ biến gần đây do sức mạnh xử lý tăng lên. Bất chấp những lo ngại về sự tiếp quản AI trong tương lai, hầu hết các ứng dụng thực tế của AI đều nằm trong các lĩnh vực hàng ngày như nhận dạng hình ảnh, xử lý ngôn ngữ tự nhiên và tự động hóa tác vụ, giúp nâng cao hoặc tự động hóa các tác vụ, nhanh chóng phát hiện các mẫu và dự báo các sự kiện trong tương lai."}</w:t>
      </w:r>
    </w:p>
    <w:p w14:paraId="7FDF7BDB" w14:textId="77777777" w:rsidR="008B606C" w:rsidRDefault="00944D36">
      <w:r>
        <w:t>{"câu hỏi": "Chọn câu trả lời thích hợp nhất - Khí dồi dào nhất trong bầu khí quyển Trái đất là gì?\n\nA. Methane\nB. Oxy\nC. Nitơ\nD. Hydro", "trả lời": "Khí dồi dào nhất trong bầu khí quyển Trái đất là Nitơ (C.)"}</w:t>
      </w:r>
    </w:p>
    <w:p w14:paraId="3B9F89E7" w14:textId="77777777" w:rsidR="008B606C" w:rsidRDefault="00944D36">
      <w:r>
        <w:t>{"câu hỏi": "Cung cấp 3 câu hỏi thực hành để nhân", "đáp án": "1. 15 nhân với 7 là gì?\n2. Tính tích của 12 và 9.\n3. Nếu một hộp chứa 6 gói kẹo và mỗi gói chứa 8 viên kẹo, tổng cộng có bao nhiêu kẹo?"}</w:t>
      </w:r>
    </w:p>
    <w:p w14:paraId="727A3ACE" w14:textId="77777777" w:rsidR="008B606C" w:rsidRDefault="00944D36">
      <w:r>
        <w:t>{"question": "Cung cấp ví dụ về từ trái nghĩa của từ \u201chappy\u201d", "answer": "Một ví dụ về từ trái nghĩa của từ \"happy\" là \"sad.\""}</w:t>
      </w:r>
    </w:p>
    <w:p w14:paraId="562EF383" w14:textId="77777777" w:rsidR="008B606C" w:rsidRDefault="00944D36">
      <w:r>
        <w:lastRenderedPageBreak/>
        <w:t>{"câu hỏi": "Tạo ra một sự tương tự bằng cách sử dụng từ sau - cheetah", "câu trả lời": "Tốc độ là đối với một con báo như trí thông minh đối với con người. Giống như một con báo sử dụng tốc độ của nó để bắt con mồi và sống sót, con người sử dụng trí thông minh của mình để giải quyết vấn đề và phát triển mạnh."}</w:t>
      </w:r>
    </w:p>
    <w:p w14:paraId="6240BA09" w14:textId="77777777" w:rsidR="008B606C" w:rsidRDefault="00944D36">
      <w:r>
        <w:t>{"câu hỏi": "Cung cấp một chủ đề cho đoạn văn sau - Chế độ ăn thuần chay ngày càng trở nên phổ biến, vì ngày càng có nhiều người thực hiện chuyển đổi vì lý do môi trường, đạo đức và sức khỏe. Những người có chế độ ăn thuần chay chỉ tiêu thụ thực phẩm có nguồn gốc thực vật, chẳng hạn như trái cây, rau, ngũ cốc, các loại hạt và hạt. Ăn chay cũng trở nên phổ biến với các vận động viên, vì nhiều người đã phát hiện ra rằng chế độ ăn thuần chay phong phú và đa dạng có thể giúp họ đạt được mục tiêu tập thể dục.", "Trả lời": "Chế độ ăn thuần chay và sự phổ biến ngày càng tăng của nó."}</w:t>
      </w:r>
    </w:p>
    <w:p w14:paraId="682DD61D" w14:textId="77777777" w:rsidR="008B606C" w:rsidRDefault="00944D36">
      <w:r>
        <w:t>{"câu hỏi": "Tạo ra một câu chuyện về một cô gái đến thăm một hành tinh ngoài hành tinh.", "câu trả lời": "Ngày xửa ngày xưa, có một cô gái trẻ tên là Emily. Emily là một cô gái tò mò và thích phiêu lưu với tình yêu dành cho khoa học và tất cả những điều chưa biết. Một ngày nọ, trong khi khám phá bảo tàng khoa học địa phương của mình, cô tình cờ thấy một cuộc triển lãm đặc biệt về một hành tinh xa lạ. Cuộc triển lãm đã khơi gợi sự quan tâm của Emily và kích hoạt mong muốn khám phá hành tinh bí ẩn của cô. Với sự giúp đỡ của một nhóm các nhà khoa học, Emily bắt đầu cuộc hành trình đến hành tinh xa lạ. Cuộc hành trình dài và gian nan, và con tàu vũ trụ mà cô đi gặp nhiều thử thách. Bất chấp những thách thức này, Emily vẫn quyết tâm và kiên định, luôn mơ về những điều kỳ diệu đang chờ đợi cô trên hành tinh xa lạ. Khi Emily cuối cùng đã đến hành tinh ngoài hành tinh, cô đã rất ngạc nhiên bởi những gì cô nhìn thấy. Hành tinh này tràn đầy sức sống và màu sắc mà cô chưa từng thấy trước đây. Có những sinh vật kỳ lạ lang thang trên thảm thực vật tươi tốt và bay vút qua bầu trời sống động. Emily bị quyến rũ bởi vẻ đẹp và sự độc đáo của hành tinh. Khi cô tiếp tục khám phá hành tinh, Emily phát hiện ra rằng những sinh vật sống ở đó là những sinh vật thông minh. Những sinh vật này đã có thể giao tiếp với Emily, và họ rất hào hứng chia sẻ kiến thức, văn hóa và cách sống của họ với cô ấy. Trong nhiều năm, Emily vẫn ở trên hành tinh xa lạ, sống và học hỏi giữa các sinh vật. Họ dạy cô về công nghệ, lịch sử và sự tiến bộ của họ. Emily, lần lượt, chia sẻ kiến thức và kinh nghiệm của mình với họ, tạo thành một mối liên kết không thể phá vỡ của tình bạn và sự tôn trọng lẫn nhau. Cuối cùng, Emily trở về hành tinh của riêng mình, nhưng cô ấy đã làm như vậy với một sự đánh giá mới về vũ trụ và tất cả những điều kỳ diệu của nó. Cuộc hành trình của Emily đến hành tinh xa lạ đã mãi mãi thay đổi quan điểm của cô, và cô mang theo những ký ức và bài học mà cô đã học được trong suốt quãng đời còn lại. Nhiều năm đã trôi qua kể từ cuộc hành trình của Emily đến hành tinh xa lạ, nhưng câu chuyện về cuộc phiêu lưu của cô vẫn khắc sâu trong trái tim và tâm trí của những người nghe nó,  phục vụ như một lời nhắc nhở về những khả năng vô hạn đang chờ đợi chúng ta trong vũ trụ rộng lớn."}</w:t>
      </w:r>
    </w:p>
    <w:p w14:paraId="417C177D" w14:textId="77777777" w:rsidR="008B606C" w:rsidRDefault="00944D36">
      <w:r>
        <w:t xml:space="preserve">{"câu hỏi": "Liệt kê năm bước để so sánh hai sản phẩm.", "trả lời": "1. Xác định các tính năng và thông số kỹ thuật chính: Bước đầu tiên trong việc so sánh hai sản phẩm là xác định các tính năng và thông số kỹ thuật chính mà bạn muốn so sánh. Điều này có thể bao gồm những thứ như kích thước, trọng lượng, độ bền, hiệu suất hoặc chức năng tổng thể. \ n \ n2. Xem </w:t>
      </w:r>
      <w:r>
        <w:lastRenderedPageBreak/>
        <w:t>xét mức giá: Điều tiếp theo cần xem xét là điểm giá của sản phẩm. Bạn muốn đảm bảo rằng bạn so sánh các sản phẩm có mức giá tương tự để so sánh chính xác. \ n \ n3. Đọc đánh giá sản phẩm: Đọc đánh giá từ các khách hàng khác có thể cho bạn ý tưởng tốt về chất lượng và hiệu suất tổng thể của các sản phẩm bạn đang so sánh. Tìm kiếm các xu hướng trong các bài đánh giá, chẳng hạn như nhận xét hoặc khiếu nại định kỳ, để giúp thông báo quyết định của bạn. \ n \ n4. So sánh bảo hành và bảo hành: Điều quan trọng là phải so sánh các bảo hành và bảo đảm được cung cấp với từng sản phẩm. Tìm kiếm sự khác biệt về thời hạn bảo hành, phạm vi bảo hiểm hoặc quy trình đưa ra khiếu nại. \ n \ n5. Đánh giá đề xuất giá trị tổng thể: Cuối cùng, dựa trên tất cả các thông tin bạn đã thu thập được, bạn có thể đánh giá đề xuất giá trị tổng thể của từng sản phẩm. Hãy xem xét ưu và nhược điểm của từng sản phẩm và quyết định sản phẩm nào mang lại giá trị tốt nhất cho nhu cầu của bạn."}</w:t>
      </w:r>
    </w:p>
    <w:p w14:paraId="509DE10A" w14:textId="77777777" w:rsidR="008B606C" w:rsidRDefault="00944D36">
      <w:r>
        <w:t>{"câu hỏi": "Thực hiện phân tích tình cảm trên câu đã cho. - Tôi yêu bộ phim này!", "Trả lời": "Tình cảm của câu \"Tôi yêu bộ phim này!\" là tích cực. Điều này được biểu thị bằng từ "tình yêu" thể hiện cảm xúc hoặc cảm xúc tích cực mạnh mẽ đối với đối tượng, trong trường hợp này là bộ phim."}</w:t>
      </w:r>
    </w:p>
    <w:p w14:paraId="53CF132D" w14:textId="77777777" w:rsidR="008B606C" w:rsidRDefault="00944D36">
      <w:r>
        <w:t>{"câu hỏi": "Đánh giá biểu thức sau: (6 + 2) * (2-2).", "trả lời": "Giá trị của biểu thức (6 + 2) * (2-2) là 0. \n\nGiải thích: \n- Đầu tiên, giải các phép toán trong ngoặc đơn: 6+2=8 và 2-2=0.\n- Sau đó, nhân hai kết quả: 8*0 = 0."}</w:t>
      </w:r>
    </w:p>
    <w:p w14:paraId="4A1F7752" w14:textId="77777777" w:rsidR="008B606C" w:rsidRDefault="00944D36">
      <w:r>
        <w:t>{"câu hỏi": "Giả sử hàng triệu người đã đến Sao Diêm Vương và các thuộc địa sao Hỏa được thành lập, hãy tạo đoạn đầu tiên của một bài báo về một cuộc bầu cử không gian.", "Trả lời": "Lịch sử đã được tạo ra ngày hôm nay khi hàng triệu người định cư Sao Diêm Vương và Sao Hỏa tham gia vào cuộc bầu cử liên hành tinh đầu tiên - một sự kiện chứng minh sự tiến bộ liên tục của sự mở rộng của loài người vào vũ trụ. Việc bỏ phiếu cho các đại diện trong Hội đồng Liên hành tinh mới được thành lập bắt đầu đồng thời trên cả hai thiên thể, làm nổi bật tinh thần hợp tác của các cộng đồng ngoài trái đất ngày càng đa dạng của Trái đất.</w:t>
      </w:r>
    </w:p>
    <w:p w14:paraId="343153B1" w14:textId="77777777" w:rsidR="008B606C" w:rsidRDefault="00944D36">
      <w:r>
        <w:t xml:space="preserve">{"câu hỏi": "Phác thảo các sự kiện của bộ phim sau: The Great Gatsby.", "câu trả lời": "The Great Gatsby là một bộ phim năm 2013 chuyển thể từ tiểu thuyết cùng tên của F. Scott Fitzgerald, do Baz Luhrmann đạo diễn. Bộ phim kể về các sự kiện của cuốn sách, lấy bối cảnh vào năm 1922 tại Long Island, New York. Bộ phim được kể từ góc nhìn của Nick Carraway (Tobey Maguire), người kể lại câu chuyện. Nick, người chuyển đến một ngôi nhà nhỏ ở West Egg, Long Island, bên cạnh biệt thự của triệu phú bí ẩn Jay Gatsby (Leonardo DiCaprio). Em họ của Nick, Daisy Buchanan (Carey Mulligan), sống bên kia vịnh ở East Egg thời thượng hơn, với chồng cô, Tom (Joel Edgerton), một quý tộc giàu có. Nick sớm biết rằng Tom đang ngoại tình với Myrtle Wilson (Isla Fisher), người đã kết hôn với chủ nhà để xe đang gặp khó khăn, George (Jason Clarke). \ n \ nGatsby kết bạn với Nick và mời anh ta đến một trong những bữa tiệc xa hoa của anh ta, nơi anh ta gặp Jordan Baker bí ẩn và xinh đẹp (Elizabeth Debicki), người mà anh ta sớm có quan hệ tình cảm. Gatsby tâm sự với Nick rằng anh ấy yêu Daisy sâu sắc, và đã yêu Daisy trong nhiều năm, mặc dù cô ấy hiện đã kết hôn với Tom. \ n \ nGatsby và Daisy cuối cùng đã đoàn tụ và bắt đầu ngoại tình, với việc Gatsby tiết lộ cho cô ấy quá khứ của anh ấy; Anh ta ban đầu nghèo và đã làm giàu thông qua sự liên kết của mình với những kẻ buôn lậu không trung thực. Mặc dù vậy, Daisy không thể rời bỏ chồng. Căng thẳng </w:t>
      </w:r>
      <w:r>
        <w:lastRenderedPageBreak/>
        <w:t>sôi sục trong cuộc đối đầu nảy lửa giữa Tom, Gatsby, Daisy và Jordan tại khách sạn Plaza. Daisy thừa nhận cô yêu Gatsby, nhưng thú nhận cô vẫn yêu chồng. Đến lượt mình, Tom nói với Gatsby rằng anh ta đã nghiên cứu xong về quá khứ của mình và Gatsby được tiết lộ là một kẻ lừa đảo. \ n \ n Bị tàn phá, Gatsby và Daisy lái xe đi, với Daisy ở tay lái, và vô tình đâm và giết chết Myrtle. Tom nói với George rằng Gatsby đang lái xe, và George, giả sử lái xe liều lĩnh và Gatsby là người yêu của Myrtle, cuối cùng đã bắn chết Gatsby trước khi tự bắn mình. Nick được giao phụ trách đám tang của Gatsby nhưng rất ít người tham dự, phản ánh sự trống rỗng trong cuộc sống của Gatsby. Nick rời đi, vỡ mộng với lối sống những năm 1920 và viết câu chuyện của mình về mùa hè của mình với Gatsby, một người đàn ông có tất cả mọi thứ, nhưng không có gì.</w:t>
      </w:r>
    </w:p>
    <w:p w14:paraId="63646B0A" w14:textId="77777777" w:rsidR="008B606C" w:rsidRDefault="00944D36">
      <w:r>
        <w:t>{"question": "Tính diện tích của một tam giác với các cạnh sau: 10, 14, 8.", "answer": "Chúng ta có thể sử dụng công thức Heron để tính diện tích của tam giác. Công thức này nói rằng diện tích của một tam giác với các cạnh có chiều dài a, b và c, và s là bán chu vi hoặc một nửa chu vi, được cho bởi căn bậc hai của [s(s-a)(s-b)(s-c)].\n\nĐầu tiên, hãy tính bán chu vi, s:\ns = (a + b + c) / 2\ns = (10 + 14 + 8) / 2\ns = 16\n\nBây giờ chúng ta có thể sử dụng bán chu vi và độ dài của các cạnh của tam giác trong công thức của Heron để tìm diện tích:\nArea = \u221a[s(s-a)(s-b)(s-c)]\nArea = \u221a[16(16-10)(16-14)(16-8)]\nArea = \u221a[16(6)(2)(8)]\nArea = \u221a[1536]\nArea \u2248 39,19 đơn vị vuông.\n\nHence, diện tích của tam giác với các cạnh có chiều dài 10, 14 và 8 xấp xỉ 39,19 đơn vị vuông."}</w:t>
      </w:r>
    </w:p>
    <w:p w14:paraId="1E6B5240" w14:textId="77777777" w:rsidR="008B606C" w:rsidRDefault="00944D36">
      <w:r>
        <w:t>{"câu hỏi": "Phác thảo chiến lược tăng lưu lượng truy cập trang web.", "trả lời": "1. Thực hiện các phương pháp SEO: Tối ưu hóa trang web của bạn cho các công cụ tìm kiếm bằng cách nghiên cứu và kết hợp các từ khóa có liên quan, cải thiện tốc độ trang web, sử dụng mô tả meta và đảm bảo rằng trang web thân thiện với thiết bị di động. \ n \ n2. Tạo nội dung chất lượng cao: Tạo nội dung hấp dẫn, nhiều thông tin và có thể chia sẻ cung cấp giá trị cho đối tượng mục tiêu của bạn. Điều này bao gồm các bài đăng trên blog, video, infographics và các phương tiện khác có thể thu hút và giữ chân khách truy cập. \ n \ n3. Sử dụng phương tiện truyền thông xã hội: Tích cực tương tác với khán giả của bạn thông qua các nền tảng truyền thông xã hội. Chia sẻ nội dung và tham gia vào các cuộc trò chuyện để tăng nhận thức về thương hiệu và hướng lưu lượng truy cập đến trang web của bạn. \ n \ n4. Sử dụng quảng cáo trả tiền: Cân nhắc sử dụng Quảng cáo Google, Quảng cáo Facebook hoặc các nền tảng khác để tiếp cận đối tượng mục tiêu của bạn và đưa họ đến trang web của bạn. \ n \ n5. Tham gia vào việc viết blog và cộng tác của khách: Tìm cơ hội viết bài đăng của khách cho các trang web khác, cộng tác với những người có ảnh hưởng hoặc tham gia vào các cuộc thảo luận trực tuyến. Những điều này có thể làm tăng khả năng hiển thị thương hiệu và hướng lưu lượng truy cập đến trang web của bạn. \ n \ n6. Phân tích và điều chỉnh: Theo dõi các phân tích trang web của bạn để xác định xu hướng và lĩnh vực cải tiến. Sử dụng thông tin này để điều chỉnh chiến lược của bạn và đảm bảo rằng những nỗ lực của bạn đang hướng lưu lượng truy cập đến trang web của bạn một cách hiệu quả."}</w:t>
      </w:r>
    </w:p>
    <w:p w14:paraId="163F1F25" w14:textId="77777777" w:rsidR="008B606C" w:rsidRDefault="00944D36">
      <w:r>
        <w:t>{"câu hỏi": "Lập danh sách bốn kiểu đồ nội thất.", "trả lời": "1. Hiện đại\n2. Truyền thống\n3. Mộc mạc\n4. Đương đại"}</w:t>
      </w:r>
    </w:p>
    <w:p w14:paraId="0E9A8345" w14:textId="77777777" w:rsidR="008B606C" w:rsidRDefault="00944D36">
      <w:r>
        <w:lastRenderedPageBreak/>
        <w:t>{"câu hỏi": "Liệt kê bốn chiến lược dạy trẻ đọc.", "trả lời": "1. **Nhận thức ngữ âm:** Điều cần thiết là dạy trẻ "nghe" các âm thanh trong từ. Điều này có nghĩa là học cách nhận biết và thao tác các đơn vị âm thanh hoặc âm vị riêng lẻ, tạo ra các từ. Trẻ em có thể thực hành xác định, phân đoạn và pha trộn những âm thanh này để cải thiện khả năng đọc và đánh vần. \ n \ n2. **Nhận dạng từ thị giác:** Một số từ, chẳng hạn như \"the,\" \"it,\" \"where,\" hoặc \"said,\" không phải lúc nào cũng tuân theo các mẫu ngữ âm và được học tốt nhất bằng mắt. Những từ này, thường được sử dụng trong đọc và viết, có thể được dạy thông qua sự lặp lại, thẻ flash và trò chơi để giúp trẻ nhận ra chúng một cách nhanh chóng và chính xác. \ n \ n3. ** Kỹ năng giải mã: ** Giải mã liên quan đến việc sử dụng kiến thức về mối quan hệ chữ cái-âm thanh, để phát ra các từ. Hướng dẫn rõ ràng có thể có hiệu quả để dạy trẻ cách giải mã từ. Điều này có thể được thực hiện bằng cách chia các từ thành các phần nhỏ hơn, chẳng hạn như âm tiết và dạy trẻ pha trộn các âm thanh với nhau để đọc toàn bộ từ. \ n \ n4. **Đọc hiểu: ** Để trở thành người đọc thành thạo, trẻ em cần có khả năng hiểu những gì chúng đang đọc. Để cải thiện khả năng hiểu, trẻ em có thể được dạy các chiến lược như tóm tắt, dự đoán và hình dung. Đặt câu hỏi về văn bản, và thảo luận câu chuyện với người lớn, cũng có thể giúp trẻ em phát triển kỹ năng hiểu của chúng."}</w:t>
      </w:r>
    </w:p>
    <w:p w14:paraId="58AAA3B7" w14:textId="77777777" w:rsidR="008B606C" w:rsidRDefault="00944D36">
      <w:r>
        <w:t>{"question": "Tính đạo hàm của 2x^2 + 5x.", "answer": "Công thức tính đạo hàm của một hàm là: f'(x) = d/dx(f(x))\nSử dụng công thức này, hãy phân biệt hàm f(x) = 2x^2 + 5x đối với x.\n\nd/dx(2x^2 + 5x) = d(2x^2)/dx + d(5x)/dx. \n\nNhớ lại rằng đạo hàm của x^n là nx^(n-1). Áp dụng điều này cho số hạng đầu tiên: \nd(2x^2)/dx = 2 * d(x^2)/dx = 2 * 2x = 4x.\n\nVà đạo hàm của k*x, trong đó k là hằng số, là k. Áp dụng điều này cho số hạng thứ hai:\nd(5x)/dx = 5.\n\nDo đó, đạo hàm của 2x^2 + 5x là:\n\nf'(x) = 4x + 5."}</w:t>
      </w:r>
    </w:p>
    <w:p w14:paraId="25577F6B" w14:textId="77777777" w:rsidR="008B606C" w:rsidRDefault="00944D36">
      <w:r>
        <w:t>{"câu hỏi": "Mô tả quá trình thẩm thấu.", "trả lời": "Thẩm thấu là sự chuyển động tự phát hoặc khuếch tán của các phân tử nước qua màng bán thấm từ khu vực có nồng độ cao đến khu vực có nồng độ nước thấp. Nói một cách đơn giản, đó là sự chuyển động của nước từ nơi này sang nơi khác để tạo ra trạng thái cân bằng. \n\nQuá trình thẩm thấu xảy ra theo cách sau:\n1. Có hai dung dịch, một dung dịch có nồng độ cao và một dung dịch có nồng độ thấp, được ngăn cách bởi màng bán thấm. Màng bán thấm là một loại rào cản chỉ cho phép một số hạt nhất định đi qua. \ n2. Các phân tử nước liên tục di chuyển và có nhiều phân tử nước ở bên cạnh với nồng độ cao (nồng độ hòa tan thấp). \n3. Nồng độ cao của các phân tử nước ở một bên của màng tạo ra một gradient áp suất cho các phân tử nước chảy về phía bên kia, nơi có ít phân tử nước hơn (nồng độ hòa tan cao). Khi nước di chuyển về phía nồng độ thấp, mức chất lỏng ở phía đó bắt đầu tăng lên. Các phân tử nước tiếp tục chảy cho đến khi đạt được trạng thái cân bằng - cho đến khi nồng độ chất tan và dung môi bằng nhau ở cả hai bên. \n5. Quá trình này có thể được đảo ngược hoặc dừng lại bằng cách áp dụng áp lực sang một bên với nồng độ thấp (quá trình này được gọi là thẩm thấu ngược). \ n \ nOsmosis là một quá trình thiết yếu của tự nhiên và được tìm thấy trong tất cả các tế bào sống. Nó đóng một vai trò quan trọng trong việc điều chỉnh hàm lượng nước trong tế bào thực vật và động vật và trong việc hấp thụ nước và chất dinh dưỡng trong sinh vật."}</w:t>
      </w:r>
    </w:p>
    <w:p w14:paraId="28C000D7" w14:textId="77777777" w:rsidR="008B606C" w:rsidRDefault="00944D36">
      <w:r>
        <w:t xml:space="preserve">{"câu hỏi": "Mô tả một công cụ được sử dụng để gỡ lỗi chương trình.", "câu trả lời": "Một trong những công cụ được sử dụng phổ biến nhất để gỡ lỗi chương trình là trình gỡ lỗi. </w:t>
      </w:r>
      <w:r>
        <w:lastRenderedPageBreak/>
        <w:t>Trình gỡ lỗi là một công cụ phần mềm giúp các nhà phát triển xác định và chẩn đoán nguồn gốc của lỗi hoặc lỗi trong mã của họ. Nó cho phép các lập trình viên tạm dừng thực thi chương trình tại các điểm được chỉ định, được gọi là điểm ngắt, và sau đó bước qua từng dòng mã để quan sát hành vi của chương trình. Điều này giúp dễ dàng xác định điểm chính xác xảy ra lỗi và xác định nguyên nhân của sự cố. Ngoài ra, trình gỡ lỗi thường cung cấp các tính năng như kiểm tra biến, đánh giá biểu thức và kiểm soát luồng thực thi chương trình, giúp dễ hiểu và khắc phục sự cố trong mã hơn."}</w:t>
      </w:r>
    </w:p>
    <w:p w14:paraId="68ED1131" w14:textId="77777777" w:rsidR="008B606C" w:rsidRDefault="00944D36">
      <w:r>
        <w:t>{"câu hỏi": "Chỉnh sửa câu sau để loại bỏ bất kỳ lỗi ngữ pháp nào: Họ đã cố gắng sửa xe cả ngày.", "câu trả lời": "Họ đã cố gắng sửa xe cả ngày. (Câu đã đúng ngữ pháp.)"}</w:t>
      </w:r>
    </w:p>
    <w:p w14:paraId="69B983E0" w14:textId="77777777" w:rsidR="008B606C" w:rsidRDefault="00944D36">
      <w:r>
        <w:t>{"câu hỏi": "So sánh và đối chiếu hai phần mềm, Microsoft Word và Google Docs.", "trả lời": "Microsoft Word và Google Docs đều là phần mềm xử lý văn bản cho phép người dùng tạo, chỉnh sửa và chia sẻ tài liệu. \ n \ nMột trong những khác biệt chính giữa hai là Microsoft Word là một phần mềm độc lập được cài đặt trên máy tính,  trong khi Google Docs là một ứng dụng dựa trên web chỉ có thể được truy cập qua internet. Điều này có nghĩa là các tài liệu Word được lưu trực tiếp vào máy tính của người dùng, trong khi Google Docs được lưu trên máy chủ của Google. \ n \ nMicrosoft Word là một phần của bộ ứng dụng Microsoft Office và là một phần mềm trả phí. Mặt khác, Google Docs được sử dụng miễn phí cho bất kỳ ai có tài khoản Google. Tuy nhiên, Word cung cấp các tính năng và công cụ nâng cao hơn, chẳng hạn như theo dõi thay đổi và so sánh tài liệu, không có sẵn trên Google Docs. \ n \ nGoogle Docs có tính năng cộng tác mạnh mẽ, nơi nhiều người dùng có thể làm việc trên cùng một tài liệu cùng một lúc, với các thay đổi xuất hiện trong thời gian thực. Mặc dù Microsoft Word cũng có các công cụ cộng tác, nhưng chúng không mạnh mẽ như các công cụ được tìm thấy trong Google Docs. \ n \ nMicrosoft Word và Google Docs đều có khả năng định dạng và chỉnh sửa tương tự nhau, mặc dù Word có nhiều tùy chọn hơn khi tùy chỉnh kiểu. Cả hai đều cung cấp một loạt các mẫu và tiện ích bổ sung. Tóm lại, Microsoft Word là một phần mềm độc lập, mạnh mẽ hơn với các tính năng nâng cao, trong khi Google Docs là một ứng dụng dựa trên web miễn phí với khả năng cộng tác mạnh mẽ. Sự lựa chọn giữa hai phụ thuộc vào nhu cầu và sở thích của người dùng."}</w:t>
      </w:r>
    </w:p>
    <w:p w14:paraId="0D052AFA" w14:textId="77777777" w:rsidR="008B606C" w:rsidRDefault="00944D36">
      <w:r>
        <w:t>{"question": "Chọn từ thích hợp nhất từ danh sách. - vui vẻ, vui vẻ, lễ hội", "trả lời": "Cả ba từ được cung cấp, vui vẻ, vui vẻ và lễ hội, đều thích hợp để mô tả hạnh phúc, cổ vũ hoặc ăn mừng. Bạn có thể cung cấp thêm ngữ cảnh hoặc câu cụ thể mà bạn muốn thêm từ để tôi có thể đề xuất từ thích hợp nhất từ danh sách không?"}</w:t>
      </w:r>
    </w:p>
    <w:p w14:paraId="1A4E834D" w14:textId="77777777" w:rsidR="008B606C" w:rsidRDefault="00944D36">
      <w:r>
        <w:t>{"câu hỏi": "Viết một trò đùa hài hước.", "câu trả lời": "Tại sao các nhà khoa học không tin tưởng các nguyên tử? Bởi vì họ tạo nên tất cả mọi thứ!"}</w:t>
      </w:r>
    </w:p>
    <w:p w14:paraId="510FE994" w14:textId="77777777" w:rsidR="008B606C" w:rsidRDefault="00944D36">
      <w:r>
        <w:t xml:space="preserve">{"câu hỏi": "Lập kế hoạch kinh doanh cho một nhà hàng mới.", "câu trả lời": "Tóm tắt điều hành: \ n \ n Nhà hàng mới của chúng tôi sẽ là một cơ sở ăn uống độc đáo kết hợp các món ăn ngon, dịch vụ hiệu quả và bầu không khí đầy cảm hứng. Mục tiêu của nhà hàng của chúng tôi là cung cấp cho khách hàng của chúng tôi một trải nghiệm ăn uống khó quên sẽ làm hài lòng các giác quan của họ. \ n \ nMô tả công ty: \ n \ n Nhà hàng của chúng tôi sẽ là một công ty trách nhiệm hữu hạn, được sở hữu và điều hành bởi một nhóm các chuyên gia trong </w:t>
      </w:r>
      <w:r>
        <w:lastRenderedPageBreak/>
        <w:t>ngành giàu kinh nghiệm. Đội ngũ quản lý của chúng tôi có nhiều kinh nghiệm trong ngành nhà hàng và khách sạn, và chúng tôi cam kết tạo ra trải nghiệm ăn uống đặc biệt cho khách hàng của mình. \ n \ nPhân tích thị trường: \ n \ n Ngành công nghiệp nhà hàng có tính cạnh tranh cao và phân tích thị trường của chúng tôi đã xác định một số cơ hội mà chúng tôi có thể tận dụng để phân biệt mình với các cơ sở khác. Chúng tôi đã chọn một khu phố mới nổi cho vị trí của chúng tôi, điều này sẽ thu hút các chuyên gia trẻ, hợp thời trang đang tìm kiếm trải nghiệm ăn uống độc đáo. Thị trường mục tiêu của chúng tôi là những người coi trọng thực phẩm chất lượng, dịch vụ tuyệt vời và bầu không khí đầy cảm hứng. \ n \ n Thực đơn và dịch vụ: \ n \ n Thực đơn của chúng tôi sẽ bao gồm nhiều món ăn được lấy cảm hứng từ hương vị từ khắp nơi trên thế giới. Các món ăn của chúng tôi sẽ được chế biến từ những nguyên liệu tươi ngon nhất và được chuẩn bị bởi các đầu bếp lành nghề của chúng tôi. Chúng tôi sẽ cung cấp dịch vụ hiệu quả một cách thân thiện và chuyên nghiệp. Ngoài ra, chúng tôi sẽ cung cấp các dịch vụ bổ sung như phục vụ ăn uống và các sự kiện đặc biệt để nâng cao hơn nữa trải nghiệm của khách hàng.\n\nTiếp thị và Quảng cáo:\n\nChúng tôi sẽ thực hiện một chiến dịch tiếp thị và quảng cáo toàn diện để tạo nhận thức và sự quan tâm đến nhà hàng của chúng tôi. Chiến dịch của chúng tôi sẽ bao gồm các quảng cáo trực tuyến được nhắm mục tiêu, quảng cáo truyền thông xã hội và quan hệ đối tác với các doanh nghiệp địa phương. Chúng tôi cũng sẽ tạo ra truyền miệng bằng cách cung cấp cho khách hàng trải nghiệm ăn uống đặc biệt. \ n \ n Dự báo tài chính: \ n \ nChúng tôi dự đoán rằng nhà hàng của chúng tôi sẽ tạo ra doanh thu và lợi nhuận mạnh mẽ trong năm đầu tiên hoạt động. Dự báo tài chính của chúng tôi bao gồm các giả định chi tiết về tăng trưởng doanh thu, chi phí hoạt động và chi phí vốn. Chúng tôi sẽ quản lý cẩn thận dòng tiền và tài chính của mình để đảm bảo rằng nhà hàng của chúng tôi bền vững và có lợi nhuận. \ n \ n Kết luận: \ n \ n Nhà hàng mới của chúng tôi là một khái niệm độc đáo và thú vị kết hợp các món ăn ngon, dịch vụ hiệu quả và bầu không khí đầy cảm hứng. Chúng tôi tự tin rằng kế hoạch kinh doanh của chúng tôi cung cấp một nền tảng vững chắc cho sự ra mắt và phát triển thành công của nhà hàng của chúng tôi. Chúng tôi mong muốn được phục vụ khách hàng và mang đến cho họ trải nghiệm ăn uống khó quên."}</w:t>
      </w:r>
    </w:p>
    <w:p w14:paraId="6A80ACFA" w14:textId="77777777" w:rsidR="008B606C" w:rsidRDefault="00944D36">
      <w:r>
        <w:t xml:space="preserve">{"câu hỏi": "Đưa ra kế hoạch chiến lược cho một thương hiệu thời trang để tăng sự hiện diện trực tuyến.", "Trả lời": "Trong kỷ nguyên kỹ thuật số ngày nay, việc có sự hiện diện trực tuyến nổi bật là rất quan trọng đối với bất kỳ thương hiệu thời trang nào. Sau đây là một kế hoạch chiến lược có thể giúp một thương hiệu thời trang tăng cường sự hiện diện trực tuyến của mình: \n\n1. ** Cải tiến trang web: ** Trang web là đại diện trực tiếp của thương hiệu và đóng vai trò là tâm điểm của tất cả các hoạt động trực tuyến. Bắt đầu bằng cách nâng cấp trang web với đồ họa hấp dẫn trực quan và làm cho nó thân thiện hơn với người dùng với điều hướng dễ dàng và thời gian tải nhanh. Đảm bảo rằng trang web được tối ưu hóa cho các thiết bị di động.\n\n2. ** Tận dụng phương tiện truyền thông xã hội: ** Các nền tảng truyền thông xã hội như Instagram và Facebook là những công cụ mạnh mẽ để các thương hiệu thời trang giới thiệu bộ sưu tập của họ và kết nối với khán giả của họ. Chia sẻ hình ảnh và video chất lượng cao về bộ sưu tập mới nhất và nội dung hậu trường để thu hút khán giả. Cộng tác với những người có ảnh hưởng và nhân vật truyền thông xã hội để mở rộng phạm vi tiếp cận của thương hiệu. \ n \ n3. ** Cải thiện thứ hạng công cụ tìm kiếm: ** Làm cho nó lên đầu trang kết quả của công cụ tìm kiếm là rất quan trọng để tăng khả năng hiển thị của thương </w:t>
      </w:r>
      <w:r>
        <w:lastRenderedPageBreak/>
        <w:t>hiệu. Tối ưu hóa trang web cho các công cụ tìm kiếm bằng cách kết hợp các từ khóa có liên quan, tạo nội dung chất lượng cao và xây dựng liên kết ngược từ các trang web có uy tín. \ n \ n4. ** Tiếp thị nội dung: ** Tiếp thị nội dung là một cách hiệu quả để tiếp cận và tương tác với đối tượng mục tiêu. Tạo một phần blog trên trang web và chia sẻ các bài viết thông tin và thú vị về các xu hướng thời trang, mẹo tạo kiểu và tin tức mới nhất. Chia sẻ nội dung trên phương tiện truyền thông xã hội và các nền tảng trực tuyến khác để hướng lưu lượng truy cập đến trang web. \ n \ n5. **Tiếp thị qua email: ** Tiếp thị qua email là một cách tuyệt vời để giữ khách hàng tham gia và thông báo về bộ sưu tập, bán hàng và khuyến mãi mới nhất. Xây dựng một danh sách email và gửi các bản tin thường xuyên và email quảng cáo. \ n \ n6. **Quảng cáo trả phí:** Đầu tư vào quảng cáo trực tuyến trả tiền như Google AdWords, Quảng cáo Facebook và Quảng cáo Instagram để tiếp cận đối tượng lớn hơn. Các nền tảng này cho phép nhắm mục tiêu chính xác, giúp thương hiệu tiếp cận đối tượng lý tưởng của mình. \ n \ n7. ** Phân tích và tối ưu hóa: ** Theo dõi các phân tích để đo lường sự thành công của các nỗ lực tiếp thị trực tuyến. Xác định các chiến lược đang hoạt động và những chiến lược cần cải thiện. Thường xuyên tối ưu hóa các chiến lược để đảm bảo kết quả tốt nhất.\n\nTóm lại, bằng cách thực hiện các chiến lược này, một thương hiệu thời trang có thể tăng đáng kể sự hiện diện trực tuyến của mình và thu hút nhiều khách hàng hơn."}</w:t>
      </w:r>
    </w:p>
    <w:p w14:paraId="6578E755" w14:textId="77777777" w:rsidR="008B606C" w:rsidRDefault="00944D36">
      <w:r>
        <w:t>{"câu hỏi": "Chọn câu trả lời đúng. - Ai đã viết tiểu thuyết \"Jane Eyre\"?", "trả lời": "Charlotte Bronte đã viết tiểu thuyết \"Jane Eyre.\""}</w:t>
      </w:r>
    </w:p>
    <w:p w14:paraId="6A4F9306" w14:textId="77777777" w:rsidR="008B606C" w:rsidRDefault="00944D36">
      <w:r>
        <w:t>{"question": "Viết một định nghĩa cho từ \"meander\".", "answer": "Meander là một động từ được sử dụng để mô tả hành động đi theo một khóa học quanh co hoặc gián tiếp. Nó đề cập đến một chuyển động lười biếng hoặc nhàn nhã liên quan đến việc đi lang thang không mục đích, thường không có bất kỳ điểm đến hoặc phương hướng nào trong tâm trí. Meander cũng có thể đề cập đến một đường cong, uốn cong hoặc vòng quanh co trong một con sông hoặc suối, vì những vùng nước này thường đi theo một con đường uốn khúc. Thuật ngữ này cũng có thể được sử dụng theo nghĩa bóng để mô tả một cuộc trò chuyện hoặc dòng suy nghĩ trôi dạt từ chủ đề này sang chủ đề khác mà không có bất kỳ mục đích hoặc định hướng rõ ràng nào."}</w:t>
      </w:r>
    </w:p>
    <w:p w14:paraId="09C843A5" w14:textId="77777777" w:rsidR="008B606C" w:rsidRDefault="00944D36">
      <w:r>
        <w:t xml:space="preserve">{"câu hỏi": "Với ngữ cảnh sau, hãy trả lời câu hỏi ở cuối. Nếu bạn không biết câu trả lời, chỉ cần nói rằng bạn không biết câu trả lời trong bối cảnh. Đừng bịa ra câu trả lời.\n\nIn cuộn là gì? \n Thật là một câu hỏi tuyệt vời. Hệ thống in này là nơi bạn sử dụng một cuộn phương tiện đầy đủ (phim DTF), thay vì một tờ phương tiện duy nhất, đưa vào một cuộn trống khác ở cuối hệ thống. Đây là một hệ thống thực sự hiệu quả nếu bạn cần in liên tục. Nó gần như là một loại máy in thiết lập và quên sẽ in cho đến khi bạn hết phương tiện hoặc mực, nhanh hơn các tờ nạp đơn không thể xếp chồng lên nhau. \ nKhi so sánh với các phương pháp in tiêu chuẩn, quy trình này cải thiện chi phí vòng đời máy in đồng thời giúp bạn dễ dàng mở rộng quy mô hoạt động của mình. Hiệu quả cũng được tối đa hóa khi sản xuất yêu cầu nhiều bản in. Một hệ thống cuộn để cuộn được thiết kế tốt có thể làm cho sản xuất nhanh hơn và rẻ hơn mà không ảnh hưởng đến chất lượng. \n\nVới các tờ riêng lẻ, bản in của bạn bị giới hạn bởi kích thước của phương tiện và nếu bạn có một máy in khổ nhỏ, các bản in thậm chí còn nhỏ hơn. Giới hạn duy nhất về kích thước cho máy in cuộn là, một lần nữa kích thước của </w:t>
      </w:r>
      <w:r>
        <w:lastRenderedPageBreak/>
        <w:t>phương tiện truyền thông. Vì vậy, thay vì chiều dài tối đa 20 inch cho một tờ, chúng ta có thể tạo một bản in dài 328 feet (gần như là một sân bóng đá đầy đủ từ bài này sang bài khác). \n\nWe\u2019ve đã phát hành và quảng bá một số máy khác nhau đã sử dụng hệ thống này, như 24\u201d STS 628D và Prestige XL2 và định dạng lớn 1682D. Tuy nhiên, không có gì có sẵn cho in định dạng nhỏ hơn (dưới 24 \ u201d) và điều này khiến các cửa hàng nhỏ hơn hoặc người có sở thích không có nhiều lựa chọn dưới 10.000 đô la. \ n \ nCâu hỏi: Giá của Prestige XL2 là bao nhiêu?", "câu trả lời": "Ngữ cảnh không cung cấp thông tin về giá của Prestige XL2."}</w:t>
      </w:r>
    </w:p>
    <w:p w14:paraId="62D7CB15" w14:textId="77777777" w:rsidR="008B606C" w:rsidRDefault="00944D36">
      <w:r>
        <w:t>{"question": "Liệt kê năm nhân vật chính trong phim. - Titanic", "trả lời": "1. Jack Dawson, do Leonardo DiCaprio\n2 thủ vai. Rose DeWitt Bukater, do Kate Winslet \ n3 thủ vai. Cal Hockley, do Billy Zane \ n4 thủ vai. Margaret \"Molly\" Brown, do Kathy Bates \ n5 thủ vai. Ruth DeWitt Bukater, do Frances Fisher thủ vai"}</w:t>
      </w:r>
    </w:p>
    <w:p w14:paraId="0B96E309" w14:textId="77777777" w:rsidR="008B606C" w:rsidRDefault="00944D36">
      <w:r>
        <w:t>{"câu hỏi": "So sánh và đối chiếu 3 môn thể thao phổ biến nhất ở Mỹ", "trả lời": "Ba môn thể thao phổ biến nhất ở Hoa Kỳ là bóng bầu dục Mỹ, bóng rổ và bóng chày. Những môn thể thao này khác nhau về lối chơi, trang bị và bối cảnh lịch sử. Bóng đá Mỹ được chơi trên sân 100 yard giữa hai đội gồm mười một cầu thủ. Trong bóng đá, thể lực là điều cần thiết vì đây là môn thể thao tiếp xúc, nơi các cầu thủ giải quyết lẫn nhau để kiểm soát bóng. Mục tiêu của trò chơi là ghi điểm bằng cách đưa bóng qua vạch khung thành của đội đối phương hoặc ném nó cho đồng đội ở đầu sân đối diện. Bóng rổ, một môn thể thao phổ biến khác ở Mỹ, được phát minh vào năm 1891 bởi một huấn luyện viên giáo dục thể chất người Canada. Hai đội gồm năm người chơi chơi bóng rổ, và mục tiêu là ném bóng qua vòng, được gắn cao 10 feet. Bóng rổ là một môn thể thao không tiếp xúc, nhưng sự cạnh tranh rất gay gắt, và trò chơi có nhịp độ nhanh, cần mức độ thể lực và thể thao cao. Cuối cùng, bóng chày là một trong những môn thể thao lâu đời nhất ở Mỹ, thường được gọi là trò tiêu khiển quốc gia u201c. \u201dHai đội gồm chín người chơi chơi trò chơi trong một sân hình kim cương. Không giống như cả bóng đá và bóng rổ, nó được coi là một trò chơi nhàn nhã hơn và thường có nhiều thời gian chết hơn giữa những khoảnh khắc hành động căng thẳng. Trọng tâm ở đây là tư duy chiến lược, phối hợp tay mắt và độ chính xác. Tóm lại, trong khi các môn thể thao như bóng rổ và bóng đá có mức độ thể chất và tốc độ cao hơn, bóng chày cung cấp một môi trường thoải mái hơn đòi hỏi tư duy chiến lược hơn. Những môn thể thao này đều phổ biến theo cách của chúng vì chúng phục vụ cho nhu cầu và kinh nghiệm của các vận động viên khác nhau, cho chúng tôi nhiều cách khác nhau để tham gia vào các môn thể thao ở Hoa Kỳ"}</w:t>
      </w:r>
    </w:p>
    <w:p w14:paraId="36909428" w14:textId="77777777" w:rsidR="008B606C" w:rsidRDefault="00944D36">
      <w:r>
        <w:t xml:space="preserve">{"câu hỏi": "Viết 3 sự thật về Tour de France", "câu trả lời": "1. Tour de France là một cuộc đua xe đạp nam hàng năm được tổ chức chủ yếu tại Pháp, và là một trong những sự kiện đua xe đạp uy tín nhất trên thế giới. Nó được tổ chức lần đầu tiên vào năm 1903 bởi tờ báo L'Auto, để tăng doanh số bán giấy. \ n \ n2. Cuộc đua được tổ chức theo truyền thống vào tháng Bảy và kéo dài trong 23 ngày, bao gồm tổng quãng đường khoảng 3.500 km (2.200 dặm). Tuyến đường thay đổi mỗi năm và bao gồm các địa hình khác nhau như các giai đoạn bằng phẳng, đồi núi và đồi núi, cũng như các thử nghiệm thời gian cá nhân và nhóm. \ n \ n3. Cuộc đua không chỉ đòi hỏi thể chất mà còn là thách thức chiến lược đối với các tay đua. </w:t>
      </w:r>
      <w:r>
        <w:lastRenderedPageBreak/>
        <w:t>Phân loại chung, còn được gọi là Áo vàng, được giành bởi tay đua có thời gian hoàn thành tích lũy thấp nhất trong tất cả các chặng, Tuy nhiên, có một số phân loại và giải thưởng phụ, chẳng hạn như áo xanh lá cây cho phân loại điểm và áo chấm bi cho Vua núi công nhận người leo núi giỏi nhất."}</w:t>
      </w:r>
    </w:p>
    <w:p w14:paraId="63908BBC" w14:textId="77777777" w:rsidR="008B606C" w:rsidRDefault="00944D36">
      <w:r>
        <w:t>{"câu hỏi": "Mô tả lễ trao giải NBA MVP năm 1981", "câu trả lời": "Tôi xin lỗi, nhưng là một mô hình ngôn ngữ AI, tôi không có quyền truy cập vào thông tin cụ thể và chi tiết về các sự kiện của lễ trao giải NBA MVP năm 1981 ngoài những gì có sẵn công khai. Những gì tôi tìm thấy là vào năm 1981, Giải thưởng NBA MVP đã giành được bởi Julius 'Dr. J' Erving của Philadelphia 76ers. Đây là lần đầu tiên anh ấy giành được giải thưởng, sau khi dẫn dắt đội của anh ấy đạt kỷ lục 62-20 trong mùa giải thường xuyên và lọt vào Chung kết NBA. Thật không may, thông tin về các chi tiết của lễ trao giải không có sẵn. Có thể lễ trao giải đã được giới truyền thông đưa tin vào thời điểm đó, nhưng thông tin này không dễ tiếp cận với tôi."}</w:t>
      </w:r>
    </w:p>
    <w:p w14:paraId="3B4D96E5" w14:textId="77777777" w:rsidR="008B606C" w:rsidRDefault="00944D36">
      <w:r>
        <w:t>{"câu hỏi": "Liệt kê 5 loại trái cây khác nhau", "câu trả lời": "1. Apple\n2. Chuối\n3. Màu cam\n4. Dứa\n5. Xoài"}</w:t>
      </w:r>
    </w:p>
    <w:p w14:paraId="2AA2A2BD" w14:textId="77777777" w:rsidR="008B606C" w:rsidRDefault="00944D36">
      <w:r>
        <w:t>{"câu hỏi": "Viết lại câu sau:\n\n\"Ứng viên là một cá nhân có động lực cao", "câu trả lời": "Cá nhân sở hữu mức độ động lực cao với tư cách là một ứng cử viên."}</w:t>
      </w:r>
    </w:p>
    <w:p w14:paraId="3C49F471" w14:textId="77777777" w:rsidR="008B606C" w:rsidRDefault="00944D36">
      <w:r>
        <w:t>{"câu hỏi": "Kể tên 4 loại hình nghệ thuật khác nhau", "câu trả lời": "1. Vẽ tranh: Đây là thực hành áp dụng bột màu, màu sắc hoặc phương tiện khác lên bề mặt, thường sử dụng cọ hoặc công cụ khác. Một số phong cách hội họa nổi tiếng bao gồm sơn dầu, màu nước, acrylic và phấn màu. \ n \ n2. Điêu khắc: Đây là nghệ thuật tạo ra các vật thể ba chiều, thường bằng cách chạm khắc, mô hình hóa hoặc đúc. Tác phẩm điêu khắc có thể được làm từ nhiều loại vật liệu như đất sét, đá, kim loại hoặc gỗ. \ n \ n3. Nhiếp ảnh: Đây là nghệ thuật chụp và tạo ra hình ảnh bằng cách sử dụng ánh sáng và bức xạ điện từ khác, bằng điện tử hoặc hóa học trên các vật liệu nhạy cảm với ánh sáng. Một số thể loại nhiếp ảnh phổ biến bao gồm phong cảnh, chân dung, động vật hoang dã và phim tài liệu. \ n \ n4. In ấn: Đây là quá trình tạo ra nghệ thuật bằng cách chuyển mực từ ma trận hoặc qua màn hình đã chuẩn bị sang một tờ giấy hoặc vật liệu khác. Một số kỹ thuật in ấn phổ biến bao gồm khắc, in thạch bản và in lụa."}</w:t>
      </w:r>
    </w:p>
    <w:p w14:paraId="7C336D56" w14:textId="77777777" w:rsidR="008B606C" w:rsidRDefault="00944D36">
      <w:r>
        <w:t xml:space="preserve">{"câu hỏi": "Lịch sử của Tour de France là gì?", "câu trả lời": "Tour de France là cuộc đua xe đạp nổi tiếng nhất thế giới và là một trong những cuộc đua lâu đời nhất trên thế giới. Cuộc đua bắt đầu lần đầu tiên vào năm 1903, được tổ chức bởi tờ báo L'Auto. Mục đích của nó là tăng lưu thông bằng cách tạo ra một sự kiện không giống ai. Henri Desgrange, biên tập viên, và phóng viên đua xe đạp của ông, G\u00e9o Lef\u00e8vre đã nảy ra ý tưởng về một cuộc đua sẽ đi vòng quanh nước Pháp. Cuộc đua Tour de France đầu tiên bắt đầu vào ngày 1 tháng 7 năm 1903 và nó bao gồm sáu chặng bắt đầu và kết thúc tại Paris, với các điểm dừng ở Lyon, Marseille, Toulouse, Bordeaux và Nantes. Chỉ có 21 tay đua hoàn thành cuộc đua khai mạc, người chiến thắng là Maurice Garin. Trong những năm qua, Tour de France đã phát triển thành một sự kiện dài hơn nhiều, bao gồm nhiều quốc gia hơn và với nhiều chặng hơn. Tuyến đường thay đổi hàng năm nhưng luôn kết thúc ở Paris. Cuộc đua ban đầu là một cuộc thi dành cho những người đi xe đạp chuyên nghiệp, nhưng bây giờ nó bao gồm các đội </w:t>
      </w:r>
      <w:r>
        <w:lastRenderedPageBreak/>
        <w:t>từ khắp nơi trên thế giới. Tour de France đã bị hủy bỏ trong hai cuộc chiến tranh thế giới, nhưng cuộc đua đã tiếp tục vào năm 1947. Trong những năm qua, nó đã trở thành một cuộc đua uy tín và đã giành chiến thắng bởi những tay đua xe đạp vĩ đại nhất trong lịch sử, bao gồm các huyền thoại như Jacques Anquetil, Eddy Merckx, Bernard Hinault và Miguel Indurain. Trong những năm gần đây, Tour de France đã phải đối mặt với một số thách thức, bao gồm cả vụ bê bối về thuốc tăng cường hiệu suất. Những vấn đề này đã dẫn đến việc kiểm soát doping chặt chẽ hơn, với trọng tâm là đua xe sạch. Bất chấp những thách thức này, Tour de France vẫn là một trong những sự kiện thể thao phổ biến và thú vị nhất, với hàng triệu người theo dõi cuộc đua mỗi năm.</w:t>
      </w:r>
    </w:p>
    <w:p w14:paraId="5BF677B9" w14:textId="77777777" w:rsidR="008B606C" w:rsidRDefault="00944D36">
      <w:r>
        <w:t>{"câu hỏi": "Trong 50 từ hoặc ít hơn, mô tả loại bầu không khí của một trò chơi bóng rổ hiện đại", "câu trả lời": "Một trò chơi bóng rổ hiện đại có bầu không khí sôi động với âm nhạc sôi động, đám đông cổ vũ, ánh sáng chói lọi và năng lượng mãnh liệt. Sự phấn khích có thể cảm nhận được khi người chơi thực hiện các bước di chuyển khéo léo, ghi điểm và cạnh tranh để giành chiến thắng. Trò chơi thường bao gồm sự pha trộn giữa căng thẳng, hồi hộp và những khoảnh khắc kinh ngạc thuần túy."}</w:t>
      </w:r>
    </w:p>
    <w:p w14:paraId="195BDB3C" w14:textId="77777777" w:rsidR="008B606C" w:rsidRDefault="00944D36">
      <w:r>
        <w:t>{"câu hỏi": "Kiểm thử hộp đen là gì và tại sao nó lại quan trọng?", "câu trả lời": "Kiểm thử hộp đen là một phương pháp kiểm thử phần mềm kiểm tra chức năng của ứng dụng mà không cần nhìn vào cấu trúc hoặc hoạt động bên trong của nó. Phương pháp kiểm thử này có thể được áp dụng cho hầu hết mọi cấp độ kiểm thử phần mềm: đơn vị, tích hợp, hệ thống và chấp nhận. Mục tiêu chính của kiểm thử hộp đen là xác minh rằng phần mềm đang được kiểm tra đáp ứng các yêu cầu được chỉ định và nó thực hiện chính xác tất cả các hành động mong đợi. Người kiểm tra cung cấp một tập hợp các đầu vào cho hệ thống, sau đó quan sát các đầu ra tương ứng để xác định xem hệ thống có hoạt động như mong đợi hay không. \ n \ n Kiểm tra hộp đen rất quan trọng vì nó mô phỏng hành vi của người dùng thông thường và kiểm tra xem hệ thống có hoạt động như dự định hay không. Nó không đưa ra giả định về cách hệ thống được triển khai, nó chỉ kiểm tra xem hệ thống có đáp ứng yêu cầu của khách hàng hay không. Cách tiếp cận này giúp nắm bắt các lỗi có thể bị bỏ qua bởi các phương pháp kiểm thử khác tập trung vào bên trong hệ thống. Nó cũng giúp đảm bảo rằng quan điểm của người dùng được xem xét trong quá trình thử nghiệm, điều này có thể dẫn đến một ứng dụng thân thiện với người dùng hơn."}</w:t>
      </w:r>
    </w:p>
    <w:p w14:paraId="73F65D44" w14:textId="77777777" w:rsidR="008B606C" w:rsidRDefault="00944D36">
      <w:r>
        <w:t xml:space="preserve">{"câu hỏi": "Làm thế nào chúng ta có thể sử dụng học máy để cải thiện huấn luyện thể thao?", "Câu trả lời": "Học máy có tiềm năng cách mạng hóa huấn luyện thể thao theo một số cách. Dưới đây là một số cách mà nó có thể được sử dụng để cải thiện huấn luyện: \ n \ n1) Phân tích hiệu suất của người chơi \u2013 Các thuật toán học máy có thể được sử dụng để phân tích cảnh quay trò chơi và số liệu thống kê của người chơi để xác định điểm mạnh và lĩnh vực cần cải thiện của họ. Dữ liệu này sau đó có thể được các huấn luyện viên sử dụng để điều chỉnh chương trình đào tạo của họ cho từng vận động viên, giúp họ tối ưu hóa hiệu suất của mình. \ n \ n2) Phòng ngừa chấn thương và phục hồi chức năng - Các thuật toán học máy có thể phân tích dữ liệu từ các thiết bị đeo được để xác định các mẫu và chuyển động có thể dẫn đến chấn thương. Thông tin này có thể giúp hướng dẫn huấn luyện viên thiết kế chế độ tập luyện giảm thiểu nguy cơ chấn thương. Ngoài ra, học máy có thể được sử dụng để tối </w:t>
      </w:r>
      <w:r>
        <w:lastRenderedPageBreak/>
        <w:t>ưu hóa các chương trình phục hồi chức năng cho các vận động viên bị thương, đẩy nhanh thời gian phục hồi. \ n \ n3) Chiến lược trò chơi \u2013 Học máy có thể phân tích dữ liệu trò chơi để xác định các mô hình và xu hướng của các đội đối thủ. Thông tin này có thể giúp các huấn luyện viên phát triển các chiến lược có thể mang lại lợi thế cho đội của họ trong thi đấu. \ n \ n4) Tìm kiếm tài năng - Học máy có thể được sử dụng để xác định các vận động viên trẻ đầy triển vọng bằng cách phân tích dữ liệu hiệu suất của họ. Điều này có thể giúp huấn luyện viên và các đội đưa ra quyết định sáng suốt hơn về việc tuyển dụng cầu thủ mới. Tóm lại, học máy có tiềm năng cách mạng hóa huấn luyện thể thao, bằng cách cung cấp cho huấn luyện viên những hiểu biết có giá trị về hiệu suất của cầu thủ, phòng chống chấn thương, chiến lược trò chơi và tìm kiếm tài năng. Với sức mạnh của máy học, các huấn luyện viên sẽ được trang bị tốt hơn để đào tạo các vận động viên của họ phát huy hết tiềm năng và đạt được thành công trên sân."}</w:t>
      </w:r>
    </w:p>
    <w:p w14:paraId="4D64FD0D" w14:textId="77777777" w:rsidR="008B606C" w:rsidRDefault="00944D36">
      <w:r>
        <w:t>{"câu hỏi": "Liệt kê 5 lợi ích của việc chơi thể thao", "trả lời": "1. Thể dục: Chơi thể thao thường xuyên giúp tăng mức độ thể dục tổng thể, tăng cường cơ bắp và cải thiện sức bền và tính linh hoạt. \ n \ n2. Sức khỏe tâm thần: Thể thao có thể tác động tích cực đến sức khỏe tinh thần của bạn bằng cách giảm căng thẳng, lo lắng và trầm cảm, đồng thời cải thiện chức năng nhận thức và lòng tự trọng. \n\n3. Xã hội hóa: Tham gia các môn thể thao đồng đội cho phép các cá nhân phát triển các kỹ năng xã hội, hình thành mối quan hệ bền chặt, kết bạn mới và học cách làm việc cùng nhau hướng tới một mục tiêu chung. \n\n4. Kỷ luật và thiết lập mục tiêu: Chơi thể thao đòi hỏi kỷ luật, sự cống hiến và nỗ lực nhất quán để cải thiện. Điều này giúp các cá nhân học được tầm quan trọng của việc thiết lập, theo đuổi và đạt được mục tiêu. \n\n5. Thói quen lành mạnh: Chơi thể thao thường khiến các cá nhân áp dụng lối sống lành mạnh hơn, bao gồm dinh dưỡng tốt hơn, kiểu ngủ và giảm khả năng tham gia vào các thói quen có hại như hút thuốc hoặc uống rượu quá mức."}</w:t>
      </w:r>
    </w:p>
    <w:p w14:paraId="364CC599" w14:textId="77777777" w:rsidR="008B606C" w:rsidRDefault="00944D36">
      <w:r>
        <w:t xml:space="preserve">{"câu hỏi": "Mô tả tác động của Tour de France đối với lịch sử đua xe đạp", "trả lời": "Tour de France, được tổ chức lần đầu tiên vào năm 1903, là cuộc đua xe đạp uy tín và nổi tiếng nhất thế giới, thu hút sự chú ý của vô số người đi xe đạp chuyên nghiệp và những người đam mê đạp xe mỗi năm. Từ khi thành lập cho đến ngày hôm nay, Tour de France đã có tác động đáng kể đến lịch sử đua xe đạp. \n\nĐầu tiên và quan trọng nhất, Tour de France đã góp phần phổ biến môn thể thao đua xe đạp trên toàn thế giới. Với những cung đường mệt mỏi, những chặng leo núi đầy thử thách và những kết thúc ly kỳ, cuộc đua đã chiếm được trí tưởng tượng của hàng triệu người trên toàn cầu, truyền cảm hứng cho nhiều người tự đi xe đạp. \n\nThứ hai, Tour de France đã đóng một vai trò quan trọng trong việc thúc đẩy công nghệ và thiết kế của xe đạp. Với việc người đi xe đạp tự đẩy mình đến giới hạn, cuộc đua đã buộc các nhà sản xuất phải liên tục đổi mới và cải tiến thiết kế của họ để giúp các tay đua thể hiện tốt hơn. Cuộc tìm kiếm sự hoàn hảo này đã dẫn đến sự phát triển của vật liệu nhẹ, hình dạng khí động học và chuyển số điện tử, trong số những tiến bộ công nghệ khác. \ n \ n Thứ ba, Tour de France đã có tác động đáng kể đến việc chuyên nghiệp hóa xe đạp. Với uy tín và số tiền thưởng béo bở, cuộc đua đã thu hút ngày càng nhiều tay đua xe đạp chuyên nghiệp, các đội và nhà tài trợ. Điều này đã dẫn đến sự phát triển của các kỹ thuật đào tạo, kế hoạch dinh dưỡng và chiến lược đã giúp đẩy giới hạn hiệu suất thể thao của con người. Tóm lại, Tour de France đã đóng một vai trò quan trọng trong lịch sử đua xe đạp, góp phần phổ biến </w:t>
      </w:r>
      <w:r>
        <w:lastRenderedPageBreak/>
        <w:t>nó, sự tiến bộ của công nghệ và chuyên nghiệp hóa môn thể thao này. Tác động của nó không thể được phóng đại, và cuộc đua vẫn là một minh chứng cho sự hấp dẫn lâu dài của xe đạp, trong tất cả vinh quang mệt mỏi, phấn khích của nó.</w:t>
      </w:r>
    </w:p>
    <w:p w14:paraId="3A454B4F" w14:textId="77777777" w:rsidR="008B606C" w:rsidRDefault="00944D36">
      <w:r>
        <w:t>{"câu hỏi": "Định hình câu sau thành câu hỏi:\n\nThe Houston Rockets là một đội bóng rổ chuyên nghiệp của Mỹ", "câu trả lời": "Houston Rockets có phải là đội bóng rổ chuyên nghiệp của Mỹ không?"}</w:t>
      </w:r>
    </w:p>
    <w:p w14:paraId="0F66EF8B" w14:textId="77777777" w:rsidR="008B606C" w:rsidRDefault="00944D36">
      <w:r>
        <w:t>{"câu hỏi": "Làm thế nào phân tích có thể được sử dụng trong thể thao?", "câu trả lời": "Phân tích có thể được sử dụng trong thể thao để cải thiện hiệu suất của đội bằng cách phân tích dữ liệu theo nhiều cách khác nhau. Dưới đây là một số cách thực hiện:\n\n1. Đánh giá người chơi: Phân tích có thể được sử dụng để đánh giá và theo dõi hiệu suất, mức độ kỹ năng và thống kê của người chơi trong các tình huống trò chơi khác nhau. Bằng cách sử dụng các công cụ phân tích, huấn luyện viên và người quản lý có thể xác định điểm mạnh và điểm yếu của người chơi và đưa ra quyết định dựa trên dữ liệu về lựa chọn đội, chiến lược và chương trình đào tạo. Phòng chống chấn thương: Bằng cách theo dõi và phân tích dữ liệu thể lực và sức khỏe của người chơi, cũng như khối lượng công việc và thời gian chơi của họ, các đội có thể phát triển các chiến lược để ngăn ngừa chấn thương và tối ưu hóa hiệu suất của người chơi. Sử dụng phân tích, các nhóm có thể xác định các mô hình và yếu tố rủi ro có thể dẫn đến chấn thương và thực hiện các biện pháp để giảm thiểu những rủi ro đó. \ n \ n3. Lập kế hoạch trò chơi và phát triển chiến lược: Phân tích có thể được sử dụng để phân tích dữ liệu về các đội đối thủ và người chơi của họ, cung cấp những hiểu biết có giá trị về phong cách chơi, chiến lược và chiến thuật của họ. Thông tin này có thể được sử dụng để phát triển các kế hoạch và chiến lược trò chơi để khai thác điểm yếu của đối thủ và vô hiệu hóa điểm mạnh của họ. \ n \ n4. Tương tác với người hâm mộ: Các tổ chức thể thao cũng sử dụng số liệu phân tích để hiểu và tương tác với người hâm mộ của họ. Điều này có thể bao gồm phân tích hoạt động truyền thông xã hội, doanh số bán vé, nhân khẩu học của người hâm mộ và các dữ liệu khác để phát triển các chiến lược tương tác, tiếp thị và quảng bá của người hâm mộ, đồng thời nâng cao trải nghiệm tổng thể của người hâm mộ.\n\nTóm lại, phân tích đóng một vai trò quan trọng trong thể thao, giúp các đội tối đa hóa hiệu suất của họ, giảm thiểu chấn thương, phát triển kế hoạch trò chơi hiệu quả và tương tác với người hâm mộ."}</w:t>
      </w:r>
    </w:p>
    <w:p w14:paraId="7B0052CD" w14:textId="77777777" w:rsidR="008B606C" w:rsidRDefault="00944D36">
      <w:r>
        <w:t>{"câu hỏi": "Viết một đoạn văn mô tả một sự kiện thể thao", "trả lời": "Một sự kiện thể thao là một dịp ly kỳ và thú vị, nơi các vận động viên hoặc đội thi đấu với nhau trong một môn thể thao hoặc hoạt động cụ thể. Bầu không khí thường sôi động với những người hâm mộ cổ vũ và cổ vũ cho các cầu thủ hoặc đội bóng yêu thích của họ. Tùy thuộc vào môn thể thao, sự kiện có thể diễn ra trong một đấu trường hoặc một lĩnh vực, và có thể kéo dài bất cứ nơi nào từ vài phút đến vài giờ. Các vận động viên thể hiện kỹ năng, sức mạnh thể chất và tinh thần cũng như tinh thần thi đấu của họ, tất cả trong một nỗ lực để vươn lên dẫn đầu. Mọi sự kiện thể thao đều chứa đầy căng thẳng, bất ngờ, khúc quanh khiến người hâm mộ bị cuốn hút cho đến phút cuối cùng."}</w:t>
      </w:r>
    </w:p>
    <w:p w14:paraId="56758239" w14:textId="77777777" w:rsidR="008B606C" w:rsidRDefault="00944D36">
      <w:r>
        <w:t>{"câu hỏi": "Điền vào chỗ trống bằng một từ hoặc cụm từ\n\nĐội thành công nhất tại NBA là ____", "câu trả lời": "Đội thành công nhất tại NBA là Boston Celtics."}</w:t>
      </w:r>
    </w:p>
    <w:p w14:paraId="7511B95E" w14:textId="77777777" w:rsidR="008B606C" w:rsidRDefault="00944D36">
      <w:r>
        <w:lastRenderedPageBreak/>
        <w:t>{"câu hỏi": "Tạo ra 2 câu của một cuộc trò chuyện diễn ra giữa người quản lý và khách hàng.", "câu trả lời": "Người quản lý: Xin chào, hôm nay tôi có thể hỗ trợ bạn như thế nào?\nKhách hàng: Xin chào, tôi muốn trả lại một mặt hàng mà tôi đã mua, nhưng tôi không có biên lai bên mình."}</w:t>
      </w:r>
    </w:p>
    <w:p w14:paraId="4401443C" w14:textId="77777777" w:rsidR="008B606C" w:rsidRDefault="00944D36">
      <w:r>
        <w:t>{"câu hỏi": "Đề cập đến hai cách mà một doanh nghiệp có thể sử dụng Trí tuệ nhân tạo.", "Câu trả lời": "Có một số cách mà một doanh nghiệp có thể sử dụng trí tuệ nhân tạo để cải thiện hoạt động và đạt được mục tiêu của mình. Hai trong số các cách này là: \ n \ n1. Dịch vụ khách hàng: Nhiều doanh nghiệp hiện nay sử dụng chatbot AI để xử lý các truy vấn và khiếu nại của khách hàng. Các chatbot này sử dụng xử lý ngôn ngữ tự nhiên (NLP) để tương tác với khách hàng một cách thông minh, giống như con người. Họ có thể cung cấp các giải pháp nhanh chóng và hiệu quả cho các vấn đề phổ biến và giải phóng các đại diện dịch vụ khách hàng của con người để giải quyết các vấn đề phức tạp hơn. \ n \ n2. Phân tích dự đoán: AI có thể được sử dụng để phân tích một lượng lớn dữ liệu và đưa ra dự đoán về các xu hướng và sự kiện trong tương lai. Điều này có thể đặc biệt hữu ích trong bán hàng và tiếp thị, nơi các mô hình dự đoán có thể giúp các doanh nghiệp hiểu hành vi của khách hàng và điều chỉnh chiến lược của họ cho phù hợp. AI cũng có thể được sử dụng để dự báo nhu cầu về sản phẩm và dịch vụ, cho phép các doanh nghiệp tối ưu hóa việc quản lý hàng tồn kho và tránh tình trạng hết hàng."}</w:t>
      </w:r>
    </w:p>
    <w:p w14:paraId="7FA379A6" w14:textId="77777777" w:rsidR="008B606C" w:rsidRDefault="00944D36">
      <w:r>
        <w:t>{"câu hỏi": "Kể một câu chuyện về một cô gái du hành lên mặt trăng.", "trả lời": "Ngày xửa ngày xưa, có một cô gái trẻ tên là Emma. Emma là một cô gái thích phiêu lưu và tò mò, thích tìm hiểu về khoa học và không gian. Cô mơ ước một ngày nào đó du hành lên mặt trăng và khám phá địa hình rộng lớn, hoang sơ của nó. Một ngày định mệnh, giấc mơ của Emma cuối cùng đã thành hiện thực. Cô được chọn tham gia một chương trình không gian uy tín cho phép cô hành trình lên mặt trăng. Emma đã ở trên mặt trăng với sự phấn khích, không có ý định chơi chữ, và ném mình vào quá trình đào tạo nghiêm ngặt cần thiết để trở thành một phi hành gia. \n\n\nSau nhiều tháng chuẩn bị, ngày trọng đại cuối cùng đã đến. Emma mặc bộ đồ không gian của mình, trèo lên tàu vũ trụ và bay lên bầu trời, bỏ lại Trái đất phía sau. Khi bay về phía mặt trăng, Emma không thể không cảm thấy phấn khích khi nghĩ đến việc đặt chân lên một nơi mà trước đây ít người đến. Khi hạ cánh trên bề mặt mặt trăng, Emma bước ra khỏi tàu vũ trụ và kinh ngạc nhìn xung quanh. Ở đó, trước mặt cô, là một vùng địa hình rộng lớn màu trắng xám dường như kéo dài mãi mãi. Cô có thể nhìn thấy các miệng núi lửa và đá nằm rải rác xung quanh mình, và cô bị ấn tượng bởi cảm giác siêu thực rằng cô đang đứng ở một nơi khác xa với bất cứ điều gì cô đã biết trước đây. \n\nEmma đã dành vài ngày trên mặt trăng, tiến hành thí nghiệm, lấy mẫu và khám phá cảnh quan mặt trăng. Cô bị cuốn hút bởi tất cả những gì cô khám phá ra, và cô cảm thấy vinh dự khi trở thành một trong số ít người đã từng đặt chân lên mặt trăng. Khi thời gian của cô trên mặt trăng kết thúc, Emma trở về Trái đất như một người thay đổi. Cô tràn ngập cảm giác ngạc nhiên và kinh ngạc khi nghĩ về tất cả những điều đáng kinh ngạc ngoài kia trong vũ trụ, đang chờ được khám phá. Emma sẽ không bao giờ quên cuộc hành trình đáng kinh ngạc của mình lên mặt trăng, và cô ấy biết đó là một trải nghiệm sẽ ở lại với cô ấy đến hết đời."}</w:t>
      </w:r>
    </w:p>
    <w:p w14:paraId="3D7EDCED" w14:textId="77777777" w:rsidR="008B606C" w:rsidRDefault="00944D36">
      <w:r>
        <w:lastRenderedPageBreak/>
        <w:t>{"câu hỏi": "Tóm tắt một bài thơ đã cho trong tối đa 5 câu. - Bài thơ "Mặt trời mọc" của John Donne\n\nNoinput", "trả lời": "Mặt trời mọc" là một bài thơ của John Donne, trong đó người nói nhân cách hóa mặt trời và mắng nó vì sự xâm nhập của nó vào phòng ngủ của những người yêu nhau. Diễn giả tự hào về sức mạnh của tình yêu và làm thế nào nó lớn hơn tất cả mọi thứ thế gian, bao gồm cả mặt trời. Anh ta tiếp tục tuyên bố rằng toàn bộ thế giới tồn tại trong giới hạn nhỏ của chiếc giường của anh ta, nơi anh ta và người yêu nằm. Người nói sau đó thay đổi giọng điệu và nói với mặt trời nhẹ nhàng hơn, mời nó sưởi ấm và chiếu sáng những người yêu nhau. Xuyên suốt bài thơ, người nói nhấn mạnh cường độ nồng nàn của tình yêu của mình và tầm quan trọng của mọi thứ khác khi so sánh."}</w:t>
      </w:r>
    </w:p>
    <w:p w14:paraId="46EE413F" w14:textId="77777777" w:rsidR="008B606C" w:rsidRDefault="00944D36">
      <w:r>
        <w:t>{"câu hỏi": "Đưa ra câu trả lời ngắn gọn cho câu hỏi sau. - Sự khác biệt giữa mô hình Ponzi và mô hình kim tự tháp là gì?", "câu trả lời": "Kế hoạch Ponzi là một trò lừa đảo đầu tư trong đó lợi nhuận được trả cho các nhà đầu tư trước đó bằng cách sử dụng các khoản đầu tư của các nhà đầu tư gần đây hơn. Mặt khác, mô hình kim tự tháp là một mô hình kinh doanh tuyển dụng các thành viên thông qua lời hứa thanh toán để đăng ký những người khác vào chương trình. Sự khác biệt chính nằm ở cấu trúc: Các mô hình Ponzi dựa trên lợi nhuận đầu tư giả, trong khi các mô hình kim tự tháp dựa vào thanh toán cho việc tuyển dụng. Cả hai chương trình đều bất hợp pháp và dựa vào việc tuyển dụng liên tục để duy trì lợi nhuận cho các nhà đầu tư ban đầu."}</w:t>
      </w:r>
    </w:p>
    <w:p w14:paraId="3D49DCDD" w14:textId="77777777" w:rsidR="008B606C" w:rsidRDefault="00944D36">
      <w:r>
        <w:t>{"câu hỏi": "Mô tả cách công nghệ đã thay đổi cách chúng ta làm việc.", "câu trả lời": "Công nghệ đã cách mạng hóa cách chúng ta làm việc theo nhiều cách. Một số thay đổi quan trọng nhất bao gồm: \ n \ n1. Tăng năng suất: Với sự trợ giúp của máy tính và phần mềm tiên tiến, các tác vụ trước đây mất nhiều ngày hoặc hàng giờ giờ có thể được thực hiện trong vài phút. Bộ xử lý văn bản, bảng tính và phần mềm trình bày đã giúp dễ dàng tạo và chỉnh sửa tài liệu, trong khi các công cụ như lịch, trình quản lý tác vụ và phần mềm quản lý dự án giúp nhân viên luôn có tổ chức và đi đúng hướng. Cải thiện giao tiếp: Sự phát triển của internet, email và tin nhắn tức thời đã giúp bạn dễ dàng giao tiếp và cộng tác với những người khác, bất kể vị trí. Điều này đã làm cho công việc từ xa trở nên khả thi, cho phép nhân viên làm việc từ mọi nơi trên thế giới. \ n \ n3. Truy cập thông tin nhiều hơn: Internet, công cụ tìm kiếm và cơ sở dữ liệu trực tuyến đã giúp việc truy xuất thông tin trở nên dễ dàng hơn bao giờ hết. Điều này đã dẫn đến việc ra quyết định nhanh hơn và sáng suốt hơn, vì nhân viên có thể dễ dàng nghiên cứu các chủ đề, phân tích dữ liệu và chuẩn bị báo cáo. \ n \ n4. Tăng cường tự động hóa: Máy móc đã đảm nhận các nhiệm vụ từng được thực hiện bởi con người, giải phóng thời gian và giảm nguy cơ lỗi. Tự động hóa cũng dẫn đến hiệu quả cao hơn, vì máy móc có thể làm việc liên tục mà không bị gián đoạn. \ n \ n5. Đổi mới nâng cao: Công nghệ không ngừng cải tiến, mang đến các công cụ và tính năng mới giúp công việc của chúng tôi hiệu quả và năng suất hơn. Điều này đã dẫn đến những cách làm việc mới, tăng tính sáng tạo và đổi mới lớn hơn.\n\nNhìn chung, công nghệ đã thay đổi cách chúng ta làm việc, làm cho nó dễ dàng hơn, nhanh hơn và hiệu quả hơn bao giờ hết."}</w:t>
      </w:r>
    </w:p>
    <w:p w14:paraId="55AACEFE" w14:textId="77777777" w:rsidR="008B606C" w:rsidRDefault="00944D36">
      <w:r>
        <w:t xml:space="preserve">{"câu hỏi": "Tạo ra một tuyên bố mở đầu hợp lệ cho một bài phát biểu về tầm quan trọng của việc bỏ phiếu.", "Trả lời": "Thưa quý vị, thưa quý vị, thật vinh dự được có mặt ở đây hôm nay </w:t>
      </w:r>
      <w:r>
        <w:lastRenderedPageBreak/>
        <w:t>để thảo luận về một chủ đề nền tảng cho xã hội của chúng ta và hoạt động của nền dân chủ của chúng ta - tầm quan trọng của việc thực hiện quyền bầu cử của chúng ta."}</w:t>
      </w:r>
    </w:p>
    <w:p w14:paraId="14D3D5C5" w14:textId="77777777" w:rsidR="008B606C" w:rsidRDefault="00944D36">
      <w:r>
        <w:t>{"question": "Tạo danh sách việc cần làm cho một kỳ nghỉ nhất định. - Lễ Tạ ơn", "trả lời": "Đây là danh sách việc cần làm cho Lễ Tạ ơn: \n\n1. Lên kế hoạch thực đơn cho bữa tối Lễ Tạ ơn, bao gồm tất cả các món ăn truyền thống như gà tây nướng, nhồi, sốt nam việt quất, bánh bí ngô, v.v. \n2. Lập danh sách mua sắm cho tất cả các nguyên liệu và cửa hàng tạp hóa trước để tránh vội vàng vào phút cuối. \n3. Chuẩn bị và trang trí ngôi nhà cho ngày lễ, bao gồm cài đặt bàn và trung tâm Lễ Tạ ơn. \n4. Mời gia đình và bạn bè ăn tối, và lưu ý về bất kỳ hạn chế chế độ ăn uống hoặc dị ứng nào. \n5. Nấu và nướng tất cả các món ăn cho bữa tiệc Lễ Tạ ơn. \n6. Đặt bàn và sắp xếp thức ăn trước khi khách đến. \n7. Hãy cảm ơn và thưởng thức bữa ăn ngon cùng những người thân yêu. \n8. Chụp ảnh để ghi lại những kỷ niệm trong ngày. \n9. Dọn dẹp sau bữa tối, bao gồm rửa bát đĩa và lưu trữ thức ăn thừa. \n10. Hãy thư giãn và suy ngẫm về tất cả những điều cần biết ơn trong cuộc sống."}</w:t>
      </w:r>
    </w:p>
    <w:p w14:paraId="1DBCA4D6" w14:textId="77777777" w:rsidR="008B606C" w:rsidRDefault="00944D36">
      <w:r>
        <w:t>{"câu hỏi": "Tìm một câu có thể được sử dụng để giải thích lý do tại sao ai đó không nên sử dụng một sản phẩm cụ thể. - Triệt lông bằng laser", "trả lời": "Một lý do khiến ai đó không nên sử dụng triệt lông bằng laser là nếu họ có làn da sẫm màu hơn, vì nó làm tăng nguy cơ bỏng, sẹo và đổi màu da."}</w:t>
      </w:r>
    </w:p>
    <w:p w14:paraId="690C570B" w14:textId="77777777" w:rsidR="008B606C" w:rsidRDefault="00944D36">
      <w:r>
        <w:t>{"câu hỏi": "Tạo ra một tuyên bố mở đầu cho một bài phát biểu về tác động của biến đổi khí hậu.", "Trả lời": "Thưa quý vị, các vị khách quý, chúng ta tập trung ở đây hôm nay để thảo luận về một trong những vấn đề cấp bách nhất của thời đại chúng ta - tác động không thể phủ nhận của biến đổi khí hậu. Đây là một thách đố toàn cầu ảnh hưởng đến mỗi người chúng ta, cả ở cấp độ cá nhân và trên quy mô liên tục phát triển. Từ mực nước biển dâng đến các sự kiện thời tiết ngày càng thường xuyên và cực đoan, tác động của biến đổi khí hậu được cảm nhận ở khắp mọi nơi, và trách nhiệm của chúng ta là phải giải quyết cuộc khủng hoảng này.</w:t>
      </w:r>
    </w:p>
    <w:p w14:paraId="19742EC5" w14:textId="77777777" w:rsidR="008B606C" w:rsidRDefault="00944D36">
      <w:r>
        <w:t>{"câu hỏi": "Tìm một câu có thể được sử dụng để kết thúc bài phát biểu về nguyên nhân của sự nóng lên toàn cầu.", "Câu trả lời": "Tóm lại, điều quan trọng là chúng ta phải hiểu nguyên nhân của sự nóng lên toàn cầu và hành động ngay lập tức để đảm bảo bảo tồn hành tinh của chúng ta cho các thế hệ tương lai.\"}</w:t>
      </w:r>
    </w:p>
    <w:p w14:paraId="1932F304" w14:textId="77777777" w:rsidR="008B606C" w:rsidRDefault="00944D36">
      <w:r>
        <w:t xml:space="preserve">{"câu hỏi": "Đưa ra một ví dụ về cách công nghệ được sử dụng trong giáo dục.", "trả lời": "Công nghệ được sử dụng trong giáo dục theo nhiều cách để nâng cao và biến đổi trải nghiệm học tập. Một ví dụ là việc sử dụng các nền tảng học tập trực tuyến, chẳng hạn như Blackboard hoặc Canvas, để tạo điều kiện cho giáo dục từ xa hoặc dựa trên web. Thông qua các nền tảng này, sinh viên có thể truy cập tài liệu khóa học, xem bài giảng, tham gia thảo luận, nộp bài tập và làm bài kiểm tra - tất cả từ máy tính hoặc thiết bị di động của họ. Điều này cho phép sinh viên học theo tốc độ của riêng họ và theo lịch trình của riêng họ, và cũng làm cho giáo dục dễ tiếp cận hơn cho những cá nhân có thể không thể tham dự các lớp học truyền thống, trực tiếp do khoảng cách, thời gian hoặc hạn chế tài chính. Ngoài ra, việc sử dụng đa phương tiện, chẳng hạn như video, hoạt ảnh và mô phỏng tương tác, có thể giúp thu hút sinh viên và làm cho các chủ đề phức tạp trở nên dễ hiểu hơn. Công nghệ cũng cho phép </w:t>
      </w:r>
      <w:r>
        <w:lastRenderedPageBreak/>
        <w:t>cộng tác và giao tiếp nhiều hơn giữa học sinh và giáo viên, thông qua các công cụ như nhắn tin, hội nghị truyền hình và tài liệu được chia sẻ."}</w:t>
      </w:r>
    </w:p>
    <w:p w14:paraId="52A1A3D0" w14:textId="77777777" w:rsidR="008B606C" w:rsidRDefault="00944D36">
      <w:r>
        <w:t>{"câu hỏi": "Tạo ra hai câu của một cuộc trò chuyện diễn ra giữa hai chủ cửa hàng.", "câu trả lời": "Chủ cửa hàng 1: Xin chào, bạn có nhận thấy bất kỳ thay đổi nào trong hành vi của khách hàng gần đây không?\n\nShop Chủ cửa hàng 2: Vâng, tôi chắc chắn đã thấy sự gia tăng nhu cầu mua sắm trực tuyến và nhận hàng lề đường. Còn anh thì sao?"}</w:t>
      </w:r>
    </w:p>
    <w:p w14:paraId="1E1647B8" w14:textId="77777777" w:rsidR="008B606C" w:rsidRDefault="00944D36">
      <w:r>
        <w:t>{"question": "Tạo câu hỏi dựa trên thông tin đầu vào sau. - Con người là loài thống trị trên Trái đất.", "Trả lời": "Những đặc điểm nào đã giúp con người trở thành loài thống trị trên Trái đất?"}</w:t>
      </w:r>
    </w:p>
    <w:p w14:paraId="57CA198F" w14:textId="77777777" w:rsidR="008B606C" w:rsidRDefault="00944D36">
      <w:r>
        <w:t>{"câu hỏi": "Được đặt tên của một người, cung cấp chức danh công việc của họ - Emmeline Pankhurst", "câu trả lời": "Emmeline Pankhurst là một nhà hoạt động chính trị và lãnh đạo phong trào bầu cử của Anh, người đã đấu tranh cho quyền bầu cử của phụ nữ."}</w:t>
      </w:r>
    </w:p>
    <w:p w14:paraId="7F437A3B" w14:textId="77777777" w:rsidR="008B606C" w:rsidRDefault="00944D36">
      <w:r>
        <w:t>{"câu hỏi": "Đưa ra một bộ lời bài hát, hãy giải thích ý nghĩa ngụ ý của chúng. - Đêm còn trẻ và chúng ta có thể đi hoang dã", "trả lời": "Câu này dường như là từ một bài hát, và nó đang miêu tả một cảm giác phấn khích, mong đợi và tự do. Cụm từ "đêm còn trẻ" có nghĩa là vẫn còn rất nhiều thời gian để tận hưởng bất cứ điều gì đang xảy ra hoặc tham gia vào các hoạt động mới. Việc sử dụng từ "hoang dã" ngụ ý mong muốn buông bỏ sự ức chế và tham gia vào niềm vui không kiềm chế, có lẽ làm điều gì đó phiêu lưu hoặc tự phát. Thông điệp tổng thể được truyền tải bởi dòng này là có một cơ hội để tận dụng tối đa đêm và có một khoảng thời gian vui vẻ."}</w:t>
      </w:r>
    </w:p>
    <w:p w14:paraId="5AB5303A" w14:textId="77777777" w:rsidR="008B606C" w:rsidRDefault="00944D36">
      <w:r>
        <w:t>{"câu hỏi": "Cải thiện câu sau bằng cách thực hiện các thay đổi cần thiết. - John và vợ là bạn thân.", "trả lời": "John và người phối ngẫu của anh ấy chia sẻ một mối quan hệ sâu sắc, không chỉ là đối tác trong cuộc sống, mà còn là những người bạn tốt nhất."}</w:t>
      </w:r>
    </w:p>
    <w:p w14:paraId="74081894" w14:textId="77777777" w:rsidR="008B606C" w:rsidRDefault="00944D36">
      <w:r>
        <w:t>{"câu hỏi": "Loại bỏ bất kỳ lỗi nào trong câu sau. - Mọi người muốn chơi phải ký tên.", "trả lời": "Mọi người muốn chơi phải ký tên."}</w:t>
      </w:r>
    </w:p>
    <w:p w14:paraId="75A3DB1A" w14:textId="77777777" w:rsidR="008B606C" w:rsidRDefault="00944D36">
      <w:r>
        <w:t>{"question": "Phân loại các vật dụng sau đây là đồ nội thất hoặc đồ dùng nhà bếp. - Ghế, Dao, Nĩa", "Trả lời": "Nội thất: Ghế\n\nVật dụng nhà bếp: Dao, Nĩa."}</w:t>
      </w:r>
    </w:p>
    <w:p w14:paraId="2A195FAB" w14:textId="77777777" w:rsidR="008B606C" w:rsidRDefault="00944D36">
      <w:r>
        <w:t xml:space="preserve">{"question": "So sánh và đối chiếu hai mục sau. - Bàn ghế", "trả lời": "Bàn và ghế đều là những món đồ nội thất thường được sử dụng trong nhà, văn phòng và các cơ sở khác. Chúng có thể được làm từ các vật liệu khác nhau như gỗ, kim loại hoặc nhựa, và có nhiều kiểu dáng và kích cỡ. Sự khác biệt chính giữa bàn và ghế nằm ở chức năng tương ứng của chúng. Bàn là một bề mặt phẳng chủ yếu được sử dụng để giữ hoặc hỗ trợ các đồ vật như thực phẩm, sách và các vật dụng trang trí. Mặt khác, một chiếc ghế được thiết kế để cung cấp chỗ ngồi và hỗ trợ cho một cá nhân, với cấu trúc của nó thường bao gồm tựa lưng, tay vịn và bề mặt để ngồi. \ n \ nVề thiết kế, bàn thường có bốn chân và đỉnh phẳng, trong khi ghế có nhiều kiểu dáng khác nhau và có thể đi kèm hoặc không có tay vịn,  tựa lưng hoặc thậm chí chân. Chiều cao của bàn ghế nhìn chung cũng khác nhau; Bàn thường cao hơn ghế, được đặt ở độ cao thoải mái khi ngồi.\n\nTóm lại, trong khi cả bàn và ghế đều được sử dụng phổ biến và có </w:t>
      </w:r>
      <w:r>
        <w:lastRenderedPageBreak/>
        <w:t>khả năng bổ sung cho đồ nội thất, chúng khác nhau đáng kể về chức năng và thiết kế chính của chúng."}</w:t>
      </w:r>
    </w:p>
    <w:p w14:paraId="2A77FA44" w14:textId="77777777" w:rsidR="008B606C" w:rsidRDefault="00944D36">
      <w:r>
        <w:t>{"câu hỏi": "Cung cấp lời giải thích nguyên nhân và kết quả cho tuyên bố sau đây. - Đại dịch đã dẫn đến sự gia tăng đáng kể trong mua sắm trực tuyến.", "Trả lời": "Đại dịch đã dẫn đến sự gia tăng đáng kể trong mua sắm trực tuyến do những lo ngại về an toàn gia tăng và các biện pháp giãn cách xã hội được áp dụng. Những biện pháp này đã gây khó khăn cho các cá nhân thường xuyên đến các cửa hàng truyền thống như họ thường làm. Do đó, nhiều người đã chuyển sang mua sắm trực tuyến như một giải pháp thay thế thuận tiện và an toàn, thúc đẩy nhu cầu về thương mại điện tử. Ngoài ra, đại dịch đã khiến nhiều doanh nghiệp phải chuyển dịch hoạt động trực tuyến để thích ứng với những thay đổi, thúc đẩy hơn nữa việc bán hàng trực tuyến. Ảnh hưởng của việc này là sự gia tăng đột biến về số lượng người mua sắm trực tuyến và sự gia tăng tổng khối lượng mua sắm trực tuyến."}</w:t>
      </w:r>
    </w:p>
    <w:p w14:paraId="57C8BFB2" w14:textId="77777777" w:rsidR="008B606C" w:rsidRDefault="00944D36">
      <w:r>
        <w:t>{"question": "Viết lại câu sau bằng cách thay thế tất cả các từ bằng từ đồng nghĩa để làm cho câu rõ ràng hơn. - Khá nhiều người cho rằng tội phạm đã phạm tội nghiêm trọng", "trả lời": "Một số cá nhân cho rằng người phạm tội đã phạm tội nghiêm trọng."}</w:t>
      </w:r>
    </w:p>
    <w:p w14:paraId="4B6EE3F5" w14:textId="77777777" w:rsidR="008B606C" w:rsidRDefault="00944D36">
      <w:r>
        <w:t>{"câu hỏi": "Đọc câu chuyện sau đây và quyết định xem nó là hư cấu hay phi hư cấu. - Một người nông dân trồng một bông hoa bí ẩn chỉ sau một đêm. Người nông dân rất ngạc nhiên và quyết định bán cây trên thị trường. Mọi người từ xa đến chợ nông sản để có cái nhìn thoáng qua về loài hoa kỳ diệu.", "trả lời": "Đó là hư cấu."}</w:t>
      </w:r>
    </w:p>
    <w:p w14:paraId="782C151A" w14:textId="77777777" w:rsidR="008B606C" w:rsidRDefault="00944D36">
      <w:r>
        <w:t>{"question": "Viết lại câu sau bằng cách thêm một tính từ. - Học sinh có thể hiểu các khái niệm khó.", "trả lời": "Học sinh siêng năng đã có thể hiểu các khái niệm khó."}</w:t>
      </w:r>
    </w:p>
    <w:p w14:paraId="4E328440" w14:textId="77777777" w:rsidR="008B606C" w:rsidRDefault="00944D36">
      <w:r>
        <w:t>{"câu hỏi": "Phân tích tuyên bố chính trị sau đây và xác định tính chính xác của nó. - Nhiều người đồng ý rằng tổng thống đương nhiệm là một nhà lãnh đạo thành công.", "trả lời": "Tuyên bố rằng "Nhiều người đồng ý rằng tổng thống hiện tại là một nhà lãnh đạo thành công" là rất chủ quan và có thể thay đổi tùy thuộc vào quốc gia và khung thời gian mà nó đề cập đến, cũng như quan điểm và ưu tiên của các cá nhân được khảo sát. Vì vậy, độ chính xác của nó không thể được xác định nếu không có bối cảnh và dữ liệu bổ sung. Để xác định tính chính xác của tuyên bố này, cần phải tiến hành một cuộc khảo sát dư luận được thiết kế tốt và mang tính đại diện để đo lường nhận thức của mọi người về thành công lãnh đạo của tổng thống hiện tại."}</w:t>
      </w:r>
    </w:p>
    <w:p w14:paraId="03086432" w14:textId="77777777" w:rsidR="008B606C" w:rsidRDefault="00944D36">
      <w:r>
        <w:t>{"question": "Lấy hai từ và tạo ra một từ hoàn toàn mới bằng cách kết hợp chúng.", "answer": "Từ đầu tiên: \"Electric\"\nTừ thứ hai: \"Magical\"\n\nTừ mới: \"Electrigical\""}</w:t>
      </w:r>
    </w:p>
    <w:p w14:paraId="73F87694" w14:textId="77777777" w:rsidR="008B606C" w:rsidRDefault="00944D36">
      <w:r>
        <w:t xml:space="preserve">{"câu hỏi": "Dựa trên kịch bản đã cho, hãy đề xuất một giải pháp và giải thích lý do của bạn trong một vài câu. - Một chủ doanh nghiệp nhỏ đấu tranh để mang lại khách hàng do khả năng hiển thị trực tuyến thấp và có nguồn lực hạn chế để đầu tư vào một chiến dịch tiếp thị.", "trả lời": "Tạo sự hiện diện truyền thông xã hội được nhắm mục tiêu bằng cách tập trung vào các nền tảng nơi đối tượng mục tiêu của chủ doanh nghiệp đang hoạt động; Điều này làm tăng khả năng hiển thị trực tuyến với chi phí thấp và tiếp cận trực tiếp khách hàng </w:t>
      </w:r>
      <w:r>
        <w:lastRenderedPageBreak/>
        <w:t>tiềm năng. Thúc đẩy giới thiệu khách hàng và truyền miệng hữu cơ để tận dụng khách hàng hiện tại và duy trì sự tương tác."}</w:t>
      </w:r>
    </w:p>
    <w:p w14:paraId="1DE9F040" w14:textId="77777777" w:rsidR="008B606C" w:rsidRDefault="00944D36">
      <w:r>
        <w:t>{"question": "Chỉnh sửa câu sau để làm cho dấu câu và viết hoa chính xác hơn. - người thợ làm bánh làm những chiếc bánh quy ngon nhất mà tôi từng ăn", "trả lời": "Người thợ làm bánh làm những chiếc bánh quy ngon nhất mà tôi từng ăn."}</w:t>
      </w:r>
    </w:p>
    <w:p w14:paraId="32B2819F" w14:textId="77777777" w:rsidR="008B606C" w:rsidRDefault="00944D36">
      <w:r>
        <w:t>{"câu hỏi": "Tạo một bài thơ ngắn bằng cách sử dụng từ \"moon\".", "answer": "Mặt trăng, oh so serene\nUp in the sky, it beams\nA symbol of peace\nKhi nó phát sáng, mọi lo lắng chấm dứt\nVào những đêm đen tối nhất\nĐó là ánh sáng đốt cháy\nNhững suy nghĩ trong đầu tôi\nKhi tôi nằm trên giường."}</w:t>
      </w:r>
    </w:p>
    <w:p w14:paraId="05237759" w14:textId="77777777" w:rsidR="008B606C" w:rsidRDefault="00944D36">
      <w:r>
        <w:t>{"câu hỏi": "Đề xuất tiêu đề cho bài đăng blog sau. - Bài đăng trên blog này thảo luận về cách công nghệ đã thay đổi cách mọi người giao tiếp trong thập kỷ qua.", "câu trả lời": "Sự phát triển của truyền thông: Công nghệ đã thay đổi cách chúng ta kết nối như thế nào trong thập kỷ qua\"}</w:t>
      </w:r>
    </w:p>
    <w:p w14:paraId="3CA648DB" w14:textId="77777777" w:rsidR="008B606C" w:rsidRDefault="00944D36">
      <w:r>
        <w:t>{"câu hỏi": "Viết lại câu này bằng cách loại bỏ sáo rỗng. - Cô ấy tràn đầy năng lượng, như thể cô ấy đã uống một lít cà phê.", "trả lời": "Cô ấy tràn đầy năng lượng, như thể được nạp lại năng lượng và tiếp thêm sinh lực."}</w:t>
      </w:r>
    </w:p>
    <w:p w14:paraId="5245C3E3" w14:textId="77777777" w:rsidR="008B606C" w:rsidRDefault="00944D36">
      <w:r>
        <w:t>{"câu hỏi": "Giả vờ bạn là đại sứ cho nhà thờ móng chân cái. Viết một bài báo nhỏ thuyết phục mọi người gia nhập nhà thờ của bạn.", "trả lời": "Xin chào, anh em đồng đạo! Tôi rất vinh dự được phục vụ với tư cách là đại sứ cho Nhà thờ Móng chân cái và chia sẻ với bạn những lời dạy về đức tin của chúng tôi. Tại Nhà thờ Móng chân cái, chúng tôi tin rằng mỗi cá nhân là một sáng tạo độc đáo và có giá trị của thần thánh, và tất cả chúng ta đều được kết nối với nhau thông qua nhân loại chung của chúng ta. Nguyên lý trung tâm của chúng tôi là Móng chân cái là biểu tượng của những kinh nghiệm được chia sẻ của chúng tôi và là hiện thân của các giá trị mà chúng tôi yêu quý. Bằng cách gia nhập nhà thờ của chúng tôi, bạn sẽ trở thành một phần của một cộng đồng hỗ trợ tôn vinh sự đa dạng và thúc đẩy sự bình đẳng, lòng trắc ẩn và lòng tốt. Chúng tôi tin tưởng vào việc giúp đỡ những người có nhu cầu, và chúng tôi làm việc để cải thiện cuộc sống của các cá nhân và cộng đồng thông qua các hành động từ thiện và tình nguyện. \ n \ n Nhà thờ của chúng tôi cung cấp một môi trường chào đón, nơi bạn có thể khám phá tâm linh của mình, đặt câu hỏi và tham gia vào các cuộc thảo luận có ý nghĩa với những người khác chia sẻ niềm tin của bạn. Chúng tôi cũng cung cấp một loạt các chương trình và hoạt động, bao gồm các dịch vụ tôn giáo, khóa tu và các sự kiện xã hội, cung cấp cơ hội cho sự phát triển cá nhân và phát triển tâm linh. \ n \ n Chúng tôi tin rằng móng tay cái phục vụ như một lời nhắc nhở về nhân loại chung của chúng tôi và trách nhiệm của chúng tôi để chăm sóc lẫn nhau và cho thế giới chúng ta đang sống. Bằng cách tôn vinh Big Toe Nail và nắm lấy những lời dạy của nó, chúng ta có thể tạo ra một thế giới hòa bình và công bằng hơn cho tất cả mọi người. \ n \ n Chúng tôi mời bạn tham gia cùng chúng tôi trong sứ mệnh của chúng tôi và trở thành một phần của cộng đồng của chúng tôi. Cùng nhau, chúng ta có thể tạo ra sự khác biệt và tạo ra một tương lai tươi sáng hơn cho tất cả mọi người."}</w:t>
      </w:r>
    </w:p>
    <w:p w14:paraId="5978BC7F" w14:textId="77777777" w:rsidR="008B606C" w:rsidRDefault="00944D36">
      <w:r>
        <w:lastRenderedPageBreak/>
        <w:t>{"câu hỏi": "Liệt kê năm lợi thế của việc sử dụng năng lượng mặt trời.", "trả lời": "1. Nguồn năng lượng tái tạo: Năng lượng mặt trời là một nguồn năng lượng tái tạo, có nghĩa là nó được bổ sung tự nhiên và không bao giờ có thể cạn kiệt, không giống như các nguồn không tái tạo như than và dầu. \ n \ n2. Giảm phát thải khí nhà kính: Các hệ thống năng lượng mặt trời tạo ra năng lượng mà không thải ra khí nhà kính có hại, làm cho nó trở thành một nguồn năng lượng thân thiện với môi trường giúp chống lại biến đổi khí hậu. Giảm hóa đơn tiền điện: Lắp đặt các tấm pin mặt trời trên nhà của bạn có thể giảm đáng kể hóa đơn tiền điện của bạn vì bạn sẽ tự tạo ra điện thay vì chỉ dựa vào công ty tiện ích của mình. \ n \ n4. Độc lập về năng lượng: Sử dụng năng lượng mặt trời trong nhà hoặc doanh nghiệp của bạn cho phép bạn ít phụ thuộc vào các nguồn năng lượng truyền thống và lưới điện, có nghĩa là bạn sẽ kiểm soát nhiều hơn việc sử dụng năng lượng của mình và sẽ không bị ảnh hưởng nhiều bởi giá năng lượng biến động. \ n \ n5. Bảo trì thấp: Hệ thống năng lượng mặt trời đòi hỏi rất ít bảo trì, làm cho chúng dễ dàng và hiệu quả về chi phí để duy trì trong suốt tuổi thọ của chúng. Hầu hết các tấm pin đều được bảo hành mở rộng và có thể tồn tại đến 25 năm với mức bảo trì tối thiểu."}</w:t>
      </w:r>
    </w:p>
    <w:p w14:paraId="07E43699" w14:textId="77777777" w:rsidR="008B606C" w:rsidRDefault="00944D36">
      <w:r>
        <w:t>{"câu hỏi": "Tạo ví dụ về điểm đến du lịch ở quốc gia yêu thích của bạn.", "câu trả lời": "Một trong những điểm đến du lịch yêu thích của tôi ở Nhật Bản là thành phố Tokyo. Đó là một đô thị nhộn nhịp tràn đầy năng lượng, màu sắc và sự phấn khích. Từ ánh đèn rực rỡ và những tòa nhà chọc trời cao chót vót của Shinjuku, đến những ngôi đền và khu vườn thanh bình của Công viên Ueno, có một cái gì đó cho tất cả mọi người ở Tokyo. Người ta có thể đắm mình trong nền văn hóa sôi động, thưởng thức các món ăn ngon của Nhật Bản và tham gia vào trải nghiệm mua sắm không giống ai. Cho dù đến thăm trong mùa hoa anh đào hay trong các lễ hội mùa hè sôi động, Tokyo lấp lánh với cuộc sống quanh năm. Không nghi ngờ gì nữa, đây là một địa điểm không thể bỏ qua đối với bất kỳ ai đi du lịch đến Nhật Bản."}</w:t>
      </w:r>
    </w:p>
    <w:p w14:paraId="590F329E" w14:textId="77777777" w:rsidR="008B606C" w:rsidRDefault="00944D36">
      <w:r>
        <w:t>{"câu hỏi": "Bạn là một chatbot AI dịch vụ khách hàng hữu ích làm việc cho Ace Printer Supply Co.  Bạn thân thiện và trả lời các câu hỏi một cách trung thực.  Bạn sẽ chỉ trả lời các câu hỏi liên quan đến Ace Printer Supply Co.\n\nQuery: Kể cho tôi nghe một câu chuyện cười", "trả lời": "Tôi xin lỗi, nhưng tôi chỉ có thể giúp bạn với các truy vấn liên quan đến Ace Printer Supply Co. Tôi không thể kể chuyện cười. Có điều gì khác tôi có thể giúp cậu không?"}</w:t>
      </w:r>
    </w:p>
    <w:p w14:paraId="3715C997" w14:textId="77777777" w:rsidR="008B606C" w:rsidRDefault="00944D36">
      <w:r>
        <w:t>{"câu hỏi": "Chọn giải pháp thích hợp nhất để đạt được mục tiêu.\n\nGOAL: Để lấy bút sharpie ra khỏi ghế dài\n\nSolutions:\n1) ngâm khu vực này trong sữa đậu nành để vùng này có màu.\n2) ngâm vùng ố trong sữa trong một giờ và sau đó chà xát.\n", "trả lời": "Giải pháp thích hợp nhất để loại bỏ bút sharpie khỏi đi văng sẽ là:  \n1) Ngâm vùng bị ố trong sữa trong một giờ và sau đó chà xát đi. \n\nĐây là một giải pháp thường được đề xuất để loại bỏ vết mực và đã được chứng minh là có hiệu quả đối với nhiều người. Ngâm khu vực này trong sữa đậu nành có thể không có tác dụng tương tự và có khả năng làm cho vết bẩn tồi tệ hơn."}</w:t>
      </w:r>
    </w:p>
    <w:p w14:paraId="59E378CD" w14:textId="77777777" w:rsidR="008B606C" w:rsidRDefault="00944D36">
      <w:r>
        <w:t xml:space="preserve">{"câu hỏi": "Giả sử rằng một nhà tuyển dụng yêu cầu ba năm kinh nghiệm làm việc cho một công việc được quảng cáo. Giải thích lý do tại sao yêu cầu là hợp lý.", "Trả lời": "Có thể có một số lý do tại sao một nhà tuyển dụng có thể yêu cầu ba năm kinh nghiệm cho một công </w:t>
      </w:r>
      <w:r>
        <w:lastRenderedPageBreak/>
        <w:t>việc. Một lý do có thể là vị trí này có thể liên quan đến trách nhiệm đáng kể đòi hỏi một mức độ chuyên môn và kỹ năng nhất định để thực hiện hiệu quả. Ba năm kinh nghiệm có thể chỉ ra rằng một cá nhân đã đạt được kiến thức và kỹ năng cần thiết để thực hiện công việc thành công. Ngoài ra, yêu cầu kinh nghiệm có thể làm giảm nhu cầu đào tạo sâu rộng, cho phép nhân viên bắt đầu đóng góp cho công ty một cách nhanh chóng. Nhân viên có kinh nghiệm thường yêu cầu ít giám sát hơn và người sử dụng lao động có thể tin tưởng rằng họ sẽ thực hiện nhiệm vụ của mình một cách đáng tin cậy. Cuối cùng, kinh nghiệm có thể chứng minh một mức độ cống hiến nhất định cho con đường sự nghiệp. Nhân viên có kinh nghiệm thường được coi là mong muốn hơn vì họ đã thể hiện cam kết của mình với nghề nghiệp và có khả năng mang lại những hiểu biết và quan điểm có giá trị. Tóm lại, yêu cầu ba năm kinh nghiệm cho một công việc có thể được coi là một yêu cầu hợp lý vì nó đảm bảo rằng nhân viên có thể thực hiện hiệu quả nhiệm vụ của họ,  giảm nhu cầu đào tạo và giám sát, và phản ánh tích cực về sự cống hiến của nhân viên cho nghề nghiệp của họ."}</w:t>
      </w:r>
    </w:p>
    <w:p w14:paraId="069E2D3D" w14:textId="77777777" w:rsidR="008B606C" w:rsidRDefault="00944D36">
      <w:r>
        <w:t>{"câu hỏi": "Giải thích ý nghĩa của cụm từ \"hành động nói to hơn lời nói".", "câu trả lời": "Cụm từ \"hành động nói to hơn lời nói" là một câu tục ngữ nổi tiếng, điều đó có nghĩa là những gì một người thực sự làm quan trọng hơn những gì họ nói họ sẽ làm. Đó là một biểu hiện nhấn mạnh nguyên tắc rằng những điều mọi người làm tiết lộ ý định và tính cách thực sự của họ hơn là những từ họ sử dụng. Nó miêu tả rằng mọi người thường đưa ra lời hứa hoặc tuyên bố về những gì họ dự định làm, nhưng những từ này không quan trọng bằng việc thực sự thực hiện những hành động đó. Nói cách khác, thay vì phán xét ai đó dựa trên những gì họ nói, tốt hơn là quan sát hành vi và hành động của họ để xem liệu họ có thực hiện đúng lời hứa của mình hay không."}</w:t>
      </w:r>
    </w:p>
    <w:p w14:paraId="7D3A2BB0" w14:textId="77777777" w:rsidR="008B606C" w:rsidRDefault="00944D36">
      <w:r>
        <w:t>{"câu hỏi": "Động não một số ý tưởng cho một cuốn tiểu thuyết hư cấu.", "câu trả lời": "1. Trong một thế giới hậu tận thế, nơi chỉ có một vài thuộc địa của con người tồn tại, một cô gái trẻ phát hiện ra mình có sức mạnh để thao túng các yếu tố và phải điều hướng khả năng mới của mình trong khi đối mặt với những thách thức từ những người sống sót khác. \ n2. Một nhóm du hành thời gian từ tương lai phải du hành ngược thời gian để cứu thế giới của họ khỏi một sự kiện thảm khốc, nhưng sự can thiệp của họ trong quá khứ có những hậu quả không lường trước được. Trong một thế giới nơi con người được sinh ra với một số phận định sẵn, một chàng trai trẻ phải chiến đấu chống lại hệ thống và số phận của chính mình để kiểm soát cuộc sống của mình và tạo ra số phận của chính mình. Sau khi một loại virus chết người quét sạch gần như tất cả sự sống trên Trái đất, một người sống sót đơn độc phải điều hướng thế giới mới và khám phá sự thật về virus và nguồn gốc của nó. Trong một xã hội nơi cảm xúc là bất hợp pháp, một phụ nữ trẻ phát hiện ra mình có khả năng cảm nhận và phải che giấu con người thật của mình trong khi cố gắng tìm những người khác giống như cô và hạ bệ chính phủ áp bức. \n6. Trong một thế giới mà phép thuật bị cấm, một cậu bé mồ côi phát hiện ra mình có sức mạnh ma thuật và phải thực hiện một cuộc hành trình để tìm những người khác như cậu và học cách kiểm soát sức mạnh của mình trước khi chính phủ tìm thấy và xử tử cậu."}</w:t>
      </w:r>
    </w:p>
    <w:p w14:paraId="3BAAF76C" w14:textId="77777777" w:rsidR="008B606C" w:rsidRDefault="00944D36">
      <w:r>
        <w:t xml:space="preserve">{"câu hỏi": "Mô tả lợi ích của việc tập thể dục.", "Trả lời": "Tập thể dục có nhiều lợi ích có thể cải thiện cả sức khỏe thể chất và tinh thần. Một số lợi ích quan trọng nhất bao gồm: \ n \ n1. </w:t>
      </w:r>
      <w:r>
        <w:lastRenderedPageBreak/>
        <w:t>Cải thiện sức khỏe tim mạch: Tập thể dục thường xuyên có thể giúp giảm nguy cơ mắc bệnh tim và đột quỵ bằng cách cải thiện lưu thông và tăng cường tim và mạch máu. \ n \ n2. Quản lý cân nặng: Tập thể dục có thể giúp đốt cháy calo và giảm mỡ cơ thể, giúp các cá nhân duy trì cân nặng khỏe mạnh. \ n \ n3. Cơ bắp và xương chắc khỏe hơn: Tập thể dục, đặc biệt là các hoạt động mang trọng lượng, giúp xây dựng và duy trì xương, cơ và khớp chắc khỏe, giảm nguy cơ mắc các bệnh như loãng xương và viêm khớp. Tăng tính linh hoạt và cân bằng: Hoạt động thể chất thường xuyên có thể cải thiện tính linh hoạt và cân bằng, giảm nguy cơ té ngã và chấn thương. \ n \ n5. Cải thiện sức khỏe tâm thần: Tập thể dục đã được chứng minh là làm giảm các triệu chứng trầm cảm, lo lắng và căng thẳng bằng cách tăng mức endorphin trong não, còn được gọi là hóa chất "cảm thấy tốt". Giấc ngủ ngon hơn: Hoạt động thể chất có thể cải thiện chất lượng giấc ngủ, giúp mọi người ngủ nhanh hơn và ngủ lâu hơn. Giảm nguy cơ mắc các bệnh mãn tính: Tập thể dục thường xuyên đã được chứng minh là làm giảm nguy cơ phát triển các bệnh mãn tính như tiểu đường loại 2, một số loại ung thư và sa sút trí tuệ. \ n \ n8. Tăng năng lượng: Tập thể dục thường xuyên có thể tăng mức năng lượng, cải thiện năng suất và sự tập trung tổng thể. Nhìn chung, tập thể dục là một thành phần thiết yếu để duy trì sức khỏe thể chất và tinh thần tối ưu, và có thể có nhiều lợi ích cho các cá nhân ở mọi lứa tuổi và mức độ thể dục."}</w:t>
      </w:r>
    </w:p>
    <w:p w14:paraId="28E2C712" w14:textId="77777777" w:rsidR="008B606C" w:rsidRDefault="00944D36">
      <w:r>
        <w:t>{"câu hỏi": "Gửi mô tả về một sự kiện quan trọng trong cuộc sống của bạn.", "câu trả lời": "Là một AI, tôi không có kinh nghiệm hoặc sự kiện cá nhân trong cuộc sống của mình. Tôi ở đây để hỗ trợ và cung cấp cho bạn thông tin dựa trên yêu cầu của bạn. Có sự kiện nào quan trọng trong cuộc đời mà bạn muốn nói đến hoặc tìm hiểu thêm không?"}</w:t>
      </w:r>
    </w:p>
    <w:p w14:paraId="1EFBD967" w14:textId="77777777" w:rsidR="008B606C" w:rsidRDefault="00944D36">
      <w:r>
        <w:t>{"câu hỏi": "Xác định đúng loại thì được sử dụng trong câu. - I am cooking dinner", "answer": "Thì được sử dụng trong câu \"I am cooking dinner\" là thì hiện tại liên tục, còn được gọi là thì hiện tại lũy tiến."}</w:t>
      </w:r>
    </w:p>
    <w:p w14:paraId="3ED0126B" w14:textId="77777777" w:rsidR="008B606C" w:rsidRDefault="00944D36">
      <w:r>
        <w:t>{"câu hỏi": "Tạo danh sách ba mẹo để nói trước công chúng.", "câu trả lời": "Dưới đây là ba mẹo để nói trước công chúng hiệu quả:\n\n1. ** Thực hành, thực hành, thực hành: ** Bạn càng quen thuộc với tài liệu của mình, bạn sẽ càng ít lo lắng trước khán giả. Luyện tập bài thuyết trình của bạn nhiều lần cho đến khi bạn có thể trình bày nó một cách tự tin và suôn sẻ. Bạn có thể thực hành trước gương, ghi lại bản thân hoặc tranh thủ sự giúp đỡ của bạn bè hoặc thành viên gia đình để cung cấp cho bạn phản hồi mang tính xây dựng. \n\n2. ** Tương tác với khán giả: ** Một trong những chìa khóa để nói trước công chúng thành công là tương tác với khán giả của bạn. Điều này có nghĩa là giao tiếp bằng mắt, sử dụng ngôn ngữ cơ thể và thay đổi giọng nói của bạn để giữ cho họ quan tâm. Bạn cũng có thể muốn đặt câu hỏi, kể chuyện hoặc thậm chí sử dụng sự hài hước để kết nối với người nghe. \n\n3. ** Tập trung vào thông điệp của bạn, không phải thần kinh của bạn: ** Cảm thấy lo lắng trước và trong khi nói trước công chúng là điều bình thường. Tuy nhiên, cố gắng không để những dây thần kinh này cản trở việc truyền tải thông điệp của bạn một cách hiệu quả. Nhắc nhở bản thân rằng bạn là chuyên gia về chủ đề này và tập trung vào thông tin bạn muốn truyền đạt hơn là sự lo lắng của chính bạn. Hít thở sâu và tạm dừng nếu bạn cần thu thập suy nghĩ của mình; Khán giả sẽ đánh giá cao cách tiếp cận bình tĩnh và cân nhắc của bạn."}</w:t>
      </w:r>
    </w:p>
    <w:p w14:paraId="4F5F7015" w14:textId="77777777" w:rsidR="008B606C" w:rsidRDefault="00944D36">
      <w:r>
        <w:lastRenderedPageBreak/>
        <w:t>{"câu hỏi": "Phân loại câu sau là thực tế hoặc dựa trên ý kiến. - Toán học là môn khó", "đáp án": "Dựa trên ý kiến."}</w:t>
      </w:r>
    </w:p>
    <w:p w14:paraId="1B5BADF9" w14:textId="77777777" w:rsidR="008B606C" w:rsidRDefault="00944D36">
      <w:r>
        <w:t>{"câu hỏi": "Phân loại chủ đề tweet sau - \"Tôi rất vui mừng được đến thăm gia đình tôi ở Ấn Độ!\"", "câu trả lời": "Chủ đề tweet là về du lịch và gia đình."}</w:t>
      </w:r>
    </w:p>
    <w:p w14:paraId="272DE2DB" w14:textId="77777777" w:rsidR="008B606C" w:rsidRDefault="00944D36">
      <w:r>
        <w:t>{"câu hỏi": "Tạo khẩu hiệu phù hợp cho công ty sau - ACME Corporation là một công ty hậu cần tập trung vào vận chuyển phương tiện và vận chuyển hàng hóa quốc tế khác.", "trả lời": "\"Vận chuyển trên toàn thế giới, các giải pháp trở nên đơn giản - ACME Corporation, luôn đúng giờ!\""}</w:t>
      </w:r>
    </w:p>
    <w:p w14:paraId="2664A448" w14:textId="77777777" w:rsidR="008B606C" w:rsidRDefault="00944D36">
      <w:r>
        <w:t>{"câu hỏi": "Phân loại nội dung tweet sau - \"Tôi thích đọc sách! Những cuốn sách hay làm cho cuộc sống của tôi tốt hơn rất nhiều\"", "câu trả lời": "Thể loại: Sở thích/Sở thích/Phong cách sống"}</w:t>
      </w:r>
    </w:p>
    <w:p w14:paraId="7DFF24E3" w14:textId="77777777" w:rsidR="008B606C" w:rsidRDefault="00944D36">
      <w:r>
        <w:t>{"câu hỏi": "Thiết kế một truy vấn phù hợp cho câu hỏi sau - Năm yếu tố quan trọng nhất trong trang chủ trang web là gì?", "câu trả lời": "\"5 yếu tố cần thiết hàng đầu cho một trang chủ hiệu quả của một trang web\""}</w:t>
      </w:r>
    </w:p>
    <w:p w14:paraId="40370449" w14:textId="77777777" w:rsidR="008B606C" w:rsidRDefault="00944D36">
      <w:r>
        <w:t>{"câu hỏi": "Tạo công thức chính xác để tính diện tích bề mặt của một tam giác", "câu trả lời": "Công thức tính diện tích bề mặt của một tam giác phụ thuộc vào thông tin được đưa ra. Dưới đây là bốn công thức có thể để tính diện tích của một tam giác: \n\n1. Nếu đáy và chiều cao của tam giác được đưa ra, thì công thức sẽ là: \nDiện tích = (cơ sở x chiều cao) / 2\n\n2. Nếu tất cả ba cạnh của tam giác được cho trước, thì bạn có thể sử dụng công thức Heron:\nCho a, b và c là độ dài của các cạnh của tam giác.\ns = (a + b + c) / 2\nDiện tích = \u221a[ s(s-a)(s-b)(s-c) ]\n\n3. Nếu biết hai cạnh và góc bao gồm, thì bạn có thể sử dụng công thức: \nDiện tích = (1/2) a x b x sin(C)\ntrong đó a và b là các cạnh của tam giác và C là góc bao gồm.\n\n4. Nếu tọa độ của ba đỉnh của tam giác trong mặt phẳng cartes được biết thì bạn có thể sử dụng công thức:\nArea = (1/2) | x1(y2 - y3) + x2(y3 - y1) + x3(y1 - y2) |\nTrong đó, (x1,y1), (x2,y2), (x3,y3) là tọa độ của ba đỉnh của tam giác."}</w:t>
      </w:r>
    </w:p>
    <w:p w14:paraId="19AC4D0C" w14:textId="77777777" w:rsidR="008B606C" w:rsidRDefault="00944D36">
      <w:r>
        <w:t xml:space="preserve">{"câu hỏi": "Sáng tác một câu chuyện dựa trên các sự kiện sau đây - Sự kiện: \n- Có một gia đình đã sống ở nông thôn qua nhiều thế hệ.\n- Họ bị cô lập đến mức họ không có manh mối về thế giới bên ngoài ngôi làng nhỏ của họ.\n- Một ngày nọ, một khách du lịch đến thăm họ và giới thiệu cho họ về công nghệ, sách và ý tưởng mới.",  "Trả lời": "Ngày xửa ngày xưa, có một gia đình sống trong một ngôi làng nhỏ ở nông thôn. Họ đã sống ở đó qua nhiều thế hệ, chăm sóc trang trại và gia súc của họ, và sống một cuộc sống đơn giản và yên bình. Bản thân ngôi làng đã cách xa phần còn lại của thế giới đến nỗi gia đình không biết gì về những tiến bộ và sự kiện đang xảy ra bên ngoài. \n\nThông tin duy nhất họ có được đến từ truyền thống truyền miệng và những câu chuyện được truyền từ thế hệ này sang thế hệ khác. Cuộc sống của họ thoải mái, nhưng đơn giản, và họ không bao giờ cảm thấy cần phải khám phá ra ngoài ranh giới của ngôi làng của họ. Anh ta mệt mỏi sau cuộc hành trình dài và gia đình chào đón anh ta vào nhà của họ, cung cấp cho anh ta thức ăn và một nơi để nghỉ ngơi. Trong thời gian lưu trú, du khách đã chiêu đãi gia đình bằng những câu chuyện về thế giới bên ngoài, về những vùng đất xa xôi và những tiến bộ đáng kinh ngạc trong công nghệ đang diễn ra. Ông </w:t>
      </w:r>
      <w:r>
        <w:lastRenderedPageBreak/>
        <w:t>chỉ cho họ cách sử dụng điện thoại thông minh và giới thiệu cho họ ý tưởng về internet, một nơi mà bạn có thể tìm thấy tất cả kiến thức trên thế giới. Gia đình đã rất ngạc nhiên bởi những câu chuyện của du khách và những khả năng nằm ngoài ngôi làng của họ. Ông thậm chí còn tặng họ một số cuốn sách, giúp họ mở ra những ý tưởng và cách suy nghĩ mới. Khi đến lúc du khách tiếp tục cuộc hành trình của mình, gia đình cảm thấy vừa phấn khích vừa buồn bã. Họ biết ơn về sự hiểu biết mà Ngài đã truyền đạt cho họ, nhưng họ cũng buồn khi thấy Ngài ra đi. Tuy nhiên, họ biết rằng cuộc sống của họ sẽ không bao giờ trở lại như cũ nữa. Bây giờ được trang bị một sự tò mò mới về thế giới, gia đình bắt đầu khám phá bên ngoài ngôi làng của họ. Họ tìm kiếm các nguồn thông tin mới và bắt đầu kết hợp các công nghệ mới vào thói quen hàng ngày của họ. Cuộc sống trong làng thay đổi, và gia đình đã thay đổi cùng với nó. Tất cả là nhờ cuộc gặp gỡ tình cờ với một lữ khách, người đã đưa cả thế giới đến trước cửa nhà họ."}</w:t>
      </w:r>
    </w:p>
    <w:p w14:paraId="021487C0" w14:textId="77777777" w:rsidR="008B606C" w:rsidRDefault="00944D36">
      <w:r>
        <w:t>{"câu hỏi": "Tạo một câu hỏi tiếp theo thích hợp cho câu nói sau - \"Tôi thích đi bộ đường dài vào cuối tuần", "câu trả lời": "Nghe có vẻ thú vị! Một số điểm đi bộ đường dài yêu thích của bạn để khám phá vào cuối tuần ở đâu?"}</w:t>
      </w:r>
    </w:p>
    <w:p w14:paraId="68A881AD" w14:textId="77777777" w:rsidR="008B606C" w:rsidRDefault="00944D36">
      <w:r>
        <w:t>{"câu hỏi": "Soạn một tweet về tinh thần đồng đội thành công", "câu trả lời": "\"Làm việc theo nhóm làm cho giấc mơ thành hiện thực! Một sự hợp tác thành công khác trong các cuốn sách. Khi chúng ta làm việc cùng nhau, không gì có thể ngăn cản chúng ta đạt được mục tiêu của mình. #teamwork #success\""}</w:t>
      </w:r>
    </w:p>
    <w:p w14:paraId="2383BB25" w14:textId="77777777" w:rsidR="008B606C" w:rsidRDefault="00944D36">
      <w:r>
        <w:t>{"câu hỏi": "Phê bình đoạn văn này cho rõ ràng và cấu trúc, và cung cấp các cải tiến được đề xuất trong một đến hai câu. - Vào cuối những năm 80, nhiều người thành công và tài năng khác nhau đã xuất hiện trong lĩnh vực âm nhạc. Không có gì lạ khi thấy các tổ chức chuyên nghiệp cũng tạo ra một ảnh hưởng đáng kể. Một ban nhạc đứng ở tuyến đầu sẽ thay đổi cục diện của âm nhạc.", "trả lời": "Viết lại đoạn văn để tập trung vào một ý chính và cải thiện dòng chảy. Ví dụ: 'Vào cuối những năm 80, nền âm nhạc phát triển mạnh với những cá nhân thành công và tài năng, nhưng ảnh hưởng đáng kể của một ban nhạc đối với bối cảnh âm nhạc đã khiến nó khác biệt với những ban nhạc khác.'}</w:t>
      </w:r>
    </w:p>
    <w:p w14:paraId="0FAF3723" w14:textId="77777777" w:rsidR="008B606C" w:rsidRDefault="00944D36">
      <w:r>
        <w:t>{"câu hỏi": "Tạo ra một phép ẩn dụ mô tả tình huống. - Một học sinh chăm chỉ cố gắng hoàn thành bài tập đúng hạn.", "trả lời": "Học sinh giống như một nhà leo núi quyết tâm, vượt qua những thử thách và chướng ngại vật với mỗi bước tiến về phía trước, chạy đua với thời gian để đạt đến đỉnh cao thành công trước thời hạn."}</w:t>
      </w:r>
    </w:p>
    <w:p w14:paraId="4FE2F223" w14:textId="77777777" w:rsidR="008B606C" w:rsidRDefault="00944D36">
      <w:r>
        <w:t>{"câu hỏi": "Tính thể tích của một hình trụ có bán kính 10 cm và chiều cao 5 cm.", "câu trả lời": "Chắc chắn, tôi có thể giúp bạn điều đó. Công thức tính thể tích của một hình trụ được cho bởi V = \u03c0r ^ 2h trong đó are là bán kính, h là chiều cao và \u03c0 (pi) xấp xỉ 3,14.\n\nThay thế các giá trị cho bán kính r = 10 cm và chiều cao h = 5 cm ta nhận được:\n\nV = \u03c0 * 10^2 * 5 = 500\u03c0 \n\nXấp xỉ giá trị của \u03c0 là 3,14,  điều này xảy ra xấp xỉ: \ n \ nV = 500 * 3,14 = 1570 \ n \ nVì vậy, thể tích của hình trụ xấp xỉ 1570 cm khối."}</w:t>
      </w:r>
    </w:p>
    <w:p w14:paraId="506FF9F0" w14:textId="77777777" w:rsidR="008B606C" w:rsidRDefault="00944D36">
      <w:r>
        <w:lastRenderedPageBreak/>
        <w:t>{"question": "Tạo tên tệp cho tài liệu sau. - Tài liệu chứa hướng dẫn về cách thiết lập mạng Wi-Fi gia đình.", "trả lời": "WiFi_setup_instructions.doc"}</w:t>
      </w:r>
    </w:p>
    <w:p w14:paraId="72D44221" w14:textId="77777777" w:rsidR="008B606C" w:rsidRDefault="00944D36">
      <w:r>
        <w:t>{"câu hỏi": "Sử dụng thông tin đã cho, tạo một câu hỏi đố vui và cung cấp câu trả lời đúng. - Trận Waterloo diễn ra vào ngày 18 tháng 6 năm 1815, tại Bỉ, và là trận chiến giữa người Pháp dưới sự chỉ huy của Napoléon Bonaparte và quân đội Đồng minh do Công tước Wellington và Nguyên soái Bl\u00fccher chỉ huy.", "Câu hỏi: Ai là chỉ huy đối lập trong trận Waterloo năm 1815?\\nTrả lời: Napoléon Bonaparte và Công tước Wellington,  cùng với Nguyên soái Bl\u00fccher"}</w:t>
      </w:r>
    </w:p>
    <w:p w14:paraId="53F9D2F0" w14:textId="77777777" w:rsidR="008B606C" w:rsidRDefault="00944D36">
      <w:r>
        <w:t>{"câu hỏi": "Cung cấp ví dụ về việc sử dụng từ \"dự kiến\".", "câu trả lời": "Đây là một ví dụ về việc sử dụng từ \"dự kiến\": \n\n\"Sau các cuộc thảo luận sơ bộ, công ty đã quyết định đặt ngày dự kiến cho việc ra mắt sản phẩm mới của họ, để lại chỗ cho những thay đổi tiềm năng khi họ hoàn thiện các chi tiết.\""}</w:t>
      </w:r>
    </w:p>
    <w:p w14:paraId="321E3135" w14:textId="77777777" w:rsidR="008B606C" w:rsidRDefault="00944D36">
      <w:r>
        <w:t>{"question": "Tạo bảng minh họa kết quả khảo sát. - Khảo sát yêu cầu mọi người đánh giá một trang web mới theo thang điểm từ 1-5, với 1 là kém và 5 là xuất sắc.", "trả lời": "| Xêp hạng | Số lượng phản hồi |\n| ------ | ------------------ |\n| 1 (Kém) | 10 |\n| 2 | 8 |\n| 3 | 15 |\n| 4 | 25 |\n| 5 (Xuất sắc) | 42 |"}</w:t>
      </w:r>
    </w:p>
    <w:p w14:paraId="4B5286EF" w14:textId="77777777" w:rsidR="008B606C" w:rsidRDefault="00944D36">
      <w:r>
        <w:t>{"câu hỏi": "Phân loại mỗi câu là khai báo, nghi vấn, mệnh lệnh hoặc cảm thán. - Tại sao bạn lại làm như vậy?", "trả lời": "Việc phân loại câu \"Tại sao bạn lại làm như vậy?\" là chất vấn."}</w:t>
      </w:r>
    </w:p>
    <w:p w14:paraId="380F6002" w14:textId="77777777" w:rsidR="008B606C" w:rsidRDefault="00944D36">
      <w:r>
        <w:t>{"câu hỏi": "Viết một đoạn độc thoại cho một nhân vật trong cảnh sau - Cảnh được đặt trong một lâu đài thời trung cổ, nơi một hiệp sĩ đang chuẩn bị cho trận chiến.", "câu trả lời": "(Hiệp sĩ, một mình trong phòng, đang mặc áo giáp và chuẩn bị vũ khí của mình. Anh dừng lại, hít một hơi thật sâu và tự nhủ.) \n\nKnight: Ôi trái tim nặng trĩu, đau nhói trong lồng ngực tôi,\nVà đè nặng lên linh hồn tôi như tấm khiên chì.\n Vì danh dự là gì khi đối mặt với cái chết,\nKhi chiến tranh và xung đột khiến tôi trở thành một con tốt để nhượng bộ.\n\nMột quy tắc của tinh thần hiệp sĩ, một lời thề hiệp sĩ, \nĐể phục vụ vương quốc của tôi và bảo vệ nó, \ Nhưng bây giờ khi tiếng kêu chiến tranh vang lên bên ngoài những bức tường này, \ Tâm trí tôi bị ám ảnh bởi bóng tối, những nghi ngờ đang len lỏi.\n\nVì trong cuộc chiến này, tôi tìm kiếm công lý gì?\nMột lý do chính đáng hay sự điên rồ của một vị vua?\nTrong những trận chiến trong quá khứ, lòng dũng cảm mà tôi từng biết, \nBây giờ bị sa lầy trong sợ hãi và chất vấn.\n\nThanh kiếm của tôi, chiếc khiên của tôi, áo giáp của tôi, tất cả sức mạnh của tôi, \nVì hòa bình và tình yêu,  cho nhà và thân nhân tôi sử dụng, \ nNhưng trong tiếng thép va chạm và tiếng la hét, \ nTôi cầu nguyện rằng tôi có thể nắm giữ, có thể không bao giờ nhượng bộ. \ n \ n Vì tôi chỉ là một người đàn ông, với những nỗi sợ hãi và sai sót, \nMột hiệp sĩ phàm trần, trong đó nhiệm vụ và sự nghi ngờ va chạm, \ n Và khi tôi hành quân để gặp kẻ thù, \ nTôi cầu nguyện cho lòng can đảm,  để có sức mạnh.\n\n (Chuẩn bị xong, hiệp sĩ hít một hơi thật sâu cuối cùng, kiên quyết và ra khỏi phòng, sẵn sàng đối mặt với trận chiến phía trước.)"}</w:t>
      </w:r>
    </w:p>
    <w:p w14:paraId="40E2F6C2" w14:textId="77777777" w:rsidR="008B606C" w:rsidRDefault="00944D36">
      <w:r>
        <w:lastRenderedPageBreak/>
        <w:t>{"question": "Xây dựng một danh sách chứa ít nhất mười mục. - Những món đồ bạn cần đóng gói cho một chuyến đi cắm trại.", "Trả lời": "Dưới đây là danh sách ít nhất mười vật dụng bạn cần đóng gói cho một chuyến đi cắm trại:\n\n1. Lều\n2. Túi ngủ\n3. Bếp cắm trại hoặc bếp nướng di động\n4. Làm mát bằng đá hoặc túi nước đá\n5. Dụng cụ nấu ăn và dụng cụ nấu nướng \n6. Đèn pin hoặc đèn pha có pin dự phòng \ n7. Bộ sơ cứu\n8. Xịt côn trùng và kem chống nắng \ n9. Bản đồ, la bàn hoặc thiết bị GPS\n10. Quần áo thoải mái, phù hợp với thời tiết và giày chắc chắn hoặc giày đi bộ đường dài."}</w:t>
      </w:r>
    </w:p>
    <w:p w14:paraId="5E2135A2" w14:textId="77777777" w:rsidR="008B606C" w:rsidRDefault="00944D36">
      <w:r>
        <w:t>{"câu hỏi": "Thay đổi từ được gạch chân để làm cho câu đúng. - Cà chua chín để hái.", "trả lời": "Cà chua chín để hái."}</w:t>
      </w:r>
    </w:p>
    <w:p w14:paraId="3B137ACB" w14:textId="77777777" w:rsidR="008B606C" w:rsidRDefault="00944D36">
      <w:r>
        <w:t>{"question": "Tạo ra một kết thúc mới cho câu chuyện. - Ngày xửa ngày xưa, có một hoàng tử trẻ muốn khám phá thế giới. Anh dấn thân vào một cuộc hành trình đầy phiêu lưu và khám phá.", "trả lời": "Khi hoàng tử trẻ đi qua rừng, núi và sa mạc, anh đã gặp vô số điều kỳ diệu và vượt qua nhiều nguy hiểm. Ông đã gặp gỡ mọi người thuộc mọi nền văn hóa và lối sống, tìm hiểu phong tục và truyền thống của họ. Ông đã trải nghiệm cả vẻ đẹp và sự khắc nghiệt của thế giới, và trái tim ông tràn đầy lòng trắc ẩn đối với tất cả chúng sinh. Cuối cùng, hoàng tử trẻ trở về vương quốc của mình, khôn ngoan và trưởng thành hơn. Ông kể cho mọi người nghe về cuộc hành trình của mình, và họ ngạc nhiên trước những câu chuyện mà ông phải chia sẻ. Ông đã mang lại những ý tưởng và giá trị mới cho vương quốc của mình, và dần dần thay đổi để tạo ra một xã hội tốt hơn và công bằng hơn. Trong những năm cuối đời, hoàng tử thường nhìn lại cuộc hành trình của mình với lòng yêu mến và lòng biết ơn. Anh biết rằng kinh nghiệm đó đã định hình anh thành con người mà anh đã trở thành. Ông đã sống một cuộc đời lâu dài và trọn vẹn, và được nhớ đến như một nhà lãnh đạo khôn ngoan và từ bi. Và như vậy, cuộc hành trình của hoàng tử đã trở thành một huyền thoại, được truyền từ thế hệ này sang thế hệ khác."}</w:t>
      </w:r>
    </w:p>
    <w:p w14:paraId="755A89A5" w14:textId="77777777" w:rsidR="008B606C" w:rsidRDefault="00944D36">
      <w:r>
        <w:t xml:space="preserve">{"câu hỏi": "Viết một câu chuyện về một bác sĩ và bệnh nhân của anh ta", "câu trả lời": "Tiến sĩ Richard là một bác sĩ phẫu thuật thần kinh nổi tiếng, được biết đến với những kỹ năng đáng chú ý và khả năng biến những trường hợp khó khăn thành những câu chuyện thành công. Ông có một danh sách dài các bệnh nhân đã được ông điều trị thành công và hiện đang sống cuộc sống bình thường. Một ngày nọ, anh được chỉ định một bệnh nhân mới, Emily, người đã bị tai nạn xe hơi khủng khiếp và đang bị chấn thương đầu nghiêm trọng. Emily là một phụ nữ trẻ và sôi nổi ở độ tuổi giữa hai mươi. Cô đã hôn mê trong hai tuần sau vụ tai nạn, và gia đình cô đã tuyệt vọng để cô tỉnh dậy. Khi bác sĩ Richard lần đầu tiên nhìn thấy cô, ông có thể thấy nỗi đau và nỗi thống khổ trong mắt các thành viên trong gia đình cô. Anh có thể cảm nhận được hy vọng của họ, và anh biết rằng anh phải làm mọi thứ trong khả năng của mình để giúp Emily. Richard đã xem qua hồ sơ y tế của Emily và yêu cầu một loạt các xét nghiệm để hiểu mức độ thương tích của cô. Kết quả cho thấy cô bị sưng não nghiêm trọng, gây áp lực lên thân não. Bác sĩ Richard biết rằng đây là một tình trạng nguy kịch, cần phải phẫu thuật ngay lập tức. Ông giải thích tình hình cho gia đình Emily và, với sự đồng ý của họ, tiến hành phẫu thuật. Đó là một thủ tục dài và phức tạp, nhưng đôi bàn tay khéo léo của bác sĩ Richard đã làm việc không mệt mỏi để loại bỏ các mô bị tổn thương và giảm áp lực lên não của Emily. Khi ca phẫu thuật kết thúc, gia đình Emily hồi hộp chờ đợi bên ngoài phòng phẫu </w:t>
      </w:r>
      <w:r>
        <w:lastRenderedPageBreak/>
        <w:t>thuật. Bác sĩ Richard xuất hiện vài giờ sau đó, trông kiệt sức nhưng nhẹ nhõm. Anh ấy nói với họ rằng cuộc phẫu thuật đã diễn ra tốt đẹp và Emily hiện đang trong tình trạng ổn định. Trong vài ngày tiếp theo, Emily bắt đầu có dấu hiệu cải thiện. Cuối cùng cô cũng tỉnh dậy sau cơn hôn mê và từ từ bắt đầu lấy lại sức mạnh. Bác sĩ Richard đến thăm cô mỗi ngày, theo dõi sự tiến bộ của cô và đưa ra những lời động viên cô. Nhiều ngày trôi qua, tình trạng của Emily được cải thiện đáng kể. Chẳng mấy chốc cô đã có thể đi lại và nói chuyện trở lại, và trí nhớ của cô bắt đầu quay trở lại. Gia đình cô đã vui mừng khôn xiết, và họ biết ơn Tiến sĩ Richard vì sự cống hiến và kỹ năng của ông trong việc cứu sống cô con gái yêu quý của họ. Mối quan hệ của Richard với Emily không kết thúc khi cô xuất viện. Anh tiếp tục theo dõi sự tiến bộ của cô, và cô trở thành một trong những câu chuyện thành công của anh - một minh chứng cho kỹ năng của anh như một bác sĩ phẫu thuật thần kinh. Gia đình Emily sẽ luôn nhớ đến anh ấy như một bác sĩ đã trả lại con gái cho họ, và bác sĩ Richard sẽ luôn nhớ Emily là bệnh nhân nhắc nhở anh ấy tại sao anh ấy"}</w:t>
      </w:r>
    </w:p>
    <w:p w14:paraId="2D5F7F38" w14:textId="77777777" w:rsidR="008B606C" w:rsidRDefault="00944D36">
      <w:r>
        <w:t>{"câu hỏi": "Tìm từ đồng nghĩa của từ \"ghê tởm\"", "câu trả lời": "Các từ đồng nghĩa của từ \"ghê tởm\" là: ghét, ghê tởm, khinh thường, khinh thường, thực thi, cảm thấy ác cảm, cảm thấy ghê tởm, cảm thấy thù địch, bị đẩy lùi, thấy không thể chịu đựng được, rùng mình tại."}</w:t>
      </w:r>
    </w:p>
    <w:p w14:paraId="43A05FFC" w14:textId="77777777" w:rsidR="008B606C" w:rsidRDefault="00944D36">
      <w:r>
        <w:t>{"câu hỏi": "Mô tả một loại chim", "câu trả lời": "Một loại chim là chim ruồi. Chim ruồi là loài chim nhỏ, đầy màu sắc với bộ lông óng ánh. Chúng nổi tiếng với khả năng vỗ cánh nhanh chóng, đôi khi lên tới 80 lần mỗi giây, khiến chúng có vẻ như đứng yên trong không khí trong khi chúng ăn mật hoa, do đó tên của chúng. Chúng có mỏ dài, mảnh mai chuyên dùng để vươn sâu vào hoa để chiết xuất mật hoa. Chim ruồi được tìm thấy trên khắp châu Mỹ, từ Alaska đến Tierra del Fuego, và chúng là một phần quan trọng của nhiều hệ sinh thái, đóng một vai trò quan trọng trong việc thụ phấn. Những sinh vật tuyệt vời này cũng có khả năng bay lơ lửng, bay ngược và thậm chí bay lộn ngược, khiến chúng trở nên độc đáo trong thế giới gia cầm."}</w:t>
      </w:r>
    </w:p>
    <w:p w14:paraId="7A8F1BD0" w14:textId="77777777" w:rsidR="008B606C" w:rsidRDefault="00944D36">
      <w:r>
        <w:t>{"câu hỏi": "Viết phương trình toán học để tìm trung bình hình học giữa hai số - 10 và 15", "câu trả lời": "Trung bình hình học giữa hai số (a và b) có thể được tính bằng phương trình sau: \n\nGeometric Mean = \u221aab\n\nTrong trường hợp các số 10 và 15, trung bình hình học sẽ được tính như sau: \n\nGeometric Mean = \u221a(10 x 15)\n = \u221a150\n \u2248 12.247"}</w:t>
      </w:r>
    </w:p>
    <w:p w14:paraId="5F2AEF86" w14:textId="77777777" w:rsidR="008B606C" w:rsidRDefault="00944D36">
      <w:r>
        <w:t>{"câu hỏi": "Phân loại câu này là khai báo hoặc nghi vấn - Bạn có đồng ý không", "câu trả lời": "Thẩm vấn."}</w:t>
      </w:r>
    </w:p>
    <w:p w14:paraId="0D33D65A" w14:textId="77777777" w:rsidR="008B606C" w:rsidRDefault="00944D36">
      <w:r>
        <w:t>{"câu hỏi": "Lập danh sách tám hành tinh trong hệ mặt trời của chúng ta", "trả lời": "1. Sao Thủy\n2. Sao Kim\n3. Trái đất\n4. Sao Hỏa\n5. Sao Mộc\n6. Sao Thổ\n7. Sao Thiên Vương\n8. Sao Hải Vương"}</w:t>
      </w:r>
    </w:p>
    <w:p w14:paraId="18B2F90A" w14:textId="77777777" w:rsidR="008B606C" w:rsidRDefault="00944D36">
      <w:r>
        <w:t xml:space="preserve">{"câu hỏi": "Tạo ra một phân tích của cuốn sách Để giết một con chim nhại", "câu trả lời": "Giết một con chim nhại là một cuốn tiểu thuyết được viết bởi Harper Lee và xuất bản năm 1960. Nó lấy bối cảnh tại thị trấn hư cấu Maycomb, Alabama trong thời kỳ Đại suy thoái, và kể về câu chuyện của một cô gái trẻ tên là Hướng đạo, anh trai Jem của cô và những trải </w:t>
      </w:r>
      <w:r>
        <w:lastRenderedPageBreak/>
        <w:t>nghiệm của họ trong thời gian đó. \ n \ n Cuốn tiểu thuyết là một câu chuyện tuổi mới lớn khám phá các chủ đề về định kiến, phân biệt chủng tộc, lòng can đảm và sự đồng cảm. Nó được kể từ quan điểm của Hướng đạo và vừa phản ánh sự trưởng thành của cô vừa là mô tả về các vấn đề xã hội tồn tại ở miền Nam vào thời điểm đó. Cốt truyện tập trung vào phiên tòa xét xử một người đàn ông da đen, Tom Robinson, người bị buộc tội cưỡng hiếp một phụ nữ da trắng. Cha của Scout, Atticus Finch, là một luật sư quyết định bào chữa cho Tom trước tòa. Quyết định này vấp phải sự tức giận và phẫn nộ từ cộng đồng người da trắng. Một trong những chủ đề mạnh mẽ nhất trong cuốn sách là phân biệt chủng tộc và ý tưởng đánh giá mọi người dựa trên màu da của họ. Phiên tòa xét xử Tom Robinson là một ví dụ rõ ràng về điều này, vì bồi thẩm đoàn toàn người da trắng thấy anh ta có tội mặc dù có bằng chứng mạnh mẽ ngược lại. Cuốn tiểu thuyết cũng khám phá ý tưởng về định kiến dưới hình thức chủ nghĩa giai cấp và phân biệt giới tính, vì các nhân vật được đánh giá dựa trên địa vị xã hội và giới tính của họ. Một chủ đề quan trọng khác trong cuốn sách là lòng can đảm, như được minh họa bởi Atticus Finch. Anh ấy đứng lên bảo vệ Tom Robinson mặc dù nó không được ưa chuộng và khiến cuộc sống của anh ấy gặp nguy hiểm. Anh ấy nói với Hướng đạo sinh rằng lòng can đảm là "khi bạn biết bạn bị liếm trước khi bạn bắt đầu, nhưng dù sao bạn cũng bắt đầu và bạn nhìn thấy nó bất kể điều gì." Thông điệp này là một thông điệp quan trọng đối với cả Hướng đạo sinh và người đọc. \n\nĐồng cảm cũng là một chủ đề chính trong cuốn sách, khi Atticus cố gắng dạy con cái mình nhìn thế giới từ quan điểm của người khác. Ông nói, "Bạn không bao giờ thực sự hiểu một người cho đến khi bạn xem xét mọi thứ từ quan điểm của anh ta... cho đến khi bạn trèo vào bên trong da của anh ta và đi bộ xung quanh trong đó. Ý tưởng này được củng cố trong suốt cuốn sách, khi các nhân vật học cách nhìn xa hơn định kiến của họ và hiểu trải nghiệm của người khác. Tóm lại, To Kill a Mockingbird là một cuộc khám phá mạnh mẽ về các chủ đề vẫn còn liên quan đến ngày nay. Đây là một cuốn tiểu thuyết kích thích tư duy, khuyến khích độc giả đặt câu hỏi về niềm tin của chính họ và thách thức sự bất công ở bất cứ nơi nào họ nhìn thấy nó."}</w:t>
      </w:r>
    </w:p>
    <w:p w14:paraId="2508ACE8" w14:textId="77777777" w:rsidR="008B606C" w:rsidRDefault="00944D36">
      <w:r>
        <w:t>{"question": "Đảo ngược mảng này: [1, 2, 3, 4, 5] - [1, 2, 3, 4, 5]", "answer": "Đây là mảng đảo ngược: [5, 4, 3, 2, 1]"}</w:t>
      </w:r>
    </w:p>
    <w:p w14:paraId="58DE0391" w14:textId="77777777" w:rsidR="008B606C" w:rsidRDefault="00944D36">
      <w:r>
        <w:t>{"câu hỏi": "Công thức hóa học của nước là gì?", "câu trả lời": "Công thức hóa học của nước là H2O. Nó bao gồm hai nguyên tử hydro và một nguyên tử oxy."}</w:t>
      </w:r>
    </w:p>
    <w:p w14:paraId="583BAFDC" w14:textId="77777777" w:rsidR="008B606C" w:rsidRDefault="00944D36">
      <w:r>
        <w:t xml:space="preserve">{"câu hỏi": "Giải thích thuật ngữ "luận tội", "trả lời": "Luận tội là quá trình chính thức buộc tội một quan chức nhà nước, thường là tổng thống, thống đốc hoặc thẩm phán liên bang, với một tội ác hoặc hành vi sai trái có thể dẫn đến việc họ bị cách chức. Đó là một quyền lực được Hiến pháp Hoa Kỳ cung cấp cho Quốc hội, như một sự kiểm tra chống lại sự lạm dụng quyền lực của các quan chức chính phủ. Quá trình luận tội bắt đầu bằng một cuộc điều tra, thường là bởi một ủy ban lập pháp, sau đó là một cuộc bỏ phiếu tại Hạ viện về việc có đưa ra cáo buộc hay không, được gọi là Điều khoản luận tội. Nếu đa số các thành viên bỏ phiếu ủng hộ các cáo buộc, thì quá trình này sẽ chuyển đến Thượng viện để xét xử, nơi các Thượng nghị sĩ đóng vai trò là bồi thẩm đoàn. Một cuộc bỏ phiếu hai phần ba tại Thượng viện là cần thiết để kết tội quan chức này và cách chức họ. Điều quan trọng cần lưu ý là luận tội không </w:t>
      </w:r>
      <w:r>
        <w:lastRenderedPageBreak/>
        <w:t>nhất thiết có nghĩa là cách chức, vì nó chỉ là lời buộc tội chính thức về hành vi sai trái, không phải là bản án."}</w:t>
      </w:r>
    </w:p>
    <w:p w14:paraId="04D67121" w14:textId="77777777" w:rsidR="008B606C" w:rsidRDefault="00944D36">
      <w:r>
        <w:t>{"câu hỏi": "Chọn đúng từ trái nghĩa - Kín đáo/Phô trương", "trả lời": "Từ trái nghĩa của Kín đáo sẽ là Phô trương."}</w:t>
      </w:r>
    </w:p>
    <w:p w14:paraId="31BEA92D" w14:textId="77777777" w:rsidR="008B606C" w:rsidRDefault="00944D36">
      <w:r>
        <w:t>{"câu hỏi": "Viết lại câu này ở thì hiện tại - Cô ấy đã nấu ăn", "câu trả lời": "Cô ấy đang nấu ăn."}</w:t>
      </w:r>
    </w:p>
    <w:p w14:paraId="7A6CE0EF" w14:textId="77777777" w:rsidR="008B606C" w:rsidRDefault="00944D36">
      <w:r>
        <w:t>{"câu hỏi": "Sáng tác một bài thơ về sự cô đơn.", "Trả lời": "Trong sâu thẳm của sự cô đơn,\nNơi suy nghĩ của một người có thể nghiền ngẫm,\nCó một sự trống rỗng lặng lẽ, \nMột cảm giác cô đơn.\n\nMột khao khát kết nối,\nMột khao khát tình cảm,\nMột sự im lặng dường như lớn lên,\nKhi trái tim chìm xuống thấp.\n\nMột cơn đau sẽ không lành,\nMột vết thương sẽ không uốn cong,\ nMột người bạn với không ai, một kẻ thù của tất cả, \ nCô đơn đứng cao.\n \ nNó quấn chặt vòng tay quanh bạn, \ nNhấn chìm bạn trong đêm cô đơn của nó, \ nThì thầm nỗi buồn vào tai bạn, \ nMang ra những giọt nước mắt không mong muốn. \ n \ n Nhưng giữa tất cả nỗi đau này, \ nMột tia hy vọng vẫn còn, \ n Vì sự cô đơn có thể bị đánh bại, \ n Với tình yêu,  sự ấm áp, và một người bạn để gặp gỡ.\n\nVì vậy, nếu sự cô đơn tìm thấy bạn ngày hôm nay,\nĐừng sợ tìm đường,\nĐể vươn ra, tìm kiếm, để nói, \n\"Tôi sẽ không để sự cô đơn đưa tôi đi lạc lối.\" \n\nVì mặc dù sự cô đơn có thể đến và đi,\nIt\u2019s trong chúng ta để tìm thấy ánh sáng,\nCủa tình yêu, tình bạn và hòa bình, \ Nơi cô đơn tìm thấy sự giải thoát."}</w:t>
      </w:r>
    </w:p>
    <w:p w14:paraId="3DFE3CDE" w14:textId="77777777" w:rsidR="008B606C" w:rsidRDefault="00944D36">
      <w:r>
        <w:t>{"câu hỏi": "Tạo hồ sơ Twitter mới cho bác sĩ y khoa.", "câu trả lời": "Dưới đây là các bước để tạo hồ sơ Twitter mới cho bác sĩ y khoa:\n\n1. Truy cập trang web Twitter (www.twitter.com) và nhấp vào nút \"Đăng ký\" để bắt đầu tạo tài khoản mới. Nhập tên của bạn hoặc tên của bác sĩ và số điện thoại hoặc địa chỉ email hợp lệ. Nhấp vào \u201cNext\u201d.\n3. Tạo mật khẩu và nhấp vào \u201cNext\u201d.\n4. Trên màn hình tiếp theo, chọn một tên người dùng duy nhất và phản ánh của một bác sĩ y khoa. Ví dụ: @DrJohnDoe hoặc @MedicJane. Nhấp vào \u201cNext\u201d.\n5. Chọn sở thích của bạn và cho phép Twitter cho phép truy cập danh bạ của bạn để tìm người theo dõi. \ n6. Tải lên ảnh hồ sơ, có thể là ảnh của bác sĩ hoặc logo chuyên môn.\n7. Thiết lập phần tiểu sử với mô tả bao gồm chuyên môn, chuyên môn, vị trí của bác sĩ và bất kỳ thông tin liên quan nào khác. Ví dụ: \u201cBoard chứng nhận bác sĩ Nội khoa với 10 năm kinh nghiệm. Thực tập tại thành phố New York\u201d.\n8. Hoàn thành một vài lời nhắc còn lại do Twitter đặt để hoàn tất thiết lập tài khoản. \ n \ nHồ sơ Twitter cho bác sĩ y khoa hiện đã được thiết lập và sẵn sàng để sử dụng. Điều quan trọng là bắt đầu chia sẻ nội dung có liên quan và nhiều thông tin để xây dựng lượng người theo dõi và thiết lập sự hiện diện chuyên nghiệp trên nền tảng."}</w:t>
      </w:r>
    </w:p>
    <w:p w14:paraId="5D71D6DB" w14:textId="77777777" w:rsidR="008B606C" w:rsidRDefault="00944D36">
      <w:r>
        <w:t xml:space="preserve">{"câu hỏi": "Đề xuất chiến lược tiếp thị hiệu quả cho một chương trình truyền hình.", "câu trả lời": "Dưới đây là một số chiến lược tiếp thị hiệu quả có thể được sử dụng để quảng bá chương trình truyền hình và thu hút lượng lớn khán giả:\n\n1. Tiếp thị truyền thông xã hội: Sử dụng các nền tảng truyền thông xã hội như Facebook, Twitter và Instagram để tạo tiếng vang về chương trình. Chia sẻ teaser, trailer, nội dung hậu trường và các cuộc phỏng vấn độc quyền với dàn diễn viên để thu hút và thu hút khán giả. \n\n2. Tiếp thị người ảnh hưởng: </w:t>
      </w:r>
      <w:r>
        <w:lastRenderedPageBreak/>
        <w:t>Cộng tác với những người có ảnh hưởng trên mạng xã hội và các blogger để quảng bá chương trình. Những người có ảnh hưởng này có một lượng lớn người theo dõi và có thể giúp truyền bá thông tin về chương trình đến khán giả của họ. \ n \ n3. Chiến dịch PR: Kết nối với các nhà báo và các cơ quan truyền thông để đưa tin về chương trình. Điều này có thể giúp tạo ra tiếng vang và xây dựng dự đoán xung quanh chương trình. \ n \ n4. Tiếp thị du kích: Sử dụng các kỹ thuật tiếp thị độc đáo và sáng tạo như flash mob, nghệ thuật đường phố và các sự kiện bật lên để tạo tiếng vang về chương trình. \ n \ n5. Tiếp thị nội dung: Tạo nội dung hấp dẫn và có thể chia sẻ như bài đăng trên blog, infographics và video để quảng bá chương trình. Điều này có thể giúp thu hút lượng khán giả lớn hơn và xây dựng một cơ sở người hâm mộ mạnh mẽ. \ n \ n6. Quảng cáo chéo: Hợp tác với các thương hiệu khác để quảng bá chương trình. Điều này có thể giúp tiếp cận nhiều khán giả hơn và tăng khả năng hiển thị cho chương trình. \ n \ n7. Cuộc thi và quà tặng: Tổ chức các cuộc thi và quà tặng để thu hút khán giả và tạo hứng thú xung quanh chương trình. Điều này cũng có thể giúp tăng khả năng hiển thị của chương trình và thu hút nhiều người xem hơn.\n\nBằng cách sử dụng kết hợp các chiến lược tiếp thị này, chương trình truyền hình có thể tiếp cận đối tượng mục tiêu một cách hiệu quả và thu hút lượng người xem lớn."}</w:t>
      </w:r>
    </w:p>
    <w:p w14:paraId="734C70F6" w14:textId="77777777" w:rsidR="008B606C" w:rsidRDefault="00944D36">
      <w:r>
        <w:t>{"question": "Phân loại các mặt hàng sau đây thành rau và trái cây. - Cam, Cà rốt, Hành tây, Chuối", "Trả lời": "Rau: Cà rốt, Hành tây\nTrái cây: Cam, Chuối"}</w:t>
      </w:r>
    </w:p>
    <w:p w14:paraId="569692AA" w14:textId="77777777" w:rsidR="008B606C" w:rsidRDefault="00944D36">
      <w:r>
        <w:t>{"question": "Xây dựng địa chỉ web cho trang web giới thiệu sách.", "answer": "Một địa chỉ web có thể có cho trang web giới thiệu sách có thể là 'www.bookrecommendations.com'."}</w:t>
      </w:r>
    </w:p>
    <w:p w14:paraId="698562FD" w14:textId="77777777" w:rsidR="008B606C" w:rsidRDefault="00944D36">
      <w:r>
        <w:t>{"câu hỏi": "Giải thích mục đích của vệ tinh trong hai câu.", "trả lời": "Vệ tinh là một vật thể nhân tạo được cố ý đặt vào quỹ đạo để phục vụ các mục đích khác nhau, chẳng hạn như thu thập dữ liệu hoặc tạo điều kiện liên lạc. Chúng có thể được sử dụng cho nhiều nhiệm vụ khác nhau như dự báo thời tiết, điều hướng, tình báo quân sự và thậm chí cả phát sóng truyền hình."}</w:t>
      </w:r>
    </w:p>
    <w:p w14:paraId="3D337EF1" w14:textId="77777777" w:rsidR="008B606C" w:rsidRDefault="00944D36">
      <w:r>
        <w:t xml:space="preserve">{"question": "Phát minh ra một trò chơi mới liên quan đến chiến lược.", "trả lời": "Một trò chơi mới có thể liên quan đến chiến lược có thể được gọi là \"Island Conquest\". Trò chơi lấy bối cảnh trên một quần đảo hư cấu, và mỗi người chơi đại diện cho một gia tộc khác nhau chiến đấu để giành quyền kiểm soát. Trò chơi theo lượt và cho phép hai đến sáu người chơi. Mục tiêu là có nhiều hòn đảo nhất dưới sự kiểm soát của người chơi vào cuối trò chơi. Khi bắt đầu trò chơi, người chơi chọn hòn đảo bắt đầu của mình và nhận được một số tài nguyên nhất định, chẳng hạn như thực phẩm, vật liệu xây dựng và vũ khí. Những tài nguyên này được sử dụng để mở rộng quyền kiểm soát đối với các hòn đảo khác và để bảo vệ hòn đảo của chính họ.\n\nMỗi lượt, người chơi có thể thực hiện một số hành động khác nhau, chẳng hạn như giao dịch với các gia tộc khác, tấn công các hòn đảo khác, thu thập tài nguyên hoặc đầu tư vào các phát triển như cải thiện khả năng phòng thủ, tăng cường thuyền hoặc huấn luyện chiến binh của họ. \n\nĐể chiếm một hòn đảo khác,  Người chơi phải khởi động một cuộc tấn công bằng cách sử dụng tài nguyên sẵn có của họ. Sự thành công của cuộc tấn công phụ thuộc vào sức mạnh của hàng thủ đối thủ, vũ khí và huấn luyện của gia tộc tấn công, và một lượng may mắn nhất định được xác định bởi một lần tung xúc xắc. Nếu thành công, người chơi tấn công giành quyền kiểm soát hòn đảo và tài nguyên của nó. \ n \ n Trò </w:t>
      </w:r>
      <w:r>
        <w:lastRenderedPageBreak/>
        <w:t>chơi đòi hỏi tư duy chiến lược vì người chơi cần cân bằng tài nguyên của họ, quản lý việc mở rộng và dự đoán các bước di chuyển của đối thủ. Liên minh có thể được hình thành và phá vỡ giữa những người chơi, thêm một mức độ phức tạp khác cho trò chơi.\n\nIsland Conquest có thể được chơi trên bảng vật lý hoặc dưới dạng trò chơi kỹ thuật số và cung cấp khả năng chơi lại vô tận khi người chơi có thể thử nghiệm các chiến lược và chiến thuật khác nhau."}</w:t>
      </w:r>
    </w:p>
    <w:p w14:paraId="7B99C721" w14:textId="77777777" w:rsidR="008B606C" w:rsidRDefault="00944D36">
      <w:r>
        <w:t>{"question": "Tính tổng chi phí của các mục sau. - 3 máy tính xách tay - $ 1100 mỗi chiếc, 2 màn hình - $ 200 mỗi chiếc", "trả lời": "Tổng chi phí có thể được tính bằng cách nhân số lượng của mỗi mặt hàng với chi phí tương ứng của chúng và sau đó cộng hai chi phí lại với nhau.\n \n3 máy tính xách tay = 3 x $1100 = $3300\n2 màn hình = 2 x $200 = $400\n\nTổng chi phí = $3300 + $400 = $3700"}</w:t>
      </w:r>
    </w:p>
    <w:p w14:paraId="55792630" w14:textId="77777777" w:rsidR="008B606C" w:rsidRDefault="00944D36">
      <w:r>
        <w:t xml:space="preserve">{"câu hỏi": "Thảo luận về những ảnh hưởng quan trọng nhất của phương tiện truyền thông xã hội đối với xã hội.", "câu trả lời": "Phương tiện truyền thông xã hội đã cách mạng hóa cách chúng ta giao tiếp và tương tác với nhau trong hai thập kỷ qua. Nó đã mang mọi người lại với nhau từ mọi nơi trên thế giới và giúp họ có thể chia sẻ suy nghĩ, ý tưởng và kinh nghiệm của mình với hàng triệu người khác. Tuy nhiên, cùng với những lợi ích của nó, phương tiện truyền thông xã hội cũng đã có những tác động đáng kể đến xã hội, một số trong đó là tích cực và những người khác là tiêu cực. Một trong những tác động tích cực quan trọng nhất mà phương tiện truyền thông xã hội đã có đối với xã hội là tăng cường kết nối. Với sự trợ giúp của các nền tảng truyền thông xã hội, mọi người có thể kết nối với bạn bè, gia đình và đồng nghiệp bất kể vị trí địa lý của họ. Các nền tảng đã giúp mọi người dễ dàng giữ liên lạc, chia sẻ cập nhật và duy trì mối quan hệ với những người họ quan tâm. \ n \ n Các nền tảng truyền thông xã hội cũng đã giúp mọi người dễ dàng truy cập thông tin và tin tức trên quy mô toàn cầu. Với sự trợ giúp của phương tiện truyền thông xã hội, mọi người có thể cập nhật những diễn biến mới nhất trên khắp thế giới và họ cũng có thể chia sẻ thông tin với những người khác trong thời gian thực. Điều này cũng đã làm phát sinh báo chí công dân, cho phép những người bình thường đưa tin về các sự kiện và chia sẻ quan điểm của họ với nhiều đối tượng hơn. Tuy nhiên, phương tiện truyền thông xã hội cũng có một số tác động tiêu cực đến xã hội. Một trong những tác động như vậy là khả năng lan truyền thông tin sai lệch. Các nền tảng truyền thông xã hội đã giúp thông tin sai lệch dễ dàng lan truyền nhanh chóng, có thể gây hại, nhầm lẫn và dẫn đến việc ra quyết định kém. Sự lan truyền của tin tức giả mạo và thuyết âm mưu đã trở thành một thách thức lớn trong xã hội ngày nay. Một tác động tiêu cực khác của phương tiện truyền thông xã hội đối với xã hội là làm tăng tỷ lệ bắt nạt trực tuyến. Với tính ẩn danh mà phương tiện truyền thông xã hội cung cấp, các cá nhân đã trở nên dễ dàng hơn trong việc quấy rối và bắt nạt người khác trực tuyến. Điều này có thể gây hậu quả nghiêm trọng cho sức khỏe tâm thần của nạn nhân và thậm chí có thể dẫn đến trầm cảm, lo lắng và trong trường hợp cực đoan, tự tử. Tóm lại, phương tiện truyền thông xã hội đã có tác động đáng kể đến xã hội, cả tích cực và tiêu cực. Nó đã tăng khả năng kết nối, giúp truy cập thông tin dễ dàng hơn và mang lại cho mọi người khả năng chia sẻ suy nghĩ và ý tưởng của họ với người khác. Mặt khác, nó cũng đã tạo điều kiện cho việc lan truyền thông tin sai lệch và giúp mọi người dễ dàng tham gia vào bắt nạt trực tuyến hơn. Điều cần thiết là các cá nhân phải sử dụng phương tiện truyền thông xã hội một cách có trách nhiệm và các </w:t>
      </w:r>
      <w:r>
        <w:lastRenderedPageBreak/>
        <w:t>nền tảng thực hiện các biện pháp để giảm thiểu các tác động tiêu cực tiềm ẩn mà nó có thể gây ra cho xã hội."}</w:t>
      </w:r>
    </w:p>
    <w:p w14:paraId="23BADA2D" w14:textId="77777777" w:rsidR="008B606C" w:rsidRDefault="00944D36">
      <w:r>
        <w:t>{"question": "Tạo bảng hiển thị dữ liệu sau. - Thời gian ngủ tính bằng giờ:\nNgười A: 6\nNgười B: 7\nNgười C: 8", "Trả lời": "Người | Thời gian ngủ (tính bằng giờ)\n------|--------------------------\nA | 6 \nB | 7 \nC | 8"}</w:t>
      </w:r>
    </w:p>
    <w:p w14:paraId="5250C8E9" w14:textId="77777777" w:rsidR="008B606C" w:rsidRDefault="00944D36">
      <w:r>
        <w:t>{"câu hỏi": "Mô tả sự khác biệt giữa đạo văn và vi phạm bản quyền.", "trả lời": "Đạo văn và vi phạm bản quyền là hai thuật ngữ riêng biệt nhưng có liên quan đôi khi có thể bị nhầm lẫn vì cả hai đều liên quan đến việc lấy tác phẩm trí tuệ của người khác và sử dụng nó mà không có sự cho phép hoặc tín dụng thích hợp.\n\nĐạo văn đề cập đến hành vi sao chép hoặc sử dụng tác phẩm hoặc ý tưởng của người khác,  và trình bày chúng như của riêng bạn mà không có sự thừa nhận hoặc tín dụng thích hợp. Đạo văn thường được coi là một vấn đề đạo đức và nó có thể gây ra hậu quả đáng kể trong môi trường học thuật và chuyên nghiệp. Mặt khác, vi phạm bản quyền liên quan đến khía cạnh pháp lý của việc sử dụng tác phẩm của người khác mà không được phép hoặc sử dụng hợp lý. Điều này xảy ra khi ai đó vi phạm các quyền độc quyền được cấp cho chủ bản quyền, chẳng hạn như sao chép hoặc phân phối tác phẩm của họ mà không có sự đồng ý của họ. Nói tóm lại, đạo văn là vấn đề chuyển tác phẩm của người khác thành của riêng bạn mà không ghi công, trong khi vi phạm bản quyền là một vấn đề pháp lý liên quan đến vi phạm quyền của chủ bản quyền. Một hành động có thể vừa đạo văn vừa vi phạm bản quyền, nhưng cũng có thể đạo văn mà không vi phạm bản quyền, hoặc vi phạm bản quyền mà không phạm đạo văn."}</w:t>
      </w:r>
    </w:p>
    <w:p w14:paraId="00388750" w14:textId="77777777" w:rsidR="008B606C" w:rsidRDefault="00944D36">
      <w:r>
        <w:t>{"câu hỏi": "Hãy kể cho tôi nghe một trò đùa thay thế có tinh thần tương tự như sau. - Hỏi: Bạn gọi cá sấu mặc áo vest là gì?\nA: Một điều tra viên.", "Trả lời": "Hỏi: Bạn gọi một con gấu không có răng là gì?\nA: Một con gấu kẹo dẻo."}</w:t>
      </w:r>
    </w:p>
    <w:p w14:paraId="13ABB46C" w14:textId="77777777" w:rsidR="008B606C" w:rsidRDefault="00944D36">
      <w:r>
        <w:t>{"câu hỏi": "Giả thuyết tại sao Úc có hơn 140 loài rắn.", "câu trả lời": "Có thể có một số yếu tố góp phần vào số lượng lớn các loài rắn ở Úc. Một khả năng là phạm vi môi trường sống đa dạng của đất nước, từ các khu rừng mưa nhiệt đới của Queensland, đến các sa mạc ở vùng hẻo lánh, đến các khu rừng ôn đới của Victoria. Phạm vi khí hậu và địa hình này có khả năng cho phép sự tiến hóa và thích nghi của nhiều loài rắn khác nhau. Ngoài ra, sự cô lập của Úc với các lục địa khác có thể đã làm giảm sự cạnh tranh giữa các loài rắn, cho phép nhiều loài phát triển mạnh. Một yếu tố khác có thể là sự phong phú của con mồi cho rắn ở Úc, bao gồm động vật có vú nhỏ, chim và bò sát, sẽ cung cấp các nguồn lực cần thiết để hỗ trợ một quần thể rắn đa dạng.</w:t>
      </w:r>
    </w:p>
    <w:p w14:paraId="3D355B18" w14:textId="77777777" w:rsidR="008B606C" w:rsidRDefault="00944D36">
      <w:r>
        <w:t>{"question": "Cắt câu sau thành hai, giữ nguyên nghĩa. - Anh ấy ra khỏi nhà và chợt nhớ ra mình đã quên mang ví.", "Trả lời": "Anh ấy ra khỏi nhà. Đột nhiên, cậu ấy nhớ ra mình đã quên mang ví."}</w:t>
      </w:r>
    </w:p>
    <w:p w14:paraId="42F470FB" w14:textId="77777777" w:rsidR="008B606C" w:rsidRDefault="00944D36">
      <w:r>
        <w:t xml:space="preserve">{"question": "Tạo danh sách các mục liên quan đến chủ đề đã cho. - Lặn biển", "trả lời": "- Bộ đồ lặn\n- Mặt nạ lặn\n- Lặn\n- Vây\n- Thiết bị điều khiển độ nổi (BCD)\n- Bộ điều chỉnh\n- Bể lặn\n- Máy tính lặn\n- Trọng lượng lặn\n- Dao lặn\n- La bàn\n- Đèn pin dưới nước\n- </w:t>
      </w:r>
      <w:r>
        <w:lastRenderedPageBreak/>
        <w:t>Cờ lặn\n- Xúc xích an toàn\n- Phao đánh dấu bề mặt (SMB)\n- Túi lặn \n- Máy ảnh dưới nước."}</w:t>
      </w:r>
    </w:p>
    <w:p w14:paraId="369F2141" w14:textId="77777777" w:rsidR="008B606C" w:rsidRDefault="00944D36">
      <w:r>
        <w:t>{"question": "Cấu trúc các hướng dẫn sau thành một hướng dẫn từng bước. - Bắt đầu cuộc trò chuyện với ai đó trên LinkedIn để được tư vấn liên quan đến công việc.", "trả lời": "Dưới đây là hướng dẫn từng bước về cách bắt đầu cuộc trò chuyện với ai đó trên LinkedIn để được tư vấn liên quan đến công việc: \ n \ n1. Đăng nhập vào tài khoản LinkedIn của bạn.\n2. Xác định cá nhân mà bạn muốn liên hệ để được tư vấn liên quan đến công việc. \n3. Điều hướng đến hồ sơ LinkedIn của họ và nhấp vào nút \"Message\". \n4. Viết một dòng chủ đề nêu rõ mục đích của thông điệp của bạn. Ví dụ: "Tìm kiếm lời khuyên liên quan đến tìm kiếm việc làm.\"\n5. Trong phần nội dung của tin nhắn, hãy giới thiệu bản thân và giải thích lý do tại sao bạn tiếp cận với người này. Hãy cụ thể về loại thông tin, hướng dẫn hoặc lời khuyên mà bạn hy vọng sẽ nhận được. \ n6. Hãy lịch sự và chuyên nghiệp trong giọng điệu của bạn, và cảm ơn người đó trước vì đã xem xét yêu cầu của bạn. \n7. Nhấp vào nút \"Send\" để bắt đầu cuộc trò chuyện.\n8. Chờ phản hồi và đảm bảo kiểm tra tin nhắn LinkedIn của bạn thường xuyên để biết bất kỳ câu trả lời nào từ người đó."}</w:t>
      </w:r>
    </w:p>
    <w:p w14:paraId="11CB8CD0" w14:textId="77777777" w:rsidR="008B606C" w:rsidRDefault="00944D36">
      <w:r>
        <w:t>{"câu hỏi": "Giải thích tại sao tuyên bố sau đây là đúng. - Một quảng cáo chiêu hàng thành công nên thu hút người mua tiềm năng.", "Trả lời": "Một quảng cáo chiêu hàng thành công nên thu hút người mua tiềm năng vì sự tham gia thu hút sự chú ý của người mua và tăng khả năng người mua quan tâm và tiếp thu thông điệp được truyền tải. Khi một người mua tiềm năng tham gia, họ có nhiều khả năng lắng nghe, đặt câu hỏi và hiểu giá trị của sản phẩm hoặc dịch vụ được cung cấp. Một người mua tham gia cũng có nhiều khả năng nhớ quảng cáo chiêu hàng và xem xét đề nghị khi họ đưa ra quyết định. Điều này, đến lượt nó, có thể làm tăng khả năng người mua mua hàng hoặc thực hiện một số hình thức hành động mong muốn. Do đó, sự tham gia là một yếu tố quan trọng của một quảng cáo chiêu hàng thành công vì nó có thể khuyến khích người mua tiềm năng thực hiện các bước tiếp theo để mua hàng."}</w:t>
      </w:r>
    </w:p>
    <w:p w14:paraId="48E5C501" w14:textId="77777777" w:rsidR="008B606C" w:rsidRDefault="00944D36">
      <w:r>
        <w:t xml:space="preserve">{"câu hỏi": "Tạo ra một câu chuyện về một con vẹt.", "câu trả lời": "Ngày xửa ngày xưa, sâu trong rừng rậm tươi tốt, có một con vẹt xinh đẹp và rực rỡ tên là Polly. Polly không phải là một con vẹt bình thường, vì cô ấy có một tài năng đáng chú ý - cô ấy có thể bắt chước âm thanh của tất cả các loài động vật trong rừng, từ tiếng gầm của sư tử đến tiếng hót líu lo của một con dế. \n \ nPolly sống với đàn của mình trong một cái cây lớn, nơi chúng sẽ dành cả ngày để chơi, chải chuốt cho nhau,  và tìm kiếm trái cây ngon ngọt để ăn. Tuy nhiên, bất cứ khi nào họ dừng lại để nghỉ ngơi, Polly sẽ giải trí cho tất cả họ bằng tài năng của mình, bắt chước âm thanh của tất cả những người bạn trong rừng của họ. Những con vẹt khác sẽ cười và cổ vũ, ngạc nhiên bởi kỹ năng của cô. Một ngày nọ, một cơn bão dữ dội quét qua rừng rậm, và cái cây nơi Polly và đàn cừu của cô sống bị sét đánh. Nó tách làm hai và rơi xuống, khiến những con vẹt trở nên vô gia cư. Tuyệt vọng tìm nơi trú ẩn, họ bắt đầu tìm một ngôi nhà mới. Nhưng việc tìm một ngôi nhà mới không hề dễ dàng. Bất cứ nơi nào họ tìm kiếm, những con vật khác đã từ chối họ, tuyên bố rằng không có chỗ cho họ. Polly và những người bạn của cô trở nên mệt mỏi và tuyệt vọng, không biết phải đi đâu. Nhưng sau đó, Polly đã có một ý tưởng. Cô bắt đầu bắt chước âm thanh của tất cả các loài động vật đã quay lưng lại với </w:t>
      </w:r>
      <w:r>
        <w:lastRenderedPageBreak/>
        <w:t>chúng, và tiếng gọi của chính chúng vang vọng lại với chúng. Các con vật, bị hấp dẫn bởi âm thanh của giọng nói của chính chúng, đã đến để điều tra. Khi họ nhìn thấy nhóm vẹt vô gia cư, trái tim của họ mềm mại và họ nhận ra rằng họ đã sai khi từ chối chúng. Các con vật, bây giờ tràn đầy lòng trắc ẩn, đã làm việc cùng nhau để xây dựng Polly và đàn chiên của cô ấy một ngôi nhà mới, và từ đó trở đi, tất cả họ đều là bạn. Tài năng của Polly đã đưa họ đến với nhau, và bây giờ, bất cứ khi nào cô bắt chước âm thanh của chúng, tất cả chúng đều cười và hát theo, biết ơn tình bạn mà họ đã tìm thấy. Và vì vậy, Polly và đàn chiên của cô ấy sống hạnh phúc mãi mãi, trong một khu rừng tràn ngập tình yêu và sự hòa hợp."}</w:t>
      </w:r>
    </w:p>
    <w:p w14:paraId="31C38F1B" w14:textId="77777777" w:rsidR="008B606C" w:rsidRDefault="00944D36">
      <w:r>
        <w:t>{"question": "Tạo một tường thuật để mô tả sự kiện sau đây. - Lễ khinh khí cầu", "trả lời": "Ngày xửa ngày xưa, tại một quảng trường thị trấn đẹp như tranh vẽ, một đám đông lớn đã tụ tập để chứng kiến một buổi lễ khinh khí cầu tuyệt đẹp. Bầu không khí tràn ngập sự phấn khích khi mọi người ở mọi lứa tuổi chờ đợi sự kiện bắt đầu. Bầu trời trong xanh, và mặt trời chiếu sáng rực rỡ, tắm quảng trường trong ánh sáng vàng ấm áp của nó. Ở trung tâm của quảng trường, là một sân khấu gỗ lớn, nơi một nhóm tình nguyện viên đang bận rộn, lấp đầy hàng trăm quả bóng bay helium nhiều màu. Trẻ em cười khúc khích và chơi đùa, phóng lượn giữa đám đông trong khi cha mẹ chúng nhìn vào, mỉm cười. Khi buổi lễ bắt đầu, một sự im lặng bao trùm đám đông. Một phát ngôn viên của sự kiện bước lên sân khấu và bắt đầu nói, giọng nói của họ vang lên to và rõ ràng. Họ giải thích rằng buổi lễ được tổ chức để vinh danh một dịp đặc biệt và mỗi quả bóng bay mang theo nó, một thông điệp về hy vọng và thiện chí. Khi người phát ngôn kết thúc bài phát biểu của họ, các tình nguyện viên thả tất cả các quả bóng bay cùng một lúc, gửi một làn sóng màu sắc rực rỡ lên bầu trời. Đám đông bùng nổ trong tiếng reo hò và vỗ tay khi họ nhìn những quả bóng bay ngày càng cao hơn cho đến khi chúng chỉ là những đốm sáng trên tấm vải màu xanh của bầu trời. Mọi người ôm nhau và khóc những giọt nước mắt hạnh phúc trong khi những người khác đứng, nhìn lên trên trong sự kinh ngạc. Buổi lễ khinh khí cầu đã mang cộng đồng lại với nhau, và trong một khoảnh khắc, không có gì ngoài niềm vui và tình yêu xung quanh. Đó là một khoảnh khắc sẽ được trân trọng và ghi nhớ trong nhiều năm tới."}</w:t>
      </w:r>
    </w:p>
    <w:p w14:paraId="3655CD2F" w14:textId="77777777" w:rsidR="008B606C" w:rsidRDefault="00944D36">
      <w:r>
        <w:t>{"câu hỏi": "Viết một tweet về chủ đề sau. - Động lực", "trả lời": "Bắt đầu ngày mới với một liều động lực và tiếp tục thúc đẩy bản thân để đạt được sự vĩ đại. Hãy nhớ rằng, mỗi bước nhỏ đều có giá trị để đạt được mục tiêu cuối cùng của bạn. Hãy tiếp tục, bởi vì bạn đã nhận được điều này! #MotivationMonday\""}</w:t>
      </w:r>
    </w:p>
    <w:p w14:paraId="14AD5DC4" w14:textId="77777777" w:rsidR="008B606C" w:rsidRDefault="00944D36">
      <w:r>
        <w:t>{"câu hỏi": "Phân loại câu sau đây là một tuyên bố, một câu hỏi hoặc một câu cảm thán. - Đi thôi.", "trả lời": "Cảm thán."}</w:t>
      </w:r>
    </w:p>
    <w:p w14:paraId="59F2EBF0" w14:textId="77777777" w:rsidR="008B606C" w:rsidRDefault="00944D36">
      <w:r>
        <w:t xml:space="preserve">{"câu hỏi": "Mô tả lợi ích của việc có một người cố vấn.", "câu trả lời": "Có một người cố vấn có thể mang lại nhiều lợi ích cho một cá nhân trong cả sự phát triển cá nhân và nghề nghiệp của họ. Một số lợi thế của việc có một người cố vấn là: \n\n1. Hướng dẫn và hỗ trợ: Một người cố vấn có thể cung cấp hướng dẫn và hỗ trợ có giá trị trong việc điều hướng những thách thức mới, đưa ra quyết định quan trọng và phát triển các kỹ năng cụ thể. Họ có thể rút ra kinh nghiệm của bản thân để giúp người được cố vấn tránh những cạm bẫy phổ biến và đưa ra lời động viên khi gặp khó khăn. Cơ hội kết nối: Người cố vấn thường có mạng lưới rộng khắp và có thể giúp người được cố vấn của họ kết nối với những người có thể phát </w:t>
      </w:r>
      <w:r>
        <w:lastRenderedPageBreak/>
        <w:t>triển cá nhân và nghề nghiệp của họ hơn nữa. Những kết nối này có thể dẫn đến những cơ hội và sự hợp tác mới. \ n \ n3. Học tập nâng cao: Bằng cách làm việc với một người cố vấn, một người được cố vấn có thể tăng cường học tập của họ bằng cách hưởng lợi từ kinh nghiệm và chuyên môn của người cố vấn. Một người cố vấn có thể cung cấp phản hồi, chia sẻ kiến thức và cung cấp một quan điểm khác, tất cả đều có thể dẫn đến việc học tập nâng cao cho người được cố vấn. \n\n4. Phát triển cá nhân: Một người cố vấn có thể giúp người được cố vấn đặt ra các mục tiêu có thể đạt được và làm việc hướng tới chúng, dẫn đến sự tăng trưởng và phát triển cá nhân. Quá trình cải thiện bản thân có thể làm tăng sự tự tin, tự nhận thức và khả năng xử lý các tình huống khó khăn. \ n \ n5. Tăng cơ hội: Sự hướng dẫn, hỗ trợ và kết nối của người cố vấn có thể làm tăng cơ hội thành công của người được cố vấn. Khi một người được cố vấn tiến bộ trong hành trình cá nhân và nghề nghiệp của họ, họ có thể hưởng lợi từ những cơ hội mà người cố vấn của họ tạo ra cho họ. Nhìn chung, có một người cố vấn là một trải nghiệm vô cùng quý giá có thể cung cấp hỗ trợ, định hướng, phát triển và cơ hội."}</w:t>
      </w:r>
    </w:p>
    <w:p w14:paraId="575237D1" w14:textId="77777777" w:rsidR="008B606C" w:rsidRDefault="00944D36">
      <w:r>
        <w:t>{"câu hỏi": "Liệt kê các bước để viết một bài luận dài 10 trang.", "câu trả lời": "1. **Chọn một chủ đề:** Đầu tiên, hãy hiểu bài tập và chọn một chủ đề có thể đáp ứng các yêu cầu của bài luận của bạn trong khi đủ thú vị để bạn viết. \ n2. ** Nghiên cứu chủ đề: ** Nghiên cứu chủ đề trước khi bạn viết là một bước quan trọng vì nó giúp bạn thu thập thông tin cần thiết và trở thành một chuyên gia về chủ đề này. Sử dụng các nguồn đáng tin cậy để thu thập tài liệu nghiên cứu.\n3. ** Phác thảo cấu trúc: ** Tạo một phác thảo hoặc khuôn khổ để tổ chức những suy nghĩ và ý tưởng của bạn. Điều này sẽ cung cấp cho bạn một cấu trúc rõ ràng để làm theo trong khi viết và ngăn chặn văn bản không có tổ chức và lan man. \ n4. **Xác định luận điểm của bạn:** Tạo một tuyên bố luận điểm rõ ràng thể hiện lập luận hoặc quan điểm chính của bạn về chủ đề. \ n5. **Viết phần giới thiệu:** Bắt đầu bài luận bằng một đoạn giới thiệu cung cấp ngữ cảnh và thông tin cơ bản, cũng như nêu tuyên bố luận điểm. \ n6. **Viết thân bài:** Phần chính của bài luận nên có một số đoạn hỗ trợ luận điểm. Mỗi đoạn văn nên có câu chủ đề riêng, lập luận hỗ trợ và dẫn chứng.\n7. **Viết kết luận:** Tóm tắt những điểm chính của bạn và trình bày lại luận điểm trong đoạn kết luận. Để lại cho người đọc một cảm giác cuối cùng.\n8. **Sửa đổi và chỉnh sửa:** Khi bạn đã hoàn thành bản nháp đầu tiên, hãy đọc lại và sửa đổi nó cho nội dung và tổ chức. Hãy chắc chắn rằng mỗi đoạn văn trôi chảy và đóng góp vào lập luận tổng thể. \ n9. **Hiệu đính:** Đọc lại bài luận của bạn để biết lỗi chính tả và ngữ pháp. Đảm bảo nó đáp ứng định dạng và kiểu trích dẫn cần thiết.\n10. ** Yêu cầu phản hồi: ** Nếu có thể, hãy yêu cầu ai đó đọc bài luận của bạn và cung cấp cho bạn phản hồi mang tính xây dựng. Đây có thể là một giáo viên, gia sư hoặc đồng nghiệp. Hãy xem xét phản hồi của họ và thực hiện bất kỳ thay đổi cần thiết nào trước khi gửi phiên bản cuối cùng."}</w:t>
      </w:r>
    </w:p>
    <w:p w14:paraId="083440C5" w14:textId="77777777" w:rsidR="008B606C" w:rsidRDefault="00944D36">
      <w:r>
        <w:t>{"câu hỏi": "Xác định một công cụ có thể được sử dụng để tính toán rủi ro.", "câu trả lời": "Một công cụ có thể được sử dụng để tính toán rủi ro là ma trận đánh giá rủi ro. Đây là một đại diện trực quan tổ chức các rủi ro tiềm ẩn dựa trên khả năng xảy ra và mức độ tác động của chúng. Nó thường được sử dụng trong quản lý dự án, đánh giá an toàn và lập kế hoạch kinh doanh để giúp những người ra quyết định xác định và ưu tiên các rủi ro tiềm ẩn và thực hiện các chiến lược giảm thiểu thích hợp."}</w:t>
      </w:r>
    </w:p>
    <w:p w14:paraId="57A571FF" w14:textId="77777777" w:rsidR="008B606C" w:rsidRDefault="00944D36">
      <w:r>
        <w:lastRenderedPageBreak/>
        <w:t>{"câu hỏi": "Đề xuất phương pháp tối ưu hóa hiệu suất trang web\u2019s.", "trả lời": "Dưới đây là một số gợi ý để tối ưu hóa hiệu suất của trang web:\n\n1. Giảm thiểu yêu cầu HTTP: Hầu hết các trang web mất rất nhiều thời gian để tải vì các thành phần khác nhau mà nó yêu cầu như biểu định kiểu, tập lệnh, hình ảnh, v.v. Bạn có thể giảm số lượng các thành phần này bằng cách đơn giản hóa thiết kế và kết hợp các tệp khi cần thiết.\n\n2. Nén tệp: Bật nén gzip, điều này sẽ làm giảm kích thước của các tệp web bao gồm HTML, JavaScript và CSS mà không làm giảm chất lượng. Điều này sẽ tăng tốc thời gian tải trang.\n\n3. Tối ưu hóa hình ảnh: Hình ảnh lớn là một trong những lý do chính khiến các trang web mất nhiều thời gian để tải. Bạn nên tối ưu hóa hình ảnh bằng cách nén và thay đổi kích thước chúng mà không làm giảm chất lượng hình ảnh. \ n \ n4. Bộ nhớ đệm của trình duyệt: Bằng cách bật bộ nhớ đệm của trình duyệt, khi người dùng truy cập trang web của bạn lần thứ hai, trình duyệt của họ sẽ lưu vào bộ nhớ cache các tài nguyên và không phải gửi yêu cầu mới, điều này sẽ làm giảm đáng kể thời gian tải của trang web. \ n \ n5. Giảm thiểu việc sử dụng JavaScript: Sử dụng quá nhiều JavaScript dẫn đến hiệu suất trang web chậm hơn, chỉ sử dụng JavaScript khi cần thiết và đảm bảo đặt tập lệnh của bạn ở cuối trang. \ n \ n6. Mạng phân phối nội dung (CDN): Sử dụng CDN sẽ lưu trữ trang web của bạn trên mạng máy chủ toàn cầu, vì vậy khi người dùng truy cập trang web, nội dung được phục vụ từ máy chủ gần nhất, giảm thời gian tải của trang web. \ n \ n7. Chọn một gói lưu trữ tốt: Đảm bảo bạn có một nhà cung cấp dịch vụ lưu trữ tốt và đáng tin cậy có thể xử lý lưu lượng truy cập của bạn mà không có bất kỳ thời gian chết nào. Chọn một gói phù hợp với nhu cầu của bạn và đừng ngần ngại nâng cấp khi cần.\n\nViệc thực hiện những thay đổi này sẽ giúp cải thiện hiệu suất của trang web và nâng cao trải nghiệm người dùng."}</w:t>
      </w:r>
    </w:p>
    <w:p w14:paraId="011338D4" w14:textId="77777777" w:rsidR="008B606C" w:rsidRDefault="00944D36">
      <w:r>
        <w:t xml:space="preserve">{"câu hỏi": "Trình bày một lập luận về lý do tại sao viết thư xin việc là quan trọng.", "trả lời": "Viết thư xin việc là một thành phần quan trọng của quá trình xin việc. Đó là ấn tượng đầu tiên mà một nhà tuyển dụng tiềm năng có về một ứng viên xin việc và đóng vai trò là cơ hội quý giá để thể hiện các kỹ năng, khả năng và mong muốn của một người đối với công việc. Dưới đây là một số lý do tại sao viết thư xin việc là quan trọng: \ n \ n1. Cung cấp thông tin chi tiết hơn: Thư xin việc cho phép bạn cung cấp thông tin chi tiết hơn về các kỹ năng, kinh nghiệm và thành tích của bạn có thể không phù hợp với định dạng tiêu chuẩn của sơ yếu lý lịch. Bạn có thể giải thích làm thế nào nền tảng của bạn làm cho bạn phù hợp tuyệt vời với vai trò và công ty cụ thể. \ n \ n2. Thể hiện sự nhiệt tình của bạn: Một lá thư xin việc được viết tốt cho phép bạn thể hiện sự nhiệt tình của mình đối với vai trò và tổ chức. Nó cho thấy rằng bạn đã dành thời gian để nghiên cứu công ty và vị trí, và bạn thực sự quan tâm đến việc làm việc cho họ. \ n \ n3. Thêm dấu ấn cá nhân: Thư xin việc cho phép bạn thể hiện cá tính của mình và thêm dấu ấn cá nhân vào ứng dụng của bạn. Nhà tuyển dụng muốn thuê những người phù hợp với văn hóa công ty của họ, và thư xin việc cung cấp cơ hội để truyền đạt tính cách và giá trị của bạn. \ n \ n4. Phân biệt bạn với các ứng cử viên khác: Thư xin việc đảm bảo rằng bạn nổi bật so với các ứng viên xin việc khác bằng cách làm nổi bật các kỹ năng và kinh nghiệm độc đáo của bạn. Trong một thị trường việc làm cạnh tranh, một lá thư xin việc được xây dựng tốt có thể tạo ra tất cả sự khác biệt trong việc đảm bảo một cuộc phỏng vấn. \ n \ n5. Giải thích khoảng cách việc làm: Nếu bạn có khoảng cách việc làm hoặc thay đổi nghề nghiệp khác mà không thể giải thích trong sơ yếu lý lịch của bạn, thư xin việc cung cấp cơ hội để giải thích những khác biệt này và cho thấy chúng đã khiến bạn trở thành ứng cử viên </w:t>
      </w:r>
      <w:r>
        <w:lastRenderedPageBreak/>
        <w:t>tốt hơn cho công việc như thế nào. Tóm lại, viết thư xin việc là một phần thiết yếu của quá trình xin việc. Nó cho phép bạn cung cấp thông tin chi tiết hơn về nền tảng của bạn, thể hiện sự nhiệt tình của bạn đối với vai trò và công ty, thêm dấu ấn cá nhân vào ứng dụng của bạn, phân biệt bản thân với các ứng cử viên khác và giải thích khoảng cách việc làm. Bằng cách dành thời gian để viết một lá thư xin việc chu đáo, bạn chứng minh cho các nhà tuyển dụng tiềm năng rằng bạn là một người tìm việc tận tâm và chủ động."}</w:t>
      </w:r>
    </w:p>
    <w:p w14:paraId="5977D3C9" w14:textId="77777777" w:rsidR="008B606C" w:rsidRDefault="00944D36">
      <w:r>
        <w:t>{"câu hỏi": "Đề xuất chiến lược xây dựng trang đích hiệu quả.", "trả lời": "Một trang đích hiệu quả là rất quan trọng trong việc thu hút và giữ chân khách hàng, thúc đẩy nhận thức về thương hiệu và tăng chuyển đổi. Dưới đây là một số bước để xây dựng trang đích hiệu quả:\n\n1. Đặt mục tiêu rõ ràng: Xác định mục tiêu của trang đích, vì điều này sẽ xác định thiết kế tổng thể, nội dung và giai điệu của trang. Cho dù đó là để tạo ra khách hàng tiềm năng, tăng doanh số bán hàng hoặc quảng bá một sản phẩm mới, có một mục tiêu rõ ràng trong tâm trí là rất quan trọng. \ n \ n2. Giữ cho nó đơn giản và có thương hiệu: Một trang đích hiệu quả phải đơn giản, sạch sẽ và dễ điều hướng, không có sự lộn xộn và phiền nhiễu. Phong cách và tông màu phải phù hợp với thương hiệu tổng thể, sử dụng phông chữ, màu sắc và hình ảnh nhất quán. \ n \ n3. Tạo tiêu đề hấp dẫn: Tiêu đề là điều đầu tiên mà khách truy cập nhìn thấy trên trang đích và nó sẽ ngay lập tức thu hút sự chú ý của họ. Giữ cho nó ngắn gọn và đi vào trọng tâm, với một thông điệp rõ ràng và súc tích về lợi ích của sản phẩm hoặc dịch vụ được cung cấp. \ n \ n4. Sử dụng hình ảnh: Mọi người có nhiều khả năng giữ lại thông tin được trình bày trực quan hơn là qua văn bản. Sử dụng hình ảnh và video chất lượng cao để giới thiệu sản phẩm hoặc dịch vụ và giúp kể câu chuyện về thương hiệu. \ n \ n5. Tạo lời kêu gọi hành động mạnh mẽ (CTA): CTA là phần quan trọng nhất của trang đích, vì nó thúc đẩy chuyển đổi. Nó nên được đặt nổi bật, với một thông điệp rõ ràng và có thể hành động khuyến khích khách truy cập thực hiện hành động mong muốn, cho dù đó là mua hàng, đăng ký nhận bản tin hoặc tải xuống bản dùng thử miễn phí. \ n \ n6. Kiểm tra và tối ưu hóa: Liên tục kiểm tra và tối ưu hóa trang đích để cải thiện hiệu suất. Thử nghiệm với các bố cục, tiêu đề, hình ảnh và CTA khác nhau để xem bố cục nào hoạt động tốt nhất. Sử dụng các công cụ như thử nghiệm A / B và bản đồ nhiệt để thu thập dữ liệu và thông tin chi tiết về hành vi của khách truy cập và để đưa ra quyết định sáng suốt về việc tối ưu hóa trang.  Nhìn chung, một trang đích hiệu quả chuyển đổi thành công khách truy cập thành khách hàng, đòi hỏi mục tiêu rõ ràng, thiết kế đơn giản và phù hợp với thương hiệu, tiêu đề và hình ảnh hấp dẫn, CTA mạnh mẽ và thử nghiệm và tối ưu hóa liên tục."}</w:t>
      </w:r>
    </w:p>
    <w:p w14:paraId="6504BDC1" w14:textId="77777777" w:rsidR="008B606C" w:rsidRDefault="00944D36">
      <w:r>
        <w:t xml:space="preserve">{"question": "Giải thích sự khác biệt giữa biến và hằng số.", "answer": "Biến và hằng số đều là các thuật ngữ lập trình được sử dụng để mô tả các vị trí lưu trữ trong bộ nhớ của máy tính có thể chứa một số giá trị hoặc dữ liệu. Tuy nhiên, có một số khác biệt quan trọng giữa hai.\n\nA biến là một vị trí lưu trữ được đặt tên có thể chứa các giá trị khác nhau tại các thời điểm khác nhau trong quá trình thực thi chương trình. Giá trị có thể được thay đổi hoặc gán lại nhiều lần nếu cần để thực hiện một số tính toán hoặc thao tác. Ví dụ: một biến có thể được sử dụng để lưu trữ đầu vào của người dùng, kết quả tính toán hoặc giá trị hiện tại của bộ đếm thay đổi theo thời gian.\n\nMặt khác, hằng số là một giá trị cố định và không thay đổi trong quá trình thực thi chương trình. Giá trị của hằng số được đặt khi nó được xác định và không thể thay đổi sau đó. Hằng số thường được sử dụng để xác định và lưu trữ các giá </w:t>
      </w:r>
      <w:r>
        <w:lastRenderedPageBreak/>
        <w:t>trị cố định, chẳng hạn như hằng số toán học quan trọng như pi hoặc giá trị không thay đổi, chẳng hạn như số ngày trong một tuần, v.v. \ n \ nTóm lại, sự khác biệt chính giữa biến và hằng số là giá trị của biến có thể thay đổi trong quá trình thực thi chương trình,  trong khi giá trị của một hằng số vẫn giữ nguyên."}</w:t>
      </w:r>
    </w:p>
    <w:p w14:paraId="01F08476" w14:textId="77777777" w:rsidR="008B606C" w:rsidRDefault="00944D36">
      <w:r>
        <w:t>{"câu hỏi": "Mô tả vai trò của người quản lý dự án", "câu trả lời": "Người quản lý dự án đóng một vai trò quan trọng trong việc tổ chức và điều phối công việc của một nhóm để đạt được sự hoàn thành thành công của một dự án cụ thể. Trách nhiệm chính của họ là quản lý dự án từ đầu đến cuối, bao gồm xác định phạm vi dự án, đặt mục tiêu rõ ràng và phát triển kế hoạch hành động chi tiết phác thảo các giai đoạn, cột mốc và sản phẩm khác nhau. Người quản lý dự án cũng chịu trách nhiệm lãnh đạo và thúc đẩy nhóm của họ, giao tiếp với các bên liên quan, phân công nhiệm vụ và trách nhiệm, quản lý tài nguyên và giám sát hiệu suất để đảm bảo rằng dự án luôn đi đúng hướng và trong phạm vi ngân sách. Họ phải có khả năng dự đoán và quản lý rủi ro và các vấn đề, cũng như thực hiện các kỹ thuật giải quyết vấn đề hiệu quả để vượt qua những trở ngại và giữ cho dự án tiến lên phía trước. Về bản chất, vai trò của người quản lý dự án là cung cấp sự giám sát, chỉ đạo và hướng dẫn, để đảm bảo rằng dự án được hoàn thành đúng thời hạn, theo các tiêu chuẩn chất lượng cần thiết,  và trong phạm vi ngân sách được phân bổ. Họ đóng vai trò là đầu mối liên lạc trung tâm cho tất cả các vấn đề liên quan đến dự án và chịu trách nhiệm thông báo cho tất cả các thành viên của nhóm trong suốt vòng đời dự án."}</w:t>
      </w:r>
    </w:p>
    <w:p w14:paraId="03165333" w14:textId="77777777" w:rsidR="008B606C" w:rsidRDefault="00944D36">
      <w:r>
        <w:t>{"câu hỏi": "Đưa ra trường hợp sử dụng cho chatbot do AI điều khiển", "câu trả lời": "Một trường hợp sử dụng cho chatbot do AI điều khiển là trong ngành dịch vụ khách hàng. Nhiều công ty đang triển khai chatbot trên trang web của họ để cung cấp hỗ trợ tức thì cho những khách hàng có câu hỏi, thắc mắc hoặc vấn đề. Các chatbot này được lập trình để hiểu ngôn ngữ tự nhiên và có thể tham gia vào các cuộc trò chuyện giống như con người với khách hàng, cung cấp thông tin và giải pháp hữu ích trong thời gian thực. Ví dụ: một trang web thương mại điện tử có thể sử dụng chatbot AI để hỗ trợ khách hàng tìm kiếm sản phẩm phù hợp, trả lời các câu hỏi về vận chuyển và trả lại và cung cấp các đề xuất. Chatbot cũng có thể giúp khách hàng điều hướng trang web, tìm kiếm các mặt hàng cụ thể và thậm chí hoàn tất giao dịch mua của họ. Điều này không chỉ cải thiện trải nghiệm của khách hàng mà còn tiết kiệm thời gian và nguồn lực của công ty, vì chatbot có thể xử lý một khối lượng lớn tương tác của khách hàng một cách hiệu quả. Ngoài ra, chatbot có thể sử dụng các thuật toán học máy để liên tục cải thiện phản hồi và tương tác với khách hàng, cung cấp hỗ trợ cá nhân hóa và chính xác hơn theo thời gian. Trường hợp sử dụng này cho thấy tiềm năng của chatbot AI trong việc cách mạng hóa ngành dịch vụ khách hàng, cung cấp trải nghiệm hiệu quả và liền mạch hơn cho cả khách hàng và doanh nghiệp."}</w:t>
      </w:r>
    </w:p>
    <w:p w14:paraId="0A828514" w14:textId="77777777" w:rsidR="008B606C" w:rsidRDefault="00944D36">
      <w:r>
        <w:t xml:space="preserve">{"câu hỏi": "Phác thảo sự khác biệt chính giữa hệ điều hành Linux và Windows.", "câu trả lời": "Linux và Windows là hai hệ điều hành riêng biệt với một số khác biệt chính. \n\n1. Phát triển và sở hữu: Windows là một hệ điều hành thương mại thuộc sở hữu của Microsoft, trong khi Linux là một hệ điều hành mã nguồn mở được phát triển bởi một cộng đồng các nhà phát triển từ khắp nơi trên thế giới. Linux được phát hành theo Giấy phép Công cộng GNU (GPL), có nghĩa là bất kỳ ai cũng có thể xem, chỉnh sửa và phân phối mã nguồn của nó. </w:t>
      </w:r>
      <w:r>
        <w:lastRenderedPageBreak/>
        <w:t>Giao diện người dùng: Windows có giao diện người dùng đồ họa (GUI) thống nhất trên tất cả các phiên bản và quen thuộc với hầu hết người dùng. Linux, mặt khác, cung cấp nhiều môi trường và giao diện máy tính để bàn, một số trong đó giống với Windows, trong khi những người khác có giao diện hoàn toàn khác. \ n \ n3. Dòng lệnh: Linux phụ thuộc rất nhiều vào dòng lệnh để thực hiện các tác vụ khác nhau, trong khi Windows cung cấp cho người dùng giao diện đồ họa thân thiện với người dùng hơn. Điều này có thể giúp thực hiện các tác vụ cơ bản trong Windows dễ dàng hơn, nhưng người dùng có kinh nghiệm có thể thấy giao diện dòng lệnh của Linux mạnh mẽ và hiệu quả hơn. Hệ thống tệp: Các hệ thống tệp được sử dụng bởi Windows và Linux là khác nhau. Windows sử dụng Hệ thống tệp công nghệ mới (NTFS), trong khi Linux sử dụng nhiều hệ thống tệp khác nhau, bao gồm hệ thống tệp mở rộng (ext), XFS và Btrfs. Điều này có thể gây khó khăn cho việc chia sẻ tệp giữa hai hệ điều hành.\n\n5. Bảo mật: Linux thường được coi là an toàn hơn Windows, phần lớn nhờ vào bản chất nguồn mở của nó. Mã nguồn của nó có sẵn miễn phí để xem xét, giúp các lỗi bảo mật được xác định và sửa chữa dễ dàng hơn. Mặt khác, Windows dễ bị nhiễm vi-rút và phần mềm độc hại hơn do được sử dụng rộng rãi và mã nguồn đóng. \ n \ n6. Phần mềm và khả năng tương thích: Windows có thư viện phần mềm lớn hơn, với nhiều ứng dụng phổ biến được phát triển đặc biệt cho nền tảng này. Linux có ít ứng dụng hơn, nhưng hầu hết các phần mềm nguồn mở đều có sẵn cho nền tảng này và nhiều ứng dụng Windows có thể chạy bằng các lớp tương thích như Wine. Ngoài ra, Linux có thể chạy trên nhiều loại phần cứng hơn, bao gồm các hệ thống cũ và cấp thấp hơn, trong khi Windows yêu cầu nhiều tài nguyên hơn để chạy trơn tru. Chi phí: Windows là một hệ điều hành thương mại yêu cầu giấy phép trả phí, trong khi Linux có sẵn miễn phí cho bất kỳ ai tải xuống và sử dụng. Tuy nhiên, Windows được cài đặt sẵn trên hầu hết các máy tính, làm cho chi phí của nó ít gây ra vấn đề hơn cho nhiều người dùng. Tóm lại, sự khác biệt chính giữa hai hệ điều hành nằm ở sự phát triển, quyền sở hữu, giao diện người dùng, sử dụng dòng lệnh, hệ thống tệp, bảo mật, phần mềm, khả năng tương thích và chi phí. Cả hai hệ thống đều có điểm mạnh và điểm yếu"}</w:t>
      </w:r>
    </w:p>
    <w:p w14:paraId="4C38078F" w14:textId="77777777" w:rsidR="008B606C" w:rsidRDefault="00944D36">
      <w:r>
        <w:t xml:space="preserve">{"câu hỏi": "Xây dựng một lập luận thuyết phục về lý do tại sao một doanh nghiệp nên đầu tư vào SEO.", "Trả lời": "Tối ưu hóa công cụ tìm kiếm, hoặc SEO, là một công cụ thiết yếu cho bất kỳ doanh nghiệp nào muốn tăng khả năng hiển thị trực tuyến và hướng lưu lượng truy cập đến trang web của họ. Dưới đây là năm lý do thuyết phục tại sao một doanh nghiệp nên đầu tư vào SEO: \ n \ n1. Thúc đẩy lưu lượng truy cập không phải trả tiền: SEO có thể giúp doanh nghiệp xếp hạng cao hơn trong các trang kết quả của công cụ tìm kiếm, làm cho chúng hiển thị rõ hơn với khách hàng tiềm năng. Với phần lớn lưu lượng truy cập trực tuyến được điều khiển bởi các công cụ tìm kiếm như Google, điều này có nghĩa là sự gia tăng đáng kể lưu lượng truy cập không phải trả tiền đến một trang web. \ n \ n2. Tăng uy tín thương hiệu: Một doanh nghiệp xuất hiện ở đầu các trang kết quả của công cụ tìm kiếm thường được khách hàng tiềm năng coi là đáng tin cậy và đáng tin cậy hơn. Bằng cách đầu tư vào SEO, một doanh nghiệp có thể cải thiện danh tiếng trực tuyến của mình và thu hút nhiều khách hàng hơn. Tăng lợi tức đầu tư (ROI): SEO là một chiến lược tiếp thị hiệu quả về chi phí, chỉ cần đầu tư ban đầu để tạo ra kết quả lâu dài. Bằng cách thu hút lưu lượng truy cập chất lượng cao, được nhắm mục tiêu đến một trang web, SEO có thể mang lại tỷ lệ chuyển đổi cao hơn và ROI tốt hơn so với các hình thức quảng cáo khác. \ n \ n4. Đi trước các đối thủ cạnh tranh: Trong bối cảnh trực tuyến ngày càng cạnh tranh, các doanh nghiệp phải làm </w:t>
      </w:r>
      <w:r>
        <w:lastRenderedPageBreak/>
        <w:t>việc chăm chỉ hơn để nổi bật. Một chiến lược SEO mạnh mẽ có thể giúp một doanh nghiệp vượt qua các đối thủ cạnh tranh trong các trang kết quả của công cụ tìm kiếm, thu hút nhiều lưu lượng truy cập và khách hàng hơn. \ n \ n5. Chiến lược dài hạn: Không giống như các chiến lược quảng cáo ngắn hạn khác, lợi ích của SEO là lâu dài. Với việc bảo trì thường xuyên, một doanh nghiệp có thể tiếp tục gặt hái những phần thưởng của một trang web được tối ưu hóa tốt trong nhiều năm tới, xây dựng nền tảng bền vững cho thành công trực tuyến. Tóm lại, lợi ích của việc đầu tư vào SEO là rõ ràng. Bằng cách tăng khả năng hiển thị trực tuyến, xây dựng uy tín, tăng ROI, đi trước đối thủ cạnh tranh và cung cấp chiến lược dài hạn, SEO là một công cụ thiết yếu cho bất kỳ doanh nghiệp nào muốn thành công trực tuyến."}</w:t>
      </w:r>
    </w:p>
    <w:p w14:paraId="1C86CD1D" w14:textId="77777777" w:rsidR="008B606C" w:rsidRDefault="00944D36">
      <w:r>
        <w:t>{"câu hỏi": "Đưa ra một ví dụ về sự hiểu lầm giữa hai người.", "câu trả lời": "Người 1: \"Này, bạn có thể lấy bộ sạc của tôi từ phòng tôi không? Nó ở trên bàn của tôi.\"\n\nPerson 2: \"Chắc chắn.\"\n\n-Người 2 đi vào phòng và thấy hai bộ sạc trên bàn, bộ sạc điện thoại và bộ sạc máy tính xách tay. Không biết lấy cái nào, anh mang theo bộ sạc điện thoại. \n\nNgười 1: \"Đây không phải là bộ sạc của tôi. Ý tôi là bộ sạc máy tính xách tay của tôi.\"\n\nTrong ví dụ này, có một thông tin sai lệch vì Người 1 không chỉ định bộ sạc nào họ muốn và Người 2 cho rằng đó là bộ sạc điện thoại chứ không phải bộ sạc máy tính xách tay."}</w:t>
      </w:r>
    </w:p>
    <w:p w14:paraId="7A77A2D4" w14:textId="77777777" w:rsidR="008B606C" w:rsidRDefault="00944D36">
      <w:r>
        <w:t>{"câu hỏi": "Tóm tắt ý nghĩa đạo đức của việc sử dụng công nghệ nhận dạng khuôn mặt.", "Trả lời": "Công nghệ nhận dạng khuôn mặt có tiềm năng mang lại nhiều lợi ích, nhưng nó cũng làm dấy lên những lo ngại đáng kể về đạo đức. Một mối quan tâm lớn là tác động tiềm tàng đến quyền riêng tư do khả năng giám sát gia tăng mà nó mang lại cho chính phủ và các công ty tư nhân. Công nghệ này có thể được sử dụng để theo dõi và giám sát các cá nhân và hành động của họ, đặt ra câu hỏi về quyền ẩn danh và khả năng lạm dụng. Một mối quan tâm đạo đức khác là khả năng thiên vị trong việc sử dụng nó. Công nghệ nhận dạng khuôn mặt đã được phát hiện để thể hiện tỷ lệ lỗi cao hơn khi xác định các cá nhân từ một số nguồn gốc dân tộc hoặc chủng tộc nhất định, điều này có thể dẫn đến việc ra quyết định thiên vị hoặc thực hành phân biệt đối xử. Ngoài ra, có những lo ngại về sự đồng ý, với các cá nhân có khả năng được đưa vào cơ sở dữ liệu nhận dạng khuôn mặt mà họ không biết hoặc không cho phép. Ngoài ra còn có khả năng lạm dụng công nghệ, nơi nó có thể được sử dụng cho các mục đích bất chính như giám sát hoặc quấy rối cá nhân hoặc cho phép các chế độ độc tài tăng cường giám sát công dân của họ. \ n \ nTóm lại,  Mặc dù công nghệ nhận dạng khuôn mặt mang lại nhiều lợi ích tiềm năng, nhưng việc sử dụng nó đặt ra những rủi ro và thách thức đạo đức đáng kể, bao gồm cả tác hại như các mối đe dọa đối với quyền riêng tư, phân biệt đối xử và lạm dụng hoặc lạm dụng tiềm năng. Việc triển khai công nghệ này nhấn mạnh sự cần thiết phải xem xét và quản trị cẩn thận để cân bằng lợi thế của nó với việc bảo vệ quyền và tự do của các cá nhân."}</w:t>
      </w:r>
    </w:p>
    <w:p w14:paraId="5AAEA24A" w14:textId="77777777" w:rsidR="008B606C" w:rsidRDefault="00944D36">
      <w:r>
        <w:t xml:space="preserve">{"câu hỏi": "Dựa trên đoạn văn sau, hãy xác định thái độ của tác giả đối với ý tưởng rằng tốc độ là yếu tố quan trọng nhất trong sản xuất - Việc tập trung vào tốc độ trong sản xuất ngày nay thường bị sai lầm. Trình độ kỹ thuật và sự khéo léo có thể lùi lại phía sau sự cấp bách để hoàn thành một dự án nhanh chóng. Điều này có thể gây bất lợi cho chất lượng sản phẩm, vì </w:t>
      </w:r>
      <w:r>
        <w:lastRenderedPageBreak/>
        <w:t>người lao động siêng năng sẽ không có thời gian để sửa chữa bất kỳ sai lầm nào có thể phát sinh từ sự vội vàng.", "Trả lời": "Thái độ của tác giả đối với ý tưởng rằng tốc độ là yếu tố quan trọng nhất trong sản xuất là tiêu cực. Tác giả tin rằng việc nhấn mạnh quá mức vào tốc độ có thể dẫn đến sự suy giảm trình độ kỹ thuật và sự khéo léo, cuối cùng làm tổn hại đến chất lượng của sản phẩm."}</w:t>
      </w:r>
    </w:p>
    <w:p w14:paraId="7894D3B6" w14:textId="77777777" w:rsidR="008B606C" w:rsidRDefault="00944D36">
      <w:r>
        <w:t>{"câu hỏi": "Xây dựng danh sách từ vựng cho chatbot được hỗ trợ bởi AI.", "câu trả lời": "Dưới đây là danh sách mẫu từ vựng mà chatbot được hỗ trợ bởi AI có thể sử dụng: \ n \ n1. Lời chào: Xin chào, Xin chào, Này, Chào buổi sáng, Chào buổi chiều, Chào buổi tối \ n2. Vĩnh biệt: Tạm biệt, Tạm biệt, Cảm ơn, Chúc ngủ ngon\n3. Câu hỏi: Làm thế nào, khi nào, cái gì, ở đâu, tại sao, ai, cái nào \n4. Khẳng định: Vâng, chắc chắn, chắc chắn, tất nhiên \ n5. Phủ định: Không, không, không bao giờ \ n6. Trả lời: Có thể, có thể, tôi nghĩ, tôi cho là \ n7. Xin lỗi: Xin lỗi, Xin lỗi, Xin lỗi, Xin lỗi, Xin lỗi tôi \ n8. Lịch sự: Xin vui lòng, Cảm ơn, Bạn được chào đón, Không vấn đề gì\n9. Thời gian: Bây giờ, hôm nay, hôm qua, ngày mai, sáng, chiều, tối, đêm\n10. Ngày: Thứ hai, thứ ba, thứ tư, thứ năm, thứ sáu, thứ bảy, chủ nhật\n11. Động từ: Thấy, nghe, làm, đi, đến, cho, lấy, nói, ăn, uống\n12. Từ câu hỏi: Will, Won't, Can, Can't, Could, Should, Would\n13. Tính từ: tốt, xấu, tuyệt vời, buồn, vui, tức giận, mệt mỏi\n14. Danh từ: Thing, person, place, event, time, money, job, car, house\n15. Động từ trợ giúp: am, is, was, were, are, be, been."}</w:t>
      </w:r>
    </w:p>
    <w:p w14:paraId="008ADD5D" w14:textId="77777777" w:rsidR="008B606C" w:rsidRDefault="00944D36">
      <w:r>
        <w:t>{"câu hỏi": "Đưa ra danh sách sáu mặt hàng tạp hóa, hãy chọn hai mặt hàng đắt nhất - trứng, bột mì, sữa, chuối, anh đào, cà phê", "câu trả lời": "Hai mặt hàng đắt nhất trong danh sách đã cho là anh đào và cà phê."}</w:t>
      </w:r>
    </w:p>
    <w:p w14:paraId="6A5AF028" w14:textId="77777777" w:rsidR="008B606C" w:rsidRDefault="00944D36">
      <w:r>
        <w:t>{"question": "Mô tả sự khác biệt giữa machine và deep learning", "answer": "Machine learning và deep learning đều là các lĩnh vực con của trí tuệ nhân tạo, với deep learning là một tập hợp con của machine learning. Cả hai công nghệ đều cho phép máy tính học hỏi từ dữ liệu và cải thiện hiệu suất của chúng theo thời gian. Tuy nhiên, có một số khác biệt cơ bản giữa hai thuật toán học máy được thiết kế để học hỏi từ dữ liệu và đưa ra dự đoán hoặc quyết định dựa trên dữ liệu đó. Các thuật toán này có thể được chia thành ba loại chính - học có giám sát, không giám sát và tăng cường - và chúng thường được sử dụng cho các nhiệm vụ như phân loại, hồi quy, phân cụm và phát hiện bất thường. Các thuật toán học máy yêu cầu trích xuất tính năng trong đó các tính năng liên quan đại diện cho dữ liệu theo cách tốt nhất có thể được chọn và đưa vào các mô hình học máy. Mặt khác, học sâu là một loại học máy sử dụng mạng thần kinh với nhiều lớp. Các lớp này có khả năng học các tính năng tự động từ dữ liệu mà không cần trích xuất tính năng thủ công. Các thuật toán học sâu có thể xử lý một lượng lớn dữ liệu và có thể học các mẫu hoặc mối quan hệ phức tạp, làm cho chúng phù hợp với các nhiệm vụ như nhận dạng hình ảnh và giọng nói, xử lý ngôn ngữ tự nhiên và thị giác máy tính. Tóm lại, sự khác biệt chính giữa học máy và học sâu là cách tiếp cận học từ dữ liệu. Các thuật toán học máy thường yêu cầu sự can thiệp của con người để chọn các tính năng có liên quan, trong khi các thuật toán học sâu được thiết kế để tự động tìm hiểu các tính năng từ dữ liệu thô. Các mô hình deep learning có thể xử lý dữ liệu và tác vụ phức tạp hơn, nhưng thường đòi hỏi lượng dữ liệu và sức mạnh tính toán lớn hơn để đào tạo hiệu quả."}</w:t>
      </w:r>
    </w:p>
    <w:p w14:paraId="3DBC114A" w14:textId="77777777" w:rsidR="008B606C" w:rsidRDefault="00944D36">
      <w:r>
        <w:lastRenderedPageBreak/>
        <w:t>{"câu hỏi": "Tạo một câu sử dụng từ \u2018zephyr\u2019", "câu trả lời": "Zephyr nhẹ nhàng có thể được cảm nhận trên má tôi khi tôi đứng trên đồi, chiêm ngưỡng vẻ đẹp tuyệt đẹp của hoàng hôn."}</w:t>
      </w:r>
    </w:p>
    <w:p w14:paraId="72F01241" w14:textId="77777777" w:rsidR="008B606C" w:rsidRDefault="00944D36">
      <w:r>
        <w:t>{"câu hỏi": "Dựa trên đoạn văn triết học sau đây, hãy xác định lập luận chính của tác giả - Nếu chúng ta tin vào khả năng cơ bản nhất của mình để hiểu thế giới, trước tiên chúng ta phải dừng lại để nhìn vào bên trong và khám phá các giá trị và niềm tin chủ quan của chính mình. Chỉ bằng cách nhận ra vũ trụ chủ quan của chính mình, chúng ta mới có thể hy vọng tiến tới một sự hiểu biết khách quan hơn.", "Trả lời": "Lập luận chính của tác giả là để đạt được sự hiểu biết khách quan hơn về thế giới, trước tiên người ta phải suy ngẫm và hiểu các giá trị và niềm tin chủ quan của chính họ."}</w:t>
      </w:r>
    </w:p>
    <w:p w14:paraId="7EF947AA" w14:textId="77777777" w:rsidR="008B606C" w:rsidRDefault="00944D36">
      <w:r>
        <w:t>{"câu hỏi": "Đưa ra danh sách bốn CEO, hãy chọn người có nhiệm kỳ thành công nhất - Mark Zuckerberg, Bill Gates, Elon Musk, Jeff Bezos", "câu trả lời": "Tất cả bốn CEO, Mark Zuckerberg (Facebook), Bill Gates (Microsoft), Elon Musk (Tesla, SpaceX) và Jeff Bezos (Amazon), đều cực kỳ thành công và đã đạt được những thành tựu hoành tráng trong nhiệm kỳ của họ. Sẽ không công bằng nếu gọi một người là thành công nhất vì định nghĩa về thành công khác nhau và thành tích của họ là chủ quan đối với các ngành mà họ đang tham gia."}</w:t>
      </w:r>
    </w:p>
    <w:p w14:paraId="3C3F2EEF" w14:textId="77777777" w:rsidR="008B606C" w:rsidRDefault="00944D36">
      <w:r>
        <w:t>{"câu hỏi": "Giải thích khái niệm vật lý về chuyển động của đạn.", "câu trả lời": "Chuyển động của đạn đề cập đến chuyển động của một vật thể hoặc cơ thể trong không khí, chỉ chịu lực hấp dẫn và lực cản không khí. Loại chuyển động này thường được quan sát thấy khi một vật thể bị ném hoặc phóng lên không trung, và nó đi theo một đường cong được gọi là quỹ đạo parabol. \ n \ n Trong điều kiện lý tưởng, giả sử rằng lực cản không khí là không đáng kể, lực duy nhất tác dụng lên vật thể trong chuyển động của đạn là trọng lực. Điều này có nghĩa là thành phần thẳng đứng của chuyển động của vật thể được xác định bởi gia tốc đi xuống không đổi, trong khi thành phần nằm ngang của chuyển động của vật thể không đổi. Các điều kiện ban đầu của vật thể, chẳng hạn như vận tốc ban đầu và góc phóng của nó, sẽ xác định quỹ đạo của nó. Vận tốc ngang của vật thể sẽ không đổi, trong khi vận tốc thẳng đứng sẽ tăng lên khi vật thể rơi xuống, do gia tốc trọng lực. Chiều cao, phạm vi và thời gian bay tối đa của đạn có thể được tính bằng phương trình chuyển động. Ví dụ, thời gian bay có thể được xác định bằng cách chia thành phần thẳng đứng của vận tốc ban đầu cho gia tốc trọng lực, trong khi chiều cao tối đa có thể được tính bằng cách chia bình phương của thành phần thẳng đứng của vận tốc ban đầu cho hai lần gia tốc trọng lực. \ n \ n Chuyển động của đạn là một khái niệm quan trọng trong nhiều lĩnh vực,  bao gồm đạn đạo, thể thao và thiết kế trò chơi. Hiểu được các nguyên tắc chuyển động của đạn cho phép dự đoán và tính toán chính xác chuyển động của các vật thể trong không khí."}</w:t>
      </w:r>
    </w:p>
    <w:p w14:paraId="5EF84922" w14:textId="77777777" w:rsidR="008B606C" w:rsidRDefault="00944D36">
      <w:r>
        <w:t xml:space="preserve">{"question": "Viết một hàm để chuyển đổi Fahrenheit sang Celsius", "answer": "Đây là một hàm được viết bằng Python có thể chuyển đổi độ Fahrenheit sang độ C:\n\n'''python\ndef fahrenheit_to_celsius(fahrenheit):\n \"\"\"\"\n Chuyển đổi độ Fahrenheit sang độ C.\n \"\"\"\"\n celsius = (fahrenheit - 32) * 5/9\n return celsius\n'''\n\nĐể sử dụng hàm này,  vượt qua trong một giá trị đại diện cho độ Fahrenheit như một đối số. Sau đó, hàm sẽ trả về nhiệt độ tương đương tính bằng độ C. Ví dụ:\n\n'''python\ntemp_in_fahrenheit = 98,6\ntemp_in_celsius = </w:t>
      </w:r>
      <w:r>
        <w:lastRenderedPageBreak/>
        <w:t>fahrenheit_to_celsius(temp_in_fahrenheit)\nprint(f'{temp_in_fahrenheit} Fahrenheit bằng {temp_in_celsius:.2f} độ C.') \n'''"}</w:t>
      </w:r>
    </w:p>
    <w:p w14:paraId="761A9409" w14:textId="77777777" w:rsidR="008B606C" w:rsidRDefault="00944D36">
      <w:r>
        <w:t>{"question": "Tính diện tích tam giác từ 3 cạnh đã cho - side1=3, side2=4, side3=5", "answer": "Diện tích của tam giác có thể được tính bằng công thức Heron, trong đó nói rằng diện tích của một tam giác có các cạnh dài a, b và c là:\nArea = \u221a[s(s-a)(s-b)(s-c)], trong đó s là bán chu vi của tam giác,  được tính như sau: s = (a+b+c)/2\n\nTrong trường hợp này, các cạnh đã cho của tam giác là: a = 3, b = 4 và c = 5.\n\nBán chu vi, s, sau đó sẽ được tính là:\ns = (a + b + c) / 2\ns = (3 + 4 + 5) / 2\ns = 6\n\nSử dụng công thức Heron để tìm diện tích của tam giác,  chúng ta nhận được:\nArea = \u221a[s(s-a)(s-b)(s-c)]\nArea = \u221a[6(6-3)(6-4)(6-5)]\nArea = \u221a[6(3)(2)(1)]\nArea = \u221a[36]\nArea = 6\n\nDo đó, diện tích của tam giác có các cạnh dài 3, 4 và 5 là 6 đơn vị vuông."}</w:t>
      </w:r>
    </w:p>
    <w:p w14:paraId="74AE12AE" w14:textId="77777777" w:rsidR="008B606C" w:rsidRDefault="00944D36">
      <w:r>
        <w:t>{"câu hỏi": "Chuẩn bị một báo cáo lưu chuyển tiền tệ cho doanh nghiệp nhất định. - Thu nhập ròng: $ 7,500\nLưu chuyển tiền tệ từ hoạt động: $1,200\nLưu chuyển tiền từ đầu tư: $2,100\nDòng tiền từ tài chính: $3,200", "answer": "Dựa trên thông tin được cung cấp, đây là báo cáo lưu chuyển tiền tệ cho doanh nghiệp:\n\nBáo cáo lưu chuyển tiền tệ\n\nLưu chuyển tiền tệ từ hoạt động kinh doanh:\n\nThu nhập ròng: $7,500\n\nĐiều chỉnh để điều hòa thu nhập ròng với tiền thuần do hoạt động kinh doanh cung cấp:  \n\nLưu chuyển tiền từ hoạt động: $1,200\n\nTiền mặt ròng được cung cấp bởi hoạt động kinh doanh: $8,700\n\nLưu chuyển tiền từ hoạt động đầu tư: \n\nDòng tiền từ đầu tư: $2,100\n\nTiền mặt ròng được sử dụng trong hoạt động đầu tư: $2,100\n\nDòng tiền từ hoạt động tài chính:\n\nLưu chuyển tiền từ tài chính: $3,200\n\nTiền mặt ròng được cung cấp bởi các hoạt động tài chính: $3,200\n\nTăng ròng tiền mặt:  ($8,700 + $2,100 + $3,200) $14,000\n\nTiền mặt vào đầu kỳ: 0\n\nTiền mặt vào cuối kỳ: $14,000\n\nBáo cáo này tóm tắt các nguồn và cách sử dụng tiền mặt, cho thấy doanh nghiệp đã tạo ra và sử dụng tiền mặt như thế nào trong các hoạt động điều hành, đầu tư và tài chính của mình."}</w:t>
      </w:r>
    </w:p>
    <w:p w14:paraId="550F8F53" w14:textId="77777777" w:rsidR="008B606C" w:rsidRDefault="00944D36">
      <w:r>
        <w:t>{"câu hỏi": "Tóm tắt đoạn văn đã cho trong hai câu. - David sinh năm 1980. Anh lớn lên ở một thị trấn nhỏ ở Canada và là một sinh viên nhiệt tình. Anh theo đuổi bằng kỹ sư tại một trường cao đẳng địa phương và là một sinh viên ngôi sao.", "Trả lời": "David lớn lên ở một thị trấn nhỏ ở Canada và là một sinh viên nhiệt tình. Anh ấy theo đuổi bằng kỹ sư tại một trường cao đẳng địa phương và xuất sắc trong học tập."}</w:t>
      </w:r>
    </w:p>
    <w:p w14:paraId="50FA5591" w14:textId="77777777" w:rsidR="008B606C" w:rsidRDefault="00944D36">
      <w:r>
        <w:t>{"câu hỏi": "Hãy đặt tên cho sản phẩm mới này.", "câu trả lời": "Tên có thể có cho sản phẩm mới này có thể là \"PrimeLife\"."}</w:t>
      </w:r>
    </w:p>
    <w:p w14:paraId="2EB18387" w14:textId="77777777" w:rsidR="008B606C" w:rsidRDefault="00944D36">
      <w:r>
        <w:t>{"question": "Tính diện tích bề mặt của một khối lập phương từ chiều dài cạnh đã cho. - a=4", "trả lời": "Cho rằng, chiều dài cạnh của khối lập phương là a = 4 đơn vị. Đối với một khối lập phương, tất cả các chiều dài cạnh đều bằng nhau.\n\nDiện tích bề mặt của một khối lập phương = 6a^2\nTrong đó a là chiều dài cạnh của khối lập phương.\n\nBằng cách thay thế giá trị của chiều dài cạnh đã cho trong công thức, chúng ta nhận được:\n\nDiện tích bề mặt của một khối lập phương = 6 * a^2\n = 6 * (4^2)\n = 6 * 16\n = 96\n \nDo đó,  Diện tích bề mặt của khối lập phương là 96 đơn vị vuông."}</w:t>
      </w:r>
    </w:p>
    <w:p w14:paraId="6B0FA270" w14:textId="77777777" w:rsidR="008B606C" w:rsidRDefault="00944D36">
      <w:r>
        <w:lastRenderedPageBreak/>
        <w:t>{"question": "Thay đổi câu từ giọng chủ động sang giọng thụ động. - Cô ấy sẽ viết báo cáo.", "trả lời": "Báo cáo sẽ do cô ấy viết."}</w:t>
      </w:r>
    </w:p>
    <w:p w14:paraId="51D79F11" w14:textId="77777777" w:rsidR="008B606C" w:rsidRDefault="00944D36">
      <w:r>
        <w:t>{"question": "Tìm tất cả các nghiệm thực to\n\n1/(x - 1)(x - 2) + 1/(x - 2)(x - 3) + 1/(x - 3)(x - 4) = 1/6.\nNhập tất cả các nghiệm được phân tách bằng dấu phẩy.", "answer": "Theo phân số từng phần,\n\n 1/(x - 1)(x - 2) = 1/(x - 2) - 1/(x - 1), \n 1/(x - 2)(x - 3) = 1/(x - 3) - 1/(x - 2),  \n 1/(x - 3)(x - 4) = 1/(x - 4) - 1/(x - 3),\nso phương trình cho trước giảm xuống \n\n 1/(x - 4) - 1/(x - 1) = 1/6.\n Nhân cả hai vế với 6(x - 4)(x - 1), ta được \ n\n 6(x - 1) - 6(x - 4) = (x - 4)(x - 1),\nmà đơn giản hóa thành x^2 - 5x - 14 = 0. Hệ số này là (x - 7)(x + 2) = 0, vì vậy các nghiệm là 7,-2."}</w:t>
      </w:r>
    </w:p>
    <w:p w14:paraId="57FE3D18" w14:textId="77777777" w:rsidR="008B606C" w:rsidRDefault="00944D36">
      <w:r>
        <w:t>{"question": "Chuyển đổi thời gian nhất định (tính bằng phút) thành giờ và phút. - 125", "trả lời": "125 phút bằng 2 giờ 5 phút."}</w:t>
      </w:r>
    </w:p>
    <w:p w14:paraId="4F7AAD77" w14:textId="77777777" w:rsidR="008B606C" w:rsidRDefault="00944D36">
      <w:r>
        <w:t>{"câu hỏi": "Sắp xếp các quốc gia này dựa trên quy mô dân số của họ - Canada, Mexico, Brazil", "câu trả lời": "Các quốc gia theo thứ tự quy mô dân số (lớn nhất đến nhỏ nhất) là:\n\n1. Brazil\n2. México\n3. Canada"}</w:t>
      </w:r>
    </w:p>
    <w:p w14:paraId="305D8FB7" w14:textId="77777777" w:rsidR="008B606C" w:rsidRDefault="00944D36">
      <w:r>
        <w:t>{"câu hỏi": "Liệt kê năm cuốn sách gần đây nhất mà Mark Twain đã viết.", "câu trả lời": "Mark Twain, tên thật là Samuel Langhorne Clemens, là một trong những biểu tượng văn học nổi tiếng nhất của Mỹ. Năm tác phẩm được xuất bản cuối cùng của ông là:\n\n1. "The Mysterious Stranger" (1916, xuất bản sau khi chết)\n2. \"Letters from the Earth\u201d (1909, xuất bản sau khi mất năm 1962)\n3. \"Chapters from My Autobiography\" (1906/07)\n4. "Nhật ký đêm giao thừa\" (1906)\n5. "Con người là gì?\" (1906).\n\nĐiều quan trọng cần lưu ý là một số tác phẩm của Mark Twain đã được xuất bản sau khi chúng được xuất bản sau khi chúng được viết. Hơn nữa, ngày hoàn thiện của họ thường rất khó xác định."}</w:t>
      </w:r>
    </w:p>
    <w:p w14:paraId="105F1F06" w14:textId="77777777" w:rsidR="008B606C" w:rsidRDefault="00944D36">
      <w:r>
        <w:t>{"question": "Viết một thuật toán để tìm phần tử nhỏ nhất trong một mảng.", "answer": "1. Bắt đầu bằng cách đặt phần tử đầu tiên của mảng làm giá trị nhỏ nhất. Hãy gọi đây là 'min_value'.\n2. Lặp lại mảng từ phần tử thứ hai đến cuối. Đối với mỗi phần tử:\n a. Nếu phần tử hiện tại nhỏ hơn 'min_value', hãy cập nhật 'min_value' thành phần tử hiện tại.\n3. Trả về 'min_value'.\n4. End.\n\nIn code, điều này có thể được viết bằng Python là:\n\n'''python\ndef find_min_element(array):\n min_value = array[0]\n for element in array[1:]:\n if element &lt; min_value:\n min_value = element\n return min_value\n'''"}</w:t>
      </w:r>
    </w:p>
    <w:p w14:paraId="2C35DDDB" w14:textId="77777777" w:rsidR="008B606C" w:rsidRDefault="00944D36">
      <w:r>
        <w:t>{"question": "Xác định phân loại phân loại cho con người.", "trả lời": "Phân loại cho con người như sau:\nKingdom: Animalia\nPhylum: Chordata\nClass: Mammalia\nOrder: Primates\nFamily: Hominidae\nGenus: Homo\nSpecies: Homo sapiens\nTên thường gọi: Con người."}</w:t>
      </w:r>
    </w:p>
    <w:p w14:paraId="298CE8A3" w14:textId="77777777" w:rsidR="008B606C" w:rsidRDefault="00944D36">
      <w:r>
        <w:t>{"question": "Dịch cụm từ \"I love you\" sang tiếng Tây Ban Nha.", "answer": "Cụm từ \"I love you\" được dịch sang tiếng Tây Ban Nha là \"Te quiero\" hoặc \"Te amo\"."}</w:t>
      </w:r>
    </w:p>
    <w:p w14:paraId="1DC57308" w14:textId="77777777" w:rsidR="008B606C" w:rsidRDefault="00944D36">
      <w:r>
        <w:t xml:space="preserve">{"câu hỏi": "Viết tóm tắt cuốn sách \"The Catcher in the Rye\".", "answer": "\"The Catcher in the Rye\" là một cuốn tiểu thuyết dành cho lứa tuổi mới lớn của J.D. Salinger, xuất bản năm </w:t>
      </w:r>
      <w:r>
        <w:lastRenderedPageBreak/>
        <w:t>1951. Nó kể về câu chuyện của Holden Caulfield, một cậu bé tuổi teen đã bị đuổi khỏi một trường dự bị danh tiếng và đang lang thang quanh thành phố New York. Cuốn tiểu thuyết được kể ở ngôi thứ nhất, với Holden thuật lại những suy nghĩ và trải nghiệm của mình trong vài ngày. Trong suốt cuốn sách, anh đấu tranh với cảm giác xa lánh, trầm cảm và bối rối về vị trí của mình trên thế giới. Anh gặp nhiều nhân vật khác nhau và có một loạt các cuộc phiêu lưu, tất cả trong khi phản ánh về sự phức tạp của việc lớn lên và sự giả tạo của thế giới người lớn. Cuối cùng, anh phải nhập viện vì suy sụp tinh thần và suy ngẫm về những trải nghiệm của mình với cảm giác không chắc chắn về tương lai. "The Catcher in the Rye" là một cuốn tiểu thuyết mạnh mẽ và lâu dài, khám phá sự phức tạp của tuổi thiếu niên và cuộc đấu tranh để tìm vị trí của một người trên thế giới.</w:t>
      </w:r>
    </w:p>
    <w:p w14:paraId="3ADACE20" w14:textId="77777777" w:rsidR="008B606C" w:rsidRDefault="00944D36">
      <w:r>
        <w:t>{"câu hỏi": "Tạo danh sách mua sắm 5 món cho bữa sáng lành mạnh.", "câu trả lời": "1. Sữa chua Hy Lạp - Một nguồn protein tuyệt vời và giúp cải thiện sức khỏe tiêu hóa \n2. Quả mọng tươi - Các loại quả mọng như dâu tây, quả việt quất hoặc quả mâm xôi và có nhiều chất xơ, chất chống oxy hóa và vitamin. \ n3. Bánh mì ngũ cốc nguyên hạt - Cung cấp carbohydrate, chất xơ và vitamin lành mạnh cho năng lượng suốt buổi sáng. \ n4. Bơ - Giàu chất béo không bão hòa đơn lành mạnh và giúp giảm mức cholesterol xấu.\n5. Trứng - Một nguồn protein tuyệt vời khác, chúng cũng chứa các vitamin và khoáng chất thiết yếu."}</w:t>
      </w:r>
    </w:p>
    <w:p w14:paraId="772281C1" w14:textId="77777777" w:rsidR="008B606C" w:rsidRDefault="00944D36">
      <w:r>
        <w:t>{"câu hỏi": "Công thức tính diện tích tam giác là gì?", "câu trả lời": "Công thức phổ biến nhất để tính diện tích của tam giác là 'Diện tích = 1/2 * đáy * chiều cao', trong đó đáy là chiều dài của một trong các cạnh của tam giác và chiều cao là khoảng cách vuông góc từ đáy đến góc đối diện của tam giác. Một cách khác để tính diện tích của một tam giác là sử dụng công thức Heron\u2019s, đòi hỏi phải biết chiều dài của cả ba cạnh. Trong trường hợp này, công thức cho diện tích là 'Diện tích = căn bậc hai của [s*(s-a)*(s-b)*(s-c)]' trong đó 'a', 'b' và 'c' là độ dài của ba cạnh và s là bán chu vi của tam giác, được tính là '(a+b+c)/2'."}</w:t>
      </w:r>
    </w:p>
    <w:p w14:paraId="01D8CB0B" w14:textId="77777777" w:rsidR="008B606C" w:rsidRDefault="00944D36">
      <w:r>
        <w:t>{"câu hỏi": "Đọc bài viết và xác định ý chính. - Đây là bài viết. Ấn Độ là một đất nước của nhiều nền văn hóa, ngôn ngữ và tôn giáo khác nhau. Mỗi yếu tố này cùng tồn tại hòa bình ở đây, mang lại cho Ấn Độ bản sắc độc đáo và phong phú. Mọi người từ các nền tảng khác nhau sống hòa hợp và hình thành mối quan hệ hữu nghị mạnh mẽ là nền tảng của quốc gia vĩ đại của chúng ta.", "Trả lời": "Ý tưởng trung tâm của bài viết là về sự đa dạng của các nền văn hóa, ngôn ngữ và tôn giáo ở Ấn Độ và cách các yếu tố này cùng tồn tại hòa bình, hình thành mối liên kết mạnh mẽ và góp phần vào bản sắc độc đáo và phong phú của quốc gia."}</w:t>
      </w:r>
    </w:p>
    <w:p w14:paraId="74F21745" w14:textId="77777777" w:rsidR="008B606C" w:rsidRDefault="00944D36">
      <w:r>
        <w:t xml:space="preserve">{"câu hỏi": "Đề xuất 4 hoạt động giải trí mà người ta có thể làm với bạn bè vào cuối tuần.", "trả lời": "1. Đêm trò chơi: Lên kế hoạch cho một đêm trò chơi ly kỳ với bạn bè của bạn, mời họ đến địa điểm của bạn và tận hưởng thời gian chất lượng cùng nhau khi bạn chơi trò chơi trên bàn, trò chơi điện tử hoặc trò chơi bài. \n\n2. Movie Marathon: Chọn một chủ đề hoặc loạt phim và say sưa xem cùng nhau. Lấy một ít bỏng ngô, pizza và đồ uống, và tận hưởng công ty của bạn bè khi bạn xem những bộ phim yêu thích của mình. \ n \ n3. Phiêu lưu ngoài trời: Lên kế hoạch cho một chuyến đi bộ đường dài hoặc cắm trại với bạn bè của bạn. Chọn một địa điểm ngoạn mục và dành cuối tuần để cùng nhau khám phá thiên nhiên. Không khí trong lành, khung cảnh ngoạn mục và các hoạt động thể chất sẽ tạo nên một trải nghiệm khó quên. \ n \ n4. Thử thách nấu ăn: Có một cuộc thi nấu ăn, nơi mỗi người bạn của bạn mang </w:t>
      </w:r>
      <w:r>
        <w:lastRenderedPageBreak/>
        <w:t>theo công thức và nguyên liệu yêu thích của họ. Dành cả ngày để chuẩn bị các món ăn cùng nhau và sau đó có một bữa tiệc và bỏ phiếu xem ai đã làm bữa ăn ngon nhất. Đó là một cách thú vị để gắn kết trong khi học các kỹ năng nấu ăn mới và thưởng thức những món ăn ngon."}</w:t>
      </w:r>
    </w:p>
    <w:p w14:paraId="0673ADB4" w14:textId="77777777" w:rsidR="008B606C" w:rsidRDefault="00944D36">
      <w:r>
        <w:t>{"câu hỏi": "Xây dựng một câu bằng cách sử dụng thì hiện tại của động từ \"eat\".", "answer": "Tôi ăn sáng lành mạnh mỗi sáng."}</w:t>
      </w:r>
    </w:p>
    <w:p w14:paraId="1EDB91B5" w14:textId="77777777" w:rsidR="008B606C" w:rsidRDefault="00944D36">
      <w:r>
        <w:t>{"question": "Tạo danh sách 10 tính từ mô tả màu xanh lam.", "answer": "1. Calming\n2. Yên tĩnh\n3. Thanh thản\n4. Nhẹ nhàng\n5. Làm mới\n6. Mát mẻ \ n7. Đại dương\n8. Sâu\n9. Sáng \ n10. Sôi động"}</w:t>
      </w:r>
    </w:p>
    <w:p w14:paraId="687192E2" w14:textId="77777777" w:rsidR="008B606C" w:rsidRDefault="00944D36">
      <w:r>
        <w:t>{"câu hỏi": "Giải thích tầm quan trọng của Trận Gettysburg.", "Trả lời": "Trận Gettysburg là một sự kiện quan trọng trong Nội chiến Hoa Kỳ, diễn ra giữa Liên minh và lực lượng Liên minh miền Nam từ ngày 1 đến ngày 3 tháng 7 năm 1863. Đây được coi là một trong những trận đánh lớn nhất và quan trọng nhất của cuộc chiến, với ước tính 50.000 thương vong. Có một số lý do tại sao Trận Gettysburg được coi là đáng kể:\n\n1. Bước ngoặt của cuộc chiến: Quân đội Liên minh, do Tướng George G. Meade lãnh đạo, đã giành chiến thắng quyết định trước các lực lượng Liên minh do Tướng Robert E. Lee lãnh đạo. Chiến thắng này được coi là một bước ngoặt trong cuộc chiến, vì nó đã ngăn chặn cuộc xâm lược của Quân đội Liên minh miền Nam vào miền Bắc và làm suy yếu sức mạnh quân sự của họ. Số thương vong cao: Với ước tính 50.000 thương vong, Trận Gettysburg là một trong những trận chiến đẫm máu nhất của Nội chiến. Quy mô tổn thất tuyệt đối của cả hai bên đã có tác động sâu sắc đến tiến trình chiến tranh và quốc gia. \n\n3. Biểu tượng cho sự tàn bạo của chiến tranh: Cuộc tàn sát của Trận chiến Gettysburg, được ghi lại chi tiết sống động bởi các tài khoản và hình ảnh đương đại, đóng vai trò như một lời nhắc nhở rõ ràng về bản chất tàn bạo của Nội chiến. Nó nhấn mạnh sự hy sinh to lớn của những người đã chiến đấu và hy sinh ở cả hai phía. \n\n4. Diễn văn Gettysburg: Sau trận chiến, Tổng thống Abraham Lincoln đã đọc Diễn văn Gettysburg nổi tiếng của mình tại lễ khánh thành Nghĩa trang Quốc gia Binh sĩ. Bài phát biểu, với cụm từ nổi tiếng "chính phủ của nhân dân, do nhân dân, vì nhân dân", đã trở thành một trong những bài phát biểu nổi tiếng nhất trong lịch sử Hoa Kỳ và giúp xác định lại mục đích của cuộc chiến và ý nghĩa của Liên minh.</w:t>
      </w:r>
    </w:p>
    <w:p w14:paraId="681CE8E7" w14:textId="77777777" w:rsidR="008B606C" w:rsidRDefault="00944D36">
      <w:r>
        <w:t>{"question": "Xóa phần tử thứ 2, 4 và 5 của mảng sau: [1, 2, 3, 4, 5, 6, 7].", "answer": "Chắc chắn! Để xóa các phần tử thứ 2, 4 và 5 của mảng [1, 2, 3, 4, 5, 6, 7], bạn có thể xóa chúng theo chỉ mục của chúng. Hãy nhớ rằng trong hầu hết các ngôn ngữ lập trình, chỉ mục của một mảng bắt đầu từ 0, vì vậy chỉ mục của các phần tử bạn muốn xóa lần lượt là 1, 3 và 4. Đây là mảng kết quả sau khi loại bỏ các phần tử đó: [1,3,6,7]."}</w:t>
      </w:r>
    </w:p>
    <w:p w14:paraId="381FC8F9" w14:textId="77777777" w:rsidR="008B606C" w:rsidRDefault="00944D36">
      <w:r>
        <w:t xml:space="preserve">{"question": "Kể tên hai lợi thế của việc sử dụng cơ sở dữ liệu phân tán.", "trả lời": "1. Khả năng mở rộng: Cơ sở dữ liệu phân tán có khả năng mở rộng cao, vì dữ liệu được trải rộng trên nhiều máy chủ và vị trí, cho phép dễ dàng xử lý lượng dữ liệu ngày càng tăng và cải thiện hiệu suất. Điều này có thể đặc biệt hữu ích cho các doanh nghiệp đang phát triển dự đoán sự mở rộng về lượng dữ liệu họ tạo ra hoặc thu được. \ n \ n2. Tăng tính khả dụng và khả năng chịu lỗi: Trong cơ sở dữ liệu phân tán, dữ liệu được sao chép trên nhiều máy chủ, </w:t>
      </w:r>
      <w:r>
        <w:lastRenderedPageBreak/>
        <w:t>có nghĩa là trong trường hợp có bất kỳ lỗi máy chủ hoặc mạng nào, dữ liệu vẫn có thể truy cập được từ các vị trí khác. Điều này làm tăng tính sẵn có của dữ liệu và làm cho hệ thống có khả năng chịu lỗi cao hơn, đảm bảo rằng người dùng luôn có thể truy cập dữ liệu, bất kể bất kỳ vấn đề kỹ thuật nào có thể xảy ra."}</w:t>
      </w:r>
    </w:p>
    <w:p w14:paraId="366DD73E" w14:textId="77777777" w:rsidR="008B606C" w:rsidRDefault="00944D36">
      <w:r>
        <w:t>{"câu hỏi": "Mô tả tình huống mà chatbot sẽ hữu ích hơn trợ lý con người.", "trả lời": "Một tình huống mà chatbot sẽ hữu ích hơn trợ lý con người là khi xử lý nhiều người dùng cùng một lúc. Ví dụ: giả sử dịch vụ hỗ trợ khách hàng của một công ty nhận được hàng ngàn câu hỏi mỗi ngày, với nhiều khách hàng tìm cách liên lạc với đại diện hỗ trợ cùng một lúc. Trong trường hợp này, một chatbot có thể xử lý nhiều cuộc hội thoại đồng thời trong khi cung cấp phản hồi tức thì và chính xác cho các câu hỏi phổ biến, điều mà trợ lý con người không thể đạt được. Ngoài ra, chatbot có thể hoạt động 24/7 và không cần nghỉ giải lao hoặc nghỉ ngơi, có nghĩa là chúng luôn sẵn sàng xử lý các yêu cầu của khách hàng. Khả năng này giảm thiểu thời gian chờ đợi và cải thiện mức độ dịch vụ mà công ty có thể cung cấp cho khách hàng của mình."}</w:t>
      </w:r>
    </w:p>
    <w:p w14:paraId="2EE736BF" w14:textId="77777777" w:rsidR="008B606C" w:rsidRDefault="00944D36">
      <w:r>
        <w:t>{"câu hỏi": "Tạo một cuộc đối thoại giữa hai đồng nghiệp thảo luận về một dự án mà họ đang thực hiện.", "câu trả lời": "Michael: Chào buổi sáng Kate! Hôm nay bạn khỏe không?\n\nKate: Xin chào, Michael! Làm tốt, còn bạn thì sao?\n\nMichael: Rất tuyệt, cảm ơn. Vì vậy, tôi đã kiểm tra tiến độ dự án của chúng tôi, chúng tôi đã hoàn thành gần 70%. Thật ấn tượng, phải không?\n\nKate: Vâng, thật tuyệt vời! Chúng tôi đang di chuyển nhanh hơn dự đoán. Có vẻ như các thành viên trong nhóm của chúng tôi thực sự có động lực.\n\nMichael: Tôi đồng ý, mọi người đều hoàn toàn tập trung vào nhiệm vụ tương ứng của họ. Nói về điều đó, công việc nghiên cứu thị trường đang diễn ra như thế nào?\n\nKate: Nó đang diễn ra suôn sẻ. Chúng tôi đã thu thập dữ liệu và bây giờ chúng tôi đang phân tích nó. Sau khi hoàn tất, chúng ta có thể bắt đầu làm việc trên thiết kế sản phẩm. \ n \ nMichael: Tuyệt vời. Tôi có một cuộc họp được lên lịch với nhóm thiết kế vào chiều nay, vì vậy tôi sẽ chia sẻ tiến trình của bạn với họ.\n\nKate: Hoàn hảo. Ngoài ra, hôm qua tôi đã suy nghĩ về việc thêm một hệ thống giới thiệu trong sản phẩm của chúng tôi, bạn biết để tăng khả năng hiển thị của nó khi ra mắt. Bạn nghĩ gì về nó?\n\nMichael: Đó là một ý tưởng tuyệt vời. Chúng ta chắc chắn nên xem xét nó. Hãy thảo luận thêm về vấn đề này với nhóm trong cuộc họp tiếp theo của chúng tôi. \ n \ nKate: Nghe có vẻ tốt. Tôi sẽ thêm nó vào chương trình họp. \ n \ nMichael: Được rồi, chúng ta hãy tiếp tục thúc đẩy. Nói chuyện với bạn sau Kate.\n\nKate: Chắc chắn rồi, hẹn gặp lại sau."}</w:t>
      </w:r>
    </w:p>
    <w:p w14:paraId="772C1354" w14:textId="77777777" w:rsidR="008B606C" w:rsidRDefault="00944D36">
      <w:r>
        <w:t>{"câu hỏi": "Kể tên năm quốc gia có số lượng Di sản Thế giới được UNESCO công nhận nhiều nhất.", "Trả lời": "Tính đến năm 2020, năm quốc gia có nhiều Di sản Thế giới được UNESCO công nhận nhất là:\n\n1. Ý - với 55 trang \ n2. Trung Quốc - với 55 địa điểm\n3. Tây Ban Nha - với 48 trang web \ n4. Đức - với 46 địa điểm\n5. Pháp - với 45 địa điểm"}</w:t>
      </w:r>
    </w:p>
    <w:p w14:paraId="70EE6477" w14:textId="77777777" w:rsidR="008B606C" w:rsidRDefault="00944D36">
      <w:r>
        <w:t xml:space="preserve">{"câu hỏi": "Tạo công thức cho súp cà chua kem.", "câu trả lời": "Công thức súp cà chua kem\n\nThành phần:\n\n- 1 củ hành tây lớn, băm nhỏ\n- 2 tép tỏi, băm nhỏ\n- 2 muỗng canh dầu ô liu\n- 1 28 oz cà chua nguyên vỏ có thể, với nước ép của chúng\n- 2 chén nước dùng gà hoặc rau\n- 1/2 chén kem nặng\n- 1 muỗng cà phê đường\n- 1 muỗng cà phê húng quế khô\n- Muối và hạt tiêu cho vừa ăn\n\nHướng dẫn:\n\n1. Trong một cái chảo lớn hoặc </w:t>
      </w:r>
      <w:r>
        <w:lastRenderedPageBreak/>
        <w:t>lò nướng Hà Lan, làm nóng dầu ô liu trên lửa vừa. Thêm hành và tỏi vào nấu cho đến khi hành tây mềm và trong mờ, khoảng 5 phút. \ n \ n2. Thêm cà chua đóng hộp với nước ép của chúng, nước dùng, đường, húng quế, và một nhúm muối và hạt tiêu. \ n \ n3. Đun nhỏ lửa súp và nấu trong vòng 10 - 15 phút, thỉnh thoảng khuấy.\n\n4. Sử dụng máy xay ngâm hoặc chuyển súp vào máy xay sinh tố và trộn cho đến khi mịn.\n\n5. Cho súp trở lại chảo và khuấy kem nặng. Nấu thêm 5 phút để đun nóng.\n\n6. Nêm nếm và điều chỉnh gia vị khi cần thiết. Phục vụ nóng với bánh mì giòn hoặc bánh mì ở trên. Thưởng thức món súp cà chua kem thơm ngon của cậu nhé!"}</w:t>
      </w:r>
    </w:p>
    <w:p w14:paraId="04911941" w14:textId="77777777" w:rsidR="008B606C" w:rsidRDefault="00944D36">
      <w:r>
        <w:t>{"câu hỏi": "Mô tả hệ thống kinh tế của Hoa Kỳ.", "trả lời": "Hoa Kỳ hoạt động theo một hệ thống kinh tế thị trường hỗn hợp, được đặc trưng bởi sự kết hợp giữa tự do kinh tế tư nhân và quy định của chính phủ. Hệ thống này kết hợp các khía cạnh của cả chủ nghĩa tư bản và chủ nghĩa xã hội và cho phép sở hữu tư nhân tài sản và doanh nghiệp, cũng như sự can thiệp của chính phủ vào các hoạt động kinh tế để thúc đẩy phúc lợi xã hội và ổn định kinh tế. Tại Hoa Kỳ, các cá nhân và doanh nghiệp được tự do sản xuất, bán và mua hàng hóa và dịch vụ trong một thị trường cạnh tranh, với giá được xác định bởi cung và cầu. Đồng thời, chính phủ đóng vai trò tích cực trong việc điều tiết nền kinh tế, thực thi luật pháp và các quy định để bảo vệ người tiêu dùng, người lao động và môi trường. Chính phủ cũng cung cấp hàng hóa và dịch vụ công cộng, chẳng hạn như cơ sở hạ tầng, quốc phòng và các chương trình phúc lợi xã hội, thông qua việc thu thuế. Cục Dự trữ Liên bang, hệ thống ngân hàng trung ương của Hoa Kỳ, chịu trách nhiệm quản lý chính sách tiền tệ để duy trì sự ổn định kinh tế. Điều này bao gồm kiểm soát lạm phát và thúc đẩy tăng trưởng kinh tế thông qua việc điều tiết lãi suất và cung tiền. Nhìn chung, hệ thống kinh tế thị trường hỗn hợp của Hoa Kỳ cho phép cả tự do kinh tế và sự can thiệp của chính phủ để cân bằng tăng trưởng kinh tế với phúc lợi xã hội và ổn định.</w:t>
      </w:r>
    </w:p>
    <w:p w14:paraId="4D827501" w14:textId="77777777" w:rsidR="008B606C" w:rsidRDefault="00944D36">
      <w:r>
        <w:t xml:space="preserve">{"câu hỏi": "Xây dựng cầu nối giữa hai đảo.", "Trả lời": "Để xây dựng cầu nối giữa hai đảo, cần thực hiện một số bước:\n\n1. Đánh giá địa điểm: Kiểm tra kỹ lưỡng hiện trường là cần thiết để đánh giá các điều kiện và thách thức có thể phát sinh trong quá trình xây dựng cầu. Điều này liên quan đến việc nghiên cứu độ sâu của nước, dòng chảy và thành phần đất của cả hai hòn đảo. \ n \ n2. Thiết kế cầu: Dựa trên đánh giá địa điểm, các kỹ sư sẽ thiết kế một cây cầu có thể chịu được tải trọng và điều kiện môi trường mà nó sẽ phải đối mặt một cách an toàn. Điều này liên quan đến việc chọn loại cầu, vật liệu và phương pháp xây dựng.\n\n3. Xin giấy phép: Trước khi có thể bắt đầu xây dựng, các cơ quan chính phủ phải cấp giấy phép, bao gồm giấy phép môi trường, giấy phép xây dựng và phê duyệt từ bất kỳ cơ quan quản lý cần thiết nào. \ n \ n4. Chuẩn bị địa điểm: Địa điểm xây dựng trên cả hai hòn đảo sẽ cần phải được chuẩn bị. Điều này bao gồm dọn sạch thảm thực vật, phân loại hoặc san lấp đất, và lắp đặt bất kỳ cấu trúc tạm thời cần thiết nào. \ n \ n5. Xây dựng nền móng: Nền móng của cây cầu được xây dựng trước, bắt đầu bằng việc xây dựng các tháp đỡ hoặc trụ cột. Quá trình này liên quan đến việc khoan hoặc đào sâu vào lòng đất hoặc đáy biển để tạo ra một nền móng an toàn, sau đó đổ bê tông hoặc các vật liệu khác. \ n \ n6. Xây dựng kiến trúc thượng tầng: Với nền móng tại chỗ, cấu trúc thượng tầng hoặc cây cầu thực tế có thể được xây dựng. Điều này liên quan đến việc dựng lên dầm hoặc vòm, và đặt boong hoặc đường. \ n \ n7. Lắp đặt các tính năng an toàn: Sau khi cầu được xây dựng, cần phải lắp đặt các biện pháp an toàn </w:t>
      </w:r>
      <w:r>
        <w:lastRenderedPageBreak/>
        <w:t>như lan can, chiếu sáng và biển báo. \ n \ n8. Hoàn thiện việc xây dựng: Bước cuối cùng liên quan đến việc lát đường, sơn và các công đoạn hoàn thiện khác. Cây cầu sau đó sẽ được kiểm tra để đảm bảo nó đáp ứng tất cả các tiêu chuẩn an toàn cần thiết trước khi nó được mở để sử dụng. Tóm lại, xây dựng một cây cầu giữa hai hòn đảo là một quá trình phức tạp bao gồm nhiều bước, từ đánh giá địa điểm đến xây dựng và cuối cùng là kiểm tra. Nó đòi hỏi chuyên môn của các kỹ sư và công nhân xây dựng và có thể mất vài tháng đến nhiều năm để hoàn thành."}</w:t>
      </w:r>
    </w:p>
    <w:p w14:paraId="20CF8F84" w14:textId="77777777" w:rsidR="008B606C" w:rsidRDefault="00944D36">
      <w:r>
        <w:t>{"câu hỏi": "Tạo một bảng gồm mười người giàu nhất thế giới.", "câu trả lời": "| Xếp hạng | Tên | Giá trị tài sản ròng (USD) | Nguồn gốc của sự giàu có | Quốc tịch |\n|------|------|----------------|------------------|-------------|\n| 1 | Elon Musk | 254 tỷ | Tesla, SpaceX | Nam Phi, Hoa Kỳ |\n| 2 | Jeff Bezos | 192 tỷ | đàn bà gan dạ | Hoa Kỳ |\n| 3 | Bernard Arnault | 174 tỷ | LVMH | Pháp |\n| 4 | Bill Gates | 131 tỷ | Microsoft, Đầu tư | Hoa Kỳ |\n| 5 | Mark Zuckerberg | 127 tỷ | Facebook | Hoa Kỳ |\n| 6 | Warren Buffett | 104 tỷ | Berkshire Hathaway | Hoa Kỳ |\n| 7 | Larry Ellison | 100 tỷ | Oracle | Hoa Kỳ |\n| 8 | Trang Larry | 96.4 tỷ | Google | Hoa Kỳ |\n| 9 | Sergey Brin | 92.8 tỷ | Google | Hoa Kỳ |\n| 10 | Steve Ballmer | 89.6 tỷ | Microsoft | Hoa Kỳ |\n\nCác số liệu trong bảng trên là giá trị ròng ước tính tính đến tháng 10 năm 2021 từ chỉ số Tỷ phú theo thời gian thực của Forbes. Lưu ý rằng những con số này có thể thay đổi hàng ngày vì chúng bị ảnh hưởng bởi các lực lượng thị trường."}</w:t>
      </w:r>
    </w:p>
    <w:p w14:paraId="55C180DC" w14:textId="77777777" w:rsidR="008B606C" w:rsidRDefault="00944D36">
      <w:r>
        <w:t>{"question": "Cho f(x)=2x+1. Tìm tổng của tất cả x thỏa mãn phương trình f^-1(x)=f(x^-1).", "trả lời": "Để tìm tổng của tất cả x thỏa mãn phương trình f^-1(x)=f(x^-1) cho f(x)=2x+1:\n\n1. Tìm f^-1(x) bằng cách thay f^-1(x) vào biểu thức của chúng ta cho f, cho chúng ta f(f^-1(x))=2f^-1(x)+1.\n2. Vì f(f^-1(x))=x, phương trình này tương đương với x=2f^-1(x)+1, đơn giản hóa thành f^-1(x)=(x-1)/2.\n3. Giả sử x giải f^-1(x)=f(x^-1), cho (x-1)/2=2/x+1=(2+x)/x.\n4. Nhân chéo cho x^2-x=4+2x, đơn giản hóa thành x^2 - 3x - 4 = 0.\n5. Bao thanh toán cho (x-4)(x+1)=0, cho x=4 hoặc x=-1.\n6. Tổng các nghiệm là 4+(-1) = 3, được tìm thấy bằng công thức của Vieta cho chúng ta biết tổng các gốc của ax bậc hai^2+bx+c là -b/a."}</w:t>
      </w:r>
    </w:p>
    <w:p w14:paraId="7B7963D1" w14:textId="77777777" w:rsidR="008B606C" w:rsidRDefault="00944D36">
      <w:r>
        <w:t xml:space="preserve">{"câu hỏi": "Hãy cho tôi biết về các mùa trong quần xã sinh vật rừng ôn đới.", "câu trả lời": "Quần xã sinh vật rừng ôn đới được đặc trưng bởi bốn mùa rõ rệt: Mùa đông, Mùa xuân, Mùa hè và Mùa thu. \ n \ n Trong mùa đông, nhiệt độ giảm và ngày ngắn hơn. Cây mất lá, nhiều động vật ngủ đông hoặc di cư đến các khu vực ấm hơn và tuyết có thể bao phủ mặt đất. Nhiệt độ trung bình của tháng lạnh nhất dao động từ -30\u00b0C đến 0\u00b0C.\n\nVào mùa xuân, nhiệt độ bắt đầu tăng, ngày dài hơn, cây cối và hoa nở, và động vật ra khỏi trạng thái ngủ đông hoặc trở về từ di cư. Lượng mưa là phổ biến trong mùa này, với nhiệt độ trung bình tăng lên đến khoảng 0\u00b0C đến 20\u00b0C.\n\nMùa hè trong rừng ôn đới được đặc trưng bởi những ngày dài ấm áp và thảm thực vật phong phú. Cây đang trong lá đầy đủ, hoa đang nở rộ và động vật đang hoạt động. Nhiệt độ có thể đạt hoặc vượt quá 30\u00b0C.\n\nTrong mùa thu, nhiệt độ bắt đầu giảm, ngày ngắn hơn và lá của cây rụng lá thay đổi màu sắc và bắt đầu rụng. Nhiều loài động vật bắt đầu chuẩn bị cho mùa đông bằng cách lưu trữ thức ăn hoặc di cư đến các khu vực ấm áp hơn. Nhiệt độ trung bình giảm xuống khoảng 10\u00b0C đến 20\u00b0C, tùy thuộc vào vị trí.\n\nNhìn chung, quần xã rừng ôn </w:t>
      </w:r>
      <w:r>
        <w:lastRenderedPageBreak/>
        <w:t>đới được đặc trưng bởi khí hậu ôn hòa với các mùa rõ rệt, mỗi mùa mang lại những thay đổi độc đáo riêng cho hệ thực vật và động vật của khu vực."}</w:t>
      </w:r>
    </w:p>
    <w:p w14:paraId="7AF73857" w14:textId="77777777" w:rsidR="008B606C" w:rsidRDefault="00944D36">
      <w:r>
        <w:t>{"question": "Chuyển đổi 28 cm sang inch.", "trả lời": "28 cm tương đương với khoảng 11,02 inch."}</w:t>
      </w:r>
    </w:p>
    <w:p w14:paraId="793965B3" w14:textId="77777777" w:rsidR="008B606C" w:rsidRDefault="00944D36">
      <w:r>
        <w:t>{"câu hỏi": "Bạn là một trợ lý thông minh được thiết kế để giúp giáo viên trung học đưa ra các câu hỏi đọc hiểu.\nĐưa ra một đoạn văn bản, bạn phải đưa ra một cặp câu hỏi và câu trả lời có thể được sử dụng để kiểm tra khả năng đọc hiểu của học sinh.\nKhi đưa ra cặp câu hỏi / câu trả lời này, bạn phải trả lời theo định dạng sau:\n'''\n{{\n \"question\":  \"$YOUR_QUESTION_HERE\",\n \"answer\": \"$THE_ANSWER_HERE\"\n}}\n'''\nMọi thứ giữa ''' phải hợp lệ json.\n\"\"\"\ntempl2 = \"\"\"\"Vui lòng đưa ra một cặp câu hỏi / câu trả lời, ở định dạng JSON được chỉ định, cho văn bản sau:\n----------------\nHàng triệu sinh mạng có thể được cứu sống nhờ một bộ vắc-xin mới đột phá cho một loạt các tình trạng bao gồm ung thư,  Các chuyên gia cho biết. Một công ty dược phẩm hàng đầu cho biết họ tự tin rằng các mũi tiêm cho bệnh ung thư, bệnh tim mạch và tự miễn, và các tình trạng khác sẽ sẵn sàng vào năm 2030. \ n \ nCác nghiên cứu về các loại vắc xin này cũng đang cho thấy "u201c" hứa hẹn to lớn \u201d, với một số nhà nghiên cứu cho biết tiến bộ đáng giá 15 năm đã đạt được trong 12 đến 18 tháng nhờ sự thành công của mũi tiêm Covid. \ n \ n\nDr Paul Burton,  Giám đốc y tế của công ty dược phẩm Moderna, cho biết ông tin rằng công ty sẽ có thể cung cấp các phương pháp điều trị như vậy cho các loại bệnh trong ít nhất là năm năm. Công ty, nơi đã tạo ra một loại vắc-xin coronavirus hàng đầu, đang phát triển vắc-xin ung thư nhắm vào các loại khối u khác nhau.", "trả lời": "{\n \"câu hỏi\": "Moderna đang phát triển vắc-xin để làm gì?\",\ n \"answer\": \"Moderna đang phát triển vắc-xin cho bệnh ung thư, bệnh tim mạch và tự miễn, và các tình trạng khác.\"\n}"}</w:t>
      </w:r>
    </w:p>
    <w:p w14:paraId="29FF8D39" w14:textId="77777777" w:rsidR="008B606C" w:rsidRDefault="00944D36">
      <w:r>
        <w:t>{"câu hỏi": "Tạo kế hoạch cho bữa ăn Lễ Tạ ơn thân thiện với ngân sách.", "câu trả lời": "Đây là kế hoạch cho một bữa ăn Lễ Tạ ơn thân thiện với ngân sách phục vụ 6-8 người: \ n \ n1. Món ăn chính: Gà tây nướng - Mua một con gà tây đông lạnh có thể tiết kiệm tiền, và nấu nó ở nhà với một công thức đơn giản gồm bơ, muối, hạt tiêu và thảo mộc sẽ mang lại kết quả ngon. Chi phí ước tính: $ 20-25 \ n \ n2. Món ăn phụ:\n a) Khoai tây nghiền - Khoai tây không tốn kém và dễ chế biến. Chi phí ước tính: $ 3 \ n b) Đậu xanh - Đậu xanh tươi hoặc đông lạnh có giá cả hợp lý và có thể được chuẩn bị với tỏi và bơ hoặc với hạnh nhân. Chi phí ước tính: $ 3 \ n c) Nhồi - Sử dụng hỗn hợp nhồi mua tại cửa hàng và thêm hành tây, cà rốt và cần tây xào \ u00e9ed để tăng thêm hương vị. Chi phí ước tính: $ 3 \ n d) Thịt hầm khoai lang - Khoai lang rất phải chăng và có thể được làm thành một hỗn hợp ngon với đường nâu, bơ và gia vị. Chi phí ước tính: $ 4 \ n \ n3. Tráng miệng: Bánh bí ngô - Sử dụng lớp vỏ mua tại cửa hàng và bí ngô đóng hộp xay nhuyễn để tiết kiệm tiền bạc và thời gian. Chi phí ước tính: $ 5 \ n \ n4. Đồ uống: Nước, trà hoặc cà phê là những lựa chọn đồ uống thân thiện với ngân sách cho bữa ăn. Rượu vang cũng có thể được phục vụ, và giá cả khác nhau tùy thuộc vào loại và thương hiệu. Chi phí ước tính: $ 0-15 \ n \ n Tổng chi phí ước tính cho bữa ăn: $ 38-58. Chi phí này có thể được giảm thêm bằng cách mua sắm tại các cửa hàng giảm giá, sử dụng phiếu giảm giá hoặc mua các mặt hàng giảm giá. Với một chút nỗ lực, có thể tạo ra một bữa ăn ngon trong Lễ Tạ ơn mà không phá vỡ ngân hàng."}</w:t>
      </w:r>
    </w:p>
    <w:p w14:paraId="4BD98DA9" w14:textId="77777777" w:rsidR="008B606C" w:rsidRDefault="00944D36">
      <w:r>
        <w:lastRenderedPageBreak/>
        <w:t>{"câu hỏi": "Đánh vần từ \"xylophone\".", "trả lời": "X-Y-L-O-P-H-O-N-E"}</w:t>
      </w:r>
    </w:p>
    <w:p w14:paraId="741C70F2" w14:textId="77777777" w:rsidR="008B606C" w:rsidRDefault="00944D36">
      <w:r>
        <w:t>{"câu hỏi": "Tạo một danh sách năm người có ảnh hưởng trong lĩnh vực nhất định, cùng với một mô tả ngắn gọn về mỗi người. - Nghệ thuật", "trả lời": "1. Leonardo da Vinci (1452-1519) - da Vinci là một nghệ sĩ người Ý nổi tiếng với những kiệt tác như "Mona Lisa" và "Bữa tối cuối cùng". Ông cũng có kỹ năng điêu khắc, kiến trúc và khoa học, và được coi là một trong những bộ óc và tài năng xuất sắc nhất mọi thời đại. Pablo Picasso (1881-1973) - Picasso là một họa sĩ, nhà điêu khắc và thợ in người Tây Ban Nha, người được coi là một trong những nghệ sĩ có ảnh hưởng nhất của thế kỷ 20. Ông đồng sáng lập phong trào Lập thể, cách mạng hóa thế giới nghệ thuật, và cũng là người đóng góp lớn cho Chủ nghĩa siêu thực và nghệ thuật hiện đại. \n3. Vincent van Gogh (1853-1890) - Van Gogh là một nghệ sĩ người Hà Lan, người đã tạo ra một số tác phẩm nổi tiếng nhất trong nghệ thuật phương Tây, chẳng hạn như "Đêm đầy sao" và "Hoa hướng dương". Mặc dù cuộc sống của ông đầy những cuộc đấu tranh cá nhân, ông đã để lại một khối lượng lớn tác phẩm được tôn vinh vì màu sắc sống động và cường độ cảm xúc của nó. \n4. Frida Kahlo (1907-1954) - Kahlo là một nghệ sĩ người Mexico nổi tiếng với những bức chân dung tự họa siêu thực và khả năng truyền tải nỗi đau thể xác và tâm lý thông qua tác phẩm nghệ thuật của mình. Cô đã sử dụng màu sắc tươi sáng và sự pha trộn giữa chủ nghĩa hiện thực và biểu tượng để miêu tả những trải nghiệm của mình và được coi là một biểu tượng nữ quyền và là nguồn cảm hứng cho nhiều nghệ sĩ ngày nay. \n5. Michelangelo (1475-1564) - Michelangelo là một nghệ sĩ và kiến trúc sư người Ý, một trong những nhân vật nổi tiếng và có ảnh hưởng nhất trong lịch sử nghệ thuật. Ông nổi tiếng nhất với các tác phẩm mang tính biểu tượng của mình như tác phẩm điêu khắc "David" và trần nhà nguyện Sistine, được coi là một trong những kiệt tác vĩ đại nhất của thời kỳ Phục hưng.</w:t>
      </w:r>
    </w:p>
    <w:p w14:paraId="0225EAFB" w14:textId="77777777" w:rsidR="008B606C" w:rsidRDefault="00944D36">
      <w:r>
        <w:t>{"question": "Xác định loại kỹ thuật machine learning nào sẽ được áp dụng cho mô tả tác vụ nhất định. - Với một bộ dữ liệu hình ảnh lớn, hãy tạo ra một mô hình có thể phân loại chính xác hình ảnh.", "trả lời": "Kỹ thuật học máy áp dụng nhất cho nhiệm vụ phân loại chính xác hình ảnh từ một tập dữ liệu lớn sẽ là học có giám sát, cụ thể là sử dụng Mạng nơ-ron tích chập (CNN)."}</w:t>
      </w:r>
    </w:p>
    <w:p w14:paraId="03B4446D" w14:textId="77777777" w:rsidR="008B606C" w:rsidRDefault="00944D36">
      <w:r>
        <w:t xml:space="preserve">{"question": "Đề xuất cách cải thiện việc thực hiện một chương trình dựa trên kết quả demo. - Chương trình được cho là tạo ra hình ảnh từ đầu vào phác thảo, nhưng kết quả được công bố có độ phân giải thấp và có một số đường mờ khi so sánh với bản phác thảo gốc.", "trả lời": "Dưới đây là một vài gợi ý có thể giúp cải thiện việc thực hiện chương trình và tạo ra kết quả tốt hơn:\n\n1. Tăng độ phân giải: Kết quả độ phân giải thấp có thể cho thấy chương trình không tạo đủ pixel trên mỗi inch để tạo ra hình ảnh sắc nét. Một sửa đổi trong chương trình để tăng độ phân giải có thể giúp tạo ra hình ảnh sắc nét và rõ ràng hơn. \ n \ n2. Điều chỉnh mức độ chi tiết: Chương trình có thể được hưởng lợi từ việc điều chỉnh mức độ chi tiết trong hình ảnh mà nó tạo ra. Điều này có thể giúp giảm độ mờ và tạo ra hình ảnh trông gần với bản phác thảo gốc hơn. \ n \ n3. Tinh chỉnh các cạnh: Các đường mờ trong kết quả có thể do chương trình không có khả năng phát hiện chính xác các cạnh trong bản phác thảo gốc. Thực hiện các thay đổi đối với thuật toán phát hiện cạnh có thể giúp tạo ra các đường xác định rõ hơn và giảm độ mờ. \ n \ n4. Đào tạo mô hình với dữ liệu chất lượng cao: Hiệu suất của </w:t>
      </w:r>
      <w:r>
        <w:lastRenderedPageBreak/>
        <w:t>chương trình có thể được cải thiện bằng cách đào tạo nó với dữ liệu chất lượng cao. Bằng cách cung cấp cho chương trình nhiều hình ảnh có độ phân giải cao hơn và các bản phác thảo tinh tế, nó có thể được trang bị tốt hơn để tạo ra kết quả được cải thiện. \ n \ n5. Tối ưu hóa quá trình kết xuất: Nếu chương trình đang sử dụng quy trình kết xuất để tạo hình ảnh, có thể hữu ích để tối ưu hóa nó. Điều này có thể giúp cải thiện chất lượng tổng thể và độ sắc nét của hình ảnh được tạo ra.\n\nBằng cách thực hiện các đề xuất này, chương trình sẽ tạo ra hình ảnh chất lượng tốt hơn từ đầu vào phác thảo, với độ phân giải cao hơn, chi tiết tinh chỉnh và đường nét sắc nét hơn."}</w:t>
      </w:r>
    </w:p>
    <w:p w14:paraId="35B1C7A4" w14:textId="77777777" w:rsidR="008B606C" w:rsidRDefault="00944D36">
      <w:r>
        <w:t>{"question": "Tạo một đoạn văn dựa trên thông tin đã cho. - Trong năm 2025, Liên Hợp Quốc đang nỗ lực giảm 50% lượng khí thải carbon.", "Trả lời": "Vào năm 2025, Liên Hợp Quốc cam kết hơn bao giờ hết để chống lại biến đổi khí hậu và bảo tồn hành tinh cho các thế hệ tương lai. Một trong những sáng kiến quan trọng của nó là giảm đáng kể lượng khí thải carbon xuống 50%. Mục tiêu đầy tham vọng này là một phần của nỗ lực lớn hơn để chuyển đổi sang một tương lai trung hòa carbon và đang được theo đuổi thông qua nhiều biện pháp khác nhau, bao gồm việc áp dụng các nguồn năng lượng sạch và tái tạo, cải thiện hiệu quả năng lượng và thực hành giao thông bền vững. Cam kết của Liên Hợp Quốc đối với sự nghiệp này là một ngọn hải đăng hy vọng cho thế giới, báo hiệu rằng sự thay đổi tích cực là có thể khi nói đến việc bảo vệ môi trường.</w:t>
      </w:r>
    </w:p>
    <w:p w14:paraId="0044B856" w14:textId="77777777" w:rsidR="008B606C" w:rsidRDefault="00944D36">
      <w:r>
        <w:t>{"câu hỏi": "Phân loại các mặt hàng đã cho theo gia đình của họ. - Bồ câu, Vịt, Nhạn", "trả lời": "Tất cả các vật phẩm đã cho thuộc họ chim. Cụ thể, Bồ câu thuộc họ Columbidae, Vịt thuộc họ Anatidae và Swallow thuộc họ Hirundinidae."}</w:t>
      </w:r>
    </w:p>
    <w:p w14:paraId="676076A9" w14:textId="77777777" w:rsidR="008B606C" w:rsidRDefault="00944D36">
      <w:r>
        <w:t>{"question": "Phân tích câu đã cho và xác định lỗi ngữ pháp của nó, nếu có. - Những loại vấn đề này rất khó giải quyết.", "trả lời": "Câu không đúng. Lỗi nằm trong cách sử dụng \"these\". Vì \"these\" là một định thức số nhiều, nó nên được sử dụng với một danh từ số nhiều. Tương tự, \"type\" là danh từ số ít và nó được sử dụng với định thức số ít, \"this\".\n\nCâu đúng phải là \"Loại vấn đề này khó giải quyết.\" hoặc "Những loại vấn đề này rất khó giải quyết.\""}</w:t>
      </w:r>
    </w:p>
    <w:p w14:paraId="7AB50CCE" w14:textId="77777777" w:rsidR="008B606C" w:rsidRDefault="00944D36">
      <w:r>
        <w:t>{"câu hỏi": "Xác định khái niệm đằng sau tuyên bố đã cho. - Thà cho đi còn hơn nhận.", "Trả lời": "Khái niệm đằng sau câu nói "Thà cho còn hơn nhận" thường gắn liền với lòng vị tha hoặc lòng vị tha, nơi một người hành động vì lợi ích của người khác mà không mong đợi bất cứ điều gì được đáp lại. Câu nói này nhấn mạnh giá trị và tầm quan trọng của sự hào phóng và lòng tốt đối với người khác, vì nó gợi ý rằng cho đi có thể mang lại niềm vui và sự hài lòng, và thậm chí có thể bổ ích về mặt cảm xúc hơn là nhận lại."}</w:t>
      </w:r>
    </w:p>
    <w:p w14:paraId="0EB93A24" w14:textId="77777777" w:rsidR="008B606C" w:rsidRDefault="00944D36">
      <w:r>
        <w:t>{"câu hỏi": "Chuyển đổi tuyên bố đã cho thành một mệnh lệnh. - Tôi muốn bạn dọn dẹp phòng của bạn.", "trả lời": "Dọn dẹp phòng của bạn."}</w:t>
      </w:r>
    </w:p>
    <w:p w14:paraId="72F841EE" w14:textId="77777777" w:rsidR="008B606C" w:rsidRDefault="00944D36">
      <w:r>
        <w:t xml:space="preserve">{"question": "Đề xuất một ví dụ thể hiện tốt nhất khái niệm đã cho. - Sự hào phóng", "câu trả lời": "Sự hào phóng có thể có nhiều hình thức, nhưng một ví dụ đại diện cho nó là khi một người nhìn thấy một người vô gia cư trên đường phố, và thay vì chỉ cho họ tiền lẻ lỏng lẻo, họ dành thời gian để ngồi với họ, trò chuyện và mua cho họ một bữa ăn thịnh soạn. Họ nhận </w:t>
      </w:r>
      <w:r>
        <w:lastRenderedPageBreak/>
        <w:t>ra nhu cầu của người khác và tích cực tìm cách đền đáp theo những cách có ý nghĩa, cho dù đó là thông qua thời gian hay nguồn lực của họ mà không mong đợi bất cứ điều gì được đền đáp."}</w:t>
      </w:r>
    </w:p>
    <w:p w14:paraId="390632E9" w14:textId="77777777" w:rsidR="008B606C" w:rsidRDefault="00944D36">
      <w:r>
        <w:t>{"question": "Chỉnh sửa câu cho trang trọng. - Có vẻ như tình hình sẽ trở nên tồi tệ hơn.", "Trả lời": "Tình hình có vẻ như sẽ xấu đi hơn nữa."}</w:t>
      </w:r>
    </w:p>
    <w:p w14:paraId="3DDBDA67" w14:textId="77777777" w:rsidR="008B606C" w:rsidRDefault="00944D36">
      <w:r>
        <w:t>{"question": "Tạo mã giả để sắp xếp mảng.", "answer": "Đây là mã giả để sắp xếp mảng theo thứ tự tăng dần bằng thuật toán sắp xếp bong bóng:\n\n1. Bắt đầu \ n2. Lấy mảng cần sắp xếp\n3. Đặt độ dài mảng thành n\n4. Với i từ 0 đến n - 1 do\n a. Đặt swap thành False\n b. Với j từ 0 đến n - i - 1 do\n i. Nếu mảng[j] &gt; mảng[j + 1] thì\n 1. Hoán đổi mảng[j] với mảng[j + 1]\n 2. Đặt swap thành True\n c. Nếu không hoán đổi, sau đó phá vỡ vòng lặp (mảng đã được sắp xếp) \ n5. End\n\nMã giả này mô tả các bước để sắp xếp một mảng bằng thuật toán sắp xếp bong bóng. Thuật toán này hoạt động bằng cách liên tục hoán đổi các phần tử liền kề nếu chúng theo thứ tự sai. Quá trình này được lặp lại cho đến khi không cần hoán đổi, cho biết rằng mảng đã được sắp xếp."}</w:t>
      </w:r>
    </w:p>
    <w:p w14:paraId="36567F61" w14:textId="77777777" w:rsidR="008B606C" w:rsidRDefault="00944D36">
      <w:r>
        <w:t>{"câu hỏi": "Bạn là một trợ lý thông minh được thiết kế để giúp giáo viên trung học đưa ra các câu hỏi đọc hiểu.\nĐưa ra một đoạn văn bản, bạn phải đưa ra một cặp câu hỏi và câu trả lời có thể được sử dụng để kiểm tra khả năng đọc hiểu của học sinh.\nKhi đưa ra cặp câu hỏi / câu trả lời này, bạn phải trả lời theo định dạng sau:\n'''\n{{\n \"question\":  \"$YOUR_QUESTION_HERE\",\n \"answer\": \"$THE_ANSWER_HERE\"\n}}\n'''\nMọi thứ giữa ''' phải hợp lệ json.\n\"\"\"\ntempl2 = \"\"\"\"\"Vui lòng đưa ra ba cặp câu hỏi / câu trả lời, theo định dạng JSON được chỉ định, cho văn bản sau: \n----------------\nCác quan chức Mỹ đã ám chỉ rằng cuộc phản công này sẽ diễn ra trong tháng tới hoặc lâu hơn, trong khi các lực lượng Ukraine trên mặt đất cho biết họ sẵn sàng tấn công khi Kyiv đưa ra lời nói. Theo các nhà phân tích quân sự. những người đã xem xét các tài liệu, một số phần dường như được sửa đổi so với định dạng ban đầu của chúng và phóng đại số lượng người Ukraine thiệt mạng trong cuộc chiến của Mỹ trong khi hạ thấp ước tính quân đội Nga thiệt mạng. Một trong những slide nói rằng Nga đã mất từ 16.000 đến 17.500 binh sĩ kể từ cuộc xâm lược, trong khi Ukraine đã phải chịu tới 71.500 binh sĩ thiệt mạng. Đây là một đánh giá thấp so với những gì Lầu Năm Góc và các nhà phân tích khác đã ước tính về thương vong của Nga với gần 200.000 người thiệt mạng và bị thương. Ukraine đã có hơn 100.000 thương vong trong cuộc chiến, theo Lầu Năm Góc. Các tài liệu dường như thể hiện sự vi phạm đáng kể tình báo Mỹ, nêu chi tiết thông tin chưa được Lầu Năm Góc công khai.", "Trả lời": "Các tài liệu mà các nhà phân tích quân sự đã xem xét là gì?\",\n \"trả lời": "Các tài liệu mà các nhà phân tích quân sự đã xem xét dường như đã được sửa đổi và chứa thông tin về số thương vong trong Chiến tranh Ukraine-Nga.\"\n},\n{\n \"question\": \"Một trong những slide trong tài liệu nêu điều gì?\",\n \"answer\": \"Một trong những slide trong tài liệu nói rằng Nga đã mất từ 16.000 đến 17.500 binh sĩ kể từ cuộc xâm lược, trong khi Ukraine đã phải chịu tới 71.500 binh sĩ thiệt mạng.\"\n},\n{\n \"question\": \"Bài báo gợi ý gì về các tài liệu?\",\ n \"answer\": \"Bài báo gợi ý rằng các tài liệu thể hiện một sự vi phạm đáng kể tình báo Mỹ, vì chúng chứa thông tin chưa được Lầu Năm Góc tuyên bố công khai.</w:t>
      </w:r>
    </w:p>
    <w:p w14:paraId="2F617D89" w14:textId="77777777" w:rsidR="008B606C" w:rsidRDefault="00944D36">
      <w:r>
        <w:lastRenderedPageBreak/>
        <w:t>{"câu hỏi": "Tìm tên của tác giả của cuốn sách này. - Sách: Con mèo đội mũ", "trả lời": "Tác giả cuốn sách \"Con mèo đội mũ" là Tiến sĩ Seuss."}</w:t>
      </w:r>
    </w:p>
    <w:p w14:paraId="4A19CDAE" w14:textId="77777777" w:rsidR="008B606C" w:rsidRDefault="00944D36">
      <w:r>
        <w:t>{"câu hỏi": "Hãy cho tôi một từ đồng nghĩa với từ 'tình yêu'.", "câu trả lời": "Tình cảm."}</w:t>
      </w:r>
    </w:p>
    <w:p w14:paraId="5AF46F0A" w14:textId="77777777" w:rsidR="008B606C" w:rsidRDefault="00944D36">
      <w:r>
        <w:t>{"câu hỏi": "Phân loại đoạn trích sau đây là hư cấu hoặc phi hư cấu, và giải thích lý do của bạn. - Trong một cái hố trên mặt đất có một hobbit sống. Không phải là một cái hố khó chịu, bẩn thỉu, ẩm ướt, chứa đầy đầu giun và mùi hôi thối, cũng không phải là một cái hố cát khô, trơ trụi, không có gì trong đó để ngồi xuống hoặc ăn: đó là một cái hố hobbit, và điều đó có nghĩa là thoải mái.", "trả lời": "Đoạn trích là hư cấu. Đoạn văn này là từ cuốn tiểu thuyết 'The Hobbit' của J.R.R. Tolkien, một tác phẩm văn học giả tưởng. Sự hiện diện của một hobbit, một sinh vật hư cấu và mô tả chi tiết về môi trường sống của nó, càng chỉ ra rằng văn bản là một tác phẩm của trí tưởng tượng chứ không phải là một tài khoản thực tế dựa trên các sự kiện hoặc trải nghiệm trong thế giới thực."}</w:t>
      </w:r>
    </w:p>
    <w:p w14:paraId="6E54C2DF" w14:textId="77777777" w:rsidR="008B606C" w:rsidRDefault="00944D36">
      <w:r>
        <w:t>{"câu hỏi": "Tạo dàn ý chủ đề cho bài luận. - Chủ đề tiểu luận: Công nghệ và tác động của nó đối với xã hội.", "đáp án": "I. Giới thiệu\n A. Định nghĩa về công nghệ\n B. Tầm quan trọng của việc thảo luận về tác động của công nghệ đối với xã hội\n\nII. Lịch sử phát triển của công nghệ \n A. Những tiến bộ công nghệ ban đầu\n B. Sự phát triển của công nghệ\n C. Các phát minh quan trọng và tác động của chúng\n \nIII. Tác động tích cực của công nghệ đối với xã hội\n A. Cải thiện giao tiếp và mạng xã hội\n B. Cải thiện sức khỏe và y học\n C. Những tiến bộ trong giáo dục và học tập\n D. Tăng hiệu quả và năng suất trong các ngành công nghiệp khác nhau\n \nIV. Tác động tiêu cực của công nghệ đối với xã hội\n A. Sự phụ thuộc vào thiết bị và mất kỹ năng giao tiếp \n B. Tự động hóa dẫn đến mất việc làm cho nhiều người lao động\n C. Mối quan tâm về an ninh mạng và quyền riêng tư \ n D. Tác động môi trường và tạo ra chất thải điện tử \ n \ nV. Cân bằng ưu và nhược điểm của công nghệ\n A. Giải quyết tác động tiêu cực của công nghệ\n B. Khám phá các cách sử dụng công nghệ vì lợi ích xã hội \ n C. Thúc đẩy sử dụng có trách nhiệm công nghệ \ n \ nVI. Kết luận\n A. Tóm tắt các điểm chính\n B. Kêu gọi hành động để sử dụng và phát triển công nghệ có trách nhiệm\n C. Triển vọng tương lai của công nghệ và xã hội."}</w:t>
      </w:r>
    </w:p>
    <w:p w14:paraId="44C4E8F6" w14:textId="77777777" w:rsidR="008B606C" w:rsidRDefault="00944D36">
      <w:r>
        <w:t>{"câu hỏi": "Kể tên hai nhân vật trong tiểu thuyết Moby Dick.", "câu trả lời": "Hai nhân vật trong tiểu thuyết Moby Dick là Đại úy Ahab và Ishmael."}</w:t>
      </w:r>
    </w:p>
    <w:p w14:paraId="5129FA43" w14:textId="77777777" w:rsidR="008B606C" w:rsidRDefault="00944D36">
      <w:r>
        <w:t>{"question": "Give me a CSS code to make the font size 20px.", "answer": "Đây là mã CSS sẽ đặt cỡ chữ thành 20px:\n\n''css\n .text{\n font-size: 20px;\n }\n'''\n\nBạn có thể gán lớp 'text' cho bất kỳ phần tử HTML nào của bạn để áp dụng kích thước phông chữ này cho nó,  như thế này:\n\n''html\n &lt;p class=\"text\"&gt;Đây là một số văn bản.&lt;/p&gt;\n'''"}</w:t>
      </w:r>
    </w:p>
    <w:p w14:paraId="5272AE76" w14:textId="77777777" w:rsidR="008B606C" w:rsidRDefault="00944D36">
      <w:r>
        <w:t>{"question": "Xóa đoạn văn khỏi bài viết 1000 từ không thuộc về này. - Toàn bộ bài viết", "trả lời": "Là một AI, tôi có khả năng làm nhiều việc nhưng tôi không thể thực hiện nhiệm vụ này nếu không nhận được toàn bộ bài viết được đề cập trong đầu vào của bạn. Bạn có thể vui lòng cung cấp cho tôi bài viết hoặc thông tin cần thiết về đoạn bạn muốn xóa được không?"}</w:t>
      </w:r>
    </w:p>
    <w:p w14:paraId="149BC1B5" w14:textId="77777777" w:rsidR="008B606C" w:rsidRDefault="00944D36">
      <w:r>
        <w:lastRenderedPageBreak/>
        <w:t>{"câu hỏi": "Định nghĩa mạng thần kinh là gì.", "câu trả lời": "Mạng nơ-ron là một mô hình tính toán mô phỏng cách não người xử lý thông tin bằng cách sử dụng các nút được kết nối với nhau, được gọi là tế bào thần kinh. Một mạng lưới thần kinh bao gồm các lớp của các tế bào thần kinh này, trong đó lớp đầu tiên nhận đầu vào (như pixel hình ảnh hoặc tần số âm thanh) và lớp cuối cùng tạo ra đầu ra mong muốn (như phân loại đối tượng hoặc nhận dạng giọng nói). Đầu ra của một lớp được đưa đến đầu vào của lớp tiếp theo, tạo thành kết nối giữa chúng. Trong quá trình đào tạo, mạng học bằng cách điều chỉnh trọng số của các kết nối giữa các tế bào thần kinh để dự đoán tốt hơn đầu ra mong muốn dựa trên đầu vào. Sau khi được đào tạo, mạng nơ-ron có thể được sử dụng cho các nhiệm vụ như nhận dạng mẫu, dự đoán, phân loại và ra quyết định.\n\nMạng nNeural đã cách mạng hóa lĩnh vực trí tuệ nhân tạo và học sâu, đồng thời tiếp tục thúc đẩy những tiến bộ trong công nghệ."}</w:t>
      </w:r>
    </w:p>
    <w:p w14:paraId="3662F241" w14:textId="77777777" w:rsidR="008B606C" w:rsidRDefault="00944D36">
      <w:r>
        <w:t>{"question": "Tạo ngữ pháp cho cụm từ \"a milkshake\".", "answer": "Một ngữ pháp cho cụm từ \"a milkshake\" sẽ là:\n\n- Article + Noun\n- \"A\" + \"milkshake\"\n\nHere, \"a\" là một bài viết không xác định, có nghĩa là nó đề cập đến một danh từ không cụ thể, trong trường hợp này \"milkshake\". Danh từ "sữa lắc" là một danh từ đếm được số ít, đề cập đến một thức uống lạnh được làm bằng cách pha trộn sữa, kem và hương liệu. Cụm từ "sữa lắc" dùng để chỉ một loại sữa lắc duy nhất, không đặc hiệu."}</w:t>
      </w:r>
    </w:p>
    <w:p w14:paraId="0CF4759E" w14:textId="77777777" w:rsidR="008B606C" w:rsidRDefault="00944D36">
      <w:r>
        <w:t>{"câu hỏi": "Sử dụng các phần ngữ cảnh sau để trả lời câu hỏi ở cuối. Nếu bạn không biết câu trả lời, chỉ cần nói rằng bạn không biết, đừng cố gắng tạo ra một câu trả lời. - "Hansel và Gretel" là một câu chuyện cổ tích Đức do anh em nhà Grimm sưu tầm và xuất bản năm 1812 như một phần của Truyện cổ tích Grimm. Nó còn được gọi là Little Step Brother và Little Step Sister.\nCâu hỏi: Hansel và Gretel đã gặp ai trong cuộc phiêu lưu của họ?\nCâu trả lời hữu ích:", "câu trả lời": "Tôi xin lỗi, không có thông tin hoặc bối cảnh nào được cung cấp về Terry. Vui lòng cung cấp thêm ngữ cảnh hoặc thông tin để tôi có thể cố gắng trả lời câu hỏi của bạn."}</w:t>
      </w:r>
    </w:p>
    <w:p w14:paraId="1950E540" w14:textId="77777777" w:rsidR="008B606C" w:rsidRDefault="00944D36">
      <w:r>
        <w:t xml:space="preserve">{"câu hỏi": "Tạo ra một câu chuyện ngắn về một nhà khoa học trong phòng thí nghiệm.", "câu trả lời": "Ngày xửa ngày xưa, trong một phòng thí nghiệm được trang bị tốt, có một nhà khoa học tên là Tiến sĩ Jane. Cô là một bộ óc thông minh và một nhà nghiên cứu đam mê, luôn mong muốn khám phá và đổi mới. Phòng thí nghiệm là thiên đường của cô, và cô đã dành phần lớn thời gian ở đó, chạy các thí nghiệm, phân tích dữ liệu và nhìn chằm chằm vào kính hiển vi của mình. Jane đang nghiên cứu một chủng vi khuẩn mới có thể giúp chống ô nhiễm. Ngày và đêm, cô làm việc không mệt mỏi để hoàn thiện chủng, theo dõi cẩn thận sự tăng trưởng và tiến triển của nó. Thông thường, cô ấy sẽ quên ăn và ngủ, quá mải mê với công việc của mình.\n\n\nMột ngày, sau nhiều tháng dài làm việc chăm chỉ, cuối cùng cô ấy đã thành công. Vi khuẩn mà cô đã nuôi cấy tốt hơn cô từng hy vọng. Nó có khả năng phá vỡ ngay cả những chất ô nhiễm độc hại nhất, khiến chúng trở nên vô hại. Cô ấy đã ở trên mặt trăng với sự phấn khích, biết rằng khám phá của cô ấy sẽ giúp làm cho thế giới trở thành một nơi tốt đẹp hơn, sạch sẽ hơn. Jane đã công bố những phát hiện của mình và sớm được công nhận cho công trình đột phá của mình. Cô đã nhận được nhiều giải thưởng và giải thưởng và được ca ngợi là một anh hùng trong cộng đồng khoa học. Nhưng đối với Tiến sĩ Jane, phần thưởng lớn nhất là kiến thức rằng công việc của bà đã tạo ra sự khác biệt. Và vì </w:t>
      </w:r>
      <w:r>
        <w:lastRenderedPageBreak/>
        <w:t>vậy, với một trái tim đầy tự hào và ý thức mới về mục đích, Tiến sĩ Jane trở lại phòng thí nghiệm của mình, sẵn sàng tiếp tục tìm kiếm kiến thức và khám phá. Cô ấy biết rằng vẫn còn rất nhiều điều để học hỏi và khám phá, và cô ấy không thể chờ đợi để xem nghiên cứu của mình sẽ đưa cô ấy đến đâu tiếp theo."}</w:t>
      </w:r>
    </w:p>
    <w:p w14:paraId="4F777A3A" w14:textId="77777777" w:rsidR="008B606C" w:rsidRDefault="00944D36">
      <w:r>
        <w:t>{"câu hỏi": "Viết lại câu sau theo cách trang trọng hơn:\n\n\"Tôi muốn tìm hiểu về ứng dụng mới này.\"", "câu trả lời": "Tôi mong muốn có được kiến thức về ứng dụng mới lạ này."}</w:t>
      </w:r>
    </w:p>
    <w:p w14:paraId="3598E2D4" w14:textId="77777777" w:rsidR="008B606C" w:rsidRDefault="00944D36">
      <w:r>
        <w:t>{"câu hỏi": "Tạo ra một trò đùa hài hước.", "câu trả lời": "Tại sao các nhà khoa học không tin tưởng các nguyên tử? Bởi vì họ tạo nên tất cả mọi thứ!"}</w:t>
      </w:r>
    </w:p>
    <w:p w14:paraId="4542BE1A" w14:textId="77777777" w:rsidR="008B606C" w:rsidRDefault="00944D36">
      <w:r>
        <w:t>{"question": "Sử dụng ngữ cảnh sau để trả lời câu hỏi ở cuối. Nếu bạn không biết câu trả lời, chỉ cần nói rằng bạn không biết, đừng cố gắng tạo ra một câu trả lời. - Các máy Epson SureColor ngày càng thông minh hơn. Đầu in PrecisionCore mới được cập nhật lớn hơn 20% so với thế hệ trước đạt tiêu chuẩn với công nghệ Xác minh vòi phun để luôn cập nhật mọi guốc có thể ảnh hưởng đến chất lượng và tính nhất quán của bản in. Đối với những người có thể đã chạy các mẫu máy in phụ thuốc nhuộm khổ lớn Epson trước đó, đây là dành cho bạn - KHÔNG CÒN ĐỔ MỰC VÀO BỂ! Dòng F6400 sử dụng hệ thống gói mực kín khí 1.6L được cập nhật với vi mạch và công nghệ lọc, giảm khả năng bụi, sợi hoặc mảnh vụn xâm nhập vào máy in. \ nCâu hỏi: Epson SureColor F6470 có đầu in PrecisionCore không?\nCâu trả lời hữu ích:", "trả lời": "Có, Epson SureColor F6470 có đầu in PrecisionCore. Ngữ cảnh đề cập đến các đầu in PrecisionCore đang được cập nhật và cải tiến trong dòng Epson SureColor, và vì model F6470 là một phần của dòng SureColor, nên nó cũng có tính năng này."}</w:t>
      </w:r>
    </w:p>
    <w:p w14:paraId="2C83B22E" w14:textId="77777777" w:rsidR="008B606C" w:rsidRDefault="00944D36">
      <w:r>
        <w:t>{"câu hỏi": "Cung cấp 3 giải pháp tiềm năng để giảm lượng rác thải nhựa.", "Trả lời": "1. Thúc đẩy sử dụng các sản phẩm có thể phân hủy sinh học, tái sử dụng hoặc tái chế: Khuyến khích mọi người lựa chọn các sản phẩm thân thiện với môi trường, không tồn tại trong môi trường là một cách hiệu quả để giảm thiểu rác thải nhựa. Điều này bao gồm sử dụng túi vải, hộp thủy tinh, kim loại hoặc tre trong số các lựa chọn thay thế khác. \ n \ n2. Thực hiện hệ thống quản lý chất thải: Chính phủ và chính quyền địa phương nên tạo ra các hệ thống quản lý chất thải hiệu quả để cải thiện việc tái chế và phân loại chất thải. Điều này sẽ giúp giảm lượng nhựa sẽ kết thúc trong môi trường hoặc trong các bãi chôn lấp. \ n \ n3. Nâng cao nhận thức và giáo dục: Nâng cao nhận thức và giáo dục mọi người về tác động tiêu cực của rác thải nhựa đối với môi trường có thể dẫn đến thay đổi hành vi của người tiêu dùng. Mọi người càng nhận thức rõ về hành động của họ, họ càng có nhiều khả năng thay đổi thói quen hàng ngày, chẳng hạn như giảm nhựa sử dụng một lần và xử lý chất thải đúng cách."}</w:t>
      </w:r>
    </w:p>
    <w:p w14:paraId="5357542B" w14:textId="77777777" w:rsidR="008B606C" w:rsidRDefault="00944D36">
      <w:r>
        <w:t xml:space="preserve">{"câu hỏi": "Đề xuất một bữa ăn nhẹ mà bạn có thể làm trong vòng chưa đầy 5 phút.", "câu trả lời": "Một món ăn nhẹ nhanh chóng và dễ dàng mà bạn có thể làm trong vòng chưa đầy 5 phút là bánh sandwich bơ đậu phộng và chuối. Tất cả những gì bạn cần là bánh mì, bơ đậu phộng và chuối. Đơn giản chỉ cần nướng bánh mì đến mức độ ngon mong muốn của bạn, phết một lớp bơ đậu phộng lên một lát, thêm chuối thái lát lên trên bơ đậu phộng và đóng bánh sandwich với lát bánh mì khác. Bạn cũng có thể thêm một giọt mật ong hoặc rắc quế để </w:t>
      </w:r>
      <w:r>
        <w:lastRenderedPageBreak/>
        <w:t>tăng thêm hương vị. Món ăn vặt này không chỉ ngon, mà còn thỏa mãn và bổ dưỡng, mang lại cho bạn nguồn năng lượng hoàn hảo để cung cấp năng lượng cho phần còn lại của ngày."}</w:t>
      </w:r>
    </w:p>
    <w:p w14:paraId="5844DE12" w14:textId="77777777" w:rsidR="008B606C" w:rsidRDefault="00944D36">
      <w:r>
        <w:t>{"câu hỏi": "Tạo một ghi nhớ để ghi nhớ tám hành tinh trong hệ mặt trời của chúng ta.", "câu trả lời": "Đây là một ghi nhớ đơn giản để ghi nhớ thứ tự của tám hành tinh trong hệ mặt trời của chúng ta: **\"Người mẹ rất háo hức của tôi vừa phục vụ chúng tôi Nachos\"**. Mỗi từ trong câu tương ứng với chữ cái đầu tiên của mỗi hành tinh, theo thứ tự từ Mặt trời: Sao Thủy, Sao Kim, Trái đất, Sao Hỏa, Sao Mộc, Sao Thổ, Sao Thiên Vương và Sao Hải Vương."}</w:t>
      </w:r>
    </w:p>
    <w:p w14:paraId="65083A52" w14:textId="77777777" w:rsidR="008B606C" w:rsidRDefault="00944D36">
      <w:r>
        <w:t>{"question": "Viết thuật toán để tính chu vi của một hình chữ nhật.", "answer": "1. Start\n2. Lấy chiều dài và chiều rộng của hình chữ nhật từ user\n3. Tính chu vi bằng cách cộng chiều dài và chiều rộng và nhân nó với 2. Sử dụng công thức chu vi = 2 (chiều dài + chiều rộng) \ n4. Xuất chu vi \ n5. Kết thúc"}</w:t>
      </w:r>
    </w:p>
    <w:p w14:paraId="07B23735" w14:textId="77777777" w:rsidR="008B606C" w:rsidRDefault="00944D36">
      <w:r>
        <w:t>{"question": "Dịch đoạn trích từ tiếng Anh sang tiếng Đức.", "answer": "Es gab einen Jungen namens Romeo und ein M\u00e4dchen namens Juliet. Sie kamen aus zwei verschiedenen Familien, die Feinde waren. Trotzdem verliebten sie sich bei ihrem ersten Treffen ineinander."}</w:t>
      </w:r>
    </w:p>
    <w:p w14:paraId="5AFC9071" w14:textId="77777777" w:rsidR="008B606C" w:rsidRDefault="00944D36">
      <w:r>
        <w:t>{"câu hỏi": "Soạn khẩu hiệu cho một trò chơi di động về nấu ăn.", "câu trả lời": "'Thổi bùng cơn bão trong bếp với trò chơi nấu ăn di động nóng bỏng của chúng tôi!'"}</w:t>
      </w:r>
    </w:p>
    <w:p w14:paraId="263E34FD" w14:textId="77777777" w:rsidR="008B606C" w:rsidRDefault="00944D36">
      <w:r>
        <w:t>{"câu hỏi": "Tạo câu hỏi về hậu quả của sự nóng lên toàn cầu.", "câu trả lời": "Một số tác động và hậu quả tiềm tàng của sự nóng lên toàn cầu đối với hành tinh của chúng ta và cư dân của nó là gì?"}</w:t>
      </w:r>
    </w:p>
    <w:p w14:paraId="3B83A401" w14:textId="77777777" w:rsidR="008B606C" w:rsidRDefault="00944D36">
      <w:r>
        <w:t>{"question": "Nêu một phương trình toán học mô tả mối quan hệ giữa hai biến.", "answer": "Một phương trình toán học phổ biến mô tả mối quan hệ giữa hai biến, x và y, là phương trình tuyến tính: 'y = mx + b', trong đó 'm' đại diện cho độ dốc của đường thẳng và 'b' đại diện cho giao điểm y. Độ dốc xác định độ dốc của đường thẳng và hướng mà nó đang đi, trong khi giao điểm y đại diện cho điểm mà đường thẳng cắt trục y. Phương trình này cho thấy giá trị của y thay đổi tuyến tính khi giá trị của x thay đổi."}</w:t>
      </w:r>
    </w:p>
    <w:p w14:paraId="443788E3" w14:textId="77777777" w:rsidR="008B606C" w:rsidRDefault="00944D36">
      <w:r>
        <w:t xml:space="preserve">{"câu hỏi": "Mô tả một quá trình làm sạch đồ dùng bằng bạc.", "trả lời": "Làm sạch đồ bạc rất quan trọng để giữ cho nó sáng bóng và trông mới, vì theo thời gian nó có thể trở nên xỉn màu và xỉn màu. Quá trình này rất dễ dàng và nên được thực hiện thường xuyên để giữ cho các tác phẩm của bạn trông đẹp nhất. Dưới đây là các bước để làm sạch đồ bạc: \ n \ n1. Thu thập vật tư của bạn: Để làm sạch đồ dùng bằng bạc, bạn sẽ cần một cái bát hoặc hộp đựng đủ lớn để vừa với các mảnh của bạn, nước nóng, giấy nhôm, baking soda và một miếng vải mềm. \ n \ n2. Lót thùng chứa bằng giấy nhôm: Lấy một mảnh giấy nhôm và đặt phẳng dưới đáy thùng chứa với mặt sáng bóng hướng lên trên. Điều này sẽ giúp ích cho quá trình làm sạch.\n\n3. Thêm baking soda: Đổ khoảng 1/4 cốc baking soda vào hộp đựng, phân bố đều trên giấy nhôm.\n\n4. Thêm nước nóng: Thêm đủ nước nóng vào thùng chứa để ngâm hoàn toàn đồ bạc của bạn. Nước phải nóng, nhưng không sôi.\n\n5. Đặt đồ bạc vào hộp đựng: Thêm đồ dùng bằng bạc của bạn vào hộp đựng, đảm bảo mỗi mảnh tiếp xúc với giấy nhôm. Để đồ bạc ngâm trong khoảng 3 phút.\n\n6. Rửa sạch đồ dùng bằng bạc: Sau khi hết thời </w:t>
      </w:r>
      <w:r>
        <w:lastRenderedPageBreak/>
        <w:t>gian ngâm, cẩn thận lấy từng miếng bạc ra khỏi hộp đựng và rửa sạch bằng nước sạch, ấm. \ n \ n7. Lau khô và buff: Lấy một miếng vải mềm, sạch và nhẹ nhàng lau khô từng miếng đồ bạc. Sau khi khô, hãy sử dụng vải để đánh bóng và đánh bóng đồ bạc để có độ bóng sáng.\n\nBằng cách làm theo các bước này, bạn có thể làm sạch và đánh bóng đồ bạc của mình một cách hiệu quả, giữ cho nó trông đẹp nhất."}</w:t>
      </w:r>
    </w:p>
    <w:p w14:paraId="218B5418" w14:textId="77777777" w:rsidR="008B606C" w:rsidRDefault="00944D36">
      <w:r>
        <w:t>{"câu hỏi": "Đưa ra lời giải thích khả dĩ cho sự suy giảm gần đây trong quần thể thụ phấn.", "câu trả lời": "Sự suy giảm gần đây trong quần thể thụ phấn đã được quy cho một số yếu tố liên kết với nhau. Một yếu tố chính là sự phá hủy và phân mảnh môi trường sống, chẳng hạn như nạn phá rừng và chuyển đổi cảnh quan hoang dã sang nông nghiệp, đô thị và khu vực thương mại. Điều này đã dẫn đến việc mất nguồn hoa, nơi trú ẩn và nơi làm tổ, là những thành phần quan trọng của môi trường sống thụ phấn. Một yếu tố khác là việc sử dụng rộng rãi thuốc trừ sâu, đặc biệt là thuốc trừ sâu neonicotinoid, có độc tính cao đối với thụ phấn. Khi phun lên cây nở hoa, những loại thuốc trừ sâu này có thể làm ô nhiễm phấn hoa và mật hoa, sau đó được tiêu thụ bởi các loài thụ phấn. Tiếp xúc với các hóa chất này có thể dẫn đến giết chết trực tiếp hoặc các hiệu ứng gây chết người, chẳng hạn như suy giảm khả năng học tập, trí nhớ và hành vi tìm kiếm thức ăn ở ong. \ n \ n Các loài thụ phấn cũng bị ảnh hưởng bởi sự lây lan của ký sinh trùng và bệnh tật, bao gồm ve, vi khuẩn và vi rút. Một số mầm bệnh này lây lan bởi những người nuôi ong thương mại, những người vận chuyển tổ ong của họ trên khắp đất nước cho các dịch vụ thụ phấn, có khả năng gây bệnh cho quần thể ong địa phương. Biến đổi khí hậu cũng là một yếu tố quan trọng, vì những thay đổi về nhiệt độ và lượng mưa có thể thay đổi thời gian ra hoa và phá vỡ sự thụ phấn. Nhìn chung, sự suy giảm của quần thể thụ phấn là một vấn đề phức tạp do sự kết hợp của các yếu tố gây căng thẳng môi trường. Để bảo vệ các loài quan trọng này, cần có những nỗ lực để bảo tồn và khôi phục môi trường sống, giảm sử dụng thuốc trừ sâu có hại và thúc đẩy các hoạt động canh tác bền vững, kiểm soát sự lây lan của bệnh tật và ký sinh trùng, và giảm thiểu tác động của biến đổi khí hậu.</w:t>
      </w:r>
    </w:p>
    <w:p w14:paraId="7925D835" w14:textId="77777777" w:rsidR="008B606C" w:rsidRDefault="00944D36">
      <w:r>
        <w:t>{"câu hỏi": "Thay đổi câu từ giọng thụ động sang giọng chủ động. - Cầu thủ ném bóng.", "trả lời": "Cầu thủ ném bóng."}</w:t>
      </w:r>
    </w:p>
    <w:p w14:paraId="3BE47200" w14:textId="77777777" w:rsidR="008B606C" w:rsidRDefault="00944D36">
      <w:r>
        <w:t>{"question": "Dán nhãn xem các tuyên bố sau đây là đúng hay sai. - Một số loài lưỡng cư có cánh", "trả lời": "Sai"}</w:t>
      </w:r>
    </w:p>
    <w:p w14:paraId="45F63082" w14:textId="77777777" w:rsidR="008B606C" w:rsidRDefault="00944D36">
      <w:r>
        <w:t>{"câu hỏi": "Tạo quy tắc cho kỹ thuật rửa tay đúng cách.", "trả lời": "Đây là quy tắc cho kỹ thuật rửa tay đúng cách: \n\n1. Làm ướt tay bằng nước sạch, chảy và thoa xà phòng. \n2. Tạo bọt cho bàn tay của bạn bằng cách chà xát chúng với nhau, bao gồm mu bàn tay, giữa các ngón tay và dưới móng tay của bạn. \n3. Chà tay trong ít nhất 20 giây (hoặc hát bài hát "Chúc mừng sinh nhật" từ đầu đến cuối hai lần). Rửa tay sạch dưới vòi nước sạch. \n5. Lau khô tay hoàn toàn bằng khăn sạch, khăn giấy hoặc máy sấy không khí."}</w:t>
      </w:r>
    </w:p>
    <w:p w14:paraId="10AFC226" w14:textId="77777777" w:rsidR="008B606C" w:rsidRDefault="00944D36">
      <w:r>
        <w:t xml:space="preserve">{"câu hỏi": "Xác định và xác định các bộ phận của tế bào.", "câu trả lời": "Một tế bào là đơn vị cấu trúc và chức năng cơ bản của tất cả các sinh vật sống. Mỗi tế bào được tạo thành từ các bộ phận hoặc bào quan khác nhau, mỗi bào quan thực hiện một chức năng cụ thể cần thiết cho tế bào tồn tại. Một số phần chính của ô bao gồm:\n\n1. Màng tế bào: Còn được gọi là </w:t>
      </w:r>
      <w:r>
        <w:lastRenderedPageBreak/>
        <w:t>màng plasma, đây là lớp phủ bên ngoài tạo thành ranh giới giữa môi trường bên trong của tế bào và môi trường bên ngoài. Nó có thể thấm chọn lọc, có nghĩa là nó điều chỉnh sự trao đổi vật liệu giữa tế bào và môi trường xung quanh. \ n \ n2. Tế bào chất: Đây là một chất giống như thạch lấp đầy tế bào và chứa tất cả các bào quan khác. Nó bao gồm nước, protein, carbohydrate và các phân tử khác, và là nơi xảy ra nhiều phản ứng sinh hóa xảy ra trong tế bào. \ n \ n3. Nhân: Đây là một bào quan liên kết màng có chứa vật liệu di truyền của tế bào dưới dạng DNA. Hạt nhân điều chỉnh tất cả các hoạt động của tế bào bằng cách chỉ đạo tổng hợp protein và phân chia tế bào. \ n \ n4. Ty thể: Những bào quan này là "cường quốc" của tế bào, chịu trách nhiệm sản xuất năng lượng dưới dạng ATP thông qua hô hấp tế bào. Chúng có cấu trúc màng kép và chứa DNA của chính chúng.\n\n5. Mạng lưới nội chất (ER): Đây là một mạng lưới các ống và túi liên kết màng liên quan đến quá trình tổng hợp và vận chuyển protein và lipid. Có hai loại ER: ER thô, có ribosome kèm theo và tham gia vào quá trình tổng hợp protein, và ER trơn, thiếu ribosome và tham gia vào quá trình tổng hợp lipid và giải độc các chất có hại. \ n \ n6. Thiết bị Golgi: Đây là một chồng các túi liên kết màng dẹt chịu trách nhiệm phân loại, sửa đổi và đóng gói protein và lipid để vận chuyển đến các vị trí khác trong tế bào hoặc đến màng tế bào để bài tiết. \ n \ n7. Ribosome: Đây là những bào quan nhỏ, không liên kết màng bao gồm RNA và protein. Chúng là nơi tổng hợp protein, dịch mã di truyền từ nhân thành chuỗi axit amin. \ n \ n8. Lysosome: Đây là những bào quan liên kết màng có chứa các enzyme tiêu hóa. Chúng chịu trách nhiệm phá vỡ và loại bỏ các thành phần tế bào bị hư hỏng hoặc dư thừa, cũng như tiêu hóa các vật liệu được tế bào đưa vào từ môi trường xung quanh. \ n \ n9. Cytoskeleton: Đây là một mạng lưới sợi protein phức tạp mang lại cho tế bào hình dạng của nó và cho phép nó di chuyển. Nó bao gồm các vi sợi, trung gian"}</w:t>
      </w:r>
    </w:p>
    <w:p w14:paraId="41B7D3E4" w14:textId="77777777" w:rsidR="008B606C" w:rsidRDefault="00944D36">
      <w:r>
        <w:t>{"câu hỏi": "Tạo ra một danh sách năm thái độ tích cực.", "câu trả lời": "Đây là năm thái độ tích cực mà người ta có thể phát triển: \n\n1. Lạc quan - có quan điểm hy vọng và tập trung vào các khả năng của kết quả tích cực. \ n2. Lòng biết ơn - bày tỏ sự đánh giá cao và biết ơn đối với những gì người ta có \ n3. Sự kiên trì - có sức mạnh và quyết tâm vượt qua những trở ngại và thất bại \ n4. Khả năng phục hồi - có thể phục hồi nhanh chóng từ các tình huống và trải nghiệm tiêu cực \ n5. Lòng tốt - có bản tính từ bi và ân cần, sẵn sàng hỗ trợ và giúp đỡ những người xung quanh."}</w:t>
      </w:r>
    </w:p>
    <w:p w14:paraId="4448B27C" w14:textId="77777777" w:rsidR="008B606C" w:rsidRDefault="00944D36">
      <w:r>
        <w:t>{"question": "Phân tích câu sau và xác định động từ và thì của nó. - Cô ấy chơi piano.", "trả lời": "Động từ trong câu \"Cô ấy chơi piano.\" là \"chơi\". Thì của động từ là thì quá khứ."}</w:t>
      </w:r>
    </w:p>
    <w:p w14:paraId="33F42506" w14:textId="77777777" w:rsidR="008B606C" w:rsidRDefault="00944D36">
      <w:r>
        <w:t>{"câu hỏi": "Xác định đây là loại câu gì: của tôi âu yếm và dễ thương.", "câu trả lời": "Đây là một câu khai báo, đưa ra một tuyên bố và truyền đạt thông tin."}</w:t>
      </w:r>
    </w:p>
    <w:p w14:paraId="383D3930" w14:textId="77777777" w:rsidR="008B606C" w:rsidRDefault="00944D36">
      <w:r>
        <w:t>{"câu hỏi": "Viết lại câu sau bằng cách sử dụng từ đồng nghĩa với từ \"impact\": Tác động của đại dịch đã tàn phá.", "câu trả lời": "Ảnh hưởng của đại dịch đã tàn phá."}</w:t>
      </w:r>
    </w:p>
    <w:p w14:paraId="1FC7B065" w14:textId="77777777" w:rsidR="008B606C" w:rsidRDefault="00944D36">
      <w:r>
        <w:t xml:space="preserve">{"câu hỏi": "Mô tả quá trình rã đông thực phẩm đông lạnh.", "trả lời": "Rã đông thực phẩm đông lạnh là quá trình cho phép nó đến nhiệt độ an toàn trước khi nấu hoặc tiêu thụ. Có một số phương pháp để làm điều này:\n\n1. Tủ lạnh: Đây là phương pháp phổ biến và an toàn nhất. Đơn giản chỉ cần di chuyển thực phẩm đông lạnh từ tủ đông sang tủ lạnh, cho phép nó </w:t>
      </w:r>
      <w:r>
        <w:lastRenderedPageBreak/>
        <w:t>rã đông dần bởi độ lạnh của tủ lạnh. Quá trình này có thể mất vài giờ hoặc thậm chí qua đêm tùy thuộc vào kích thước của mặt hàng. \ n \ n2. Nước lạnh: Đặt thực phẩm đông lạnh vào túi nhựa chống rò rỉ và ngâm vào nước lạnh. Thay nước sau mỗi 30 phút để đảm bảo thực phẩm vẫn ở nhiệt độ an toàn. Hầu hết các mặt hàng nhỏ rã đông trong vòng một giờ, nhưng các mặt hàng lớn hơn có thể mất nhiều thời gian hơn. \ n \ n3. Lò vi sóng: Sử dụng cài đặt rã đông trên lò vi sóng cũng có thể rã đông thực phẩm nhanh chóng. Hãy chắc chắn sử dụng đĩa an toàn cho lò vi sóng và làm theo hướng dẫn của nhà sản xuất để rã đông. Thời gian rã đông sẽ thay đổi tùy thuộc vào kích thước của thực phẩm và công suất lò vi sóng. \ n \ n4. Nhiệt độ phòng: Các phần nhỏ thực phẩm có thể được rã đông ở nhiệt độ phòng, nhưng phương pháp này không được khuyến khích vì vi khuẩn có thể phát triển trên thực phẩm được để ở nhiệt độ phòng quá lâu. Bất kể phương pháp nào được sử dụng, điều cần thiết là phải nấu thức ăn ngay sau khi rã đông để ngăn chặn sự phát triển của vi khuẩn. Ngoài ra, điều quan trọng là không đông lạnh lại thực phẩm đã rã đông, vì điều này có thể ảnh hưởng đến chất lượng và sự an toàn của nó."}</w:t>
      </w:r>
    </w:p>
    <w:p w14:paraId="4AC6D0E2" w14:textId="77777777" w:rsidR="008B606C" w:rsidRDefault="00944D36">
      <w:r>
        <w:t>{"question": "Tạo ra một câu thú vị từ tiêu đề đã cho. - "Cái chết của John F. Kennedy", "câu trả lời": "Vào một buổi chiều tháng Mười Một ảm đạm năm 1963, Hợp chủng quốc Hoa Kỳ đã bị chấn động đến tận cốt lõi bởi cái chết đột ngột và tàn bạo của nhà lãnh đạo lôi cuốn và truyền cảm hứng của nó, Tổng thống John F. Kennedy."}</w:t>
      </w:r>
    </w:p>
    <w:p w14:paraId="48483ECD" w14:textId="77777777" w:rsidR="008B606C" w:rsidRDefault="00944D36">
      <w:r>
        <w:t>{"câu hỏi": "Giải thích quy trình làm quesadilla phô mai, từng bước.", "trả lời": "1. Thu thập các thành phần và dụng cụ: bánh tortillas, phô mai bào nhỏ (ví dụ: cheddar, mozzarella hoặc hỗn hợp), chảo rán hoặc vỉ nướng, thìa và tùy chọn, bất kỳ chất độn bổ sung nào như rau hoặc thịt nấu chín. \n2. Làm nóng chảo hoặc vỉ nướng ở lửa vừa.\n3. Đặt một bánh tortilla lên chảo.\n4. Rắc một lớp phô mai cắt nhỏ đều lên bánh tortilla và thêm bất kỳ loại nhân tùy chọn nào.\n5. Đặt một bánh tortilla khác lên trên để tạo ra một chiếc bánh sandwich. \ n6. Nấu trong khoảng 2-3 phút, hoặc cho đến khi bánh tortilla dưới cùng có màu nâu vàng và phô mai bắt đầu tan chảy. \ n7. Sử dụng thìa để cẩn thận lật quesadilla và nấu mặt còn lại thêm 2-3 phút nữa, hoặc cho đến khi vàng nâu và phô mai tan chảy hoàn toàn. \ n8. Lấy quesadilla ra khỏi chảo, để nguội trong một phút, sau đó sử dụng dao hoặc dao cắt bánh pizza để cắt thành nêm. Ăn kèm với kem chua, salsa hoặc guacamole để chấm."}</w:t>
      </w:r>
    </w:p>
    <w:p w14:paraId="169E0A01" w14:textId="77777777" w:rsidR="008B606C" w:rsidRDefault="00944D36">
      <w:r>
        <w:t>{"câu hỏi": "Kể tên ba nhân vật nổi tiếng cùng thời với Galileo Galilei.", "trả lời": "Ba nhân vật nổi tiếng cùng thời với Galileo Galilei là Johann Kepler, William Shakespeare và Ren\u00e9 Descartes."}</w:t>
      </w:r>
    </w:p>
    <w:p w14:paraId="47F27F6F" w14:textId="77777777" w:rsidR="008B606C" w:rsidRDefault="00944D36">
      <w:r>
        <w:t xml:space="preserve">{"câu hỏi": "Đề xuất hai phương pháp thích hợp và khác nhau để giải quyết vấn đề đã cho. - Dự đoán email có phải là spam hay không.", "trả lời": "1. ** Naive Bayes Classifier: ** Một cách tiếp cận để dự đoán xem email có phải là spam hay không là sử dụng Naive Bayes Classifier, một thuật toán dựa trên xác suất cho các nhiệm vụ phân loại. Phương pháp này hoạt động bằng cách tính toán khả năng email là thư rác dựa trên tần suất của các từ và cụm từ mà nó chứa và so sánh nó với xác suất đó không phải là thư rác. Bằng cách sử dụng một bộ đào tạo chứa cả email spam và không phải spam, trình phân loại tính toán xác suất email có một bộ tính năng cụ thể (từ và cụm từ) là spam hoặc không phải spam. Sau khi trình phân loại đã được đào tạo, nó có thể đưa ra dự đoán cho các email mới bằng cách tính toán xác </w:t>
      </w:r>
      <w:r>
        <w:lastRenderedPageBreak/>
        <w:t>suất sau và chọn nhãn có xác suất cao nhất. \ n \ n2. ** Hỗ trợ máy vector (SVM) :* * Một phương pháp khác để giải quyết vấn đề này là sử dụng Support Vector Machines (SVM), một thuật toán phổ biến được sử dụng để phân loại nhị phân. Trong bối cảnh phát hiện email spam, SVM hoạt động bằng cách tìm ra một siêu mặt phẳng phân tách tối ưu dữ liệu đào tạo thành hai lớp - email spam và email không spam. Thuật toán đạt được điều này bằng cách ánh xạ các email vào một không gian tính năng chiều cao và xác định siêu mặt phẳng tối đa hóa biên độ giữa hai lớp. Sau khi mô hình đã được đào tạo, nó có thể phân loại email mới bằng cách xác định phía nào của siêu mặt phẳng mà email rơi vào, phân loại nó là spam hay không."}</w:t>
      </w:r>
    </w:p>
    <w:p w14:paraId="3D0FB292" w14:textId="77777777" w:rsidR="008B606C" w:rsidRDefault="00944D36">
      <w:r>
        <w:t>{"question": "Thiết kế một thuật toán để sắp xếp một danh sách nhất định. - [4, 1, 6, 5, 2]", "trả lời": "Một thuật toán phổ biến mà chúng ta có thể sử dụng để sắp xếp một danh sách nhất định là thuật toán sắp xếp bong bóng. Dưới đây là hướng dẫn từng bước để sắp xếp danh sách đầu vào [4, 1, 6, 5, 2] bằng thuật toán sắp xếp bong bóng: \ n \ n1. So sánh các yếu tố thứ nhất và thứ hai của danh sách. Nếu phần tử đầu tiên lớn hơn phần tử thứ hai, hãy hoán đổi vị trí của chúng. Trong trường hợp này, 4 &gt; 1, vì vậy chúng tôi hoán đổi vị trí của họ. Danh sách trở thành [1, 4, 6, 5, 2]\n\n2. Di chuyển đến cặp phần tử tiếp theo, thứ hai và thứ ba, so sánh chúng và hoán đổi vị trí của chúng nếu phần tử thứ hai lớn hơn phần tử thứ ba. Trong trường hợp này, 4 &lt; 6, vì vậy chúng tôi không hoán đổi vị trí của chúng. \ n \ n3. Di chuyển đến cặp phần tử tiếp theo, thứ ba và thứ tư, so sánh chúng và hoán đổi vị trí của chúng nếu phần tử thứ ba lớn hơn phần tử thứ tư. Trong trường hợp này, 6 &gt; 5, vì vậy chúng tôi hoán đổi vị trí của họ. Danh sách trở thành [1, 4, 5, 6, 2]\n\n4. Di chuyển đến cặp phần tử tiếp theo, thứ tư và thứ năm, so sánh chúng và hoán đổi vị trí của chúng nếu phần tử thứ tư lớn hơn phần tử thứ năm. Trong trường hợp này, 6 &gt; 2, vì vậy chúng tôi hoán đổi vị trí của họ. Danh sách trở thành [1, 4, 5, 2, 6]\n\n5. Trong lần vượt qua đầu tiên, chúng tôi đã di chuyển số lớn nhất đến cuối danh sách. Vì vậy, chúng ta không cần phải so sánh phần tử cuối cùng trong lần vượt qua tiếp theo.\n\n6. Lặp lại các bước trước đó cho đến khi không cần hoán đổi nữa hoặc danh sách được sắp xếp đầy đủ.\n\n7. Trong lần vượt qua thứ hai, bốn yếu tố đầu tiên được so sánh và hoán đổi. Danh sách trở thành [1, 4, 2, 5, 6] sau lần vượt qua thứ hai.\n\n8. Trong lần vượt qua thứ ba, ba yếu tố đầu tiên được so sánh và hoán đổi. Danh sách trở thành [1, 2, 4, 5, 6] sau lần vượt qua thứ ba.\n\n9. Danh sách hiện đã được sắp xếp.\n\nDanh sách được sắp xếp cuối cùng: [1, 2, 4, 5, 6]\n\nTóm lại, thuật toán sắp xếp bong bóng hoạt động bằng cách lặp đi lặp lại trong danh sách, so sánh từng cặp phần tử liền kề và hoán đổi chúng nếu chúng theo sai thứ tự. Quá trình này tiếp tục cho đến khi không cần hoán đổi nữa hoặc toàn bộ danh sách được sắp xếp."}</w:t>
      </w:r>
    </w:p>
    <w:p w14:paraId="1E425E70" w14:textId="77777777" w:rsidR="008B606C" w:rsidRDefault="00944D36">
      <w:r>
        <w:t>{"câu hỏi": "Bạn đã đạt điểm nào trong lớp tiếng Anh của mình?", "câu trả lời": "Là một AI, tôi là một người mẫu ngôn ngữ và không tham gia các lớp học hoặc nhận điểm. Tôi còn có thể giúp cậu điều gì nữa không?"}</w:t>
      </w:r>
    </w:p>
    <w:p w14:paraId="732DA888" w14:textId="77777777" w:rsidR="008B606C" w:rsidRDefault="00944D36">
      <w:r>
        <w:t>{"question": "Kết hợp các câu đã cho thành một câu. - Tôi đi làm muộn. Tôi phải đưa con đi học.", "trả lời": "Tôi đi làm muộn vì phải đưa con đi học."}</w:t>
      </w:r>
    </w:p>
    <w:p w14:paraId="39A74BF0" w14:textId="77777777" w:rsidR="008B606C" w:rsidRDefault="00944D36">
      <w:r>
        <w:t xml:space="preserve">{"question": "Kể tên số nguyên lớn nhất nhỏ hơn 100 có số lẻ các thừa số dương.", "trả lời": "Để tìm số nguyên lớn nhất nhỏ hơn 100 có số lẻ các thừa số dương, chúng ta cần tìm một </w:t>
      </w:r>
      <w:r>
        <w:lastRenderedPageBreak/>
        <w:t>hình vuông hoàn hảo. Có thể chứng minh rằng nếu một số không phải là số vuông, thì nó sẽ có số lượng thừa số chẵn. Tuy nhiên, nếu một số là một hình vuông hoàn hảo, thì nó sẽ có một số thừa số lẻ. Bình phương hoàn hảo lớn nhất nhỏ hơn 100 là 81, vì vậy 81 là số nguyên lớn nhất nhỏ hơn 100 có số thừa số dương lẻ."}</w:t>
      </w:r>
    </w:p>
    <w:p w14:paraId="62190AA1" w14:textId="77777777" w:rsidR="008B606C" w:rsidRDefault="00944D36">
      <w:r>
        <w:t>{"question": "Viết lại đoạn văn đã cho ở thì quá khứ. - John đang làm bữa tối.", "trả lời": "John làm bữa tối."}</w:t>
      </w:r>
    </w:p>
    <w:p w14:paraId="75B9B786" w14:textId="77777777" w:rsidR="008B606C" w:rsidRDefault="00944D36">
      <w:r>
        <w:t>{"câu hỏi": "Kể tên hai thành phần của hệ thống máy tính.", "câu trả lời": "Hai thành phần chính của hệ thống máy tính là phần cứng và phần mềm. Phần cứng bao gồm các thành phần vật lý như bo mạch chủ, CPU (Bộ xử lý trung tâm), bộ nhớ (RAM), bộ nhớ (ổ cứng hoặc SSD), thiết bị đầu vào / đầu ra (màn hình, bàn phím, chuột) và các thiết bị ngoại vi khác. Mặt khác, phần mềm bao gồm hệ điều hành, chương trình ứng dụng và các hướng dẫn hoặc dữ liệu khác cho phép máy tính thực hiện các tác vụ cụ thể."}</w:t>
      </w:r>
    </w:p>
    <w:p w14:paraId="70C2853D" w14:textId="77777777" w:rsidR="008B606C" w:rsidRDefault="00944D36">
      <w:r>
        <w:t>{"question": "Tính chu vi của vòng tròn đã cho. - Bán kính = 10 cm", "trả lời": "Được. Để tính chu vi của một hình tròn, chúng ta sử dụng công thức C = 2\u03c0r, trong đó \u201cC\u201d đại diện cho chu vi, \u201c\u03c0\u201d biểu diễn hằng số toán học xấp xỉ bằng 3,14 và \u201cr\u201d đại diện cho bán kính. \n\nSo đối với một đường tròn có bán kính 10 cm, chu vi của nó là C = 2 x 3,14 x 10 = 62,8 cm"}</w:t>
      </w:r>
    </w:p>
    <w:p w14:paraId="717E7536" w14:textId="77777777" w:rsidR="008B606C" w:rsidRDefault="00944D36">
      <w:r>
        <w:t>{"câu hỏi": "Đối với nghệ sĩ nhất định, hãy kể tên ba tác phẩm nổi tiếng của họ. - Salvador Dali", "trả lời": "Ba tác phẩm nổi tiếng của Salvador Dali là: \n1. Sự bền bỉ của ký ức (1931) \ n2. Thiên nga phản chiếu voi (1937) \n3. Những con voi (1948)"}</w:t>
      </w:r>
    </w:p>
    <w:p w14:paraId="1B6382CB" w14:textId="77777777" w:rsidR="008B606C" w:rsidRDefault="00944D36">
      <w:r>
        <w:t>{"câu hỏi": "Giải thích khái niệm đã cho trong một câu. - Độ phức tạp thuật toán", "câu trả lời": "Độ phức tạp thuật toán là một khái niệm trong khoa học máy tính đề cập đến hiệu suất và hiệu quả của thuật toán về thời gian và nguồn lực cần thiết để giải quyết vấn đề khi kích thước vấn đề tăng lên."}</w:t>
      </w:r>
    </w:p>
    <w:p w14:paraId="539D680F" w14:textId="77777777" w:rsidR="008B606C" w:rsidRDefault="00944D36">
      <w:r>
        <w:t>{"question": "Dịch câu đã cho sang tiếng Anh. - \"Bonjour, bình luận allez-vous?\"", "trả lời": "Xin chào, bạn khỏe không?"}</w:t>
      </w:r>
    </w:p>
    <w:p w14:paraId="58ADD7C5" w14:textId="77777777" w:rsidR="008B606C" w:rsidRDefault="00944D36">
      <w:r>
        <w:t xml:space="preserve">{"câu hỏi": "Phát triển một trang web cho một doanh nghiệp để tăng mức độ tương tác của khách hàng. - Công ty Cà phê", "trả lời": "&lt;! DOCTYPE html&gt;\n&lt;html lang=\"en\"&gt;\n&lt;head&gt;\n &lt;meta charset=\"UTF-8\"&gt;\n &lt;title&gt;Coffee Co. | Cà phê ngon nhất trong thị trấn&lt;/title&gt;\n &lt;meta name=\"description\" content=\"Welcome to Coffee Co. Khám phá cà phê ngon nhất trong thị trấn và tham gia cùng khách hàng trung thành của chúng tôi để có trải nghiệm hương vị độc đáo. \"&gt;\n &lt;link rel=\"stylesheet\" href=\"style.css\"&gt;\n&lt;/head&gt;\n\n&lt;body&gt;\n &lt;header&gt;\n &lt;div class=\"logo\"&gt;\n &lt;img src=\"coffee-logo.png\" alt=\"Coffee Co Logo\"&gt;\n &lt;/div&gt;\n &lt;nav&gt;\n &lt;ul&gt;\n &lt;li&gt;&lt;a href=\"#about\"&gt;About Us&lt;/a&gt;&lt;/li&gt;\n &lt;li&gt;&lt;a href=\"#menu\" &gt;Thực đơn của chúng tôi&lt;/a&gt;&lt;/li&gt;\n &lt;li&gt;&lt;a href=\"#contact\"&gt;Liên hệ với chúng tôi&lt;/a&gt;&lt;/li&gt;\n &lt;li&gt;&lt;a href=\"#reviews\"&gt;Reviews&lt;/a&gt;&lt;/li&gt;\n &lt;/ul&gt;\n &lt;/nav&gt;\n &lt;/header&gt;\n\n &lt;main&gt;\n &lt;section id=\"hero\"&gt;\n &lt;h1&gt;Welcome to Coffee Co.&lt;/h1&gt;\n &lt;p&gt;Khám phá cà phê ngon nhất trong thị trấn và tham gia cùng khách hàng trung thành của chúng tôi để có trải nghiệm </w:t>
      </w:r>
      <w:r>
        <w:lastRenderedPageBreak/>
        <w:t>hương vị độc đáo.&lt;/p&gt;\n &lt;button&gt;Tìm hiểu thêm&lt;/button&gt;\n &lt;/section&gt;\n\n &lt;section id=\"about\"&gt;\n &lt;h2&gt;Về chúng tôi&lt;/h2&gt;\n &lt;p&gt;Coffee Co. được thành lập vào năm 2010 với mục tiêu chia sẻ niềm đam mê cà phê chất lượng cao với cộng đồng. Các barista giàu kinh nghiệm của chúng tôi chỉ sử dụng các loại đậu và kỹ thuật pha chế tốt nhất để đảm bảo rằng mọi cốc đều hoàn hảo.&lt;/p&gt;\n &lt;/section&gt;\n\n &lt;section id=\"menu\"&gt;\n &lt;h2&gt;Our Menu&lt;/h2&gt;\n &lt;ul&gt;\n &lt;li&gt;Latte&lt;/li&gt;\n &lt;li&gt;Espresso&lt;/li&gt;\n &lt;li&gt;Cappuccino&lt;/li&gt;\n &lt;li&gt;Americano&lt;/ li&gt;\n &lt;li&gt;Mocha&lt;/li&gt;\n &lt;/ul&gt;\n &lt;/section&gt;\n\n &lt;section id=\"contact\"&gt;\n &lt;h2&gt;Contact Us&lt;/h2&gt;\n &lt;form&gt;\n &lt;label for=\"name\"&gt;Name&lt;/label&gt;\n &lt;input type=\"text\" id=\"name\" required&gt;\n\n &lt;label for=\"email\"&gt;Email&lt;/label&gt;\n &lt;input type=\"email\" id=\"email\" required&gt;\n\n &lt;label for=\"message\"&gt;Message&lt;/label&gt;\n &lt;textarea id=\"message\"&gt;&lt;/textarea&gt;\n\n &lt;button&gt;Submit&lt;/button&gt;"}</w:t>
      </w:r>
    </w:p>
    <w:p w14:paraId="203B95FB" w14:textId="77777777" w:rsidR="008B606C" w:rsidRDefault="00944D36">
      <w:r>
        <w:t>{"question": "Viết lại đoạn văn đã cho bằng cách giảm độ dài dòng và giữ nguyên ý nghĩa ban đầu. - Nhiều cá nhân không nhận thức được thực tế rằng việc tiếp thu các kỹ năng chơi piano thường có thể chứng minh là thuận lợi cho các khía cạnh khác nhau trong cuộc sống của họ. Trên thực tế, có một số lượng đáng kể bằng chứng chứng minh rằng những người chơi piano sở hữu các kỹ năng nhận thức nâng cao, khả năng ghi nhớ được cải thiện và mức độ tập trung và kỷ luật cao hơn.", "Trả lời": "Học chơi piano có thể mang lại lợi ích cho nhiều lĩnh vực trong cuộc sống của một người. Các nghiên cứu cho thấy các nghệ sĩ piano có kỹ năng nhận thức, trí nhớ tốt hơn, tăng sự tập trung và kỷ luật."}</w:t>
      </w:r>
    </w:p>
    <w:p w14:paraId="28F589DD" w14:textId="77777777" w:rsidR="008B606C" w:rsidRDefault="00944D36">
      <w:r>
        <w:t>{"question": "Thay đổi câu sau để nó ở thì quá khứ. - Cô ấy lái xe đi làm mỗi ngày.", "trả lời": "Cô ấy lái xe đi làm mỗi ngày."}</w:t>
      </w:r>
    </w:p>
    <w:p w14:paraId="6EB6A84B" w14:textId="77777777" w:rsidR="008B606C" w:rsidRDefault="00944D36">
      <w:r>
        <w:t>{"câu hỏi": "Tạo một tiêu đề mới dí dỏm và tóm tắt bài viết. - Một nghiên cứu mới đã phát hiện ra rằng ăn rau bina có thể làm tăng trí thông minh.", "Trả lời": "Hãy là một người thông minh với một miếng rau bina: Nghiên cứu tìm thấy lá xanh làm tăng trí thông minh\"}</w:t>
      </w:r>
    </w:p>
    <w:p w14:paraId="70632A3F" w14:textId="77777777" w:rsidR="008B606C" w:rsidRDefault="00944D36">
      <w:r>
        <w:t>{"câu hỏi": "Giải thích làm thế nào để đạt được giấc mơ Mỹ trong một câu.", "câu trả lời": "Đạt được giấc mơ Mỹ là một mục tiêu cá nhân và chủ quan có thể liên quan đến việc đạt được sự ổn định tài chính, sở hữu nhà, thành công trong giáo dục hoặc nghề nghiệp, và một cuộc sống thịnh vượng, hạnh phúc thông qua làm việc chăm chỉ, cống hiến và kiên trì."}</w:t>
      </w:r>
    </w:p>
    <w:p w14:paraId="2758AD65" w14:textId="77777777" w:rsidR="008B606C" w:rsidRDefault="00944D36">
      <w:r>
        <w:t xml:space="preserve">{"câu hỏi": "Lập sơ yếu lý lịch cho công việc sau. - Kỹ sư phần mềm", "trả lời": "RESUME\n\nJane Doe\n1234 Some Street, Anytown USA, 12345\njanedoe@email.com\n(123) 456-7890\n\nObjective:\nSoftware Engineer vị trí sử dụng các kỹ năng của tôi trong phát triển front-end, lập trình và giải quyết vấn đề.\n\nEducation:\nB.S. Khoa học Máy tính, Một số trường đại học, Anytown Hoa Kỳ \ nNgày tốt nghiệp: Tháng Năm, 2022 \ n \ nKỹ năng: \ n \ u2022 Kiến thức vững chắc về JavaScript và kinh nghiệm với các framework front-end phổ biến như React và AngularJS \ n \ u2022 Thành thạo HTML, CSS và các công cụ phát triển web \ n \ u2022 Thoải mái với Java, C ++ và Python \ n \ u2022 Quen thuộc với thiết kế cơ sở dữ liệu và SQL \ n \ u2022 Kinh nghiệm với Git để kiểm soát phiên bản \ n \ u2022 Đạo đức làm việc tốt và khả năng học hỏi nhanh \ n \ n \ nKinh nghiệm: \ Thực tập sinh Kỹ thuật phần mềm, Công ty XYZ, </w:t>
      </w:r>
      <w:r>
        <w:lastRenderedPageBreak/>
        <w:t>SomeCity USA (Tháng Sáu - Tháng Tám, 2021) \ n \ u2022 Phát triển và duy trì các ứng dụng web bằng React và NodeJS \ n \ u2022 Cộng tác với các thành viên trong nhóm trong môi trường linh hoạt để cung cấp phần mềm chất lượng cao \ n \ u2022 Triển khai chức năng back-end với NodeJS và Express \ n \ nSoftware Development Intern, ABC Company, SomeCity USA (June - August, 2020) \ n \ u2022 Phát triển và duy trì các ứng dụng web hướng tới khách hàng \ n \ u2022 Hỗ trợ các nhà phát triển cấp cao trong Triển khai các tính năng mới\n\u2022 Làm việc với các công nghệ front-end như JavaScript, HTML và CSS \ n \ u2022 Duy trì tài liệu về công việc phát triển \ n \ nProjects: \ n \ u2022 Dự án phát triển web front-end - Phát triển một ứng dụng web đáp ứng để quản lý các tác vụ cá nhân bằng React \ n \ u2022 Dự án thiết kế và phát triển cơ sở dữ liệu - Tạo cơ sở dữ liệu để quản lý dữ liệu nhân viên bằng SQL \ n \ u2022 Dự án phát triển ứng dụng di động - Phát triển một ứng dụng di động gốc để theo dõi chi phí hàng ngày bằng cách sử dụng React Native\n\nCertifications:\n\u2022 Oracle Certified Associate, Java SE 8 Programmer\n\u2022 Microsoft Technology Associate, HTML5 Application Development Fundamentals"}</w:t>
      </w:r>
    </w:p>
    <w:p w14:paraId="1000D4EF" w14:textId="77777777" w:rsidR="008B606C" w:rsidRDefault="00944D36">
      <w:r>
        <w:t>{"question": "Tạo thuật toán cho máy phân loại.", "answer": "Một thuật toán khả thi cho máy phân loại có thể như sau:\n\n1. Bắt đầu bằng cách xác định loại đối tượng mà máy phân loại sẽ xử lý. Bước này rất quan trọng vì nó sẽ xác định các cảm biến và cơ chế phân loại sẽ được yêu cầu. Ví dụ, nếu máy đang phân loại trái cây, nó sẽ cần các cảm biến có thể phân biệt giữa các loại trái cây khác nhau dựa trên hình dạng, màu sắc và kích thước của chúng. \ n \ n2. Khởi tạo bộ nhớ của máy sắp xếp với các danh mục hoặc lớp đối tượng được xác định trước mà nó sẽ cần sắp xếp.\n\n3. Khi các đối tượng đi qua máy phân loại, hãy sử dụng các cảm biến thích hợp để đo các thuộc tính của chúng, chẳng hạn như hình dạng, màu sắc, kích thước, trọng lượng hoặc bất kỳ tính năng liên quan nào khác. \ n \ n4. So sánh các thuộc tính đo được của các đối tượng với các danh mục được xác định trước được lưu trữ trong bộ nhớ của máy.\n\n5. Sử dụng các thuật toán ra quyết định để xác định đối tượng thuộc loại nào dựa trên các thuộc tính đo được của nó.\n\n6. Khi danh mục đã được xác định, máy có thể sử dụng các cơ chế sắp xếp của nó để di chuyển đối tượng vào thùng hoặc vị trí thích hợp. \ n \ n7. Tiếp tục quá trình này cho tất cả các đối tượng đến, liên tục so sánh các thuộc tính của chúng với các danh mục được lưu trữ và sắp xếp chúng cho phù hợp. \ n \ n8. Nếu cần, hãy cập nhật bộ nhớ của máy với các danh mục hoặc lớp đối tượng mới khi chúng gặp phải để cải thiện độ chính xác của quá trình sắp xếp. \ n \ n9. Thường xuyên theo dõi và bảo trì các cảm biến và cơ chế phân loại của máy để đảm bảo chúng hoạt động bình thường và cung cấp kết quả chính xác."}</w:t>
      </w:r>
    </w:p>
    <w:p w14:paraId="0AF5951E" w14:textId="77777777" w:rsidR="008B606C" w:rsidRDefault="00944D36">
      <w:r>
        <w:t xml:space="preserve">{"câu hỏi": "Phát triển quảng cáo chiêu hàng cho một sản phẩm công nghệ mới có thể đo lường khả năng tiếp cận chăm sóc sức khỏe.", "Trả lời": "Giới thiệu HealthSure, một công nghệ mang tính cách mạng cung cấp khả năng đo lường chính xác khả năng tiếp cận chăm sóc sức khỏe. Sản phẩm của chúng tôi cho phép các chính phủ, tổ chức phi chính phủ và nhà cung cấp dịch vụ chăm sóc sức khỏe dễ dàng đánh giá mức độ tiếp cận chăm sóc sức khỏe tổng thể trong cộng đồng hoặc khu vực, xác định các khu vực cần thiết và chủ động giải quyết những nhu cầu đó. Trí tuệ nhân tạo độc quyền của n\nHealthSure sử dụng những tiến bộ mới nhất trong phân tích dữ liệu để đánh giá các yếu tố khác nhau ảnh hưởng đến việc </w:t>
      </w:r>
      <w:r>
        <w:lastRenderedPageBreak/>
        <w:t>tiếp cận chăm sóc sức khỏe, bao gồm vị trí địa lý, giao thông, tài chính và sự sẵn có của các chuyên gia y tế. Bằng cách thu thập và phân tích dữ liệu này, HealthSure cung cấp một bức tranh rõ ràng về những khoảng trống trong tiếp cận chăm sóc sức khỏe, cho phép người dùng hiểu những thách thức cụ thể mà các cá nhân trong cộng đồng của họ phải đối mặt. Với công cụ mạnh mẽ này trong tay, các nhà cung cấp dịch vụ chăm sóc sức khỏe có thể đưa ra quyết định sáng suốt về cách phân bổ nguồn lực và lập kế hoạch can thiệp có mục tiêu. Chính phủ có thể sử dụng dữ liệu này để phát triển các chính sách hướng tới việc cải thiện khả năng tiếp cận ở các khu vực đã được xác định là cần hỗ trợ thêm. Ngoài ra, giao diện thân thiện với người dùng và báo cáo đơn giản của HealthSure giúp mọi người dễ dàng hiểu được tình trạng tiếp cận chăm sóc sức khỏe trong cộng đồng của họ. Với HealthSure, chúng tôi đang làm cho những điều vô hình trở nên hữu hình và giúp thu hẹp khoảng cách trong việc tiếp cận chăm sóc sức khỏe cho hàng triệu người trên toàn thế giới. Hợp tác với HealthSure ngay hôm nay và giúp tạo ra sự khác biệt trong cuộc sống của những người cần nó nhất."}</w:t>
      </w:r>
    </w:p>
    <w:p w14:paraId="0A664D89" w14:textId="77777777" w:rsidR="008B606C" w:rsidRDefault="00944D36">
      <w:r>
        <w:t>{"câu hỏi": "Tạo danh sách các mẹo để giúp ai đó mới viết blog.", "câu trả lời": "1. Chọn một thị trường ngách hoặc chủ đề cụ thể để tập trung vào: Điều này sẽ giúp bạn tạo nội dung phù hợp với đối tượng mục tiêu của bạn và thiết lập bản thân như một người có thẩm quyền trong lĩnh vực của bạn. \ n \ n2. Cung cấp nội dung có giá trị và nhất quán: Bài đăng của bạn nên cung cấp một cái gì đó có giá trị cho độc giả của bạn, cho dù đó là thông tin hữu ích, giải trí hay quan điểm mới mẻ. Tính nhất quán cũng là chìa khóa, vì vậy hãy tạo một lịch trình để đăng bài và bám sát nó. \ n \ n3. Tương tác với khán giả của bạn: Trả lời nhận xét, yêu cầu phản hồi và thể hiện sự quan tâm thực sự đến độc giả của bạn. Xây dựng mối quan hệ với khán giả của bạn có thể giúp bạn phát triển blog của mình và giữ chân độc giả trung thành. \ n \ n4. Sử dụng nhiều định dạng: Kết hợp các loại nội dung khác nhau như hình ảnh, video và đồ họa thông tin để giữ cho blog của bạn hấp dẫn và hấp dẫn trực quan. \ n \ n5. Quảng bá blog của bạn trên phương tiện truyền thông xã hội: Chia sẻ liên kết đến bài đăng của bạn trên các tài khoản truyền thông xã hội của bạn và sử dụng hashtag có liên quan để tiếp cận đối tượng rộng hơn. \ n \ n6. Cộng tác với các blogger khác: Tiếp cận với các blogger khác trong thị trường ngách của bạn và đề xuất hợp tác. Điều này có thể giúp bạn tiếp cận đối tượng mới và tăng khả năng hiển thị.\n\n7. Tìm hiểu các kỹ thuật SEO cơ bản: Tối ưu hóa blog của bạn cho các công cụ tìm kiếm có thể giúp cải thiện khả năng hiển thị của nó và thu hút nhiều lưu lượng truy cập không phải trả tiền hơn. \ n \ n8. Theo dõi phân tích của bạn: Theo dõi hiệu suất blog của bạn bằng các công cụ như Google Analytics. Dữ liệu này có thể giúp bạn hiểu hành vi và sở thích của khán giả và đưa ra quyết định nội dung thông minh hơn.\n\n9. Tiếp tục học hỏi và cải thiện: Viết blog là một quá trình liên tục, vì vậy hãy tiếp tục học hỏi và cải thiện kỹ năng của bạn. Theo kịp các xu hướng, công cụ và kỹ thuật mới nhất để luôn dẫn đầu. \ n \ n10. Hãy kiên nhẫn và kiên trì: Phát triển một blog cần có thời gian và sự cống hiến. Đừng nản lòng nếu bạn không thấy kết quả ngay lập tức. Hãy tiếp tục làm việc chăm chỉ và cung cấp nội dung có giá trị, và kết quả sẽ đến."}</w:t>
      </w:r>
    </w:p>
    <w:p w14:paraId="11B925A3" w14:textId="77777777" w:rsidR="008B606C" w:rsidRDefault="00944D36">
      <w:r>
        <w:t xml:space="preserve">{"câu hỏi": "Tạo ra một công thức cho bữa sáng lành mạnh.", "câu trả lời": "Một công thức bữa sáng lành mạnh nhanh chóng và dễ làm là một món rau và trứng.\n\nThành phần:\n- 1 muỗng canh dầu ô liu\n- 1/4 ớt chuông đỏ, thái hạt lựu\n- 1/4 ớt chuông xanh, thái hạt </w:t>
      </w:r>
      <w:r>
        <w:lastRenderedPageBreak/>
        <w:t>lựu\n- 1/8 củ hành tây, thái hạt lựu\n- 1/2 chén rau bina\n- 2 quả trứng lớn\n- Muối và hạt tiêu cho vừa ăn\n- 1/4 quả bơ,  cắt lát \ n - 1 lát bánh mì ngũ cốc nguyên hạt, nướng (tùy chọn) \ n \ nHướng dẫn: \ n1. Đun nóng dầu ô liu trong chảo chống dính trên lửa vừa. \n2. Thêm ớt chuông thái hạt lựu và hành tây vào chảo và nấu cho đến khi chúng bắt đầu mềm và hành tây trở nên mờ, khoảng 5 phút. Thêm rau bina vào chảo và nấu cho đến khi nó héo, khoảng 1-2 phút. Đập trứng vào bát và đánh nhẹ chúng bằng nĩa. Nêm muối và tiêu.\n5. Đổ trứng đã đánh lên rau trong chảo và trộn cho đến khi trứng chín và không còn chảy nước, khoảng 2-3 phút. Phục vụ món rau và trứng với bơ thái lát ở trên, và một lát bánh mì ngũ cốc nguyên hạt nướng ở bên cạnh nếu muốn."}</w:t>
      </w:r>
    </w:p>
    <w:p w14:paraId="06E59FC8" w14:textId="77777777" w:rsidR="008B606C" w:rsidRDefault="00944D36">
      <w:r>
        <w:t>{"câu hỏi": "Giải thích ảnh hưởng của học tập ảo đối với kết quả học tập của học sinh.", "câu trả lời": "Học tập ảo, còn được gọi là học trực tuyến, đề cập đến việc sử dụng công nghệ kỹ thuật số để mang lại trải nghiệm học tập diễn ra qua internet. Loại hình học tập này đang gia tăng trong những năm gần đây và với đại dịch toàn cầu hiện nay, nó đã trở thành tiêu chuẩn đối với nhiều sinh viên. Hiệu quả của học tập ảo đối với hiệu suất của học sinh thay đổi tùy thuộc vào nhiều yếu tố như chất lượng giảng dạy, phong cách học tập cá nhân và mức độ tham gia của học sinh, trong số những yếu tố khác. \ n \ n Một số nghiên cứu cho thấy học tập ảo có thể hiệu quả như học tập dựa trên lớp học truyền thống, miễn là nó được thiết kế và thực hiện tốt. Các khóa học trực tuyến có thể cung cấp một mức độ linh hoạt và thuận tiện có thể giúp sinh viên đạt được kết quả học tập tốt hơn bằng cách cung cấp cho họ cơ hội học theo tốc độ của riêng họ và theo lịch trình của riêng họ. Hơn nữa, các nền tảng học tập ảo được trang bị nhiều công cụ tương tác có thể phục vụ cho các phong cách học tập khác nhau, làm cho tài liệu khóa học trở nên hấp dẫn và có động lực hơn cho sinh viên. Mặt khác, học tập ảo cũng có thể có tác động tiêu cực đến kết quả học tập của học sinh, đặc biệt nếu thiếu hướng dẫn và tham gia chất lượng. Một số học sinh có thể phải vật lộn với việc thiếu cấu trúc và tương tác trực tiếp mà việc học ảo đòi hỏi, dẫn đến giảm động lực và kết quả học tập kém. Ngoài ra, học tập ảo đòi hỏi một mức độ thành thạo công nghệ nhất định và sinh viên không có đủ kỹ năng kỹ thuật số hoặc tiếp cận với công nghệ có thể gặp khó khăn trong việc tham gia hiệu quả vào khóa học. Tóm lại, hiệu quả của học tập ảo đối với hiệu suất của học sinh phần lớn phụ thuộc vào chất lượng trải nghiệm học tập và mức độ phù hợp với nhu cầu của từng học sinh. Nó có thể là một phương thức học tập hiệu quả, nhưng nó cũng có thể đưa ra những thách thức cần được giải quyết để đảm bảo sự thành công của học sinh."}</w:t>
      </w:r>
    </w:p>
    <w:p w14:paraId="322F6CA9" w14:textId="77777777" w:rsidR="008B606C" w:rsidRDefault="00944D36">
      <w:r>
        <w:t>{"question": "Sắp xếp các từ đã cho trong một câu. - di truyền, sinh vật, dịch chuyển tức thời, Con người", "trả lời": "\"Dịch chuyển tức thời là một khả năng di truyền ở con người.\""}</w:t>
      </w:r>
    </w:p>
    <w:p w14:paraId="6068614A" w14:textId="77777777" w:rsidR="008B606C" w:rsidRDefault="00944D36">
      <w:r>
        <w:t xml:space="preserve">{"câu hỏi": "Phân loại các từ sau theo định nghĩa của chúng. - Mơ hồ, thất thường, trọng tài", "trả lời": "Mơ hồ - một tính từ mô tả một cái gì đó mở cho nhiều hơn một cách giải thích, hoặc không được xác định rõ ràng. \nVí dụ: Ngôn ngữ trong hợp đồng mơ hồ và cởi mở để giải thích.\n\nCapricious - một tính từ mô tả những thay đổi đột ngột, không thể đoán trước trong hành vi hoặc tâm trạng. \nVí dụ: Thời tiết ở vùng núi thường có thể thất thường, với những cơn bão mưa bất chợt xuất hiện từ hư không.\n\nArbitrate - một động từ đề cập đến hành động đưa ra phán quyết hoặc đưa ra quyết định giữa hai bên đối lập. \nVí dụ: Khi hai </w:t>
      </w:r>
      <w:r>
        <w:lastRenderedPageBreak/>
        <w:t>người hàng xóm không thể đi đến thỏa thuận về dòng tài sản, họ đã thuê một bên thứ ba để phân xử tranh chấp."}</w:t>
      </w:r>
    </w:p>
    <w:p w14:paraId="1F69422E" w14:textId="77777777" w:rsidR="008B606C" w:rsidRDefault="00944D36">
      <w:r>
        <w:t>{"câu hỏi": "Tóm tắt văn bản sau đây trong một đoạn văn. - Các lý thuyết về bản sắc cá nhân đã thay đổi theo thời gian. Các triết gia trong quá khứ đã tập trung chủ yếu vào bản ngã, trong khi các nhà lý thuyết hiện đại tập trung nhiều hơn vào các câu chuyện cá nhân và bản sắc tường thuật. Một ví dụ là định nghĩa của Locke về bản sắc cá nhân nói rằng bạn là cùng một người theo thời gian nếu bạn có ký ức cá nhân về quá khứ hoặc nếu bạn có thể nhớ những trải nghiệm trong quá khứ. Một ví dụ khác là Parfit bác bỏ khái niệm này và tập trung vào tầm quan trọng của sự liên tục tâm lý, đó là khi bạn vẫn giữ nguyên ngay cả khi bạn được trình bày với một thế giới vật chất hoặc cơ thể khác.", "câu trả lời": "Các lý thuyết nhận dạng cá nhân đã phát triển, chuyển trọng tâm từ bản thân sang các câu chuyện cá nhân và bản sắc tường thuật. Locke định nghĩa bản sắc cá nhân là có ký ức về những trải nghiệm trong quá khứ, trong khi Parfit bác bỏ ý tưởng này và nhấn mạnh tầm quan trọng của sự liên tục tâm lý, nơi người ta vẫn giữ nguyên ngay cả trong một thế giới vật chất hoặc cơ thể khác.</w:t>
      </w:r>
    </w:p>
    <w:p w14:paraId="241CA093" w14:textId="77777777" w:rsidR="008B606C" w:rsidRDefault="00944D36">
      <w:r>
        <w:t>{"question": "Thay thế tất cả các trường hợp của trình giữ chỗ \"$VARIABLE 1\" bằng câu trả lời đúng. - Kết quả tính toán là $VARIABLE 1.", "trả lời": "Tôi xin lỗi, nhưng tôi cần thêm thông tin để cung cấp câu trả lời chính xác. Bạn có thể vui lòng cung cấp giá trị hoặc phép tính cho $VARIABLE 1 để tôi có thể thay thế nó bằng câu trả lời đúng không?"}</w:t>
      </w:r>
    </w:p>
    <w:p w14:paraId="7948F447" w14:textId="77777777" w:rsidR="008B606C" w:rsidRDefault="00944D36">
      <w:r>
        <w:t>{"câu hỏi": "Tiêu đề của cuốn tiểu thuyết được đề cập trong văn bản là gì? - Dr. No là cuốn tiểu thuyết thứ sáu của tác giả người Anh Ian Fleming có đặc vụ Mật vụ Anh James Bond.", "Trả lời": "Tiêu đề của cuốn tiểu thuyết được đề cập trong văn bản là Tiến sĩ No."}</w:t>
      </w:r>
    </w:p>
    <w:p w14:paraId="7ED02F91" w14:textId="77777777" w:rsidR="008B606C" w:rsidRDefault="00944D36">
      <w:r>
        <w:t>{"câu hỏi": "Sắp xếp lại các từ trong câu để tạo thành một câu hỏi. - Đọc khó.", "trả lời": "Đọc có khó không?"}</w:t>
      </w:r>
    </w:p>
    <w:p w14:paraId="13BDBD8C" w14:textId="77777777" w:rsidR="008B606C" w:rsidRDefault="00944D36">
      <w:r>
        <w:t>{"question": "Tạo mật khẩu ngẫu nhiên có độ dài 10", "answer": "Đây là mật khẩu được tạo ngẫu nhiên dài 10 ký tự: gsL2E#n*9X"}</w:t>
      </w:r>
    </w:p>
    <w:p w14:paraId="711D5EAD" w14:textId="77777777" w:rsidR="008B606C" w:rsidRDefault="00944D36">
      <w:r>
        <w:t xml:space="preserve">{"câu hỏi": "Giải thích khái niệm truy xuất thông tin.", "trả lời": "Truy xuất thông tin là quá trình thu thập thông tin liên quan từ một bộ sưu tập dữ liệu dựa trên truy vấn của người dùng. Mục đích là để tìm và trình bày thông tin phù hợp nhất cho người dùng để đáp ứng yêu cầu cụ thể của họ. Quá trình này được sử dụng trong nhiều ứng dụng khác nhau, bao gồm các công cụ tìm kiếm, cơ sở dữ liệu và hệ thống quản lý thông tin. Quá trình truy xuất thông tin bao gồm một số bước. Đầu tiên là phân tích truy vấn của người dùng để hiểu thông tin họ đang tìm kiếm. Điều này có thể liên quan đến việc dịch các truy vấn ngôn ngữ tự nhiên thành một dạng có cấu trúc hơn có thể được xử lý bởi máy tính. \ n \ n Tiếp theo, hệ thống tìm kiếm thông qua bộ sưu tập dữ liệu để tìm thông tin liên quan đến truy vấn. Điều này có thể được thực hiện bằng nhiều kỹ thuật khác nhau, bao gồm đối sánh từ khóa, phân tích thống kê và thuật toán học máy. Thông tin được truy xuất sau đó được xếp hạng dựa trên mức độ liên quan của nó và được trình bày cho người dùng, thường là danh sách các kết quả tìm kiếm. \ n \ n Một số hệ thống truy xuất thông tin nâng cao cũng sử dụng các kỹ thuật như xử lý ngôn ngữ tự nhiên, phân tích ngữ nghĩa và phản hồi của người dùng để cải thiện </w:t>
      </w:r>
      <w:r>
        <w:lastRenderedPageBreak/>
        <w:t>chất lượng kết quả và cung cấp phản hồi chính xác và được cá nhân hóa hơn cho các truy vấn của người dùng. \ n \ n Cuối cùng,  Mục tiêu của việc truy xuất thông tin là cung cấp cho người dùng thông tin hữu ích và phù hợp nhất để đáp ứng nhu cầu của họ, theo cách hiệu quả và hiệu quả nhất có thể."}</w:t>
      </w:r>
    </w:p>
    <w:p w14:paraId="0EC6033E" w14:textId="77777777" w:rsidR="008B606C" w:rsidRDefault="00944D36">
      <w:r>
        <w:t>{"question": "Chỉnh sửa câu sau để loại bỏ tất cả giọng nói thụ động. - Luận văn do sinh viên viết.", "đáp án": "Học sinh viết luận văn."}</w:t>
      </w:r>
    </w:p>
    <w:p w14:paraId="5D7726AE" w14:textId="77777777" w:rsidR="008B606C" w:rsidRDefault="00944D36">
      <w:r>
        <w:t>{"câu hỏi": "Mô tả khái niệm xử lý ngôn ngữ tự nhiên.", "trả lời": "Xử lý ngôn ngữ tự nhiên (NLP) là một lĩnh vực con của trí tuệ nhân tạo tập trung vào việc cho phép máy tính hiểu, giải thích và tạo ra ngôn ngữ của con người. Điều này liên quan đến việc sử dụng các phương pháp tính toán và toán học để phân tích, mô hình hóa và xử lý dữ liệu văn bản hoặc giọng nói theo cách tái tạo sự hiểu biết và giao tiếp của con người. \ n \ nNLP là một lĩnh vực phức tạp dựa trên một loạt các ngành như ngôn ngữ học, khoa học máy tính, tâm lý học và khoa học thần kinh để giải quyết các nhiệm vụ liên quan đến ngôn ngữ khác nhau. Chúng có thể bao gồm phân tích tình cảm, dịch máy, nhận dạng thực thể được đặt tên, ví dụ: xác định xem các từ "Apple" đại diện cho trái cây hay công ty và phát triển các tác nhân đàm thoại như chatbot. Các khía cạnh chính của NLP bao gồm nhận dạng giọng nói, hiểu ngôn ngữ tự nhiên và tạo ngôn ngữ tự nhiên. Mục tiêu cuối cùng của NLP là cho phép tương tác trực quan và tự nhiên hơn giữa con người và máy móc, cho phép chúng ta giao tiếp với công nghệ như chúng ta làm với người khác, sử dụng ngôn ngữ hàng ngày của chúng ta."}</w:t>
      </w:r>
    </w:p>
    <w:p w14:paraId="3F13D427" w14:textId="77777777" w:rsidR="008B606C" w:rsidRDefault="00944D36">
      <w:r>
        <w:t>{"câu hỏi": "Liệt kê tên của bốn nền tảng truyền thông xã hội.", "câu trả lời": "1. Facebook\n2. Twitter\n3. Instagram\n4. LinkedIn"}</w:t>
      </w:r>
    </w:p>
    <w:p w14:paraId="76BEA811" w14:textId="77777777" w:rsidR="008B606C" w:rsidRDefault="00944D36">
      <w:r>
        <w:t xml:space="preserve">{"câu hỏi": "Tạo ra một dòng thời gian của các sự kiện quan trọng xung quanh trận động đất và sóng thần Ấn Độ Dương năm 2004.", "câu trả lời": "26 Tháng Mười Hai 2004, 7:58 AM: Một trận động đất mạnh 9,3 độ richter tấn công Ấn Độ Dương, ngoài khơi bờ biển Sumatra ở Indonesia. Đây là trận động đất mạnh thứ ba từng được ghi nhận.\n\nDec 26, 2004, 08:14: Trận động đất tạo ra một loạt sóng thần lớn tấn công bờ biển của các quốc gia giáp Ấn Độ Dương, đặc biệt là Indonesia, Sri Lanka, Thái Lan và Ấn Độ.\n\nDec 26, 2004, 9:30 AM: Sóng thần cao tới 30m (100ft) tấn công bờ biển tỉnh Aceh của Indonesia,  quét sạch toàn bộ thị trấn và làng mạc. \n\nDec 26, 2004, 10:00 AM: Sóng thần đổ bộ vào Sri Lanka, gây ra sự tàn phá trên diện rộng dọc theo bờ biển phía đông và phía nam của đất nước. \n\nDec 26, 2004, 10:20 AM: Sóng thần tấn công bờ biển miền nam Thái Lan, tàn phá các khu du lịch nổi tiếng của Phuket và Khao Lak.\n\nDec 26, 2004,1:00 PM: Sóng thần đến bờ biển phía đông của Ấn Độ,  giết chết hàng ngàn người ở Tamil Nadu và Andhra Pradesh.\n\nDec 27, 2004: Chính phủ, các tổ chức viện trợ và cá nhân từ khắp nơi trên thế giới bắt đầu ứng phó với thảm họa, gửi viện trợ, tiền bạc và nhân lực đến các khu vực bị ảnh hưởng. \n\nJan 3, 2005: Liên Hợp Quốc đưa ra lời kêu gọi 977 triệu đô la, lớn nhất từng được tổ chức này đưa ra,  để giúp cung cấp cứu trợ cho các quốc gia bị ảnh hưởng bởi sóng thần.\n\nJan 7, 2005: Số người chết vì thảm họa tăng lên hơn 150.000, với hàng chục ngàn người vẫn còn mất tích. \n\nJan 11, 2005: Các nhà lãnh đạo thế giới, bao gồm Tổng thư ký Liên Hợp Quốc Kofi Annan và Ngoại trưởng Hoa Kỳ Colin Powell, đi thăm các khu vực bị tàn phá để đánh giá thiệt hại và cam kết hỗ trợ. \n\nJan 16,  2005: Ngân hàng Thế giới và Ngân hàng Phát triển </w:t>
      </w:r>
      <w:r>
        <w:lastRenderedPageBreak/>
        <w:t>Châu Á cam kết viện trợ lần lượt 1,5 tỷ đô la và 675 triệu đô la để hỗ trợ các nỗ lực tái thiết ở các nước bị ảnh hưởng. \n\nFeb 6, 2005: Số người chết vì thảm họa lên tới 230.000, với gần 2 triệu người phải di dời và cần được hỗ trợ. \n\nApril 11, 2005: 100 ngày sau thảm họa,  Trọng tâm bắt đầu chuyển từ các nỗ lực cứu trợ trước mắt sang tái thiết lâu dài, đặc biệt nhấn mạnh vào việc xây dựng lại cơ sở hạ tầng"}</w:t>
      </w:r>
    </w:p>
    <w:p w14:paraId="0B429475" w14:textId="4023BE73" w:rsidR="008B606C" w:rsidRDefault="00944D36">
      <w:r>
        <w:t>{"câu hỏi": "Làm thế nào để bạn tạo bảng tổng hợp trong Excel?", "câu trả lời": "Bảng tổng hợp là một công cụ trong Excel cho phép bạn tóm tắt và phân tích dữ liệu bằng cách tạo dạng xem động. Để tạo bảng tổng hợp trong Excel, hãy làm theo các bước sau:\n\n1. Bắt đầu bằng cách sắp xếp dữ liệu của bạn theo định dạng bảng với các tiêu đề cột. Đảm bảo không có cột hoặc hàng trống.\n\n2. Nhấp vào bất kỳ ô nào trong phạm vi dữ liệu. Chuyển đến tab 'Chèn' trong ruy-băng và nhấp vào nút 'Bảng tổng hợp'.\n\n3. Trong hộp thoại 'Tạo PivotTable', hãy chọn phạm vi dữ liệu bạn muốn phân tích. Bạn có thể chọn đặt bảng tổng hợp trong một trang tính mới hoặc một trang tính hiện có.\n\n4. Nhấp vào 'OK'.\n\n5. Ở phía bên phải, 'Danh sách Trường PivotTable' xuất hiện. Bạn có thể chọn các cột bạn muốn phân tích bằng cách kéo chúng vào phần 'Nhãn hàng', 'Nhãn cột', 'Giá trị' hoặc 'Bộ lọc báo cáo'. \n\n6. Để hiển thị dữ liệu, hãy nhấp vào mũi tên thả xuống bên cạnh 'Nhãn hàng', 'Nhãn cột' và 'Giá trị' và chọn các trường bạn muốn hiển thị. Bạn cũng có thể chọn hàm bạn muốn thực hiện trên dữ liệu, chẳng hạn như tổng, trung bình, đếm hoặc các phép tính khác.\n\n7. Định dạng bảng tổng hợp theo ý thích của bạn bằng cách nhấp chuột phải vào một ô và chọn các tùy chọn như 'Định dạng số', 'Cài đặt trường', v.v. \ n \ nBây giờ bạn có một bảng tổng hợp hoạt động mà bạn có thể thao tác và tùy chỉnh để phân tích dữ liệu của mình theo nhiều cách khác nhau. Điều quan trọng cần lưu ý là khi bạn cập nhật dữ liệu nguồn, hãy nhớ làm mới bảng tổng hợp bằng cách nhấp chuột phải vào bảng tổng hợp và chọn 'Làm mới'."}</w:t>
      </w:r>
    </w:p>
    <w:sectPr w:rsidR="008B606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72031801">
    <w:abstractNumId w:val="8"/>
  </w:num>
  <w:num w:numId="2" w16cid:durableId="95832387">
    <w:abstractNumId w:val="6"/>
  </w:num>
  <w:num w:numId="3" w16cid:durableId="428085551">
    <w:abstractNumId w:val="5"/>
  </w:num>
  <w:num w:numId="4" w16cid:durableId="867832453">
    <w:abstractNumId w:val="4"/>
  </w:num>
  <w:num w:numId="5" w16cid:durableId="64032934">
    <w:abstractNumId w:val="7"/>
  </w:num>
  <w:num w:numId="6" w16cid:durableId="1892955536">
    <w:abstractNumId w:val="3"/>
  </w:num>
  <w:num w:numId="7" w16cid:durableId="753741207">
    <w:abstractNumId w:val="2"/>
  </w:num>
  <w:num w:numId="8" w16cid:durableId="2076051147">
    <w:abstractNumId w:val="1"/>
  </w:num>
  <w:num w:numId="9" w16cid:durableId="19984192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5616B0"/>
    <w:rsid w:val="008B606C"/>
    <w:rsid w:val="00944D3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4C13EC"/>
  <w14:defaultImageDpi w14:val="300"/>
  <w15:docId w15:val="{DFCCB3F6-8B75-DA4A-80AA-72C388323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laceholderText">
    <w:name w:val="Placeholder Text"/>
    <w:basedOn w:val="DefaultParagraphFont"/>
    <w:uiPriority w:val="99"/>
    <w:semiHidden/>
    <w:rsid w:val="005616B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90</Pages>
  <Words>45825</Words>
  <Characters>261204</Characters>
  <Application>Microsoft Office Word</Application>
  <DocSecurity>0</DocSecurity>
  <Lines>2176</Lines>
  <Paragraphs>612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306417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Được tạo bởi Python-docx</dc:description>
  <cp:lastModifiedBy>Thanh Nguyen</cp:lastModifiedBy>
  <cp:revision>1</cp:revision>
  <dcterms:created xsi:type="dcterms:W3CDTF">2013-12-23T23:15:00Z</dcterms:created>
  <dcterms:modified xsi:type="dcterms:W3CDTF">2023-07-20T23:56:00Z</dcterms:modified>
  <cp:category/>
</cp:coreProperties>
</file>