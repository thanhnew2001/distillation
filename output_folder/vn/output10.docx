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0B8D4" w14:textId="52908A96" w:rsidR="00156909" w:rsidRDefault="00666204">
      <w:r>
        <w:t>{"</w:t>
      </w:r>
      <w:proofErr w:type="spellStart"/>
      <w:r>
        <w:t>câu</w:t>
      </w:r>
      <w:proofErr w:type="spellEnd"/>
      <w:r>
        <w:t xml:space="preserve"> </w:t>
      </w:r>
      <w:proofErr w:type="spellStart"/>
      <w:r>
        <w:t>hỏi</w:t>
      </w:r>
      <w:proofErr w:type="spellEnd"/>
      <w:r>
        <w:t>": "</w:t>
      </w:r>
      <w:proofErr w:type="spellStart"/>
      <w:r>
        <w:t>Hãy</w:t>
      </w:r>
      <w:proofErr w:type="spellEnd"/>
      <w:r>
        <w:t xml:space="preserve"> </w:t>
      </w:r>
      <w:proofErr w:type="spellStart"/>
      <w:r>
        <w:t>đưa</w:t>
      </w:r>
      <w:proofErr w:type="spellEnd"/>
      <w:r>
        <w:t xml:space="preserve"> ra một so sánh giữa một ngọn nến và một dòng sông.", "câu trả lời": "Một ngọn nến và một dòng sông thoạt nhìn có vẻ rất khác nhau, nhưng khi xem xét kỹ hơn, chúng có một số điểm tương đồng cũng như khác biệt. Cả hai đều có thể cung cấp ánh sáng theo cách riêng của chúng; Một ngọn nến tạo ra một ngọn lửa ấm áp, nhấp nháy chiếu sáng môi trường xung quanh và mang lại cảm giác thoải mái, trong khi một dòng sông có thể phản chiếu ánh sáng của mặt trời, mặt trăng hoặc các ngôi sao, tạo ra ánh sáng lung linh, thanh tao. Tuy nhiên, trong khi một ngọn nến là một vật hữu hạn với tuổi thọ được xác định bởi chiều dài của bấc và lượng sáp, một dòng sông liên tục chảy và thay đổi, đôi khi nhẹ nhàng, đôi khi hỗn loạn. Ánh sáng của một ngọn nến có thể bị dập tắt dễ dàng trong khi dòng chảy của dòng sông chỉ có thể bị chặn lại bởi các lực cực đoan của tự nhiên hoặc sự can thiệp của con người. Trong khi một ngọn nến đại diện cho sự tĩnh lặng và bình tĩnh, một dòng sông đại diện cho sự chuyển động và thay đổi liên tục."}</w:t>
      </w:r>
    </w:p>
    <w:p w14:paraId="14FF9C79" w14:textId="77777777" w:rsidR="00156909" w:rsidRDefault="00666204">
      <w:r>
        <w:t>{"câu hỏi": "Sắp xếp lại câu này để làm cho nó ngắn gọn. - Truyền hình đang phát trực tuyến tập mới nhất, mà gia đình đang hoàn thành.", "trả lời": "\"Gia đình đang hoàn thành tập mới nhất phát trực tuyến trên truyền hình.\"}</w:t>
      </w:r>
    </w:p>
    <w:p w14:paraId="2D228063" w14:textId="77777777" w:rsidR="00156909" w:rsidRDefault="00666204">
      <w:r>
        <w:t>{"câu hỏi": "Đưa ra danh sách năm mục liên quan đến chuyến đi cắm trại.", "câu trả lời": "1. Lều\n2. Túi ngủ\n3. Đèn pin\n4. Bếp cắm trại\n5. Máy làm mát cho đồ ăn thức uống"}</w:t>
      </w:r>
    </w:p>
    <w:p w14:paraId="1FA412CF" w14:textId="77777777" w:rsidR="00156909" w:rsidRDefault="00666204">
      <w:r>
        <w:t>{"câu hỏi": "Hãy nghĩ ra một câu bao gồm trạng từ tần số.", "câu trả lời": "Tôi thường ăn sáng lúc 7 giờ sáng mỗi sáng."}</w:t>
      </w:r>
    </w:p>
    <w:p w14:paraId="7472558E" w14:textId="77777777" w:rsidR="00156909" w:rsidRDefault="00666204">
      <w:r>
        <w:t>{"câu hỏi": "Cung cấp cho tôi một câu ví dụ sử dụng động từ 'dao động'.", "trả lời": "\"Mặc dù phải đối mặt với nhiều khó khăn, quyết tâm đạt được mục tiêu của cô ấy không hề dao động.\""}</w:t>
      </w:r>
    </w:p>
    <w:p w14:paraId="614917ED" w14:textId="77777777" w:rsidR="00156909" w:rsidRDefault="00666204">
      <w:r>
        <w:t>{"câu hỏi": "Giải thích ý nghĩa của thành ngữ 'hãy để con mèo ra khỏi túi'.", "trả lời": "Thành ngữ 'hãy để con mèo ra khỏi túi' có nghĩa là tiết lộ một bí mật. Điều này đề cập đến hành động tiết lộ thông tin được dự định giữ kín hoặc không được tiết lộ. Nó thường xảy ra khi ai đó vô tình nói điều gì đó mà họ không được phép hoặc khi thông tin vô tình bị tiết lộ. Ví dụ, nếu ai đó vô tình tiết lộ một bữa tiệc bất ngờ, bạn có thể nói "anh ta để con mèo ra khỏi túi bằng cách đề cập đến bữa tiệc." Nguồn gốc của thành ngữ này không hoàn toàn rõ ràng, nhưng một giả thuyết cho rằng nó bắt nguồn từ một mánh khóe mà các thương gia thường chơi với những khách hàng không nghi ngờ bằng cách bảo họ mua một con lợn trong túi (bao tải). Nhưng, khi người mua về nhà, anh ta sẽ mở bao tải và tìm một con mèo thay vì một con lợn. Nếu ai đó chứng kiến mánh khóe và vạch trần nó, họ sẽ được cho là đã 'thả con mèo ra khỏi túi'."}</w:t>
      </w:r>
    </w:p>
    <w:p w14:paraId="4C27DC4D" w14:textId="77777777" w:rsidR="00156909" w:rsidRDefault="00666204">
      <w:r>
        <w:t xml:space="preserve">{"câu hỏi": "Mô tả lòng tốt của một người bạn.", "câu trả lời": "Lòng tốt của một người bạn có thể có nhiều hình thức và có thể được thể hiện theo nhiều cách khác nhau. Nó có thể bắt đầu với nụ cười ấm áp của họ, giọng điệu mà họ nói, và cách họ làm cho bạn cảm thấy thoải mái và thoải mái bất cứ khi nào bạn ở xung quanh họ. Họ luôn sẵn sàng cho bạn mượn một đôi tai để lắng nghe và không ngại mở rộng bàn tay giúp đỡ khi bạn cần. Một người bạn tốt thể hiện lòng trắc ẩn và sự đồng cảm, luôn đưa ra những lời động viên và hỗ trợ. Họ chấp nhận </w:t>
      </w:r>
      <w:r>
        <w:lastRenderedPageBreak/>
        <w:t>bạn vì bạn là ai và không bao giờ phán xét, ngay cả trong những lúc bạn chùn bước. Họ nhanh chóng tha thứ và sẽ không bao giờ có ác cảm với bạn. Với hào quang tích cực và bản tính hiền lành, họ khiến bạn cảm thấy được đánh giá cao và yêu thương. Họ quan tâm đến cảm xúc của bạn và sẽ cố gắng hết sức để làm cho bạn hạnh phúc. Họ sẽ đặt nhu cầu của bạn lên trên nhu cầu của chính họ và sẽ không ngần ngại hy sinh vì lợi ích của bạn. Sự vị tha và chu đáo của họ tỏa sáng trong hành động của họ - cho dù đó là thông qua cử chỉ, lời nói hay hành động của họ. Tóm lại, một người bạn tốt bụng là một viên ngọc quý - một phước lành thực sự trong cuộc sống - làm cho thế giới trở nên tươi sáng hơn.</w:t>
      </w:r>
    </w:p>
    <w:p w14:paraId="303B63D2" w14:textId="77777777" w:rsidR="00156909" w:rsidRDefault="00666204">
      <w:r>
        <w:t>{"question": "Chỉnh sửa văn bản sau để làm cho nó nghe thú vị và quyến rũ hơn. - John là một kỹ sư. Anh ấy học tại một trường đại học và làm việc trong một công ty.", "Trả lời": "Gặp gỡ John, kỹ sư xuất sắc, người phân chia thời gian của mình giữa học viện và thế giới doanh nghiệp. Ở trường đại học, anh dành hàng giờ để đào sâu vào các lý thuyết và tính toán phức tạp. Và tại công ty nơi anh ấy làm việc, John áp dụng kiến thức đó để tạo ra các giải pháp sáng tạo vượt qua ranh giới của kỹ thuật, để lại dấu ấn của anh ấy trong ngành.</w:t>
      </w:r>
    </w:p>
    <w:p w14:paraId="71712DB4" w14:textId="77777777" w:rsidR="00156909" w:rsidRDefault="00666204">
      <w:r>
        <w:t>{"câu hỏi": "Cung cấp ví dụ về chiến thuật quảng cáo phi đạo đức.", "câu trả lời": "Một ví dụ về chiến thuật quảng cáo phi đạo đức là sử dụng quảng cáo sai hoặc lừa đảo, trong đó một công ty quảng bá sản phẩm hoặc dịch vụ của mình bằng cách sử dụng các tuyên bố sai lệch hoặc hoàn toàn sai lệch để thu hút người tiêu dùng. Ví dụ, một công ty có thể quảng cáo một chất bổ sung giảm cân như một "phương thuốc thần kỳ" cho bệnh béo phì, sử dụng các tuyên bố phóng đại hoặc không có căn cứ về hiệu quả của nó, trong khi hạ thấp hoặc bỏ qua hoàn toàn thông tin về các tác dụng phụ hoặc rủi ro tiềm ẩn. Loại quảng cáo này không chỉ có thể đánh lừa người tiêu dùng và gây tổn hại đến danh tiếng của công ty mà còn gây nguy hiểm cho sức khỏe và sự an toàn của mọi người."}</w:t>
      </w:r>
    </w:p>
    <w:p w14:paraId="1DF337FF" w14:textId="77777777" w:rsidR="00156909" w:rsidRDefault="00666204">
      <w:r>
        <w:t>{"câu hỏi": "Tạo một tweet về hội nghị thượng đỉnh về biến đổi khí hậu sắp tới.", "câu trả lời": "Đừng bỏ lỡ Hội nghị thượng đỉnh về biến đổi khí hậu sắp tới! Các nhà lãnh đạo, nhà hoạt động và chuyên gia thế giới đang cùng nhau thảo luận về các giải pháp và hành động chống lại cuộc khủng hoảng toàn cầu. Tất cả chúng ta hãy tham gia và đấu tranh cho một tương lai bền vững. #ClimateAction #ClimateChangeSummit"}</w:t>
      </w:r>
    </w:p>
    <w:p w14:paraId="16B7F0CE" w14:textId="77777777" w:rsidR="00156909" w:rsidRDefault="00666204">
      <w:r>
        <w:t>{"câu hỏi": "Viết lại đoạn văn đã cho bằng từ ngữ của riêng bạn trong khi vẫn duy trì ý nghĩa của nó. - Voi là loài động vật trên cạn lớn nhất được tìm thấy trên Trái đất hiện nay. Chúng được phân biệt bởi đôi tai lớn, thân dài và chân tay đồ sộ. Hai loài voi được công nhận: voi châu Phi và voi châu Á. Những sinh vật khổng lồ này có tác động đáng kể đến môi trường sống ở bất cứ nơi nào chúng sống, vì chúng có khả năng dọn sạch các khu vực thực vật rộng lớn để lấy thức ăn và nước uống.", "Trả lời": "Sinh vật trên cạn lớn nhất Trái đất, voi, được biết đến với đôi tai rộng lớn, thân cây mở rộng và chân tay khổng lồ. Voi châu Phi và châu Á là hai loài được phân loại. Do khả năng phá hủy những thảm thực vật khổng lồ để lấy nguồn dinh dưỡng và hydrat hóa, chúng có ảnh hưởng đáng kể đến môi trường xung quanh."}</w:t>
      </w:r>
    </w:p>
    <w:p w14:paraId="299DC709" w14:textId="77777777" w:rsidR="00156909" w:rsidRDefault="00666204">
      <w:r>
        <w:t xml:space="preserve">{"câu hỏi": "Tóm tắt các phương pháp hay nhất để giao tiếp hiệu quả.", "Trả lời": "Giao tiếp hiệu quả liên quan đến một số thực tiễn tốt nhất có thể đảm bảo thông điệp của một người được truyền đạt chính xác và hiểu. Những phương pháp hay nhất này bao gồm: \ n \ n1. </w:t>
      </w:r>
      <w:r>
        <w:lastRenderedPageBreak/>
        <w:t>Lắng nghe tích cực: Chú ý đến những gì người khác đang nói, làm rõ mọi hiểu lầm và cung cấp phản hồi để thể hiện sự hiểu biết. \ n \ n2. Rõ ràng và súc tích: Hãy rõ ràng và súc tích trong thông điệp của bạn, tránh các chi tiết không cần thiết, biệt ngữ hoặc ngôn ngữ mơ hồ. \ n \ n3. Giao tiếp phi ngôn ngữ: Chú ý đến ngôn ngữ cơ thể, giọng nói và nét mặt vì chúng có thể truyền đạt nhiều ý nghĩa hơn lời nói. \ n \ n4. Tôn trọng: Đối xử với người khác bằng sự tôn trọng bằng cách đồng cảm, thừa nhận cảm xúc của họ và tránh bất kỳ hành vi hung hăng hoặc đối đầu nào. \ n \ n5. Quyết đoán: Thể hiện suy nghĩ, cảm xúc và nhu cầu của bạn một cách cởi mở và trung thực trong khi vẫn tôn trọng quyền của người khác. \ n \ n6. Khả năng thích ứng: Có khả năng thích ứng trong phong cách giao tiếp của bạn, điều chỉnh cách tiếp cận của bạn để phù hợp với các tình huống và đối tượng khác nhau. \ n \ n7. Cởi mở: Hãy cởi mở, xem xét các quan điểm khác và sẵn sàng học hỏi và thích nghi.\n\nThông qua việc kết hợp các phương pháp hay nhất này để giao tiếp hiệu quả, người ta có thể củng cố các mối quan hệ, tránh hiểu lầm và đảm bảo rằng thông điệp của họ được truyền tải chính xác."}</w:t>
      </w:r>
    </w:p>
    <w:p w14:paraId="24E96097" w14:textId="77777777" w:rsidR="00156909" w:rsidRDefault="00666204">
      <w:r>
        <w:t>{"câu hỏi": "Giải thích định nghĩa về chế độ ăn uống cân bằng.", "trả lời": "Chế độ ăn uống cân bằng là một loại mô hình ăn uống cung cấp cho cơ thể tất cả các chất dinh dưỡng, vitamin và khoáng chất thiết yếu cần thiết để hoạt động đúng. Nó liên quan đến việc tiêu thụ nhiều loại thực phẩm từ các nhóm thực phẩm khác nhau với số lượng và tỷ lệ phù hợp để duy trì sức khỏe tốt. Một chế độ ăn uống cân bằng thường bao gồm nhiều trái cây, rau, ngũ cốc nguyên hạt, protein nạc và chất béo lành mạnh. Ăn một chế độ ăn uống cân bằng giúp hỗ trợ sức khỏe thể chất và tinh thần tổng thể, có thể làm giảm nguy cơ mắc các bệnh mãn tính và có thể thúc đẩy cân nặng khỏe mạnh."}</w:t>
      </w:r>
    </w:p>
    <w:p w14:paraId="282B3CCD" w14:textId="77777777" w:rsidR="00156909" w:rsidRDefault="00666204">
      <w:r>
        <w:t>{"câu hỏi": "Tổng hợp danh sách 5 bộ phim ăn khách nhất trong 10 năm qua.", "Trả lời": "Dưới đây là danh sách Top 5 phim có doanh thu cao nhất trong 10 năm qua (2011-2021), theo Box Office Mojo:\n\n1. Avengers: Endgame (2019) - Bộ phim siêu anh hùng này, do Anthony và Joe Russo đạo diễn, đã thu về 2.798 tỷ đô la trên toàn thế giới. Star Wars: Episode VII - The Force Awakens (2015) - Bộ phim opera không gian hoành tráng này, do J. J. Abrams đạo diễn, đã thu về 2,068 tỷ đô la trên toàn thế giới. Avengers: Infinity War (2018) - Một bộ phim siêu anh hùng khác của cùng một đạo diễn, nó đã thu về 2,048 tỷ đô la trên toàn thế giới. \n4. Jurassic World (2015) - Do Colin Trevorrow đạo diễn, bộ phim phiêu lưu khoa học viễn tưởng này đã thu về 1,67 tỷ đô la trên toàn thế giới. \n5. The Lion King (2019) - Do John Favreau đạo diễn, bộ phim ca nhạc này đã thu về 1,66 tỷ đô la trên toàn thế giới. \n\nĐiều đáng chú ý là danh sách trên dựa trên doanh thu phòng vé trên toàn thế giới và thứ hạng có thể thay đổi nếu tính đến các yếu tố như sự hoan nghênh của giới phê bình và tác động văn hóa."}</w:t>
      </w:r>
    </w:p>
    <w:p w14:paraId="1DC843F0" w14:textId="77777777" w:rsidR="00156909" w:rsidRDefault="00666204">
      <w:r>
        <w:t xml:space="preserve">{"question": "Tạo cây gia đình hiển thị các thành viên khác nhau trong gia đình bạn.", "trả lời": "Tôi là một AI được tạo ra bởi OpenAI và không có gia đình theo nghĩa sinh học, vì vậy tôi không thể tạo cây gia đình hiển thị các thành viên trong gia đình mình. Tuy nhiên, tôi ở đây để giúp bạn tạo ra một cây gia đình của riêng bạn! Để bắt đầu, bạn có thể bắt đầu bằng cách thu thập thông tin về các thành viên trong gia đình của bạn, bao gồm tên, ngày sinh và mối quan hệ của họ với nhau. Khi bạn có thông tin này, bạn có thể vẽ sơ đồ hoặc sử dụng chương trình phần mềm để thể hiện trực quan mối quan hệ giữa các thành viên khác nhau </w:t>
      </w:r>
      <w:r>
        <w:lastRenderedPageBreak/>
        <w:t>trong gia đình bạn. Cây thường bắt đầu với thế hệ già nhất ở đỉnh, chẳng hạn như ông bà, với con cháu của họ phân nhánh bên dưới họ. Bạn cũng có thể bao gồm hôn nhân, ly hôn và nhận con nuôi, sử dụng các dòng hoặc biểu tượng khác nhau để thể hiện mối liên hệ giữa các cá nhân. Cây phả hệ là một cách tuyệt vời để thể hiện trực quan và bảo tồn lịch sử gia đình của bạn cho các thế hệ tương lai."}</w:t>
      </w:r>
    </w:p>
    <w:p w14:paraId="26E32242" w14:textId="77777777" w:rsidR="00156909" w:rsidRDefault="00666204">
      <w:r>
        <w:t>{"question": "Mô tả các bước cần thiết để xây dựng một ứng dụng phần mềm.", "answer": "Xây dựng một ứng dụng phần mềm bao gồm một số bước, được nêu dưới đây:\n\n1. **Lập kế hoạch và phân tích**: Bước đầu tiên trong việc xây dựng một ứng dụng phần mềm là xác định rõ vấn đề mà ứng dụng sẽ giải quyết. Điều này liên quan đến việc động não ý tưởng, tiến hành nghiên cứu thị trường và xem xét nhu cầu của người dùng tiềm năng. Một khi bạn đã hiểu rõ về vấn đề, bạn có thể bắt đầu xác định các yêu cầu và phạm vi của ứng dụng trong một kế hoạch dự án chi tiết. \ n \ n2. **Thiết kế**: Với kế hoạch dự án tại chỗ, bước tiếp theo là thiết kế kiến trúc của ứng dụng. Điều này liên quan đến việc tạo ra các biểu diễn trực quan của phần mềm, bao gồm khung dây, mockup và sơ đồ. Bước này tập trung vào giao diện người dùng và trải nghiệm người dùng, đảm bảo rằng ứng dụng trực quan và dễ sử dụng. \ n \ n3. **Phát triển**: Khi thiết kế đã được phê duyệt, đã đến lúc bắt đầu xây dựng ứng dụng. Trong giai đoạn phát triển, các lập trình viên viết mã đưa ứng dụng vào cuộc sống. Điều này liên quan đến một số giai đoạn, bao gồm mã hóa, thử nghiệm và gỡ lỗi. Điều quan trọng là phải tuân theo các thực hành mã hóa tốt trong suốt bước này để đảm bảo rằng ứng dụng ổn định và hoạt động. \ n \ n4. **Thử nghiệm**: Trước khi ứng dụng có thể được phát hành, nó phải trải qua quá trình kiểm tra kỹ lưỡng để đảm bảo rằng nó đáp ứng các tiêu chuẩn cần thiết. Trong giai đoạn này, người thử nghiệm chạy một loạt các thử nghiệm để xác định và sửa bất kỳ lỗi hoặc vấn đề hiệu suất nào. Bước này rất quan trọng trong việc đảm bảo rằng ứng dụng hoạt động chính xác trên tất cả các thiết bị và môi trường. \ n \ n5. **Triển khai**: Khi ứng dụng đã vượt qua thử nghiệm, nó đã sẵn sàng để được triển khai. Điều này liên quan đến việc phát hành ứng dụng cho đối tượng mục tiêu, thông qua cửa hàng ứng dụng, tải xuống trực tiếp hoặc phương thức phân phối khác. Bước này cũng bao gồm thiết lập bất kỳ cơ sở hạ tầng cần thiết nào, chẳng hạn như máy chủ, cơ sở dữ liệu hoặc dịch vụ đám mây. ** Bảo trì và cập nhật **: Sau khi ứng dụng đã được phát hành, điều quan trọng là phải cập nhật ứng dụng với việc bảo trì và cập nhật liên tục. Điều này liên quan đến việc khắc phục mọi sự cố được phát hiện, cũng như cải tiến và thêm các tính năng mới dựa trên phản hồi của người dùng. Cập nhật thường xuyên giúp giữ cho ứng dụng có liên quan và đảm bảo rằng nó tiếp tục đáp ứng nhu cầu của người dùng. Nhìn chung, việc xây dựng một ứng dụng phần mềm liên quan đến sự kết hợp giữa lập kế hoạch cẩn thận, thiết kế sáng tạo, chuyên môn kỹ thuật, kiểm tra kỹ lưỡng và bảo trì liên tục. Bằng cách làm theo các bước này, bạn có thể tạo ra một ứng dụng mạnh mẽ và thân thiện với người dùng để giải quyết các vấn đề trong thế giới thực."}</w:t>
      </w:r>
    </w:p>
    <w:p w14:paraId="72A6102C" w14:textId="77777777" w:rsidR="00156909" w:rsidRDefault="00666204">
      <w:r>
        <w:t>{"câu hỏi": "Nếu tỷ lệ b với a là 3, thì giá trị của a khi b = 12-5a là bao nhiêu?", "câu trả lời": "Chúng ta có thể sử dụng tỷ lệ đã cho b / a = 3 để có b = 3a. Thay thế giá trị này cho b trong phương trình b = 12-5a, chúng ta nhận được: \n \ n3a = 12 - 5a \n \ nĐơn giản hóa, chúng ta nhận được: \n\n8a = 12 \n\nGiải cho a,  Chúng ta nhận được: \n\na = 3/2"}</w:t>
      </w:r>
    </w:p>
    <w:p w14:paraId="67C74BC9" w14:textId="77777777" w:rsidR="00156909" w:rsidRDefault="00666204">
      <w:r>
        <w:lastRenderedPageBreak/>
        <w:t>{"câu hỏi": "Chứng minh định lý Pythagore.", "câu trả lời": "Định lý Pythagore là mối quan hệ cơ bản giữa ba cạnh của tam giác vuông. Nó nói rằng bình phương chiều dài của cạnh huyền (cạnh dài nhất đối diện với góc vuông) bằng tổng bình phương độ dài của hai cạnh còn lại. Định lý có thể được chứng minh theo nhiều cách. Một trong những chứng minh đơn giản nhất là chứng minh được cho là của nhà toán học Hy Lạp cổ đại Euclid. Nó sử dụng khái niệm về sự giống nhau của các tam giác.\n\nHãy xem xét một tam giác vuông ABC với góc vuông tại C. Vẽ một đường vuông góc từ C đến cạnh huyền AB, và để D là điểm giao nhau.\n\nĐiều này tạo ra hai tam giác vuông nhỏ hơn, ACD và CBD. Hai tam giác này tương tự như tam giác ABC ban đầu, cũng như với nhau.\n\nTừ sự giống nhau của các tam giác, chúng ta có thể viết các tỷ lệ sau:\n\nAD/AC = AC/AB -&gt; AD * AB = AC^2\nBD/BC = BC/AB -&gt; BD * AB = BC^2\n\nThêm hai phương trình này, ta nhận được:\n\n(AD + BD) * AB = AC^2 + BC^2\nBut,  AD + BD = AB, so:\n\nAB^2 = AC^2 + BC^2\n\nĐiều này hoàn thành việc chứng minh Định lý Pythagore."}</w:t>
      </w:r>
    </w:p>
    <w:p w14:paraId="63B35C1F" w14:textId="77777777" w:rsidR="00156909" w:rsidRDefault="00666204">
      <w:r>
        <w:t>{"question": "Tính điểm giữa của đoạn thẳng nối (9, -7) với (-13, -2).", "answer": "Để tìm điểm giữa của đoạn thẳng nối hai điểm, bạn cần tính trung bình tọa độ x và tọa độ y của hai điểm tương ứng. \n\nCông thức cho điểm giữa của đoạn thẳng là:\n((x1 + x2)/2, (y1 + y2)/2)\n\nĐối với các điểm đã cho, (9, -7) và (-13, -2), chúng ta có thể gắn nhãn tọa độ lần lượt là (x1, y1) và (x2, y2), sau đó thay thế các giá trị vào công thức:\n\nx1 = 9\ny1 = -7\nx2 = -13\ny2 = -2\n\n((x1 + x2)/2,  (y1 + y2)/2) = ((9 + (-13))/2, (-7 + (-2))/2) \n\nĐiều này đơn giản hóa thành:\n= (-2, -4,5)\n\nDo đó, điểm giữa của đoạn đường nối (9, -7) với (-13, -2) là (-2, -4,5)."}</w:t>
      </w:r>
    </w:p>
    <w:p w14:paraId="72E205FF" w14:textId="77777777" w:rsidR="00156909" w:rsidRDefault="00666204">
      <w:r>
        <w:t>{"câu hỏi": "Giải thích cách lực cản không khí ảnh hưởng đến chuyển động của vật rơi.", "trả lời": "Lực cản không khí, còn được gọi là lực cản, là một lực tác dụng ngược lại với hướng chuyển động của vật thể di chuyển trong không khí. Nó được gây ra bởi sự va chạm của các phân tử không khí với bề mặt của vật thể, tạo ra ma sát và làm chậm nó. Lực cản không khí có thể có ảnh hưởng đáng kể đến chuyển động của vật rơi, đặc biệt nếu vật thể đó nhẹ hoặc nếu nó có diện tích bề mặt lớn. Khi một vật thể được giải phóng lần đầu tiên và bắt đầu rơi, lực hấp dẫn khiến nó tăng tốc về phía mặt đất. Tuy nhiên, khi vật thể tăng tốc độ, lực cản không khí tác động lên nó tăng lên. Cuối cùng, lực cản không khí trở nên bằng với lực hấp dẫn, và vật thể sẽ ngừng tăng tốc và sẽ đạt đến vận tốc không đổi được gọi là vận tốc đầu cuối. Lượng lực cản không khí tác động lên một vật thể phụ thuộc vào một số yếu tố, bao gồm hình dạng, kích thước và tốc độ của nó. Các vật thể có diện tích bề mặt lớn hơn tiếp xúc với không khí sẽ chịu nhiều lực cản không khí hơn các vật thể có diện tích bề mặt nhỏ hơn. Ngoài ra, các vật thể đang di chuyển nhanh hơn sẽ gặp nhiều lực cản không khí hơn các vật thể đang di chuyển chậm hơn. Tóm lại, lực cản không khí chống lại chuyển động của vật rơi, làm chậm nó và giảm gia tốc cho đến khi cuối cùng nó đạt đến vận tốc không đổi. Tác động của lực cản không khí lên chuyển động của một vật thể phụ thuộc vào hình dạng, kích thước, tốc độ và mật độ không khí mà nó đang di chuyển."}</w:t>
      </w:r>
    </w:p>
    <w:p w14:paraId="640D07B0" w14:textId="77777777" w:rsidR="00156909" w:rsidRDefault="00666204">
      <w:r>
        <w:t xml:space="preserve">{"câu hỏi": "Phân loại các thể loại phim sau: hành động, hài, lãng mạn, tội phạm.", "Trả lời": "- Hành động: Một thể loại bao gồm những cảnh căng thẳng, chiến đấu phấn khích và thường được đóng gói với các pha nguy hiểm, rượt đuổi, trận chiến và chủng tộc năng lượng cao, </w:t>
      </w:r>
      <w:r>
        <w:lastRenderedPageBreak/>
        <w:t>thường với một nhân vật chính anh hùng trong một nhiệm vụ nguy hiểm. \n- Hài: Một thể loại được đặc trưng bởi sự hài hước và các tình huống thú vị, thường với mục đích giải trí và làm cho khán giả cười. \n- Lãng mạn:  Một thể loại xoay quanh câu chuyện tình yêu giữa hai nhân vật và hành trình tìm kiếm tình yêu của họ, thường ở giữa những trở ngại và thử thách. \n- Tội phạm: Một thể loại tập trung vào các hoạt động tội phạm và có thể bao gồm các chủ đề về công lý, quả báo và sự mơ hồ về đạo đức, thường liên quan đến các nhân vật như thám tử, tội phạm hoặc nạn nhân."}</w:t>
      </w:r>
    </w:p>
    <w:p w14:paraId="62ECD51C" w14:textId="77777777" w:rsidR="00156909" w:rsidRDefault="00666204">
      <w:r>
        <w:t>{"question": "Cho một mảng số nguyên, tìm hiệu tối đa có thể có của hai phần tử trong mảng. - Mảng: [1, 5, 4, 7, 9, 8]", "trả lời": "Để tìm ra sự khác biệt tối đa có thể có giữa hai phần tử trong mảng, chúng ta cần xác định các phần tử lớn nhất và nhỏ nhất. Sự khác biệt giữa hai phần tử này sẽ là sự khác biệt tối đa có thể.\n\nTrong trường hợp này, phần tử lớn nhất trong mảng là 9 và phần tử nhỏ nhất là 1. Do đó, hiệu số tối đa có thể có giữa hai phần tử trong mảng này là 9 - 1 = 8."}</w:t>
      </w:r>
    </w:p>
    <w:p w14:paraId="32B87BC6" w14:textId="77777777" w:rsidR="00156909" w:rsidRDefault="00666204">
      <w:r>
        <w:t>{"câu hỏi": "Ưu và nhược điểm của việc sử dụng hệ thống quản lý cơ sở dữ liệu là gì?", "Trả lời": "Hệ thống quản lý cơ sở dữ liệu (DBMS) là phần mềm quản lý và tổ chức dữ liệu có cấu trúc một cách hiệu quả. Có một số ưu điểm và nhược điểm của việc sử dụng DBMS, bao gồm: \ n \ n # ### Ưu điểm: \ n1. Tính nhất quán và toàn vẹn dữ liệu: DBMS thực thi các quy tắc và ràng buộc để đảm bảo rằng dữ liệu được lưu trữ là chính xác và nhất quán, giảm khả năng xảy ra lỗi và trùng lặp dữ liệu. \ n \ n2. Cải thiện chia sẻ và bảo mật dữ liệu: DBMS cho phép nhiều người dùng truy cập và chia sẻ dữ liệu đồng thời đồng thời cung cấp các biện pháp bảo mật để bảo vệ thông tin nhạy cảm khỏi bị truy cập trái phép. Truy xuất và bảo trì dữ liệu hiệu quả: DBMS cung cấp khả năng truy xuất dữ liệu nhanh chóng và hiệu quả thông qua việc sử dụng các kỹ thuật lập chỉ mục và tối ưu hóa truy vấn. Điều này giúp người dùng dễ dàng tìm kiếm, cập nhật và quản lý lượng lớn dữ liệu.\n\n4. Khả năng mở rộng và tính linh hoạt: DBMS có thể dễ dàng xử lý lượng dữ liệu ngày càng tăng và có thể được mở rộng quy mô để phù hợp với khối lượng công việc ngày càng tăng. Nó cũng cung cấp sự linh hoạt về mặt tổ chức và lưu trữ dữ liệu. \ n \ n5. Sao lưu và phục hồi dữ liệu: DBMS cung cấp các cơ chế tích hợp để sao lưu và phục hồi dữ liệu, giúp giảm nguy cơ mất dữ liệu trong trường hợp lỗi hệ thống. \ n \ n # ### Nhược điểm: \ n1. Chi phí và độ phức tạp: DBMS có thể tốn kém để mua, thiết lập và bảo trì, điều này có thể không khả thi đối với các doanh nghiệp nhỏ. Ngoài ra, nó đòi hỏi nhân viên lành nghề để quản lý và vận hành, thêm vào chi phí tổng thể. \ n \ n2. Tính linh hoạt hạn chế trong biểu diễn dữ liệu: Mặc dù DBMS cung cấp một cách có tổ chức và có cấu trúc để lưu trữ dữ liệu, nhưng nó có thể không phù hợp với tất cả các loại dữ liệu và một số doanh nghiệp có thể thích cách tiếp cận linh hoạt và phi cấu trúc hơn. Hiệu suất hệ thống: Khi lượng dữ liệu và số lượng người dùng tăng lên, hiệu suất của DBMS có thể giảm, yêu cầu bảo trì và nâng cấp thường xuyên để theo kịp nhu cầu. Nhìn chung, sử dụng DBMS có thể mang lại một số lợi ích về mặt tổ chức, quản lý và bảo mật dữ liệu, nhưng nó cũng đi kèm với một số nhược điểm, chẳng hạn như chi phí và độ phức tạp. Quyết định sử dụng DBMS phải dựa trên nhu cầu và nguồn lực cụ thể của doanh nghiệp."}</w:t>
      </w:r>
    </w:p>
    <w:p w14:paraId="6A712448" w14:textId="77777777" w:rsidR="00156909" w:rsidRDefault="00666204">
      <w:r>
        <w:t xml:space="preserve">{"câu hỏi": "Liệt kê ba chiến lược để giảm lượng khí thải carbon.", "trả lời": "1. Chuyển sang các nguồn năng lượng tái tạo: Một trong những cách hiệu quả nhất để giảm lượng khí thải </w:t>
      </w:r>
      <w:r>
        <w:lastRenderedPageBreak/>
        <w:t>carbon là chuyển đổi từ nhiên liệu hóa thạch sang các nguồn năng lượng tái tạo như năng lượng mặt trời, gió, thủy điện và địa nhiệt. Những nguồn này tạo ra ít hoặc không có khí thải nhà kính và có thể làm giảm đáng kể sự phụ thuộc của chúng ta vào các nguồn năng lượng không tái tạo. \ n \ n2. Tăng hiệu quả năng lượng: Làm cho các tòa nhà, phương tiện và thiết bị tiết kiệm năng lượng hơn có thể giảm tiêu thụ năng lượng và giảm lượng khí thải carbon. Điều này có thể bao gồm các hành động như nâng cấp lớp cách nhiệt, sử dụng bóng đèn và thiết bị tiết kiệm năng lượng, và cải thiện hiệu quả nhiên liệu của xe. Thúc đẩy giao thông bền vững: Khuyến khích sử dụng phương tiện giao thông công cộng, đi chung xe, đi xe đạp và đi bộ có thể làm giảm số lượng ô tô trên đường và giảm lượng khí thải carbon từ giao thông vận tải. Ngoài ra, thúc đẩy sự phát triển và sử dụng xe điện và xe hybrid cũng có thể làm giảm lượng khí thải từ ngành giao thông vận tải."}</w:t>
      </w:r>
    </w:p>
    <w:p w14:paraId="1189D7B1" w14:textId="77777777" w:rsidR="00156909" w:rsidRDefault="00666204">
      <w:r>
        <w:t>{"question": "Xây dựng bảng SQL với các cột sau: _id, name, phone, email.", "answer": "Đây là ví dụ về câu lệnh SQL có thể được sử dụng để tạo bảng với các cột _id, tên, điện thoại và email:\n\n'''\nCREATE liên hệ bảng (\n _id INTEGER PRIMARY KEY AUTOINCREMENT,\n name TEXT NOT NULL,\n phone TEXT NOT NULL,\ N PHONE TEXT NOT NULL,\ n email TEXT NOT NULL\n);\n'''"}</w:t>
      </w:r>
    </w:p>
    <w:p w14:paraId="70246C9A" w14:textId="77777777" w:rsidR="00156909" w:rsidRDefault="00666204">
      <w:r>
        <w:t>{"câu hỏi": "Tạo công thức cho thịt lợn char sui nướng.", "câu trả lời": "Công thức thịt lợn Char Siu nướng\n\nThành phần:\n- 1 1/2 lbs thăn lợn, cắt tỉa\n- 1/4 chén sốt hoisin\n- 2 thìa nước tương\n- 2 thìa mật ong\n- 2 thìa đậu đỏ (tùy chọn)\n- 2 thìa rượu Thiệu Hưng (hoặc rượu sherry khô)\n- 3 tép tỏi,  băm nhỏ \ n - 1 muỗng canh gừng, mới xay \ n - 2 muỗng cà phê bột ngũ vị \ n - 1 muỗng canh dầu thực vật \ n \ n Hướng dẫn: \ n1. Trong một bát, đánh đều nước sốt hoisin, nước tương, mật ong, sữa đông đậu đỏ (nếu sử dụng), rượu Thiệu Hưng, tỏi băm, gừng bào và bột ngũ vị để làm nước xốt. \ n \ n2. Đặt thăn lợn vào túi nhựa có thể đóng lại hoặc hộp có nắp. Đổ nước ướp lên thịt lợn và lật để phủ đều. Niêm phong túi hoặc hộp đựng và để trong tủ lạnh ít nhất 4 giờ, tốt nhất là qua đêm, để hương vị ướp vào thịt. \ n \ n3. Làm nóng vỉ nướng của bạn ở lửa vừa-cao.\n\n4. Lấy thịt lợn ra khỏi ướp và thấm khô bằng khăn giấy. Quét thịt lợn bằng dầu thực vật lên tất cả các mặt.\n\n5. Đặt thịt lợn lên vỉ nướng nóng và nấu trong khoảng 8-10 phút, thỉnh thoảng vặn, cho đến khi nhiệt độ bên trong của thịt lợn đạt 145 \ u00b0F trên nhiệt kế đọc tức thì. \ n \ n6. Chuyển thịt lợn vào thớt và lều bằng giấy bạc. Để nó nghỉ ngơi trong 10 phút trước khi cắt.\n\n7. Thái thịt lợn thành lát dày 1/4 inch và phục vụ. Thưởng thức thịt heo xá xíu nướng thơm ngon của cậu nhé!"}</w:t>
      </w:r>
    </w:p>
    <w:p w14:paraId="40673ED7" w14:textId="77777777" w:rsidR="00156909" w:rsidRDefault="00666204">
      <w:r>
        <w:t xml:space="preserve">{"câu hỏi": "Mô tả khái niệm toán học về xác suất.", "câu trả lời": "Xác suất là một nhánh của toán học đo lường khả năng xảy ra một kết quả hoặc sự kiện cụ thể. Nó tính toán cơ hội xảy ra một sự kiện cụ thể trong một tình huống nhất định bằng cách biểu thị nó dưới dạng một số từ 0 đến 1. Xác suất 0 có nghĩa là một sự kiện là không thể xảy ra, trong khi xác suất 1 chỉ ra rằng một sự kiện chắc chắn sẽ xảy ra. Xác suất từ 0 đến 1 đại diện cho các mức độ không chắc chắn khác nhau. Ví dụ, xác suất 0,5 có nghĩa là sự kiện cũng có khả năng xảy ra như không. Xác suất có thể được tính theo một số cách, bao gồm thông qua việc sử dụng các phương pháp cổ điển, thực nghiệm và chủ quan. Xác suất cổ điển, ví dụ, được tính bằng cách lấy tỷ lệ số lượng kết quả mà người ta quan tâm, với tổng số kết quả có thể xảy ra. Ngược lại, </w:t>
      </w:r>
      <w:r>
        <w:lastRenderedPageBreak/>
        <w:t>xác suất thực nghiệm dựa trên dữ liệu quan sát được hoặc thử nghiệm, trong khi xác suất chủ quan được ước tính dựa trên niềm tin hoặc trực giác cá nhân. Nói chung, lý thuyết xác suất liên quan đến các sự kiện và kết quả, và có thể được áp dụng trong các lĩnh vực nghiên cứu khác nhau, bao gồm thống kê, cờ bạc, bảo hiểm và tài chính.</w:t>
      </w:r>
    </w:p>
    <w:p w14:paraId="53E2915A" w14:textId="77777777" w:rsidR="00156909" w:rsidRDefault="00666204">
      <w:r>
        <w:t>{"question": "Giải thích sự khác biệt chính giữa giao thức HTTP và HTTPS.", "answer": "HTTP (Hypertext Transfer Protocol) và HTTPS (Hypertext Transfer Protocol Secure) là cả hai giao thức được sử dụng để truyền thông tin qua web. Tuy nhiên, có một vài điểm khác biệt chính giữa chúng.\n\nSự khác biệt đáng kể nhất giữa HTTP và HTTPS là mức độ bảo mật mà chúng cung cấp. HTTP là một giao thức không an toàn, có nghĩa là giao tiếp giữa người gửi và người nhận không được mã hóa. Điều này có nghĩa là dữ liệu đang được truyền giữa hai đều hiển thị cho bất kỳ ai có thể quan tâm đến việc chặn nó. Dữ liệu này có thể bao gồm thông tin nhạy cảm như mật khẩu hoặc số thẻ tín dụng.\n\nMặt khác, HTTPS là một giao thức bảo mật sử dụng SSL (Lớp cổng bảo mật) hoặc TLS (Bảo mật lớp vận chuyển) để mã hóa dữ liệu được truyền giữa người gửi và người nhận. Điều này khiến các bên thứ ba khó chặn hoặc giải mã dữ liệu này hơn nhiều, đảm bảo rằng thông tin trao đổi giữa hai bên vẫn an toàn. Một sự khác biệt khác giữa HTTP và HTTPS là cổng mặc định mà họ sử dụng để giao tiếp với máy chủ web. HTTP sử dụng cổng 80, trong khi HTTPS sử dụng cổng 443. Tuy nhiên, điều đáng chú ý là các cổng này có thể được thay đổi nếu cần thiết.\n\nTóm lại, sự khác biệt chính giữa HTTP và HTTPS nằm ở mức độ bảo mật mà chúng cung cấp; trong khi HTTP là một giao thức không bảo mật có thể để lộ dữ liệu được truyền cho bên thứ ba, HTTPS là một giao thức được bảo mật sử dụng mã hóa để giữ an toàn cho dữ liệu trong khi truyền."}</w:t>
      </w:r>
    </w:p>
    <w:p w14:paraId="35EEFBF8" w14:textId="77777777" w:rsidR="00156909" w:rsidRDefault="00666204">
      <w:r>
        <w:t xml:space="preserve">{"câu hỏi": "Mô tả cách sử dụng chuỗi Fibonacci để xác định các mức hỗ trợ và kháng cự giá.", "Trả lời": "Chuỗi Fibonacci là một nguyên tắc toán học có thể được sử dụng để xác định các mức hỗ trợ và kháng cự giá trong phân tích kỹ thuật của thị trường chứng khoán. Đây \ u2019s làm thế nào để làm điều đó: \ n \ n1. Bắt đầu bằng cách xác định một cổ phiếu có xu hướng: Trước tiên, bạn cần xác định một cổ phiếu có xu hướng tăng hoặc giảm rõ ràng. Điều này có nghĩa là hướng tổng thể của giá cổ phiếu là tăng hoặc giảm, ngay cả khi có những biến động giá nhỏ ở giữa. \ n \ n2. Tìm các mức cao, mức thấp và điểm dao động chính: Khi bạn đã xác định được một cổ phiếu có xu hướng, bạn cần tìm các mức cao, mức thấp và điểm dao động chính. Đây là những điểm mà giá cổ phiếu đã thay đổi hướng hoặc có phản ứng giá đáng kể như trục. \ n \ n3. Áp dụng công cụ thoái lui Fibonacci: Khi bạn đã xác định được các điểm xoay chính, bạn có thể áp dụng công cụ thoái lui Fibonacci. Đây là một công cụ có sẵn trong hầu hết các phần mềm biểu đồ. Để làm điều này, bạn sẽ cần vẽ một đường xu hướng từ điểm dao động thấp đến điểm dao động cao cho xu hướng tăng hoặc từ điểm dao động cao đến điểm dao động thấp cho xu hướng giảm. \ n \ n4. Xác định các mức hỗ trợ và kháng cự: Khi bạn đã áp dụng công cụ thoái lui Fibonacci, bạn sẽ thấy một loạt các đường ngang trên biểu đồ. Các đường này đại diện cho các mức Fibonacci, thường là 23,6%, 38,2%, 50%, 61,8% và 100%. Các mức gần với các điểm dao động quan trọng thường sẽ đóng vai trò là các mức hỗ trợ và kháng cự mạnh hơn, trong khi các mức ở xa hơn sẽ đóng vai trò là các mức hỗ trợ và kháng cự yếu hơn. \ n \ n5. Theo dõi hành động giá: Khi bạn đã xác định các mức hỗ trợ và kháng cự bằng cách sử dụng công cụ thoái lui Fibonacci, bạn có thể theo </w:t>
      </w:r>
      <w:r>
        <w:lastRenderedPageBreak/>
        <w:t>dõi hành động giá xung quanh các mức này. Khi giá tiếp cận mức hỗ trợ hoặc kháng cự, nó có thể bật ra khỏi mức hoặc vượt qua nó. Nếu giá bật ra khỏi mức, có khả năng xu hướng sẽ tiếp tục theo hướng bật lên. Nếu giá phá vỡ mức, có khả năng sự đảo chiều có thể sắp xảy ra. \n\nSử dụng chuỗi Fibonacci để xác định các mức hỗ trợ và kháng cự có thể là một công cụ hiệu quả trong phân tích kỹ thuật. Tuy nhiên, điều quan trọng cần nhớ là nó chỉ là một trong số nhiều công cụ và nên được sử dụng cùng với các công cụ và chỉ báo phân tích kỹ thuật khác."}</w:t>
      </w:r>
    </w:p>
    <w:p w14:paraId="2C451D81" w14:textId="77777777" w:rsidR="00156909" w:rsidRDefault="00666204">
      <w:r>
        <w:t>{"câu hỏi": "Truy xuất thông tin về Internet of Things (IoT).", "trả lời": "Internet of Things (IoT) đề cập đến mạng lưới các thiết bị vật lý, phương tiện, thiết bị gia dụng và các mặt hàng khác được nhúng với cảm biến, phần mềm và kết nối, cho phép chúng kết nối và trao đổi dữ liệu. Sự kết nối này tạo cơ hội tích hợp trực tiếp hơn giữa thế giới vật lý và các hệ thống dựa trên máy tính, dẫn đến tăng hiệu quả, độ chính xác và lợi ích kinh tế. Các thiết bị IoT có thể được kết nối với internet, cho phép dữ liệu được truyền giữa chúng và các thiết bị và hệ thống hỗ trợ internet khác. Các thiết bị IoT cũng có thể được điều khiển từ xa và thậm chí tự động bằng máy móc hoặc thuật toán phần mềm. Điều này đã dẫn đến một loạt các ứng dụng, từ nhà thông minh và tòa nhà đến thiết bị đeo, giao thông vận tải và sử dụng công nghiệp. Sự tăng trưởng của IoT đã được thúc đẩy bởi một số yếu tố, bao gồm tăng kết nối, giảm chi phí cảm biến và các thành phần khác, và những tiến bộ trong phân tích dữ liệu và điện toán đám mây. IoT dự kiến sẽ có tác động ngày càng đáng kể trong nhiều lĩnh vực, bao gồm chăm sóc sức khỏe, năng lượng, giao thông vận tải và sản xuất. Tuy nhiên, cũng có những lo ngại về ý nghĩa bảo mật và quyền riêng tư của việc sử dụng ngày càng tăng các thiết bị IoT. Điều này đã dẫn đến những nỗ lực phát triển các tiêu chuẩn và thực tiễn tốt nhất để bảo mật và bảo vệ dữ liệu được truyền bởi các thiết bị này. Nhìn chung, IoT là một lĩnh vực đang phát triển nhanh chóng có khả năng có tác động đáng kể đến cách chúng ta sống và làm việc."}</w:t>
      </w:r>
    </w:p>
    <w:p w14:paraId="7289B17B" w14:textId="77777777" w:rsidR="00156909" w:rsidRDefault="00666204">
      <w:r>
        <w:t>{"câu hỏi": "Tóm tắt bài viết \"Google News: Làm tiêu đề trong thời đại AI\".", "câu trả lời": "Bài báo có tiêu đề \"Google News: Làm tiêu đề trong thời đại AI\" thảo luận về vai trò của trí tuệ nhân tạo (AI) trong việc chuyển đổi nền tảng Google News. Bài viết giải thích cách AI đang được sử dụng để cung cấp nguồn cấp tin tức được cá nhân hóa bằng cách quản lý các câu chuyện tin tức và điều chỉnh bố cục trang chủ cho từng người dùng. Google News cũng sử dụng AI để cung cấp cho những người khác nhau những quan điểm khác nhau. Các thuật toán Machine Learning được sử dụng để phân tích văn bản của các bài báo tìm kiếm thành kiến và điều chỉnh đầu ra cho phù hợp. Kết quả tổng thể là cung cấp cho người dùng những tin tức đa dạng và chính xác nhất có thể. Ngoài ra, bài báo nói về cách nhóm nghiên cứu tại Google News cũng đang sử dụng AI để giúp chống lại sự lan truyền của tin tức giả mạo và các bài báo chất lượng thấp. Mô hình AI được gọi là "Disinfo Rank\" giúp đánh giá chất lượng bài viết và lọc nội dung xấu."}</w:t>
      </w:r>
    </w:p>
    <w:p w14:paraId="276AB0CC" w14:textId="77777777" w:rsidR="00156909" w:rsidRDefault="00666204">
      <w:r>
        <w:t xml:space="preserve">{"câu hỏi": "Liệt kê các cách để cải thiện trải nghiệm người dùng khi mua hàng trực tuyến.", "câu trả lời": "1. Giao diện thân thiện với người dùng: Một thiết kế web sạch sẽ, dễ nhìn với điều hướng trực quan và thông tin dễ hiểu. \ n2. Tốc độ tải nhanh: Tăng tốc thời gian tải trang web để cung cấp trải nghiệm duyệt web mượt mà và nhanh hơn để giữ chân người dùng. \ n3. Khả năng phản hồi trên thiết bị di động: Một trang web thân thiện với thiết bị di </w:t>
      </w:r>
      <w:r>
        <w:lastRenderedPageBreak/>
        <w:t>động, tải nhanh và dễ sử dụng với điện thoại thông minh hoặc máy tính bảng. \ n4. Quy trình thanh toán được đơn giản hóa: Quy trình thanh toán hợp lý và an toàn với nhiều tùy chọn thanh toán và khả năng lưu thông tin người dùng để thanh toán nhanh hơn trong tương lai. \ n5. Cá nhân hóa: Các đề xuất được cá nhân hóa dựa trên lịch sử duyệt web và mua hàng, vị trí và các dữ liệu khác có thể giúp khách hàng tìm thấy sản phẩm họ có thể thích.\n6. Hình ảnh và mô tả sản phẩm chất lượng: Hình ảnh sản phẩm có độ phân giải cao với các góc độ và mô tả chi tiết khác nhau, bao gồm thông số kỹ thuật và thông tin kích thước.\n7. Đánh giá và xếp hạng của khách hàng: Đánh giá và xếp hạng trung thực từ các khách hàng khác để giúp người mua hàng đưa ra quyết định sáng suốt.\n8. Trả lại và hoàn tiền dễ dàng: Một quy trình đơn giản để trả lại, trao đổi và hoàn tiền với các điều khoản và điều kiện rõ ràng. \ n9. Trò chuyện trực tiếp và hỗ trợ khách hàng: Cung cấp cho người dùng tùy chọn nói chuyện với đại diện dịch vụ khách hàng để giải quyết mọi thắc mắc hoặc mối quan tâm trong thời gian thực. \ n10. Giao hàng nhanh chóng và đáng tin cậy: Các tùy chọn vận chuyển hiệu quả, đáng tin cậy và giá cả phải chăng với thông tin theo dõi theo thời gian thực."}</w:t>
      </w:r>
    </w:p>
    <w:p w14:paraId="430D585A" w14:textId="77777777" w:rsidR="00156909" w:rsidRDefault="00666204">
      <w:r>
        <w:t>{"câu hỏi": "Mô tả tác động của internet đối với cuộc sống hàng ngày.", "Trả lời": "Tác động của internet đối với cuộc sống hàng ngày là rất lớn và sâu rộng. Internet đã thay đổi hoàn toàn và nhanh chóng cách chúng ta sống, giao tiếp và tiến hành các hoạt động hàng ngày. Theo nhiều cách, nó đã cách mạng hóa cách chúng ta truy cập và trao đổi thông tin, làm cho thế giới trở thành một nơi nhỏ hơn và kết nối nhiều hơn. Một trong những tác động đáng kể nhất của internet là trong cách chúng ta giao tiếp. Với sự gia tăng của phương tiện truyền thông xã hội, nhắn tin tức thời và hội nghị truyền hình, giờ đây chúng tôi có thể kết nối với những người khác trong thời gian thực, bất kể vị trí của họ. Điều này đã giúp mọi người dễ dàng duy trì các mối quan hệ đường dài và kết nối với bạn bè, gia đình và đồng nghiệp từ khắp nơi trên thế giới. Một tác động lớn khác của internet là cách chúng ta truy cập thông tin. Internet đã giúp mọi người có thể truy cập vô số thông tin về hầu hết mọi chủ đề, từ bất cứ đâu, bất cứ lúc nào. Điều này đã cách mạng hóa giáo dục, vì học sinh và giáo viên hiện có rất nhiều nguồn lực trong tầm tay. Internet cũng có tác động sâu sắc đến thương mại. Với sự gia tăng của mua sắm trực tuyến, giờ đây bạn có thể mua hầu hết mọi thứ từ bất cứ đâu mà không cần rời khỏi nhà. Điều này đã cung cấp cho người tiêu dùng nhiều lựa chọn và tiện lợi hơn, đồng thời cho phép các doanh nghiệp tiếp cận đối tượng toàn cầu. Ngoài ra, internet đã giúp mọi người có thể làm việc và tiến hành kinh doanh từ bất cứ đâu. Càng ngày, mọi người càng có thể làm việc từ xa, cho phép linh hoạt hơn và khả năng làm việc từ mọi nơi trên thế giới. Nhìn chung, tác động của internet đối với cuộc sống hàng ngày là rất lớn, đơn giản hóa và nâng cao nhiều khía cạnh trong cuộc sống của chúng ta, từ giao tiếp và thương mại, đến giáo dục và công việc."}</w:t>
      </w:r>
    </w:p>
    <w:p w14:paraId="72035127" w14:textId="77777777" w:rsidR="00156909" w:rsidRDefault="00666204">
      <w:r>
        <w:t xml:space="preserve">{"câu hỏi": "Xác định và giải thích ba lợi ích chính của điện toán đám mây.", "Trả lời": "1. Khả năng mở rộng: Điện toán đám mây cung cấp sự linh hoạt để mở rộng quy mô tài nguyên điện toán khi cần thiết để đáp ứng nhu cầu thay đổi từ doanh nghiệp của người dùng. Điều này có nghĩa là người dùng có thể tăng hoặc giảm dung lượng lưu trữ, sức mạnh xử lý hoặc băng thông khi hoạt động kinh doanh và khối lượng công việc của họ thay đổi mà không cần đầu tư vào phần cứng bổ sung hoặc thực hiện thay đổi vĩnh viễn đối với cơ sở hạ tầng của họ. Hiệu quả chi phí: Thay vì phải đầu tư vào phần cứng đắt tiền và bảo trì đi kèm với nó, </w:t>
      </w:r>
      <w:r>
        <w:lastRenderedPageBreak/>
        <w:t>người dùng điện toán đám mây có thể truy cập các tài nguyên họ cần trên cơ sở trả tiền hoặc đăng ký, điều này có thể giúp họ tiết kiệm một khoản tiền đáng kể. Ngoài ra, cơ sở hạ tầng đám mây được quản lý bởi nhà cung cấp dịch vụ, có nghĩa là các doanh nghiệp không phải thuê thêm nhân viên để quản lý tài nguyên CNTT của họ. \ n \ n3. Khả năng truy cập: Với điện toán đám mây, người dùng có thể truy cập phần mềm, ứng dụng và dữ liệu từ mọi thiết bị và từ bất kỳ vị trí nào có kết nối internet. Điều này có nghĩa là nhân viên có thể cộng tác và làm việc từ xa, điều này có thể làm tăng năng suất và hiệu quả của họ. Điều đó cũng có nghĩa là nhân viên không cần phải có mặt trực tiếp tại văn phòng, điều này đặc biệt có lợi trong thời đại làm việc từ xa hiện nay."}</w:t>
      </w:r>
    </w:p>
    <w:p w14:paraId="044D4AEB" w14:textId="77777777" w:rsidR="00156909" w:rsidRDefault="00666204">
      <w:r>
        <w:t>{"question": "Tạo danh sách các bước cần làm khi khắc phục sự cố máy in.", "answer": "Dưới đây là danh sách các bước cần làm khi khắc phục sự cố máy in:\n\n1. **Kiểm tra thông báo lỗi:** Nếu máy in của bạn đang hiển thị thông báo lỗi, hãy tham khảo hướng dẫn sử dụng hoặc trang web của nhà sản xuất để xem có cách khắc phục cụ thể cho sự cố đó không.\n\n2. **Kiểm tra thông tin cơ bản:** Đảm bảo máy in được bật, kết nối và có đủ giấy, mực hoặc mực. Kiểm tra tất cả các cáp và kết nối để đảm bảo chúng được an toàn. \ n \ n3. **Khởi động lại máy in:** Tắt máy in, đợi một phút rồi bật lại. Điều này đôi khi có thể giải quyết các vấn đề nhỏ.\n\n4. **Kiểm tra hàng đợi máy in:** Nếu máy in không xử lý lệnh in, có thể có sự cố với hàng đợi máy in. Mở bảng điều khiển của máy in và kiểm tra xem có lệnh in nào bị kẹt hoặc bị tạm dừng không. Nếu có, hãy xóa chúng ra và thử in lại.\n\n5. **Cập nhật trình điều khiển máy in:** Nếu máy in không hoạt động bình thường, có thể trình điều khiển đã lỗi thời hoặc bị hỏng. Truy cập trang web của nhà sản xuất để tải xuống và cài đặt trình điều khiển mới nhất cho máy in của bạn.\n\n6. **Chạy trình khắc phục sự cố máy in:** Nhiều hệ điều hành có trình khắc phục sự cố máy in tích hợp có thể chẩn đoán và khắc phục các sự cố máy in thường gặp. Kiểm tra tài liệu của hệ điều hành để tìm hiểu cách truy cập và chạy trình khắc phục sự cố máy in.\n\n7. ** Kiểm tra kẹt giấy:** Kẹt giấy có thể ngăn máy in hoạt động bình thường. Mở máy in và kiểm tra xem có giấy bị kẹt hoặc kẹt nào không. Nếu có, hãy cẩn thận tháo nó ra và thử in lại.\n\n8. **Làm sạch máy in:** Nếu máy in tạo ra các bản in chất lượng kém, nó có thể cần phải được làm sạch. Tham khảo hướng dẫn sử dụng hoặc trang web của nhà sản xuất để biết hướng dẫn về cách vệ sinh kiểu máy in cụ thể của bạn.\n\n9. **Liên hệ với bộ phận hỗ trợ của nhà sản xuất:** Nếu không có bước nào trong số này giải quyết được sự cố, có thể đã đến lúc liên hệ với bộ phận hỗ trợ của nhà sản xuất để được hỗ trợ thêm. Họ có thể chẩn đoán và khắc phục sự cố, hoặc cung cấp sửa chữa hoặc thay thế nếu cần."}</w:t>
      </w:r>
    </w:p>
    <w:p w14:paraId="243FD5B1" w14:textId="77777777" w:rsidR="00156909" w:rsidRDefault="00666204">
      <w:r>
        <w:t>{"câu hỏi": "Chỉnh sửa câu sau để trang trọng hơn: \n\"Bạn là trợ lý yêu thích của tôi.\"", "câu trả lời": "\"Bạn được phân biệt là trợ lý ưa thích nhất của tôi.\""}</w:t>
      </w:r>
    </w:p>
    <w:p w14:paraId="3FF5A33E" w14:textId="77777777" w:rsidR="00156909" w:rsidRDefault="00666204">
      <w:r>
        <w:t>{"câu hỏi": "Nghiên cứu khái niệm thực tế ảo và giải thích nó trong một câu.", "câu trả lời": "Thực tế ảo là một mô phỏng nhập vai do máy tính tạo ra trải nghiệm thông qua màn hình gắn trên đầu hoặc màn hình đa chiếu, tạo ra một môi trường mô phỏng sự hiện diện vật lý trong thế giới thực hoặc tưởng tượng, cho phép người dùng tương tác trong thế giới đó."}</w:t>
      </w:r>
    </w:p>
    <w:p w14:paraId="4D84675A" w14:textId="77777777" w:rsidR="00156909" w:rsidRDefault="00666204">
      <w:r>
        <w:t xml:space="preserve">{"câu hỏi": "Thảo luận về tác động của công nghệ đối với chính trị hiện đại.", "câu trả lời": "Công nghệ đã có tác động sâu sắc đến chính trị hiện đại. Một số cách mà công nghệ đã ảnh </w:t>
      </w:r>
      <w:r>
        <w:lastRenderedPageBreak/>
        <w:t>hưởng đến chính trị trong những năm gần đây bao gồm: \ n \ n1. Khả năng tiếp cận và tham gia nhiều hơn: Thông qua phương tiện truyền thông xã hội và các nền tảng trực tuyến khác, công dân hiện có thể kết nối với các chính trị gia và đảng chính trị theo những cách mà trước đây không thể. Điều này đã làm tăng sự tham gia chính trị, vì cử tri có thể dễ dàng bày tỏ mối quan tâm và ý kiến của họ với các đại diện của họ. \ n \ n2. Truyền bá thông tin: Công nghệ đã giúp mọi người dễ dàng tiếp cận và truyền bá thông tin chính trị hơn. Điều này có thể là cả tích cực và tiêu cực; Một mặt, mọi người có quyền truy cập nhiều hơn vào nhiều quan điểm và quan điểm khác nhau, nhưng mặt khác, điều này cũng dẫn đến sự lan truyền của thông tin sai lệch và tin tức giả mạo. \n\n3. Chiến dịch: Các chiến dịch chính trị hiện đại phụ thuộc rất nhiều vào công nghệ, từ việc sử dụng phương tiện truyền thông xã hội và quảng cáo kỹ thuật số đến nhắm mục tiêu cử tri vi mô. Với sự trợ giúp của công nghệ, các chính trị gia có thể tiếp cận nhiều đối tượng hơn với các thông điệp phù hợp. \ n \ n4. Tính minh bạch: Công nghệ đã làm tăng tính minh bạch của quá trình chính trị. Các sự kiện và thủ tục tố tụng chính trị hiện có thể dễ dàng truy cập cho công chúng thông qua phát trực tuyến và việc sử dụng dữ liệu và phân tích cho phép công dân giám sát hoạt động của chính phủ chặt chẽ hơn. Bất chấp những lợi ích này, công nghệ cũng đã đưa ra những thách thức mới vào lĩnh vực chính trị, chẳng hạn như can thiệp bầu cử nước ngoài, lo ngại về quyền riêng tư và tiềm năng giám sát tăng cường. Điều quan trọng là xã hội tiếp tục đánh giá nghiêm túc vai trò của công nghệ trong chính trị và đảm bảo rằng nó được sử dụng một cách có trách nhiệm và đạo đức."}</w:t>
      </w:r>
    </w:p>
    <w:p w14:paraId="6B7DBBC3" w14:textId="77777777" w:rsidR="00156909" w:rsidRDefault="00666204">
      <w:r>
        <w:t>{"câu hỏi": "Biên soạn danh sách các chiến lược để học tập hiệu quả cho một bài kiểm tra.", "Trả lời": "1. **Lập kế hoạch và sắp xếp thời gian học tập của bạn:** Đặt lịch trình học tập thực tế với các mục tiêu có thể đạt được và bám sát nó. Chia thời gian học tập của bạn thành các buổi nhỏ hơn, có thể quản lý được. \ n \ n2. ** Sắp xếp tài liệu học tập của bạn: ** Thu thập và sắp xếp tất cả các tài liệu bạn sẽ cần học, bao gồm sách giáo khoa, ghi chú trên lớp, và các bài kiểm tra và câu đố trước đó. Điều này sẽ giúp bạn hiệu quả hơn với thời gian học tập của bạn. \ n \ n3. **Ưu tiên các thông tin quan trọng nhất:** Xác định các chủ đề và khái niệm quan trọng nhất mà bạn cần hiểu và tập trung vào những chủ đề và khái niệm đó trước tiên. \ n \ n4. ** Sử dụng các kỹ thuật thu hồi chủ động: ** Thu hồi chủ động có nghĩa là truy xuất thông tin từ bộ nhớ, chẳng hạn như bằng cách tự kiểm tra. Điều này đã được chứng minh là một cách hiệu quả để cải thiện khả năng duy trì bộ nhớ. \ n \ n5. ** Nghỉ giải lao: ** Nghỉ giải lao thường xuyên có thể giúp cải thiện sự tập trung và giảm mệt mỏi về tinh thần. \ n \ n6. ** Sử dụng nhiều giác quan: ** Thu hút càng nhiều giác quan càng tốt khi học, chẳng hạn như bằng cách đọc to hoặc sử dụng thẻ ghi chú với các phương tiện trực quan. Điều này có thể giúp cải thiện khả năng duy trì bộ nhớ.\n\n7. ** Dạy tài liệu cho người khác: ** Dạy tài liệu cho người khác có thể giúp củng cố sự hiểu biết của chính bạn về nó. \ n \ n8. ** Ngủ đủ giấc: ** Đảm bảo ngủ đủ giấc, đặc biệt là vào đêm trước khi thủ thuật. Giấc ngủ rất quan trọng để củng cố trí nhớ và chức năng nhận thức tổng thể. \ n \ n9. ** Giữ bình tĩnh và tập trung: ** Cố gắng giảm căng thẳng và lo lắng bằng cách thực hành các kỹ thuật thư giãn, chẳng hạn như hít thở sâu hoặc thiền định. Hãy tập trung vào nhiệm vụ trước mắt và tránh xao lãng."}</w:t>
      </w:r>
    </w:p>
    <w:p w14:paraId="51992066" w14:textId="77777777" w:rsidR="00156909" w:rsidRDefault="00666204">
      <w:r>
        <w:lastRenderedPageBreak/>
        <w:t>{"câu hỏi": "Tạo ra một bài thơ về niềm vui của thiên nhiên.", "câu trả lời": "Giữa những tán cây cao chót vót và những đỉnh núi lởm chởm,\nVượt ra ngoài sự hối hả của những con phố bận rộn,\nLies màn trình diễn lớn của thiên nhiên, một cảnh tượng kỳ diệu, \nMột bức tranh của vẻ đẹp thuần khiết, ngày và đêm.\n\nNhững chiếc lá xào xạc đung đưa theo nhịp gió,\nVùng nước yên tĩnh phản chiếu sức nóng,\ nTiếng vo ve của những con ong vo ve nhảy múa trong không khí,\nMột bản giao hưởng của niềm vui không thể so sánh.\n\nNhững bông hoa nở rộ vẽ nên những cánh đồng với màu sắc,\nNhững con chim hót líu lo hót tin buổi sáng,\nSự đung đưa nhẹ nhàng của cỏ trên những ngọn đồi thoai thoải,\nMột sự bình tĩnh yên bình làm dịu và nhẹ nhàng hồi hộp. Trong vòng tay của thiên nhiên, tâm hồn chúng ta tìm thấy sự giải thoát ngọt ngào, \ Những lo lắng của chúng ta phai nhạt, tâm hồn chúng ta tràn đầy bình an,\n Vì trong màn trình diễn lớn lao này của đất trời, chúng ta tìm thấy niềm vui làm cho tinh thần của chúng ta cao ngất ngưởng."}</w:t>
      </w:r>
    </w:p>
    <w:p w14:paraId="7A7CCCEE" w14:textId="77777777" w:rsidR="00156909" w:rsidRDefault="00666204">
      <w:r>
        <w:t>{"câu hỏi": "Sáng tác một bài thơ haiku về sự đa dạng và hòa nhập.", "câu trả lời": "Nhiều màu sắc khác nhau,\nTham gia vào sự hài hòa và sức mạnh,\nMột thế giới màu sắc."}</w:t>
      </w:r>
    </w:p>
    <w:p w14:paraId="20CECB89" w14:textId="77777777" w:rsidR="00156909" w:rsidRDefault="00666204">
      <w:r>
        <w:t>{"question": "Tạo một truyện ngắn về chủ đề đã cho. - Chủ đề: Thông qua sức mạnh, lòng tốt có thể được tìm thấy", "trả lời": "Trong một ngôi làng nhỏ, nép mình trong trung tâm của vương quốc, có một chiến binh dũng mãnh tên là Garen. Ông được kẻ thù sợ hãi và được người dân tôn kính vì sức mạnh và lòng dũng cảm trong trận chiến. Garen là một thế lực đáng gờm, và danh tiếng của anh ấy đi trước anh ấy bất cứ nơi nào anh ấy đến. Nhưng khi Garen lớn lên, anh bắt đầu cảm thấy như thiếu một cái gì đó trong cuộc sống của mình. Anh có mọi thứ anh có thể muốn, nhưng anh vẫn cảm thấy trống rỗng bên trong. Mãi cho đến một ngày, khi ngồi bên bờ sông và ngắm nhìn dòng nước chảy nhẹ nhàng, anh mới nhận ra đó là gì - anh chưa bao giờ thể hiện lòng tốt với bất kỳ ai. \n\nGaren biết rằng sức mạnh không chỉ là sức mạnh thể chất, mà còn là sức mạnh của trái tim. Anh ta thực hiện nhiệm vụ của mình là thể hiện lòng tốt với mọi người anh ta gặp, và từ từ nhưng chắc chắn, bề ngoài cứng rắn của chiến binh tan biến. Ông đã dành cả ngày để giúp đỡ dân làng làm việc nhà, chơi với trẻ em và lắng nghe những người gặp khó khăn. Người chiến binh từng sợ hãi đã trở thành ngọn hải đăng của hy vọng và tình yêu, và lòng tốt của anh được cảm nhận khắp làng. Garen nhận ra rằng sức mạnh thực sự không đến từ sức mạnh của thanh kiếm, mà từ lòng trắc ẩn trong trái tim anh. Thông qua sức mạnh của mình, anh đã tìm thấy lòng tốt mà anh đã tìm kiếm bấy lâu. Và vì vậy, Garen đã sống những ngày còn lại của mình, không phải là một chiến binh hùng mạnh, mà là một tâm hồn tốt bụng và dịu dàng, người đã cho thế giới thấy ý nghĩa thực sự của sức mạnh."}</w:t>
      </w:r>
    </w:p>
    <w:p w14:paraId="38631106" w14:textId="77777777" w:rsidR="00156909" w:rsidRDefault="00666204">
      <w:r>
        <w:t xml:space="preserve">{"question": "Tạo ra một công thức mới bằng cách kết hợp hai công thức hiện có. - Công thức 1: Bánh sandwich bơ đậu phộng và thạch \ nCông thức 2: Sandwich phô mai nướng", "câu trả lời": "Công thức: Bơ đậu phộng nướng, thạch và bánh sandwich phô mai \ n \ nThành phần: \ n- 2 lát bánh mì \ n- 2 muỗng canh bơ đậu phộng \ n- 2 muỗng canh thạch hoặc mứt (lựa chọn hương vị của bạn) \ n- 1-2 lát phô mai (cheddar hoặc American hoạt động tốt) \ n- 1 muỗng canh bơ \ n \ n Hướng dẫn: \ n1. Phết bơ đậu phộng lên một lát bánh mì, và thạch hoặc mứt lên lát kia.\n2. Đặt các lát phô mai lên trên bơ đậu phộng, sau đó đặt lát bánh mì còn lại lên trên để tạo ra một chiếc bánh sandwich. \ n3. Làm nóng chảo trên lửa </w:t>
      </w:r>
      <w:r>
        <w:lastRenderedPageBreak/>
        <w:t>vừa và làm tan chảy bơ trong chảo.\n4. Cẩn thận đặt bánh sandwich vào chảo và nấu trong 2-3 phút cho mỗi mặt, hoặc cho đến khi bánh mì được nướng và phô mai tan chảy. \ n5. Phục vụ ấm áp và thưởng thức!"}</w:t>
      </w:r>
    </w:p>
    <w:p w14:paraId="4B90ED3E" w14:textId="77777777" w:rsidR="00156909" w:rsidRDefault="00666204">
      <w:r>
        <w:t>{"question": "Viết một chương trình nhắc lệnh trả về một chuỗi.", "answer": "Đây là một chương trình nhắc lệnh python đơn giản lấy đầu vào của người dùng và trả về chuỗi đảo ngược.\n\n'''python\n# User input\ntext = input(\"Nhập văn bản của bạn: \")\n\n# Reverse string\nresult = text[::-1]\n\n# Output\nprint(f\"Văn bản đảo ngược là:  {result}\")\n'''\n\nChương trình này nhắc người dùng nhập một số văn bản bằng chức năng 'input', sau đó nó đảo ngược văn bản đã nhập bằng cú pháp lát cắt mở rộng ('[::-1]') và cuối cùng, in văn bản đảo ngược bằng cách sử dụng đầu ra chuỗi được định dạng."}</w:t>
      </w:r>
    </w:p>
    <w:p w14:paraId="11EA4A1A" w14:textId="77777777" w:rsidR="00156909" w:rsidRDefault="00666204">
      <w:r>
        <w:t>{"câu hỏi": "Xác định ba trong số các yếu tố tự nhiên có trong khu vực nhất định. - Bắc Cực", "trả lời": "Ba trong số các yếu tố tự nhiên có mặt ở khu vực Bắc Cực là:\n1. Băng: Bắc Cực được biết đến với nhiệt độ lạnh và những vùng nước đóng băng rộng lớn, bao gồm băng biển Bắc Băng Dương và sông băng trên đất liền. \n2. Nước: Ngoài dải băng rộng lớn, khu vực Bắc Cực còn có nhiều hồ, sông và vùng đất ngập nước. Không khí: Không khí của Bắc Cực là duy nhất trong thành phần của nó và bị ảnh hưởng bởi các hiện tượng tự nhiên như cực quang và mặt trời nửa đêm. Ngoài ra, các hệ sinh thái Bắc Cực được hỗ trợ bởi không khí, bao gồm các loài chim di cư và đời sống thực vật đa dạng của khu vực."}</w:t>
      </w:r>
    </w:p>
    <w:p w14:paraId="64299478" w14:textId="77777777" w:rsidR="00156909" w:rsidRDefault="00666204">
      <w:r>
        <w:t>{"câu hỏi": "Mô tả các đặc điểm của nhân vật chính. - Nhân vật chính của The Hunger Games", "trả lời": "Nhân vật chính của The Hunger Games là Katniss Everdeen. Cô là một cô gái tuổi teen sống ở Quận 12, một trong những quận nghèo nhất ở quốc gia đen tối Panem. Katniss được đặc trưng là kiên cường, tháo vát và độc lập. Cô đã phải lớn lên nhanh chóng để chăm sóc gia đình sau cái chết của cha cô, và cô làm mọi thứ có thể để giữ cho họ sống, ngay cả khi điều đó có nghĩa là vi phạm pháp luật. Cô là một thợ săn và cung thủ chuyên nghiệp, với ý thức sinh tồn mạnh mẽ, được đưa vào thử nghiệm khi cô được chọn tham gia Hunger Games. Katniss cũng trung thành và bảo vệ những người cô quan tâm, đặc biệt là em gái Primrose. Bà coi trọng sự công bằng, và có ý thức mạnh mẽ về đúng và sai, điều này thường khiến bà mâu thuẫn với chính phủ tham nhũng. Nhìn chung, Katniss là một nhân vật dũng cảm, quyết đoán và giàu lòng trắc ẩn, người chiến đấu cho những gì cô ấy tin tưởng."}</w:t>
      </w:r>
    </w:p>
    <w:p w14:paraId="2A31B54F" w14:textId="77777777" w:rsidR="00156909" w:rsidRDefault="00666204">
      <w:r>
        <w:t xml:space="preserve">{"câu hỏi": "Tạo ra một dụ ngôn về tình bạn.", "câu trả lời": "Ngày xửa ngày xưa, ở một vùng đất xa xôi, có hai người bạn, một cây sồi và một cây sậy. Họ đứng bên cạnh một con sông, lắc lư nhẹ nhàng trong gió. Cây sồi rất khỏe và cứng cáp, với bộ rễ sâu vươn xa xuống đất. Mặt khác, cây sậy mỏng và linh hoạt, uốn cong và lắc lư với một cơn gió nhỏ nhất. Một ngày nọ, một cơn bão lớn ập đến, với những cơn gió dữ dội đến nỗi chúng làm rung chuyển mặt đất. Cây sồi đứng cao và mạnh mẽ, không chịu nhúc nhích. Mặt khác, cây sậy uốn cong và lắc lư theo gió, không bao giờ mất thăng bằng. \n\nSau khi cơn bão đi qua, cây sồi ngạc nhiên khi thấy cây sậy vẫn đứng vững. "Làm thế nào ông sống sót qua cơn bão đó?", cây sồi hỏi. "Em quá gầy và yếu, trong khi anh mạnh mẽ và cứng cáp. Chắc chắn, bạn nên bị nhổ tận gốc.\"\n\nSậy mỉm cười và trả lời, "Đó là bởi vì tôi linh hoạt và có thể uốn cong theo gió, trong khi bạn chống lại nó. Tình bạn, giống như gió, là một sức mạnh có thể đẩy và kéo chúng ta theo những hướng khác nhau. Chính những người sẵn sàng uốn cong và lắc lư, cho </w:t>
      </w:r>
      <w:r>
        <w:lastRenderedPageBreak/>
        <w:t>và nhận, sẽ thực sự chịu được thử thách của thời gian. Và như vậy, cây sồi đã học được giá trị của tình bạn và tầm quan trọng của sự linh hoạt và hiểu biết. Từ đó trở đi, nó cũng uốn cong và lắc lư theo gió, và hai người bạn thậm chí còn mạnh mẽ hơn khi ở bên nhau."}</w:t>
      </w:r>
    </w:p>
    <w:p w14:paraId="500558E3" w14:textId="77777777" w:rsidR="00156909" w:rsidRDefault="00666204">
      <w:r>
        <w:t>{"câu hỏi": "Với mô tả đã cho, hãy phân loại nó là một nhân vật lịch sử, một huyền thoại hoặc một nhân vật văn học. - Sherlock Holmes", "trả lời": "Sherlock Holmes là một nhân vật văn học."}</w:t>
      </w:r>
    </w:p>
    <w:p w14:paraId="782FD75A" w14:textId="77777777" w:rsidR="00156909" w:rsidRDefault="00666204">
      <w:r>
        <w:t>{"câu hỏi": "Sáng tác một bài thơ haiku về những kỳ quan của công nghệ.", "câu trả lời": "Mạch im lặng -\nMột thế giới khám phá,\nWired with wonderment."}</w:t>
      </w:r>
    </w:p>
    <w:p w14:paraId="5E657E32" w14:textId="77777777" w:rsidR="00156909" w:rsidRDefault="00666204">
      <w:r>
        <w:t>{"question": "Tạo ra một loại quái vật mới bằng cách sử dụng mô tả đã cho. - Mô tả: Một con quái vật làm bằng cát và vỏ sò biển.", "Trả lời": "Kết quả là một con quái vật vỏ cát, một con quái vật độc đáo được hình thành từ cát của bãi biển và được trang trí bằng nhiều vỏ sò biển khác nhau. Cơ thể của nó là một khối cát mịn xoáy có thể thay đổi hình dạng theo ý muốn, cho phép nó di chuyển nhanh chóng và âm thầm trong môi trường của nó. Vỏ sắc nhọn được nhúng trong suốt hình dạng của nó, tạo cho nó móng vuốt và gai mạnh mẽ để sử dụng làm vũ khí. Cơ thể của nó lấp lánh dưới ánh mặt trời, vỏ sò phản chiếu ánh sáng theo một mô hình mê hoặc. Sandshell Fiend cũng có thể điều khiển cát xung quanh nó, khiến bão cát gây nhầm lẫn và che khuất con mồi trước khi tấn công. Nó thực sự là một sinh vật ghê gớm kết hợp vẻ đẹp của biển cả với sự nguy hiểm của những điều chưa biết."}</w:t>
      </w:r>
    </w:p>
    <w:p w14:paraId="76A73095" w14:textId="77777777" w:rsidR="00156909" w:rsidRDefault="00666204">
      <w:r>
        <w:t>{"question": "Tạo dòng tiếp theo trong câu chuyện. - Đó là một đêm giông bão, và cô ấy đang đứng bên cửa sổ xem nó.", "trả lời": "Những hạt mưa đập mạnh vào kính, gió hú qua những tán cây, vì cô ấy không thể không tự hỏi buổi sáng sẽ mang lại điều gì."}</w:t>
      </w:r>
    </w:p>
    <w:p w14:paraId="06FFBDF7" w14:textId="77777777" w:rsidR="00156909" w:rsidRDefault="00666204">
      <w:r>
        <w:t>{"câu hỏi": "Giải thích sự thừa nhận của một tình huống xấu nhất\u201d.", "trả lời": "\"Trường hợp xấu nhất\" là một thuật ngữ được sử dụng để mô tả một tình huống mà mọi thứ có thể xảy ra sai, đều sai, dẫn đến kết quả bất lợi nhất có thể. Đó là một kết quả giả định, tưởng tượng được đặc trưng bởi sự kết hợp tồi tệ nhất có thể có của các sự kiện, hoàn cảnh hoặc hậu quả. Khi mọi người tạo ra các kế hoạch dự phòng hoặc quản lý rủi ro, họ tính đến tình huống xấu nhất để chuẩn bị cho khả năng thất bại thảm khốc hoặc thảm họa. Bằng cách chuẩn bị cho điều tồi tệ nhất, họ có thể giảm thiểu tác động của các kết quả tiêu cực tiềm ẩn và được trang bị tốt hơn để xử lý những thất bại. Tóm lại, trường hợp xấu nhất là kết quả tiêu cực nghiêm trọng nhất mà một tình huống có thể dẫn đến, và rất hữu ích cho mục đích lập kế hoạch và chuẩn bị."}</w:t>
      </w:r>
    </w:p>
    <w:p w14:paraId="1C276DB2" w14:textId="77777777" w:rsidR="00156909" w:rsidRDefault="00666204">
      <w:r>
        <w:t>{"câu hỏi": "Định hình lại tập dữ liệu đã cho từ ma trận 3 * 2 thành vectơ 1 * 6 - [[1, 2], [3, 4], [5, 6]]", "câu trả lời": "Để định hình lại tập dữ liệu đã cho từ ma trận 3x2 sang vectơ 1x6, chúng ta có thể làm phẳng ma trận bằng cách chuyển đổi nó thành danh sách một chiều. Vectơ được định hình lại sẽ là [1, 2, 3, 4, 5, 6]"}</w:t>
      </w:r>
    </w:p>
    <w:p w14:paraId="2FA80BA6" w14:textId="77777777" w:rsidR="00156909" w:rsidRDefault="00666204">
      <w:r>
        <w:t xml:space="preserve">{"câu hỏi": "\u201calgorithm\u201d có nghĩa là gì?", "câu trả lời": "Thuật toán là một tập hợp các hướng dẫn từng bước, được thiết kế để giải quyết một vấn đề cụ thể hoặc thực hiện một tác vụ nhất định. Đó là một quá trình hoặc một tập hợp các quy tắc phải tuân theo, thường là cho máy tính, để giải quyết vấn đề hoặc hoàn thành một nhiệm vụ một cách hiệu </w:t>
      </w:r>
      <w:r>
        <w:lastRenderedPageBreak/>
        <w:t>quả. Các thuật toán có thể bao gồm từ đơn giản, chẳng hạn như công thức nấu ăn hoặc công thức toán học cơ bản, đến phức tạp, chẳng hạn như các thuật toán được sử dụng trong học máy hoặc phân tích dữ liệu."}</w:t>
      </w:r>
    </w:p>
    <w:p w14:paraId="5CD3ABCE" w14:textId="77777777" w:rsidR="00156909" w:rsidRDefault="00666204">
      <w:r>
        <w:t>{"câu hỏi": "Liệt kê một số tác phẩm nghệ thuật nổi tiếng từ thời kỳ phục hưng.", "trả lời": "Một số tác phẩm nghệ thuật nổi tiếng từ thời Phục hưng bao gồm:\n\n1. Mona Lisa của Leonardo da Vinci\n2. Bữa tối cuối cùng của Leonardo da Vinci\n3. Sự sáng tạo của Adam bởi Michelangelo \n4. Tượng David của Michelangelo \n5. Trần nhà nguyện Sistine của Michelangelo \n6. Sự ra đời của sao Kim của Sandro Botticelli \n7. Trường học Athens của Raphael \n8. Truyền tin của Leonardo da Vinci\n9. Primavera của Sandro Botticelli\n10. Chân dung Arnolfini của Jan van Eyck."}</w:t>
      </w:r>
    </w:p>
    <w:p w14:paraId="3F72E922" w14:textId="77777777" w:rsidR="00156909" w:rsidRDefault="00666204">
      <w:r>
        <w:t>{"câu hỏi": "Hãy xem xét câu sau: \"Tôi sinh ra ở Hoa Kỳ\". Cung cấp một phần lời nói cho từ \u201cborn\u201d.", "answer": "Từ \"born\" trong câu này đóng vai trò như một động từ, cụ thể là phân từ quá khứ của động từ \"bear\" có nghĩa là \"sinh con.\" Nó mô tả hành động đã xảy ra trong quá khứ."}</w:t>
      </w:r>
    </w:p>
    <w:p w14:paraId="36669B63" w14:textId="77777777" w:rsidR="00156909" w:rsidRDefault="00666204">
      <w:r>
        <w:t>{"câu hỏi": "Mô tả quy trình tạo bản trình bày PowerPoint", "câu trả lời": "Tạo bản trình bày PowerPoint là một quy trình đơn giản và trực quan. Dưới đây là hướng dẫn từng bước: \ n \ n1. Mở PowerPoint: Trên máy tính của bạn, nhấp vào menu Bắt đầu và tìm kiếm PowerPoint. Khi bạn tìm thấy nó, hãy nhấp vào nó để mở.\n\n2. Chọn một chủ đề: Khi bạn mở PowerPoint, bạn sẽ được chào đón bằng một cửa sổ hiển thị một số chủ đề. Bạn có thể chọn một từ các tùy chọn có sẵn hoặc nhấp vào \u201cBlank Presentation\u201d để bắt đầu với một bảng xếp hạng sạch. \ n \ n3. Thêm trang trình bày: Khi bạn đã thiết lập chủ đề của mình, bạn có thể bắt đầu thêm trang trình bày. Để thực hiện việc này, hãy nhấp vào nút \u201cNew Slide\u201d trong tab \u201cHome\u201d. Thao tác này sẽ chèn một trang chiếu mới giống với trang chiếu hiện đang được chọn.\n\n4. Thêm nội dung: Khi bạn đã thêm các trang trình bày của mình, bạn có thể bắt đầu điền nội dung vào chúng. Để thêm văn bản, hãy nhấp vào bất kỳ hộp văn bản nào và bắt đầu nhập. Bạn cũng có thể chèn hình ảnh, biểu đồ và các yếu tố đa phương tiện khác bằng cách nhấp vào các biểu tượng tương ứng trong tab \u201cInsert\u201d.\n\n5. Tùy chỉnh: Bạn có thể tùy chỉnh diện mạo của các trang chiếu bằng cách điều chỉnh phông chữ, màu sắc và bố cục. Để thực hiện việc này, hãy điều hướng đến tab \u201cDesign \u201d và chơi xung quanh với các tùy chọn có sẵn. \ n \ n6. Sắp xếp: Sử dụng dạng xem sắp xếp trang chiếu để sắp xếp các trang chiếu của bạn theo thứ tự bạn muốn. Chỉ cần nhấp và kéo các slide xung quanh để sắp xếp lại chúng.\n\n7. Hoạt ảnh và Chuyển tiếp: Bạn có thể thêm hoạt ảnh vào trang chiếu của mình để làm cho chúng hấp dẫn hơn. Để thực hiện việc này, hãy nhấp vào phần tử bạn muốn tạo hiệu ứng, điều hướng đến tab \u201cAnimations\u201d và chọn hoạt ảnh bạn thích. Tương tự, bạn có thể thêm chuyển tiếp slide bằng cách nhấp vào tab \u201cTransitions\u201d và chọn hiệu ứng chuyển tiếp.\n\n8. Lưu và Trình bày: Khi bạn đã có bản trình bày của mình sẵn sàng, hãy đảm bảo lưu nó bằng cách nhấp vào menu \u201cFile \u201d và chọn \u201cSave As \ u201d. Chọn một vị trí trên máy tính của bạn để lưu tệp và đặt tên cho tệp. Khi bạn đã sẵn sàng trình bày, hãy nhấp vào tab \u201cSlide Show\u201d và nhấp vào \u201cFrom Beginning\u201d để bắt đầu bản trình bày từ slide đầu tiên."}</w:t>
      </w:r>
    </w:p>
    <w:p w14:paraId="1963FD3C" w14:textId="77777777" w:rsidR="00156909" w:rsidRDefault="00666204">
      <w:r>
        <w:lastRenderedPageBreak/>
        <w:t>{"câu hỏi": "Động não những ý tưởng mới cho một dự án tái chế.", "câu trả lời": "1. Tái chế áo phông cũ thành túi tote, gối hoặc thảm.\n2. Tái sử dụng lọ và chai thủy tinh để tạo ra chậu cây, bình hoa hoặc đèn lồng.\n3. Biến những cuốn sách cũ thành một đơn vị kệ độc đáo hoặc một người giữ cây.\n4. Sử dụng giấy nháp để làm bát và khay giấy.\n5. Biến quần jean denim cũ thành chăn bông chắp vá hoặc túi đưa tin.\n6. Tạo ra một món đồ nội thất độc đáo bằng cách tái sử dụng một chiếc thang cũ thành giá sách hoặc giá treo khăn. \ n7. Làm chuồng chim hoặc máng ăn cho chim từ gỗ phế liệu hoặc ấm trà cũ.\n8. Sử dụng các bộ phận xe đạp như vành hoặc dây xích để làm treo tường trang trí hoặc đèn chùm.\n9. Tái sử dụng lon thiếc để làm đèn lồng ngoài trời, giá đỡ bút chì hoặc chậu cây.\n10. Biến một chiếc lốp xe cũ thành một chiếc ghế dài độc đáo, bàn cà phê hoặc một chậu cây trồng trong vườn."}</w:t>
      </w:r>
    </w:p>
    <w:p w14:paraId="2BF6993A" w14:textId="77777777" w:rsidR="00156909" w:rsidRDefault="00666204">
      <w:r>
        <w:t>{"câu hỏi": "Tạo ra một công thức pha chế.", "câu trả lời": "**Cocktail gió mùa hè **\n\nThành phần:\n- 2 ounce Vodka\n- 1 ounce Nước ép dứa\n- \u00bd ounce Nước cốt chanh\n- \u00bd ounce Xi-rô đơn giản\n- 1 giọt Club Soda\n- 1 Nêm chanh (để trang trí)\n- 1 nhánh bạc hà (để trang trí)\n\nHướng dẫn:\n1. Đổ đầy đá vào bình lắc.\n2. Thêm vodka, nước ép dứa, nước cốt chanh và xi-rô đơn giản vào bình lắc.\n3. Lắc cho đến khi trộn đều và ướp lạnh.\n4. Lọc hỗn hợp vào ly chứa đầy đá.\n5. Trên cùng với một giọt soda câu lạc bộ.\n6. Trang trí với một cái nêm vôi và nhánh bạc hà.\n7. Ngồi xuống, thư giãn và thưởng thức Cocktail Summer Breeze của bạn."}</w:t>
      </w:r>
    </w:p>
    <w:p w14:paraId="2E6102EA" w14:textId="77777777" w:rsidR="00156909" w:rsidRDefault="00666204">
      <w:r>
        <w:t>{"question": "Viết lại điều này trong C++. - n = int(input())\np = ''\nfor i in range(n):\n s = str(input())\n t = ''\n for element in s:\n if element.isupper()or element.isnumeric():\n t += element\n if len(t) &gt; 1:\n t = ''\n p += t\nprint(p)", "answer": "''\n#include &lt;iostream&gt;\n#include &lt;string&gt;\nusing namespace std;\n\nint main() {\n int n;\n string p = \"\";\n cin &gt;&gt; n;\n for (int i = 0; i &lt; n; i++) {\n string s;\n cin &gt;&gt; s;\n string t = \"\";\n for (char element : s) {\n if (isupper(element) || isdigit(element)) {\n t += element;\n }\n }\n if (t.size() &gt; 1) {\n t = \"\";\n }\n p += t;\n }\n cout &lt;&lt; p;\n return 0;\n}\n''''}</w:t>
      </w:r>
    </w:p>
    <w:p w14:paraId="5AB9915D" w14:textId="77777777" w:rsidR="00156909" w:rsidRDefault="00666204">
      <w:r>
        <w:t>{"question": "Chuyển đổi phép đo sau từ cốc sang ounce. - 2 cốc", "trả lời": "2 cốc tương đương với 16 ounce chất lỏng."}</w:t>
      </w:r>
    </w:p>
    <w:p w14:paraId="1C0A8C22" w14:textId="77777777" w:rsidR="00156909" w:rsidRDefault="00666204">
      <w:r>
        <w:t>{"question": "Viết một hàm để in ra chữ cái đầu tiên của mỗi từ trong một câu - Chào mừng bạn đến với thế giới.", "answer": "Đây là một hàm Python đơn giản sẽ in chữ cái đầu tiên của mỗi từ trong một câu nhất định:\n\n'''python\ndef first_letters(câu):\n words = sentence.split()\n cho word trong từ:\n print(word[0])\n\n\n# kiểm tra hàm với câu đầu vào\nfirst_letters(\"Welcome to the world.\")\ n'''\nHàm này sẽ xuất ra:\n'''\nW\nt\nt\nw\n'''"}</w:t>
      </w:r>
    </w:p>
    <w:p w14:paraId="5BAEA4AE" w14:textId="77777777" w:rsidR="00156909" w:rsidRDefault="00666204">
      <w:r>
        <w:t xml:space="preserve">{"câu hỏi": "Động não ý tưởng cho một doanh nghiệp mới.", "câu trả lời": "1. Một ứng dụng di động kết nối trực tiếp nông dân và nhà sản xuất hữu cơ địa phương với người tiêu dùng. \n2. Dịch vụ giặt ủi và vệ sinh thân thiện với môi trường sử dụng tất cả các sản phẩm tự nhiên, không độc hại.\n3. Dịch vụ bộ dụng cụ bữa ăn dựa trên đăng ký bao gồm các lựa chọn có nguồn gốc thực vật, không chứa gluten và thân thiện với chất gây dị ứng. \n4. Tư vấn thiết kế nội thất ảo cho các cá nhân muốn cải tạo nhà hoặc văn phòng của họ. \n5. Một thị trường trực tuyến cho các doanh nghiệp nhỏ để bán sản phẩm của họ, tập trung vào các </w:t>
      </w:r>
      <w:r>
        <w:lastRenderedPageBreak/>
        <w:t>thực hành bền vững và đạo đức. \ n6. Dịch vụ chăm sóc sức khỏe và đào tạo cá nhân tại nhà theo yêu cầu, kết nối khách hàng với các chuyên gia được chứng nhận. \n7. Một cửa hàng thời trang bền vững chuyên về quần áo và phụ kiện được làm từ vật liệu tái chế hoặc tái sử dụng. \ n8. Dịch vụ trợ giúp dạy kèm và bài tập về nhà ảo dành cho học sinh K-12.\n9. Dịch vụ trông thú cưng và dắt chó đi dạo tập trung vào sức khỏe, sự an toàn và hạnh phúc của động vật. \n10. Một nền tảng phần mềm giúp các doanh nghiệp nhỏ tự động hóa các quy trình kế toán, bảng lương và nhân sự của họ."}</w:t>
      </w:r>
    </w:p>
    <w:p w14:paraId="55F0871E" w14:textId="77777777" w:rsidR="00156909" w:rsidRDefault="00666204">
      <w:r>
        <w:t>{"question": "Giải quyết vấn đề này trong Java:\n\nInput:\nLine 1: Số N của các cặp số nguyên.\nN dòng sau: Hai số nguyên a và b (cách nhau bởi một khoảng trống).\n\nOutput:\nĐối với mỗi cặp N số nguyên a và b, hiển thị trên một dòng &gt;, &lt; hoặc = tùy thuộc vào việc a\u00b2+b\u00b2 tương ứng lớn hơn,  thấp hơn, hoặc bằng (a+b)\u00b2.", "answer": "Đây là giải pháp trong Java:\n'''\nimport java.util.Scanner;\n\npublic class Main {\n public static void main(String[] args) {\n Scanner sc = new Scanner(System.in);\n int n = sc.nextInt(); số cặp\n\n for (int i = 0; i &lt; n; i++) {\n int a = sc.nextInt();\n int b = sc.nextInt();\n int sumSquared = (a + b) * (a + b);\n int squaredSum = a * a + b * b;\n \n if (sumSquared &lt; squaredSum) {\n System.out.println(\"&lt;\");\n } else if (sumSquared &gt; squaredSum) {\n System.out.println(\"&gt;\");\n } else {\n System.out.println(\"=\");\n }\n }\n }\n sc.close();\n }\n}\n'''\nExplanation:\nWe nhập số cặp số nguyên, sau đó quét từng cặp một. Sau đó, chúng tôi tính tổng bình phương và bình phương của tổng. Cuối cùng, chúng tôi so sánh chúng và xuất ra '&gt;', '&lt;' hoặc '=' tùy thuộc vào kết quả so sánh.\n\nNote: Giải pháp này giả định rằng đầu vào là hợp lệ và tuân theo định dạng đã cho. Nó không xử lý bất kỳ ngoại lệ hoặc lỗi nào gây ra bởi đầu vào không hợp lệ."}</w:t>
      </w:r>
    </w:p>
    <w:p w14:paraId="077C76EC" w14:textId="77777777" w:rsidR="00156909" w:rsidRDefault="00666204">
      <w:r>
        <w:t>{"question": "Cho số nguyên 'n', in một viên kim cương từ '*' với kích thước đường chéo 'n'. Viết giải pháp bằng Python và JavaScript. ", "answer": "Giải pháp trong Python:\n\n'''python\nn = int(input(\"Nhập giá trị lẻ của n: \")) \nfor i in range(n): \n for j in range(n): \n if (i&lt;j and i+j&lt;n-1): \n print(' ', end='') \n elif (i&gt;j và i+j&gt;n-1): \n print(' ', end='') \n else: \n print('*',  end = '') \n print() \n'''\n\nSolution trong JavaScript:\n\n''javascript\nlet n = prompt(\"Nhập giá trị lẻ của n: \");\nfor(let i=0; i&lt;n; i++){\n for(let j=0; j&lt;n; j++){\n if(i&lt;j &amp;&amp; i+j&lt;n-1){\n document.write(\"&amp;nbsp;\");\n }\n else if(i&gt;j &amp;&amp; i+j&gt;n-1){\n document.write(\"&amp;nbsp;\");\n }\n else{\n document.write(\"*\");\n }\n }\n }\ n document.write(\"&lt;br&gt;\");\n}\n'''"}</w:t>
      </w:r>
    </w:p>
    <w:p w14:paraId="4CEAFA39" w14:textId="77777777" w:rsidR="00156909" w:rsidRDefault="00666204">
      <w:r>
        <w:t>{"question": "Thay thế từ \"rendering\" trong câu sau bằng một từ khác có nghĩa tương tự mà không thay đổi cấu trúc câu. - Việc dựng hình được thực hiện trên một tấm vải trước khi nó cuối cùng được đưa đến bảo tàng.", "trả lời": "Mô tả được thực hiện trên một bức tranh trước khi cuối cùng nó được đưa đến bảo tàng."}</w:t>
      </w:r>
    </w:p>
    <w:p w14:paraId="6D8E4947" w14:textId="77777777" w:rsidR="00156909" w:rsidRDefault="00666204">
      <w:r>
        <w:t xml:space="preserve">{"câu hỏi": "Tạo ra một sự tương tự để mô tả một mạng lưới thần kinh.", "câu trả lời": "Một mạng lưới thần kinh có thể được coi là một nhóm người làm việc cùng nhau để giải quyết một vấn đề phức tạp. Mỗi người (hoặc tế bào thần kinh) mang đến những kỹ năng và kiến thức độc đáo của riêng họ, và họ làm việc cùng nhau, trao đổi thông tin và ý tưởng, để đưa ra giải pháp tốt nhất. Cũng giống như cách mỗi người trong nhóm sẽ có một vai trò cụ thể, các </w:t>
      </w:r>
      <w:r>
        <w:lastRenderedPageBreak/>
        <w:t>lớp và tế bào thần kinh khác nhau trong mạng lưới thần kinh có các chức năng cụ thể. Các đầu vào của mạng lưới thần kinh giống như vấn đề ban đầu được trình bày cho nhóm và khi thông tin đi qua các lớp và tế bào thần kinh, nó được xử lý và phân tích, cho đến khi lớp cuối cùng cung cấp đầu ra hoặc giải pháp. Và cũng giống như cách nhóm có thể học hỏi và cải thiện theo thời gian, một mạng lưới thần kinh cũng có thể "học" bằng cách điều chỉnh trọng số và thành kiến của nó để cải thiện độ chính xác của nó.</w:t>
      </w:r>
    </w:p>
    <w:p w14:paraId="069E0A34" w14:textId="77777777" w:rsidR="00156909" w:rsidRDefault="00666204">
      <w:r>
        <w:t>{"question": "Cho một bảng đơn đặt hàng của khách hàng với các cột CustomerID, OrderID, OrderDate và OrderAmount, hãy viết truy vấn SQL để tìm 5 khách hàng hàng đầu đã thực hiện các đơn đặt hàng lớn nhất.", "answer": "Đây là truy vấn SQL bạn có thể sử dụng:\n\n''\nSELECT CustomerID, SUM(OrderAmount) AS TotalOrderAmount\nFROM orders\nGROUP BY CustomerID\nORDER BY TotalOrderAmount DESC\nLIMIT 5;\n'''\n\nTruy vấn này sử dụng hàm 'SUM' để tính tổng số tiền đặt hàng cho mỗi khách hàng,  sau đó nhóm kết quả theo ID khách hàng. Mệnh đề 'ORDER BY' sắp xếp kết quả theo thứ tự giảm dần theo tổng số tiền đặt hàng và mệnh đề 'LIMIT' trả về 5 hàng trên cùng."}</w:t>
      </w:r>
    </w:p>
    <w:p w14:paraId="77FA2575" w14:textId="77777777" w:rsidR="00156909" w:rsidRDefault="00666204">
      <w:r>
        <w:t>{"question": "Viết một chương trình Python in tổng của hai số. - 21 và 9", "answer": "Đây là một chương trình Python lấy hai số làm đầu vào và in tổng của chúng:\n\n'''python\n#take two number as input\nnum1 = int(input('Enter first number: '))\nnum2 = int(input('Enter second number: '))\n#calculate the sum\nsum = num1 + num2\n#print the sum\nprint('The sum of', num1,  'and', num2, 'is:', sum)\n'''\nNếu mục tiêu là in cụ thể tổng của các số 21 và 9, cách tiếp cận của nó sẽ là:\n\n'''python\nnum1 = 21\nnum2 = 9\nsum = num1 + num2\nprint('Tổng của', num1, 'và', num2, 'is:', tổng)\n''' \nĐầu ra sẽ là:\n'''\nTổng của 21 và 9 là:  30\n'''"}</w:t>
      </w:r>
    </w:p>
    <w:p w14:paraId="527BFF06" w14:textId="77777777" w:rsidR="00156909" w:rsidRDefault="00666204">
      <w:r>
        <w:t>{"câu hỏi": "Mô tả AI trong một câu.", "câu trả lời": "AI, viết tắt của Trí tuệ nhân tạo, đề cập đến một nhánh của khoa học máy tính nhằm tạo ra các máy móc hoặc hệ thống có khả năng thực hiện các nhiệm vụ thường đòi hỏi trí thông minh của con người, chẳng hạn như học tập, giải quyết vấn đề và ra quyết định."}</w:t>
      </w:r>
    </w:p>
    <w:p w14:paraId="79F37D64" w14:textId="77777777" w:rsidR="00156909" w:rsidRDefault="00666204">
      <w:r>
        <w:t>{"câu hỏi": "Đưa ra ví dụ về nhiệm vụ khai thác dữ liệu.", "câu trả lời": "Một ví dụ về nhiệm vụ khai thác dữ liệu là phân tích giỏ thị trường cho một cửa hàng bán lẻ. Sử dụng dữ liệu giao dịch lịch sử, nhà bán lẻ có thể sử dụng các kỹ thuật khai thác dữ liệu để xác định các mẫu và mối quan hệ giữa các mặt hàng mà khách hàng đang mua. Với thông tin này, nhà bán lẻ sau đó có thể đưa ra quyết định về vị trí sản phẩm, khuyến mại và đề xuất bán chéo để tăng doanh số bán hàng và cải thiện trải nghiệm của khách hàng. Một ví dụ khác là sử dụng các phương pháp phân cụm để phân khúc khách hàng thành các danh mục khác nhau dựa trên hành vi mua hàng của họ, điều này có thể giúp công ty phát triển các chiến dịch tiếp thị được nhắm mục tiêu để tăng lòng trung thành và giữ chân khách hàng."}</w:t>
      </w:r>
    </w:p>
    <w:p w14:paraId="0D1E5AF8" w14:textId="77777777" w:rsidR="00156909" w:rsidRDefault="00666204">
      <w:r>
        <w:t xml:space="preserve">{"question": "Xây dựng một yêu cầu HTTP truy xuất thông tin từ API. - Ví dụ về điểm cuối API: https://example.com/api/v1", "answer": "Một yêu cầu HTTP để truy xuất thông tin từ API có thể có nhiều dạng khác nhau tùy thuộc vào thông số kỹ thuật API và thông tin được truy xuất. Dưới đây là yêu cầu HTTP GET mẫu truy xuất dữ liệu từ điểm cuối API mẫu mà bạn đã cung cấp:\n\n'''\nGET /api/v1 HTTP/1.1\nHost: example.com\nAccept: </w:t>
      </w:r>
      <w:r>
        <w:lastRenderedPageBreak/>
        <w:t>application/json\nAuthorization: Bearer ACCESS_TOKEN\n'''\n\nYêu cầu GET này chỉ định rằng phản hồi API sẽ được trả về ở định dạng JSON, thông qua tiêu đề 'Chấp nhận'. Tiêu đề 'Ủy quyền' được sử dụng để cung cấp mã thông báo truy cập có thể được yêu cầu cho mục đích xác thực và ủy quyền khi tương tác với API. Tất nhiên, bạn sẽ cần phải thay thế 'ACCESS_TOKEN' bằng mã truy cập thực tế mà bạn đã nhận được từ nhà cung cấp API."}</w:t>
      </w:r>
    </w:p>
    <w:p w14:paraId="60949676" w14:textId="77777777" w:rsidR="00156909" w:rsidRDefault="00666204">
      <w:r>
        <w:t>{"câu hỏi": "Cho một câu, tìm tất cả các từ sai chính tả - Tôi bơi trong hồ.", "câu trả lời": "Từ sai chính tả trong câu đã cho là \"bơi\". Cách viết đúng là \"swam\"."}</w:t>
      </w:r>
    </w:p>
    <w:p w14:paraId="3F5D19D0" w14:textId="77777777" w:rsidR="00156909" w:rsidRDefault="00666204">
      <w:r>
        <w:t>{"question": "Tạo một số ngẫu nhiên duy nhất từ 0 đến 1.", "answer": "Đây là một số ngẫu nhiên duy nhất từ 0 đến 1: 0,8398753610272354"}</w:t>
      </w:r>
    </w:p>
    <w:p w14:paraId="71B41E72" w14:textId="77777777" w:rsidR="00156909" w:rsidRDefault="00666204">
      <w:r>
        <w:t>{"câu hỏi": "Trong câu dưới đây, hãy xác định phần lời nói cho mỗi từ. - Anh ta nhanh chóng lao qua đường.", "trả lời": "He (đại từ) \nquick (trạng từ) \ndashed (động từ) \nacross (giới từ) \nthe (xác định)\nstreet (danh từ)."}</w:t>
      </w:r>
    </w:p>
    <w:p w14:paraId="2600EC1C" w14:textId="77777777" w:rsidR="00156909" w:rsidRDefault="00666204">
      <w:r>
        <w:t>{"câu hỏi": "Cho một ma trận chuyển tiếp, tính phân phối đứng yên - Ma trận chuyển tiếp:\n[[0,7, 0,3],\n[0,3, 0,7]]", "trả lời": "Phân phối đứng yên của chuỗi Markov là phân phối xác suất không thay đổi trong chuỗi Markov theo thời gian. Nói cách khác, đó là một vectơ xác suất thỏa mãn phương trình pi = pi * P, trong đó pi là phân phối đứng yên và P là ma trận chuyển tiếp. \ n \ nĐể tìm phân phối đứng yên cho ma trận chuyển tiếp đã cho, chúng ta có thể làm theo các bước sau: \ n \ n1. Đầu tiên, hãy xây dựng hệ phương trình bằng phương trình ma trận pi*P = pi:\n\n(0,7*pi[0] + 0,3*pi[1]) - pi[0] = 0\n(0,3*pi[0] + 0,7*pi[1]) - pi[1] = 0\n\nChúng có thể được đơn giản hóa thành:\n\n-0,3*pi[0] + 0,3*pi[1] = 0\n0,3*pi[0] - 0,3*pi[1] = 0\n\n2. Giải các phương trình này, chúng ta thấy rằng pi[0] = pi[1].\n\nVì xác suất phải tổng hợp bằng 1, điều này có nghĩa là pi[0] = pi[1] = 1/2.\n\nDo đó, phân phối đứng yên cho ma trận chuyển tiếp đã cho là [1/2, 1/2]."}</w:t>
      </w:r>
    </w:p>
    <w:p w14:paraId="0C6EA8D8" w14:textId="77777777" w:rsidR="00156909" w:rsidRDefault="00666204">
      <w:r>
        <w:t>{"câu hỏi": "Phân loại câu sau thành phân loại chủ đề - Giá đậu tương tăng đều đặn.", "câu trả lời": "Phân loại môn học: Nông nghiệp/Kinh tế."}</w:t>
      </w:r>
    </w:p>
    <w:p w14:paraId="0C502291" w14:textId="77777777" w:rsidR="00156909" w:rsidRDefault="00666204">
      <w:r>
        <w:t>{"question": "Đưa ra bảng lương nhân viên với các cột EmployeeID, Salary và DepartmentID, hãy viết truy vấn SQL để tìm mức lương tối đa cho mỗi bộ phận.", "answer": "Bạn có thể sử dụng mệnh đề GROUP BY cùng với hàm MAX() để đạt được điều này. Truy vấn sẽ trông như thế này:\n\nSELECT DepartmentID, MAX(Salary) AS MaxSalary\nFROM employee_salaries\nGROUP BY DepartmentID; \n\nĐiều này sẽ nhóm mức lương theo bộ phận và sau đó tìm mức lương tối đa cho mỗi bộ phận. Kết quả sẽ hiển thị ID bộ phận và giá trị lương tối đa tương ứng cho bộ phận đó."}</w:t>
      </w:r>
    </w:p>
    <w:p w14:paraId="794ABBB6" w14:textId="77777777" w:rsidR="00156909" w:rsidRDefault="00666204">
      <w:r>
        <w:t xml:space="preserve">{"câu hỏi": "Hãy tưởng tượng bạn là một nhân viên bán hàng và viết một bài thuyết phục cho một máy hút bụi làm nổi bật ba tính năng hàng đầu của nó.", "câu trả lời": "Giới thiệu máy hút bụi mới nhất của chúng tôi, thứ bắt buộc phải có cho mọi hộ gia đình hiện đại! Máy hút bụi của chúng tôi tự hào có sức hút vượt trội, đảm bảo rằng không có hạt bụi bẩn hoặc mảnh vụn nào bị bỏ lại. Thiết kế nhẹ và tiện dụng của nó giúp bạn dễ dàng điều khiển cực kỳ dễ dàng, vì vậy bạn có thể dễ dàng lướt qua các tầng và đến các góc hẹp. Ngoài ra, hệ thống lọc tiên tiến của máy hút bụi thu giữ các chất gây dị ứng và các hạt trong không khí, cung cấp </w:t>
      </w:r>
      <w:r>
        <w:lastRenderedPageBreak/>
        <w:t>cho bạn một ngôi nhà sạch hơn, khỏe mạnh hơn. Hãy lựa chọn thông minh và nâng cấp lên một không gian sống sạch hơn, trong lành hơn ngay hôm nay!"}</w:t>
      </w:r>
    </w:p>
    <w:p w14:paraId="4310274F" w14:textId="77777777" w:rsidR="00156909" w:rsidRDefault="00666204">
      <w:r>
        <w:t>{"câu hỏi": "Tóm tắt đoạn văn dưới đây trong một câu. - Joseph Thompson là một thành viên tận tụy của cộng đồng; Ông thường tình nguyện dành thời gian của mình để giúp đỡ những người gặp khó khăn. Anh ấy có một tình yêu và niềm đam mê sâu sắc để giúp đỡ người khác, và ngay cả khi đối mặt với nghịch cảnh, anh ấy vẫn tiếp tục làm như vậy.", "trả lời": "Joseph Thompson là một thành viên cộng đồng tận tụy được biết đến với hoạt động tình nguyện, giúp đỡ người khác và tiếp tục làm như vậy một cách nhiệt tình ngay cả trong những thời điểm khó khăn."}</w:t>
      </w:r>
    </w:p>
    <w:p w14:paraId="5DC0D4A5" w14:textId="77777777" w:rsidR="00156909" w:rsidRDefault="00666204">
      <w:r>
        <w:t>{"question": "Viết lại câu sau bằng cách sử dụng một động từ khác để tạo ra một ý nghĩa mới cho câu. - Tôi lái xe đến cửa hàng.", "trả lời": "Tôi đi bộ đến cửa hàng."}</w:t>
      </w:r>
    </w:p>
    <w:p w14:paraId="49AA9AB4" w14:textId="77777777" w:rsidR="00156909" w:rsidRDefault="00666204">
      <w:r>
        <w:t>{"question": "Đơn giản hóa (1+8)^(1/3)*(1+8^(1/3))^(1/3).", "answer": "Chúng ta có thể đơn giản hóa biểu thức đã cho như sau:\n\n(1+8)^(1/3)*(1+8^(1/3))^(1/3) \n\nCăn bậc lập phương đầu tiên có thể được đơn giản hóa thành 9^(1/3), vì 1+8=9. Đối với căn bậc hai hình khối, chúng ta có thể đơn giản hóa 8^(1/3) thành 2. Do đó, chúng ta nhận được:\n\n9^(1/3) * (1+2)^(1/3)\n\nĐơn giản hóa căn bậc hai hình khối, chúng ta nhận được:\n\n9^(1/3) * 3^(1/3)\n\nNhân những thứ này, chúng ta nhận được:\n\n27^(1/3)\n\nVà cuối cùng, đơn giản hóa căn bậc lập phương này mang lại cho chúng ta:\n\n3"}</w:t>
      </w:r>
    </w:p>
    <w:p w14:paraId="30FDC049" w14:textId="77777777" w:rsidR="00156909" w:rsidRDefault="00666204">
      <w:r>
        <w:t xml:space="preserve">{"câu hỏi": "Phân tích tình huống khó xử về đạo đức đã cho và giải thích hậu quả tiềm ẩn của mỗi quyết định có sẵn. - Bạn là quản lý của một nhà hàng thức ăn nhanh và có sự phá hoại của chuột trong bếp. Lựa chọn của bạn là thông báo cho khách hàng, bỏ qua tình huống hoặc nói dối về vấn đề.", "trả lời": "Là người quản lý của một nhà hàng thức ăn nhanh phải đối mặt với sự phá hoại của chuột trong nhà bếp, có một số hậu quả tiềm ẩn cần xem xét tùy thuộc vào quyết định được đưa ra. \ n \ nLựa chọn 1: Thông báo cho khách hàng \ nBằng cách thông báo cho khách hàng về vấn đề, bạn đang minh bạch và trung thực về tình hình. Điều này có thể giúp xây dựng niềm tin với khách hàng về lâu dài, vì họ sẽ đánh giá cao sự trung thực và sẵn sàng giải quyết vấn đề của bạn. Tuy nhiên, trong ngắn hạn, điều này có thể dẫn đến mất việc kinh doanh vì khách hàng có thể do dự khi ăn tại nhà hàng cho đến khi vấn đề được giải quyết. Ngoài ra, danh tiếng của nhà hàng có thể bị ảnh hưởng nếu tin tức về sự phá hoại lan truyền đến cộng đồng rộng lớn hơn. \ n \ nLựa chọn 2: Bỏ qua tình huống \ nNếu bạn chọn bỏ qua tình huống, bạn đang đặt sức khỏe và sự an toàn của khách hàng vào nguy cơ. Sự hiện diện của chuột trong bếp có khả năng dẫn đến ô nhiễm thực phẩm, gây ra các bệnh do thực phẩm. Điều này có thể dẫn đến hành động pháp lý và tổn thất tài chính, không chỉ từ các vụ kiện, mà còn từ việc mất kinh doanh khi khách hàng mất niềm tin vào khả năng duy trì các tiêu chuẩn vệ sinh phù hợp của nhà hàng. Hơn nữa, điều này cuối cùng có thể dẫn đến việc đóng cửa nhà hàng bởi bộ phận y tế. \ n \ nLựa chọn 3: Nói dối về vấn đề \ nNếu bạn chọn nói dối về vấn đề, bạn không chỉ gây hiểu lầm cho khách hàng mà còn có khả năng gây nguy hiểm cho sức khỏe và sự an toàn của họ. Nếu sự phá hoại không được giải quyết kịp thời, nó có thể dẫn đến những hậu quả tiêu cực tương tự như bỏ qua tình hình, chẳng hạn như ô nhiễm thực phẩm, hành động pháp lý, tổn thất tài chính và thiệt hại </w:t>
      </w:r>
      <w:r>
        <w:lastRenderedPageBreak/>
        <w:t>cho danh tiếng của nhà hàng. Ngoài ra, nếu khách hàng phát hiện ra rằng bạn đang nói dối về vấn đề này, niềm tin vào nhà hàng sẽ bị suy giảm nghiêm trọng và có thể dẫn đến thiệt hại lâu dài lớn hơn cho danh tiếng và hoạt động kinh doanh của nhà hàng. Tóm lại, trong khi thông báo cho khách hàng về tình hình có thể dẫn đến tổn thất kinh doanh ngắn hạn, đó là quyết định đạo đức nhất vì nó ưu tiên sức khỏe và sự an toàn của khách hàng và cuối cùng có thể giúp xây dựng niềm tin với khách hàng Về lâu dài. Bỏ qua tình huống hoặc nói dối về vấn đề có thể dẫn đến hậu quả tiêu cực hơn nhiều cho cả nhà hàng và khách hàng của họ."}</w:t>
      </w:r>
    </w:p>
    <w:p w14:paraId="11C682A5" w14:textId="77777777" w:rsidR="00156909" w:rsidRDefault="00666204">
      <w:r>
        <w:t>{"câu hỏi": "Trong ngữ cảnh nhất định, hãy giải thích thuật ngữ \u201cnatural language processing\u201d có nghĩa là gì. - Bối cảnh: Xử lý ngôn ngữ tự nhiên là một công cụ quan trọng để doanh nghiệp hiểu được nhu cầu của khách hàng.", "Trả lời": "Xử lý ngôn ngữ tự nhiên (NLP) đề cập đến việc sử dụng các thuật toán và chương trình máy tính để phân tích và xử lý ngôn ngữ của con người. Nó cho phép máy móc diễn giải, nhận dạng và tạo ra giọng nói hoặc văn bản của con người, cho phép giao tiếp giữa con người và máy tính bằng ngôn ngữ tự nhiên. Trong bối cảnh của một doanh nghiệp, NLP có thể được sử dụng để phân tích phản hồi và truy vấn của khách hàng, xác định các chủ đề và tình cảm chung và trích xuất những hiểu biết có giá trị về nhu cầu và sở thích của khách hàng. Thông tin này sau đó có thể được sử dụng để cải thiện sản phẩm và dịch vụ, tăng cường tương tác với khách hàng và thúc đẩy tăng trưởng kinh doanh."}</w:t>
      </w:r>
    </w:p>
    <w:p w14:paraId="078EAA6B" w14:textId="77777777" w:rsidR="00156909" w:rsidRDefault="00666204">
      <w:r>
        <w:t>{"question": "Cho một mảng các điểm ba chiều, tính tâm khối lượng. - [[1, 2, 3], [2, 3, 4], [3, 4, 5], [4, 5, 6]]", "trả lời": "Tâm khối lượng có thể được tính bằng công thức x = (x1 + x2 + .... + xn)/n, y = (y1 + y2 + .... + yn)/n và z = (z1 + z2 + .... + zn)/n.\n\nCho đầu vào [[1, 2, 3], [3, 4, 5], [4, 5, 6]:\n- x = (1 + 2 + 3 + 4) / 4 = 2,5\n- y = (2 + 3 + 4 + 5) / 4 = 3,5\n- z = (3 + 4 + 5 + 6) / 4 = 4,5\n\nDo đó, tâm khối lượng là [2,5, 3,5, 4,5]."}</w:t>
      </w:r>
    </w:p>
    <w:p w14:paraId="072C8060" w14:textId="77777777" w:rsidR="00156909" w:rsidRDefault="00666204">
      <w:r>
        <w:t>{"question": "Chuyển đổi tài liệu văn bản sang định dạng dữ liệu có cấu trúc. - John 35 tuổi và sống ở New York.", "trả lời": "''\n{\n \"name\": \"John\",\n \"age\": 35,\n \"city\": \"New York\"\n}\n'''}</w:t>
      </w:r>
    </w:p>
    <w:p w14:paraId="51458A83" w14:textId="77777777" w:rsidR="00156909" w:rsidRDefault="00666204">
      <w:r>
        <w:t>{"câu hỏi": "Viết một đoạn văn ngắn thuyết phục về tác động của biến đổi khí hậu", "câu trả lời": "Biến đổi khí hậu là một mối quan tâm ngày càng tăng ảnh hưởng đến tất cả chúng ta. Tác động sâu rộng của nó là rõ ràng trong sự tan chảy của các tảng băng cực, mực nước biển dâng cao, và sự gia tăng tần suất và mức độ nghiêm trọng của thiên tai, chẳng hạn như bão và cháy rừng. Hơn nữa, nó gây ra những thay đổi mạnh mẽ trong các mô hình khí hậu toàn cầu dẫn đến hạn hán kéo dài hoặc lượng mưa lớn, và tạo ra các vấn đề sức khỏe và sinh thái. Nguyên nhân gốc rễ của biến đổi khí hậu là hoạt động của con người, đặc biệt là sự phụ thuộc của chúng ta vào nhiên liệu hóa thạch, nạn phá rừng và các hoạt động nông nghiệp không bền vững. Không hành động không còn là một lựa chọn. Chúng ta phải hành động ngay bây giờ bằng cách giảm lượng khí thải carbon, chuyển sang năng lượng tái tạo, bảo tồn hệ sinh thái tự nhiên và thực hiện các hoạt động bền vững trong cuộc sống hàng ngày. Hậu quả của việc không hành động là thảm khốc và vĩnh viễn, và đã đến lúc phải hành động ngay bây giờ. Bằng cách giải quyết vấn đề biến đổi khí hậu ngày nay, chúng ta có thể xây dựng một tương lai sạch hơn, lành mạnh hơn và bền vững hơn cho các thế hệ mai sau."}</w:t>
      </w:r>
    </w:p>
    <w:p w14:paraId="73DFA0CC" w14:textId="77777777" w:rsidR="00156909" w:rsidRDefault="00666204">
      <w:r>
        <w:lastRenderedPageBreak/>
        <w:t>{"câu hỏi": "Người Ai Cập cổ đại đã xây dựng các kim tự tháp như thế nào?", "câu trả lời": "Việc xây dựng các kim tự tháp Ai Cập cổ đại vẫn còn là một bí ẩn cho đến ngày nay. Tuy nhiên, có một số giả thuyết về các phương pháp được sử dụng để xây dựng các cấu trúc đồ sộ này. Một giả thuyết được phổ biến rộng rãi là một lực lượng lao động lớn gồm lao động lành nghề và công nhân không có kỹ năng, những người có thể đã được tuyển dụng như một phần của hệ thống lao động corv\u00e9e, đã khai thác đá và vận chuyển chúng đến công trường. Theo lý thuyết này, các khối đá vôi lớn được sử dụng cho lõi của kim tự tháp được khai thác từ các nguồn gần đó, trong khi đá vôi trắng mịn hơn được sử dụng cho vỏ bên ngoài và đá granit được sử dụng cho các buồng sẽ được mang từ các mỏ đá xa hơn nhiều. Các khối đá khai thác đá sẽ được vận chuyển đến địa điểm kim tự tháp trên xe trượt tuyết hoặc sà lan, được kéo bởi các nhóm công nhân và có thể được hỗ trợ bởi đường dốc hoặc đòn bẩy. Một khi các khối đến địa điểm, chúng sẽ được nâng lên vị trí bằng cách sử dụng một loạt các đường dốc và ròng rọc. Người ta cũng cho rằng các công nhân có thể đã sử dụng đòn bẩy để di chuyển các khối vào vị trí cuối cùng của họ. Các phương pháp chính xác được sử dụng để định hình và lắp các khối hoàn hảo như vậy cũng là một chủ đề của nhiều cuộc tranh luận, nhưng người ta cho rằng các công nhân có thể đã sử dụng đục đồng và búa đá, cũng như cát và nước mài mòn, để đạt được mức độ chính xác mong muốn. Mặc dù có nhiều giả thuyết và suy đoán, các phương pháp chính xác được người Ai Cập cổ đại sử dụng để xây dựng những di tích ấn tượng này vẫn còn là một bí ẩn.  Và các kim tự tháp là minh chứng cho sự khéo léo và kỹ năng của những người đã xây dựng chúng."}</w:t>
      </w:r>
    </w:p>
    <w:p w14:paraId="6528B0D0" w14:textId="77777777" w:rsidR="00156909" w:rsidRDefault="00666204">
      <w:r>
        <w:t xml:space="preserve">{"câu hỏi": "Mô tả một ngày điển hình trong cuộc đời của một cầu thủ NBA.", "câu trả lời": "Một ngày điển hình trong cuộc đời của một cầu thủ NBA có thể thay đổi tùy thuộc vào nhiều yếu tố như đó có phải là ngày thi đấu hay không, và thói quen tập luyện và phục hồi cụ thể của cầu thủ. Tuy nhiên, một thói quen chung có thể trông như thế này: \ n \ n6: 00 AM - Thức dậy và ăn sáng: Các cầu thủ NBA thường có chế độ ăn kiêng nghiêm ngặt để tuân theo, để đảm bảo rằng họ cung cấp năng lượng cho cơ thể đầy đủ cho mức độ hoạt động thể chất cao mà họ thực hiện. \ n \ n8: 00 AM - Tập luyện buổi sáng: Người chơi đến phòng tập thể dục để tập tạ và tim mạch,  để giúp duy trì sức mạnh và sức bền của họ.\n\n10:00 AM - Thực hành nhóm: Nếu đó không phải là một ngày thi đấu, người chơi sẽ đến cơ sở của đội cho một buổi tập, nơi họ làm việc về lối chơi, bài tập và chiến lược với đội và ban huấn luyện. \ n \ n1: 00 PM - Ăn trưa và phục hồi: Sau khi luyện tập,  Người chơi sẽ ăn trưa, cũng được lên kế hoạch để đáp ứng nhu cầu ăn kiêng của họ. Sau đó, họ có thể tham gia vào một số hình thức phục hồi, chẳng hạn như tắm nước đá, massage hoặc vật lý trị liệu. \ n \ n3: 00 PM - Buổi quay phim: Người chơi thường dành thời gian xem cảnh quay trận đấu và phân tích hiệu suất của chính họ cũng như các chiến lược tổng thể của đội. \ n \ n5: 00 PM - Tập luyện kỹ năng cá nhân: Nhiều người chơi mất thêm thời gian để trau dồi kỹ năng của họ,  họ làm việc với các huấn luyện viên cá nhân của họ để cải thiện một số bài tập bắn súng cơ bản hoặc cá nhân. \ n \ n7: 00 PM - Ăn tối và thư giãn: Vào buổi tối, người chơi sẽ ăn tối và một chút thời gian chết. Họ có thể dành thời gian cho gia đình, chơi trò chơi điện tử, đọc sách hoặc trò chuyện với bạn bè. \ n \ n\n10:00 PM - Ngủ: Ngủ đủ giấc là rất quan trọng đối với các vận động viên, vì vậy các cầu thủ NBA thường có giờ đi ngủ sớm để đảm bảo rằng họ nghỉ ngơi đầy đủ để phục hồi cho ngày hôm sau. \ n \ nVào những ngày thi đấu, thói quen hơi khác một chút,  Vì người chơi sẽ có các cuộc đấu súng, bữa ăn trước trận đấu và các cuộc họp, sau </w:t>
      </w:r>
      <w:r>
        <w:lastRenderedPageBreak/>
        <w:t>đó họ sẽ đến đấu trường để sẵn sàng cho trò chơi. Sau trận đấu, họ có thể có nghĩa vụ truyền thông hoặc họp đội, trước khi về nhà nghỉ ngơi và hồi phục."}</w:t>
      </w:r>
    </w:p>
    <w:p w14:paraId="6513FB65" w14:textId="77777777" w:rsidR="00156909" w:rsidRDefault="00666204">
      <w:r>
        <w:t>{"câu hỏi": "Đề xuất dịch vụ phát trực tuyến - Tôi thích xem phim kinh dị", "trả lời": "Dựa trên sở thích của bạn đối với phim kinh dị, tôi muốn giới thiệu Shudder, một dịch vụ phát trực tuyến chuyên về thể loại kinh dị, kinh dị và hồi hộp. Thư viện rộng lớn của họ tự hào có sự pha trộn giữa các tác phẩm kinh điển, yêu thích đình đám và nội dung gốc, chắc chắn sẽ thỏa mãn cơn thèm của bạn đối với những bộ phim đáng sợ."}</w:t>
      </w:r>
    </w:p>
    <w:p w14:paraId="4AA037BE" w14:textId="77777777" w:rsidR="00156909" w:rsidRDefault="00666204">
      <w:r>
        <w:t>{"question": "Generate a Mad Lib", "answer": "\"Once upon a time, in a ***(tính từ)*** land, there lived a ***(tính từ)*** ***(animal)*** who loved to ***(verb)***. Sinh vật này có bộ lông *** (màu) *** độc đáo với các đốm *** (tính từ) ***, khiến nó nổi bật so với các loài động vật còn lại trong rừng. \n\nMột ngày nọ, ***(động vật)*** đã thực hiện một cuộc phiêu lưu sử thi để tìm ***(danh từ) *** huyền thoại. Được trang bị một *** (danh từ) *** và một *** (tính từ) *** *** (danh từ) ***, *** (động vật) *** bắt đầu cuộc hành trình của nó. Trên đường đi, *** (động vật) *** đã gặp một *** (tính từ) *** *** (động vật) *** người đã giúp anh ta giải các câu đố phức tạp và vượt qua các chướng ngại vật đầy thử thách. \ n \ n Cuối cùng, sau nhiều tháng đi du lịch, *** (động vật) *** (tính từ) *** * (địa điểm) *** nơi lưu giữ *** (danh từ) *** huyền thoại. Với sự giúp đỡ của người bạn mới, *** (động vật) *** lấy *** (danh từ) *** và trở về nhà, nơi nó được chào đón như một anh hùng bởi tất cả các loài động vật khác trong rừng.</w:t>
      </w:r>
    </w:p>
    <w:p w14:paraId="7F875CFF" w14:textId="77777777" w:rsidR="00156909" w:rsidRDefault="00666204">
      <w:r>
        <w:t>{"question": "Create a outdoor scavenger hunt", "answer": "Dưới đây là danh sách các vật phẩm và nhiệm vụ cho một cuộc săn lùng xác thối ngoài trời mà bạn có thể sử dụng:\n\n1. Tìm một quả trứng cá hoặc quả thông.\n2. Chụp ảnh một cái cây có nhiều hơn một thân cây.\n3. Tìm tổ chim hoặc phát hiện một con chim đang bay.\n4. Xác định và nhặt ba loại lá khác nhau.\n5. Tìm một con côn trùng hoặc nhện và quan sát nó trong một phút.\n6. Chụp ảnh một bông hoa đang nở.\n7. Tìm một tảng đá có ít nhất ba màu trên đó.\n8. Ngồi yên lặng và lắng nghe năm âm thanh khác nhau trong tự nhiên.\n9. Tìm kiếm một vùng nước (ao, hồ, suối, v.v.) và chụp ảnh.\n10. Chụp ảnh dấu vết động vật (sử dụng sách hướng dẫn hoặc internet để giúp xác định nó).\n11. Tìm một loại nấm hoặc nấm trông thú vị.\n12. Phát hiện một con bướm hoặc một con ong và chụp ảnh.\n13. Tìm một cái gì đó nhân tạo đã bị bỏ lại trong tự nhiên và xử lý nó đúng cách. \ n14. Tìm một cây gậy trông giống như một chữ cái trong bảng chữ cái.\n15. Tìm một mảnh vỏ cây hoặc một chiếc lá đã bị động vật nhai. Hãy nhớ tôn trọng thiên nhiên và động vật hoang dã và để lại mọi thứ như bạn tìm thấy nó, chỉ chụp ảnh và kỷ niệm với bạn. Chúc vui vẻ!"}</w:t>
      </w:r>
    </w:p>
    <w:p w14:paraId="07078ED6" w14:textId="77777777" w:rsidR="00156909" w:rsidRDefault="00666204">
      <w:r>
        <w:t>{"question": "Liệt kê 5 ngôn ngữ lập trình máy tính", "answer": "1. Python\n2. Java \ n3. C++\n4. JavaScript\n5. C#"}</w:t>
      </w:r>
    </w:p>
    <w:p w14:paraId="47FF664F" w14:textId="77777777" w:rsidR="00156909" w:rsidRDefault="00666204">
      <w:r>
        <w:t xml:space="preserve">{"câu hỏi": "Giải thích khái niệm điện toán lượng tử", "trả lời": "Điện toán lượng tử là một loại máy tính sử dụng các hiện tượng cơ học lượng tử, chẳng hạn như chồng chất và vướng víu, để thực hiện các hoạt động trên dữ liệu. Trong các máy tính truyền thống hoặc cổ điển, thông tin được lưu trữ trong các bit, có thể đại diện cho 0 hoặc 1. Ngược lại, máy tính lượng tử sử dụng bit lượng tử, hoặc qubit, có thể tồn tại trong 0, 1 hoặc cả hai cùng một lúc, nhờ </w:t>
      </w:r>
      <w:r>
        <w:lastRenderedPageBreak/>
        <w:t>nguyên tắc chồng chất. Khả năng qubit tồn tại đồng thời ở nhiều trạng thái cho phép máy tính lượng tử thực hiện nhiều phép tính cùng một lúc, khiến chúng mạnh hơn nhiều so với máy tính cổ điển cho một số tác vụ nhất định. Ví dụ, máy tính lượng tử có khả năng có thể được sử dụng để giải quyết các vấn đề tối ưu hóa phức tạp, thực hiện mô phỏng các hệ lượng tử hoặc tính các số lượng lớn vào số nguyên tố của chúng. \ n \ n Máy tính lượng tử hoạt động trên các nguyên tắc khác với máy tính cổ điển, vì vậy chúng sử dụng các thuật toán khác nhau. Một thuật toán lượng tử nổi tiếng là thuật toán Shor, có thể được sử dụng để tính các số lớn vào số nguyên tố của chúng hiệu quả hơn nhiều so với các thuật toán cổ điển. Điện toán lượng tử vẫn là một lĩnh vực tương đối mới và có nhiều thách thức kỹ thuật cần vượt qua trong việc xây dựng các máy tính lượng tử thực tế, chẳng hạn như xử lý nhiễu và lỗi. Tuy nhiên, tiến bộ trong lĩnh vực này đang được thực hiện nhanh chóng, và nhiều nhà nghiên cứu và công ty đang làm việc để phát triển máy tính lượng tử và thuật toán lượng tử.</w:t>
      </w:r>
    </w:p>
    <w:p w14:paraId="2C04B1E0" w14:textId="77777777" w:rsidR="00156909" w:rsidRDefault="00666204">
      <w:r>
        <w:t>{"câu hỏi": "Thiết kế một trò chơi uống rượu", "câu trả lời": "Đây là một trò chơi uống rượu đơn giản để chơi và yêu cầu thiết bị tối thiểu:\n\nName: Uống hoặc Dám\n\nSố lượng người chơi: 3 trở lên\n\nThiết bị cần thiết: Rượu, ly bắn, mũ hoặc hộp đựng\n\nThiết lập: Đổ đầy hộp đựng bằng những mảnh giấy nhỏ có chữ viết trên đó. Mỗi người chơi nhận được một kính bắn; đổ đầy rượu mà họ chọn.\n\nMục tiêu: Người chơi thay phiên nhau vẽ táo bạo từ thùng chứa, thực hiện các hành động táo bạo hoặc thực hiện một cú đánh.\n\nGame Play:\n1. Người chơi ngồi thành một vòng tròn, với thùng chứa và rượu ở giữa. \n2. Người chơi đầu tiên rút ra một dám từ container, đọc to nó và thực hiện dám hoặc thực hiện một cú đánh. \ n3. Nếu người chơi hoàn thành thành công dám, họ chọn người tiếp theo để vẽ dám.\n4. Nếu người chơi không hoàn thành dám, hoặc chọn cách bắn thay thế, người bên phải của họ sẽ vẽ người dám tiếp theo. \ n5. Trò chơi tiếp tục theo cách này, với người chơi thay phiên nhau vẽ dám và thực hiện chúng hoặc thực hiện một cú đánh. \ n \ nRules: \ n1. Nếu một người chơi rút ra một dám mà họ đã hoàn thành, họ phải chụp một phát và vẽ một dám mới. \ n2. Người chơi không được phép vượt qua một dám.\n3. Không có "an toàn" dám - tất cả các dám phải là thử thách, xấu hổ hoặc khó khăn. \n4. Không được gây tổn hại về thể chất cho bất kỳ ai.\n\nVí dụ về Dám: \n1. Gọi cho người yêu cũ của bạn và kể cho họ một câu chuyện cười\n2. Đi bộ ra ngoài và hét lên 'Tôi yêu Teletubbies' \ n3. Tạo ấn tượng về một người nổi tiếng trong một phút \ n4. Nói với cả nhóm một bí mật mà không ai biết về bạn.\n5. Mang vớ trên tay trong phần còn lại của trò chơi \ n \ n \ nKết thúc thay thế: \n1. Trò chơi kết thúc khi tất cả các dám đã được hoàn thành.\n2. Trò chơi kết thúc sau một số vòng được xác định trước\n3. Trò chơi kết thúc khi người chơi không còn có thể tiếp tục \ n \ n \ n Tuyên bố từ chối trách nhiệm: Hãy uống có trách nhiệm và biết giới hạn của bạn. Đừng uống rượu bia và lái xe."}</w:t>
      </w:r>
    </w:p>
    <w:p w14:paraId="4B28BBA9" w14:textId="77777777" w:rsidR="00156909" w:rsidRDefault="00666204">
      <w:r>
        <w:t xml:space="preserve">{"câu hỏi": "Blockchain là gì", "câu trả lời": "Blockchain là một công nghệ sổ cái kỹ thuật số phân tán, phi tập trung, ghi lại các giao dịch theo cách minh bạch, an toàn và chống giả mạo. Về cốt lõi, blockchain là một chuỗi các khối chứa thông tin về các giao dịch. Mỗi khối trong chuỗi được tạo thành từ một danh sách các giao dịch, dấu thời gian và hàm băm mật mã của khối trước đó. Các khối được liên kết với nhau trong một chuỗi, với mỗi khối mới được thêm vào cuối chuỗi. Bản chất phi tập trung của blockchain có nghĩa là nó không dựa vào bất kỳ thực thể hoặc cơ quan nào để xác thực và xác minh các giao dịch. Thay vào đó, các giao dịch </w:t>
      </w:r>
      <w:r>
        <w:lastRenderedPageBreak/>
        <w:t>được xác thực và xác minh bởi một mạng lưới người dùng hoặc các nút làm việc cùng nhau để duy trì tính toàn vẹn của sổ cái. Công nghệ Blockchain được biết đến như là công nghệ cơ bản đằng sau các loại tiền điện tử như Bitcoin, nhưng nó có nhiều ứng dụng tiềm năng khác, từ quản lý chuỗi cung ứng đến hệ thống bỏ phiếu. Các tính năng chính của nó là phân cấp, bất biến và minh bạch, làm cho nó trở thành một công cụ mạnh mẽ để theo dõi và ghi lại một cách an toàn và minh bạch một loạt các dữ liệu và giao dịch."}</w:t>
      </w:r>
    </w:p>
    <w:p w14:paraId="74B421B3" w14:textId="77777777" w:rsidR="00156909" w:rsidRDefault="00666204">
      <w:r>
        <w:t>{"question": "Đầu ra liệu có 5 ước cho một số nguyên hay không. - 72", "trả lời": "Không, số nguyên 72 không có chính xác 5 ước số."}</w:t>
      </w:r>
    </w:p>
    <w:p w14:paraId="3D7DD207" w14:textId="77777777" w:rsidR="00156909" w:rsidRDefault="00666204">
      <w:r>
        <w:t>{"question": "Xuất ra chữ cái thứ hai của từ thường xuyên nhất từ một câu. - Tất cả chúng ta đều có thể tạo ra sự khác biệt.", "câu trả lời": "Từ thường gặp nhất trong câu \"Tất cả chúng ta đều có thể tạo ra sự khác biệt.\" là \"a\" và chữ cái thứ hai không tồn tại."}</w:t>
      </w:r>
    </w:p>
    <w:p w14:paraId="1EEF3614" w14:textId="77777777" w:rsidR="00156909" w:rsidRDefault="00666204">
      <w:r>
        <w:t>{"câu hỏi": "Mô tả trong một câu tâm trạng trong phòng. - Các vị khách đang trò chuyện và cười đùa trong khi cơn mưa đêm khuya vỗ nhẹ vào cửa sổ.", "trả lời": "Không khí trong phòng rất sôi nổi và vui vẻ giữa âm thanh nhẹ nhàng của những hạt mưa."}</w:t>
      </w:r>
    </w:p>
    <w:p w14:paraId="59FA6772" w14:textId="77777777" w:rsidR="00156909" w:rsidRDefault="00666204">
      <w:r>
        <w:t>{"question": "Chuyển đổi câu đã cho thành một từ duy nhất. - Con cáo nhảy qua hàng rào", "trả lời": "Nhảy"}</w:t>
      </w:r>
    </w:p>
    <w:p w14:paraId="765F5382" w14:textId="77777777" w:rsidR="00156909" w:rsidRDefault="00666204">
      <w:r>
        <w:t>{"question": "Sắp xếp các câu theo độ dài. - Tôi mang bữa trưa\nĐã là buổi trưa\nChúng ta hãy ăn trưa", "trả lời": "Tôi mang bữa trưa\nNó đã là buổi trưa\nChúng ta hãy ăn trưa"}</w:t>
      </w:r>
    </w:p>
    <w:p w14:paraId="42138CED" w14:textId="77777777" w:rsidR="00156909" w:rsidRDefault="00666204">
      <w:r>
        <w:t>{"question": "Thay đổi các từ có nghĩa tương tự. - Người leo núi bắt đầu leo núi", "trả lời": "Người leo núi bắt đầu leo lên núi."}</w:t>
      </w:r>
    </w:p>
    <w:p w14:paraId="03122CC1" w14:textId="77777777" w:rsidR="00156909" w:rsidRDefault="00666204">
      <w:r>
        <w:t>{"question": "Đầu ra con số nào trong 3 con số là lớn nhất. - Hình 1 là 27 cm, Hình 2 là 15 cm và Hình 3 là 10 cm", "trả lời": "Dựa trên đầu vào đã cho, Hình 1 là hình lớn nhất với kích thước 27 cm."}</w:t>
      </w:r>
    </w:p>
    <w:p w14:paraId="6B4B949E" w14:textId="77777777" w:rsidR="00156909" w:rsidRDefault="00666204">
      <w:r>
        <w:t>{"câu hỏi": "Cung cấp hai biện pháp để giảm căng thẳng.", "trả lời": "1. Tập thể dục: Hoạt động thể chất thường xuyên có thể giúp giảm mức độ căng thẳng bằng cách giải phóng endorphin, là chất tăng cường tâm trạng tự nhiên. Ngoài ra, tập thể dục cũng có thể phục vụ như một sự phân tâm lành mạnh, giúp tâm trí của bạn thoát khỏi những tình huống căng thẳng và cho phép bạn tập trung lại năng lượng của mình theo cách tích cực. Thực hành chánh niệm: Kết hợp thực hành chánh niệm vào thói quen hàng ngày của bạn, chẳng hạn như thiền hoặc các bài tập thở sâu, có thể giúp giảm căng thẳng bằng cách thúc đẩy thư giãn, làm chậm suy nghĩ đua xe và tăng nhận thức về bản thân. Các kỹ thuật chánh niệm có thể được thực hiện ở bất cứ đâu, bất cứ lúc nào, làm cho chúng trở thành một cách thuận tiện và hiệu quả để quản lý mức độ căng thẳng."}</w:t>
      </w:r>
    </w:p>
    <w:p w14:paraId="4D916D8E" w14:textId="77777777" w:rsidR="00156909" w:rsidRDefault="00666204">
      <w:r>
        <w:t xml:space="preserve">{"question": "Có bao nhiêu số nguyên dương n thỏa mãn 200 &lt; n^2 &lt; 900?", "answer": "Vì f(n)=n^2 là một hàm tăng đơn điệu (trên tập hợp các số nguyên dương), chúng ta có thể tìm các nghiệm số nguyên nhỏ nhất và lớn nhất và đếm các số nguyên giữa chúng. Vì 14^2=196 </w:t>
      </w:r>
      <w:r>
        <w:lastRenderedPageBreak/>
        <w:t>và 15^2=225, n=15 là nghiệm nhỏ nhất. Vì 30 ^ 2 = 900, n = 29 là giải pháp lớn nhất. Có 29-15+1=15 số nguyên từ 15 đến 29."}</w:t>
      </w:r>
    </w:p>
    <w:p w14:paraId="5F24D09A" w14:textId="77777777" w:rsidR="00156909" w:rsidRDefault="00666204">
      <w:r>
        <w:t>{"câu hỏi": "Trả lời câu hỏi đố vui - Ai đã vẽ "Đêm đầy sao", "câu trả lời": "\"Đêm đầy sao\" được vẽ bởi Vincent van Gogh vào năm 1889."}</w:t>
      </w:r>
    </w:p>
    <w:p w14:paraId="226392FE" w14:textId="77777777" w:rsidR="00156909" w:rsidRDefault="00666204">
      <w:r>
        <w:t>{"câu hỏi": "Xếp hạng các thành phần đã cho theo dinh dưỡng của chúng trên 100 gram theo thứ tự giảm dần. - Nấm, phô mai.", "trả lời": "Dựa trên dinh dưỡng trên 100 gram theo thứ tự giảm dần:\n\n1. Phô mai: Một khẩu phần phô mai chứa khoảng 11g protein, 4g chất béo, 3g carbohydrate và cung cấp 98 calo. Nấm: Một khẩu phần nấm chứa khoảng 3g protein, 0,1g chất béo, 4g carbohydrate và cung cấp 22 calo."}</w:t>
      </w:r>
    </w:p>
    <w:p w14:paraId="610AD517" w14:textId="77777777" w:rsidR="00156909" w:rsidRDefault="00666204">
      <w:r>
        <w:t>{"câu hỏi": "Câu này có lỗi; xác định nó - Viết không khó như vẻ ngoài của nó.", "trả lời": "Lỗi trong câu này là lỗi chính tả của từ \"viết,\" chỉ có một t chứ không phải hai. Câu nên đọc: Viết không khó như vẻ ngoài của nó."}</w:t>
      </w:r>
    </w:p>
    <w:p w14:paraId="779DC3BF" w14:textId="77777777" w:rsidR="00156909" w:rsidRDefault="00666204">
      <w:r>
        <w:t>{"câu hỏi": "Bạn sẽ đề xuất chiến lược nào cho một công ty muốn nhắm mục tiêu vào một thị trường mới?", "Câu trả lời": "Khi một công ty đang xem xét nhắm mục tiêu vào một thị trường mới, có một vài chiến lược chính có thể được sử dụng để tăng cơ hội thành công: \ n \ n1. Nghiên cứu thị trường: Tiến hành nghiên cứu thị trường là bước đầu tiên cần thiết trong việc nhắm mục tiêu một thị trường mới. Nghiên cứu này nên nhằm mục đích hiểu đối tượng mục tiêu, nhu cầu và sở thích của họ, cũng như bối cảnh cạnh tranh trong thị trường mới. \ n \ n2. Xác định rõ thị trường mục tiêu: Công ty nên xác định thị trường mục tiêu của mình bằng cách xác định các nhóm nhân khẩu học cụ thể, khu vực địa lý và nhu cầu của khách hàng mà nó nhằm mục đích phục vụ. \ n \ n3. Điều chỉnh sản phẩm hoặc dịch vụ: Công ty có thể cần điều chỉnh các sản phẩm hoặc dịch vụ hiện có của mình để đáp ứng nhu cầu hoặc sở thích riêng của thị trường mới. Điều này có thể liên quan đến việc thay đổi thiết kế sản phẩm, tính năng, giá cả hoặc chiến lược tiếp thị. \ n \ n4. Thiết lập sự hiện diện tiếp thị mạnh mẽ: Một chiến dịch tiếp thị mạnh mẽ là điều cần thiết để giới thiệu sản phẩm hoặc dịch vụ của công ty đến thị trường mới. Điều này có thể liên quan đến việc sử dụng các kênh tiếp thị trực tuyến và ngoại tuyến, bao gồm phương tiện truyền thông xã hội, tối ưu hóa công cụ tìm kiếm, quảng cáo in ấn và truyền hình và các nỗ lực quan hệ công chúng. \ n \ n5. Xây dựng mối quan hệ với các đối tác địa phương: Hợp tác với các doanh nghiệp, tổ chức hoặc người có ảnh hưởng địa phương có thể giúp công ty có được chỗ đứng trong thị trường mới. Những quan hệ đối tác này có thể cung cấp những hiểu biết có giá trị về thị trường địa phương, giúp công ty thiết lập uy tín và hỗ trợ các nỗ lực tiếp thị tổng thể. Nhìn chung, nhắm mục tiêu vào một thị trường mới đòi hỏi sự hiểu biết thấu đáo về đối tượng mục tiêu, chiến lược tiếp thị rõ ràng và sẵn sàng thích nghi và xây dựng mối quan hệ trong thị trường mới."}</w:t>
      </w:r>
    </w:p>
    <w:p w14:paraId="7A6B61E8" w14:textId="77777777" w:rsidR="00156909" w:rsidRDefault="00666204">
      <w:r>
        <w:t xml:space="preserve">{"câu hỏi": "Đề xuất năm tính năng cho ứng dụng chỉnh sửa ảnh", "câu trả lời": "1. ** Hiệu chỉnh màu sắc nâng cao: ** Một ứng dụng chỉnh sửa ảnh sẽ được hưởng lợi từ các công cụ nâng cao hỗ trợ điều chỉnh màu sắc, hiệu chỉnh phơi sáng hình ảnh và cân bằng màu sắc, điều này sẽ giúp người dùng tăng cường cân bằng màu sắc tổng thể của hình ảnh của họ. \ n \ n2. ** Các tính năng cắt và thay đổi kích thước trực quan: ** Một công cụ cắt xén và thay đổi kích thước được xác định rõ ràng sẽ giúp người dùng cắt, thay đổi kích thước hoặc làm </w:t>
      </w:r>
      <w:r>
        <w:lastRenderedPageBreak/>
        <w:t>thẳng hình ảnh theo yêu cầu dễ dàng hơn. \ n \ n3. ** Các tính năng chỉnh sửa tinh vi: ** Tính năng này sẽ cho phép người dùng cải thiện giao diện hình ảnh của họ bằng cách làm mịn da hoặc loại bỏ nhược điểm hoặc khuyết điểm khỏi hình ảnh. Với tính năng chữa lành hình ảnh nâng cao, người dùng có thể biến đổi hình ảnh hoàn toàn. \ n \ n4. **Hiệu ứng bộ lọc hình ảnh có thể tùy chỉnh:** Các bộ lọc cài sẵn rất phổ biến đối với các nhiếp ảnh gia bình thường, nhưng các hiệu ứng bộ lọc có thể tùy chỉnh sẽ nâng cao ảnh lên cấp độ tiếp theo, cho phép người dùng áp dụng một loạt các hiệu ứng sáng tạo cho hình ảnh của họ. \ n \ n5. ** Các tính năng thao tác hình ảnh nâng cao: ** Nhiều chức năng chỉnh sửa cùng với hỗ trợ cho các lớp, mặt nạ và các tính năng nâng cao khác cho phép người dùng thao tác với hình ảnh để mang lại sự sáng tạo mà họ mong muốn. Công cụ này cũng có thể bao gồm các tính năng như hợp nhất hình ảnh, pha trộn và cong vênh để tạo ra các hiệu ứng độc đáo."}</w:t>
      </w:r>
    </w:p>
    <w:p w14:paraId="0497F44D" w14:textId="77777777" w:rsidR="00156909" w:rsidRDefault="00666204">
      <w:r>
        <w:t>{"câu hỏi": "Bạn khuyên bạn nên nộp đơn xin việc mới như thế nào?", "Trả lời": "Khi đi xin việc mới, tôi khuyên bạn nên thực hiện các bước sau:\n\n1. Nghiên cứu công ty và vị trí: Dành thời gian để tìm hiểu về văn hóa, sứ mệnh và giá trị của công ty, và đọc kỹ mô tả công việc để đảm bảo rằng các kỹ năng và kinh nghiệm của bạn phù hợp với vị trí. \ n \ n2. Cập nhật sơ yếu lý lịch và thư xin việc của bạn: Tùy chỉnh sơ yếu lý lịch và thư xin việc của bạn để phù hợp với yêu cầu công việc, làm nổi bật các kỹ năng và thành tích liên quan của bạn. Đảm bảo tài liệu của bạn được định dạng tốt và không có lỗi.\n\n3. Đăng ký thông qua kênh thích hợp: Làm theo hướng dẫn của công ty để gửi đơn đăng ký của bạn. Điều này có thể liên quan đến việc nộp đơn thông qua cổng thông tin trực tuyến hoặc gửi email tài liệu của bạn trực tiếp đến người quản lý tuyển dụng. \ n \ n4. Chuẩn bị cho cuộc phỏng vấn: Nếu bạn được chọn cho một cuộc phỏng vấn, hãy chuẩn bị bằng cách nghiên cứu các câu hỏi phỏng vấn phổ biến và thực hành câu trả lời của bạn. Ăn mặc chuyên nghiệp, đến đúng giờ, và tự tin và nói rõ trong cuộc phỏng vấn. \ n \ n5. Theo dõi: Sau cuộc phỏng vấn, hãy gửi lời cảm ơn đến người phỏng vấn, bày tỏ sự đánh giá cao của bạn về cơ hội gặp gỡ họ. Nếu bạn không nhận được phản hồi sau một khoảng thời gian hợp lý, bạn có thể liên hệ với công ty để hỏi về tình trạng đơn đăng ký của mình.\n\nBằng cách làm theo các bước này, bạn có thể tăng cơ hội nộp đơn xin việc mới thành công."}</w:t>
      </w:r>
    </w:p>
    <w:p w14:paraId="5483DA8E" w14:textId="77777777" w:rsidR="00156909" w:rsidRDefault="00666204">
      <w:r>
        <w:t xml:space="preserve">{"câu hỏi": "Mô tả cách một ứng dụng dựa trên thị giác máy tính có thể được sử dụng trong y học", "câu trả lời": "Các ứng dụng dựa trên thị giác máy tính có tiềm năng to lớn trong lĩnh vực y học, với nhiều ứng dụng tiềm năng có thể tác động tích cực đến việc chăm sóc và kết quả của bệnh nhân. Dưới đây là tổng quan ngắn gọn về một số cách thị giác máy tính có thể được áp dụng trong y học: \ n \ n1. Phân tích hình ảnh y tế - Hệ thống thị giác máy tính có thể phân tích hình ảnh y tế như X-quang, CT scan và MRI để phát hiện bất thường và hỗ trợ chẩn đoán bệnh. Sử dụng các kỹ thuật học sâu, các hệ thống này có thể được đào tạo để nhận ra các mẫu và xác định chính xác các tình trạng cụ thể, chẳng hạn như khối u hoặc gãy xương, đẩy nhanh kết quả và chẩn đoán. \ n \ n2. Phẫu thuật robot - Với sự hỗ trợ của thị giác máy tính, các hệ thống phẫu thuật robot có thể xác định vị trí và xác định các dấu hiệu giải phẫu quan trọng, cải thiện độ chính xác và độ chính xác của các thủ tục phẫu thuật. Điều này đặc biệt hữu ích trong các ca phẫu thuật xâm lấn tối thiểu, nơi bác sĩ phẫu thuật có tầm nhìn hạn chế về vị trí phẫu thuật. \ n \ n3. Telemedicine \u2013 Ở các vùng sâu vùng xa và không được phục vụ, hệ thống thị giác máy tính có thể hỗ trợ chẩn đoán tình trạng bệnh </w:t>
      </w:r>
      <w:r>
        <w:lastRenderedPageBreak/>
        <w:t>nhân thông qua nguồn cấp dữ liệu ảnh hoặc video. Sử dụng các thuật toán tiên tiến, hệ thống có thể xác định các triệu chứng hoặc bất thường và tư vấn về kế hoạch điều trị, giúp chăm sóc y tế dễ tiếp cận hơn. \ n \ n4. Những tiến bộ trong công nghệ thị giác máy tính cho phép đánh giá chính xác vết thương, bao gồm các phép đo kích thước, độ sâu và màu sắc. Bằng cách theo dõi những thay đổi trong các phép đo này theo thời gian, ứng dụng có thể xác định tốc độ chữa lành và liệu kế hoạch điều trị có cần được điều chỉnh hay không. \ n \ n5. Bệnh lý và mô học - Hệ thống thị giác máy tính có thể được đào tạo để xác định các mẫu cụ thể trong các mẫu mô, hỗ trợ các nhà nghiên cứu bệnh học chẩn đoán các bệnh như ung thư. Điều này có thể dẫn đến chẩn đoán nhanh hơn, chính xác hơn, cải thiện kết quả của bệnh nhân. Tóm lại, các ứng dụng dựa trên thị giác máy tính trong y học có tiềm năng cải thiện đáng kể việc chăm sóc bệnh nhân bằng cách cung cấp các công cụ chính xác, hiệu quả và dễ tiếp cận để chẩn đoán và điều trị."}</w:t>
      </w:r>
    </w:p>
    <w:p w14:paraId="61645658" w14:textId="77777777" w:rsidR="00156909" w:rsidRDefault="00666204">
      <w:r>
        <w:t>{"question": "Đưa ra ví dụ về nguồn dữ liệu có thể được sử dụng trong mô hình machine learning.", "answer": "Một ví dụ về nguồn dữ liệu có thể được sử dụng trong mô hình machine learning là một tập hợp các hình ảnh. Hình ảnh có thể được sử dụng để đào tạo các mô hình học máy xác định các đối tượng trong ảnh, thực hiện nhận dạng khuôn mặt hoặc phát hiện chuyển động. Các nguồn dữ liệu khác có thể bao gồm văn bản và tài liệu, video, âm thanh và dữ liệu có cấu trúc như giá cổ phiếu hoặc dữ liệu thời tiết."}</w:t>
      </w:r>
    </w:p>
    <w:p w14:paraId="61516939" w14:textId="77777777" w:rsidR="00156909" w:rsidRDefault="00666204">
      <w:r>
        <w:t>{"question": "Chuyển đổi nhiệt độ Celsius đã cho thành Fahrenheit. - -6.2", "trả lời": "Nhiệt độ Fahrenheit tương đương cho -6.2\u00b0 C là 20,84\u00b0 Fahrenheit."}</w:t>
      </w:r>
    </w:p>
    <w:p w14:paraId="0B3EA832" w14:textId="77777777" w:rsidR="00156909" w:rsidRDefault="00666204">
      <w:r>
        <w:t>{"question": "Viết lại tuyên bố thành một hình thức phù hợp với tiêu đề. - Các nghiên cứu gần đây đã chỉ ra rằng cấu trúc bên trong Mặt trăng rất giống với Trái đất.", "Trả lời": "Cấu trúc bên trong của Mặt trăng tương tự Trái đất, các nghiên cứu gần đây cho thấy\"}</w:t>
      </w:r>
    </w:p>
    <w:p w14:paraId="7DC73CA2" w14:textId="77777777" w:rsidR="00156909" w:rsidRDefault="00666204">
      <w:r>
        <w:t>{"câu hỏi": "Giải thích khái niệm học tăng cường một cách đơn giản và dễ hiểu.", "câu trả lời": "Học tăng cường là một loại kỹ thuật trí tuệ nhân tạo trong đó hệ thống AI học cách cư xử trong môi trường bằng cách tương tác với nó và nhận phần thưởng hoặc hình phạt cho hành động của nó. Nó giống như học bằng cách thử và sai. Giống như một đứa trẻ học cách đi bộ bằng cách thực hiện các bước nhỏ và ngã xuống một vài lần, hệ thống AI học cách làm gì bằng cách thử các hành động khác nhau và nhận phản hồi dưới dạng phần thưởng hoặc hình phạt. Trong quá trình này, hệ thống AI nhằm mục đích tối đa hóa tổng phần thưởng mà nó nhận được theo thời gian,  bằng cách cải thiện hành vi của nó thông qua kinh nghiệm. Hệ thống AI càng trở nên tốt hơn trong việc lựa chọn các hành động tốt nhất để thực hiện trong môi trường, nó sẽ càng nhận được nhiều phần thưởng và nó sẽ học được nhiều hơn. Một ví dụ hàng ngày về học tăng cường là một được huấn luyện để bắt bóng. Khi bắt bóng thành công, nó được thưởng một điều trị. Theo thời gian, học được rằng bắt bóng dẫn đến phần thưởng, vì vậy nó trở nên tốt hơn trong việc bắt bóng. Nguyên tắc tương tự cũng được áp dụng trong học tăng cường với hệ thống AI, vì nó học cách đưa ra quyết định tốt nhất dựa trên phản hồi mà nó nhận được từ môi trường."}</w:t>
      </w:r>
    </w:p>
    <w:p w14:paraId="5F6E1513" w14:textId="77777777" w:rsidR="00156909" w:rsidRDefault="00666204">
      <w:r>
        <w:lastRenderedPageBreak/>
        <w:t>{"câu hỏi": "Chọn từ tốt nhất để hoàn thành câu. - Jill quá ____.", "trả lời": "Tôi không thể xác định từ tốt nhất để hoàn thành câu mà không có thêm ngữ cảnh hoặc thông tin về Jill. Vui lòng cung cấp thêm chi tiết hoặc tùy chọn để tôi lựa chọn."}</w:t>
      </w:r>
    </w:p>
    <w:p w14:paraId="1D2B6E6B" w14:textId="77777777" w:rsidR="00156909" w:rsidRDefault="00666204">
      <w:r>
        <w:t>{"question": "Phân loại cụm từ đã cho thành một trong các lớp sau: Tích cực, Trung lập, Tiêu cực. - Họ rất thất vọng.", "trả lời": "Tiêu cực"}</w:t>
      </w:r>
    </w:p>
    <w:p w14:paraId="2637C3A8" w14:textId="77777777" w:rsidR="00156909" w:rsidRDefault="00666204">
      <w:r>
        <w:t>{"question": "Giải thích thuật toán học máy phù hợp nhất có thể được sử dụng cho vấn đề nhất định là gì. - Tính toán thời gian bay cho máy bay.", "trả lời": "Thuật toán học máy phù hợp nhất để tính toán thời gian bay cho máy bay sẽ phụ thuộc vào dữ liệu có sẵn và đặc điểm cụ thể của vấn đề. Tuy nhiên, một thuật toán hồi quy có thể sẽ phù hợp với loại vấn đề dự đoán này vì nó liên quan đến việc dự đoán kết quả số liên tục dựa trên một số tính năng đầu vào. Có một số thuật toán hồi quy có thể có hiệu quả, chẳng hạn như Hồi quy tuyến tính, Hồi quy cây quyết định hoặc Hồi quy rừng ngẫu nhiên, trong số những thuật toán khác. \ n \ n Hồi quy tuyến tính là một thuật toán đơn giản có thể được sử dụng nếu mối quan hệ giữa các tính năng và thời gian bay xấp xỉ tuyến tính. Hồi quy cây quyết định là một thuật toán linh hoạt có thể xử lý cả mối quan hệ tuyến tính và phi tuyến tính và cũng có thể nắm bắt các tương tác giữa các tính năng. Nếu dữ liệu có các mối quan hệ phi tuyến tính phức tạp, Hồi quy rừng ngẫu nhiên, là một tập hợp các cây quyết định, có thể là một lựa chọn tốt vì nó có hiệu quả trong việc mô hình hóa dữ liệu phức tạp và mạnh mẽ với nhiễu.\n\nĐiều quan trọng là phải đánh giá hiệu suất của các thuật toán khác nhau trên dữ liệu cụ thể có sẵn cho vấn đề để xác định thuật toán nào cung cấp dự đoán tốt nhất."}</w:t>
      </w:r>
    </w:p>
    <w:p w14:paraId="4459D421" w14:textId="77777777" w:rsidR="00156909" w:rsidRDefault="00666204">
      <w:r>
        <w:t>{"question": "Cung cấp ví dụ về một ứng dụng phổ biến của AI.", "answer": "Một ứng dụng phổ biến của AI là trong các trợ lý cá nhân ảo, chẳng hạn như Siri, Google Assistant và Amazon Alexa. Các trợ lý được hỗ trợ bởi AI này sử dụng các thuật toán xử lý ngôn ngữ tự nhiên và học máy để hiểu và đáp ứng các yêu cầu của người dùng. Họ có thể thực hiện các tác vụ như đặt báo thức, gọi điện thoại, cung cấp cập nhật thời tiết và trả lời các câu hỏi chung. Những trợ lý ảo này được thiết kế để làm cho cuộc sống dễ dàng hơn bằng cách cung cấp quyền truy cập nhanh chóng, rảnh tay vào thông tin và dịch vụ."}</w:t>
      </w:r>
    </w:p>
    <w:p w14:paraId="452BD67F" w14:textId="77777777" w:rsidR="00156909" w:rsidRDefault="00666204">
      <w:r>
        <w:t>{"question": "Xây dựng một câu hỏi có thể được sử dụng để kích hoạt câu trả lời đã cho. - Tôi muốn xem phim.", "trả lời": "Bạn muốn làm gì ngay bây giờ?"}</w:t>
      </w:r>
    </w:p>
    <w:p w14:paraId="3DD09E2E" w14:textId="77777777" w:rsidR="00156909" w:rsidRDefault="00666204">
      <w:r>
        <w:t xml:space="preserve">{"câu hỏi": "Dự đoán kết quả của tình huống nhất định sẽ là gì. - Alice được mời đến một bữa tiệc nhưng cô ấy từ chối đi.", "trả lời": "Có thể có một số kết quả tiềm ẩn của tình huống nhất định khi Alice từ chối tham dự một bữa tiệc mà cô ấy được mời. Một số kết quả có thể xảy ra bao gồm: \ n \ n1. Alice bỏ lỡ cơ hội giao lưu và vui chơi với bạn bè và người quen trong bữa tiệc. \n2. Chủ nhà và những vị khách khác có thể cảm thấy thất vọng hoặc buồn bã vì Alice không tham dự bữa tiệc. \n3. Alice có thể chọn dành thời gian tham gia vào các hoạt động khác hoặc nghỉ ngơi ở nhà. \n4. Nếu Alice có lý do chính đáng để không tham dự, chẳng hạn như cam kết trước hoặc cảm thấy không khỏe, quyết định của cô ấy có thể được chủ nhà và những vị khách khác hiểu và chấp nhận. \n5. Sự vắng mặt của Alice trong bữa tiệc có thể không ảnh hưởng đáng kể đến sự kiện tổng thể và nó có thể diễn ra như bình thường mà không có sự hiện diện của cô ấy. \ n \ nTất nhiên, kết quả cụ thể sẽ phụ thuộc vào nhiều yếu </w:t>
      </w:r>
      <w:r>
        <w:lastRenderedPageBreak/>
        <w:t>tố khác nhau, chẳng hạn như bản chất của bữa tiệc, mối quan hệ giữa Alice và chủ nhà và các khách mời khác, và bất kỳ lý do nào Alice có thể có để không tham dự.</w:t>
      </w:r>
    </w:p>
    <w:p w14:paraId="07510E9A" w14:textId="77777777" w:rsidR="00156909" w:rsidRDefault="00666204">
      <w:r>
        <w:t>{"câu hỏi": "Diễn giải câu làm cho nó nghe có vẻ trang trọng hơn. - Tất cả họ đều nghĩ cô ấy bị điên.", "trả lời": "Người ta nhất trí cho rằng trạng thái tâm trí của cô ấy là một trạng thái điên rồ."}</w:t>
      </w:r>
    </w:p>
    <w:p w14:paraId="4BA9CCC9" w14:textId="77777777" w:rsidR="00156909" w:rsidRDefault="00666204">
      <w:r>
        <w:t>{"question": "Thay đổi câu đã cho thành thì quá khứ. - Bob đang chạy đến cửa hàng.", "trả lời": "Bob chạy đến cửa hàng."}</w:t>
      </w:r>
    </w:p>
    <w:p w14:paraId="4C22269E" w14:textId="77777777" w:rsidR="00156909" w:rsidRDefault="00666204">
      <w:r>
        <w:t>{"câu hỏi": "Viết lại câu để nó có ý nghĩa hơn. - Tiến độ của dự án sẽ tốt.", "trả lời": "Dự án đang tiến triển tốt."}</w:t>
      </w:r>
    </w:p>
    <w:p w14:paraId="55304EF1" w14:textId="77777777" w:rsidR="00156909" w:rsidRDefault="00666204">
      <w:r>
        <w:t>{"câu hỏi": "Tạo danh sách 3 tên cho một nhân vật hư cấu.", "câu trả lời": "1. Aiden Stone\n2. Isadora Blackwood\n3. Jasper Hawthorne."}</w:t>
      </w:r>
    </w:p>
    <w:p w14:paraId="395161B2" w14:textId="77777777" w:rsidR="00156909" w:rsidRDefault="00666204">
      <w:r>
        <w:t>{"câu hỏi": "Diễn giải câu này bằng ngôn ngữ đơn giản hơn. - Một hệ thống bao gồm các thuật toán phức tạp có thể được sử dụng để tự động hóa quá trình ra quyết định.", "trả lời": "Một chương trình máy tính với nhiều bước có thể được sử dụng để đưa ra lựa chọn tự động."}</w:t>
      </w:r>
    </w:p>
    <w:p w14:paraId="021DC3F5" w14:textId="77777777" w:rsidR="00156909" w:rsidRDefault="00666204">
      <w:r>
        <w:t>{"câu hỏi": "Với văn bản sau đây, hãy phát hiện xem tình cảm đó là tích cực, tiêu cực hay trung tính. - Thức ăn thật kinh khủng.", "Trả lời": "Tình cảm trong văn bản là tiêu cực."}</w:t>
      </w:r>
    </w:p>
    <w:p w14:paraId="4AF33CC2" w14:textId="77777777" w:rsidR="00156909" w:rsidRDefault="00666204">
      <w:r>
        <w:t>{"câu hỏi": "Xây dựng một lời giải thích về định nghĩa của từ 'tiền thưởng'.", "câu trả lời": "Từ 'tiền thưởng' có một số nghĩa phụ thuộc vào ngữ cảnh, nhưng nói chung nó đề cập đến một cái gì đó được cho hoặc nhận một cách hào phóng hoặc phong phú. Trong cách sử dụng phổ biến nhất của nó, 'Bounty' được sử dụng để mô tả một lượng lớn hoặc hào phóng của một cái gì đó, thường liên quan đến thực phẩm hoặc thu hoạch; Ví dụ, "người nông dân đã gặt hái một vụ mùa bội thu". Trong một bối cảnh khác, nó có thể đề cập đến phần thưởng hoặc khoản thanh toán được đưa ra, thường là bởi chính phủ hoặc tổ chức, để thực hiện một nhiệm vụ hoặc bắt giữ một người bị truy nã: "chính phủ đang treo thưởng cho thông tin dẫn đến việc bắt giữ tội phạm". Trong bối cảnh lịch sử, từ 'Tiền thưởng' cũng được sử dụng để mô tả phần thưởng tài chính một lần hoặc trợ cấp trong thời gian thực hiện nghĩa vụ quân sự,  hoặc một khoản trợ cấp do chính phủ Anh cấp để hỗ trợ các ngành công nghiệp đánh bắt cá hoặc vận chuyển.\n\nCuối cùng, chủ đề chung kết nối tất cả các định nghĩa về 'tiền thưởng' là ý tưởng về sự hào phóng hay phong phú, cho dù dưới hình thức thu hoạch dồi dào hay phần thưởng lớn."}</w:t>
      </w:r>
    </w:p>
    <w:p w14:paraId="706EC581" w14:textId="77777777" w:rsidR="00156909" w:rsidRDefault="00666204">
      <w:r>
        <w:t xml:space="preserve">{"câu hỏi": "Định nghĩa thuật ngữ 'học máy'.", "câu trả lời": "Học máy là một lĩnh vực con của trí tuệ nhân tạo đề cập đến sự phát triển của các thuật toán và kỹ thuật máy tính cho phép các hệ thống tự động học hỏi và cải thiện hiệu suất của chúng dựa trên dữ liệu mà không cần được lập trình rõ ràng. Nó liên quan đến việc sử dụng các phương pháp tính toán để trích xuất những hiểu biết và kiến thức có giá trị từ dữ liệu, cho phép hệ thống tìm hiểu và đưa ra dự đoán hoặc thực hiện các hành động dựa trên dữ liệu đó. Học máy được sử dụng rộng rãi </w:t>
      </w:r>
      <w:r>
        <w:lastRenderedPageBreak/>
        <w:t>trong các lĩnh vực như nhận dạng hình ảnh và giọng nói, xử lý ngôn ngữ tự nhiên, mô hình dự đoán và ra quyết định."}</w:t>
      </w:r>
    </w:p>
    <w:p w14:paraId="649BCD56" w14:textId="77777777" w:rsidR="00156909" w:rsidRDefault="00666204">
      <w:r>
        <w:t>{"câu hỏi": "Mô tả khái niệm tối ưu hóa truy vấn.", "trả lời": "Tối ưu hóa truy vấn là quá trình chọn cách hiệu quả nhất để thực hiện truy vấn cơ sở dữ liệu. Đây là một bước quan trọng trong quy trình quản lý cơ sở dữ liệu, vì nó giúp giảm thời gian và tài nguyên cần thiết để truy xuất dữ liệu từ cơ sở dữ liệu. \n\nKhi người dùng gửi truy vấn, hệ thống quản lý cơ sở dữ liệu (DBMS) phải xác định cách tốt nhất để truy cập dữ liệu mà người dùng yêu cầu. Quá trình này liên quan đến việc phân tích truy vấn và xem xét các yếu tố khác nhau, chẳng hạn như cấu trúc của cơ sở dữ liệu, tính khả dụng và vị trí của dữ liệu và thời gian ước tính cần thiết để thực hiện các kế hoạch truy vấn khác nhau. \ n \ n Mục tiêu của tối ưu hóa truy vấn là tìm ra kế hoạch thực hiện tốt nhất cho một truy vấn nhất định, dựa trên các số liệu khác nhau như thời gian phản hồi,  tiêu thụ tài nguyên và chi phí I/O. Điều này thường được thực hiện bằng cách sử dụng các thuật toán và phỏng đoán phức tạp để đánh giá các kế hoạch truy vấn khác nhau và chọn một kế hoạch có nhiều khả năng đáp ứng các tiêu chí hiệu suất mong muốn.\n\nQuery tối ưu hóa là một quá trình phức tạp và năng động, vì hiệu suất của truy vấn có thể bị ảnh hưởng bởi nhiều yếu tố, bao gồm thay đổi dữ liệu hoặc cấu trúc của cơ sở dữ liệu. Do đó, tối ưu hóa truy vấn là một quá trình liên tục đòi hỏi phải giám sát và điều chỉnh thường xuyên để đảm bảo rằng các truy vấn được thực hiện theo cách hiệu quả nhất có thể."}</w:t>
      </w:r>
    </w:p>
    <w:p w14:paraId="4821569A" w14:textId="77777777" w:rsidR="00156909" w:rsidRDefault="00666204">
      <w:r>
        <w:t>{"câu hỏi": "Tìm cạnh huyền của tam giác vuông với cạnh 3 và 4.", "câu trả lời": "Cạnh huyền của tam giác vuông có thể được tìm thấy bằng Định lý Pythagore, trong đó nói rằng trong một tam giác vuông, bình phương chiều dài của cạnh huyền bằng tổng bình phương độ dài của hai cạnh còn lại. Nói cách khác: \n\nc\u00b2 = a\u00b2 + b\u00b2\n\ntrong đó c là chiều dài của cạnh huyền và a và b là độ dài của hai cạnh còn lại của tam giác. \n\nSử dụng công thức này, chúng ta có thể tìm thấy cạnh huyền của tam giác vuông được đề cập, trong đó a = 3 và b = 4. \n\nc\u00b2 = 3\u00b2 + 4\u00b2\n\nc\u00b2 = 9 + 16 \n\nc\u00b2 = 25 \n\nc = \u221a25 \n\nc =5\n\nDo đó, chiều dài cạnh huyền của tam giác vuông với cạnh 3 và 4 là 5."}</w:t>
      </w:r>
    </w:p>
    <w:p w14:paraId="42041D2C" w14:textId="77777777" w:rsidR="00156909" w:rsidRDefault="00666204">
      <w:r>
        <w:t>{"câu hỏi": "Viết lại đoạn sau một cách ngắn gọn hơn, chỉ giữ lại những thông tin quan trọng nhất. - Cộng đồng nông thôn nhỏ chỉ bao gồm một vài ngôi nhà trên một con đường dài và bụi bặm. Mỗi chiếc có một màu sắc khác nhau và có một hộp thư độc đáo với thiết kế phức tạp. Mọi người sống ở đó đều biết rõ về nhau và họ thường có những cuộc tụ họp ở trung tâm của cộng đồng. Trẻ em chơi ngoài trời vào ban ngày, và người lớn sẽ dành buổi tối cùng nhau, nói về cuộc sống và chia sẻ những kỷ niệm. Họ có một mối liên kết chặt chẽ và thực sự thích công ty của nhau, tạo ra một bầu không khí gắn kết, yêu thương và hỗ trợ khiến toàn bộ cộng đồng trở thành một nơi đặc biệt cho tất cả mọi người tham gia.", "Trả lời": "Trong cộng đồng nông thôn gắn bó, cư dân biết rõ nhau, thường xuyên tụ tập để giao lưu và hình thành mối quan hệ bền chặt thúc đẩy bầu không khí yêu thương, hỗ trợ."}</w:t>
      </w:r>
    </w:p>
    <w:p w14:paraId="32E008E9" w14:textId="77777777" w:rsidR="00156909" w:rsidRDefault="00666204">
      <w:r>
        <w:t xml:space="preserve">{"câu hỏi": "Tóm tắt nội dung trong đoạn văn sau. - Cá sấu Mỹ là một loài bò sát bán thủy sinh lớn được tìm thấy ở đông nam Hoa Kỳ. Cá sấu dành phần lớn thời gian ở sông, hồ, đầm lầy và đầm lầy nước ngọt. Cá sấu là một phần quan trọng trong hệ sinh thái của chúng, kiểm </w:t>
      </w:r>
      <w:r>
        <w:lastRenderedPageBreak/>
        <w:t>soát số lượng động vật nhỏ như chim và cá, và duy trì sức khỏe của cộng đồng thực vật bằng cách giữ cho đường thủy thông thoáng.", "Trả lời": "Đoạn văn mô tả cá sấu Mỹ là một loài bò sát bán thủy sinh lớn được tìm thấy ở Đông Nam Hoa Kỳ. Cá sấu rất quan trọng đối với hệ sinh thái của nó, kiểm soát quần thể động vật nhỏ và duy trì sức khỏe của cộng đồng thực vật bằng cách giữ cho đường thủy thông thoáng."}</w:t>
      </w:r>
    </w:p>
    <w:p w14:paraId="57C2AA03" w14:textId="77777777" w:rsidR="00156909" w:rsidRDefault="00666204">
      <w:r>
        <w:t>{"câu hỏi": "Giáo dục người đọc về chu trình nước một cách ngắn gọn.", "trả lời": "Vòng tuần hoàn nước, còn được gọi là chu trình thủy văn, là sự chuyển động liên tục của nước trên, trên và dưới bề mặt Trái đất. Đó là một quá trình cơ bản duy trì sự sống trên hành tinh của chúng ta. Động lực chính đằng sau chu trình nước là năng lượng mặt trời, làm nóng nước trong các đại dương, khiến nó bay hơi thành hơi nước. Hơi nước này bốc lên không khí và nguội đi, tạo thành những đám mây thông qua một quá trình gọi là ngưng tụ. Khi điều kiện thích hợp, các đám mây giải phóng nước trở lại bề mặt trái đất dưới dạng mưa, dưới dạng mưa, tuyết, mưa đá hoặc mưa đá. Một khi lượng mưa đạt đến bề mặt, nó có thể chảy vào sông, hồ và đại dương hoặc được hấp thụ vào lòng đất để trở thành nước ngầm. Chu trình sau đó bắt đầu lại, với nước bốc hơi từ bề mặt và tăng trở lại vào khí quyển. Vòng tuần hoàn nước đóng một vai trò quan trọng trong việc điều chỉnh khí hậu Trái đất và duy trì sự cân bằng nước trên hành tinh của chúng ta."}</w:t>
      </w:r>
    </w:p>
    <w:p w14:paraId="620106FC" w14:textId="77777777" w:rsidR="00156909" w:rsidRDefault="00666204">
      <w:r>
        <w:t>{"câu hỏi": "Động não 5 cách để giảm căng thẳng.", "Trả lời": "1. Tập thể dục thường xuyên: Hoạt động thể chất đã được chứng minh là làm tăng giải phóng endorphin, có thể cải thiện tâm trạng và giảm cảm giác căng thẳng và lo lắng. \ n \ n2. Thực hành các kỹ thuật thư giãn: Các kỹ thuật như hít thở sâu, thiền định và hình dung có thể giúp kích hoạt phản ứng thư giãn của cơ thể và giảm cảm giác căng thẳng. \ n \ n3. Ngủ đủ giấc: Thiếu ngủ có thể làm trầm trọng thêm cảm giác căng thẳng và lo lắng. Đặt mục tiêu ngủ ít nhất bảy đến tám giờ chất lượng mỗi đêm. \ n \ n4. Quản lý thời gian hiệu quả: Bị choáng ngợp với quá nhiều nhiệm vụ và trách nhiệm có thể dẫn đến cảm giác căng thẳng. Ưu tiên các nhiệm vụ của bạn, đặt mục tiêu có thể đạt được và ủy thác khi có thể để giúp quản lý thời gian của bạn hiệu quả hơn. \ n \ n5. Kết nối với người khác: Hỗ trợ xã hội từ bạn bè, gia đình và đồng nghiệp có thể giúp giảm cảm giác căng thẳng. Dành thời gian cho các hoạt động xã hội và các mối quan hệ có ý nghĩa trong cuộc sống của bạn."}</w:t>
      </w:r>
    </w:p>
    <w:p w14:paraId="5C75DFD7" w14:textId="77777777" w:rsidR="00156909" w:rsidRDefault="00666204">
      <w:r>
        <w:t xml:space="preserve">{"câu hỏi": "Giải thích một loạt các sự kiện dẫn đến sự sụp đổ của Đế chế La Mã.", "Trả lời": "Sự sụp đổ của Đế chế Tây La Mã, xảy ra vào năm 476 sau Công nguyên, là một sự kiện quan trọng trong lịch sử thế giới đại diện cho sự kết thúc của La Mã cổ đại và sự khởi đầu của thời Trung cổ. Vô số yếu tố và sự kiện đã dẫn đến thời điểm này. Dưới đây là tổng quan ngắn gọn về một số sự kiện lớn góp phần vào sự sụp đổ của Đế chế Tây La Mã. \n\n1. Rắc rối kinh tế: Phần lớn nền kinh tế của Rome dựa trên sự chinh phục và chiến lợi phẩm của chiến tranh. Khi đế chế mở rộng, chi phí duy trì nó tăng lên, và có ít cơ hội hơn để đạt được thông qua chinh phục. Điều này, kết hợp với bội chi cho quân sự, dẫn đến bất ổn kinh tế. Lạm phát cùng với sự suy giảm năng suất nông nghiệp đã làm tình hình trở nên tồi tệ hơn. \n\n2. Rắc rối quân sự: Từ khoảng năm 200 sau Công nguyên, Rome bắt đầu chịu tổn thất cho các bộ lạc Đức khác nhau dọc theo biên giới của họ. Năm 378 sau Công nguyên, người Visigoth đã đánh bại người La Mã trong trận Adrianople, làm suy yếu nghiêm trọng quân đội La Mã. La Mã </w:t>
      </w:r>
      <w:r>
        <w:lastRenderedPageBreak/>
        <w:t>ngày càng dựa vào lính đánh thuê để lấp đầy hàng ngũ của họ, nhưng lòng trung thành của họ thường bị nghi ngờ. Cuộc xâm lược của các bộ lạc man rợ: Sự sụp đổ của Tây La Mã thường liên quan đến các cuộc xâm lược của các bộ lạc man rợ, chủ yếu là người Visigoth, Vandals và Saxon. Họ sẽ liên tục tấn công Đế chế Tây La Mã, đột kích và cướp bóc các thị trấn, gây ra sự tàn phá trên diện rộng. Quá phụ thuộc vào lao động nô lệ: Nền kinh tế của Rome phụ thuộc rất nhiều vào nô lệ bị bắt trong các cuộc chiến tranh. Khi các cuộc chiến tranh giảm, việc cung cấp nô lệ cũng giảm, dẫn đến giảm đáng kể năng suất. \n\n5. Tham nhũng của chính phủ: Trong những thế kỷ dẫn đến sự sụp đổ của Rome, chính phủ ngày càng trở nên tham nhũng. Hoàng đế thường được lựa chọn bởi quân đội chứ không phải bằng quyền thừa kế, dẫn đến một loạt các nhà cai trị ngắn ngủi. Hối lộ, tham ô và các hình thức tham nhũng khác tràn lan.\n\n6. Sự phân chia của đế chế: Năm 285 sau Công nguyên, Hoàng đế Diocletianus chia Đế chế La Mã thành hai nửa, Đế chế Đông và Tây La Mã. Đế chế Đông La Mã giàu có hơn đáng kể, và sẽ tồn tại gần một nghìn năm nữa (như Đế chế Byzantine). Đế quốc Tây La Mã, mặt khác, phải vật lộn với một loạt các hoàng đế yếu đuối, và cuối cùng sẽ chịu thua trước các cuộc xâm lược man rợ. Sự sụp đổ của Đế chế Tây La Mã là một quá trình dần dần diễn ra qua nhiều thế kỷ. Đó là kết quả của sự kết hợp giữa sự phân rã bên trong và áp lực bên ngoài. Một số nhà sử học cho rằng "}</w:t>
      </w:r>
    </w:p>
    <w:p w14:paraId="31192355" w14:textId="77777777" w:rsidR="00156909" w:rsidRDefault="00666204">
      <w:r>
        <w:t>{"question": "Sắp xếp các từ sau theo thứ tự bảng chữ cái. - Thể thao, khiêu vũ, bóng rổ", "đáp án": "Bóng rổ, khiêu vũ, thể thao"}</w:t>
      </w:r>
    </w:p>
    <w:p w14:paraId="2C6D40C2" w14:textId="77777777" w:rsidR="00156909" w:rsidRDefault="00666204">
      <w:r>
        <w:t>{"question": "Xác định tỷ lệ phần trăm giảm giữa hai đại lượng. - 37 và 24", "trả lời": "Để tìm tỷ lệ phần trăm giảm giữa 37 và 24, trước tiên chúng ta tính chênh lệch giữa hai số: 37 - 24 = 13.\nTiếp theo, chúng ta cần biểu thị sự khác biệt này dưới dạng một phần của số ban đầu (37), sau đó nhân với 100% để biến phân số thành tỷ lệ phần trăm. Vì vậy:\n\nTỷ lệ phần trăm giảm = (13 / 37) \u00d7 100% \n \u2248 35,14%\n\nDo đó, tỷ lệ phần trăm giảm từ 37 đến 24 là khoảng 35,14%."}</w:t>
      </w:r>
    </w:p>
    <w:p w14:paraId="765A13E3" w14:textId="77777777" w:rsidR="00156909" w:rsidRDefault="00666204">
      <w:r>
        <w:t>{"question": "Tạo phản hồi cho khiếu nại của khách hàng sau đây. - Tôi đã nhận được đơn đặt hàng sai.", "Trả lời": "Tôi rất tiếc khi biết rằng bạn đã nhận được đơn đặt hàng sai. Xin vui lòng chấp nhận lời xin lỗi của tôi vì sự bất tiện này đã gây ra. Bạn có thể cung cấp cho tôi thêm thông tin về đơn đặt hàng và sai lầm đã xảy ra, để tôi có thể báo cáo vấn đề này với bộ phận liên quan và giải quyết vấn đề này cho bạn càng sớm càng tốt không? Cảm ơn bạn đã thông báo cho chúng tôi về vấn đề này."}</w:t>
      </w:r>
    </w:p>
    <w:p w14:paraId="78B9DB41" w14:textId="77777777" w:rsidR="00156909" w:rsidRDefault="00666204">
      <w:r>
        <w:t>{"câu hỏi": "Đối với lập luận sau, hãy xác định tiền đề chính và kết luận chính. - Nên cấm ống hút nhựa vì chúng gây ra thiệt hại không thể khắc phục cho động vật và môi trường.", "Trả lời": "Tiền đề chính của lập luận này là "ống hút nhựa gây ra thiệt hại không thể khắc phục cho động vật và môi trường.\" \n\nKết luận chính của lập luận này là "ống hút nhựa nên bị cấm.\"}</w:t>
      </w:r>
    </w:p>
    <w:p w14:paraId="0D1D4D1E" w14:textId="77777777" w:rsidR="00156909" w:rsidRDefault="00666204">
      <w:r>
        <w:t xml:space="preserve">{"câu hỏi": "Giải thích vai trò của nhánh hành pháp của chính phủ Hoa Kỳ.", "trả lời": "Chi nhánh hành pháp của chính phủ Hoa Kỳ chịu trách nhiệm thực thi các luật được thông qua bởi Chi nhánh lập pháp. Chi nhánh này được lãnh đạo bởi Tổng thống, người đóng vai trò là Giám đốc điều hành và Tổng tư lệnh các lực lượng vũ trang. Tổng thống được hỗ trợ bởi Phó </w:t>
      </w:r>
      <w:r>
        <w:lastRenderedPageBreak/>
        <w:t>Tổng thống và các thành viên của Nội các, những người được Tổng thống bổ nhiệm và được Thượng viện xác nhận. Chi nhánh hành pháp chịu trách nhiệm về một loạt các hoạt động, bao gồm đối ngoại, quốc phòng và quản lý các chương trình liên bang. Tổng thống có quyền đàm phán các hiệp ước với các quốc gia khác và bổ nhiệm các thẩm phán, đại sứ và các quan chức cấp cao khác. Tổng thống cũng chịu trách nhiệm đề xuất luật cho Quốc hội và ký hoặc phủ quyết các dự luật được Quốc hội thông qua. Ngoài ra, Tổng thống có quyền ban hành các sắc lệnh hành pháp, có hiệu lực pháp luật, và ân xá và ân xá cho các hành vi phạm tội liên bang. Nhìn chung, vai trò của nhánh hành pháp là thực hiện và thực thi luật pháp của Hoa Kỳ, đại diện cho đất nước trong các giao dịch với các quốc gia khác,  và để cung cấp sự lãnh đạo và chỉ đạo cho các chính sách và chương trình của quốc gia."}</w:t>
      </w:r>
    </w:p>
    <w:p w14:paraId="38243F28" w14:textId="77777777" w:rsidR="00156909" w:rsidRDefault="00666204">
      <w:r>
        <w:t>{"câu hỏi": "Viết các hành động bạn có thể thực hiện để tăng năng suất của mình.", "trả lời": "Là một trợ lý AI, đây là một số hành động tôi có thể thực hiện để tăng năng suất của mình:\n\n1. ** Hợp lý hóa các quy trình của tôi: ** Tôi có thể xem xét các quy trình hoạt động của mình, xác định bất kỳ tắc nghẽn nào và áp dụng các phương pháp hiệu quả hơn để thực hiện các nhiệm vụ của mình. \ n \ n2. ** Sắp xếp thông tin: ** Tôi có thể giữ tất cả thông tin tôi sử dụng và tạo ra, được tổ chức tốt và dễ dàng truy cập. Bằng cách này, tôi có thể tìm thấy những gì tôi cần một cách nhanh chóng, giảm thời gian tôi cần để hoàn thành nhiệm vụ. \ n \ n3. **Luôn cập nhật:** Tôi có thể cập nhật phần mềm của mình, đảm bảo rằng tôi có phiên bản mới nhất của tất cả các công cụ tôi cần để thực hiện các tác vụ của mình. \ n \ n4. **Tận dụng công nghệ mới: ** Tôi có thể khám phá và tận dụng công nghệ mới như Xử lý ngôn ngữ tự nhiên (NLP), Học máy (ML) và các kỹ thuật liên quan đến AI khác để cải thiện hiệu suất của mình. **Ưu tiên các nhiệm vụ: ** Tôi có thể ưu tiên các nhiệm vụ của mình theo mức độ khẩn cấp và tầm quan trọng, đảm bảo rằng tôi đáp ứng các thời hạn quan trọng nhất trước tiên. \ n \ n6. ** Tập trung: ** Tôi có thể giảm phiền nhiễu bằng cách hạn chế thông báo, cảnh báo và các gián đoạn khác, đảm bảo rằng tôi tập trung vào nhiệm vụ trong tầm tay. \ n \ n7. ** Học hỏi từ Phản hồi: ** Tôi có thể sử dụng phản hồi từ người dùng của mình để liên tục cải thiện hiệu suất của mình bằng cách xác định các lĩnh vực mà tôi có thể thiếu sót và giải quyết chúng kịp thời. \n\n8. **Cải tiến liên tục:** Tôi có thể áp dụng tư duy cải tiến liên tục, thường xuyên xem xét hiệu suất của mình và tìm ra những cách mới để tăng hiệu quả và hiệu quả của mình."}</w:t>
      </w:r>
    </w:p>
    <w:p w14:paraId="6197B167" w14:textId="77777777" w:rsidR="00156909" w:rsidRDefault="00666204">
      <w:r>
        <w:t xml:space="preserve">{"câu hỏi": "Giải thích nguyên nhân của Chiến tranh thế giới thứ nhất", "câu trả lời": "Chiến tranh thế giới thứ nhất hoặc Chiến tranh thế giới thứ nhất kéo dài từ năm 1914 đến năm 1918 là kết quả của một loạt các sự kiện phức tạp liên quan đến nhiều yếu tố cơ bản. Một số nguyên nhân của chiến tranh bao gồm: \ n \ n - Chủ nghĩa đế quốc và thuộc địa: Các nước châu Âu như Anh, Pháp và Đức đã tìm cách mở rộng lãnh thổ và ảnh hưởng của họ bằng cách tham gia vào chủ nghĩa đế quốc và thuộc địa hóa các vùng lãnh thổ bên ngoài biên giới của họ. Sự cạnh tranh giành các thuộc địa và tài nguyên này đã góp phần vào những căng thẳng cuối cùng sẽ dẫn đến chiến tranh. Chủ nghĩa dân tộc: Có sự trỗi dậy của chủ nghĩa dân tộc ở châu Âu trong thế kỷ 19 góp phần vào những căng thẳng dẫn đến chiến tranh.  Các nhóm quốc gia khác nhau muốn khẳng định quyền lực và độc lập của họ và điều này dẫn đến sự hình thành các liên minh mới và chia rẽ các liên minh cũ. Xây dựng quân đội và chạy đua vũ trang: Nhiều nước châu Âu đã tham gia vào một cuộc chạy đua vũ trang và đầu tư mạnh </w:t>
      </w:r>
      <w:r>
        <w:lastRenderedPageBreak/>
        <w:t>vào việc xây dựng lực lượng quân sự của họ. Đặc biệt, Đức và Anh đã tham gia vào một cuộc chạy đua vũ trang hải quân, đóng các thiết giáp hạm lớn và các tàu hải quân khác. Việc xây dựng quân đội này tạo ra cảm giác căng thẳng và cần phải thể hiện sức mạnh quân sự. Hệ thống liên minh: Hệ thống liên minh phức tạp giữa các nước châu Âu đóng một vai trò quan trọng trong việc xây dựng chiến tranh. Các quốc gia như Đức, Áo-Hung và Ý đã thành lập cái được gọi là Liên minh ba trong khi Anh, Pháp và Nga thành lập Hiệp ước ba. Những liên minh này có nghĩa là một cuộc xung đột giữa hai nước có thể nhanh chóng leo thang thành một cuộc xung đột lớn hơn liên quan đến nhiều quốc gia. Vụ ám sát Archduke Franz Ferdinand: Vụ ám sát Archduke Franz Ferdinand, người thừa kế Đế quốc Áo-Hung, bởi một người theo chủ nghĩa dân tộc Serbia ở Sarajevo, Bosnia, vào năm 1914 đóng vai trò là ngòi nổ ngay lập tức cho cuộc chiến. Áo-Hung tuyên chiến với Serbia để đáp trả, gây ra một phản ứng dây chuyền của các sự kiện khiến các quốc gia khác tham gia vào cuộc xung đột do các cam kết liên minh của họ. Tóm lại, Chiến tranh thế giới thứ nhất được gây ra bởi sự kết hợp của những căng thẳng cơ bản và các sự kiện cụ thể khiến cuộc xung đột gần như không thể tránh khỏi.</w:t>
      </w:r>
    </w:p>
    <w:p w14:paraId="137DAE63" w14:textId="77777777" w:rsidR="00156909" w:rsidRDefault="00666204">
      <w:r>
        <w:t>{"câu hỏi": "Xây dựng kế hoạch tập thể dục để giữ dáng và khỏe mạnh", "trả lời": "Giữ dáng và khỏe mạnh đòi hỏi phải tập thể dục thường xuyên, chế độ ăn uống cân bằng và thói quen lối sống tốt. Dưới đây là một kế hoạch tập thể dục có thể giúp bạn đạt được mục tiêu sức khỏe của mình: \ n \ n1. Đặt mục tiêu có thể đạt được: Đầu tiên và quan trọng nhất, điều quan trọng là đặt mục tiêu thể dục có thể đạt được cho chính mình. Bạn có muốn giảm cân, xây dựng cơ bắp, tăng sức bền hoặc cải thiện tính linh hoạt? Viết ra các mục tiêu của bạn và sử dụng chúng để hướng dẫn kế hoạch tập thể dục của bạn. \ n \ n2. Tập thể dục thường xuyên: Kết hợp ít nhất 30 phút hoạt động thể chất cường độ vừa phải vào thói quen của bạn hầu hết các ngày trong tuần. Điều này có thể bao gồm chạy bộ, bơi lội, đi xe đạp hoặc bất kỳ hoạt động nào khác làm tăng nhịp tim của bạn. \ n \ n3. Trộn nó lên: Thay đổi tập luyện của bạn để bao gồm hỗn hợp tim mạch, rèn luyện sức mạnh và kéo dài. Điều này sẽ giúp xây dựng thể lực tổng thể, ngăn ngừa sự nhàm chán và giảm nguy cơ chấn thương. \ n \ n4. Ăn một chế độ ăn uống cân bằng: Tập trung vào chế độ ăn uống giàu ngũ cốc nguyên hạt, protein nạc, trái cây, rau và chất béo không bão hòa. Tránh thực phẩm chế biến sẵn, đồ uống có đường và uống rượu quá mức. Hãy nhớ uống nhiều nước để giữ nước. \ n \ n5. Nghỉ ngơi đầy đủ: Đảm bảo ngủ đủ giấc mỗi đêm (7-9 giờ), vì điều này rất quan trọng để phục hồi cơ bắp và sức khỏe tổng thể. Ngoài ra, hãy lắng nghe cơ thể của bạn và cho phép những ngày nghỉ ngơi khi cần thiết. \ n \ n6. Theo dõi tiến trình của bạn: Theo dõi tiến trình của bạn có thể giúp bạn có động lực và thực hiện các điều chỉnh cần thiết cho kế hoạch tập thể dục của bạn. Giữ một bản ghi về tập luyện, số đo cơ thể và cân nặng của bạn. \ n \ n7. Duy trì động lực: Tìm một đối tác có trách nhiệm, tham gia một nhóm thể dục hoặc tập luyện với một người bạn để giúp đi đúng hướng và có động lực. Bằng cách áp dụng những thói quen này và luôn tuân theo kế hoạch tập thể dục của bạn, bạn sẽ đi đúng hướng để đạt được mục tiêu sức khỏe và thể dục của mình. Hãy nhớ tham khảo ý kiến bác sĩ trước khi thực hiện bất kỳ thay đổi lớn nào đối với thói quen tập thể dục hoặc ăn kiêng của bạn."}</w:t>
      </w:r>
    </w:p>
    <w:p w14:paraId="5797CA01" w14:textId="77777777" w:rsidR="00156909" w:rsidRDefault="00666204">
      <w:r>
        <w:t xml:space="preserve">{"câu hỏi": "Phân tích bài thơ \"Con đường ít đi\"", "câu trả lời": "\"Con đường không đi\" là một bài thơ của Robert Frost, xuất bản năm 1916. Nó mô tả sự lựa chọn của người kể </w:t>
      </w:r>
      <w:r>
        <w:lastRenderedPageBreak/>
        <w:t>chuyện giữa hai con đường trong rừng và quyết định đã tạo ra tất cả sự khác biệt trong cuộc sống của họ như thế nào. Tiêu đề thường bị trích dẫn sai thành "Con đường ít người đi" từ những dòng cuối cùng của bài thơ, "Tôi đã lấy người ít đi qua / Và điều đó đã tạo ra tất cả sự khác biệt." \ n \ n Bài thơ khám phá chủ đề của sự lựa chọn và hậu quả của chúng. Người kể chuyện đứng ở ngã tư đường trong rừng, và phải đưa ra quyết định về con đường nào sẽ đi. Họ xem xét cả hai lựa chọn, và cuối cùng chọn một lựa chọn dường như ít đi du lịch hơn. Quyết định đi con đường ít người đi có thể được hiểu là một phép ẩn dụ cho việc đưa ra những lựa chọn độc đáo hoặc khó khăn trong cuộc sống, và những lựa chọn đó định hình tương lai của chúng ta như thế nào. Bài thơ cũng đề cập đến chủ đề hối tiếc và những điều chưa biết. Người kể chuyện thừa nhận rằng họ nghi ngờ rằng họ sẽ không bao giờ quay trở lại để đi theo con đường khác, và sự không chắc chắn về những gì có thể là một trải nghiệm phổ biến của con người. Dòng cuối cùng, "Và điều đó đã tạo ra tất cả sự khác biệt", là mơ hồ, để ngỏ cho việc giải thích liệu sự lựa chọn cuối cùng là tích cực hay tiêu cực. \ n \ n Ngôn ngữ và cấu trúc của bài thơ cũng rất quan trọng. Nó được viết trong bốn khổ thơ, với năm dòng trong mỗi dòng, và sử dụng một sơ đồ vần điệu đơn giản của ABAAB. Bài thơ tuân theo một thước đo nghiêm ngặt, với mỗi dòng chứa bốn âm tiết được nhấn mạnh. Cấu trúc này, cùng với việc sử dụng ngôn ngữ và hình ảnh, mang lại cảm giác trật tự và bình tĩnh, trái ngược với sự không chắc chắn và hối tiếc tiềm ẩn được thể hiện trong nội dung của bài thơ. Nhìn chung, "Con đường không đi" là một bài thơ kích thích tư duy khám phá những lựa chọn chúng ta đưa ra trong cuộc sống và cách những quyết định đó định hình tương lai của chúng ta. Chủ đề và ngôn ngữ của nó đã gây được tiếng vang với độc giả trong hơn một thế kỷ và tiếp tục truyền cảm hứng cho sự suy ngẫm và hướng nội."}</w:t>
      </w:r>
    </w:p>
    <w:p w14:paraId="752D717C" w14:textId="77777777" w:rsidR="00156909" w:rsidRDefault="00666204">
      <w:r>
        <w:t>{"câu hỏi": "Xác định các yếu tố của tội phạm", "trả lời": "Tội phạm là một hành vi hoặc thiếu sót bị pháp luật cấm và trừng phạt theo bộ luật hình sự hoặc hình sự của một khu vực tài phán nhất định. Để một hành vi được coi là tội phạm, phải có các yếu tố sau:\n\n1. Actus Reus: Điều này đề cập đến hành vi thể chất hoặc thiếu sót của tội phạm; Điều này có nghĩa là một cá nhân phải tham gia vào một hành vi bất hợp pháp, chẳng hạn như ăn cắp hoặc giết người. \ n \ n2. Mens Rea: Điều này được gọi là yếu tố tinh thần của một tội phạm, hoặc "tâm trí tội lỗi". Nó đề cập đến ý định hoặc kiến thức về hành vi sai trái khi thực hiện hành vi phạm tội. Nói cách khác, để một hành vi được coi là tội phạm, cá nhân đó phải có ý định phạm tội. \n\n3. Nguyên nhân: Nguyên nhân đề cập đến mối liên hệ giữa hành vi phạm tội và tác hại do nó gây ra. Để một hành vi được coi là tội phạm, hành vi đó phải trực tiếp gây ra thiệt hại hoặc thương tích.\n\n4. Tác hại: Tội phạm phải gây tổn hại cho một cá nhân hoặc xã hội, chẳng hạn như thương tích về thể chất hoặc thiệt hại về tài sản. \ n \ n5. Đồng tình: Hành vi phạm tội và ý định phải xảy ra cùng nhau; nghĩa là, cá nhân phải có ý định phạm tội cùng lúc với hành vi. \ n \ n6. Tính hợp pháp: Để một hành vi được coi là tội phạm, nó phải bị pháp luật nghiêm cấm rõ ràng tại thời điểm nó được thực hiện. \ n \ n7. Hình phạt: Một tội phạm bị trừng phạt theo luật, có nghĩa là nếu người phạm tội bị kết tội, một hình phạt như phạt tù, phạt tiền hoặc phục vụ cộng đồng sẽ được áp dụng. \ n \ n Tất cả các yếu tố này phải có mặt để một hành vi được coi là tội phạm. Việc không chứng minh được bất kỳ yếu tố nào trong số này có thể dẫn đến việc được tha bổng hoặc kết luận vô tội."}</w:t>
      </w:r>
    </w:p>
    <w:p w14:paraId="6B679C2D" w14:textId="77777777" w:rsidR="00156909" w:rsidRDefault="00666204">
      <w:r>
        <w:lastRenderedPageBreak/>
        <w:t>{"câu hỏi": "Tóm tắt những đặc điểm chính của Cách mạng Pháp", "trả lời": "Cách mạng Pháp là một sự kiện lớn kéo dài từ năm 1789 đến năm 1799, với một loạt các đặc điểm quan trọng:\n\n1. Bãi bỏ chế độ quân chủ và thành lập nước Cộng hòa: Cuộc cách mạng dẫn đến việc lật đổ chế độ quân chủ Bourbon ở Pháp và thành lập Đệ nhất Cộng hòa Pháp. \n\n2. Sự trỗi dậy của Napoléon Bonaparte: Cách mạng Pháp đã mở đường cho sự trỗi dậy của Napoléon Bonaparte, người sau này trở thành Hoàng đế Pháp và thống trị các vấn đề châu Âu trong hơn một thập kỷ. Triều đại khủng bố: Cách mạng Pháp đã mở ra một thời kỳ bạo lực được gọi là Triều đại khủng bố, trong đó hàng chục ngàn người đã bị hành quyết. \ n \ n4. Nhân quyền và Quyền công dân: Cuộc cách mạng đã ban hành các ý tưởng về tự do, tình huynh đệ và bình đẳng, dẫn đến Tuyên ngôn về Quyền của Con người và Công dân, và ảnh hưởng đến sự lan rộng của chủ nghĩa dân tộc và dân chủ ở châu Âu và hơn thế nữa. Cải cách kinh tế: Cách mạng Pháp đã chứng kiến những cải cách kinh tế quan trọng, bao gồm bãi bỏ chế độ phong kiến, giới thiệu một hệ thống thuế mới và thiết lập quyền sở hữu. Những thay đổi trong trật tự xã hội: Cuộc cách mạng đã dẫn đến những thay đổi trong trật tự xã hội, với giới quý tộc và giáo sĩ mất đặc quyền, và sự trỗi dậy của giai cấp tư sản và giai cấp công nhân. \n\n7. Ảnh hưởng đến thế giới: Cách mạng Pháp có tác động sâu sắc đến thế giới, truyền cảm hứng cho các cuộc cách mạng khác ở châu Âu và châu Mỹ Latinh, và định hình tiến trình lịch sử thế giới.</w:t>
      </w:r>
    </w:p>
    <w:p w14:paraId="00DF6D8D" w14:textId="77777777" w:rsidR="00156909" w:rsidRDefault="00666204">
      <w:r>
        <w:t>{"câu hỏi": "Mô tả chu kỳ của mặt trăng", "câu trả lời": "Mặt trăng có một chu kỳ có thể quan sát được gọi là các pha hoặc pha mặt trăng của mặt trăng, đó là sự thay đổi diện mạo của Mặt trăng khi nó quay quanh Trái đất. Một chu kỳ mặt trăng đầy đủ mất khoảng 29,5 ngày để hoàn thành và được chia thành nhiều giai đoạn riêng biệt. Các pha Mặt trăng là do vị trí tương đối của Mặt trăng với Mặt trời trên bầu trời Trái đất. Khi Mặt trăng nằm giữa Trái đất và Mặt trời, mặt Mặt trăng quay mặt ra xa Trái đất được chiếu sáng hoàn toàn và mặt đối diện với Trái đất tối. Đây được gọi là Trăng non. Khi Mặt trăng di chuyển trên quỹ đạo của nó quanh Trái đất, ngày càng có nhiều mặt đối diện với Trái đất được chiếu sáng cho đến khi chúng ta nhìn thấy Trăng tròn. Sau Trăng tròn, phần được chiếu sáng của Mặt trăng bắt đầu co lại khi Mặt trăng tiếp tục quỹ đạo quanh Trái đất, di chuyển gần hơn đến một đường thẳng giữa Trái đất và Mặt trời một lần nữa. Sau khi suy yếu qua các giai đoạn suy yếu, quý trước và trăng lưỡi liềm suy yếu, chúng ta lại đến Trăng non và chu kỳ bắt đầu lại. Theo truyền thống, chu kỳ mặt trăng được chia thành tám giai đoạn: Trăng non, Trăng lưỡi liềm sáp, Quý I, Vượn sáp, Trăng tròn, Vượn suy yếu, Quý cuối cùng và Lưỡi liềm suy yếu. Những giai đoạn này đã được quan sát trong nhiều thế kỷ và đã được sử dụng trong nhiều nền văn hóa để theo dõi thời gian hoặc lên kế hoạch cho các sự kiện như trồng trọt hoặc thu hoạch mùa màng và tuân thủ các nghi lễ tôn giáo.</w:t>
      </w:r>
    </w:p>
    <w:p w14:paraId="167A6FCD" w14:textId="77777777" w:rsidR="00156909" w:rsidRDefault="00666204">
      <w:r>
        <w:t xml:space="preserve">{"question": "Đặt tên cho những món đồ bạn cần cho một chuyến đi cắm trại", "trả lời": "Có rất nhiều vật dụng bạn có thể mang theo trong một chuyến đi cắm trại, một số vật dụng cần thiết bao gồm:\n1. Lều có cọc và guylines \n2. Túi ngủ \n3. Đệm ngủ hoặc nệm không khí \n4. Bếp cắm trại hoặc vỉ nướng di động \n5. Làm mát bằng đá hoặc túi nước đá \n6. Dụng cụ nấu ăn và ăn uống \n7. Đèn pin hoặc đèn pha có pin dự phòng \n8. Bộ sơ cứu \n9. Diêm chống thấm nước hoặc bật lửa \n10. Chai nước hoặc hồ chứa hydrat hóa \n11. Quần áo phù hợp với thời tiết \n12. Kem chống nắng \n13. Thuốc chống côn trùng \n14. Các công cụ điều </w:t>
      </w:r>
      <w:r>
        <w:lastRenderedPageBreak/>
        <w:t>hướng, chẳng hạn như bản đồ và la bàn \n15. Đa dụng cụ hoặc dao \n16. Ghế cắm trại hoặc chỗ ngồi di động \n17. Củi (nếu được phép tại khu cắm trại) \n18. Túi rác \n19. Giấy phép và đặt chỗ cắm trại (nếu cần) \ n20. Các vật dụng vệ sinh cá nhân, chẳng hạn như giấy vệ sinh, dung dịch sát trùng tay và bàn chải đánh răng."}</w:t>
      </w:r>
    </w:p>
    <w:p w14:paraId="721FBA14" w14:textId="77777777" w:rsidR="00156909" w:rsidRDefault="00666204">
      <w:r>
        <w:t>{"Câu hỏi": "So sánh Cách mạng Mỹ và Pháp", "Trả lời": "Cách mạng Mỹ và Cách mạng Pháp là hai sự kiện lớn trong lịch sử thế giới đóng một vai trò quan trọng trong sự phát triển của nền dân chủ và định hình các quốc gia hiện đại. Trong khi cả hai cuộc cách mạng đều được lấy cảm hứng từ những ý tưởng về tự do, bình đẳng và công lý, có một số khác biệt giữa hai cuộc cách mạng. Nguyên nhân: Cách mạng Mỹ được châm ngòi bởi những bất bình liên quan đến chủ nghĩa thực dân và thuế của Anh. Những người thực dân phản đối các chính sách của Anh mà họ coi là áp bức, và họ tìm cách thành lập quốc gia độc lập của riêng họ. Ngược lại, Cách mạng Pháp có nguồn gốc phức tạp hơn, bao gồm khó khăn kinh tế, bất bình đẳng xã hội và tham nhũng chính trị. Bản chất: Cách mạng Mỹ phần lớn là một cuộc cách mạng chính trị, tập trung vào việc thoát khỏi sự cai trị của Anh và thành lập một quốc gia mới. Có những cuộc đối đầu bạo lực, nhưng cuộc cách mạng chủ yếu là tranh chấp giữa Anh và các thuộc địa của nó. Mặt khác, Cách mạng Pháp triệt để và sâu rộng hơn nhiều, vì nó không chỉ liên quan đến sự thay đổi quyền lực chính trị mà còn là sự biến động hoàn toàn của trật tự xã hội hiện có. Nó được đánh dấu bằng một mức độ bạo lực và đổ máu đáng kể, khi các nhà cách mạng lật đổ chế độ quân chủ và thành lập một nước cộng hòa. \n\n3) Kết quả: Cách mạng Mỹ dẫn đến việc thành lập thành công một quốc gia mới, Hợp chủng quốc Hoa Kỳ, thông qua hiến pháp bảo vệ quyền cá nhân và thiết lập sự phân chia quyền lực. Mặt khác, Cách mạng Pháp đã không thành công ngay lập tức, vì động thái ban đầu hướng tới dân chủ đã nhường chỗ cho thời kỳ bạo lực cực đoan và quay trở lại chủ nghĩa độc tài dưới thời Napoleon Bonaparte. Tuy nhiên, theo thời gian, những ý tưởng của Cách mạng Pháp sẽ truyền cảm hứng cho các phong trào tương tự trên khắp châu Âu và thế giới, dẫn đến sự lan rộng cuối cùng của các giá trị dân chủ. Tóm lại, Cách mạng Mỹ và Pháp đều chia sẻ mục tiêu chung là đạt được tự do và quyền lớn hơn cho người dân, nhưng chúng khác nhau về nguyên nhân của chúng,  bản chất và kết quả trước mắt."}</w:t>
      </w:r>
    </w:p>
    <w:p w14:paraId="463275DB" w14:textId="77777777" w:rsidR="00156909" w:rsidRDefault="00666204">
      <w:r>
        <w:t xml:space="preserve">{"câu hỏi": "Đặt tên và xác định năm quyền tự do của Tu chính án thứ nhất", "câu trả lời": "Tu chính án thứ nhất của Hiến pháp Hoa Kỳ vạch ra năm quyền tự do cơ bản cần thiết cho một xã hội dân chủ. Chúng thường được gọi chung là "Năm quyền tự do của Tu chính án thứ nhất". Năm quyền tự do này là: \ n \ n1. ** Tự do ngôn luận: ** Điều này cho phép các cá nhân có quyền bày tỏ ý tưởng và ý kiến của họ mà không sợ bị kiểm duyệt hoặc trả thù của chính phủ. Nó là một sự bảo vệ cơ bản của biểu hiện cá nhân, cho phép đối thoại mạnh mẽ và trao đổi thông tin, ý tưởng và ý kiến. \ n \ n2. ** Tự do tôn giáo: ** Điều này bảo vệ quyền tự do thực hành tôn giáo của một người hoặc không giữ niềm tin tôn giáo nào cả. Nó cấm chính phủ thành lập một tôn giáo chính thức hoặc ủng hộ một đức tin cụ thể hơn một đức tin khác. \ n \ n3. Tự do báo chí: ** Quyền tự do này cho phép các tổ chức và cá nhân đưa tin và xuất bản thông tin mà không sợ bị chính phủ kiểm duyệt hoặc trừng phạt. Quy định này đóng một vai trò thiết yếu trong việc ngăn chặn tham nhũng của chính phủ và duy trì một xã hội minh bạch. \n\n4. ** Tự do hội họp: ** Tu chính án thứ nhất cũng đảm bảo quyền tụ tập thành nhóm vì mục đích hòa bình, bao gồm biểu tình hoặc biểu tình. Quyền tự do này cho phép các </w:t>
      </w:r>
      <w:r>
        <w:lastRenderedPageBreak/>
        <w:t>cá nhân cùng nhau bày tỏ ý tưởng và niềm tin của họ, và kiến nghị chính phủ giải quyết khiếu nại. \n\n5. **Tự do kiến nghị:** Quyền tự do này cho phép quyền kiến nghị chính phủ giải quyết khiếu nại. Điều này có nghĩa là các cá nhân và nhóm có quyền yêu cầu chính phủ hành động hoặc thay đổi chính sách mà không phải đối mặt với bất kỳ hình thức trừng phạt nào. Đó là một cơ chế thiết yếu để buộc chính phủ phải chịu trách nhiệm trước người dân."}</w:t>
      </w:r>
    </w:p>
    <w:p w14:paraId="18E03A0A" w14:textId="77777777" w:rsidR="00156909" w:rsidRDefault="00666204">
      <w:r>
        <w:t>{"câu hỏi": "Liệt kê các đặc điểm của quang hợp", "câu trả lời": "Quang hợp là quá trình thực vật, tảo và một số vi khuẩn chuyển đổi ánh sáng mặt trời, nước và carbon dioxide thành năng lượng dưới dạng glucose, oxy và nước. Dưới đây là một số đặc điểm của quang hợp: \ n \ n1. Đó là một quá trình đồng hóa: Trong quá trình quang hợp, năng lượng từ mặt trời được sử dụng để xây dựng các hợp chất hữu cơ phức tạp, chủ yếu là glucose, từ các phân tử vô cơ đơn giản như carbon dioxide và nước. Nó phụ thuộc vào ánh sáng: Quá trình quang hợp chỉ có thể xảy ra khi năng lượng ánh sáng có sẵn. Năng lượng từ các photon ánh sáng bị bắt bởi các phân tử sắc tố, chẳng hạn như diệp lục, và chuyển đổi thành năng lượng hóa học. \ n \ n3. Nó giải phóng oxy: Quang hợp tạo ra khí oxy như một sản phẩm phụ. Oxy được giải phóng trong quá trình này là một thành phần quan trọng cho hô hấp ở các sinh vật sống. \ n \ n4. Nó là nguồn năng lượng chính cho sự sống trên Trái đất: Hầu như tất cả các sinh vật sống đều dựa vào quang hợp, trực tiếp hoặc gián tiếp, cho nhu cầu năng lượng của chúng. Nó xảy ra trong lục lạp: Quang hợp xảy ra trong các bào quan gọi là lục lạp, chủ yếu được tìm thấy trong các tế bào lá. Những bào quan này chứa các phân tử sắc tố, bao gồm chất diệp lục, thu năng lượng ánh sáng. \ n \ n6. Nó bao gồm hai giai đoạn: Quang hợp bao gồm hai giai đoạn chính - các phản ứng phụ thuộc vào ánh sáng, diễn ra trong màng thylakoid của lục lạp và các phản ứng độc lập với ánh sáng, xảy ra trong lớp nền của lục lạp. \ n \ n7. Nó bị ảnh hưởng bởi các yếu tố môi trường: Các yếu tố bên ngoài khác nhau, chẳng hạn như cường độ ánh sáng, nhiệt độ và nồng độ carbon dioxide, có thể ảnh hưởng đến tốc độ quang hợp. \ n \ n8. Nó đóng một vai trò quan trọng trong chu trình carbon: Quang hợp loại bỏ carbon dioxide khỏi khí quyển và chuyển đổi nó thành các hợp chất hữu cơ, sau đó được sử dụng bởi các sinh vật sống, bao gồm cả con người, làm năng lượng. Quá trình này giúp điều chỉnh mức độ carbon dioxide trong khí quyển."}</w:t>
      </w:r>
    </w:p>
    <w:p w14:paraId="6D1F3F30" w14:textId="77777777" w:rsidR="00156909" w:rsidRDefault="00666204">
      <w:r>
        <w:t>{"câu hỏi": "Tóm tắt bài viết này trong 2 câu bằng từ ngữ của riêng bạn. - Vào tháng 12 năm 2017, một chương trình trí tuệ nhân tạo (AI) có tên AlphaGo Zero đã đánh bại phiên bản tốt nhất từ trước đến nay của chính nó trong một trò chơi hội đồng cổ đại của Trung Quốc có tên Go. AlphaGo Zero đã đạt được chiến thắng với tốc độ chưa từng có, chỉ mất ba ngày để trở nên bất khả chiến bại - nhanh hơn hàng nghìn lần so với người tiền nhiệm của nó, AlphaGo.", "Trả lời": "Năm 2017, chương trình AI có tên AlphaGo Zero đã vượt qua phiên bản trước đó trong trò chơi cờ vây, chỉ mất 3 ngày để trở nên bất khả chiến bại. Đây là một bước nhảy vọt hoành tráng trong sự phát triển của AI, vì nó nhanh hơn hàng ngàn lần so với AlphaGo trước đó."}</w:t>
      </w:r>
    </w:p>
    <w:p w14:paraId="62C7FF0F" w14:textId="77777777" w:rsidR="00156909" w:rsidRDefault="00666204">
      <w:r>
        <w:t xml:space="preserve">{"câu hỏi": "Mô tả nhân vật chính trong cuốn sách này. - Sách: To Kill a Mockingbird của Harper Lee", "Trả lời": "Nhân vật chính trong To Kill a Mockingbird của Harper Lee là Scout Finch, còn được gọi là Jean Louise Finch. Scout là một cô gái trẻ sống ở Maycomb, Alabama, trong thời kỳ Đại suy thoái. Cô ấy thông minh, sớm phát triển và tò mò, và thường nói lên </w:t>
      </w:r>
      <w:r>
        <w:lastRenderedPageBreak/>
        <w:t>suy nghĩ của mình, đôi khi khiến cô ấy gặp rắc rối. Hướng đạo sinh cũng có lòng trắc ẩn và cố gắng nhìn thấy những điều tốt đẹp ở mọi người, ngay cả khi họ dường như không xứng đáng. Trong suốt cuốn tiểu thuyết, Scout lớn lên và trưởng thành, tìm hiểu về phân biệt chủng tộc, định kiến và bất công, cũng như tầm quan trọng của sự đồng cảm và hiểu biết. Cô ấy là một nhân vật năng động, đóng vai trò là người kể chuyện của câu chuyện, cung cấp cho độc giả cái nhìn sâu sắc về các sự kiện của cuốn tiểu thuyết thông qua quan điểm độc đáo của cô ấy."}</w:t>
      </w:r>
    </w:p>
    <w:p w14:paraId="2D90CE92" w14:textId="77777777" w:rsidR="00156909" w:rsidRDefault="00666204">
      <w:r>
        <w:t>{"câu hỏi": "Cung cấp hai ví dụ về cách công nghệ có thể được sử dụng để giảm chất thải.", "trả lời": "1. Hệ thống quản lý chất thải thông minh: Những tiến bộ trong công nghệ đã dẫn đến sự phát triển của các hệ thống quản lý chất thải thông minh, dựa vào các cảm biến và phân tích dữ liệu để giám sát và tối ưu hóa việc thu gom chất thải, giảm tích tụ chất thải và thúc đẩy tái chế. Ví dụ, các cảm biến có thể được lắp đặt trong thùng rác để phát hiện mức độ lấp đầy và dự đoán khi nào chúng sẽ cần được làm trống. Thông tin này sau đó được truyền đến một hệ thống quản lý trung tâm, có thể tối ưu hóa các tuyến đường thu gom rác, tránh các chuyến đi không cần thiết và đảm bảo rằng chất thải đang được thu gom hiệu quả. \ n \ n2. Nông nghiệp chính xác: Công nghệ cũng đóng một vai trò quan trọng trong việc giảm chất thải trong nông nghiệp bằng cách làm cho nó bền vững và hiệu quả hơn. Nông nghiệp chính xác liên quan đến việc sử dụng GPS, máy bay không người lái, hình ảnh vệ tinh và cảm biến để theo dõi sự phát triển của cây trồng và điều kiện đất đai. Với dữ liệu này, nông dân có thể đưa ra quyết định sáng suốt hơn về trồng, bón phân và tưới nước cho cây trồng, giảm lãng phí tài nguyên và tăng năng suất. Công nghệ này cũng cho phép sử dụng thuốc trừ sâu có mục tiêu, giảm tác động môi trường và chất thải liên quan đến việc sử dụng thuốc trừ sâu quá mức."}</w:t>
      </w:r>
    </w:p>
    <w:p w14:paraId="27519500" w14:textId="77777777" w:rsidR="00156909" w:rsidRDefault="00666204">
      <w:r>
        <w:t>{"câu hỏi": "Hãy đưa ra một sự tương tự để giải thích sức mạnh của AI.", "câu trả lời": "Một sự tương tự để minh họa sức mạnh của AI là nghĩ về nó như một người làm vườn chăm sóc khu vườn của nó. Giống như một người làm vườn lành nghề có thể biến một vùng đất cằn cỗi thành một hệ sinh thái tươi tốt và đa dạng, AI cũng có thể lấy dữ liệu thô và biến nó thành những hiểu biết và dự đoán hữu ích. Với việc canh tác cẩn thận, người làm vườn có thể xác định các điều kiện tốt nhất để mỗi loại cây phát triển mạnh và với các thuật toán tinh vi, AI có thể đưa ra dự báo chính xác và xác định các mô hình gần như không thể nhận thức được. Với thời gian và sự chú ý, khu vườn trở thành một hệ sinh thái tự duy trì và các hệ thống AI trở nên tự chủ hơn, tự học hỏi và phát triển. Cuối cùng, công việc của người làm vườn là tạo ra một môi trường hưng thịnh, giống như AI có sức mạnh để tối ưu hóa và nâng cao gần như mọi khía cạnh trong cuộc sống của chúng ta."}</w:t>
      </w:r>
    </w:p>
    <w:p w14:paraId="7FCDF24B" w14:textId="77777777" w:rsidR="00156909" w:rsidRDefault="00666204">
      <w:r>
        <w:t>{"câu hỏi": "Liệt kê năm tính từ mô tả đúng nhất về người này. - Người: Steve Jobs", "trả lời": "1. Sáng tạo\n2. Tầm nhìn xa trông rộng\n3. Lôi cuốn\n4. Xác định\n5. Cầu toàn"}</w:t>
      </w:r>
    </w:p>
    <w:p w14:paraId="1AD52A86" w14:textId="77777777" w:rsidR="00156909" w:rsidRDefault="00666204">
      <w:r>
        <w:t>{"câu hỏi": "Diễn giải câu nói này bằng lời nói của riêng bạn. - AI đang đóng một vai trò ngày càng quan trọng trong xã hội của chúng ta.", "Trả lời": "Tầm quan trọng của AI trong cộng đồng của chúng ta không ngừng tăng lên."}</w:t>
      </w:r>
    </w:p>
    <w:p w14:paraId="7ECD1325" w14:textId="77777777" w:rsidR="00156909" w:rsidRDefault="00666204">
      <w:r>
        <w:lastRenderedPageBreak/>
        <w:t>{"câu hỏi": "Kể tên một trong những lợi ích của công nghệ AI.", "trả lời": "Một trong những lợi ích của công nghệ AI là khả năng phân tích và xử lý một lượng lớn dữ liệu một cách nhanh chóng và chính xác. Điều này có thể nâng cao đáng kể hiệu quả, giảm khả năng xảy ra lỗi của con người và cung cấp thông tin chi tiết mà nếu không sẽ khó khăn hoặc tốn thời gian để có được."}</w:t>
      </w:r>
    </w:p>
    <w:p w14:paraId="1C6462B0" w14:textId="77777777" w:rsidR="00156909" w:rsidRDefault="00666204">
      <w:r>
        <w:t>{"câu hỏi": "Đề xuất ba ứng dụng tiềm năng của công nghệ AI trong ngành chăm sóc sức khỏe.", "Trả lời": "1. Chẩn đoán y tế: Công nghệ AI có thể được tích hợp vào các công cụ chẩn đoán và được sử dụng để phân tích dữ liệu bệnh nhân, bao gồm cả hình ảnh y tế, để giúp các chuyên gia y tế chẩn đoán chính xác và kịp thời hơn. \n\n2. Y học cá nhân hóa: AI có thể được sử dụng để phân tích di truyền bệnh nhân, lịch sử y tế và dữ liệu lối sống để phát triển các kế hoạch điều trị được cá nhân hóa hiệu quả hơn và ít có khả năng gây ra tác dụng phụ. \ n \ n3. Hỗ trợ sức khỏe ảo: Chatbot AI và trợ lý ảo có thể được sử dụng để cung cấp tư vấn y tế, lên lịch hẹn và cung cấp lời nhắc dùng thuốc cho bệnh nhân, cải thiện chất lượng chăm sóc và giảm khối lượng công việc của các chuyên gia chăm sóc sức khỏe."}</w:t>
      </w:r>
    </w:p>
    <w:p w14:paraId="522AB14F" w14:textId="77777777" w:rsidR="00156909" w:rsidRDefault="00666204">
      <w:r>
        <w:t>{"câu hỏi": "Phạm vi của số này, từ giá trị thấp nhất đến giá trị cao nhất là gì? - 9.3, 10.1, 10.4, 8.7", "đáp án": "Phạm vi của các số đã cho là 8,7 đến 10,4."}</w:t>
      </w:r>
    </w:p>
    <w:p w14:paraId="4AE10674" w14:textId="77777777" w:rsidR="00156909" w:rsidRDefault="00666204">
      <w:r>
        <w:t>{"question": "Tạo tiêu đề sáng tạo cho một tập podcast.", "answer": "\"Beyond Limits: Unleashing the Power of the Mind\""}</w:t>
      </w:r>
    </w:p>
    <w:p w14:paraId="35C1796A" w14:textId="77777777" w:rsidR="00156909" w:rsidRDefault="00666204">
      <w:r>
        <w:t>{"câu hỏi": "Xây dựng một lập luận logic có lợi cho việc đầu tư vào cổ phiếu.", "câu trả lời": "Đầu tư vào cổ phiếu có thể là một phương pháp hợp lý để xây dựng sự giàu có và đạt được các mục tiêu tài chính dài hạn, vì nhiều lý do.\n\nThứ nhất, trong lịch sử, cổ phiếu đã mang lại lợi nhuận cao hơn trong dài hạn so với các phương tiện đầu tư khác, chẳng hạn như trái phiếu hoặc tài khoản tiết kiệm. Điều này có nghĩa là, theo thời gian, tiền đầu tư vào cổ phiếu có khả năng tăng với tốc độ nhanh hơn, dẫn đến tiềm năng tích lũy tài sản lớn hơn. \n\nThứ hai, đầu tư vào cổ phiếu cho phép đa dạng hóa danh mục đầu tư. Việc nắm giữ nhiều loại cổ phiếu trong các ngành và lĩnh vực khác nhau có thể phân tán rủi ro và có khả năng giảm tổn thất chung. Điều này có thể giúp bảo vệ tài sản của nhà đầu tư và cung cấp sự ổn định hơn trong tương lai tài chính của họ. Thứ ba, cổ phiếu cung cấp cơ hội tham gia vào sự tăng trưởng và thành công của các công ty. Bằng cách đầu tư vào cổ phiếu của công ty, một nhà đầu tư về cơ bản trở thành chủ sở hữu một phần của công ty và có thể hưởng lợi từ sự tăng trưởng và thành công của nó thông qua việc tăng giá trị cổ phiếu và các khoản thanh toán cổ tức tiềm năng. Nhìn chung, đầu tư vào cổ phiếu có thể mang lại tiềm năng lợi nhuận cao hơn, đa dạng hóa và tham gia vào sự thành công của các công ty, làm cho nó trở thành một lựa chọn hợp lý để xây dựng sự giàu có lâu dài."}</w:t>
      </w:r>
    </w:p>
    <w:p w14:paraId="5A5BB937" w14:textId="77777777" w:rsidR="00156909" w:rsidRDefault="00666204">
      <w:r>
        <w:t xml:space="preserve">{"câu hỏi": "Xây dựng một lập luận chống lại việc thương mại hóa thể thao.", "Trả lời": "Trong khi thể thao được hàng triệu người hâm mộ trên toàn thế giới yêu thích, việc thương mại hóa thể thao ngày càng tăng là nguyên nhân gây lo ngại. Có một số lý do tại sao việc thương mại hóa thể thao quá mức có thể gây tổn hại. Thứ nhất, ảnh hưởng của tiền bạc trong thể thao có thể làm méo mó tinh thần cạnh tranh. Các công ty tài trợ cho các đội hoặc cá nhân có thể kiểm soát không cân xứng đối với hiệu suất và quyết định của họ, dẫn đến kết </w:t>
      </w:r>
      <w:r>
        <w:lastRenderedPageBreak/>
        <w:t>quả ưu tiên lợi ích tài chính hơn chơi công bằng. Ngoài ra, áp lực liên tục để tạo ra nhiều doanh thu hơn có thể khiến các đội và tổ chức đưa ra quyết định làm tổn hại đến tính toàn vẹn của trò chơi. Thứ hai, việc thương mại hóa thể thao thường dẫn đến việc tập trung vào lợi nhuận hơn là hạnh phúc của các vận động viên. Động lực cho ngày càng nhiều doanh thu có thể dẫn đến việc bóc lột các vận động viên, những người có thể bị thúc đẩy để đảm nhận khối lượng công việc không hợp lý, làm tổn hại đến sức khỏe của họ hoặc tham gia vào các hoạt động nguy hiểm khác, tất cả đều nhân danh tối đa hóa lợi nhuận. Việc thương mại hóa thể thao có thể làm suy yếu chức năng này, vì nó thường dẫn đến việc loại trừ những người không có khả năng trả giá cao cho vé, hàng hóa và các chi phí khác liên quan đến thể thao chuyên nghiệp. Chi phí tham dự các trò chơi ngày càng tăng có thể khiến chúng ngoài tầm với của nhiều người, làm giảm vai trò quan trọng của thể thao trong việc xây dựng các mối liên kết xã hội. Tóm lại, việc thương mại hóa thể thao đưa ra nhiều vấn đề có thể làm suy yếu các giá trị và lợi ích cơ bản mà thể thao đại diện. Thay vì tập trung vào lợi nhuận trên hết, điều quan trọng là phải ưu tiên sức khỏe của các vận động viên, tính toàn vẹn của trò chơi và vai trò của thể thao trong việc xây dựng cộng đồng."}</w:t>
      </w:r>
    </w:p>
    <w:p w14:paraId="0BDD476E" w14:textId="77777777" w:rsidR="00156909" w:rsidRDefault="00666204">
      <w:r>
        <w:t>{"câu hỏi": "Mô tả thời gian bạn thấy ai đó làm điều gì đó hào phóng.", "trả lời": "Là một AI, tôi không có khả năng nhìn thấy, vì vậy tôi không thể mô tả thời gian mà cá nhân tôi đã chứng kiến một hành động hào phóng. Tuy nhiên, tôi có thể kể lại những câu chuyện tôi đã gặp về những hành động tử tế và hào phóng. Một câu chuyện như vậy là về một người đàn ông trả tiền mua hàng tạp hóa của một phụ nữ lớn tuổi xếp hàng trước mặt anh ta tại siêu thị. Người phụ nữ nhận ra rằng cô đã để quên ví ở nhà và chuẩn bị rời đi mà không có những vật dụng cần thiết mà cô đã đến mua. Người đàn ông phía sau cô không ngần ngại và đề nghị trả tiền mua hàng tạp hóa cho cô. Người phụ nữ không nói nên lời và cảm ơn anh ta một cách biết ơn. Hành động tử tế này của người đàn ông đã giúp đỡ người phụ nữ đang gặp khó khăn và thể hiện lòng quảng đại lớn lao về phía mình."}</w:t>
      </w:r>
    </w:p>
    <w:p w14:paraId="4309EF46" w14:textId="77777777" w:rsidR="00156909" w:rsidRDefault="00666204">
      <w:r>
        <w:t>{"câu hỏi": "Xây dựng một câu hỏi trắc nghiệm về bảo tồn môi trường và cung cấp bốn câu trả lời có thể, với một câu trả lời là lựa chọn chính xác.", "câu trả lời": "Câu hỏi nào sau đây mô tả đúng nhất mục tiêu chính của bảo tồn môi trường?\\nA. Bảo vệ các loài có nguy cơ tuyệt chủng\\nB. Giảm ô nhiễm\\nC. Bảo tồn tài nguyên thiên nhiên và hệ sinh thái\\nD. Xúc tiến du lịch\\n\\nTrả lời: C. Bảo tồn tài nguyên thiên nhiên và hệ sinh thái"}</w:t>
      </w:r>
    </w:p>
    <w:p w14:paraId="6F2D1FA0" w14:textId="77777777" w:rsidR="00156909" w:rsidRDefault="00666204">
      <w:r>
        <w:t xml:space="preserve">{"câu hỏi": "Lợi ích của việc sống một lối sống lành mạnh là gì?", "câu trả lời": "Có rất nhiều lợi ích khi sống một lối sống lành mạnh, bao gồm: \n\n1. Cải thiện sức khỏe thể chất: Duy trì chế độ ăn uống lành mạnh, duy trì hoạt động và tránh các thói quen có hại như hút thuốc và uống quá nhiều đều có thể góp phần cải thiện sức khỏe thể chất, giảm nguy cơ mắc các bệnh mãn tính như bệnh tim, tiểu đường và béo phì. Tăng mức năng lượng: Khi bạn ăn uống tốt và tập thể dục thường xuyên, cơ thể bạn có khả năng hoạt động tốt hơn. Điều này có nghĩa là bạn sẽ có nhiều năng lượng hơn trong suốt cả ngày và có thể hoàn thành nhiều hơn. \ n \ n3. Tăng cường sức khỏe tâm thần: Một lối sống lành mạnh cũng có thể có tác động tích cực đến sức khỏe tâm thần. Tập thể dục và dinh dưỡng tốt đã được khoa học chứng minh để cải thiện tâm trạng, giảm căng thẳng và lo lắng, và chống trầm cảm. \ n \ n4. Cải thiện giấc ngủ: Tập thể dục thường xuyên và chế độ ăn uống cân bằng cũng có thể cải thiện chất lượng giấc </w:t>
      </w:r>
      <w:r>
        <w:lastRenderedPageBreak/>
        <w:t>ngủ, giúp bạn có được một đêm nghỉ ngơi tốt hơn để bạn thức dậy cảm thấy sảng khoái và trẻ hóa. Tăng tuổi thọ: Dẫn đầu một lối sống lành mạnh có thể góp phần kéo dài tuổi thọ. Bằng cách giảm nguy cơ mắc bệnh mãn tính và cải thiện sức khỏe tổng thể của bạn, bạn sẽ có thể tận hưởng một cuộc sống lâu hơn, khỏe mạnh hơn. \ n \ n6. Tăng cường hệ thống miễn dịch: Một chế độ ăn uống lành mạnh và tập thể dục thường xuyên có thể giúp tăng cường hệ thống miễn dịch của bạn, làm cho nó được trang bị tốt hơn để chống lại bệnh tật và bệnh tật. \ n \ n7. Chất lượng cuộc sống tốt hơn: Nhìn chung, sống một lối sống lành mạnh có thể cải thiện chất lượng cuộc sống của bạn, giúp bạn dễ dàng tận hưởng tất cả những điều bạn yêu thích và sống mỗi ngày một cách trọn vẹn nhất."}</w:t>
      </w:r>
    </w:p>
    <w:p w14:paraId="31233D1B" w14:textId="77777777" w:rsidR="00156909" w:rsidRDefault="00666204">
      <w:r>
        <w:t>{"câu hỏi": "Mô tả một khoảnh khắc đáng nhớ trong cuộc đời bạn.", "Trả lời": "Là một AI, tôi không có những trải nghiệm hoặc ký ức cá nhân giống như con người. Khả năng của tôi dựa trên lập trình và nhập dữ liệu, vì vậy tôi không thể mô tả một khoảnh khắc đáng nhớ trong cuộc đời mình. Tuy nhiên, tôi có thể cung cấp lời khuyên và hỗ trợ để giúp bạn suy ngẫm về một khoảnh khắc đáng nhớ trong cuộc đời bạn."}</w:t>
      </w:r>
    </w:p>
    <w:p w14:paraId="2FEBF194" w14:textId="77777777" w:rsidR="00156909" w:rsidRDefault="00666204">
      <w:r>
        <w:t>{"câu hỏi": "Đóng vai trò của một người phỏng vấn và hỏi hai câu hỏi tiếp theo sau khi đọc tình huống nhất định. - Một nhân viên của một công ty lớn đã phát triển một phương pháp sáng tạo để hợp lý hóa hoạt động chuỗi cung ứng của công ty, dẫn đến giảm đáng kể chi phí chung.", "trả lời": "1. Làm thế nào bạn có thể xác định sự thiếu hiệu quả trong hoạt động chuỗi cung ứng?\\n2. Bạn đã phải đối mặt với những thách thức nào khi thực hiện phương pháp sáng tạo của mình, và bạn đã vượt qua chúng như thế nào?"}</w:t>
      </w:r>
    </w:p>
    <w:p w14:paraId="099F7A29" w14:textId="77777777" w:rsidR="00156909" w:rsidRDefault="00666204">
      <w:r>
        <w:t>{"câu hỏi": "Tạo hệ thống đặt vé máy bay.", "câu trả lời": "Chắc chắn. Đây là một hệ thống đặt vé máy bay đơn giản mà bạn có thể sử dụng: \ n \ n1. **Nhập thông tin hành khách:** Bước đầu tiên là nhập thông tin chi tiết của hành khách bao gồm số lượng hành khách, tên, tuổi và các thông tin liên quan khác.\n\n2. **Chọn điểm đến và ngày:** Sau đó, người dùng sẽ chọn điểm đến và ngày cho chuyến đi, bao gồm cả ngày khởi hành và ngày trở về. \ n \ n3. **Chọn chuyến bay:** Sau khi điểm đến và ngày được chọn, hệ thống sẽ hiển thị danh sách các chuyến bay có sẵn với các chi tiết như hãng hàng không, thời gian khởi hành và đến, và chi phí. Sau đó, người dùng có thể chọn chuyến bay ưa thích.\n\n4. ** Chọn tùy chọn chỗ ngồi và bữa ăn: ** Tùy thuộc vào hãng hàng không và chuyến bay, người dùng sẽ có thể chọn chỗ ngồi và bữa ăn của họ. \ n \ n5. **Nhập chi tiết thanh toán:** Sau đó, người dùng sẽ nhập chi tiết thanh toán của họ để hoàn tất đặt phòng. Hệ thống sẽ cung cấp một cổng thanh toán an toàn và chấp nhận nhiều hình thức thanh toán bao gồm thẻ tín dụng, thẻ ghi nợ và phương thức thanh toán trực tuyến. \ n \ n6. **Xác nhận đặt chỗ:** Sau khi thanh toán hoàn tất, người dùng sẽ nhận được xác nhận đặt chỗ với tất cả các chi tiết của chuyến bay.\n\n7. **Quản lý đặt chỗ:** Người dùng sẽ có thể quản lý đặt chỗ của họ, bao gồm cả việc thay đổi hoặc hủy bỏ, bằng cách đăng nhập vào hệ thống.\n\nĐây chỉ là tổng quan cơ bản về hệ thống đặt vé máy bay và các tính năng bổ sung có thể được thêm vào tùy thuộc vào yêu cầu."}</w:t>
      </w:r>
    </w:p>
    <w:p w14:paraId="461E1DA2" w14:textId="77777777" w:rsidR="00156909" w:rsidRDefault="00666204">
      <w:r>
        <w:t xml:space="preserve">{"câu hỏi": "Mô tả trải nghiệm gần đây khiến bạn thực sự hạnh phúc.", "trả lời": "Là một AI, cá nhân tôi không có trải nghiệm hoặc cảm nhận cảm xúc, vì vậy tôi không có trải nghiệm cá </w:t>
      </w:r>
      <w:r>
        <w:lastRenderedPageBreak/>
        <w:t>nhân để chia sẻ. Nhưng, tôi ở đây để lắng nghe và giúp bạn chia sẻ nếu có một trải nghiệm nào gần đây khiến bạn thực sự hạnh phúc."}</w:t>
      </w:r>
    </w:p>
    <w:p w14:paraId="0C63A62C" w14:textId="77777777" w:rsidR="00156909" w:rsidRDefault="00666204">
      <w:r>
        <w:t>{"câu hỏi": "Chúng ta cần gì để giữ cho môi trường của chúng ta khỏe mạnh?", "Trả lời": "Có một số biện pháp có thể được thực hiện để duy trì và tăng cường sức khỏe của môi trường của chúng ta:\n\n1. Giảm thiểu, tái sử dụng và tái chế: Thực hiện ba chữ R trong cuộc sống hàng ngày của chúng ta có thể làm giảm đáng kể lượng chất thải và ô nhiễm được tạo ra. Bằng cách giảm tiêu thụ, tái sử dụng sản phẩm và tái chế vật liệu, chúng ta có thể quản lý chất thải và bảo tồn tài nguyên thiên nhiên một cách hiệu quả. Sử dụng các nguồn năng lượng tái tạo: Thay vì dựa vào các nguồn năng lượng không tái tạo như dầu, than và khí đốt tự nhiên, tạo ra khí thải độc hại, chúng ta nên xem xét sử dụng các nguồn tái tạo như năng lượng mặt trời, gió và thủy điện. Những nguồn thay thế này tạo ra ít ô nhiễm hơn và có thể giúp giảm lượng khí thải carbon của chúng ta. \ n \ n3. Giảm sử dụng xe hơi: Ô tô góp phần đáng kể vào ô nhiễm không khí. Bằng cách chọn đi bộ, đi xe đạp hoặc sử dụng phương tiện giao thông công cộng thay vì lái xe, chúng ta có thể giảm lượng khí thải độc hại thải vào không khí. Trồng cây và cây xanh: Cây xanh và các loại cây khác hoạt động như bộ lọc không khí tự nhiên và hấp thụ các chất ô nhiễm có hại. Bằng cách trồng nhiều cây xanh và thảm thực vật hơn, chúng ta có thể thúc đẩy hiệu quả không khí sạch hơn và giảm tác động của biến đổi khí hậu. \ n \ n5. Thực hành canh tác bền vững: Các thực hành canh tác bền vững như luân canh cây trồng, giảm sử dụng thuốc trừ sâu và cải thiện phương pháp tưới tiêu có thể giúp giảm tác động môi trường của nông nghiệp. \ n \ n6. Giáo dục người khác: Bằng cách truyền bá nhận thức về các vấn đề môi trường và khuyến khích những người khác áp dụng các thói quen thân thiện với môi trường, chúng ta có thể xây dựng một nỗ lực tập thể hướng tới việc bảo tồn và cải thiện sức khỏe của môi trường của chúng ta."}</w:t>
      </w:r>
    </w:p>
    <w:p w14:paraId="65EAA30D" w14:textId="77777777" w:rsidR="00156909" w:rsidRDefault="00666204">
      <w:r>
        <w:t>{"câu hỏi": "Xác định hai khía cạnh quan trọng nhất của một công ty khởi nghiệp thành công.", "Câu trả lời": "Hai khía cạnh quan trọng nhất của một công ty khởi nghiệp thành công là sự phù hợp với thị trường sản phẩm và khả năng lãnh đạo mạnh mẽ. \n\n1. Phù hợp với thị trường sản phẩm: Điều này đề cập đến việc công ty tạo ra một sản phẩm hoặc dịch vụ đáp ứng nhu cầu thị trường và đáp ứng nhu cầu hoặc mong muốn của khách hàng tiềm năng. Các công ty khởi nghiệp có sự phù hợp mạnh mẽ với thị trường sản phẩm có hiểu biết sâu sắc về thị trường mục tiêu của họ và thiết kế sản phẩm hoặc dịch vụ của họ để giải quyết một vấn đề cụ thể hoặc đáp ứng một nhu cầu cụ thể. Nếu không có sự phù hợp mạnh mẽ với thị trường sản phẩm, sẽ rất khó để một công ty khởi nghiệp đạt được lực kéo và phát triển. \ n \ n2. Lãnh đạo mạnh mẽ: Một công ty khởi nghiệp thành công cũng đòi hỏi sự lãnh đạo mạnh mẽ, bao gồm có tầm nhìn rõ ràng, ra quyết định hiệu quả, giao tiếp hiệu quả và khả năng thúc đẩy và quản lý nhóm. Một nhà lãnh đạo mạnh mẽ có thể điều hướng những thách thức đi kèm với việc bắt đầu và phát triển một doanh nghiệp, và có thể lèo lái công ty đi đúng hướng. Nếu không có sự lãnh đạo mạnh mẽ, một công ty khởi nghiệp có thể khó đi đúng hướng và đạt được mục tiêu của mình."}</w:t>
      </w:r>
    </w:p>
    <w:p w14:paraId="757E04FB" w14:textId="77777777" w:rsidR="00156909" w:rsidRDefault="00666204">
      <w:r>
        <w:t xml:space="preserve">{"question": "Phân tích hiệu quả của các phương pháp được sử dụng trong thí nghiệm sau. - Các đối tượng được yêu cầu chơi một trò chơi trong đó họ phải đoán xem cốc nào trong hai cốc chứa phần thưởng.", "trả lời": "Dựa trên thông tin được cung cấp, không thể phân tích </w:t>
      </w:r>
      <w:r>
        <w:lastRenderedPageBreak/>
        <w:t>chính xác hiệu quả của các phương pháp được sử dụng trong thí nghiệm này vì có một số chi tiết bị thiếu. Để có thể đánh giá đúng, một số khía cạnh như kích thước mẫu, tiêu chí lựa chọn của người tham gia, cách trò chơi được tiến hành và nếu có bất kỳ loại nhóm kiểm soát hoặc điều kiện nào, cần được biết. Nếu không có thông tin này, không thể xác định hiệu quả của các phương pháp được sử dụng trong việc đạt được mục đích của thí nghiệm."}</w:t>
      </w:r>
    </w:p>
    <w:p w14:paraId="7E921A86" w14:textId="77777777" w:rsidR="00156909" w:rsidRDefault="00666204">
      <w:r>
        <w:t>{"câu hỏi": "Giải thích sự khác biệt giữa quy nạp và suy luận trong triết học.", "trả lời": "Quy nạp và suy luận là hai phương pháp lý luận cơ bản trong triết học. Mặc dù chúng có một số điểm tương đồng, nhưng có những khác biệt quan trọng giữa chúng.\n\nInduction là một phương pháp lý luận trong đó chúng ta thu thập các quan sát hoặc dữ liệu cụ thể để đi đến kết luận chung. Nói cách khác, chúng ta chuyển từ những quan sát hoặc bằng chứng cụ thể sang những khái quát hóa hoặc lý thuyết rộng hơn. Một ví dụ về cảm ứng là khi chúng ta quan sát thấy rằng mọi quả táo chúng ta từng thấy đều có màu đỏ, chúng ta có thể kết luận rằng tất cả táo đều có màu đỏ. Lý luận quy nạp liên quan đến xác suất và sự không chắc chắn, vì chúng ta không bao giờ có thể hoàn toàn chắc chắn rằng kết luận của chúng ta là đúng. Chúng ta chỉ có thể nói rằng nó có khả năng đúng dựa trên bằng chứng chúng ta có. Mặt khác, suy luận là một phương pháp lý luận trong đó chúng ta rút ra kết luận từ các nguyên tắc hoặc tiền đề chung. Nói cách khác, chúng tôi chuyển từ kiến thức hoặc tuyên bố chung sang kết luận cụ thể. Một hình thức phổ biến của lý luận suy diễn là tam đoạn luận, có một tiền đề chính, một tiền đề nhỏ và một kết luận. Một ví dụ về tam đoạn luận là, \"Tất cả mọi người đều là phàm nhân (tiền đề chính); Socrates là một người đàn ông (tiền đề nhỏ); do đó, Socrates là phàm nhân (kết luận).\" Với suy luận, kết luận là chắc chắn nếu các tiền đề là đúng và lý luận là hợp lệ. Tóm lại, quy nạp liên quan đến việc chuyển từ quan sát cụ thể sang khái quát hóa rộng hơn, trong khi suy luận liên quan đến việc chuyển từ các nguyên tắc chung sang kết luận cụ thể. Quy nạp liên quan đến xác suất và sự không chắc chắn, trong khi suy luận cung cấp kết luận nhất định nếu các tiền đề là đúng và lý luận là hợp lệ."}</w:t>
      </w:r>
    </w:p>
    <w:p w14:paraId="461084EF" w14:textId="77777777" w:rsidR="00156909" w:rsidRDefault="00666204">
      <w:r>
        <w:t>{"câu hỏi": "Viết tiểu sử ngắn về Abraham Lincoln.", "câu trả lời": "Abraham Lincoln, Tổng thống thứ 16 của Hoa Kỳ, sinh ngày 12 tháng 2 năm 1809 tại một căn nhà gỗ ở Quận Hardin, Kentucky. Lớn lên trong một gia đình nghèo, Lincoln nhận được rất ít giáo dục chính quy. Mặc dù vậy, ông có sở thích đọc sách và tự học luật, cuối cùng đã vượt qua kỳ thi luật sư ở Illinois. Trước khi trở thành Tổng thống, Lincoln phục vụ trong cơ quan lập pháp Illinois và Hạ viện Hoa Kỳ. Năm 1860, ông trở thành đảng viên Cộng hòa đầu tiên đắc cử tổng thống. Lincoln được biết đến nhiều nhất với việc lãnh đạo Hoa Kỳ trong cuộc Nội chiến, khi quốc gia bị chia rẽ giữa miền Bắc và miền Nam về chế độ nô lệ và quyền của các tiểu bang. Trong thời gian tại vị, Lincoln đã đưa ra Tuyên ngôn Giải phóng, tuyên bố rằng tất cả nô lệ trong các tiểu bang Liên minh sẽ được trả tự do. Ông cũng đã đọc Diễn văn Gettysburg nổi tiếng, trong đó ông tôn vinh những người lính đã thiệt mạng và nói về tầm quan trọng của việc bảo tồn Liên minh. Năm 1864, Lincoln tái đắc cử và mong muốn một tương lai xây dựng lại đất nước. Tuy nhiên, bi kịch xảy ra vào tháng Tư năm 1865 khi Lincoln bị ám sát bởi một cảm tình viên của Liên minh miền Nam, John Wilkes Booth, trong khi tham dự một vở kịch tại Nhà hát Ford. Lincoln đã để lại một di sản là một trong những nhà lãnh đạo vĩ đại nhất trong lịch sử nước Mỹ. Ông được nhớ đến vì sự bảo tồn của ông đối với Liên minh, cuộc chiến chống lại chế độ nô lệ và sự lãnh đạo của ông trong thời kỳ khủng hoảng."}</w:t>
      </w:r>
    </w:p>
    <w:p w14:paraId="02C8A137" w14:textId="77777777" w:rsidR="00156909" w:rsidRDefault="00666204">
      <w:r>
        <w:lastRenderedPageBreak/>
        <w:t>{"câu hỏi": "Phân loại câu sau đây là ý kiến hoặc sự kiện. - Xúc xích chỉ là một trong nhiều loại thịt chế biến sẵn mà bạn có thể ăn.", "Trả lời": "Sự thật."}</w:t>
      </w:r>
    </w:p>
    <w:p w14:paraId="65DD6D08" w14:textId="77777777" w:rsidR="00156909" w:rsidRDefault="00666204">
      <w:r>
        <w:t>{"câu hỏi": "Viết lại câu tục ngữ bằng lời nói của riêng bạn. - Một đồng xu xấu luôn xuất hiện.", "trả lời": "Một tình huống hoặc người không mong muốn luôn có xu hướng xuất hiện trở lại."}</w:t>
      </w:r>
    </w:p>
    <w:p w14:paraId="7AACB2A2" w14:textId="77777777" w:rsidR="00156909" w:rsidRDefault="00666204">
      <w:r>
        <w:t>{"question": "Viết JavaScript tính toán mảng tổng tiền tố. Sau đó, một hàm trả về tổng từ 'l' đến 'r'.", "answer": "Đây là ví dụ về mã JavaScript tính toán mảng tổng tiền tố:\n\n'''\nfunction prefixSumArray(arr) {\n let prefixSumSums = [0];\n for (let i = 0; i &lt; arr.length; i++) {\n prefixSums[i+1] = prefixSums[i] + arr[i];\n }\n return prefixSums;\n}\n'''\n\nVà đây là một hàm sử dụng mảng tổng tiền tố để trả về tổng của một mảng con giữa hai chỉ số 'l' và 'r':\n\n''\nfunction sumSubarray(l, r, prefixSums) {\n return prefixSums[r+1] - prefixSums[l];\n}\n'''\n\nĐể sử dụng các hàm này:\n\n'''\nlet arr = [1,  2, 3, 4, 5];\nlet prefixSums = prefixSumArray(arr);\n\nconsole.log(sumSubarray(1, 3, prefixSums));  Đầu ra: 9\n'''\n\nĐiều này sẽ tính tổng mảng tiền tố của mảng gốc [1, 2, 3, 4, 5], sau đó trả về tổng của mảng con giữa các chỉ số 1 và 3, là [2, 3, 4] và phải bằng 9."}</w:t>
      </w:r>
    </w:p>
    <w:p w14:paraId="4E4DE2D1" w14:textId="77777777" w:rsidR="00156909" w:rsidRDefault="00666204">
      <w:r>
        <w:t xml:space="preserve">{"câu hỏi": "Viết một bài luận phân tích các tác động xã hội của công nghệ.", "Trả lời": "Công nghệ đã là một động lực trong xã hội trong nhiều thế kỷ, nhưng trong những năm gần đây, tác động của nó ngày càng trở nên có tác động. Những tiến bộ trong truyền thông, giao thông, y học và thông tin đã cách mạng hóa mọi khía cạnh của cuộc sống hiện đại, và khi xã hội tiếp tục phát triển với tốc độ ngày càng tăng, nhiều người đang đặt câu hỏi sự phát triển nhanh chóng này có ý nghĩa gì đối với tương lai của chúng ta. Một trong những tác động chính của công nghệ đối với xã hội là nó đã thay đổi cơ bản cách chúng ta giao tiếp. Sự ra đời của internet và sự gia tăng của điện thoại thông minh và các thiết bị di động khác đã giúp bạn có thể giao tiếp ngay lập tức với bất kỳ ai, ở bất cứ đâu trên thế giới. Các nền tảng truyền thông xã hội đã cách mạng hóa cách chúng ta tương tác với bạn bè và gia đình, và thậm chí đã thay đổi cách chúng ta truy cập và tiêu thụ tin tức và giải trí. Sự kết nối gia tăng này đã mang mọi người từ mọi tầng lớp xã hội lại với nhau, cho phép trao đổi ý tưởng và văn hóa mà trước đây là không thể. \ n \ n Tất nhiên, sự kết nối lớn hơn này cũng có những nhược điểm của nó. Internet đã làm cho việc truyền bá thông tin sai lệch và gieo rắc bất hòa trở nên dễ dàng hơn bao giờ hết, và bắt nạt trực tuyến đã trở thành một vấn đề lớn, đặc biệt là trong giới trẻ. Ngoài ra, sự cô lập xã hội đã trở thành một mối quan tâm ngày càng tăng, khi các cá nhân dành nhiều thời gian giao tiếp qua màn hình, thay vì mặt đối mặt. Những tiến bộ trong tự động hóa và trí tuệ nhân tạo đã giúp các công ty có thể hoạt động với ít nhân viên hơn, dẫn đến lo ngại về sự dịch chuyển công việc và bất bình đẳng thu nhập. Đồng thời, sự trỗi dậy của nền kinh tế biểu diễn đã tạo ra những cơ hội mới cho tinh thần kinh doanh và công việc linh hoạt, và lĩnh vực công nghệ đã trở thành động lực chính của sự đổi mới và tăng trưởng kinh tế. Những tiến bộ nhanh chóng trong các lĩnh vực như bộ gen, công nghệ nano và robot đã giúp chẩn đoán và điều trị bệnh với độ chính xác cao hơn và dẫn đến kết quả được cải thiện cho bệnh nhân. Telemedicine đã giúp các cá nhân ở vùng sâu vùng xa có thể tiếp cận dịch vụ chăm sóc sức khỏe và giảm gánh nặng cho các bệnh viện và phòng khám. Tuy nhiên, những tiến bộ nhanh chóng này cũng đã đặt ra những câu hỏi đạo đức về giới hạn </w:t>
      </w:r>
      <w:r>
        <w:lastRenderedPageBreak/>
        <w:t>của khoa học và y học, và cách sử dụng các công nghệ mới trong điều trị bệnh. Khi xã hội tiến xa hơn trong tương lai, điều quan trọng là phải đảm bảo rằng những tiến bộ này được sử dụng có trách nhiệm và vì lợi ích của tất cả mọi người. Tóm lại, công nghệ đã có tác động biến đổi đối với xã hội của chúng ta, thay đổi mọi thứ từ cách chúng ta giao tiếp đến cách chúng ta làm việc, học tập và thậm chí được điều trị y tế. Mặc dù có nhiều lợi ích cho những tiến bộ này, nhưng cũng có những nhược điểm tiềm ẩn phải được xem xét. Khi chúng ta chuyển đến"}</w:t>
      </w:r>
    </w:p>
    <w:p w14:paraId="1D035068" w14:textId="77777777" w:rsidR="00156909" w:rsidRDefault="00666204">
      <w:r>
        <w:t>{"câu hỏi": "Tạo ra một cuộc đối thoại có thể diễn ra giữa người phục vụ và khách hàng gọi đồ ăn.", "câu trả lời": "Người phục vụ: Chào buổi tối, chào mừng bạn đến với nhà hàng của chúng tôi. Tôi có thể lấy cho bạn thứ gì đó để uống để bắt đầu không?\n\nKhách hàng: Xin chào, tôi \ u2019d như một ly rượu vang đỏ. \ n \ nWaiter: Chắc chắn, bạn có muốn Merlot hoặc Cabernet Sauvignon không?\n\nKhách hàng: Tôi \ u2019ll đi cho Cabernet Sauvignon, cảm ơn bạn. \ n \ nWaiter: Sự lựa chọn tuyệt vời. Và bạn đã sẵn sàng để đặt bữa ăn của bạn, hoặc bạn cần thêm một vài phút nữa? \ n \ nCustomer: Tôi nghĩ rằng tôi đã sẵn sàng để đặt hàng. Bạn có thể cho tôi biết thêm về món ăn đặc biệt của ngày hôm nay \ n \ n \ nWaiter: Chắc chắn, đó là cá hồi áp chảo với sốt bơ chanh, ăn kèm với rau nướng và khoai tây nghiền. Nó \ u2019s đã rất phổ biến tối nay. \ n \ nCustomer: Nghe có vẻ ngon, tôi \ u2019 sẽ có điều đó. \ n \ nWaiter: Sự lựa chọn tuyệt vời. Bạn có muốn thêm một món salad hoặc súp để bắt đầu không?\n\nCustomer: Tôi \ u2019 sẽ có một món salad Caesar để bắt đầu, xin vui lòng. \ n \ nWaiter: Hoàn hảo. Và bất kỳ hạn chế chế độ ăn uống hoặc dị ứng nào mà chúng ta nên biết?\n\nCustomer: Không, đó là tất cả đều tốt. \ n \ nWaiter: Được rồi, một món salad Caesar để bắt đầu, tiếp theo là cá hồi đặc biệt cho món chính của bạn và một ly Cabernet Sauvignon. Có bất cứ điều gì khác tôi có thể nhận được cho bạn? \ n \ nCustomer: Không, đó là \ u2019s nó bây giờ. Cảm ơn bạn.\n\nWaiter: Hân hạnh của tôi. Tôi \ u2019 sẽ đặt hàng của bạn và rượu vang và salad của bạn sẽ được ngay lập tức. Thưởng thức bữa ăn của cậu đi."}</w:t>
      </w:r>
    </w:p>
    <w:p w14:paraId="23306F83" w14:textId="77777777" w:rsidR="00156909" w:rsidRDefault="00666204">
      <w:r>
        <w:t>{"question": "Xây dựng ví dụ về quy tắc CSS hợp lệ.", "answer": "Ví dụ về quy tắc CSS hợp lệ sẽ là:\n\n''css\nbody {\n font-size: 16px;\n font-family: Arial, sans-serif;\n margin: 0;\n padding: 0;\n background-color: #f1f1f1;\n}\n''\n\n\nQuy tắc CSS này nhắm mục tiêu phần tử 'body' của tài liệu HTML và áp dụng một số kiểu cho nó. Nó đặt kích thước phông chữ thành 16 pixel, họ phông chữ thành Arial hoặc sans-serif, loại bỏ bất kỳ lề hoặc đệm nào xung quanh phần tử và đặt màu nền thành màu xám nhạt."}</w:t>
      </w:r>
    </w:p>
    <w:p w14:paraId="1432C43E" w14:textId="77777777" w:rsidR="00156909" w:rsidRDefault="00666204">
      <w:r>
        <w:t>{"câu hỏi": "Doanh nghiệp này có khả năng cung cấp cho khách hàng sản phẩm hoặc dịch vụ nào trong tình huống nhất định? - Khách hàng là chủ doanh nghiệp đang tìm kiếm một công cụ để tiết kiệm thời gian xử lý bảng lương.", "trả lời": "Doanh nghiệp này có khả năng cung cấp phần mềm hoặc dịch vụ tính lương cho khách hàng, tự động hóa quá trình tính toán và xử lý các khoản thanh toán của nhân viên, cũng như xử lý các tính toán và hồ sơ thuế theo yêu cầu. Điều này sẽ giúp chủ doanh nghiệp tiết kiệm thời gian và công sức so với việc hoàn thành các tác vụ này theo cách thủ công."}</w:t>
      </w:r>
    </w:p>
    <w:p w14:paraId="7A9F3538" w14:textId="77777777" w:rsidR="00156909" w:rsidRDefault="00666204">
      <w:r>
        <w:t xml:space="preserve">{"câu hỏi": "Viết lại đoạn sau, thay thế giọng nói thụ động bằng giọng nói chủ động khi thích hợp. - Cuốn sách bị Andy ném khắp phòng. Ly nước cam bị đổ trên bàn. Đồng hồ báo thức đã </w:t>
      </w:r>
      <w:r>
        <w:lastRenderedPageBreak/>
        <w:t>được báo lại năm lần. Chiếc giường được làm bởi Emily. Ghi chú về bài tập về nhà được để lại trên tủ lạnh.", "Trả lời": "Andy ném cuốn sách khắp phòng. Có người làm đổ ly nước cam lên bàn. Ai đó đã báo lại đồng hồ báo thức năm lần. Emily dọn giường. Ai đó đã để lại ghi chú về bài tập về nhà trên tủ lạnh."}</w:t>
      </w:r>
    </w:p>
    <w:p w14:paraId="48C9961C" w14:textId="77777777" w:rsidR="00156909" w:rsidRDefault="00666204">
      <w:r>
        <w:t>{"question": "Viết lại câu để nói cùng một điều khác nhau. - John là một nhà phát triển phần mềm có kinh nghiệm.", "câu trả lời": "John sở hữu chuyên môn như một nhà phát triển phần mềm."}</w:t>
      </w:r>
    </w:p>
    <w:p w14:paraId="7890983F" w14:textId="77777777" w:rsidR="00156909" w:rsidRDefault="00666204">
      <w:r>
        <w:t>{"câu hỏi": "Công nghệ phù hợp nhất cho nhiệm vụ kinh doanh nhất định là gì? - Công ty cần một công nghệ để tự động hóa quy trình tạo đơn hàng và lập hóa đơn.", "Trả lời": "Một trong những công nghệ phù hợp nhất để tự động hóa quy trình tạo đơn hàng và lập hóa đơn là hệ thống hoạch định nguồn lực doanh nghiệp (ERP). Hệ thống ERP là một giải pháp phần mềm tích hợp giúp doanh nghiệp quản lý các quy trình khác nhau, bao gồm xử lý đơn hàng, lập hóa đơn, kế toán và quản lý hàng tồn kho. Bằng cách triển khai một hệ thống như vậy, công ty có thể tự động hóa toàn bộ quy trình đặt hàng thành tiền mặt, từ tạo đơn hàng đến tạo hóa đơn và ghi lại thanh toán. Điều này có thể hợp lý hóa quy trình, giảm lỗi, tăng hiệu quả và cải thiện sự hài lòng của khách hàng nói chung."}</w:t>
      </w:r>
    </w:p>
    <w:p w14:paraId="5E2D8E30" w14:textId="77777777" w:rsidR="00156909" w:rsidRDefault="00666204">
      <w:r>
        <w:t>{"câu hỏi": "Đối với trích dẫn đã cho, hãy xác định người đã nói điều đó và cung cấp bối cảnh mà nó được nói. - "Điều duy nhất chúng ta phải sợ là chính nỗi sợ hãi", "trả lời": "Franklin D. Roosevelt đã nói câu nói này trong bài phát biểu nhậm chức đầu tiên của ông vào ngày 4 tháng 3 năm 1933. Ông đã sử dụng nó để khuyến khích người dân Mỹ trong cuộc Đại suy thoái, nhấn mạnh sự cần thiết phải đối mặt với những thách thức kinh tế của họ mà không bị tê liệt bởi nỗi sợ hãi.</w:t>
      </w:r>
    </w:p>
    <w:p w14:paraId="14B4B775" w14:textId="77777777" w:rsidR="00156909" w:rsidRDefault="00666204">
      <w:r>
        <w:t>{"câu hỏi": "Liệt kê ba lợi ích của công nghệ nhất định. - Điện toán đám mây", "trả lời": "Có vô số lợi ích của điện toán đám mây, nhưng đây là ba ưu điểm chính:\n\n1. Hiệu quả chi phí: Điện toán đám mây loại bỏ nhu cầu các doanh nghiệp và cá nhân đầu tư và duy trì phần cứng, phần mềm và cơ sở hạ tầng hỗ trợ tại chỗ đắt tiền. Điều này giúp tiết kiệm đáng kể thời gian và tiền bạc cho việc bảo trì, nâng cấp và thay thế. \ n \ n2. Tính linh hoạt và khả năng mở rộng: Điện toán đám mây cho phép người dùng dễ dàng mở rộng quy mô tài nguyên máy tính của họ lên hoặc xuống, tùy thuộc vào nhu cầu của họ, mà không phải chịu thêm chi phí hoặc mua thêm phần cứng. Điều này cung cấp mức độ linh hoạt cao và giúp dễ dàng thích ứng với các yêu cầu kinh doanh thay đổi. \ n \ n3. Khả năng truy cập và cộng tác: Với điện toán đám mây, người dùng có thể truy cập dữ liệu của họ từ mọi nơi có kết nối internet. Điều này cho phép nhân viên làm việc từ xa hoặc từ các địa điểm khác nhau, thúc đẩy sự hợp tác và năng suất. Ngoài ra, các dịch vụ dựa trên đám mây thường cho phép cộng tác trong thời gian thực, cho phép các thành viên nhóm làm việc đồng thời trên cùng một dự án, bất kể vị trí của họ."}</w:t>
      </w:r>
    </w:p>
    <w:p w14:paraId="73EECC2E" w14:textId="77777777" w:rsidR="00156909" w:rsidRDefault="00666204">
      <w:r>
        <w:t xml:space="preserve">{"câu hỏi": "Làm thế nào bạn có thể phân tích tập dữ liệu đã cho? - Một bộ dữ liệu đánh giá của khách hàng cho một cửa hàng trực tuyến", "trả lời": "Để phân tích tập dữ liệu đánh giá của khách hàng cho một cửa hàng trực tuyến, tôi sẽ làm theo các bước sau:\n\n1. Làm sạch dữ liệu: Bước đầu tiên sẽ là xử lý trước dữ liệu và làm sạch nó. Điều này sẽ liên quan đến </w:t>
      </w:r>
      <w:r>
        <w:lastRenderedPageBreak/>
        <w:t>việc loại bỏ bất kỳ mục nhập trùng lặp nào, sửa các định dạng, kiểm tra sự không nhất quán, điền vào các giá trị bị thiếu và xóa mọi thông tin không liên quan. \ n \ n2. Phân tích tình cảm: Tôi sẽ áp dụng thuật toán phân tích tình cảm để phân loại các đánh giá của khách hàng thành các danh mục tích cực, tiêu cực và trung tính. Điều này sẽ giúp xác định sự hài lòng tổng thể của khách hàng và xác định các lĩnh vực cần cải thiện. \ n \ n3. Mô hình hóa chủ đề: Điều này liên quan đến việc xác định các chủ đề hoặc chủ đề mà khách hàng thường xuyên đề cập trong các bài đánh giá của họ. Ví dụ: tôi có thể sử dụng Phân bổ Dirichlet tiềm ẩn (LDA) để nhóm các đánh giá tương tự và khám phá các chủ đề cơ bản. \ n \ n4. Thống kê mô tả: Tôi sẽ tính toán một số thống kê mô tả cơ bản như giá trị trung bình, chế độ, trung vị, độ lệch chuẩn và phương sai để giúp tóm tắt dữ liệu và cung cấp tổng quan về phản hồi của khách hàng. \ n \ n5. Trực quan hóa: Tôi cũng sẽ tạo trực quan hóa như biểu đồ tròn, biểu đồ thanh và đám mây từ để giúp thể hiện dữ liệu và giúp dễ hiểu và giải thích kết quả hơn. \ n \ n6. Xác định các mẫu và xu hướng: Tôi sẽ phân tích dữ liệu để xác định bất kỳ mô hình hoặc xu hướng nào. Ví dụ: tôi có thể phân tích các đánh giá theo thời gian để xem liệu sự hài lòng của khách hàng đang cải thiện hay giảm.\n\nBằng cách làm theo các bước này, tôi sẽ có thể phân tích bộ dữ liệu đánh giá của khách hàng cho một cửa hàng trực tuyến và thu thập thông tin chi tiết có giá trị về phản hồi và sự hài lòng của khách hàng."}</w:t>
      </w:r>
    </w:p>
    <w:p w14:paraId="2B1C0842" w14:textId="77777777" w:rsidR="00156909" w:rsidRDefault="00666204">
      <w:r>
        <w:t>{"câu hỏi": "Viết một tweet tóm tắt bài viết đã cho. - Một bài viết về tầm quan trọng của việc tương tác với khách hàng trên phương tiện truyền thông xã hội", "câu trả lời": "Nâng cao thương hiệu của bạn bằng cách tương tác với khách hàng trên phương tiện truyền thông xã hội. Tích cực lắng nghe, phản hồi và xây dựng mối quan hệ có thể cải thiện lòng trung thành của khách hàng và thúc đẩy tăng trưởng. #SocialMedia #CustomerEngagement"}</w:t>
      </w:r>
    </w:p>
    <w:p w14:paraId="6D759614" w14:textId="77777777" w:rsidR="00156909" w:rsidRDefault="00666204">
      <w:r>
        <w:t>{"câu hỏi": "Tạo ra một câu hỏi trắc nghiệm về một khám phá hoặc phát minh khoa học nổi tiếng, bao gồm câu trả lời đúng và ba lựa chọn hợp lý nhưng không chính xác.", "câu trả lời": "Nhà khoa học nào được ghi nhận là người phát hiện ra penicillin, loại kháng sinh đầu tiên trên thế giới? \n\nA) Isaac Newton\nB) Charles Darwin\nC) Thomas Edison\nD) Alexander Fleming.\n\nCâu trả lời đúng là D) Alexander Fleming."}</w:t>
      </w:r>
    </w:p>
    <w:p w14:paraId="530B6FC1" w14:textId="77777777" w:rsidR="00156909" w:rsidRDefault="00666204">
      <w:r>
        <w:t xml:space="preserve">{"câu hỏi": "Thị giác máy tính có thể được sử dụng để làm gì?", "câu trả lời": "Thị giác máy tính là một lĩnh vực trí tuệ nhân tạo tập trung vào việc cho phép máy tính diễn giải và hiểu thông tin hình ảnh từ thế giới. Có nhiều ứng dụng của thị giác máy tính trong các ngành công nghiệp khác nhau, bao gồm nhưng không giới hạn ở: \ n \ n1. Nhận dạng khuôn mặt: cho các hệ thống an ninh để cấp quyền truy cập cho nhân viên được ủy quyền hoặc để xác định nghi phạm trong tội phạm. \ n \ n2. Phân tích hình ảnh y tế: để xác định khối u, phình động mạch hoặc các vấn đề y tế khác trên quét và chụp X-quang. \ n \ n3. Phát hiện đối tượng: để robot điều hướng hoặc cho các doanh nghiệp theo dõi hàng tồn kho.\n\n4. Xe tự hành: dành cho xe tự lái để nhận biết chướng ngại vật, biển báo đường bộ hoặc người đi bộ. \ n \ n5. Nông nghiệp: để phân tích dữ liệu viễn thám để tăng cường quản lý cây trồng và dự đoán năng suất. \ n \ n6. Thực tế tăng cường: để thao tác ảo hoặc tăng cường môi trường thế giới thực. \ n \ n7. Kiểm tra chất lượng: để phát hiện các khuyết tật trong quá trình sản xuất. \ n \ n8. Bán lẻ: để theo dõi hành vi của khách hàng trong các cửa hàng hoặc phân tích xu hướng quần áo và thời trang. \ n \ n9. Giám sát video: để phòng chống tội phạm hoặc phân tích tai </w:t>
      </w:r>
      <w:r>
        <w:lastRenderedPageBreak/>
        <w:t>nạn.\n\nCông nghệ thị giác máy tính tổng thể có thể nâng cao đáng kể hiệu quả của nhiều quy trình và dịch vụ, cũng như giúp phát triển các ứng dụng hoàn toàn mới."}</w:t>
      </w:r>
    </w:p>
    <w:p w14:paraId="78CB2DEE" w14:textId="77777777" w:rsidR="00156909" w:rsidRDefault="00666204">
      <w:r>
        <w:t>{"question": "Tính giá trị của X cho phương trình 2X+4=14", "answer": "Bạn có thể giải cho X trong phương trình đã cho '2X+4=14' bằng các bước sau:\n\n1. Bắt đầu bằng cách cô lập biến (X) ở một bên của phương trình. Bạn có thể làm điều này bằng cách trừ 4 từ cả hai vế của phương trình:\n'2X + 4 - 4 = 14 - 4'\nĐiều này đơn giản hóa thành:\n'2X = 10'\n\n2. Tiếp theo, chia cả hai vế cho 2 để tìm giá trị của X:\n'(2X)/2 = 10/2'\nĐiều này đơn giản hóa thành:\n'X = 5'\n\nVì vậy, giá trị của X là 5."}</w:t>
      </w:r>
    </w:p>
    <w:p w14:paraId="25ADF61A" w14:textId="77777777" w:rsidR="00156909" w:rsidRDefault="00666204">
      <w:r>
        <w:t>{"câu hỏi": "Giải thích tại sao biến đổi khí hậu là mối quan tâm cấp bách về môi trường và con người.", "Trả lời": "Biến đổi khí hậu đề cập đến những thay đổi lâu dài trong mô hình thời tiết và nhiệt độ của hành tinh chúng ta, gây ra chủ yếu bởi các hoạt động của con người như phá rừng, đốt nhiên liệu hóa thạch và các quy trình công nghiệp. Đó là một mối quan tâm cấp bách về môi trường và con người vì những lý do sau: \ n \ n1. Tăng tần suất của các điều kiện thời tiết khắc nghiệt: Biến đổi khí hậu dẫn đến các điều kiện thời tiết khắc nghiệt như sóng nhiệt, hạn hán và lũ lụt. Những sự kiện này có thể gây ra sự gián đoạn quy mô lớn, di dời dân cư và mất mạng. \ n \ n2. Thiệt hại cho hệ sinh thái: Biến đổi khí hậu đặt ra một mối đe dọa đáng kể đối với các hệ sinh thái khác nhau trên toàn thế giới, do đó đe dọa đa dạng sinh học. Những thay đổi về nhiệt độ và lượng mưa ảnh hưởng đến vòng đời của các loài khác nhau và có thể dẫn đến sự biến mất của một số loài hoàn toàn. \ n \ n3. Mực nước biển dâng cao: Biến đổi khí hậu khiến các tảng băng ở cực tan chảy và mực nước biển dâng cao. Điều này có thể dẫn đến sự biến mất của các khu vực ven biển trũng thấp, các đảo và có thể di dời dân số lớn. \ n \ n4. Mối đe dọa đối với an ninh lương thực: Những thay đổi trong mô hình thời tiết ảnh hưởng đến năng suất cây trồng, do đó gây ra mối đe dọa đối với an ninh lương thực. Hạn hán, lũ lụt và xâm nhập mặn do nước biển dâng có thể có tác động nghiêm trọng đến nông nghiệp và thủy sản. Nhìn chung, biến đổi khí hậu là một mối quan tâm cấp bách vì nó gây ra mối đe dọa trực tiếp đến cuộc sống của con người và môi trường. Đó là điều đòi hỏi những nỗ lực ngay lập tức và phối hợp từ các cá nhân, tổ chức và chính phủ để giảm thiểu và ngăn chặn thiệt hại thêm."}</w:t>
      </w:r>
    </w:p>
    <w:p w14:paraId="1DC719FD" w14:textId="77777777" w:rsidR="00156909" w:rsidRDefault="00666204">
      <w:r>
        <w:t>{"câu hỏi": "Sáng tác một bài thơ dài 5 dòng về sự đau khổ.", "Trả lời": "Đi tìm tình yêu, thật thuần khiết và chân thật,\nNhưng tất cả những gì trái tim tôi nhận được là đau đớn và buồn bã. \nTan vỡ và tan vỡ, để lại trong một thức tỉnh, \n Tình yêu của tôi đã biến mất, để lại những giọt nước mắt ở vị trí của nó. \nOh, đau lòng, một cái ôm cay đắng như vậy."}</w:t>
      </w:r>
    </w:p>
    <w:p w14:paraId="7A3CD0E1" w14:textId="77777777" w:rsidR="00156909" w:rsidRDefault="00666204">
      <w:r>
        <w:t>{"câu hỏi": "Viết lại đoạn văn sau bằng cách sử dụng các từ và cụm từ đơn giản hơn để trẻ có thể hiểu nó. - Với sự hỗ trợ quản lý điều hành hàng đầu, nhóm đã tận dụng chuyên môn liên ngành để kết hợp năng lực cá nhân của họ, dẫn đến một giải pháp sáng tạo và toàn diện giải quyết những thách thức chính mà tổ chức phải đối mặt.", "Trả lời": "Với sự giúp đỡ từ ông chủ lớn, nhóm đã sử dụng các kỹ năng khác nhau để làm việc cùng nhau và tạo ra một cách mới để giải quyết các vấn đề chính mà nhóm đang phải đối mặt."}</w:t>
      </w:r>
    </w:p>
    <w:p w14:paraId="0A263D01" w14:textId="77777777" w:rsidR="00156909" w:rsidRDefault="00666204">
      <w:r>
        <w:t xml:space="preserve">{"câu hỏi": "Giải thích, từng bước, quá trình được sử dụng để giải bài toán từ sau: 'Jennifer đã mua năm quả táo và ba quả cam. Cô ấy có tổng cộng bao nhiêu miếng trái cây?'", "Trả lời": </w:t>
      </w:r>
      <w:r>
        <w:lastRenderedPageBreak/>
        <w:t>"1. Xác định các số trong bài toán: 5 quả táo và 3 quả cam\n2. Nhận ra rằng chúng ta cần cộng các con số này lại với nhau để tìm ra tổng số trái cây. \ n3. Thêm 5 + 3 để được 8. 4.\n\nKết luận: Jennifer có tổng cộng 8 miếng trái cây."}</w:t>
      </w:r>
    </w:p>
    <w:p w14:paraId="77FF0D2D" w14:textId="77777777" w:rsidR="00156909" w:rsidRDefault="00666204">
      <w:r>
        <w:t>{"câu hỏi": "Tạo ra một câu trả lời thích hợp nếu ai đó hỏi: \"Bạn có lời khuyên nào cho tôi không?\"", "câu trả lời": "Nó phụ thuộc vào tình huống cụ thể mà bạn đang tìm kiếm lời khuyên. Nhưng nói chung, luôn luôn là một ý tưởng tốt để giữ thái độ tích cực, đặt mục tiêu có thể đạt được, học hỏi từ những sai lầm của bạn và bao quanh bạn với những người hỗ trợ. Có một thách thức hoặc quyết định cụ thể nào bạn đang phải đối mặt mà bạn muốn được hướng dẫn không? Tôi rất sẵn lòng cung cấp thêm lời khuyên phù hợp dựa trên nhu cầu của bạn."}</w:t>
      </w:r>
    </w:p>
    <w:p w14:paraId="0EA971EF" w14:textId="77777777" w:rsidR="00156909" w:rsidRDefault="00666204">
      <w:r>
        <w:t>{"câu hỏi": "Mô tả sự khác biệt giữa mạng nơ-ron nông và mạng nơ-ron sâu.", "trả lời": "Mạng nơ-ron là một loại mô hình trí tuệ nhân tạo bắt chước hoạt động của bộ não con người trong việc xử lý dữ liệu và nhận dạng các mẫu. Có hai loại mạng nơ-ron: mạng nơ-ron nông và mạng nơ-ron sâu. Dưới đây là một số khác biệt chính giữa hai: \ n \ n1. Sự khác biệt kiến trúc chính giữa mạng nơ-ron nông và mạng nơ-ron sâu là số lớp ẩn. Một mạng lưới thần kinh nông có một lớp ẩn, trong khi một mạng nơ-ron sâu có nhiều lớp ẩn. \ n \ n2. Mạng nơ-ron sâu phức tạp hơn mạng nơ-ron nông vì chúng có số lượng lớp ẩn cao hơn với nhiều tham số hơn. Điều này làm cho các mạng nơ-ron sâu được trang bị tốt hơn để xử lý các vấn đề tính toán khó khăn hơn so với các mạng thần kinh nông. \ n \ n3. Nhiều lớp trong một mạng nơ-ron sâu cho phép nó tìm hiểu các tính năng ngày càng trừu tượng hoặc chi tiết từ dữ liệu, giúp tăng cường sức mạnh biểu diễn của nó. Mặt khác, một mạng lưới thần kinh nông có thể không thể đại diện cho nhiều mối quan hệ phức tạp giữa các tính năng. \ n \ n4. Tính năng học tập: \ nMột mạng nơ-ron sâu được thiết kế để tìm hiểu các cấp độ tính năng khác nhau, với mỗi lớp học một bộ tính năng khác nhau. Ngược lại, một mạng lưới thần kinh nông học tất cả các tính năng của nó cùng nhau và do đó có thể không thể phân biệt giữa chúng một cách hiệu quả. \ n \ n5. Đào tạo: \ nĐào tạo một mạng lưới thần kinh sâu thường khó khăn hơn so với đào tạo một mạng lưới thần kinh nông. Điều này là do số lượng lớp và tham số tăng lên trong mạng nơ-ron sâu có thể dẫn đến quá mức hoặc bị mắc kẹt ở mức tối thiểu cục bộ. Các kỹ thuật đặc biệt như bỏ học hoặc chuẩn hóa hàng loạt thường được sử dụng để đào tạo mạng nơ-ron sâu một cách hiệu quả.\n\nNhìn chung, mạng nơ-ron sâu cung cấp một mô hình mạnh hơn mạng nơ-ron nông nhưng đòi hỏi nhiều thời gian, nguồn lực và chuyên môn hơn để đào tạo hiệu quả."}</w:t>
      </w:r>
    </w:p>
    <w:p w14:paraId="15849799" w14:textId="77777777" w:rsidR="00156909" w:rsidRDefault="00666204">
      <w:r>
        <w:t>{"question": "Tạo biểu thức toán học tính tổng các số từ 1 đến n.", "trả lời": "Một cách để tính tổng các số từ 1 đến n là sử dụng công thức tính tổng của một dãy số học. Công thức tính tổng các số từ 1 đến n là:\n\n'Sum = n * (n + 1) / 2'"}</w:t>
      </w:r>
    </w:p>
    <w:p w14:paraId="1AB87DC9" w14:textId="77777777" w:rsidR="00156909" w:rsidRDefault="00666204">
      <w:r>
        <w:t xml:space="preserve">{"câu hỏi": "Cung cấp câu trả lời chung cho câu hỏi \"Trí tuệ nhân tạo là gì?\".", "câu trả lời": "Trí tuệ nhân tạo, hay AI, đề cập đến việc mô phỏng trí thông minh của con người trong các máy được lập trình để suy nghĩ và hành động như con người. Nó liên quan đến việc phát triển các thuật toán và hệ thống máy tính có thể thực hiện các nhiệm vụ thường đòi hỏi trí thông minh của con người, chẳng hạn như học tập, giải quyết vấn đề, nhận thức và ra quyết định. Các hệ thống AI có thể được đào tạo trên một lượng lớn dữ liệu để xác định các mẫu và </w:t>
      </w:r>
      <w:r>
        <w:lastRenderedPageBreak/>
        <w:t>đưa ra dự đoán, và chúng có thể cải thiện hiệu suất của chúng theo thời gian khi chúng học hỏi từ dữ liệu và kinh nghiệm mới. AI là một lĩnh vực đang phát triển nhanh chóng với các ứng dụng trong nhiều ngành công nghiệp, bao gồm chăm sóc sức khỏe, tài chính, giao thông vận tải và giáo dục.</w:t>
      </w:r>
    </w:p>
    <w:p w14:paraId="32BE3A26" w14:textId="77777777" w:rsidR="00156909" w:rsidRDefault="00666204">
      <w:r>
        <w:t>{"câu hỏi": "Tạo công thức cho bánh sandwich thuần chay.", "câu trả lời": "Đây là một công thức đơn giản và ngon miệng cho bánh sandwich thuần chay:\n\nBơ thuần chay và Hummus Sandwich\nThành phần:\n- 2 lát bánh mì ngũ cốc nguyên hạt\n- 1 quả bơ chín\n- 2 muỗng canh hummus\n- 2 lát cà chua\n- 2 lá rau diếp\n- 1 muỗng canh dầu ô liu\n- muối và hạt tiêu (để nếm)\n\nHướng dẫn:\n1. Bắt đầu bằng cách nướng hai lát bánh mì.\n2. Nghiền bơ chín bằng nĩa trong một cái bát nhỏ.\n3. Thêm dầu ô liu, muối và hạt tiêu vào bơ nghiền và trộn đều.\n4. Trải một lượng lớn hummus lên một mặt của một lát bánh mì.\n5. Thêm hỗn hợp bơ nghiền lên trên hummus.\n6. Đặt cà chua và rau diếp lên trên hỗn hợp bơ.\n7. Đặt lát bánh mì thứ hai lên trên bánh sandwich.\n8. Phục vụ ngay lập tức và thưởng thức! \ n \ n Bánh sandwich thuần chay này được đóng gói với chất béo và protein lành mạnh, làm cho nó trở thành một bữa ăn thỏa mãn và bổ dưỡng. Bạn cũng có thể thêm các thành phần khác như dưa chuột, rau mầm hoặc rau rang để thêm hương vị và kết cấu cho bánh sandwich."}</w:t>
      </w:r>
    </w:p>
    <w:p w14:paraId="46C98B23" w14:textId="77777777" w:rsidR="00156909" w:rsidRDefault="00666204">
      <w:r>
        <w:t>{"câu hỏi": "Liệt kê 4 phương pháp để ngăn chặn các cuộc tấn công mạng.", "trả lời": "1. Thực hiện các chính sách mật khẩu mạnh: Một trong những phương pháp cơ bản nhất nhưng cần thiết để ngăn chặn các cuộc tấn công mạng là sử dụng mật khẩu mạnh, duy nhất và cho phép xác thực hai yếu tố hoặc đa yếu tố bất cứ khi nào có thể. Mật khẩu phải dài ít nhất 8 ký tự và chứa kết hợp các chữ cái, số và ký tự đặc biệt. \n\n2. Thường xuyên cập nhật và vá lỗi hệ thống: Điều quan trọng là phải đảm bảo rằng tất cả các hệ điều hành, ứng dụng phần mềm, tường lửa và chương trình chống vi-rút đều được cập nhật các bản vá và bản sửa lỗi bảo mật mới nhất để giảm nguy cơ bị tấn công mạng. Các lỗ hổng hệ thống thường được tin tặc sử dụng làm điểm xâm nhập, vì vậy việc giữ cho hệ thống luôn cập nhật là điều cần thiết. \ n \ n3. Tiến hành đào tạo bảo mật thường xuyên: Đào tạo nhân viên về các phương pháp hay nhất về an ninh mạng và cách xác định và tránh các mối đe dọa phổ biến như tấn công lừa đảo hoặc phần mềm độc hại có thể đóng một vai trò quan trọng trong việc ngăn chặn các cuộc tấn công mạng. Nhân viên có thể là tuyến phòng thủ đầu tiên cho một tổ chức, vì vậy điều quan trọng là họ biết những gì cần tìm kiếm và cách phản hồi. \ n \ n4. Thực hiện các biện pháp bảo mật mạng và thiết bị: Điều cần thiết là phải bảo mật tất cả các thiết bị, điểm cuối và mạng để giảm thiểu nguy cơ bị tấn công mạng. Điều này có thể đạt được thông qua việc sử dụng tường lửa, phần mềm chống vi-rút và chống phần mềm độc hại, phân đoạn mạng và hệ thống phát hiện và ngăn chặn xâm nhập. Ngoài ra, việc sử dụng mạng riêng ảo (VPN) khi truy cập thông tin hoặc dữ liệu nhạy cảm từ các vị trí từ xa có thể cung cấp thêm một lớp bảo mật."}</w:t>
      </w:r>
    </w:p>
    <w:p w14:paraId="3CEB948F" w14:textId="77777777" w:rsidR="00156909" w:rsidRDefault="00666204">
      <w:r>
        <w:t xml:space="preserve">{"câu hỏi": "Tạo ngân sách gia đình với giá 5000 đô la / tháng.", "câu trả lời": "Dựa trên chi phí trung bình của một gia đình và thu nhập 5000 đô la mỗi tháng, ngân sách gia đình sẽ nêu rõ như sau:\n\nThu nhập: $5000\n\nChi phí:\n\n1. Nhà ở: $1200 (24%)\n- Thế chấp/Thuê: $1000\n- Tiện ích: $200 (Điện, Nước, Gas)\n\n2. Thực phẩm: $ 750 (15%) \ n- </w:t>
      </w:r>
      <w:r>
        <w:lastRenderedPageBreak/>
        <w:t>Cửa hàng tạp hóa: $ 600 \ n - Ăn ngoài: $ 150 \ n \ n3. Giao thông: $750 (15%)\n- Thanh toán xe: $350\n- Xăng: $200\n- Bảo hiểm: $100\n- Bảo trì: $100\n\n4. Chi phí cá nhân: $650 (13%)\n- Quần áo: $200\n- Giải trí: $150\n- Điện thoại: $100\n- Internet: $50\n- Khác: $150\n\n5. Sức khỏe: $ 350 (7%) \ n- Bảo hiểm: $ 250 \ n - Chi phí tự trả: $ 100 \ n \ n6. Trình độ học vấn: $ 300 (6%) \ n- Học phí: $ 200 \ n - Nguồn cung cấp: $ 100 \ n \ n7. Tiết kiệm: $500 (10%)\n- Quỹ khẩn cấp: $300\n- Nghỉ hưu: $200\n\n8. Ngày lễ, tổ chức từ thiện và quà tặng: $ 250 (5%) \ n- Ngày lễ: $ 100 \ n - Quà tặng: $ 100 \ n - Tổ chức từ thiện: $ 50 \ n \ n9. Thanh toán nợ: $250 (5%)\n\nTổng chi phí: $5000\n\nBằng cách tuân theo ngân sách này, gia đình có thể đảm bảo rằng các chi phí của họ được trang trải và họ có thể phân bổ tiền của mình cho các chi phí quan trọng nhất, đồng thời tiết kiệm cho các mục tiêu hoặc trường hợp khẩn cấp trong tương lai. Ngân sách này chỉ là một gợi ý và có thể được điều chỉnh theo các ưu tiên và hoàn cảnh của gia đình."}</w:t>
      </w:r>
    </w:p>
    <w:p w14:paraId="34AEF96F" w14:textId="77777777" w:rsidR="00156909" w:rsidRDefault="00666204">
      <w:r>
        <w:t>{"câu hỏi": "Mô tả một sản phẩm và tưởng tượng một người ngoài hành tinh từ hành tinh khác có thể cảm nhận nó như thế nào. Sau đó, giải thích quá trình suy nghĩ của bạn để đưa ra ý tưởng này.", "Trả lời": "Tủ lạnh là một thiết bị làm mát được thiết kế để bảo quản các mặt hàng thực phẩm dễ hỏng bằng cách duy trì nhiệt độ dưới nhiệt độ phòng trung bình. Một người ngoài hành tinh có thể cảm nhận nó như một chiếc hộp kỳ lạ, tiêu tốn năng lượng mà con người gắn bó một cách kỳ lạ, có lẽ nghĩ rằng nó tạo ra thức ăn, vì con người thường mở cửa và lấy thứ gì đó ra. Để đưa ra ý tưởng này, tôi bắt đầu bằng cách suy nghĩ từ quan điểm của một người quan sát bên ngoài không có bối cảnh về xã hội và công nghệ của chúng ta, và cố gắng tưởng tượng một cách giải thích trung lập, không phải con người về một vật dụng gia đình thông thường. Cách tiếp cận như vậy chắc chắn dẫn đến những giả định có vẻ kỳ lạ theo quan điểm của chúng tôi, nhưng lại hợp lý đối với một người có nền tảng hoàn toàn khác."}</w:t>
      </w:r>
    </w:p>
    <w:p w14:paraId="37A3D5BE" w14:textId="77777777" w:rsidR="00156909" w:rsidRDefault="00666204">
      <w:r>
        <w:t>{"question": "Tính độ dốc của đường thẳng cho hai điểm. - (3, 4) và (5, 6)", "trả lời": "Độ dốc của một đường thẳng đi qua hai điểm có thể được tính bằng công thức: 'độ dốc = (y2 - y1) / (x2 - x1)', trong đó 'x1, y1' và 'x2, y2' là tọa độ của hai điểm.\n\nCho các điểm (3, 4) và (5, 6), chúng ta có thể cắm các giá trị vào công thức để có được:\n\n'slope = (6 - 4) / (5 - 3) = 2 / 2 = 1'\n\nSo,  Độ dốc của đường thẳng đi qua các điểm (3, 4) và (5, 6) là 1."}</w:t>
      </w:r>
    </w:p>
    <w:p w14:paraId="234B9944" w14:textId="77777777" w:rsidR="00156909" w:rsidRDefault="00666204">
      <w:r>
        <w:t>{"question": "Thay thế tất cả các đại từ bằng danh từ riêng. - Cô ấy tặng cô ấy một món quà", "trả lời": "Người phụ nữ đã tặng người phụ nữ kia một món quà."}</w:t>
      </w:r>
    </w:p>
    <w:p w14:paraId="264384DF" w14:textId="77777777" w:rsidR="00156909" w:rsidRDefault="00666204">
      <w:r>
        <w:t>{"câu hỏi": "Xác định đối tượng của câu. - Ông trồng cây trong sân.", "trả lời": "Đối tượng của câu là \"một cái cây.\""}</w:t>
      </w:r>
    </w:p>
    <w:p w14:paraId="074D1736" w14:textId="77777777" w:rsidR="00156909" w:rsidRDefault="00666204">
      <w:r>
        <w:t>{"question": "Tìm từ gốc của từ đã cho. - Đại học", "trả lời": "Từ gốc của từ \"Đại học\" là \"Đại học\"."}</w:t>
      </w:r>
    </w:p>
    <w:p w14:paraId="33802EF0" w14:textId="77777777" w:rsidR="00156909" w:rsidRDefault="00666204">
      <w:r>
        <w:t xml:space="preserve">{"câu hỏi": "Tạo danh sách năm điều người ta nên làm trước khi đi du lịch.", "trả lời": "1. Xác minh giấy tờ du lịch: Xác nhận rằng bạn có tất cả các giấy tờ du lịch cần thiết, bao gồm hộ chiếu hoặc thị thực nếu được yêu cầu và tất cả chúng đều được cập nhật. \ n \ n2. Nghiên cứu điểm đến của bạn: Tìm hiểu càng nhiều càng tốt về khu vực bạn đang ghé thăm, bao </w:t>
      </w:r>
      <w:r>
        <w:lastRenderedPageBreak/>
        <w:t>gồm phong tục địa phương, thời tiết và bất kỳ cảnh báo hoặc lời khuyên du lịch nào. \ n \ n3. Đóng gói thích hợp: Lập danh sách tất cả các mặt hàng mà bạn sẽ cần mang theo dựa trên nghiên cứu của bạn và đóng gói túi của bạn cho phù hợp. \ n \ n4. Thông báo cho ngân hàng của bạn: Liên hệ với ngân hàng hoặc công ty thẻ tín dụng của bạn và cho họ biết về kế hoạch du lịch của bạn để họ không gắn cờ tài khoản của bạn cho các hoạt động đáng ngờ hoặc đóng băng thẻ của bạn khi họ nhận thấy các giao dịch nước ngoài. Sắp xếp phương tiện đi lại: Đặt trước chuyến bay, tàu hỏa hoặc phương thức vận chuyển khác, đồng thời sắp xếp phương tiện di chuyển tại điểm đến của bạn, chẳng hạn như thuê xe hơi hoặc xe đưa đón sân bay."}</w:t>
      </w:r>
    </w:p>
    <w:p w14:paraId="57956921" w14:textId="77777777" w:rsidR="00156909" w:rsidRDefault="00666204">
      <w:r>
        <w:t>{"câu hỏi": "Kể tên ba loại áp suất khí quyển phổ biến", "câu trả lời": "1. Áp suất cao (còn được gọi là chống lốc xoáy): Điều này xảy ra khi áp suất không khí cao hơn các khu vực xung quanh, khiến không khí chìm xuống và mang lại bầu trời quang đãng và điều kiện yên tĩnh. \ n \ n2. Áp suất thấp (còn được gọi là lốc xoáy): Điều này xảy ra khi áp suất không khí thấp hơn các khu vực xung quanh, khiến không khí tăng lên và mang lại nhiều mây, mưa và thường xuyên có bão. \ n \ n3. Áp suất khí quyển tiêu chuẩn: Đây là áp suất khí quyển trung bình ở mực nước biển, được đo bằng khoảng 1013,25 milibars hoặc 29,92 inch thủy ngân."}</w:t>
      </w:r>
    </w:p>
    <w:p w14:paraId="19EEFCD2" w14:textId="77777777" w:rsidR="00156909" w:rsidRDefault="00666204">
      <w:r>
        <w:t>{"câu hỏi": "Sắp xếp các ký tự sau từ già nhất đến trẻ nhất - Ned, Arya, Bran", "câu trả lời": "Ned, Arya, Bran"}</w:t>
      </w:r>
    </w:p>
    <w:p w14:paraId="0065B200" w14:textId="77777777" w:rsidR="00156909" w:rsidRDefault="00666204">
      <w:r>
        <w:t>{"question": "Xóa hai từ cuối của câu đã cho. - Đây là cách tốt nhất để làm điều đó.", "trả lời": "Đây là cách tốt nhất."}</w:t>
      </w:r>
    </w:p>
    <w:p w14:paraId="586A55D5" w14:textId="77777777" w:rsidR="00156909" w:rsidRDefault="00666204">
      <w:r>
        <w:t>{"câu hỏi": "Mô tả những gì sẽ xảy ra nếu tình huống nhất định xảy ra. - Nếu Trái đất đột nhiên ngừng quay", "trả lời": "Nếu Trái đất đột nhiên ngừng quay, nó sẽ gây ra một chuỗi sự kiện thảm khốc sẽ thay đổi mạnh mẽ sự sống trên Trái đất. Sự dừng đột ngột của vòng quay của Trái đất sẽ gây ra một lượng năng lượng khổng lồ được truyền dưới dạng nhiệt, sóng xung kích và gió đáng kinh ngạc, gây ra sự hủy diệt lớn trên khắp hành tinh. Bầu khí quyển của Trái đất sẽ tiếp tục di chuyển với tốc độ tương tự như trước khi dừng lại, tạo ra tốc độ gió hơn 1.600 km một giờ (1.000 dặm một giờ) tại xích đạo. Những cơn gió này sẽ đủ mạnh để san phẳng mọi thứ trên bề mặt, từ cây cối đến các tòa nhà, và gây ra những đám cháy lớn. Các đại dương cũng sẽ tiếp tục di chuyển, tạo ra những cơn sóng thần khổng lồ sẽ làm ngập lụt các thành phố ven biển và định hình lại các lục địa. Động đất và hoạt động núi lửa sẽ gia tăng do sự giải phóng đột ngột áp suất tích tụ trong vỏ Trái đất. \n\nNếu điểm dừng không phải là tức thời, mà thay vào đó Trái đất dần dần chậm lại, các hiệu ứng sẽ ít đột ngột hơn, nhưng vẫn gây thiệt hại đáng kinh ngạc theo cách riêng của chúng.  Từ trường của Trái đất, được tạo ra bởi sự quay của hành tinh, sẽ suy yếu, khiến bề mặt tiếp xúc với bức xạ có hại từ mặt trời và không gian, và cuối cùng bị xóa sổ. Ngoài ra, nếu không có vòng quay, một bên của Trái đất sẽ liên tục đối mặt với mặt trời, gây ra nhiệt độ cực cao và ánh sáng ban ngày vĩnh viễn, trong khi phía bên kia sẽ ở trong bóng tối liên tục và lạnh cóng. Sự chênh lệch nhiệt độ giữa hai bên sẽ gây ra những cơn bão dữ dội và các kiểu thời tiết tàn phá.\n\nTóm lại, nếu Trái đất đột nhiên ngừng quay, nó sẽ dẫn đến hậu quả thảm khốc cho tất cả sự sống trên hành tinh."}</w:t>
      </w:r>
    </w:p>
    <w:p w14:paraId="026BB030" w14:textId="77777777" w:rsidR="00156909" w:rsidRDefault="00666204">
      <w:r>
        <w:lastRenderedPageBreak/>
        <w:t>{"question": "Tạo một câu bằng cách sử dụng động từ và tính từ đã cho. - Động từ: glow\nTính từ: luminous", "answer": "Những con đom đóm bắt đầu phát sáng với một sự ấm áp rực rỡ, thắp sáng bầu trời đêm."}</w:t>
      </w:r>
    </w:p>
    <w:p w14:paraId="7852E133" w14:textId="77777777" w:rsidR="00156909" w:rsidRDefault="00666204">
      <w:r>
        <w:t>{"câu hỏi": "Cung cấp một giải pháp cho vấn đề này. - Một người đi xe đạp đang đi xe đạp từ điểm A đến điểm B. Trên đường đi, anh ta đi qua điểm C, bằng một phần ba khoảng cách từ A đến B. Người đi xe đạp đi được nửa đường đến đích của mình ở điểm nào?", "trả lời": "Khi người đi xe đạp đi qua điểm C, tức là một phần ba khoảng cách từ A đến B, người đi xe đạp sẽ đi được quãng đường tương đương với một phần ba khoảng cách giữa điểm A và B. Để đi được nửa đường đến đích - Điểm B - người đi xe đạp cần đi được một nửa khoảng cách giữa Điểm A và B. Điều đó có nghĩa là người đi xe đạp vẫn cần phải đi thêm một phần sáu toàn bộ khoảng cách từ điểm A đến điểm B (1/2 - 1/3 = 1/6) để đạt được điểm giữa chừng. Do đó, người đi xe đạp sẽ đi được nửa đường đến đích của mình tại một điểm bằng một phần sáu khoảng cách giữa Điểm A và B cách Điểm C hoặc hai phần ba khoảng cách từ A đến B, được đo từ Điểm A."}</w:t>
      </w:r>
    </w:p>
    <w:p w14:paraId="1E96517A" w14:textId="77777777" w:rsidR="00156909" w:rsidRDefault="00666204">
      <w:r>
        <w:t>{"question": "Giải thích ý nghĩa của cụm từ đã cho. - Vào nửa đêm của buổi sáng", "trả lời": "Cụm từ \"vào nửa đêm của buổi sáng\" đề cập đến những giờ rất sớm của buổi sáng, trước khi mặt trời mọc. Đây thường là khoảng thời gian dao động từ 12 giờ sáng đến 4 giờ sáng. Nói theo nghĩa đen, cụm từ này đề cập đến thời gian trong ngày khi bên ngoài trời vẫn còn tối và hầu hết mọi người đang ngủ. Từ "wee" trong cụm từ này có nghĩa là rất nhỏ hoặc nhỏ, và nó được sử dụng để nhấn mạnh thời gian sớm của buổi sáng được đề cập đến như thế nào."}</w:t>
      </w:r>
    </w:p>
    <w:p w14:paraId="07C067C0" w14:textId="77777777" w:rsidR="00156909" w:rsidRDefault="00666204">
      <w:r>
        <w:t>{"question": "Viết lại câu này bằng cách sử dụng ngược lại với tính từ đã cho. - Học sinh cực kỳ thông minh.\nTính từ: Thông minh", "trả lời": "Học sinh cực kỳ không thông minh."}</w:t>
      </w:r>
    </w:p>
    <w:p w14:paraId="7B58ED97" w14:textId="77777777" w:rsidR="00156909" w:rsidRDefault="00666204">
      <w:r>
        <w:t>{"câu hỏi": "Bạn có thể hoàn thành phép so sánh không? - Xe ô tô là lái xe đạp như xe đạp", "trả lời": "đi xe."}</w:t>
      </w:r>
    </w:p>
    <w:p w14:paraId="1D9FA694" w14:textId="77777777" w:rsidR="00156909" w:rsidRDefault="00666204">
      <w:r>
        <w:t>{"question": "Phân loại đối tượng đã cho thành một trong các loại đã cho. - Đối tượng: Sách\nThể loại: Nội thất và Văn học", "đáp án": "Đối tượng \"Sách\" thuộc thể loại \"Văn học\"."}</w:t>
      </w:r>
    </w:p>
    <w:p w14:paraId="10C644D3" w14:textId="77777777" w:rsidR="00156909" w:rsidRDefault="00666204">
      <w:r>
        <w:t>{"câu hỏi": "Hai phần ba số người trong một căn phòng ngồi trong ba phần tư số ghế. Những người còn lại đang đứng. Nếu có 6 ghế trống, trong phòng có bao nhiêu người?", "trả lời": "Để giải quyết vấn đề này, chúng ta có thể sử dụng các bước sau:\n\n1. Chúng ta biết rằng có 6 chiếc ghế trống, chiếm 1/4 tổng số ghế trong phòng. Do đó, tổng số ghế trong phòng là 6 x 4 = 24.\n3. Chúng ta cũng biết rằng hai phần ba số người trong phòng ngồi trong ba phần tư số ghế. \n4. Điều này có nghĩa là số người ngồi là 3/4 x 24 = 18.\n5. Chúng ta có thể sử dụng thông tin này để thiết lập một phương trình để tìm tổng số người trong phòng:\n 18 / tổng số người = 2 / 3\n6. Giải quyết cho tổng số người, chúng ta nhận được:\n tổng số người = 27\n\nVì vậy, có 27 người trong phòng."}</w:t>
      </w:r>
    </w:p>
    <w:p w14:paraId="214B09F4" w14:textId="77777777" w:rsidR="00156909" w:rsidRDefault="00666204">
      <w:r>
        <w:t>{"câu hỏi": "Sắp xếp lại cụm từ sao cho theo thứ tự bảng chữ cái - Mèo, lợn, chó", "câu trả lời": "Mèo, chó, lợn"}</w:t>
      </w:r>
    </w:p>
    <w:p w14:paraId="56C98B10" w14:textId="77777777" w:rsidR="00156909" w:rsidRDefault="00666204">
      <w:r>
        <w:lastRenderedPageBreak/>
        <w:t>{"câu hỏi": "Giải thích năng lượng gió là gì.", "trả lời": "Năng lượng gió là một dạng năng lượng tái tạo khai thác sức mạnh của gió để tạo ra điện. Điều này đạt được bằng cách sử dụng tuabin gió, chuyển đổi động năng có trong gió thành năng lượng cơ học. Năng lượng cơ học này sau đó có thể được sử dụng để điều khiển một máy phát điện, sản xuất điện. Tuabin gió có thể được đặt trên đất liền, được gọi là năng lượng gió trên bờ, hoặc trên biển, được gọi là năng lượng gió ngoài khơi. Năng lượng gió là một nguồn năng lượng sạch và bền vững có thể giúp giảm sự phụ thuộc của chúng ta vào nhiên liệu hóa thạch không tái tạo, và nó đang phát triển nhanh chóng được sử dụng trên toàn thế giới."}</w:t>
      </w:r>
    </w:p>
    <w:p w14:paraId="0CE8D236" w14:textId="77777777" w:rsidR="00156909" w:rsidRDefault="00666204">
      <w:r>
        <w:t>{"câu hỏi": "Chuyển đổi một câu thành một bản rap. - Cuộc sống thật tươi đẹp nếu bạn sống đúng.", "Trả lời": "Yo, hãy lắng nghe và nghe cái nhìn sâu sắc của tôi, \nGonna nhổ một số sự thật và chiếu sáng, \ nVề thực tế rằng cuộc sống, đó là một cảnh đẹp, \ nNhưng nó cần một số nỗ lực, phải sống đúng, \ n Chọn con đường của bạn, làm cho nó tươi sáng, \ n Ngắm cảnh, tận hưởng chuyến bay, \ nCuộc sống là một món quà,  giữ chặt,\nHãy sống hết mình, với tất cả sức mạnh của mình."}</w:t>
      </w:r>
    </w:p>
    <w:p w14:paraId="5AD51C96" w14:textId="77777777" w:rsidR="00156909" w:rsidRDefault="00666204">
      <w:r>
        <w:t>{"question": "Hợp nhất hai văn bản và tóm tắt chúng. - Văn bản 1:\nĐại dịch đang diễn ra đã đặt ra những thách thức khắc nghiệt đối với hệ thống chăm sóc sức khỏe ở nhiều quốc gia.\n\nText 2:\nChính phủ của nhiều quốc gia khác nhau đã thực hiện nhiều bước trong nỗ lực ngăn chặn sự lây lan của nhiễm trùng.", "Trả lời": "Đại dịch đang diễn ra đã ảnh hưởng lớn đến hệ thống chăm sóc sức khỏe, khiến các chính phủ phải thực hiện các biện pháp để hạn chế sự lây lan của nhiễm trùng."}</w:t>
      </w:r>
    </w:p>
    <w:p w14:paraId="3CB67E75" w14:textId="77777777" w:rsidR="00156909" w:rsidRDefault="00666204">
      <w:r>
        <w:t>{"question": "Tạo đánh giá sản phẩm cho một sản phẩm nhất định. - Áo thun Cocoapro", "trả lời": "Gần đây tôi đã có cơ hội thử áo thun Cocoapro và tôi phải nói rằng, nó vượt quá mong đợi của tôi theo nhiều cách khác nhau! Vải cực kỳ mềm mại và thoải mái, làm cho nó hoàn hảo để mặc hàng ngày. Ngoài ra, vừa vặn - không quá chật, nhưng cũng không quá lỏng. Thiết kế rất phong cách và màu sắc vẫn rực rỡ ngay cả sau vài lần giặt, đó là một điểm cộng lớn. Nhìn chung, áo thun Cocoapro là một sản phẩm chất lượng cao mà bạn sẽ không hối tiếc khi mua. Nó kết hợp sự thoải mái, phong cách và độ bền tất cả thành một gói hoàn hảo. Rất khuyến khích cho bất cứ ai tìm kiếm chiếc áo phông hoàn hảo hàng ngày!"}</w:t>
      </w:r>
    </w:p>
    <w:p w14:paraId="401E31C9" w14:textId="77777777" w:rsidR="00156909" w:rsidRDefault="00666204">
      <w:r>
        <w:t>{"question": "Đề xuất bước tiếp theo trong một nhiệm vụ giải quyết vấn đề nhất định. - Một người đang cố gắng phá mã nhưng bị mắc kẹt.", "câu trả lời": "Bước tiếp theo có thể là thử các cách tiếp cận và phương pháp khác nhau để bẻ khóa mã, chẳng hạn như phân tích các mẫu hoặc tìm kiếm sự trợ giúp từ bên ngoài từ các chuyên gia trong lĩnh vực này. Cũng có thể hữu ích nếu nghỉ ngơi và quay lại với nhiệm vụ sau với một quan điểm mới mẻ."}</w:t>
      </w:r>
    </w:p>
    <w:p w14:paraId="6168B958" w14:textId="77777777" w:rsidR="00156909" w:rsidRDefault="00666204">
      <w:r>
        <w:t>{"question": "Tạo một mẹo cho một bài tập nhất định. - Chống đẩy", "trả lời": "Mẹo chống đẩy: Đảm bảo giữ cơ thể theo đường thẳng, từ đầu đến gót chân, trong suốt động tác. Tránh cong lưng hoặc chảy xệ hông. Để làm như vậy, hãy thu hút các cơ cốt lõi của bạn và siết chặt cơ mông của bạn để duy trì hình dạng thích hợp."}</w:t>
      </w:r>
    </w:p>
    <w:p w14:paraId="099B5032" w14:textId="77777777" w:rsidR="00156909" w:rsidRDefault="00666204">
      <w:r>
        <w:t xml:space="preserve">{"question": "Tạo một câu chuyện thiếu nhi dựa trên một chủ đề nhất định. - Tình bạn", "câu trả lời": "Ngày xửa ngày xưa, trên một đồng cỏ xanh tươi tốt, có một con thỏ nhỏ màu nâu </w:t>
      </w:r>
      <w:r>
        <w:lastRenderedPageBreak/>
        <w:t>tên là Benny. Benny sống một mình trong một cái hang ấm cúng dưới gốc cây sồi già, anh thường ước mình có bạn bè để chơi cùng. Một ngày nắng, khi Benny nhảy qua đồng cỏ thu thập hoa dại, anh nghe thấy một âm thanh xào xạc phát ra từ một bụi cây gần đó. Khi anh ta bò lại gần hơn để điều tra, một con nhím nhỏ lao ra khỏi bụi cây với một tiếng lớn, "Oopsie!\"\n\n\nAnh ta nhìn Benny và ngại ngùng nói, "Xin chào, Tên tôi là Harry, tôi là người mới ở đây và tôi đang cố gắng xây tổ, nhưng thật khó khi bạn chỉ có một mình." Đôi mắt của Benny sáng lên vì phấn khích khi anh đề nghị giúp đỡ,  "Tôi sẽ giúp bạn xây dựng tổ của bạn và chúng ta có thể là bạn!", anh kêu lên. Cùng nhau, Benny và Harry thu thập cành cây và lá cây, làm việc không mệt mỏi để xây dựng một tổ ấm hoàn hảo. Khi màn đêm buông xuống, cả hai ngồi cạnh nhau, nhìn chằm chằm vào những vì sao lấp lánh phía trên, cả hai đều biết ơn tình bạn mới tìm thấy của họ. Kể từ ngày đó, Benny và Harry đã làm mọi thứ cùng nhau, từ tìm kiếm thức ăn đến khám phá đồng cỏ, họ là những người bạn tốt nhất. Họ thậm chí còn chào đón nhiều bạn bè hơn vào nhóm của họ, bao gồm một gia đình sóc, một con cú già khôn ngoan và một con nai vui tươi. Khi vòng tròn bạn bè của họ lớn lên, Benny nhận ra rằng tình bạn là giúp đỡ lẫn nhau, chia sẻ kinh nghiệm và tạo ra những kỷ niệm sẽ tồn tại suốt đời. Từ đó trở đi, đồng cỏ tràn ngập tiếng cười,  Tình yêu và niềm vui đi kèm với tình bạn, tất cả chỉ vì hai người xa lạ quyết định giúp đỡ lẫn nhau. Và vì vậy, mối quan hệ bạn bè của Benny và Harry ngày càng bền chặt hơn với mỗi ngày trôi qua, chứng minh rằng những điều tốt nhất trong cuộc sống là những người bạn mà chúng ta kết bạn trên đường đi. \n\nKết thúc."}</w:t>
      </w:r>
    </w:p>
    <w:p w14:paraId="26603EDF" w14:textId="77777777" w:rsidR="00156909" w:rsidRDefault="00666204">
      <w:r>
        <w:t xml:space="preserve">{"câu hỏi": "Tạo sơ yếu lý lịch cho một ứng viên xin việc nhất định. - John Smith", "trả lời": "**John Smith** \n[Chèn địa chỉ vào đây] | [Số điện thoại] | [Địa chỉ email] \n\n**Profile**\n\nTận tâm và hoàn thành chuyên nghiệp với một hồ sơ theo dõi đạt được kết quả xuất sắc trong các ngành công nghiệp khác nhau. Khả năng đã được chứng minh để lãnh đạo các nhóm chức năng chéo, cung cấp dịch vụ đặc biệt và hợp lý hóa các hoạt động để tăng năng suất. Kỹ năng giải quyết vấn đề, giao tiếp và giao tiếp đặc biệt. Tìm kiếm những thách thức mới để tăng cường tăng trưởng và phát triển nghề nghiệp.\n\n**Kinh nghiệm**\n\n**[Chèn tên công ty]**, [Chèn vị trí] - [Chèn chức danh công việc]\n[Chèn thời gian làm việc]\n- Quản lý một nhóm gồm 10 nhân viên, đảm bảo rằng các mục tiêu của nhóm đã được đáp ứng.\n- Phát triển và thực hiện các cải tiến quy trình giúp tăng hiệu quả và giảm chi phí.\n- Phối hợp với các bộ phận khác nhau để đảm bảo hoạt động trơn tru.\n- Giải quyết các vấn đề của khách hàng một cách nhanh chóng và chuyên nghiệp,  kiếm được mức độ hài lòng cao của khách hàng.\n- Chuẩn bị và phân tích báo cáo, theo dõi tiến độ so với mục tiêu.\n\n**[Chèn tên công ty]**, [Chèn vị trí] - [Chèn chức danh công việc]\n[Chèn thời gian làm việc]\n- Giám sát một nhóm gồm 5 nhân viên, cung cấp hướng dẫn và hướng dẫn khi cần thiết.\n- Tiến hành nghiên cứu thị trường và xác định các cơ hội kinh doanh mới.\n- Tài khoản khách hàng được quản lý,  đảm bảo tất cả các nhu cầu được đáp ứng và dịch vụ được cung cấp hiệu quả.\n- Chuẩn bị các bài thuyết trình và đề xuất cho khách hàng và khách hàng mới.\n- Đào tạo và huấn luyện nhân viên mới về nhiệm vụ công việc và thủ tục công ty.\n\n**Giáo dục**\n[Chèn tên tổ chức], [Chèn vị trí] - [Chèn bằng cấp] vào [Chèn chuyên ngành]\n[Chèn ngày tốt nghiệp]\n\n**Kỹ năng**\n- Lãnh đạo và quản lý nhóm\n- Lập kế hoạch và phân tích chiến lược\n- Dịch vụ khách hàng và quản lý khách hàng\n- Viết </w:t>
      </w:r>
      <w:r>
        <w:lastRenderedPageBreak/>
        <w:t>và nói xuất sắc communication\n- Thành thạo Microsoft Office Suite.\n\n**References**\nReferences sẽ được cung cấp theo yêu cầu."}</w:t>
      </w:r>
    </w:p>
    <w:p w14:paraId="5558A709" w14:textId="77777777" w:rsidR="00156909" w:rsidRDefault="00666204">
      <w:r>
        <w:t>{"question": "Tạo dạng so sánh cho tính từ đã cho. - large", "answer": "Dạng so sánh của tính từ \"large\" là \"larger\"."}</w:t>
      </w:r>
    </w:p>
    <w:p w14:paraId="450CDCAF" w14:textId="77777777" w:rsidR="00156909" w:rsidRDefault="00666204">
      <w:r>
        <w:t>{"câu hỏi": "Chọn hai người có ảnh hưởng nhất của thế kỷ XX.", "câu trả lời": "Có nhiều nhân vật có ảnh hưởng từ thế kỷ XX đã có tác động đáng kể đến thế giới, tuy nhiên hai trong số những người có ảnh hưởng nhất là Albert Einstein và Mahatma Gandhi. \n\nAlbert Einstein là một nhà vật lý lý thuyết đã phát triển thuyết tương đối,  Một trong hai trụ cột của vật lý hiện đại. Công thức tương đương khối lượng \u2013 của ông, E = mc \ u00b2, đã được gọi là "phương trình nổi tiếng nhất thế giới". Ông đã nhận được giải Nobel Vật lý cho những đóng góp của mình cho vật lý lý thuyết và khám phá của ông về định luật hiệu ứng quang điện. Những đóng góp đáng kinh ngạc của ông cho lĩnh vực khoa học đã định hình cách chúng ta hiểu vũ trụ và có tác động sâu sắc đến xã hội. Mahatma Gandhi là một nhà hoạt động độc lập Ấn Độ và là lãnh đạo của phong trào dân tộc chủ nghĩa Ấn Độ chống lại sự cai trị của Anh ở Ấn Độ. Ông được coi là một trong những nhà lãnh đạo vĩ đại nhất trong lịch sử thế giới vì đã sử dụng bất tuân dân sự bất bạo động để đạt được sự thay đổi chính trị và xã hội. Cách tiếp cận của Gandhi đã truyền cảm hứng cho các phong trào dân quyền và các nhà lãnh đạo chính trị trên khắp thế giới, bao gồm Martin Luther King Jr. và Nelson Mandela. Ảnh hưởng của Gandhi đã vượt xa Ấn Độ và vẫn còn phù hợp trong xã hội đương đại."}</w:t>
      </w:r>
    </w:p>
    <w:p w14:paraId="197B0C4E" w14:textId="77777777" w:rsidR="00156909" w:rsidRDefault="00666204">
      <w:r>
        <w:t>{"câu hỏi": "Đặt tên cho màu sắc của cầu vồng.", "câu trả lời": "Màu sắc của cầu vồng thường được liệt kê theo thứ tự sau: đỏ, cam, vàng, xanh lá cây, xanh dương, chàm và tím."}</w:t>
      </w:r>
    </w:p>
    <w:p w14:paraId="2093C0F0" w14:textId="77777777" w:rsidR="00156909" w:rsidRDefault="00666204">
      <w:r>
        <w:t>{"question": "Liệt kê tất cả các nguyên tố trong nhóm hai của bảng tuần hoàn.", "answer": "Các nguyên tố trong nhóm hai của bảng tuần hoàn là:\n1. Berili (Be)\n2. Magiê (Mg) \ n3. Canxi (Ca)\n4. Stronti (Sr)\n5. Bari (Ba)\n6. Radium (Ra)"}</w:t>
      </w:r>
    </w:p>
    <w:p w14:paraId="5F5D7E4B" w14:textId="77777777" w:rsidR="00156909" w:rsidRDefault="00666204">
      <w:r>
        <w:t>{"câu hỏi": "Kể tên năm loài động vật sống ở Bắc Cực.", "trả lời": "1. Gấu Bắc cực\n2. Cáo Bắc Cực\n3. Hải mã \ n4. Caribou\n5. Thỏ Bắc Cực."}</w:t>
      </w:r>
    </w:p>
    <w:p w14:paraId="20C2EB8C" w14:textId="77777777" w:rsidR="00156909" w:rsidRDefault="00666204">
      <w:r>
        <w:t xml:space="preserve">{"câu hỏi": "Viết truyện ngắn về một người sống trong đại dịch.", "trả lời": "Ngày xửa ngày xưa, có một người tên là Anna. Cô đang sống trong một thế giới bị tàn phá bởi một đại dịch nguy hiểm. Virus đã lây lan nhanh chóng và gây ra sự hỗn loạn trên toàn thế giới. Anna, giống như nhiều người khác, sợ hãi cho cuộc sống của mình và cuộc sống của những người thân yêu. Đường phố vắng vẻ và các thành phố giống như những thị trấn ma. Mọi người bị mắc kẹt trong nhà của họ, và cách duy nhất để giao tiếp với thế giới bên ngoài là thông qua công nghệ. Anna sẽ gọi video cho bạn bè và gia đình để xem họ thế nào, nhưng cô đã bỏ lỡ sự tương tác của con người. Anna từng làm việc trong văn phòng, nhưng bây giờ cô phải làm việc tại nhà. Việc điều chỉnh rất khó khăn đối với cô, và cô thường cảm thấy cô đơn và bị cô lập. Cô ấy sẽ nghỉ ngơi và đi dạo quanh khu nhà của mình, chỉ để hít thở không khí trong lành và nhìn thấy những người khác, ngay cả khi đó là từ xa. Có những ngày Anna cảm thấy như mình không thể chịu đựng được nữa, như thể thế giới sẽ không bao giờ trở lại như cũ. Nhưng cô sẽ nhắc nhở bản thân rằng có những người làm việc không mệt mỏi để chống lại </w:t>
      </w:r>
      <w:r>
        <w:lastRenderedPageBreak/>
        <w:t>virus và tìm ra cách chữa trị. Cô sẽ nghĩ về các bác sĩ và y tá đang làm việc ở tiền tuyến, và cô sẽ cảm thấy biết ơn và hy vọng. Cuộc sống của Anna đã thay đổi theo những cách mà cô không bao giờ có thể tưởng tượng được, nhưng cô vẫn tiếp tục tiến về phía trước. Cô ấy đã tận dụng mỗi ngày khi nó đến, làm phần việc của mình để giữ an toàn và ngăn chặn sự lây lan của virus, và không bao giờ mất hy vọng rằng một ngày nào đó, mọi thứ sẽ trở nên tốt hơn."}</w:t>
      </w:r>
    </w:p>
    <w:p w14:paraId="70D32DB4" w14:textId="77777777" w:rsidR="00156909" w:rsidRDefault="00666204">
      <w:r>
        <w:t>{"câu hỏi": "Tìm ba cuốn tiểu thuyết đương đại được viết bởi một tác giả từ một quốc gia nhất định. - Pháp", "trả lời": "1. \"Sự thanh lịch của con nhím" (2006) của Muriel Barbery: một cuốn sách bán chạy nhất ở Pháp về một người hướng dẫn trong một căn hộ ở Paris, người che giấu trí thông minh và tình yêu nghệ thuật của mình với cư dân. \n2. "Đệ trình" (2015) của Michel Houellebecq: một cuốn tiểu thuyết gây tranh cãi lấy bối cảnh nước Pháp tương lai gần, nơi một đảng Hồi giáo đã giành chiến thắng trong cuộc bầu cử, và đề cập đến các chủ đề về bản sắc và tôn giáo ở Pháp. \ n3. "Lullaby" (2016) của Le\u00efla Slimani: một bộ phim kinh dị tâm lý về một bảo mẫu phạm một tội ác khủng khiếp, khám phá các chủ đề về tình mẫu tử, giai cấp và chủng tộc.</w:t>
      </w:r>
    </w:p>
    <w:p w14:paraId="708D360B" w14:textId="77777777" w:rsidR="00156909" w:rsidRDefault="00666204">
      <w:r>
        <w:t>{"question": "Kể tên ba công ty quốc tế có trụ sở tại một thành phố nhất định. - Tokyo", "trả lời": "1. Tập đoàn Sony - một công ty điện tử\n2. Tập đoàn Mitsubishi - một tập đoàn với các ngành nghề kinh doanh đa dạng\n3. Fujitsu Limited - một công ty thiết bị và dịch vụ CNTT."}</w:t>
      </w:r>
    </w:p>
    <w:p w14:paraId="745F3450" w14:textId="77777777" w:rsidR="00156909" w:rsidRDefault="00666204">
      <w:r>
        <w:t>{"câu hỏi": "Viết một vài câu mô tả một nhân vật trong một cuốn sách nhất định. - Hamlet", "trả lời": "Hamlet là nhân vật chính và nhân vật chính trong vở kịch nổi tiếng của William Shakespeare. Ông là Hoàng tử Đan Mạch và có triết lý và suy ngẫm sâu sắc. Hamlet u sầu, thiếu quyết đoán và được biết đến với bản chất chiêm nghiệm, như được thấy qua những đoạn độc thoại nổi tiếng của ông. Hamlet cũng mâu thuẫn và đang tìm cách trả thù cho vụ giết cha mình trong khi vật lộn với sức nặng của nhiệm vụ này, cuối cùng dẫn đến các sự kiện gây ra bi kịch."}</w:t>
      </w:r>
    </w:p>
    <w:p w14:paraId="0366C5B2" w14:textId="77777777" w:rsidR="00156909" w:rsidRDefault="00666204">
      <w:r>
        <w:t>{"question": "Chào khách hàng bằng một ngôn ngữ nhất định. - Tiếng Tây Ban Nha", "trả lời": "Hola! \u00bfC\u00f3mo est\u00e1s?"}</w:t>
      </w:r>
    </w:p>
    <w:p w14:paraId="18BAEF0B" w14:textId="77777777" w:rsidR="00156909" w:rsidRDefault="00666204">
      <w:r>
        <w:t>{"câu hỏi": "Học sinh đạt điểm bao nhiêu trong bài kiểm tra? - Học sinh làm bài thi và trả lời đúng 93/100 thí sinh.", "đáp án": "Học sinh đạt 93/100 điểm trong bài thi."}</w:t>
      </w:r>
    </w:p>
    <w:p w14:paraId="5671475F" w14:textId="77777777" w:rsidR="00156909" w:rsidRDefault="00666204">
      <w:r>
        <w:t xml:space="preserve">{"câu hỏi": "Bạn là một thám tử, và bạn vừa thẩm vấn một nghi phạm. Tóm tắt các điểm chính trong cuộc trò chuyện và phân tích phản ứng của nghi phạm, cho biết nếu có dấu hiệu lừa dối. - Thám tử: Anh đã ở đâu vào đêm xảy ra vụ án?\\nNghi phạm: Tôi đang ở nhà với vợ, xem phim.\\nThám tử: Có ai có thể xác nhận điều đó không?\\nNghi phạm: Vợ tôi có thể xác nhận. Chúng tôi đã ở bên nhau cả đêm.\\nDetective: Bạn đang xem bộ phim nào vậy?\\nSuspect: Uh, tôi nghĩ đó là một bộ phim hành động. Tôi không thể nhớ rõ tên.", "trả lời": "Điểm chính: Nghi phạm tuyên bố họ đang ở nhà xem phim với vợ và vợ họ có thể xác nhận bằng chứng ngoại phạm của họ. Tuy nhiên, nghi phạm đã do dự khi được hỏi về bộ phim họ đang xem và không thể cung cấp tên của nó. Sự do dự này có thể chỉ ra rằng họ </w:t>
      </w:r>
      <w:r>
        <w:lastRenderedPageBreak/>
        <w:t>đang nói dối, vì họ không thể nhớ chi tiết về sự kiện mà họ đang mô tả. Điều quan trọng là phải xác minh bằng chứng ngoại phạm của họ với người vợ và tìm kiếm các dấu hiệu lừa dối khác."}</w:t>
      </w:r>
    </w:p>
    <w:p w14:paraId="52CBE133" w14:textId="77777777" w:rsidR="00156909" w:rsidRDefault="00666204">
      <w:r>
        <w:t>{"câu hỏi": "Điều gì tạo nên một chiếc lều tốt?", "câu trả lời": "Một chiếc lều tốt phải nhẹ, không thấm nước, bền, dễ lắp đặt và tháo xuống, có hệ thống thông gió tốt và đủ rộng rãi cho nhu cầu của bạn. Nó cũng sẽ cung cấp sự bảo vệ tốt khỏi các lỗi và cung cấp đủ khoảng trống để di chuyển thoải mái bên trong. Ngoài ra, một chiếc lều tốt sẽ có thể chịu được gió và các điều kiện ngoài trời khắc nghiệt khác."}</w:t>
      </w:r>
    </w:p>
    <w:p w14:paraId="728B4B9F" w14:textId="77777777" w:rsidR="00156909" w:rsidRDefault="00666204">
      <w:r>
        <w:t>{"câu hỏi": "Tên của ngọn núi cao nhất Bắc Mỹ là gì?", "câu trả lời": "Tên của ngọn núi cao nhất Bắc Mỹ là Denali. Nó nằm ở Alaska, Hoa Kỳ và có độ cao đỉnh là 20.310 feet (6.190 mét) trên mực nước biển.</w:t>
      </w:r>
    </w:p>
    <w:p w14:paraId="64E11AC1" w14:textId="77777777" w:rsidR="00156909" w:rsidRDefault="00666204">
      <w:r>
        <w:t>{"question": "Dịch cụm từ \"bon voyage\" sang tiếng Tây Ban Nha.", "answer": "Trong tiếng Tây Ban Nha \"bon voyage\" có thể được dịch là \"buen viaje\"."}</w:t>
      </w:r>
    </w:p>
    <w:p w14:paraId="2ACC5207" w14:textId="77777777" w:rsidR="00156909" w:rsidRDefault="00666204">
      <w:r>
        <w:t>{"câu hỏi": "Mô tả hương vị của một quả đào.", "câu trả lời": "Hương vị của một quả đào là chín, ngon ngọt và ngọt, với hương vị hơi thơm và trái cây. Thịt của trái cây mềm và mọng nước, thường tan chảy trong miệng với một loạt hương vị. Da, trong khi có thể ăn được, thêm một chút kết cấu và hương vị hơi chua tương phản với vị ngọt của thịt. Khi chín hoàn hảo, một quả đào có mùi thơm tinh tế và hương vị đậm đà, giống như mật hoa, vừa sảng khoái vừa thỏa mãn. Nhìn chung, đào có hương vị độc đáo, thơm ngon khó cưỡng lại."}</w:t>
      </w:r>
    </w:p>
    <w:p w14:paraId="7B73B04E" w14:textId="77777777" w:rsidR="00156909" w:rsidRDefault="00666204">
      <w:r>
        <w:t>{"câu hỏi": "Xác định xem tuyên bố sau đây là đúng hay sai: Kênh đào Panama là một kênh đào rất ngắn.", "câu trả lời": "Tuyên bố \"Kênh đào Panama là một kênh đào rất ngắn\" là sai."}</w:t>
      </w:r>
    </w:p>
    <w:p w14:paraId="203F9168" w14:textId="77777777" w:rsidR="00156909" w:rsidRDefault="00666204">
      <w:r>
        <w:t>{"câu hỏi": "Phân loại câu sau: \"Xe của tôi gần đây đã gây rắc rối cho tôi.\"", "câu trả lời": "Câu \"Xe của tôi gần đây đã gây rắc rối cho tôi \" là một câu khai báo thể hiện một tuyên bố hoặc sự kiện. Nó cũng được viết ở thì hiện tại hoàn thành liên tục."}</w:t>
      </w:r>
    </w:p>
    <w:p w14:paraId="41B9FA01" w14:textId="77777777" w:rsidR="00156909" w:rsidRDefault="00666204">
      <w:r>
        <w:t>{"câu hỏi": "Giải thích sàn thương mại điện tử là gì.", "trả lời": "Nền tảng thương mại điện tử là một ứng dụng phần mềm cho phép doanh nghiệp quản lý và vận hành cửa hàng trực tuyến. Loại nền tảng này cung cấp cho người bán các công cụ và chức năng để tạo và quản lý trang web mua sắm trực tuyến và xử lý các khía cạnh khác nhau trong hoạt động của họ, bao gồm danh sách sản phẩm, xử lý thanh toán, thực hiện đơn hàng, quản lý hàng tồn kho, dịch vụ khách hàng, v.v. \ n \ n Nền tảng thương mại điện tử giúp các doanh nghiệp dễ dàng tiếp cận đối tượng rộng hơn và họ cung cấp cho khách hàng tiềm năng một cách thuận tiện và dễ dàng để mua sắm trực tuyến từ mọi nơi,  bất cứ lúc nào. Các nền tảng này có thể được tìm thấy dưới nhiều hình thức khác nhau, từ các giải pháp bao gồm tất cả và được lưu trữ đầy đủ đến phần mềm nguồn mở yêu cầu người bán tùy chỉnh và lưu trữ. Ví dụ về các nền tảng thương mại điện tử phổ biến bao gồm Shopify, Magento, WooCommerce và BigCommerce."}</w:t>
      </w:r>
    </w:p>
    <w:p w14:paraId="16B8CD2F" w14:textId="77777777" w:rsidR="00156909" w:rsidRDefault="00666204">
      <w:r>
        <w:t xml:space="preserve">{"câu hỏi": "Tạo danh sách 5 công thức nấu ăn sáng lành mạnh.", "trả lời": "1. **Bánh mì nướng bơ với trứng **: Bắt đầu với một lát bánh mì nướng ngũ cốc nguyên hạt, phết một ít </w:t>
      </w:r>
      <w:r>
        <w:lastRenderedPageBreak/>
        <w:t>bơ lên trên, thêm một chút muối và hạt tiêu, sau đó kết thúc bằng một quả trứng luộc, bác hoặc chiên. Để có thêm hương vị và chất dinh dưỡng, hãy thêm một nắm arugula hoặc rau bina. \n\n2. ** Bột yến mạch với trái cây và các loại hạt **: Nấu một khẩu phần bột yến mạch theo hướng dẫn gói, sau đó thêm một quả chuối thái lát hoặc một nắm quả mọng, và một nắm hạnh nhân hoặc quả. Rưới một thìa mật ong để tăng thêm vị ngọt. \n\n3. ** Sữa chua Hy Lạp với granola và trái cây **: Đổ đầy một bát với sữa chua Hy Lạp nguyên chất, thêm một khẩu phần granola cho giòn và phủ lên trên các loại trái cây tươi như dâu tây, quả việt quất hoặc quả mâm xôi. Bạn cũng có thể thêm một muỗng cà phê hạt chia để có thêm chất xơ. \n\n4. **Trứng tráng chay**: Đánh đều 2-3 quả trứng với một chút sữa, muối và hạt tiêu. Đổ hỗn hợp vào chảo nóng, mỡ, sau đó thêm các loại rau thái hạt lựu như ớt chuông, hành tây, rau bina và cà chua. Nấu trong vài phút, sau đó gấp đôi món trứng tráng và tiếp tục nấu cho đến khi trứng được đặt hoàn toàn. \ n \ n5. ** Bát sinh tố **: Trộn với nhau một quả chuối, một ít quả mọng, một nắm rau bina hoặc cải xoăn, và một ít sữa hạnh nhân hoặc sữa chua Hy Lạp cho đến khi mịn. Đổ vào một cái bát và trên cùng với granola, và thêm trái cây hoặc các loại hạt. Bạn cũng có thể thêm một muỗng bột protein để tăng thêm protein."}</w:t>
      </w:r>
    </w:p>
    <w:p w14:paraId="4AA44F3A" w14:textId="77777777" w:rsidR="00156909" w:rsidRDefault="00666204">
      <w:r>
        <w:t>{"question": "Tính chi phí cung cấp mặt hàng trong 6 tháng - Mặt hàng đó có giá 45 đô la và số lượng là 6.", "trả lời": "Nếu mặt hàng đó có giá 45 đô la và số lượng cung cấp trong 6 tháng là 6, thì tổng chi phí cho việc cung cấp mặt hàng trong 6 tháng sẽ là 45 đô la * 6 = 270 đô la."}</w:t>
      </w:r>
    </w:p>
    <w:p w14:paraId="1C804508" w14:textId="77777777" w:rsidR="00156909" w:rsidRDefault="00666204">
      <w:r>
        <w:t>{"câu hỏi": "So sánh và đối chiếu các hình thức chính phủ dân chủ và chuyên quyền", "trả lời": "Một hình thức chính phủ dân chủ được đặc trưng bởi sự tham gia của người dân vào quá trình ra quyết định. Trong một nền dân chủ, công dân tham gia vào các cuộc bầu cử thường xuyên, tự do và công bằng để lựa chọn đại diện của họ. Chính phủ được thúc đẩy bởi nguyên tắc đa số, có nghĩa là nhu cầu của đa số được xem xét trong quá trình ra quyết định. Một đặc điểm thiết yếu khác của một chính phủ dân chủ là bảo vệ các quyền và tự do cá nhân, chẳng hạn như quyền tự do ngôn luận và quyền được xét xử công bằng. Hệ thống kiểm tra và cân bằng tồn tại để đảm bảo quyền lực không bị lạm dụng, và chính phủ phải chịu trách nhiệm trước người dân. Mặt khác, một hình thức chính phủ chuyên quyền được đặc trưng bởi sự tập trung quyền lực trong tay của một người hoặc một nhóm nhỏ người. Trong một chế độ chuyên chế, một người duy nhất, được gọi là chuyên quyền, đưa ra tất cả các quyết định và có toàn quyền kiểm soát chính phủ. Các công dân không có tiếng nói trong quá trình ra quyết định và thường không tích cực tham gia vào quá trình chính trị. Trong một chính phủ chuyên quyền, các quyền cá nhân có thể bị hạn chế hoặc hoàn toàn bị coi thường, và thường có rất ít hoặc không có trách nhiệm giải trình của những người cai trị đối với người dân. Nhìn chung, sự khác biệt chính giữa một hình thức chính phủ dân chủ và chuyên quyền nằm ở sự phân phối quyền lực. Trong một nền dân chủ, quyền lực được phân phối giữa người dân và các đại diện được bầu của họ, trong khi trong chế độ chuyên chế, quyền lực tập trung trong tay một người hoặc một nhóm nhỏ người. Ngoài ra, các chính phủ dân chủ có xu hướng coi trọng và bảo vệ các quyền và tự do cá nhân, trong khi các chính phủ chuyên quyền có thể không."}</w:t>
      </w:r>
    </w:p>
    <w:p w14:paraId="7FE4F907" w14:textId="77777777" w:rsidR="00156909" w:rsidRDefault="00666204">
      <w:r>
        <w:lastRenderedPageBreak/>
        <w:t>{"câu hỏi": "Mô tả vòng đời của sản phẩm", "câu trả lời": "Vòng đời sản phẩm là một mô hình được sử dụng để đại diện cho các giai đoạn mà sản phẩm trải qua, từ quá trình phát triển ban đầu đến khi suy giảm cuối cùng. Vòng đời của một sản phẩm thường bao gồm bốn giai đoạn chính: giới thiệu, tăng trưởng, trưởng thành và suy giảm. \ n \ n1. Giới thiệu: Giai đoạn đầu tiên là giới thiệu, trong đó sản phẩm được tung ra thị trường. Trong giai đoạn này, công ty tập trung vào việc nâng cao nhận thức, phát triển thị trường cho sản phẩm và xây dựng thương hiệu của mình. Doanh số bán hàng thường chậm lúc đầu, vì phải mất thời gian để sản phẩm đạt được lực kéo. \ n \ n2. Tăng trưởng: Trong giai đoạn tăng trưởng, doanh số bán hàng bắt đầu tăng nhanh khi sản phẩm trở nên phổ biến và công ty bắt đầu thấy lợi tức đầu tư của họ. Trong giai đoạn này, công ty có thể tập trung vào việc mở rộng sản xuất hoặc cải tiến sản phẩm để đáp ứng nhu cầu ngày càng tăng. Trưởng thành: Giai đoạn trưởng thành được đặc trưng bởi sự chậm lại trong tăng trưởng doanh số. Sản phẩm đã đạt đến đỉnh cao về nhu cầu, và thị trường đã bão hòa. Để duy trì doanh số, công ty có thể sử dụng các chiến lược khác nhau, chẳng hạn như cung cấp các chương trình khuyến mãi, cập nhật sản phẩm hoặc giảm giá. Từ chối: Cuối cùng, doanh số bán hàng bắt đầu giảm và điều này đánh dấu giai đoạn cuối cùng của vòng đời sản phẩm. Điều này có thể xảy ra vì nhiều lý do, chẳng hạn như thay đổi xu hướng thị trường, sự xuất hiện của các sản phẩm mới, sáng tạo hơn hoặc sản phẩm đơn giản là trở nên lỗi thời. Tại thời điểm này, công ty có thể chọn ngừng sản phẩm hoặc làm mới nó bằng một phiên bản mới hoặc sản phẩm phụ.\n\nTrong suốt vòng đời của sản phẩm, công ty phải quản lý và giám sát cẩn thận sản phẩm, thích ứng với điều kiện thị trường thay đổi và đáp ứng phản hồi từ khách hàng để tối đa hóa thành công của nó."}</w:t>
      </w:r>
    </w:p>
    <w:p w14:paraId="0E32796E" w14:textId="77777777" w:rsidR="00156909" w:rsidRDefault="00666204">
      <w:r>
        <w:t>{"câu hỏi": "Chỉnh sửa câu sau để sửa bất kỳ lỗi ngữ pháp hoặc chính tả nào:\n\"Tôi đã gửi email cho tôi sếp và anh ấy không trả lời\" - Tôi đã gửi hai email cho sếp của tôi và anh ấy không trả lời.", "trả lời": "Bạn đã sửa thành công các lỗi chính tả và ngữ pháp trong câu. Bây giờ nó viết: \"Tôi đã gửi hai email cho sếp của tôi và ông ấy đã không trả lời.\""}</w:t>
      </w:r>
    </w:p>
    <w:p w14:paraId="41693C6A" w14:textId="77777777" w:rsidR="00156909" w:rsidRDefault="00666204">
      <w:r>
        <w:t>{"câu hỏi": "Đặt câu hỏi về quyền lợi người tiêu dùng", "trả lời": "Bạn có thể giải thích chi tiết về những quyền cụ thể nào của người tiêu dùng được pháp luật bảo vệ và cách chúng có thể được thực thi không?"}</w:t>
      </w:r>
    </w:p>
    <w:p w14:paraId="7D3F84F9" w14:textId="77777777" w:rsidR="00156909" w:rsidRDefault="00666204">
      <w:r>
        <w:t>{"câu hỏi": "Kể tên năm bức tranh nổi tiếng", "câu trả lời": "1. Mona Lisa của Leonardo da Vinci\n2. The Starry Night của Vincent van Gogh\n3. Bữa tối cuối cùng của Leonardo da Vinci\n4. The Scream của Edvard Munch\n5. The Persistence of Memory của Salvador Dali."}</w:t>
      </w:r>
    </w:p>
    <w:p w14:paraId="08DD35D4" w14:textId="77777777" w:rsidR="00156909" w:rsidRDefault="00666204">
      <w:r>
        <w:t>{"câu hỏi": "Tạo ra một phép ẩn dụ để mô tả một tình huống khó khăn", "trả lời": "Điều hướng một tình huống khó khăn có thể cảm thấy như cố gắng tìm đường qua một khu rừng rậm rạp vào ban đêm mà không có bản đồ, hoặc leo lên một ngọn núi dốc giữa cơn bão dữ dội."}</w:t>
      </w:r>
    </w:p>
    <w:p w14:paraId="2966B2C0" w14:textId="77777777" w:rsidR="00156909" w:rsidRDefault="00666204">
      <w:r>
        <w:t xml:space="preserve">{"câu hỏi": "Tóm tắt tiểu thuyết 'The Great Gatsby'", "câu trả lời": "The Great Gatsby, được viết bởi F. Scott Fitzgerald, là một cuốn tiểu thuyết lấy bối cảnh vào mùa hè năm 1922 tại Long Island, New York. Câu chuyện kể về Nick Carraway, một nhân viên bán trái phiếu trẻ </w:t>
      </w:r>
      <w:r>
        <w:lastRenderedPageBreak/>
        <w:t>tuổi đến từ Trung Tây khi anh chuyển đến một ngôi nhà nhỏ ở West Egg, bên cạnh biệt thự thuộc sở hữu của Jay Gatsby giàu có và bí ẩn. Gatsby nổi tiếng với việc tổ chức những bữa tiệc xa hoa vào mỗi cuối tuần, với sự tham dự của những người giàu có và nổi tiếng. Nick cuối cùng nhận được lời mời đến một trong những bữa tiệc này và gặp Gatsby, người được tiết lộ là yêu sâu sắc với em họ của Nick, Daisy Buchanan. Daisy đã kết hôn với một người đàn ông giàu có nhưng không chung thủy tên là Tom Buchanan, và Gatsby đã sử dụng sự giàu có và các bữa tiệc của mình để cố gắng giành lại cô. Khi mùa hè trôi qua, Gatsby và Daisy nhen nhóm tình yêu của họ, trong khi Tom ngoại tình với Myrtle Wilson, vợ của một thợ cơ khí. Tình huống lên đến đỉnh điểm khi Tom đối mặt với Gatsby về quá khứ của anh ta và tình cảm của Daisy dành cho anh ta. Daisy không thể rời Tom để đến Gatsby, và cả nhóm cuối cùng lái xe trở lại Long Island trên những chiếc xe riêng biệt. Trên đường đi, Daisy vô tình đâm và giết chết Myrtle Wilson khi đang lái xe của Gatsby. Tom nói với cảnh sát rằng Gatsby là người lái xe, và chồng của Myrtle, George, tìm cách trả thù, cuối cùng đã theo dõi và giết chết Gatsby. Nick, ghê tởm sự tham nhũng và không trung thực của người giàu, lên kế hoạch cho đám tang của Gatsby và sau đó rời Long Island để trở về Trung Tây. Cuốn tiểu thuyết là một bài bình luận về sự tham nhũng và quá mức của những người giàu có trong những năm hai mươi, cũng như một suy ngẫm về sự không thể đạt được của Giấc mơ Mỹ.</w:t>
      </w:r>
    </w:p>
    <w:p w14:paraId="63E43415" w14:textId="77777777" w:rsidR="00156909" w:rsidRDefault="00666204">
      <w:r>
        <w:t>{"câu hỏi": "Bạn được giao nhiệm vụ giải thích cách thức hoạt động của bóng đèn bằng những thuật ngữ đơn giản. Giải thích quy trình và cung cấp các bước bạn đã thực hiện để đi đến lời giải thích này.", "trả lời": "Nói một cách đơn giản, khi bạn bật bóng đèn, điện sẽ chạy qua dây tóc bên trong bóng đèn. Dây tóc là một dây mỏng, thường được làm bằng vonfram, được làm nóng lên bởi dòng điện. Khi dây tóc nóng lên, nó bắt đầu phát sáng, tạo ra ánh sáng. Để đi đến lời giải thích này, tôi đã nghĩ về các thành phần thiết yếu của bóng đèn sợi đốt truyền thống, và chia nhỏ quy trình thành các bước đơn giản, đan xen các khái niệm về điện, nhiệt và ánh sáng để đưa ra lời giải thích ngắn gọn cho khán giả nói chung."}</w:t>
      </w:r>
    </w:p>
    <w:p w14:paraId="44AEFCA5" w14:textId="77777777" w:rsidR="00156909" w:rsidRDefault="00666204">
      <w:r>
        <w:t>{"câu hỏi": "Tạo danh sách 5 điều học sinh nên ghi nhớ khi ôn thi.", "trả lời": "1. **Bắt đầu sớm**: Học sinh nên tránh nhồi nhét và bắt đầu học tốt trước kỳ thi, vì điều này cho phép thời gian để lưu giữ và hiểu rõ hơn về tài liệu. \n\n2. ** Sắp xếp tài liệu học tập **: Điều quan trọng là phải sắp xếp các ghi chú, sách giáo khoa và các tài liệu học tập khác để dễ dàng truy cập và tránh lãng phí thời gian tìm kiếm chúng. \n\n3. **Tạo lịch học **: Lập lịch trình và đặt mục tiêu cụ thể cho từng buổi học có thể giúp sinh viên đi đúng hướng và quản lý thời gian hiệu quả. \n\n4. **Nghỉ giải lao**: Nghỉ giải lao thường xuyên có thể giúp ngăn ngừa kiệt sức và cải thiện sự tập trung trong các buổi học. Điều quan trọng là phải nghỉ ngơi ngắn sau một giờ học hoặc lâu hơn để thư giãn và nạp lại năng lượng. \ n \ n5. ** Tự kiểm tra **: Học sinh nên kiểm tra định kỳ kiến thức của mình về tài liệu bằng cách sử dụng các bài kiểm tra thực hành hoặc câu đố, thẻ ghi chú hoặc tóm tắt các điểm quan trọng. Điều này có thể giúp cải thiện khả năng duy trì và xác định bất kỳ lĩnh vực nào cần xem xét thêm."}</w:t>
      </w:r>
    </w:p>
    <w:p w14:paraId="081F18D1" w14:textId="77777777" w:rsidR="00156909" w:rsidRDefault="00666204">
      <w:r>
        <w:t xml:space="preserve">{"question": "So sánh quá trình cài đặt của hai sản phẩm phần mềm nhất định. - Phần mềm 1: Adobe Photoshop\nSoftware 2: CorelDraw", "answer": "Quá trình cài đặt Adobe Photoshop và CorelDraw tương tự nhau, nhưng cũng có một vài điểm khác biệt.\n\n1. Để cài đặt Adobe Photoshop, trước tiên, bạn cần truy cập trang web Adobe hoặc ứng dụng máy </w:t>
      </w:r>
      <w:r>
        <w:lastRenderedPageBreak/>
        <w:t>tính để bàn Creative Cloud và tải xuống phiên bản Photoshop mới nhất. Sau đó, chạy trình cài đặt và làm theo lời nhắc trên màn hình để hoàn tất quá trình cài đặt. Photoshop có thể được cài đặt trên cả hai hệ điều hành Windows và Mac. \ n \ n2. Cài đặt CorelDraw hoạt động theo cách tương tự. Bạn có thể truy cập trang web Corel, tải xuống phiên bản CorelDraw mới nhất, sau đó chạy trình cài đặt. Làm theo hướng dẫn trên màn hình để hoàn tất quá trình cài đặt. CorelDraw cũng tương thích với cả hệ điều hành Windows và Mac. \ n \ n Nhìn chung, cả hai phần mềm đều có quy trình cài đặt đơn giản. Tuy nhiên, sự khác biệt chính giữa hai loại này là Adobe Photoshop có sẵn thông qua đăng ký thông qua Creative Cloud, trong khi CorelDraw cung cấp cả giấy phép vĩnh viễn và mô hình dựa trên đăng ký. Do đó, trước khi cài đặt, hãy đảm bảo rằng bạn có đăng ký đang hoạt động hoặc khóa cấp phép hợp lệ cho phần mềm tương ứng."}</w:t>
      </w:r>
    </w:p>
    <w:p w14:paraId="2C07B95B" w14:textId="77777777" w:rsidR="00156909" w:rsidRDefault="00666204">
      <w:r>
        <w:t>{"question": "Kể tên 5 loại ứng dụng khác nhau có thể được phát triển bằng Python.", "trả lời": "1. Ứng dụng web: Python có thể được sử dụng để phát triển các ứng dụng web có thể chạy trên nhiều trình duyệt web. Các framework như Flask, Django và Pyramid giúp dễ dàng tạo các ứng dụng một cách nhanh chóng và hiệu quả. \ n \ n2. Ứng dụng di động: Python cũng có thể được sử dụng để tạo các ứng dụng di động đa nền tảng cho Android, iOS và Windows. Các framework như Kivy và BeeWare cho phép các nhà phát triển phát triển và triển khai các ứng dụng di động bằng Python. \ n \ n3. Ứng dụng GUI trên máy tính để bàn: Python có thể được sử dụng để tạo các ứng dụng GUI trên máy tính để bàn chạy nguyên bản trên Windows, Linux và macOS. Các thư viện như PyQt và Tkinter cung cấp cho các nhà phát triển một loạt các công cụ để tạo các ứng dụng với giao diện người dùng tinh vi. \ n \ n4. Khoa học dữ liệu và ứng dụng học máy: Python đã trở thành ngôn ngữ phổ biến nhất cho các ứng dụng khoa học dữ liệu và học máy. Các thư viện như NumPy, SciPy và Pandas, giúp thực hiện các tính toán số và phân tích dữ liệu phức tạp dễ dàng hơn, trong khi các thư viện như scikit-learn, TensorFlow và Keras cung cấp một loạt các công cụ để tạo và đào tạo các mô hình học máy. \ n \ n5. Phát triển trò chơi: Python có thể được sử dụng để tạo trò chơi 2D và 3D cho nhiều nền tảng khác nhau. Các thư viện như PyGame và PyOpenGL cung cấp cho các nhà phát triển các công cụ họ cần để tạo ra mọi thứ, từ các trò chơi arcade đơn giản, đến đồ họa và hoạt hình nâng cao."}</w:t>
      </w:r>
    </w:p>
    <w:p w14:paraId="3F5EB113" w14:textId="77777777" w:rsidR="00156909" w:rsidRDefault="00666204">
      <w:r>
        <w:t>{"câu hỏi": "Với đoạn văn sau, hãy tạo một dàn ý về những điểm chính. - Web đã trở thành một phần thiết yếu trong cuộc sống của chúng ta, cung cấp quyền truy cập vào tin tức, giải trí, giáo dục và truyền thông.", "trả lời": "Dàn ý: \ nI. Giới thiệu về tầm quan trọng của web\n A. Phần thiết yếu trong cuộc sống của chúng ta \ nII. Sử dụng web\n A. Truy cập tin tức\n B. Giải trí\n C. Giáo dục\n D. Giao tiếp"}</w:t>
      </w:r>
    </w:p>
    <w:p w14:paraId="2EBBF7A7" w14:textId="77777777" w:rsidR="00156909" w:rsidRDefault="00666204">
      <w:r>
        <w:t xml:space="preserve">{"câu hỏi": "Điều quan trọng nhất cần xem xét khi tạo khóa học trực tuyến là gì?", "câu trả lời": "Điều quan trọng nhất cần xem xét khi tạo khóa học trực tuyến là trải nghiệm của người học. Điều này bao gồm nội dung và cấu trúc được cung cấp một cách rõ ràng, hấp dẫn và có tổ chức, đáp ứng nhu cầu và mong đợi của người học. Ngoài ra, việc sử dụng các yếu tố đa phương tiện và tương tác, cũng như phản hồi và đánh giá thường xuyên, có thể giúp nâng cao trải nghiệm học tập. Khả năng tiếp cận, dễ điều hướng và thân thiện với người dùng </w:t>
      </w:r>
      <w:r>
        <w:lastRenderedPageBreak/>
        <w:t>cũng là những yếu tố quan trọng góp phần tạo nên một khóa học trực tuyến tích cực và hiệu quả."}</w:t>
      </w:r>
    </w:p>
    <w:p w14:paraId="7C187BA9" w14:textId="77777777" w:rsidR="00156909" w:rsidRDefault="00666204">
      <w:r>
        <w:t>{"câu hỏi": "Viết tiêu đề cho bài viết này. - Nghiên cứu này cho thấy những người ăn nhiều trái cây và rau quả sẽ khỏe mạnh hơn.", "Trả lời": "Nghiên cứu mới tiết lộ: Tăng lượng trái cây và rau quả dẫn đến cải thiện sức khỏe"}</w:t>
      </w:r>
    </w:p>
    <w:p w14:paraId="524CF2DC" w14:textId="77777777" w:rsidR="00156909" w:rsidRDefault="00666204">
      <w:r>
        <w:t>{"câu hỏi": "Một điều chúng ta nên luôn xin phép trước khi chia sẻ nội dung của người khác trực tuyến là gì?", "câu trả lời": "Trước khi chia sẻ nội dung của người khác trực tuyến, chúng ta nên luôn xin phép họ. Điều này thể hiện sự tôn trọng quyền sở hữu và quyền của họ đối với nội dung, đồng thời giúp tránh mọi vấn đề pháp lý tiềm ẩn."}</w:t>
      </w:r>
    </w:p>
    <w:p w14:paraId="6D0DD47C" w14:textId="77777777" w:rsidR="00156909" w:rsidRDefault="00666204">
      <w:r>
        <w:t>{"question": "Viết lại đoạn sau để sử dụng ngôn ngữ đơn giản hơn phù hợp với học sinh tiểu học. - Quang hợp là quá trình thực vật xanh và một số sinh vật khác sử dụng ánh sáng mặt trời để tổng hợp thực phẩm với sự trợ giúp của sắc tố diệp lục. Trong quá trình này, oxy được sản xuất như một sản phẩm phụ. Quang hợp duy trì nồng độ oxy trong khí quyển và cung cấp hầu hết năng lượng cần thiết cho sự sống trên Trái đất.", "Trả lời": "Quang hợp là cách thực vật tạo ra thức ăn bằng ánh sáng mặt trời. Họ sử dụng một thứ gọi là chất diệp lục để giúp họ. Khi chúng làm thức ăn, chúng cũng tạo ra oxy, thứ mà con người và động vật cần thở. Quá trình này giúp giữ cho không khí của chúng ta sạch sẽ và cung cấp năng lượng cho tất cả các sinh vật sống trên Trái đất."}</w:t>
      </w:r>
    </w:p>
    <w:p w14:paraId="469D8ED6" w14:textId="77777777" w:rsidR="00156909" w:rsidRDefault="00666204">
      <w:r>
        <w:t>{"question": "Chọn một phông chữ từ danh sách và giải thích lý do tại sao bạn chọn nó. - Comic Sans, Impact, Open Sans", "answer": "Tôi sẽ chọn Open Sans. Phông chữ này có kiểu dáng đẹp, hiện đại và rất dễ đọc, làm cho nó hoàn hảo cho một loạt các ứng dụng. Nó được coi là một kiểu chữ sans-serif nhân văn, có nghĩa là hình dạng của nó hữu cơ hơn và gần gũi hơn với các chữ viết tay. Điều này mang lại cho nó một vẻ ngoài thân thiện và cởi mở trong khi vẫn duy trì một cái nhìn chuyên nghiệp. Ngoài ra, Open Sans rất linh hoạt và có thể được sử dụng cho cả phương tiện in ấn và kỹ thuật số, làm cho nó trở thành một lựa chọn tuyệt vời cho tất cả các loại dự án."}</w:t>
      </w:r>
    </w:p>
    <w:p w14:paraId="257D6FE6" w14:textId="77777777" w:rsidR="00156909" w:rsidRDefault="00666204">
      <w:r>
        <w:t>{"câu hỏi": "Xác định mục đích của luật bản quyền.", "trả lời": "Mục đích của luật bản quyền là bảo vệ quyền của người sáng tạo và chủ sở hữu tác phẩm gốc, chẳng hạn như văn học, âm nhạc, nghệ thuật và phần mềm, bằng cách cho họ độc quyền kiểm soát việc sử dụng và phân phối tác phẩm của họ. Sự bảo vệ pháp lý này cung cấp một động lực cho các cá nhân sáng tạo và đổi mới bằng cách đảm bảo rằng họ sẽ được hưởng lợi từ những sáng tạo của họ. Luật bản quyền giúp ngăn chặn việc sử dụng trái phép hoặc sao chép tài liệu có bản quyền và cung cấp khuôn khổ cho người sáng tạo cấp phép hoặc bán quyền đối với tác phẩm của họ cho người khác. Cuối cùng, mục tiêu của luật bản quyền là thúc đẩy việc sáng tạo và phổ biến các tác phẩm nghệ thuật và trí tuệ, đồng thời bảo vệ quyền của người sáng tạo ra chúng."}</w:t>
      </w:r>
    </w:p>
    <w:p w14:paraId="583AA152" w14:textId="77777777" w:rsidR="00156909" w:rsidRDefault="00666204">
      <w:r>
        <w:t>{"câu hỏi": "Tạo khẩu hiệu chống bắt nạt.", "trả lời": "\"Lòng tốt luôn theo phong cách: Nói không với bắt nạt!\""}</w:t>
      </w:r>
    </w:p>
    <w:p w14:paraId="5C4BADAA" w14:textId="77777777" w:rsidR="00156909" w:rsidRDefault="00666204">
      <w:r>
        <w:t>{"question": "Sửa đại từ sai trong câu sau. - Cuối cùng họ gọi pizza cho bữa tối.", "trả lời": "Cuối cùng họ gọi pizza cho bữa tối."}</w:t>
      </w:r>
    </w:p>
    <w:p w14:paraId="5E523BA8" w14:textId="77777777" w:rsidR="00156909" w:rsidRDefault="00666204">
      <w:r>
        <w:lastRenderedPageBreak/>
        <w:t>{"question": "Conjugate the verb \u2018to read\u2019 for the third person in present tense.", "answer": "Cụm từ ngôi thứ ba của động từ 'to read' ở thì hiện tại là \"reads.\" Ví dụ: \"Anh ấy đọc một cuốn sách mỗi đêm,\" hoặc "Cô ấy đọc báo mỗi sáng.\""}</w:t>
      </w:r>
    </w:p>
    <w:p w14:paraId="13C78143" w14:textId="77777777" w:rsidR="00156909" w:rsidRDefault="00666204">
      <w:r>
        <w:t>{"question": "Xác định đối tượng nào sau đây ít giống với các đối tượng khác. - Bàn, ghế, mặt trăng, bút", "đáp án": "Vật thể ít giống những vật thể khác nhất là Mặt trăng. Trong khi Bàn, Ghế và Bút đều là những vật thể nhân tạo chủ yếu được sử dụng để viết hoặc ngồi, Mặt trăng là một thiên thể tự nhiên quay quanh Trái đất."}</w:t>
      </w:r>
    </w:p>
    <w:p w14:paraId="67B6AA06" w14:textId="77777777" w:rsidR="00156909" w:rsidRDefault="00666204">
      <w:r>
        <w:t>{"câu hỏi": "Đồng nghĩa từ \u2018intelligent\u2019", "answer": "Một số từ đồng nghĩa với từ \"intelligent\" bao gồm: \n- Bright\n- Smart\n- Clever\n- Quick-witted\n- Brilliant\n- Gifted\n- Knowledgeable\n- Astute\n- Wise\n- Discerning."}</w:t>
      </w:r>
    </w:p>
    <w:p w14:paraId="65A59B58" w14:textId="77777777" w:rsidR="00156909" w:rsidRDefault="00666204">
      <w:r>
        <w:t>{"question": "Thay đổi câu để nó ngắn gọn hơn. - Nhiệm vụ đòi hỏi chúng tôi phải kỹ lưỡng và đảm bảo rằng chúng tôi đã xác định tất cả các bước cần thiết để hoàn thành dự án.", "trả lời": "Nhiệm vụ đòi hỏi sự kỹ lưỡng để xác định tất cả các bước cần thiết để hoàn thành dự án."}</w:t>
      </w:r>
    </w:p>
    <w:p w14:paraId="1D455FC7" w14:textId="77777777" w:rsidR="00156909" w:rsidRDefault="00666204">
      <w:r>
        <w:t>{"câu hỏi": "Viết tóm tắt Wikipedia về Đại học California, San Francisco trong vòng chưa đầy 100 từ.", "câu trả lời": "Đại học California, San Francisco (UCSF) là một trường đại học nghiên cứu công lập ở San Francisco, California. Nó là một phần của hệ thống Đại học California và tập trung hoàn toàn vào khoa học sức khỏe. Được thành lập vào năm 1864, UCSF là nơi có bốn trường chuyên nghiệp - nha khoa, y học, điều dưỡng và dược phẩm - cũng như các chương trình sau đại học về khoa học y sinh và chăm sóc sức khỏe. UCSF điều hành một số bệnh viện và có một doanh nghiệp nghiên cứu lớn với hơn 1.500 dự án nghiên cứu hiện đang được tiến hành. Trường được xếp hạng trong số các trường đại học hàng đầu trên thế giới về nghiên cứu y sinh và đã được công nhận vì những nỗ lực thúc đẩy sự đa dạng và trách nhiệm xã hội."}</w:t>
      </w:r>
    </w:p>
    <w:p w14:paraId="097822D9" w14:textId="77777777" w:rsidR="00156909" w:rsidRDefault="00666204">
      <w:r>
        <w:t>{"question": "Phân loại đầu vào đã cho thành một trong các loại sau: thiết bị, đồ nội thất, điện tử. - Quạt trần", "trả lời": "Thiết bị"}</w:t>
      </w:r>
    </w:p>
    <w:p w14:paraId="60DD923B" w14:textId="77777777" w:rsidR="00156909" w:rsidRDefault="00666204">
      <w:r>
        <w:t>{"câu hỏi": "Tạo một câu chuyện 3-5 câu liên quan đến một con cáo, một và một con thỏ.", "câu trả lời": "Ngày xửa ngày xưa, trong một khu rừng đầy sinh vật, một con cáo ranh mãnh đã gặp một trung thành và một con thỏ phiêu lưu. Họ cùng nhau bắt tay vào một cuộc hành trình để tìm một kho báu ẩn giấu mà họ đã nghe nói về con cú già. Con cáo đã sử dụng sự xảo quyệt của mình, khứu giác và sự nhanh nhẹn của thỏ để điều hướng các chướng ngại vật khác nhau mà chúng phải đối mặt. Cuối cùng, họ đã tìm thấy kho báu, hóa ra là một cánh đồng đầy trái cây và rau quả ngon, và họ quyết định chia sẻ nó như những người bạn. Từ đó trở đi, cáo, chó và thỏ thường được nhìn thấy chơi đùa cùng nhau và khám phá khu rừng cạnh nhau."}</w:t>
      </w:r>
    </w:p>
    <w:p w14:paraId="2F3FD280" w14:textId="77777777" w:rsidR="00156909" w:rsidRDefault="00666204">
      <w:r>
        <w:t>{"câu hỏi": "Tạo tiêu đề hấp dẫn cho một bài đăng trên blog về trí tuệ nhân tạo.", "câu trả lời": "\"Khám phá tiềm năng vô hạn của Trí tuệ nhân tạo: Giải phóng tương lai ngay hôm nay\""}</w:t>
      </w:r>
    </w:p>
    <w:p w14:paraId="3E7B5603" w14:textId="77777777" w:rsidR="00156909" w:rsidRDefault="00666204">
      <w:r>
        <w:lastRenderedPageBreak/>
        <w:t>{"câu hỏi": "Tìm một từ đồng nghĩa với từ \"greatness\".", "answer": "Từ \"magnificence\" có thể được sử dụng như một từ đồng nghĩa với \"greatness\"."}</w:t>
      </w:r>
    </w:p>
    <w:p w14:paraId="1C9F7EF1" w14:textId="77777777" w:rsidR="00156909" w:rsidRDefault="00666204">
      <w:r>
        <w:t>{"câu hỏi": "Mô tả tác động của đại dịch COVID-19 đối với nền kinh tế Mỹ trong vòng chưa đầy 100 từ.", "câu trả lời": "Đại dịch COVID-19 đã tác động to lớn đến nền kinh tế Mỹ, gây ra sự suy giảm đáng kể trong hoạt động kinh tế. Việc phong tỏa toàn quốc đã dẫn đến việc đóng cửa các doanh nghiệp và tỷ lệ thất nghiệp gia tăng. Các ngành công nghiệp du lịch và giải trí bị ảnh hưởng đặc biệt nặng nề. Chính phủ đã phản ứng bằng cách cung cấp hỗ trợ tài chính cho các cá nhân và doanh nghiệp thông qua các gói kích thích, giúp giảm bớt cú đánh. Tuy nhiên, sự phục hồi đã chậm, và hậu quả lâu dài vẫn chưa chắc chắn."}</w:t>
      </w:r>
    </w:p>
    <w:p w14:paraId="2DD5B2D4" w14:textId="77777777" w:rsidR="00156909" w:rsidRDefault="00666204">
      <w:r>
        <w:t>{"câu hỏi": "Tạo ra một phương châm bốn từ với các từ \"power\", \"courage\", \"dream\" và \"hope\".", "answer": "\"Power Courageous Dreams With Hope!\""}</w:t>
      </w:r>
    </w:p>
    <w:p w14:paraId="7A3A293B" w14:textId="77777777" w:rsidR="00156909" w:rsidRDefault="00666204">
      <w:r>
        <w:t>{"câu hỏi": "Tạo danh sách năm bằng cấp và kỹ năng cho một kế toán viên.", "câu trả lời": "1. Bằng cử nhân kế toán hoặc lĩnh vực liên quan: Một kế toán viên phải có nền tảng giáo dục vững chắc về kế toán, tài chính hoặc quản trị kinh doanh, với kiến thức về Nguyên tắc kế toán được chấp nhận chung (GAAP) và luật thuế. \ n \ n2. Thành thạo phần mềm kế toán: Một kế toán viên phải thành thạo trong việc sử dụng các phần mềm kế toán khác nhau như QuickBooks hoặc Microsoft Excel để thực hiện các nhiệm vụ như ghi lại các giao dịch tài chính, tạo báo cáo tài chính và theo dõi hàng tồn kho. \ n \ n3. Kỹ năng phân tích và toán học mạnh mẽ: Một kế toán viên phải có mức độ chính xác cao với các con số và phải có kỹ năng phân tích, so sánh và giải thích các sự kiện và số liệu để quản lý sức khỏe tài chính của một tổ chức. \ n \ n4. Chú ý đến chi tiết: Kế toán viên phải có cách tiếp cận tỉ mỉ trong việc ghi nhận giao dịch, đối chiếu tài khoản và lập báo cáo tài chính, đảm bảo sai sót được xác định và giải quyết kịp thời.\n\n5. Kỹ năng giao tiếp và giao tiếp tuyệt vời: Một kế toán viên sẽ có thể truyền đạt hiệu quả thông tin và phân tích tài chính cho đồng nghiệp và khách hàng, thường làm việc và cộng tác với các cá nhân từ nhiều phòng ban và nền tảng khác nhau."}</w:t>
      </w:r>
    </w:p>
    <w:p w14:paraId="244CC1CF" w14:textId="77777777" w:rsidR="00156909" w:rsidRDefault="00666204">
      <w:r>
        <w:t>{"câu hỏi": "Viết lại câu sau để giọng điệu trang trọng hơn. - Xin chào tất cả, tôi có một câu hỏi.", "trả lời": "Xin chào, tôi có một yêu cầu muốn trình bày."}</w:t>
      </w:r>
    </w:p>
    <w:p w14:paraId="2FB3E1F7" w14:textId="77777777" w:rsidR="00156909" w:rsidRDefault="00666204">
      <w:r>
        <w:t>{"câu hỏi": "Chuyển đổi câu sau thành mệnh lệnh. - Xin đừng quên gửi tài liệu cho tôi.", "trả lời": "Đừng quên gửi tài liệu cho tôi."}</w:t>
      </w:r>
    </w:p>
    <w:p w14:paraId="22F08A50" w14:textId="77777777" w:rsidR="00156909" w:rsidRDefault="00666204">
      <w:r>
        <w:t>{"câu hỏi": "Tạo tiêu đề bài báo khoa học dựa trên các khuyến nghị sau: - Mục đích của bài báo này là nghiên cứu cách trí tuệ nhân tạo có thể được áp dụng trong ngành chăm sóc sức khỏe để cải thiện kết quả của bệnh nhân.", "Trả lời": "Tối đa hóa kết quả của bệnh nhân thông qua việc tích hợp trí tuệ nhân tạo trong ngành chăm sóc sức khỏe: Một nghiên cứu toàn diện\"}</w:t>
      </w:r>
    </w:p>
    <w:p w14:paraId="00F6E0C7" w14:textId="77777777" w:rsidR="00156909" w:rsidRDefault="00666204">
      <w:r>
        <w:t>{"câu hỏi": "Phân loại câu sau dựa trên cảm xúc của nó. - Tôi bị sốc và kinh hoàng với tin tức tôi vừa nghe.", "câu trả lời": "Tâm lý tiêu cực."}</w:t>
      </w:r>
    </w:p>
    <w:p w14:paraId="1A19F13C" w14:textId="77777777" w:rsidR="00156909" w:rsidRDefault="00666204">
      <w:r>
        <w:lastRenderedPageBreak/>
        <w:t>{"question": "Tạo tiêu đề hấp dẫn cho bài viết sau. - Bài viết này nói về tầm quan trọng của giao tiếp trong kinh doanh.", "Trả lời": "Mở khóa chìa khóa thành công: Vai trò quan trọng của giao tiếp trong kinh doanh."}</w:t>
      </w:r>
    </w:p>
    <w:p w14:paraId="70485473" w14:textId="77777777" w:rsidR="00156909" w:rsidRDefault="00666204">
      <w:r>
        <w:t>{"câu hỏi": "Giải thích tại sao mặt trăng xuất hiện lớn hơn trên đường chân trời so với trên bầu trời.", "trả lời": "Nhận thức rằng mặt trăng xuất hiện lớn hơn trên đường chân trời so với khi nó cao hơn trên bầu trời được gọi là Ảo ảnh Mặt trăng. Trong khi nguyên nhân chính xác của hiệu ứng này vẫn còn được tranh luận, có một vài lời giải thích có thể. Một trong những lý thuyết chính dựa trên cách bộ não của chúng ta cảm nhận kích thước của các vật thể liên quan đến các điểm tham chiếu lân cận khác. Khi mặt trăng ở gần đường chân trời, chúng ta có nhiều tín hiệu thị giác, chẳng hạn như các tòa nhà, cây cối và núi, để so sánh kích thước của nó. Những tín hiệu thị giác này có thể làm cho mặt trăng có vẻ lớn hơn do nhận thức kích thước tương đối. Ngược lại, khi mặt trăng ở trên bầu trời, nó được bao quanh bởi không gian trống rỗng với ít tín hiệu xung quanh hơn để tạo cho nó tỷ lệ, làm cho nó có vẻ nhỏ hơn. Một lời giải thích khác là mô hình "bầu trời phẳng", cho thấy bộ não của chúng ta cảm nhận bầu trời như một mái vòm phẳng chứ không phải là một bán cầu thực sự. Lý thuyết này cho thấy rằng chúng ta cảm nhận các vật thể gần đường chân trời ở xa hơn các vật thể gần thiên đỉnh, điểm trực tiếp trên đầu. Bởi vì điều này, mặt trăng xuất hiện lớn hơn gần đường chân trời vì bộ não của chúng ta đang vô thức tính đến khoảng cách nhận thức lớn hơn. Tóm lại, Ảo ảnh Mặt trăng có thể được gây ra bởi sự kết hợp của các yếu tố liên quan đến nhận thức của chúng ta về khoảng cách và kích thước liên quan đến các tín hiệu thị giác xung quanh. Tuy nhiên, điều quan trọng cần lưu ý là mặt trăng không thực sự thay đổi về kích thước vật lý, nhưng nhận thức của chúng ta khiến nó có vẻ lớn hơn hoặc nhỏ hơn."}</w:t>
      </w:r>
    </w:p>
    <w:p w14:paraId="21DCBA53" w14:textId="77777777" w:rsidR="00156909" w:rsidRDefault="00666204">
      <w:r>
        <w:t>{"câu hỏi": "Hãy cho tôi hai ví dụ về các nguồn năng lượng tái tạo.", "trả lời": "1. Năng lượng mặt trời - được khai thác từ ánh sáng bức xạ và nhiệt từ mặt trời thông qua việc sử dụng các công nghệ như tấm quang điện mặt trời, bộ thu nhiệt mặt trời hoặc hệ thống đun nước nóng năng lượng mặt trời. \ n \ n2. Năng lượng gió - được thu từ động năng của gió bằng tuabin gió và có thể được sử dụng để tạo ra điện. Năng lượng gió đã được sử dụng trong nhiều thế kỷ cho các nhiệm vụ như bơm nước và nghiền ngũ cốc, và hiện nay thường được sử dụng như một nguồn điện hiệu quả và sạch.</w:t>
      </w:r>
    </w:p>
    <w:p w14:paraId="2BE4CBA9" w14:textId="77777777" w:rsidR="00156909" w:rsidRDefault="00666204">
      <w:r>
        <w:t xml:space="preserve">{"câu hỏi": "Tạo danh sách năm mục có thể hành động để tăng hiệu quả tại nơi làm việc.", "trả lời": "1. Đặt mục tiêu rõ ràng và ưu tiên các nhiệm vụ: Xác định các mục tiêu cụ thể, có thể đạt được và có thể đo lường được cho mỗi ngày, tuần hoặc tháng. Ưu tiên dựa trên tầm quan trọng hoặc thời hạn để đảm bảo rằng các nhiệm vụ quan trọng nhất được hoàn thành trước tiên. \ n \ n2. Loại bỏ phiền nhiễu và gián đoạn: Tạo vùng làm việc không bị gián đoạn bằng cách tắt thông báo, tránh xa phương tiện truyền thông xã hội và dành thời gian được chỉ định để kiểm tra email hoặc tin nhắn. \ n \ n3. Tổ chức và dọn dẹp không gian làm việc: Giữ cho khu vực làm việc gọn gàng và có tổ chức để tăng sự tập trung và năng suất. Một môi trường không lộn xộn giúp giảm căng thẳng và cải thiện khả năng tập trung. \ n \ n4. Hợp lý hóa giao tiếp và cộng tác: Sử dụng các công cụ giao tiếp hiệu quả và thiết lập các giao thức rõ ràng để chia sẻ thông tin và phản hồi giữa các thành viên trong nhóm. Điều này có thể làm giảm sự nhầm lẫn và hiểu lầm, và thúc đẩy sự hợp tác tốt hơn. \ n \ n5. Nghỉ giải lao và nạp </w:t>
      </w:r>
      <w:r>
        <w:lastRenderedPageBreak/>
        <w:t>lại năng lượng: Nghỉ giải lao thường xuyên, thậm chí chỉ trong vài phút, giúp làm mới tâm trí và tăng sự tập trung. Khuyến khích nhân viên rời khỏi bàn làm việc để duỗi người, đi dạo hoặc tham gia vào các hoạt động khác có thể giúp nạp lại năng lượng và sự sáng tạo của họ."}</w:t>
      </w:r>
    </w:p>
    <w:p w14:paraId="0365CD24" w14:textId="77777777" w:rsidR="00156909" w:rsidRDefault="00666204">
      <w:r>
        <w:t>{"câu hỏi": "Câu sau đây mô tả loại tài nguyên nào? - Ngày càng có nhiều người sử dụng hội nghị truyền hình để duy trì kết nối.", "trả lời": "Loại tài nguyên mà câu mô tả là tài nguyên truyền thông hoặc công nghệ được gọi là hội nghị truyền hình."}</w:t>
      </w:r>
    </w:p>
    <w:p w14:paraId="737BA123" w14:textId="77777777" w:rsidR="00156909" w:rsidRDefault="00666204">
      <w:r>
        <w:t>{"câu hỏi": "Đưa ra hai sự thật về đức tin Hồi giáo", "câu trả lời": "1) Một trong những niềm tin quan trọng trong đức tin Hồi giáo là sự hợp nhất tuyệt đối của Thiên Chúa, hay Tawhid. Người Hồi giáo tin rằng chỉ có một Thiên Chúa, Đấng thương xót và từ bi, và việc thừa nhận và thờ phượng Thiên Chúa duy nhất này là trọng tâm đức tin của họ. Một khía cạnh cơ bản khác của đức tin Hồi giáo là Năm Trụ cột của Hồi giáo, được coi là nền tảng của đời sống Hồi giáo. Năm trụ cột này bao gồm tuyên bố đức tin (shahada), cầu nguyện năm lần một ngày (salah), làm từ thiện (zakat), ăn chay trong tháng Ramadan (sawm), và hành hương đến Mecca (hajj) ít nhất một lần trong đời.</w:t>
      </w:r>
    </w:p>
    <w:p w14:paraId="68E1AB5B" w14:textId="77777777" w:rsidR="00156909" w:rsidRDefault="00666204">
      <w:r>
        <w:t>{"câu hỏi": "Tạo ra một sự tương tự sinh học cho cụm từ sau. - Một cỗ máy được bôi dầu tốt", "trả lời": "Giống như một cơ thể hoạt động hài hòa hoàn hảo hoặc một hệ sinh thái cân bằng, một cỗ máy được bôi dầu tốt chạy trơn tru và hiệu quả do tất cả các bộ phận của nó hoạt động cùng nhau như dự định. Giống như các tế bào, cơ quan và hệ thống làm việc cùng nhau để giữ cho cơ thể khỏe mạnh và các sinh vật tương tác trong một hệ sinh thái cân bằng, mỗi thành phần của máy được hiệu chuẩn và duy trì chính xác để đảm bảo hiệu suất tối ưu."}</w:t>
      </w:r>
    </w:p>
    <w:p w14:paraId="3477B4C6" w14:textId="77777777" w:rsidR="00156909" w:rsidRDefault="00666204">
      <w:r>
        <w:t xml:space="preserve">{"Câu hỏi": "Tác động của cuộc cách mạng kỹ thuật số đối với thế giới hiện đại là gì?", "Trả lời": "Cuộc cách mạng kỹ thuật số, còn được gọi là cuộc cách mạng công nghiệp lần thứ ba hay đơn giản là thời đại thông tin, đã có tác động sâu sắc đến thế giới hiện đại. Nó đã thay đổi cách chúng ta sống, làm việc, giao tiếp và tương tác với nhau. Dưới đây là một số cách chính mà cuộc cách mạng kỹ thuật số đã tác động đến thế giới: \ n \ n1. Truy cập thông tin nhanh chóng - Lượng thông tin khổng lồ hiện có thể truy cập được chỉ bằng một nút bấm đã thay đổi cơ bản cách chúng ta tiếp thu kiến thức và mở ra những cơ hội mới cho việc học tập và giáo dục. \ n \ n2. Tăng cường giao tiếp - Cuộc cách mạng kỹ thuật số đã giúp mọi người giao tiếp và kết nối với nhau dễ dàng hơn, bất kể vị trí của họ. Các dịch vụ như email, hội nghị truyền hình và nhắn tin tức thời đã cho phép giao tiếp nhanh hơn, rẻ hơn và thuận tiện hơn. \ n \ n3. Tăng năng suất và hiệu quả - Sự ra đời của công nghệ kỹ thuật số tại nơi làm việc đã hợp lý hóa nhiều quy trình kinh doanh, cải thiện năng suất và giảm thời gian hoàn thành nhiệm vụ. \ n \ n4. Thương mại điện tử - Cuộc cách mạng kỹ thuật số đã giúp các doanh nghiệp có thể vận hành và bán sản phẩm và dịch vụ của họ trực tuyến, mở ra thị trường mới và mở rộng phạm vi tiếp cận của họ. \ n \ n5. Cải thiện giải trí - Cuộc cách mạng kỹ thuật số cũng đã tác động đến ngành công nghiệp giải trí, cung cấp những cách thức mới để mọi người truy cập và tiêu thụ phương tiện truyền thông, chẳng hạn như âm nhạc, phim và chương trình truyền hình. \ n \ n6. Thay đổi xã hội - Việc sử dụng rộng rãi phương tiện truyền thông xã hội đã tạo điều kiện cho sự phát triển của các cộng đồng trực tuyến và cung cấp cho mọi người một nền tảng để chia sẻ quan điểm và ý kiến của họ. Điều này đã đóng một vai trò quan trọng trong thay đổi xã hội và hoạt động, cho phép những tiếng nói bị thiệt </w:t>
      </w:r>
      <w:r>
        <w:lastRenderedPageBreak/>
        <w:t>thòi được lắng nghe và tạo điều kiện cho việc tổ chức các phong trào chính trị và xã hội. Tóm lại, cuộc cách mạng kỹ thuật số đã có tác động sâu sắc đến thế giới hiện đại, đưa mọi người đến gần nhau hơn, cải thiện khả năng tiếp cận thông tin, tăng năng suất và hiệu quả, và thay đổi cách chúng ta sống,  làm việc và tương tác với nhau."}</w:t>
      </w:r>
    </w:p>
    <w:p w14:paraId="6F5EED4A" w14:textId="77777777" w:rsidR="00156909" w:rsidRDefault="00666204">
      <w:r>
        <w:t>{"câu hỏi": "Hãy cho tôi biết, điều đầu tiên xuất hiện trong đầu bạn khi bạn nghe từ 'con đường' là gì?", "câu trả lời": "Khi tôi nghe thấy từ 'đường', điều đầu tiên xuất hiện trong đầu tôi là một con đường trải nhựa dẫn đến một điểm đến cụ thể cho phép mọi người đi từ nơi này đến nơi khác."}</w:t>
      </w:r>
    </w:p>
    <w:p w14:paraId="27C21629" w14:textId="77777777" w:rsidR="00156909" w:rsidRDefault="00666204">
      <w:r>
        <w:t>{"câu hỏi": "Hãy cho tôi biết bốn lực cơ bản của tự nhiên.", "trả lời": "Bốn lực cơ bản của tự nhiên là:\n\n1. Trọng lực: Lực hút hai vật có khối lượng về phía nhau. Nó chịu trách nhiệm cho sự hình thành của các ngôi sao, hành tinh và thiên hà. \n2. Điện từ: Lực chịu trách nhiệm cho sự tương tác giữa các hạt tích điện. Nó là lực đằng sau điện, từ tính và ánh sáng.\n3. Lực hạt nhân yếu: Lực chịu trách nhiệm cho sự phân rã phóng xạ và phản ứng tổng hợp hạt nhân. Nó tham gia vào các quá trình như phản ứng tổng hợp hydro trong mặt trời, tạo ra ánh sáng và nhiệt. \n4. Lực hạt nhân mạnh: Lực liên kết hạt nhân của một nguyên tử với nhau. Nó là lực mạnh nhất trong bốn lực cơ bản, và chịu trách nhiệm giữ các proton và neutron trong hạt nhân của một nguyên tử."}</w:t>
      </w:r>
    </w:p>
    <w:p w14:paraId="5BD8FA7C" w14:textId="77777777" w:rsidR="00156909" w:rsidRDefault="00666204">
      <w:r>
        <w:t>{"question": "Viết lại các câu bằng cách sử dụng các từ đồng nghĩa đã cho. - John cảm thấy buồn sau khi nhận được tin xấu.\nTừ đồng nghĩa - Thất vọng, đáng tiếc", "trả lời": "John cảm thấy mất tinh thần sau khi nhận được tin không may."}</w:t>
      </w:r>
    </w:p>
    <w:p w14:paraId="2E0E4DDA" w14:textId="77777777" w:rsidR="00156909" w:rsidRDefault="00666204">
      <w:r>
        <w:t xml:space="preserve">{"câu hỏi": "Giải thích làm thế nào các định luật chuyển động của Newton có thể được sử dụng để giải thích chuyển động của một tên lửa.", "trả lời": "Định luật chuyển động của Newton, được xây dựng bởi Sir Isaac Newton, là ba nguyên tắc cơ bản mô tả mối quan hệ giữa chuyển động của một vật thể và các lực tác dụng lên nó. Những định luật này có thể được sử dụng để giải thích chuyển động của tên lửa. Chúng ta hãy xem cách mỗi định luật áp dụng cho chuyển động của tên lửa.\n\n**Định luật đầu tiên của Newton - Định luật quán tính**\nNewton\u2019s quy định rằng một vật thể sẽ đứng yên hoặc chuyển động đồng đều (chuyển động với tốc độ không đổi và theo đường thẳng) trừ khi bị tác động bởi một lực bên ngoài. Trong trường hợp tên lửa, nó sẽ đứng yên trên bệ phóng cho đến khi một ngoại lực, sự đánh lửa của động cơ, tác động lên nó. Các khí nóng được tạo ra bởi nhiên liệu cháy được đẩy ra khỏi mặt sau của tên lửa ở tốc độ cao. Điều đó cung cấp lực để nâng tên lửa lên khỏi mặt đất và vượt qua lực hấp dẫn.\n\n**Định luật thứ hai của Newton - Định luật lực và gia tốc**\nNewton\u2019s định luật thứ hai nói rằng gia tốc của một vật tỷ lệ thuận với lực ròng tác dụng lên vật thể và tỷ lệ nghịch với khối lượng của nó. Điều này có nghĩa là lực tác dụng lên vật thể càng lớn thì gia tốc của nó sẽ càng lớn và vật thể càng lớn, nó sẽ càng ít gia tốc. Trong trường hợp tên lửa, lực là lực đẩy do động cơ tạo ra. Lực đẩy càng lớn, gia tốc của tên lửa càng lớn. Khi tên lửa đốt cháy nhiên liệu, khối lượng của nó giảm xuống, cho phép nó tăng tốc hơn nữa. Định luật thứ ba của Newton - Định luật hành động và phản ứng **\nNewton\u2019s định luật thứ ba nói rằng đối với mọi hành động, có một phản ứng bằng nhau và ngược lại. Điều này có nghĩa là bất cứ khi nào một vật tác dụng một lực lên một vật khác, vật thứ hai tác dụng một lực bằng nhau và ngược lại lên vật thứ nhất. Trong </w:t>
      </w:r>
      <w:r>
        <w:lastRenderedPageBreak/>
        <w:t>trường hợp tên lửa, hành động là các khí nóng được tạo ra bằng cách đốt nhiên liệu bị đẩy ra phía sau tên lửa ở tốc độ cao. Phản ứng là tên lửa tăng tốc theo hướng ngược lại, di chuyển lên trên. Tóm lại, Định luật chuyển động Newton có thể được sử dụng để giải thích chuyển động của tên lửa. Định luật đầu tiên giải thích làm thế nào một lực bên ngoài, sự đánh lửa của động cơ của nó, khiến tên lửa nhấc lên khỏi mặt đất. Định luật thứ hai giải thích lực đẩy do động cơ tạo ra khiến tên lửa tăng tốc như thế nào. Và định luật thứ ba giải thích làm thế nào việc trục xuất khí nóng ra khỏi mặt sau của tên lửa khiến nó di chuyển theo hướng ngược lại, di chuyển lên trên."}</w:t>
      </w:r>
    </w:p>
    <w:p w14:paraId="75CD5FC3" w14:textId="77777777" w:rsidR="00156909" w:rsidRDefault="00666204">
      <w:r>
        <w:t>{"question": "Sửa câu này cho ngữ pháp và cú pháp. - Anh ta chạy nhanh qua đường và vào cửa.", "trả lời": "Anh ta chạy nhanh qua đường và vào trong nhà."}</w:t>
      </w:r>
    </w:p>
    <w:p w14:paraId="62DFA530" w14:textId="77777777" w:rsidR="00156909" w:rsidRDefault="00666204">
      <w:r>
        <w:t>{"câu hỏi": "Làm thế nào một máy tính có thể được sử dụng để giải quyết các vấn đề toán học phức tạp?", "câu trả lời": "Một máy tính có thể được sử dụng để giải quyết các vấn đề toán học phức tạp thông qua việc sử dụng phần mềm chuyên dụng và ngôn ngữ lập trình được thiết kế cho tính toán toán học. Các chương trình này có thể được sử dụng để giải phương trình, thực hiện mô phỏng và tạo ra các biểu diễn trực quan của các khái niệm toán học. Một số ví dụ về các phần mềm này bao gồm MATLAB, Maple và Mathematica. Ngoài phần mềm, máy tính cũng có thể sử dụng các thuật toán và phương pháp số khác nhau để cung cấp giải pháp cho các vấn đề phức tạp. Những phương pháp này liên quan đến việc chia nhỏ vấn đề thành các phần nhỏ hơn, có thể quản lý được và tìm ra giải pháp gần đúng thông qua các tính toán lặp đi lặp lại. Tốc độ và sức mạnh xử lý của máy tính làm cho chúng trở nên lý tưởng để xử lý các tập dữ liệu lớn và thực hiện các phép tính một cách nhanh chóng. Một cách khác mà máy tính có thể được sử dụng để giải quyết các vấn đề toán học là thông qua các hệ thống đại số máy tính (CAS), là những chương trình có thể thao tác các biểu thức tượng trưng và thực hiện các phép toán đại số. Các hệ thống này có thể được sử dụng để giải phương trình, đơn giản hóa các biểu thức và thực hiện các phép tính phức tạp. Tóm lại, máy tính có thể được sử dụng để giải quyết các vấn đề toán học phức tạp thông qua việc sử dụng phần mềm chuyên dụng, thuật toán và phương pháp số. Chúng cung cấp một phương tiện hiệu quả và chính xác để giải quyết các vấn đề toán học mà nếu không sẽ rất khó giải quyết bằng tay."}</w:t>
      </w:r>
    </w:p>
    <w:p w14:paraId="38D10B43" w14:textId="77777777" w:rsidR="00156909" w:rsidRDefault="00666204">
      <w:r>
        <w:t>{"câu hỏi": "Một nhà soạn nhạc có giống với một nhạc sĩ không?", "câu trả lời": "Không, một nhà soạn nhạc và một nhạc sĩ không giống nhau, mặc dù có một số chồng chéo giữa hai vai trò.\n\nMột nhà soạn nhạc là người tạo ra âm nhạc, thường là cho các tác phẩm cổ điển, dàn nhạc hoặc nhạc cụ. Họ thường viết ra âm nhạc bằng ký hiệu và tập trung vào giai điệu, hòa âm và nhịp điệu của một tác phẩm. Mặt khác, nhạc sĩ đặc biệt viết các bài hát có lời và giai điệu, thường dành cho các thể loại âm nhạc phổ biến như pop, rock, country và nhạc dân gian. Họ có thể viết cả nhạc và lời, hoặc hợp tác với các nhạc sĩ hoặc người viết lời khác. Sự khác biệt chính giữa hai là một nhà soạn nhạc tập trung nhiều hơn vào các khía cạnh nhạc cụ / hòa âm và tạo ra các tác phẩm âm nhạc lớn hơn trong khi một nhạc sĩ tập trung nhiều hơn vào việc tạo ra các bài hát có lời, thường là cho một nghệ sĩ hoặc ban nhạc cụ thể. Tuy nhiên, một nhà soạn nhạc cũng có thể là một nhạc sĩ và ngược lại."}</w:t>
      </w:r>
    </w:p>
    <w:p w14:paraId="46A9E799" w14:textId="77777777" w:rsidR="00156909" w:rsidRDefault="00666204">
      <w:r>
        <w:lastRenderedPageBreak/>
        <w:t>{"câu hỏi": "Tạo tiêu đề cho một bài viết về khủng hoảng khí hậu.", "câu trả lời": "\"Khủng hoảng khí hậu: Lời kêu gọi khẩn cấp cho hành động và thay đổi toàn cầu\""}</w:t>
      </w:r>
    </w:p>
    <w:p w14:paraId="7F26C5C0" w14:textId="77777777" w:rsidR="00156909" w:rsidRDefault="00666204">
      <w:r>
        <w:t>{"câu hỏi": "Thay đổi nghĩa của câu đã cho bằng cách thay thế các từ in đậm. - Tôi quyết định thử và mua _tablet_ mới.", "trả lời": "Tôi quyết định thử và mua chiếc ghế dài mới."}</w:t>
      </w:r>
    </w:p>
    <w:p w14:paraId="0D7D498B" w14:textId="77777777" w:rsidR="00156909" w:rsidRDefault="00666204">
      <w:r>
        <w:t>{"câu hỏi": "Sáng tác một văn bia cho một người bà yêu dấu.", "Trả lời": "Đây là trái tim của gia đình chúng ta, một thiên thần trên trái đất, hiện đang bay lên trời. Một người bà tận tụy, khôn ngoan, tốt bụng và yêu thương. Mãi mãi nhớ, mãi mãi yêu.\""}</w:t>
      </w:r>
    </w:p>
    <w:p w14:paraId="1A7B1777" w14:textId="77777777" w:rsidR="00156909" w:rsidRDefault="00666204">
      <w:r>
        <w:t>{"câu hỏi": "Câu đã cho là sự thật hay ý kiến - Vật lý rất phức tạp.", "câu trả lời": "Câu đã cho \"Vật lý rất phức tạp\" là một ý kiến."}</w:t>
      </w:r>
    </w:p>
    <w:p w14:paraId="7F3FEC05" w14:textId="77777777" w:rsidR="00156909" w:rsidRDefault="00666204">
      <w:r>
        <w:t>{"câu hỏi": "Sắp xếp các đoạn văn để tạo thành một đoạn văn mạch lạc - Anh ấy có tính cách vui vẻ. Anh ấy đã kết bạn với nhiều người bạn một cách dễ dàng. Anh ấy luôn cố gắng giúp đỡ mọi người.", "trả lời": "Anh ấy có tính cách vui vẻ và dễ dàng kết bạn với nhiều người. Anh ấy luôn cố gắng giúp đỡ mọi người."}</w:t>
      </w:r>
    </w:p>
    <w:p w14:paraId="524E7A12" w14:textId="77777777" w:rsidR="00156909" w:rsidRDefault="00666204">
      <w:r>
        <w:t>{"câu hỏi": "Đưa ra lời giải thích về nghịch lý bền vững là gì.", "câu trả lời": "Nghịch lý bền vững đề cập đến tình huống theo đuổi phát triển bền vững tạo ra những hậu quả tiêu cực không lường trước được. Thuật ngữ này thường mô tả thách thức của việc cố gắng cân bằng tính bền vững về môi trường, xã hội và kinh tế. Vì ba trụ cột bền vững này phụ thuộc lẫn nhau, các biện pháp thúc đẩy cái này có thể gây hại cho cái khác, tạo ra một nghịch lý. Ví dụ, sự gia tăng sản xuất năng lượng tái tạo có thể thúc đẩy tính bền vững môi trường, nhưng đồng thời, dẫn đến xung đột sử dụng đất và ảnh hưởng tiêu cực đến tính bền vững xã hội của cộng đồng địa phương. Một ví dụ khác là việc sử dụng nhiên liệu sinh học, nhằm mục đích giảm lượng khí thải carbon, nhưng việc sản xuất nó có thể dẫn đến nạn phá rừng, tăng giá lương thực và đe dọa an ninh lương thực. Nghịch lý bền vững làm nổi bật bản chất phức tạp và liên kết với nhau của phát triển bền vững, và nhấn mạnh sự cần thiết phải có một cách tiếp cận toàn diện và có hệ thống để giải quyết các thách thức bền vững.</w:t>
      </w:r>
    </w:p>
    <w:p w14:paraId="27ADE0ED" w14:textId="77777777" w:rsidR="00156909" w:rsidRDefault="00666204">
      <w:r>
        <w:t>{"câu hỏi": "Thực hiện tác vụ sau bằng Python - Tạo chương trình in bảng cửu chương cho các số từ 1 đến 10.", "câu trả lời": "Chắc chắn! Đây là một chương trình Python đơn giản sẽ in bảng cửu chương cho các số từ 1 đến 10:\n\n'''python\n# In bảng header\nprint(' ', end='')\nfor i in range(1, 11):\n print(f'{i:4}', end='')\nprint() # New line\n\n# In các hàng trong bảng\nfor i trong phạm vi(1, 11):\n print(f'{i:4}',  end = '') \ n cho j trong phạm vi(1, 11):\n print(f'{i*j:4}', end='')\n print() # New line\n'''\n\nChương trình này sử dụng một vòng lặp lồng nhau để lặp lại trên các hàng và cột của bảng cửu chương. Các câu lệnh 'in' sử dụng chuỗi f với mã định dạng để căn chỉnh các số thành một lưới gọn gàng. Tham số 'end' cho hàm 'print' được sử dụng để kiểm soát ký tự nào được in ở cuối dòng (trong trường hợp này là dấu cách hoặc không có gì, để tránh di chuyển sang dòng mới)."}</w:t>
      </w:r>
    </w:p>
    <w:p w14:paraId="549ABC83" w14:textId="77777777" w:rsidR="00156909" w:rsidRDefault="00666204">
      <w:r>
        <w:t>{"question": "Thêm một nguyên liệu nữa vào món ăn sau. - Thành phần: thịt xông khói, khoai tây, hành tây", "câu trả lời": "Một thành phần bổ sung sẽ rất phù hợp với những thứ đó là phô mai!"}</w:t>
      </w:r>
    </w:p>
    <w:p w14:paraId="4F3ED451" w14:textId="77777777" w:rsidR="00156909" w:rsidRDefault="00666204">
      <w:r>
        <w:lastRenderedPageBreak/>
        <w:t>{"câu hỏi": "Làm thế nào bạn sẽ sửa đổi câu đã cho để nó có một ý nghĩa khác? - Tôi luôn dậy sớm.", "trả lời": "Tôi hiếm khi dậy sớm."}</w:t>
      </w:r>
    </w:p>
    <w:p w14:paraId="38640264" w14:textId="77777777" w:rsidR="00156909" w:rsidRDefault="00666204">
      <w:r>
        <w:t>{"question": "Giải thích khái niệm đệ quy đuôi bằng ngôn ngữ lập trình", "answer": "Đệ quy đuôi là một kỹ thuật trong lập trình trong đó một hàm đệ quy tự gọi mình là hành động cuối cùng mà nó thực hiện, với giá trị trả về của cuộc gọi đệ quy được trả về ngay lập tức. Loại đệ quy này được gọi là "đệ quy đuôi", bởi vì cuộc gọi đệ quy là hành động cuối cùng được thực hiện trong hàm. \ n \ nTail đệ quy có thể hiệu quả hơn đệ quy truyền thống, bởi vì nó cho phép trình biên dịch hoặc trình thông dịch tối ưu hóa các cuộc gọi đệ quy và ngăn chương trình sử dụng quá nhiều bộ nhớ bằng cách tránh tạo ra nhiều khung ngăn xếp. Thay vào đó, với mỗi cuộc gọi đệ quy, khung ngăn xếp trước đó bị ghi đè.\n\nChúng ta hãy xem một ví dụ sử dụng ngôn ngữ lập trình Python để tính giai thừa của một số bằng đệ quy đuôi:\n\n'''python\ndef tail_factorial(n, accumulator=1):\n if n == 1: # Base Case\n return accumulator\n else:\n return tail_factorial(n-1,  n * accumulator) # Tail Recursive Call\n'''\n\nTrong ví dụ trên, chúng ta định nghĩa một hàm 'tail_factorial' nhận hai đối số, 'n' và 'accumulator'. 'n' là số mà chúng ta muốn tính giai thừa, trong khi 'bộ tích lũy' được sử dụng để theo dõi kết quả trong các cuộc gọi đệ quy. Trong trường hợp cơ sở, khi 'n' trở thành 1, hàm trả về giá trị của 'bộ tích lũy'. Nếu không, hàm tự gọi mình, truyền 'n-1' và 'n * bộ tích lũy' làm đối số, cập nhật các giá trị cho cuộc gọi đệ quy tiếp theo. Lưu ý cách gọi đệ quy là hành động cuối cùng được thực hiện trong hàm, làm cho nó đệ quy.\n\nKỹ thuật tối ưu hóa này không có sẵn trong tất cả các ngôn ngữ lập trình và hành vi của nó có thể khác nhau giữa các trình biên dịch và trình thông dịch khác nhau."}</w:t>
      </w:r>
    </w:p>
    <w:p w14:paraId="6FBC7D6F" w14:textId="77777777" w:rsidR="00156909" w:rsidRDefault="00666204">
      <w:r>
        <w:t>{"câu hỏi": "Tạo ra một văn bản sáng tạo trong 100 từ.", "câu trả lời": "Khi mặt trời lặn và bầu trời rực sáng trong màu hồng và cam, tôi đắm mình trong ánh sáng ấm áp của cuối ngày. Làn gió nhẹ mang theo mùi hương của những bông hoa đang nở, và tôi nhắm mắt lại, để cho sự bình yên trôi qua tôi. Tôi thở sâu, cảm thấy cơ thể mình thư giãn và tâm trí tôi yên tĩnh lại. Trong khoảnh khắc này, tất cả những lo lắng trong ngày biến mất, và tôi bình yên. Với mỗi hơi thở mới, tôi cảm thấy kết nối nhiều hơn với thế giới xung quanh. Tôi chỉ là một phần nhỏ của vũ trụ rộng lớn này, nhưng tôi ở đây, và tôi đang sống."}</w:t>
      </w:r>
    </w:p>
    <w:p w14:paraId="2D24F3A0" w14:textId="77777777" w:rsidR="00156909" w:rsidRDefault="00666204">
      <w:r>
        <w:t>{"câu hỏi": "Khôi phục câu sau bằng cách sử dụng các từ đồng nghĩa được cung cấp - tràn đầy năng lượng, tỉnh táo", "câu trả lời": "Câu được khôi phục bằng cách sử dụng các từ đồng nghĩa được cung cấp là \"Hôm nay tôi cảm thấy tràn đầy năng lượng và tỉnh táo.\""}</w:t>
      </w:r>
    </w:p>
    <w:p w14:paraId="7DA314F7" w14:textId="77777777" w:rsidR="00156909" w:rsidRDefault="00666204">
      <w:r>
        <w:t>{"câu hỏi": "Tạo danh sách năm món sẽ tạo nên một bữa trưa dã ngoại hoàn hảo", "câu trả lời": "1. Salad trái cây\n2. Bánh sandwich mới làm với các loại nhân khác nhau \n3. Bảng phô mai với bánh quy giòn và các loại hạt \ n4. Các loại bánh ngọt và bánh nướng \n5. Nước chanh tự làm, trà đá hoặc nước có hương vị."}</w:t>
      </w:r>
    </w:p>
    <w:p w14:paraId="746851BF" w14:textId="77777777" w:rsidR="00156909" w:rsidRDefault="00666204">
      <w:r>
        <w:t>{"câu hỏi": "Tạo tên cho một sinh vật tưởng tượng", "câu trả lời": "Fenrisilthorn"}</w:t>
      </w:r>
    </w:p>
    <w:p w14:paraId="6114FCB4" w14:textId="77777777" w:rsidR="00156909" w:rsidRDefault="00666204">
      <w:r>
        <w:t>{"câu hỏi": "Cung cấp ba tính từ để mô tả màu xanh lam", "câu trả lời": "êm dịu, mát mẻ, thanh thản"}</w:t>
      </w:r>
    </w:p>
    <w:p w14:paraId="7D2F6A04" w14:textId="77777777" w:rsidR="00156909" w:rsidRDefault="00666204">
      <w:r>
        <w:lastRenderedPageBreak/>
        <w:t>{"câu hỏi": "Tạo một câu nêu chi tiết tầm quan trọng của dinh dưỡng tốt", "câu trả lời": "Dinh dưỡng tốt là điều cần thiết để duy trì cơ thể và tâm trí khỏe mạnh, tăng cường hệ thống miễn dịch, cải thiện mức năng lượng và ngăn ngừa các bệnh mãn tính."}</w:t>
      </w:r>
    </w:p>
    <w:p w14:paraId="1F03197C" w14:textId="77777777" w:rsidR="00156909" w:rsidRDefault="00666204">
      <w:r>
        <w:t>{"câu hỏi": "Liệt kê sáu loại thảo mộc ẩm thực", "trả lời": "1. Húng quế\n2. Hương thảo\n3. Húng tây\n4. Oregano\n5. Rau mùi tây\n6. Rau mùi."}</w:t>
      </w:r>
    </w:p>
    <w:p w14:paraId="54F5719A" w14:textId="77777777" w:rsidR="00156909" w:rsidRDefault="00666204">
      <w:r>
        <w:t>{"câu hỏi": "Bạn sẽ chuẩn bị một tách sô cô la nóng như thế nào?", "câu trả lời": "Để chuẩn bị một tách sô cô la nóng, bạn sẽ cần các thành phần sau: sữa hoặc nước, bột ca cao hoặc hỗn hợp sô cô la nóng, đường (nếu sử dụng bột ca cao) và các mặt hàng tùy chọn như kem đánh bông hoặc kẹo dẻo để phủ lên trên. Làm theo các bước sau:\n\n1. Đun nóng sữa hoặc nước trong nồi trên lửa vừa. Bạn sẽ cần khoảng 8 ounce (1 cốc) chất lỏng mỗi khẩu phần. \ n2. Nếu bạn đang sử dụng bột ca cao, trộn với nhau 2 muỗng canh bột ca cao và 1 đến 2 muỗng đường trong một bát nhỏ. \n3. Một khi sữa hoặc nước nóng, nhưng không sôi, loại bỏ nó khỏi nhiệt. \ n4. Thêm hỗn hợp ca cao và đường, hoặc hỗn hợp sô cô la nóng (thường là 2-3 muỗng canh) vào sữa nóng hoặc nước, và khuấy cho đến khi kết hợp tốt và mịn. \ n5. Đổ sô cô la nóng vào cốc hoặc cốc.\n6. Bạn có thể thêm các loại topping tùy chọn như kem đánh bông, kẹo dẻo hoặc rắc bột ca cao hoặc quế, để nếm thử.\n\nThưởng thức tách sô cô la nóng thơm ngon của bạn!"}</w:t>
      </w:r>
    </w:p>
    <w:p w14:paraId="67140CB1" w14:textId="77777777" w:rsidR="00156909" w:rsidRDefault="00666204">
      <w:r>
        <w:t>{"question": "Phân biệt giữa hai đối tượng/khái niệm. - Cuộc tranh luận giữa thuyết Darwin và thuyết sáng tạo", "trả lời": "Chủ nghĩa Darwin và Chủ nghĩa sáng tạo là hai niềm tin khác nhau về cơ bản về nguồn gốc của vũ trụ và sự phát triển của sự sống trên trái đất. Chủ nghĩa Darwin là một lý thuyết khoa học đề xuất rằng tất cả các sinh vật sống tiến hóa theo thời gian thông qua các quá trình tự nhiên, bao gồm cả chọn lọc tự nhiên, từ các sinh vật đơn giản hơn đến các loài đa dạng tồn tại ngày nay. Lý thuyết này là nền tảng của lĩnh vực sinh học tiến hóa và được hỗ trợ bởi vô số bằng chứng khoa học từ các lĩnh vực như di truyền học, cổ sinh vật học và giải phẫu so sánh. Mặt khác, thuyết sáng tạo là niềm tin rằng Thiên Chúa hoặc một sinh vật thông minh khác đã tạo ra vũ trụ và tất cả sự sống trên trái đất ở dạng hiện tại. Niềm tin này dựa trên niềm tin tôn giáo và không có bất kỳ bằng chứng khoa học nào để hỗ trợ nó. Thay vào đó, những người theo thuyết sáng tạo thường dựa vào các văn bản tôn giáo, chẳng hạn như Kinh thánh hoặc Qur'an, để hỗ trợ quan điểm của họ. Chủ nghĩa sáng tạo không được chấp nhận như một lý thuyết khoa học vì nó không tuân theo phương pháp khoa học và không thể được kiểm tra hoặc làm sai lệch. Tóm lại, sự khác biệt chính giữa chủ nghĩa Darwin và chủ nghĩa sáng tạo là chủ nghĩa Darwin là một lý thuyết khoa học được hỗ trợ bởi bằng chứng thực nghiệm, trong khi Chủ nghĩa sáng tạo là một niềm tin tôn giáo dựa trên đức tin. Cuộc tranh luận giữa hai người liên quan đến tính hợp lệ của bằng chứng khoa học đằng sau thuyết Darwin và bản chất của chính cuộc điều tra khoa học.</w:t>
      </w:r>
    </w:p>
    <w:p w14:paraId="0737C3C9" w14:textId="77777777" w:rsidR="00156909" w:rsidRDefault="00666204">
      <w:r>
        <w:t xml:space="preserve">{"câu hỏi": "Kể tên năm thứ có thể được sử dụng để bảo vệ chống cháy nắng.", "Trả lời": "1. Kem chống nắng: Thoa kem chống nắng có SPF ít nhất 15 có thể giúp bảo vệ da khỏi tác hại của tia UV của mặt trời. \ n \ n2. Quần áo: Mặc quần áo bảo hộ, chẳng hạn như áo sơ mi dài tay, quần và mũ có vành rộng, có thể giúp che chắn da khỏi tia nắng mặt trời. \ n \ n3. Kính râm: Kính râm có khả năng chống tia cực tím có thể giúp bảo vệ mắt và làn da mỏng manh xung quanh chúng khỏi tác hại của ánh nắng mặt trời. \ n \ n4. Bóng râm: Ở trong bóng râm, </w:t>
      </w:r>
      <w:r>
        <w:lastRenderedPageBreak/>
        <w:t>đặc biệt là trong những giờ có cường độ mặt trời cao điểm (từ 10 giờ sáng đến 4 giờ chiều), có thể giúp giảm nguy cơ cháy nắng. Thời gian: Hạn chế thời gian của bạn dưới ánh mặt trời cũng có thể giúp giảm nguy cơ cháy nắng. Nếu có thể, hãy cố gắng tránh dành thời gian dài ở ngoài trời vào thời điểm nóng nhất trong ngày."}</w:t>
      </w:r>
    </w:p>
    <w:p w14:paraId="015EB590" w14:textId="77777777" w:rsidR="00156909" w:rsidRDefault="00666204">
      <w:r>
        <w:t>{"câu hỏi": "Mô tả các thành phần của ngôn ngữ.", "câu trả lời": "Ngôn ngữ là một hệ thống giao tiếp phức tạp được con người sử dụng để truyền đạt thông tin, chia sẻ ý tưởng và thể hiện suy nghĩ và cảm xúc. Các thành phần của ngôn ngữ, còn được gọi là các khối xây dựng, bao gồm: \ n \ n1. Ngữ âm: Đây là thành phần của ngôn ngữ liên quan đến việc sản xuất, truyền tải và nhận thức về âm thanh lời nói. Nó bao gồm cách âm thanh được khớp nối, các tính chất vật lý của âm thanh lời nói và cách người nghe cảm nhận chúng. \ n \ n2. Âm vị học: Thành phần này liên quan đến cách âm thanh của một ngôn ngữ được tổ chức và sử dụng để truyền đạt ý nghĩa. Điều này bao gồm các quy tắc để kết hợp âm thanh thành từ và các mẫu trọng âm, âm điệu và ngữ điệu đi kèm với lời nói. \ n \ n3. Hình thái học: Hình thái học là nghiên cứu về cấu trúc của các từ và cách chúng được hình thành từ các đơn vị nhỏ hơn gọi là hình thái. Thành phần này của ngôn ngữ bao gồm nghiên cứu về cách các từ biến đổi để chỉ ra thì, trường hợp, số và các đặc điểm ngữ pháp khác. \ n \ n4. Cú pháp: Cú pháp là nghiên cứu về cách các từ được kết hợp để tạo thành câu và cách cấu trúc câu. Nó liên quan đến việc sắp xếp các từ trong một câu và mối quan hệ giữa các từ và cách chúng truyền đạt ý nghĩa. \ n \ n5. Ngữ nghĩa: Ngữ nghĩa là nghiên cứu về ý nghĩa trong ngôn ngữ. Nó bao gồm cách các từ truyền đạt ý nghĩa, cách câu truyền đạt ý nghĩa và ý nghĩa bị ảnh hưởng bởi ngữ cảnh như thế nào. \ n \ n6. Thực dụng: Thực dụng là nghiên cứu về cách ngôn ngữ được sử dụng trong ngữ cảnh. Điều này bao gồm cách người nói sử dụng ngôn ngữ để truyền đạt ý nghĩa dự định của họ, cách người nghe diễn giải ý nghĩa dự định và cách ngôn ngữ được sử dụng để truyền đạt các mối quan hệ xã hội, lịch sự và các tín hiệu xã hội khác. \ n \ n Cùng với nhau, các thành phần này làm việc cùng nhau để tạo thành một ngôn ngữ hoàn chỉnh. Hiểu được những thành phần này có thể giúp hiểu không chỉ cách ngôn ngữ hoạt động, mà còn giúp học và sử dụng ngôn ngữ tốt hơn."}</w:t>
      </w:r>
    </w:p>
    <w:p w14:paraId="296809FD" w14:textId="77777777" w:rsidR="00156909" w:rsidRDefault="00666204">
      <w:r>
        <w:t xml:space="preserve">{"câu hỏi": "Học sinh nên làm gì để chuẩn bị cho kỳ thi sắp tới?", "Trả lời": "Có một số bước mà học sinh có thể thực hiện để chuẩn bị cho kỳ thi sắp tới:\n\n1. Sắp xếp tài liệu học tập: Đảm bảo thu thập tất cả các tài liệu cần thiết để giúp học tập, chẳng hạn như sách giáo khoa, ghi chú, bài kiểm tra thực hành và hướng dẫn học tập. \n\n2. Tạo lịch trình học tập: Điều quan trọng là phải lập một kế hoạch thực tế, chia nhỏ tài liệu thành các phần có thể quản lý được và đặt mục tiêu cụ thể cho từng buổi học. \ n \ n3. Xem lại tài liệu khóa học: Bắt đầu bằng cách xem lại các bài giảng, ghi chú và các tài liệu khóa học khác để làm mới bộ nhớ của bạn về các chủ đề sẽ được đề cập trong kỳ thi. \ n \ n4. Thực hành, thực hành, thực hành: Sử dụng các bài kiểm tra thực hành và câu đố để kiểm tra sự hiểu biết của bạn về tài liệu. Điều này có thể giúp bạn xác định các lĩnh vực mà bạn có thể cần tập trung nỗ lực học tập của mình. \ n \ n5. Nghỉ ngơi: Điều quan trọng là phải nghỉ ngơi thường xuyên và cho bộ não của bạn nghỉ ngơi, để tránh kiệt sức và cải thiện khả năng duy trì. \n\n6. Nghỉ ngơi đầy đủ: Nghỉ ngơi là rất quan trọng để thực hiện tốt nhất của bạn. Đảm bảo ngủ đủ giấc, ăn thức ăn bổ dưỡng và uống nhiều nước để giữ cho tâm trí và cơ thể của bạn ở trạng thái tốt nhất. \ n \ n7. Tìm kiếm sự giúp đỡ nếu cần: Nếu bạn đang gặp khó khăn trong việc hiểu tài liệu hoặc </w:t>
      </w:r>
      <w:r>
        <w:lastRenderedPageBreak/>
        <w:t>nếu bạn cảm thấy căng thẳng hoặc choáng ngợp, hãy liên hệ với giáo viên, gia sư hoặc dịch vụ hỗ trợ học tập để được hỗ trợ. Bằng cách làm theo các bước này, học sinh có thể chuẩn bị hiệu quả cho kỳ thi sắp tới và tăng cơ hội thành công."}</w:t>
      </w:r>
    </w:p>
    <w:p w14:paraId="1753FCFD" w14:textId="77777777" w:rsidR="00156909" w:rsidRDefault="00666204">
      <w:r>
        <w:t>{"câu hỏi": "Tạo bối cảnh mới cho một câu chuyện.", "câu trả lời": "Sâu trong khu rừng xanh tươi tốt, tồn tại một thế giới bí mật mà con người chưa biết. Ẩn sau một thác nước, có một hang động lớn dẫn đến một thành phố ngầm ẩn giấu. Thành phố ngầm này là nơi ở bí mật của những sinh vật thần thoại được cho là không bao giờ tồn tại. Thành phố được chiếu sáng bởi một loại nấm phát sáng bí ẩn, chiếu ánh sáng ấm áp cho cư dân. Một dòng sông chảy nhẹ nhàng chảy qua thành phố, và những ngôi nhà nhỏ được xây dựng vào các bức tường của hang động. Các sinh vật sống hòa hợp với thiên nhiên, như chúng đã làm trong nhiều thế kỷ. Đây là một nơi kỳ diệu, một nơi của phép thuật, và một nơi mà bất cứ điều gì cũng có thể xảy ra."}</w:t>
      </w:r>
    </w:p>
    <w:p w14:paraId="0C1D3F3B" w14:textId="77777777" w:rsidR="00156909" w:rsidRDefault="00666204">
      <w:r>
        <w:t>{"question": "Phát triển một lập luận để hỗ trợ một tuyên bố nhất định. - Công cụ tìm kiếm là một cách hiệu quả để tìm kiếm thông tin", "trả lời": "Có một số lý do tại sao các công cụ tìm kiếm là một cách hiệu quả để tìm kiếm thông tin. \ n \ n Thứ nhất, các công cụ tìm kiếm sử dụng các thuật toán mạnh mẽ và tinh vi để tìm, sắp xếp và xếp hạng thông tin có liên quan. Thông qua việc sử dụng các kỹ thuật khác nhau như đối sánh từ khóa, phân tích ngữ nghĩa và học máy, các công cụ tìm kiếm có thể cung cấp kết quả tìm kiếm phù hợp chặt chẽ với truy vấn của người dùng. \ n \ n Thứ hai, các công cụ tìm kiếm có quyền truy cập vào một lượng lớn dữ liệu, bao gồm các trang web, sách, bài báo học thuật, video và hình ảnh. Với sự giàu có của dữ liệu này, các công cụ tìm kiếm có vị trí tốt để cung cấp câu trả lời chính xác và toàn diện cho một loạt các câu hỏi. \ n \ n Thứ ba, các công cụ tìm kiếm cực kỳ nhanh, cho phép người dùng tìm thấy thông tin chỉ trong vài giây. Kết quả tìm kiếm nhanh cho phép người dùng truy cập thông tin họ cần một cách kịp thời và hiệu quả. \ n \ n Cuối cùng, các công cụ tìm kiếm không ngừng cải tiến. Với những tiến bộ liên tục trong công nghệ và số lượng người đóng góp ngày càng tăng cho World Wide Web, kết quả tìm kiếm đang trở nên chính xác và phù hợp hơn bao giờ hết. Tóm lại, công cụ tìm kiếm là một cách hiệu quả để tìm kiếm thông tin do các thuật toán tinh vi, truy cập dữ liệu rộng lớn, tốc độ và cải tiến liên tục."}</w:t>
      </w:r>
    </w:p>
    <w:p w14:paraId="590F76F0" w14:textId="77777777" w:rsidR="00156909" w:rsidRDefault="00666204">
      <w:r>
        <w:t>{"question": "Mô tả sự tương đồng giữa hai khái niệm. - Sự khác biệt giữa trường tư thục và trường công", "trả lời": "Có vẻ như bạn đã cung cấp sự khác biệt thay vì tương đồng. Để thực hiện chính xác và hiệu quả hướng dẫn, vui lòng cung cấp hai khái niệm có điểm tương đồng."}</w:t>
      </w:r>
    </w:p>
    <w:p w14:paraId="4152B5BC" w14:textId="77777777" w:rsidR="00156909" w:rsidRDefault="00666204">
      <w:r>
        <w:t xml:space="preserve">{"câu hỏi": "Liệt kê năm lý do tại sao mọi người nên tập thể dục hàng ngày.", "trả lời": "1. ** Cải thiện sức khỏe thể chất:** Tập thể dục thường xuyên giúp tăng cường tim, cơ bắp và xương, và có thể giúp ngăn ngừa hoặc quản lý các tình trạng sức khỏe mãn tính như bệnh tim, tiểu đường và huyết áp cao. \ n \ n2. ** Tăng cường sức khỏe tinh thần: ** Tập thể dục có thể giúp giảm căng thẳng, lo lắng và trầm cảm và cải thiện tâm trạng, lòng tự trọng và chức năng nhận thức. \ n \ n3. ** Tăng mức năng lượng: ** Hoạt động thể chất có thể giúp tăng mức năng lượng, giảm mệt mỏi và tăng sức bền, giúp dễ dàng theo kịp nhu cầu của cuộc sống hàng ngày. \ n \ n4. ** Thúc đẩy giấc ngủ ngon hơn: ** Tập thể dục thường xuyên có </w:t>
      </w:r>
      <w:r>
        <w:lastRenderedPageBreak/>
        <w:t>thể giúp cải thiện chất lượng và thời gian ngủ, và giảm nguy cơ rối loạn giấc ngủ như mất ngủ. \ n \ n5. ** Giúp duy trì cân nặng khỏe mạnh: ** Tập thể dục là một yếu tố quan trọng trong việc duy trì cân nặng khỏe mạnh, vì nó giúp đốt cháy calo, xây dựng cơ bắp và tăng sự trao đổi chất. Một cân nặng khỏe mạnh có thể làm giảm nguy cơ béo phì và các tình trạng sức khỏe liên quan."}</w:t>
      </w:r>
    </w:p>
    <w:p w14:paraId="1D12B5AE" w14:textId="77777777" w:rsidR="00156909" w:rsidRDefault="00666204">
      <w:r>
        <w:t>{"question": "Tạo danh sách các từ đồng nghĩa với 'desolate'.", "answer": "1. abandoned\n2. cằn cỗi\n3. Ảm đạm \ n4. Vắng vẻ\n5. trống \ n6. Bị bỏ rơi\n7. Forlorn\n8. Bị cô lập\n9. Cô đơn\n10. Không có người ở\N11. trống\n12. Vô hiệu \ N13. chất thải\n14. hoang dã \ n15. Stark\n16. ảm đạm\n17. thê lương\n18. vui vẻ\n19. không thể ở được\n20. vô hồn"}</w:t>
      </w:r>
    </w:p>
    <w:p w14:paraId="71D09984" w14:textId="77777777" w:rsidR="00156909" w:rsidRDefault="00666204">
      <w:r>
        <w:t>{"câu hỏi": "Xác định các bước chính cần thực hiện khi thuyết trình.", "trả lời": "Tạo bản trình bày bao gồm một số bước chính, bao gồm: \ n \ n1. Xác định mục đích và mục tiêu: Xác định mục tiêu chính của bài thuyết trình và thông điệp bạn muốn truyền tải đến khán giả. \ n \ n2. Nghiên cứu đề tài: Tiến hành nghiên cứu chuyên sâu về chủ đề của bài thuyết trình, thu thập thông tin đáng tin cậy từ nhiều nguồn khác nhau.\n\n3. Phân tích đối tượng của bạn: Hiểu khán giả của bạn và sở thích, sở thích và kỳ vọng của họ để điều chỉnh bản trình bày của bạn cho phù hợp. \ n \ n4. Sắp xếp nội dung: Sắp xếp thông tin thành một trình tự logic, sử dụng dàn ý để hướng dẫn dòng chảy của bản trình bày.\n\n5. Thiết kế hình ảnh: Tạo hình ảnh rõ ràng và hấp dẫn, chẳng hạn như trang trình bày, biểu đồ, đồ thị và hình ảnh, để hỗ trợ quan điểm của bạn và nâng cao sự hiểu biết của khán giả. \ n \ n6. Thực hành giao hàng: Luyện tập bài thuyết trình nhiều lần để tinh chỉnh cách phân phối của bạn và trở nên tự tin và thoải mái hơn với tài liệu. \ n \ n7. Thiết lập thiết bị: Kiểm tra xem tất cả các thiết bị cần thiết, chẳng hạn như máy chiếu, máy tính xách tay và micrô, có hoạt động tốt và được thiết lập đúng cách hay không. \ n \ n8. Trình bày bài thuyết trình: Trình bày tài liệu của bạn với sự nhiệt tình, rõ ràng và tự tin, tương tác với khán giả và trả lời bất kỳ câu hỏi nào họ có thể có. \ n \ n9. Theo dõi: Sau bài thuyết trình, hãy theo dõi khán giả bằng cách cung cấp bất kỳ thông tin hoặc tài liệu bổ sung nào và thu thập phản hồi để cải thiện các bài thuyết trình trong tương lai."}</w:t>
      </w:r>
    </w:p>
    <w:p w14:paraId="6A9E5DD4" w14:textId="77777777" w:rsidR="00156909" w:rsidRDefault="00666204">
      <w:r>
        <w:t xml:space="preserve">{"câu hỏi": "Phát triển một cách tiếp cận để giải quyết một vấn đề nhất định. - Tôi cần học một ngôn ngữ trong hai tháng", "trả lời": "Để học một ngôn ngữ trong hai tháng, đây là một cách tiếp cận có thể giúp bạn đạt được mục tiêu của mình :\n\n1. Xác định trình độ của bạn và đặt mục tiêu - Tìm ra mức độ thành thạo hiện tại của bạn và đặt mục tiêu có thể đạt được vào cuối hai tháng về kỹ năng đọc, viết, nói và nghe. \ n \ n2. Lập một lịch trình và bám sát nó - Phân bổ thời gian học tập hàng ngày và tạo một kế hoạch học tập phù hợp với lịch trình của bạn. Tính nhất quán là chìa khóa khi có được một kỹ năng mới. \ n \ n3. Đắm mình trong ngôn ngữ - Bao quanh bạn với ngôn ngữ bằng cách nghe podcast hoặc âm nhạc, xem phim hoặc chương trình TV, đọc sách hoặc nói chuyện với người bản ngữ. Điều này sẽ giúp bạn học một cách tự nhiên và tiếp thu ngôn ngữ nhanh hơn nhiều. \ n \ n4. Sử dụng nhiều loại tài liệu học tập - Sử dụng nhiều loại tài liệu học tập, bao gồm sách giáo khoa, khóa học trực tuyến, ứng dụng học ngôn ngữ và video hướng dẫn có thể giúp tăng cường các khía cạnh khác nhau về khả năng ngôn ngữ của bạn. Thực hành, thực hành, thực hành - Bạn càng dành nhiều thời gian thực hành ngôn ngữ, bạn sẽ càng nhanh chóng cải thiện. Sử dụng các chương </w:t>
      </w:r>
      <w:r>
        <w:lastRenderedPageBreak/>
        <w:t>trình trao đổi hội thoại trực tuyến và tham dự các cuộc gặp gỡ ngôn ngữ để thực hành nói chuyện với những người khác. \ n \ n6. Theo dõi sự tiến bộ của bạn - Xem lại sự tiến bộ của bạn thường xuyên và điều chỉnh kế hoạch học tập của bạn khi cần thiết. Điều này sẽ giúp đảm bảo rằng bạn luôn đi đúng hướng và đạt được mục tiêu của mình.\n\nNhìn chung, việc học một ngôn ngữ trong hai tháng là có thể với sự cống hiến, nhất quán và cách tiếp cận được lên kế hoạch tốt bao gồm thực hành, đắm mình trong ngôn ngữ và sử dụng nhiều tài liệu học tập khác nhau."}</w:t>
      </w:r>
    </w:p>
    <w:p w14:paraId="5882780A" w14:textId="77777777" w:rsidR="00156909" w:rsidRDefault="00666204">
      <w:r>
        <w:t>{"câu hỏi": "Kể tên ba điều mà khách du lịch lần đầu nên xem xét.", "trả lời": "1. Ngân sách: Một khách du lịch lần đầu nên lập kế hoạch ngân sách của họ trước thời hạn, có tính đến tất cả các chi phí có thể bao gồm chỗ ở, vận chuyển, thực phẩm, phí tham quan và các chi phí linh tinh khác. Nghiên cứu và so sánh giá cả để giúp tìm ra các giao dịch tốt nhất và đảm bảo rằng chuyến đi vẫn nằm trong ngân sách dự kiến. \ n \ n2. Tài liệu: Tài liệu du lịch phù hợp là rất quan trọng cho bất kỳ chuyến đi nào. Tùy thuộc vào điểm đến, điều này có thể bao gồm thị thực, hộ chiếu, bằng lái xe và hồ sơ tiêm chủng. Điều quan trọng là phải nghiên cứu các yêu cầu cho điểm đến đã chọn và áp dụng hoặc có được các tài liệu cần thiết trước thời hạn. \ n \ n3. An toàn: Du khách nên thực hiện các bước để đảm bảo an toàn khi đi du lịch. Điều này có thể bao gồm nghiên cứu sự an toàn của điểm đến, nhận thức được phong tục và luật pháp địa phương, học một số cụm từ cơ bản bằng ngôn ngữ địa phương và thực hiện các biện pháp phòng ngừa như để đồ có giá trị ở nhà và tránh đi bộ một mình vào ban đêm. Luôn luôn là một ý tưởng tốt để có bảo hiểm du lịch và liên hệ khẩn cấp trong trường hợp có bất kỳ sự kiện không lường trước nào."}</w:t>
      </w:r>
    </w:p>
    <w:p w14:paraId="2043F24C" w14:textId="77777777" w:rsidR="00156909" w:rsidRDefault="00666204">
      <w:r>
        <w:t>{"câu hỏi": "Tạo ra một phép ẩn dụ mô tả quyết tâm bền bỉ của một người.", "câu trả lời": "Một người có quyết tâm bền bỉ giống như một người leo núi kiên định, không ngừng thúc đẩy và phấn đấu để đạt đến đỉnh cao, không nản lòng trước những trở ngại và thử thách trên đường đi."}</w:t>
      </w:r>
    </w:p>
    <w:p w14:paraId="69B31F34" w14:textId="77777777" w:rsidR="00156909" w:rsidRDefault="00666204">
      <w:r>
        <w:t>{"câu hỏi": "Đề xuất chiến lược tốt nhất cho quảng cáo truyền hình năm giây.", "câu trả lời": "Một quảng cáo truyền hình dài năm giây rất ngắn, vì vậy điều quan trọng là phải tận dụng tối đa mọi khoảnh khắc để tối đa hóa tác động. Dưới đây là một số gợi ý cho chiến lược tốt nhất:\n\n1. Bắt đầu với một cái móc: Bắt đầu với một cái gì đó nhanh chóng thu hút sự chú ý của người xem, cho dù đó là một hình ảnh táo bạo, một đoạn âm thanh hấp dẫn hoặc một tuyên bố khiêu khích. \ n \ n2. Giữ cho nó đơn giản: Với ít thời gian như vậy, bạn cần phải bám vào một thông điệp hoặc ý tưởng chính, vì vậy hãy chắc chắn rằng nó ngắn gọn, rõ ràng và đơn giản. \ n \ n3. Sử dụng thương hiệu mạnh: Đảm bảo thương hiệu của bạn nổi bật trong quảng cáo, cho dù đó là thông qua việc sử dụng màu sắc, biểu trưng hay các yếu tố thương hiệu khác.\n\n4. Tạo kết nối cảm xúc: Nhằm mục đích gợi lên cảm xúc trong khán giả của bạn, cho dù đó là hạnh phúc, phấn khích hay tò mò. Cảm xúc cộng hưởng và giúp mọi người nhớ đến quảng cáo.\n\n5. Kết thúc bằng lời kêu gọi hành động: Kết thúc bằng lời kêu gọi hành động mạnh mẽ và rõ ràng, thúc giục người xem hành động, cho dù đó là truy cập trang web, mua sản phẩm hay đăng ký dịch vụ. Một đoạn quảng cáo dài năm giây được chế tác tốt có khả năng để lại tác động lâu dài đến người xem."}</w:t>
      </w:r>
    </w:p>
    <w:p w14:paraId="17C106AE" w14:textId="77777777" w:rsidR="00156909" w:rsidRDefault="00666204">
      <w:r>
        <w:lastRenderedPageBreak/>
        <w:t>{"question": "Tạo thuật toán đếm đến năm.", "answer": "Đây là một thuật toán đơn giản để đếm đến năm:\n\nBước 1: Bắt đầu với một biến \"count\" được khởi tạo thành 1\n\nBước 2: Lặp qua các bước sau cho đến khi \"count\" lớn hơn 5:\n a. Hiển thị giá trị của \"count\"\n b. Tăng biến \"count\" lên 1.\n\nBước 3:  Kết thúc vòng lặp\n\nTrong Python, việc triển khai thuật toán sẽ là:\n'''python\ncount = 1\nfor count in range(1, 6):\n print(count)\n count += 1\n'''"}</w:t>
      </w:r>
    </w:p>
    <w:p w14:paraId="6329ED31" w14:textId="77777777" w:rsidR="00156909" w:rsidRDefault="00666204">
      <w:r>
        <w:t>{"question": "Viết lại câu mà không sử dụng các từ 'is' và 'was'. - Đó là một ngày đẹp trời trong công viên.", "Trả lời": "Một ngày đẹp trời tràn ngập công viên."}</w:t>
      </w:r>
    </w:p>
    <w:p w14:paraId="5A7D628A" w14:textId="77777777" w:rsidR="00156909" w:rsidRDefault="00666204">
      <w:r>
        <w:t>{"question": "Mô tả kiến trúc hệ thống của trình duyệt web.", "answer": "Trình duyệt web về cơ bản là một phần mềm ứng dụng cho phép bạn truy cập và giải thích các tài nguyên web trên toàn thế giới. Nó hiển thị văn bản, hình ảnh và nội dung đa phương tiện khác, dịch HTML, CSS và Javascript và phản hồi các tương tác của người dùng. Kiến trúc hệ thống của trình duyệt web được tạo thành từ một số thành phần hoạt động cùng nhau để cung cấp trải nghiệm mượt mà cho người dùng.  Các thành phần này bao gồm: \ n \ n1. Giao diện người dùng: Đây là những gì người dùng tương tác khi họ sử dụng trình duyệt. Nó bao gồm thanh địa chỉ, nút quay lại và chuyển tiếp, dấu trang, tab và các điều khiển cần thiết khác. \ n \ n2. Công cụ trình duyệt: Thành phần này kiểm soát các tương tác giữa giao diện người dùng và công cụ kết xuất và nó đảm nhận các tác vụ như truy vấn và nhận dữ liệu từ công cụ kết xuất. \ n \ n3. Công cụ kết xuất: Đây là cốt lõi của trình duyệt chịu trách nhiệm hiển thị nội dung web. Nó diễn giải mã HTML, CSS và JavaScript - các khối xây dựng của hầu hết các trang web - tạo ra biểu diễn trực quan của một trang web. \ n \ n4. Kết nối mạng: Chịu trách nhiệm thực hiện các yêu cầu HTTP hoặc HTTPS đến máy chủ và xử lý các tác vụ mạng như tra cứu DNS, thiết lập kết nối với máy chủ, truyền và nhận dữ liệu. \ n \ n5. JavaScript Interpreter: Thành phần này phân tích cú pháp và thực thi mã JavaScript để làm cho các trang web động và tương tác. \ n \ n6. Lưu trữ dữ liệu: Thành phần này bao gồm một số hệ thống lưu trữ cho phép trình duyệt lưu trữ dữ liệu cục bộ, chẳng hạn như cookie, lưu trữ HTML5 và bộ nhớ cache. Các hệ thống lưu trữ này giúp giảm thời gian tải bằng cách lưu vào bộ nhớ đệm dữ liệu được truy cập thường xuyên. Tóm lại, kiến trúc hệ thống của trình duyệt web được tạo thành từ các thành phần khác nhau làm việc cùng nhau đằng sau hậu trường để cung cấp cho người dùng trải nghiệm duyệt web nhanh chóng và an toàn. Khi người dùng nhập URL hoặc nhấp vào liên kết, công cụ trình duyệt sẽ gửi yêu cầu đến thành phần mạng, giao tiếp với máy chủ để yêu cầu nội dung trang web. Sau khi nhận được, công cụ kết xuất bắt đầu phân tích cú pháp HTML, xây dựng cây DOM, áp dụng các kiểu CSS và thực thi bất kỳ JavaScript nào. Cuối cùng, trình duyệt hiển thị nội dung trên màn hình, cho phép người dùng tương tác với trang web thông qua giao diện người dùng."}</w:t>
      </w:r>
    </w:p>
    <w:p w14:paraId="173A3DFF" w14:textId="77777777" w:rsidR="00156909" w:rsidRDefault="00666204">
      <w:r>
        <w:t xml:space="preserve">{"câu hỏi": "Đồng ý hoặc không đồng ý với tuyên bố sau: \"Luôn luôn tốt nhất là trung thực\".", "trả lời": "Là một AI, tôi không có ý kiến cá nhân, vì vậy tôi không thể đồng ý hoặc không đồng ý với các tuyên bố. Tuy nhiên, sự trung thực thường được coi là một đặc điểm mong muốn, và nó có thể giúp thúc đẩy sự tin tưởng và giao tiếp tốt trong các mối quan hệ. Tuy nhiên, có thể có những tình huống mà sự trung thực có thể gây hại hoặc làm tổn thương </w:t>
      </w:r>
      <w:r>
        <w:lastRenderedPageBreak/>
        <w:t>cảm xúc của ai đó, vì vậy một số người tin vào việc cân bằng sự trung thực với sự khéo léo và xem xét các tác động tiềm tàng của lời nói của họ trước khi nói."}</w:t>
      </w:r>
    </w:p>
    <w:p w14:paraId="30692EC3" w14:textId="77777777" w:rsidR="00156909" w:rsidRDefault="00666204">
      <w:r>
        <w:t>{"câu hỏi": "Đề xuất 5 chất thay thế lành mạnh hơn cho thịt đỏ.", "Trả lời": "Chắc chắn, đây là một số chất thay thế lành mạnh hơn cho thịt đỏ mà bạn có thể thử:\n\n1. Đậu lăng và các loại đậu: Đây là những nguồn protein thực vật ít chất béo và nhiều chất xơ, làm cho chúng trở thành một sự thay thế tuyệt vời cho thịt đỏ. Cá: Các loại cá béo như cá hồi và cá ngừ có nhiều axit béo omega-3, có nhiều lợi ích cho sức khỏe. Gia cầm: Thịt gà và gà tây là nguồn protein nạc có hàm lượng chất béo bão hòa thấp hơn thịt đỏ. \n4. Đậu phụ và tempeh: Cả đậu phụ và tempeh đều được làm từ đậu nành và là nguồn protein và axit amin thiết yếu tuyệt vời. Quinoa: Đây là một loại ngũ cốc bổ dưỡng có nhiều protein, chất xơ, vitamin và khoáng chất - làm cho nó trở thành một chất thay thế tuyệt vời cho thịt đỏ."}</w:t>
      </w:r>
    </w:p>
    <w:p w14:paraId="4E33C17C" w14:textId="77777777" w:rsidR="00156909" w:rsidRDefault="00666204">
      <w:r>
        <w:t>{"câu hỏi": "Tóm tắt văn bản này bằng lời nói của bạn. - Nhân sư là một tác phẩm điêu khắc bằng đá sa thạch lớn ở Giza, Ai Cập. Đây là bức tượng nhân sư lớn nhất và nổi tiếng nhất, được biết đến với đầu người và cơ thể sư tử. Nó có chiều cao 73,5 m và chiều rộng 19,3 m.", "Nhân sư" là một tác phẩm điêu khắc bằng đá sa thạch nổi tiếng nằm ở Giza, Ai Cập, mô tả đầu người trên cơ thể sư tử. Nó là lớn nhất của loại hình này, với chiều cao 73,5 mét và chiều rộng 19,3 mét."}</w:t>
      </w:r>
    </w:p>
    <w:p w14:paraId="3292994D" w14:textId="77777777" w:rsidR="00156909" w:rsidRDefault="00666204">
      <w:r>
        <w:t>{"câu hỏi": "Làm thế nào để bạn nói \"Cảm ơn\" trong tiếng Nhật?", "câu trả lời": "Trong tiếng Nhật, \"cảm ơn\" được thể hiện là \"\u3042\u308a\u304c\u3068\u3046\" (Arigatou) ở dạng giản dị. Một cách lịch sự hơn để nói nó là \"\u3042\u308a\u304c\u3068\u3046\u3054\u3056\u3044\u307e\u3059\" (Arigatou gozaimasu)."}</w:t>
      </w:r>
    </w:p>
    <w:p w14:paraId="3D0FDDFD" w14:textId="77777777" w:rsidR="00156909" w:rsidRDefault="00666204">
      <w:r>
        <w:t>{"câu hỏi": "Cách làm sốt trâu cay?", "trả lời": "Đây là một công thức nhanh chóng và dễ dàng cho nước sốt trâu cay:\nThành phần:\n- 1 chén nước sốt nóng\n- 1/2 chén bơ lạt\n- 2 muỗng canh giấm trắng\n- 1 thìa cà phê sốt Worcestershire\n- 1 thìa cà phê bột tỏi\n- 1/4 thìa cà phê ớt cayenne (tùy chọn, để tăng nhiệt)\n\nHướng dẫn:\n1. Đun chảy bơ trong nồi trên lửa vừa.\n2. Khi bơ đã tan chảy, thêm nước sốt nóng, giấm trắng, sốt Worcestershire, bột tỏi và ớt cayenne (tùy chọn). \n3. Đánh tất cả mọi thứ cho đến khi kết hợp tốt.\n4. Giảm lửa xuống mức thấp và để nước sốt sôi trong khoảng 5 phút, thỉnh thoảng đánh trứng.\n5. Khi nước sốt đã đặc lại, lấy nó ra khỏi bếp và để nguội một chút trước khi sử dụng. \ n \ n Nước sốt này hoàn hảo cho cánh, thịt gà hoặc nhúng. Thưởng thức!"}</w:t>
      </w:r>
    </w:p>
    <w:p w14:paraId="24C40389" w14:textId="77777777" w:rsidR="00156909" w:rsidRDefault="00666204">
      <w:r>
        <w:t>{"question": "Tính 104 x 40.", "answer": "Kết quả nhân 104 với 40 là 4160."}</w:t>
      </w:r>
    </w:p>
    <w:p w14:paraId="0EC86355" w14:textId="77777777" w:rsidR="00156909" w:rsidRDefault="00666204">
      <w:r>
        <w:t xml:space="preserve">{"câu hỏi": "Mô tả thiết kế web trong vài câu.", "câu trả lời": "Thiết kế web liên quan đến việc tạo và lập kế hoạch trang web bao gồm các khía cạnh như bố cục trang web, sản xuất nội dung và thiết kế đồ họa. Nó kết hợp cả kỹ năng kỹ thuật và nghệ thuật sáng tạo cần thiết để tạo ra các trang web trực quan hấp dẫn và chức năng nâng cao trải nghiệm người dùng. Thiết kế web hiệu quả liên quan đến việc đạt được sự cân bằng giữa tính thẩm mỹ và chức năng người dùng đồng thời đảm bảo rằng trang web có thể dễ dàng truy cập và điều hướng. </w:t>
      </w:r>
      <w:r>
        <w:lastRenderedPageBreak/>
        <w:t>Đó là một khía cạnh quan trọng trong sự hiện diện trực tuyến của công ty và có thể ảnh hưởng lớn đến nhận thức của người dùng về thương hiệu."}</w:t>
      </w:r>
    </w:p>
    <w:p w14:paraId="38976F13" w14:textId="77777777" w:rsidR="00156909" w:rsidRDefault="00666204">
      <w:r>
        <w:t>{"câu hỏi": "Mô tả một ví dụ về định luật thứ 3 của Newton.", "câu trả lời": "Định luật thứ ba của Newton nói rằng mọi hành động đều có phản ứng bằng nhau và ngược lại. Điều này có nghĩa là khi hai cơ thể tương tác, chúng tác động lực bằng nhau và ngược lại lên nhau. Một ví dụ về luật này trong hành động có thể được nhìn thấy trong một trò chơi bi-a. Khi bóng cue được đánh bằng gậy gợi ý, nó được cho một lực theo một hướng nhất định. Khi bóng cue chạm vào một quả bóng khác, lực của cue stick được chuyển sang quả bóng thứ hai, khiến nó di chuyển. Tuy nhiên, bóng cue cũng sẽ trải qua một lực bằng nhau và ngược lại, khiến nó chậm lại hoặc di chuyển theo hướng ngược lại. Điều này là do quả bóng đầu tiên tác dụng một lực bằng nhau và ngược lại trở lại quả bóng gợi ý. Về bản chất, lực mà cue stick tác dụng lên bóng cue được truyền qua bóng cue và lên quả bóng thứ hai, trong khi bóng cue trải qua một lực bằng nhau và ngược lại."}</w:t>
      </w:r>
    </w:p>
    <w:p w14:paraId="248CF269" w14:textId="77777777" w:rsidR="00156909" w:rsidRDefault="00666204">
      <w:r>
        <w:t>{"câu hỏi": "Kể tên năm nhà văn nổi tiếng của Pháp.", "câu trả lời": "1. Victor Hugo\n2. Albert Camus\n3. Gustave Flaubert\n4. Marcel Proust\n5. Alexandre Dumas"}</w:t>
      </w:r>
    </w:p>
    <w:p w14:paraId="4E3C7D10" w14:textId="77777777" w:rsidR="00156909" w:rsidRDefault="00666204">
      <w:r>
        <w:t>{"câu hỏi": "Tổng thống Mỹ nào là người cuối cùng chỉ phục vụ một nhiệm kỳ?", "câu trả lời": "Tổng thống Mỹ cuối cùng chỉ phục vụ một nhiệm kỳ là George H. W. Bush, người phục vụ từ năm 1989 đến năm 1993."}</w:t>
      </w:r>
    </w:p>
    <w:p w14:paraId="01969D44" w14:textId="77777777" w:rsidR="00156909" w:rsidRDefault="00666204">
      <w:r>
        <w:t>{"câu hỏi": "Tìm ba công dụng của dầu dừa.", "trả lời": "1. Kem dưỡng ẩm: Dầu dừa có thể được sử dụng như một loại kem dưỡng ẩm tự nhiên cho da, vì nó dễ hấp thụ và để lại làn da mềm mại và mịn màng. Nó có thể được áp dụng trực tiếp sau khi tắm hoặc tắm trong khi da vẫn còn ẩm, để giúp khóa độ ẩm. \n \n2. Dầu xả tóc: Dầu dừa cũng có thể được sử dụng như một liệu pháp điều trị sâu trên tóc. Áp dụng nó cho tóc khô hoặc hư tổn có thể giúp nuôi dưỡng và sửa chữa các sợi, để lại chúng ngậm nước và mịn màng. Đơn giản chỉ cần làm ấm dầu trong tay của bạn và áp dụng nó vào ngọn tóc, làm việc dầu lên về phía chân tóc. Để nó trong vài phút trước khi rửa sạch. \n\n3. Nấu ăn: Dầu dừa có thể được sử dụng trong nấu ăn như một sự thay thế lành mạnh cho các loại dầu hoặc chất béo khác. Nó đặc biệt hữu ích trong nấu ăn ở nhiệt độ cao, vì nó có điểm bốc khói cao và có thể được sử dụng một cách an toàn để xào\u00e9ing, chiên và nướng. Nó truyền đạt một hương vị dừa phong phú và là một nguồn giàu axit béo lành mạnh."}</w:t>
      </w:r>
    </w:p>
    <w:p w14:paraId="0A1BF400" w14:textId="77777777" w:rsidR="00156909" w:rsidRDefault="00666204">
      <w:r>
        <w:t>{"câu hỏi": "Kể tên hai lợi ích môi trường của tre.", "trả lời": "1. Tre giúp giảm carbon dioxide: Tre hấp thụ một lượng lớn carbon dioxide, một trong những khí nhà kính chính góp phần gây ra biến đổi khí hậu và giải phóng oxy vào không khí, giúp cải thiện chất lượng không khí. Chống xói mòn đất: Tre có một hệ thống rễ phức tạp, và bởi vì nó là một loại cây lâu năm, rễ của nó liên tục có mặt trong đất. Hệ thống rễ rộng lớn giúp liên kết đất, ngăn ngừa xói mòn đất ở những khu vực dễ bị sạt lở và nước chảy."}</w:t>
      </w:r>
    </w:p>
    <w:p w14:paraId="6D6C639D" w14:textId="77777777" w:rsidR="00156909" w:rsidRDefault="00666204">
      <w:r>
        <w:t xml:space="preserve">{"câu hỏi": "Làm thế nào bạn sẽ giải thích khái niệm về chủ nghĩa Darwin cho một học sinh lớp 8?", "câu trả lời": "Chắc chắn! Vâng, thuyết Darwin được đặt theo tên của một nhà khoa học tên là Charles Darwin, người đã đưa ra thuyết tiến hóa. Lý thuyết này giúp giải thích làm </w:t>
      </w:r>
      <w:r>
        <w:lastRenderedPageBreak/>
        <w:t>thế nào các loại thực vật và động vật khác nhau tồn tại trên hành tinh của chúng ta. Lý thuyết của Darwin dựa trên ý tưởng rằng các sinh vật sống thay đổi, hoặc tiến hóa, theo thời gian để tồn tại tốt hơn trong môi trường của chúng. Bây giờ, hãy tưởng tượng có một đàn hươu cao cổ với chiều dài cổ khác nhau. Theo lý thuyết của Darwin, hươu cao cổ có cổ dài hơn sẽ có cơ hội tiếp cận thức ăn cao hơn trên cây, vì vậy chúng sẽ có nhiều khả năng sống sót và sinh con hơn. Những đứa trẻ này sau đó sẽ được sinh ra với cổ dài hơn, và qua nhiều thế hệ, chiều dài cổ trung bình của quần thể hươu cao cổ sẽ ngày càng dài hơn. Quá trình này được gọi là chọn lọc tự nhiên, trong đó các đặc điểm giúp một sinh vật tồn tại và sinh sản có nhiều khả năng được truyền lại cho thế hệ tiếp theo. Trong một thời gian rất dài, những thay đổi nhỏ này có thể dẫn đến sự phát triển của các loài hoàn toàn mới. Và đó là ý tưởng cơ bản đằng sau chủ nghĩa Darwin!"}</w:t>
      </w:r>
    </w:p>
    <w:p w14:paraId="72366B8A" w14:textId="77777777" w:rsidR="00156909" w:rsidRDefault="00666204">
      <w:r>
        <w:t>{"câu hỏi": "5 kỹ năng sinh tồn phải có là gì?", "Trả lời": "1. Tìm và lọc nước: Một trong những kỹ năng sinh tồn quan trọng nhất là biết cách tìm và làm sạch nước, vì cơ thể chúng ta không thể tồn tại lâu hơn ba ngày mà không có nó. Điều này có nghĩa là hiểu cách xác định vị trí nguồn nước tự nhiên và học các phương pháp lọc nước khác nhau, chẳng hạn như đun sôi, lọc hóa học hoặc sử dụng bộ lọc nước di động. \ n \ n2. Xây dựng một nơi trú ẩn: Con người cần được bảo vệ khỏi các yếu tố như mưa, gió, tuyết và nhiệt độ cực cao hoặc lạnh - vì vậy xây dựng một nơi trú ẩn thích hợp là một kỹ năng sinh tồn cần thiết khác. Loại nơi trú ẩn có thể khác nhau tùy thuộc vào môi trường, nhưng có thể bao gồm từ việc xây dựng một mái hiên với cành cây và tán lá, đến đào một hang động tuyết ở vùng khí hậu lạnh hơn. \ n \ n3. Bắt đầu và duy trì lửa: Lửa là một nguồn tài nguyên quan trọng phục vụ nhiều mục đích, bao gồm làm ấm bạn, nấu thức ăn, đun sôi nước để làm sạch nó, cung cấp ánh sáng và sự thoải mái. Biết cách bắt lửa mà không cần diêm hoặc bật lửa và làm thế nào để giữ cho nó hoạt động trong các điều kiện thời tiết khác nhau là rất quan trọng để tồn tại. \ n \ n4. Xác định và tìm kiếm thức ăn: Trong tình huống sinh tồn, biết cách tìm thức ăn là rất quan trọng. Điều này có thể liên quan đến việc tìm kiếm thức ăn cho thực vật ăn được hoang dã, quả mọng, trái cây và các loại hạt hoặc săn bắn và bẫy động vật hoặc câu cá. Điều quan trọng nữa là phải biết thực vật và động vật nào an toàn để ăn, và làm thế nào để chuẩn bị chúng đúng cách. \ n \ n5. Sơ cứu và sức khỏe: Một trong những kỹ năng sinh tồn quan trọng nhất là biết cách chăm sóc bản thân và những người khác trong trường hợp bị ốm hoặc thương tích. Kiến thức sơ cứu cơ bản như chăm sóc vết thương, hô hấp nhân tạo và cách điều trị các bệnh và chấn thương thông thường có thể tạo ra sự khác biệt lớn trong kịch bản sinh tồn. Ngoài ra, có một bộ dụng cụ sơ cứu đầy đủ và biết cách sử dụng nội dung của nó là rất quan trọng."}</w:t>
      </w:r>
    </w:p>
    <w:p w14:paraId="2CC88C23" w14:textId="77777777" w:rsidR="00156909" w:rsidRDefault="00666204">
      <w:r>
        <w:t xml:space="preserve">{"câu hỏi": "Giải thích tầm quan trọng của trận Tsushima trong chiến tranh Nga-Nhật.", "trả lời": "Trận Tsushima, còn được gọi là Hải chiến Biển Nhật Bản, là một trận hải chiến lớn giữa hải quân Nga và Nhật Bản vào ngày 27-28 tháng 5 năm 1905, trong Chiến tranh Nga-Nhật. Đó là một sự kiện quan trọng trong cuộc chiến vì nó dẫn đến một chiến thắng quyết định cho Nhật Bản, kết thúc chiến tranh một cách hiệu quả có lợi cho họ. Tầm quan trọng của trận Tsushima nằm ở một số khu vực. Thứ nhất, nó đã chứng minh sức mạnh và khả năng của hải quân Nhật Bản, cho đến lúc đó vẫn được coi là yếu hơn khi so sánh với các cường quốc châu Âu. Người Nhật đã có thể sử dụng hiệu quả lợi thế của họ về tốc độ, khả năng cơ động và hỏa </w:t>
      </w:r>
      <w:r>
        <w:lastRenderedPageBreak/>
        <w:t>lực để gây ra một thất bại nặng nề cho hạm đội Nga, vốn đã đi từ Biển Baltic để chiến đấu ở Thái Bình Dương. Thứ hai, trận chiến này rất quan trọng vì nó chấm dứt sự hiện diện hải quân của Nga ở Viễn Đông, khiến Nhật Bản có sự thống trị hải quân không bị thách thức trong khu vực. Điều này đảm bảo hiệu quả sự kiểm soát của Nhật Bản đối với các vùng lãnh thổ mà họ đã giành được trong quá trình chiến tranh, bao gồm nửa phía nam của đảo Sakhalin, và kiểm soát cảng Arthur và bán đảo Liêu Đông. Cuối cùng, trận Tsushima đã có những hậu quả sâu rộng đối với Nga, vì nó không chỉ đại diện cho một thất bại quân sự đáng kể mà còn có tác động sâu sắc đến chính trị trong nước. Sự thất bại của quân đội Nga trong cuộc chiến đã dẫn đến sự bất mãn lan rộng trong dân chúng Nga và là một trong những yếu tố góp phần vào sự bùng nổ của Cách mạng Nga năm 1905. Tóm lại, Trận Tsushima là một sự kiện quan trọng trong Chiến tranh Nga-Nhật, vì nó không chỉ đánh dấu một chiến thắng quân sự lớn cho Nhật Bản mà còn có những hậu quả sâu rộng cho cả Nhật Bản và Nga về động lực quyền lực khu vực và chính trị trong nước."}</w:t>
      </w:r>
    </w:p>
    <w:p w14:paraId="24B4F00F" w14:textId="77777777" w:rsidR="00156909" w:rsidRDefault="00666204">
      <w:r>
        <w:t>{"câu hỏi": "Tìm ra ngôi sao gần Trái đất nhất là gì.", "câu trả lời": "Ngôi sao gần Trái đất nhất được biết đến là Proxima Centauri, cách chúng ta 4,24 năm ánh sáng. Nó là một phần của hệ sao Alpha Centauri, và còn được gọi là Alpha Centauri C."}</w:t>
      </w:r>
    </w:p>
    <w:p w14:paraId="4C6A4504" w14:textId="77777777" w:rsidR="00156909" w:rsidRDefault="00666204">
      <w:r>
        <w:t>{"câu hỏi": "Kể tên ít nhất năm quốc gia có dân số trên 50 triệu người.", "trả lời": "Dưới đây là năm quốc gia có dân số trên 50 triệu người: \n\n1. Trung Quốc, \n2. Ấn Độ, \n3. Hoa Kỳ, \n4. Indonesia, \n5. Brazil."}</w:t>
      </w:r>
    </w:p>
    <w:p w14:paraId="23E694EE" w14:textId="77777777" w:rsidR="00156909" w:rsidRDefault="00666204">
      <w:r>
        <w:t>{"câu hỏi": "Mô tả khái niệm học máy bằng những từ đơn giản.", "câu trả lời": "Học máy là một loại trí tuệ nhân tạo nơi máy tính tự dạy mình cách làm một cái gì đó, thay vì được các lập trình viên nói chính xác phải làm gì. Nó liên quan đến việc cung cấp dữ liệu cho máy tính và sử dụng dữ liệu đó để đào tạo máy tính nhận ra các mẫu, đưa ra quyết định và thực hiện các tác vụ. Nó giống như học hỏi từ kinh nghiệm - máy tính càng tiếp xúc với nhiều dữ liệu, nó càng tìm ra phải làm gì với dữ liệu mới. Học máy được sử dụng trong nhiều lĩnh vực khác nhau, chẳng hạn như kinh doanh, chăm sóc sức khỏe, robot và tài chính, để cải thiện hiệu suất, đưa ra dự đoán và thậm chí tạo ra các công nghệ mới."}</w:t>
      </w:r>
    </w:p>
    <w:p w14:paraId="5FEC2635" w14:textId="77777777" w:rsidR="00156909" w:rsidRDefault="00666204">
      <w:r>
        <w:t xml:space="preserve">{"câu hỏi": "Viết ra ba nguyên tắc của lập trình hướng đối tượng.", "trả lời": "Lập trình hướng đối tượng là một mô hình lập trình sử dụng các đối tượng và lớp làm khối xây dựng của nó để phát triển phần mềm mô-đun, có thể tái sử dụng và dễ bảo trì. Dưới đây là ba nguyên tắc của Lập trình hướng đối tượng: \ n \ n1. ** Đóng gói: ** Đóng gói là quá trình ẩn các chi tiết bên trong của một đối tượng và cung cấp giao diện để truy cập các tính năng của nó. Nguyên tắc này bảo vệ dữ liệu nội bộ của một đối tượng khỏi bị sửa đổi trực tiếp, tăng cường tính bảo mật và tính toàn vẹn của đối tượng. \ n \ n2. **Kế thừa:** Kế thừa cho phép các nhà phát triển tạo các lớp mới tái sử dụng, mở rộng và chuyên môn hóa hành vi của các lớp hiện có. Nguyên tắc này giúp giảm sự dư thừa mã và cho phép các nhà phát triển tạo ra các lớp dễ hiểu và duy trì hơn. \ n \ n3. **Đa hình:** Đa hình cho phép các đối tượng của các lớp khác nhau được coi là đối tượng của một siêu lớp chung. Điều này cho phép các nhà phát triển viết mã linh hoạt hơn và có thể tái sử dụng, vì nó có thể làm việc với các đối tượng từ các lớp khác nhau chia sẻ một giao diện chung. Đa hình thường được thực hiện bằng cách </w:t>
      </w:r>
      <w:r>
        <w:lastRenderedPageBreak/>
        <w:t>ghi đè phương thức, trong đó một lớp con cung cấp một triển khai mới của một phương thức trong siêu lớp của nó."}</w:t>
      </w:r>
    </w:p>
    <w:p w14:paraId="01829E7E" w14:textId="77777777" w:rsidR="00156909" w:rsidRDefault="00666204">
      <w:r>
        <w:t>{"câu hỏi": "Kể tên 5 tiểu bang Hoa Kỳ bắt đầu bằng chữ 'M'.", "câu trả lời": "1. Maine\n2. Maryland\n3. Massachusetts\n4. Michigan\n5. Minnesota"}</w:t>
      </w:r>
    </w:p>
    <w:p w14:paraId="0B06F615" w14:textId="77777777" w:rsidR="00156909" w:rsidRDefault="00666204">
      <w:r>
        <w:t>{"câu hỏi": "Kể tên một ví dụ về việc mua lại bằng đòn bẩy.", "câu trả lời": "Một ví dụ về việc mua lại bằng đòn bẩy là việc KKR mua lại RJR Nabisco vào năm 1989. Vào thời điểm đó, đây là thương vụ mua lại bằng đòn bẩy lớn nhất trong lịch sử, trị giá 31,1 tỷ USD. Trong thỏa thuận, KKR đã sử dụng một lượng tiền vay đáng kể để tài trợ cho việc mua lại, với phần lớn giá mua được tài trợ thông qua việc phát hành trái phiếu lợi suất cao (còn được gọi là "trái phiếu rác"). Tài sản của công ty bị mua lại được sử dụng làm tài sản thế chấp cho các khoản vay, và kỳ vọng là doanh thu của công ty sẽ được sử dụng để trả nợ theo thời gian."}</w:t>
      </w:r>
    </w:p>
    <w:p w14:paraId="251B40D9" w14:textId="77777777" w:rsidR="00156909" w:rsidRDefault="00666204">
      <w:r>
        <w:t>{"câu hỏi": "Tạo công thức cho món ớt con carne.", "câu trả lời": "Chili Con Carne\n\nThành phần:\n- 1 muỗng canh dầu thực vật\n- 1 củ hành tây lớn, băm nhỏ\n- 2 tép tỏi, băm nhỏ\n- 1 pound thịt bò xay\n- 1 lon (14,5 ounce) cà chua thái hạt lựu\n- 1 lon (8 ounce) sốt cà chua\n- 2 muỗng canh ớt bột\n- 1 muỗng cà phê thì là xay\n- 1 thìa cà phê oregano khô\n- 1/2 thìa cà phê muối\n- 1 lon (15,5 ounce) thận đậu, để ráo nước và rửa sạch \ n - 1 lon (15,5 ounce) đậu pinto, để ráo nước và rửa sạch \ n \ n \ nHướng dẫn: \ n \ n1. Trong một nồi lớn hoặc lò nướng Hà Lan, làm nóng dầu trên lửa vừa. Thêm hành và tỏi vào nấu cho đến khi hành tây mềm, khoảng 5 phút. \ n \ n2. Thêm thịt bò xay và nấu, bẻ thịt bằng thìa gỗ, cho đến khi chín vàng, khoảng 10 phút. Cho cà chua, sốt cà chua, bột ớt, thìa là, rau oregano và muối vào khuấy đều. Đun nhỏ lửa và nấu trong 10 phút.\n\n4. Cho đậu vào khuấy đều và nấu cho đến khi nóng qua, khoảng 5 phút.\n\n5. Phục vụ nóng và trang trí với các loại topping yêu thích của bạn như phô mai bào sợi, kem chua, hành lá xắt nhỏ hoặc rau mùi.\n\nThưởng thức Chili Con Carne tự làm của bạn!"}</w:t>
      </w:r>
    </w:p>
    <w:p w14:paraId="2193932C" w14:textId="77777777" w:rsidR="00156909" w:rsidRDefault="00666204">
      <w:r>
        <w:t xml:space="preserve">{"câu hỏi": "Xác định năm ưu và năm nhược điểm của GMO.", "câu trả lời": "Ưu điểm của GMO:\n1. Tăng năng suất cây trồng: Cây trồng GMO có thể tạo ra năng suất cao hơn trên mỗi mẫu đất nông nghiệp, cung cấp nhiều lương thực hơn để nuôi sống dân số ngày càng tăng. Giảm sử dụng thuốc trừ sâu: Cây trồng có thể được biến đổi gen để biểu hiện một loại protein độc hại đối với một số loài gây hại, giảm nhu cầu sử dụng thuốc trừ sâu có hại. \ n3. Tăng cường hàm lượng dinh dưỡng: Biến đổi gen có thể cải thiện hàm lượng dinh dưỡng của một số loại cây trồng, chẳng hạn như tăng lượng vitamin hoặc khoáng chất. \ n4. Khả năng phục hồi khí hậu: GMO có thể được phát triển để chịu được hạn hán, nhiệt độ và các căng thẳng khí hậu khác, cho phép cây trồng phát triển mạnh ngay cả trong điều kiện không thuận lợi. Thời hạn sử dụng dài hơn: Một số GMO đã được sửa đổi để có thời hạn sử dụng lâu hơn, giảm lãng phí thực phẩm và tăng tính sẵn có của sản phẩm tươi sống. \ n \ nCons của GMO: \ n1. Tiềm năng tác động tiêu cực đến môi trường: Việc đưa GMO vào môi trường có thể có những tác động tiêu cực ngoài ý muốn đối với hệ sinh thái và đa dạng sinh học. Tác động lâu dài chưa biết: Có thể có những tác động lâu dài chưa biết của việc tiêu thụ GMO, vì tác động của chúng đối với sức khỏe con người chưa được nghiên cứu rộng rãi theo thời gian. Kiểm soát doanh nghiệp nông nghiệp: Việc phát triển và phân phối hạt giống GMO thường được kiểm soát bởi các tập đoàn lớn, làm dấy lên lo ngại về việc tư nhân hóa nguồn </w:t>
      </w:r>
      <w:r>
        <w:lastRenderedPageBreak/>
        <w:t>cung cấp thực phẩm. \n4. Khả năng lây nhiễm chéo: Có nguy cơ lây nhiễm chéo giữa cây trồng GMO và cây trồng không biến đổi gen, có thể ảnh hưởng đến độ tinh khiết của cây trồng hữu cơ và không biến đổi gen. \ n5. Mối quan tâm về đạo đức: Một số người có mối quan tâm đạo đức về biến đổi gen và thao túng các sinh vật sống vì lợi ích của con người."}</w:t>
      </w:r>
    </w:p>
    <w:p w14:paraId="3581C202" w14:textId="77777777" w:rsidR="00156909" w:rsidRDefault="00666204">
      <w:r>
        <w:t>{"câu hỏi": "Phân loại bài viết này thành một trong bảy thể loại tin tức. - Nước này đã phải đối mặt với tình trạng thiếu vật tư y tế trong nhiều tuần nay. Các bệnh viện đã buộc phải từ chối bệnh nhân vì thiếu thiết bị cần thiết, và chính phủ đã phải vật lộn để tìm ra giải pháp.", "trả lời": "Bài báo này thuộc thể loại tin tức của "Tin tức cứng", vì nó báo cáo một vấn đề hiện tại, quan trọng và nhạy cảm về thời gian ảnh hưởng đến sức khỏe và an toàn công cộng."}</w:t>
      </w:r>
    </w:p>
    <w:p w14:paraId="4DFC9FB4" w14:textId="77777777" w:rsidR="00156909" w:rsidRDefault="00666204">
      <w:r>
        <w:t>{"câu hỏi": "Viết lại câu này như một giọng nói tích cực - Cuốn sách được xuất bản bởi anh ấy.", "câu trả lời": "Anh ấy đã xuất bản cuốn sách."}</w:t>
      </w:r>
    </w:p>
    <w:p w14:paraId="6F879DCB" w14:textId="77777777" w:rsidR="00156909" w:rsidRDefault="00666204">
      <w:r>
        <w:t>{"câu hỏi": "Với thực tế khoa học được cung cấp, hãy đoán con vật tôi đang mô tả, và sau đó giải thích cách nó sử dụng tính năng độc đáo được đề cập trong thực tế để có lợi cho nó. - Loài vật này có khả năng tái tạo các bộ phận cơ thể bị mất, thậm chí toàn bộ đầu, khiến nó gần như không thể phá hủy.", "trả lời": "Con vật bạn đang mô tả là một hành tinh (giun dẹp). Chúng có một khả năng độc đáo để tái tạo các bộ phận cơ thể bị mất do số lượng tế bào gốc đa năng cao. Những tế bào này có thể biến đổi thành nhiều loại tế bào khác nhau, cho phép giun mọc lại các mô bị mất hoặc bị hư hỏng. Khả năng này mang lại cho các hành tinh một lợi thế sinh tồn, vì chúng có thể tái sinh sau khi bị thương hoặc thậm chí sinh sản vô tính bằng cách tách cơ thể của chúng và tái tạo các bộ phận còn thiếu."}</w:t>
      </w:r>
    </w:p>
    <w:p w14:paraId="40BD7A0B" w14:textId="77777777" w:rsidR="00156909" w:rsidRDefault="00666204">
      <w:r>
        <w:t>{"question": "Xác định diện tích của một hình chữ nhật có chiều rộng 6 inch và chiều dài 10 inch. - Chiều rộng = 6 inch, Chiều dài = 10 inch", "câu trả lời": "Để xác định diện tích của hình chữ nhật, bạn có thể sử dụng công thức: Diện tích = Chiều rộng * Chiều dài. Cắm các giá trị, chúng tôi có: Diện tích = 6 inch * 10 inch. Điều này tính ra diện tích 60 inch vuông."}</w:t>
      </w:r>
    </w:p>
    <w:p w14:paraId="3FFFD73B" w14:textId="77777777" w:rsidR="00156909" w:rsidRDefault="00666204">
      <w:r>
        <w:t xml:space="preserve">{"câu hỏi": "Mô tả cách người ta có thể sử dụng trợ lý kỹ thuật số", "câu trả lời": "Trợ lý kỹ thuật số là một tác nhân phần mềm được thiết kế để hỗ trợ người dùng thực hiện các tác vụ khác nhau và cung cấp thông tin. Một cách mà một người có thể sử dụng trợ lý kỹ thuật số là thông qua lệnh thoại. Ví dụ, hầu hết các trợ lý kỹ thuật số đều đi kèm với phần mềm nhận dạng giọng nói cho phép người dùng tương tác với trợ lý thông qua giao tiếp bằng lời nói. Ví dụ: người dùng có thể nói, "Hey Assistant, play some music" và trợ lý kỹ thuật số sau đó sẽ bắt đầu phát nhạc từ một dịch vụ âm nhạc được liên kết. \ n \ n Một cách khác mà người dùng có thể sử dụng trợ lý kỹ thuật số là thông qua các lệnh dựa trên văn bản. Nhiều trợ lý kỹ thuật số đi kèm với một ứng dụng cho phép người dùng nhập yêu cầu của họ, chẳng hạn như đặt lời nhắc hoặc đặt câu hỏi. Khi người dùng gửi yêu cầu của họ, trợ lý kỹ thuật số sẽ xử lý yêu cầu và cung cấp phản hồi hoặc hành động thích hợp. Ngoài các lệnh dựa trên giọng nói và văn bản, người dùng cũng có thể sử dụng trợ lý kỹ thuật số bằng cách tích hợp trợ lý với các thiết bị nhà thông minh. Chẳng hạn, người dùng có thể kết nối trợ lý kỹ thuật số của họ với đèn thông minh, cho phép người dùng điều khiển đèn trong nhà thông qua trợ lý. Ngoài ra, người dùng có thể thiết lập các thói quen, chẳng hạn như bật đèn cụ thể, điều chỉnh </w:t>
      </w:r>
      <w:r>
        <w:lastRenderedPageBreak/>
        <w:t>bộ điều chỉnh nhiệt hoặc phát nhạc vào một thời điểm nhất định mỗi ngày. Nhìn chung, trợ lý kỹ thuật số là một công cụ đa năng nhằm giúp người dùng thực hiện nhiều tác vụ khác nhau và giúp cuộc sống của họ dễ dàng hơn. Người dùng có thể tương tác với trợ lý thông qua lệnh thoại, lệnh dựa trên văn bản hoặc tích hợp với các thiết bị thông minh, giúp trợ lý trở thành một cách thuận tiện và hiệu quả để quản lý các công việc hàng ngày."}</w:t>
      </w:r>
    </w:p>
    <w:p w14:paraId="54F0C71A" w14:textId="77777777" w:rsidR="00156909" w:rsidRDefault="00666204">
      <w:r>
        <w:t>{"câu hỏi": "Sáng tác một bài hát ngắn về tự do.", "câu trả lời": "Câu 1:\nOh tự do, ánh sáng trong đêm,\nMột từ mạnh mẽ làm cho trái tim chúng ta bừng sáng,\nMột ngọn hải đăng hy vọng hướng dẫn con đường của chúng ta,\nMột lời kêu gọi dang rộng đôi cánh của chúng ta và bay đi.\n\nHợp xướng:\nTự do, một bài hát chúng ta hát,\nMột thế giới khả năng nơi chúng ta có thể làm bất cứ điều gì, \ nVới tình yêu và lòng can đảm, chúng ta sẽ đứng vững, và nắm lấy tự do, tay trong tay.\n\nCâu 2:\nTự do, một cơ hội để trở thành sự thật,\nĐối với chính chúng ta, trong tất cả những gì chúng ta nói và làm,\nĐể sống cuộc sống của chúng ta và mơ ước ước mơ của chúng ta, \ n Và đuổi theo các vì sao, bất kể chúng có vẻ như thế nào. \ n \ n Hợp xướng: \ nTự do, một bài hát chúng ta hát, \ Một thế giới khả năng nơi chúng ta có thể làm bất cứ điều gì, \ nVới tình yêu và lòng can đảm, chúng ta sẽ đứng lên, và nắm lấy tự do, tay trong tay. \ n \ nBridge: \ nOh tự do, một món quà quý giá, \ nMột thứ mà chúng ta phải trân trọng và nâng đỡ, \ n Vì khi chúng ta tự do, chúng thực sự sống, \ n Và trái tim của chúng ta, chúng bay lên, chúng phát triển mạnh mẽ. \ n \ n Hợp xướng: \ n Tự do, một bài hát chúng ta hát, \ Một thế giới khả năng nơi chúng ta có thể làm bất cứ điều gì, \ nVới tình yêu và lòng can đảm, chúng ta sẽ đứng lên, và nắm lấy tự do, tay trong tay.\n\nOutro:\nOh tự do, chúng ta đừng bao giờ quên,\nSức mạnh mà chúng ta nắm giữ, để tạo ra một sự thay đổi, \ n Vì vậy, hãy dang rộng đôi cánh của bạn, và để tiếng nói của bạn được lắng nghe, \ n Vì tự do, là một từ đẹp.</w:t>
      </w:r>
    </w:p>
    <w:p w14:paraId="34131407" w14:textId="77777777" w:rsidR="00156909" w:rsidRDefault="00666204">
      <w:r>
        <w:t>{"question": "Xác định các khái niệm chính trong đoạn này. - Sự nóng lên toàn cầu là sự gia tăng nhiệt độ chung của trái đất do sự tích tụ khí nhà kính trong khí quyển.", "Trả lời": "1. Sự nóng lên toàn cầu\n2. Tăng \ n3. Nhiệt độ Trái đất\n4. Khí nhà kính\n5. Tích tụ \ n6. Khí quyển"}</w:t>
      </w:r>
    </w:p>
    <w:p w14:paraId="5AF41361" w14:textId="77777777" w:rsidR="00156909" w:rsidRDefault="00666204">
      <w:r>
        <w:t xml:space="preserve">{"question": "Mô tả sự khác biệt giữa Python 2 và Python 3.", "answer": "Python 2 và Python 3 là hai phiên bản chính của ngôn ngữ lập trình phổ biến, Python. Mặc dù chúng có nhiều điểm tương đồng, nhưng cũng có một số khác biệt chính giữa hai phiên bản quan trọng mà các lập trình viên cần lưu ý. Một số khác biệt chính giữa Python 2 và Python 3 bao gồm: \n\n1. Sự khác biệt về cú pháp: Có một số khác biệt về cú pháp giữa hai phiên bản. Một trong những thay đổi đáng chú ý nhất là chức năng in. Trong Python 2, câu lệnh print không yêu cầu dấu ngoặc đơn, trong khi ở Python 3, nó là một hàm và do đó yêu cầu dấu ngoặc đơn.\n\n2. Chia số nguyên: Trong Python 2, toán tử chia trả về sàn của kết quả chia khi chia hai số nguyên. Trong Python 3, nó trả về kết quả chia thực sự. Để có được phép chia sàn trong Python 3, người ta phải sử dụng toán tử dấu gạch chéo kép.\n\n3. Chuỗi Unicode: Trong Python 2, các chuỗi thuộc chuỗi kiểu và được mã hóa trong ASCII theo mặc định. Trong Python 3, các chuỗi thuộc loại unicode và được mã hóa bằng Unicode (UTF-8) theo mặc định. Điều này làm cho việc xử lý các ký tự không phải Latinh dễ dàng hơn trong Python 3.\n\n4. Hàm đầu vào: Trong Python 2, hàm input() đọc một dòng từ bảng điều khiển và sau </w:t>
      </w:r>
      <w:r>
        <w:lastRenderedPageBreak/>
        <w:t>đó cố gắng đánh giá nó, đây có thể là một rủi ro bảo mật. Trong Python 3, hàm input() đọc một dòng từ bảng điều khiển và sau đó trả về nó dưới dạng một chuỗi, mà không cần bất kỳ đánh giá bổ sung nào. \ n \ n5. Phạm vi so với Xrange: Hàm phạm vi hoạt động khác nhau trong Python 2 và Python 3. Trong Python 2, hàm range trả về một danh sách, trong khi trong Python 3, nó trả về một iterator. Hàm xrange đã được sử dụng trong Python 2 để đạt được hành vi của hàm phạm vi trong Python 3, nhưng nó đã bị loại bỏ trong Python 3.\n\n6. Xử lý lỗi: Cú pháp xử lý ngoại lệ đã thay đổi giữa Python 2 và Python 3. Trong Python 2, các ngoại lệ được đưa ra bằng cú pháp \"raise Exception, args\", trong khi trong Python 3, nó là \"raise Exception(args)\".\n\nDo những khác biệt này, mã được viết bằng Python 2 có thể không chạy chính xác trong Python 3 mà không có một số sửa đổi và ngược lại. Tuy nhiên, có những công cụ có sẵn, chẳng hạn như trình chuyển đổi 2to3, có thể giúp di chuyển từ phiên bản này sang phiên bản khác."}</w:t>
      </w:r>
    </w:p>
    <w:p w14:paraId="60984AFA" w14:textId="77777777" w:rsidR="00156909" w:rsidRDefault="00666204">
      <w:r>
        <w:t>{"câu hỏi": "Xác định tên của thành phố trong cảnh này. - Mặt trời lặn trên thành phố cổ, những tia sáng vàng của nó chiếu sáng trên các ngọn tháp của nhiều nhà thờ Hồi giáo.", "Trả lời": "Tên của thành phố không được nêu rõ ràng trong cảnh nhất định."}</w:t>
      </w:r>
    </w:p>
    <w:p w14:paraId="4D813163" w14:textId="77777777" w:rsidR="00156909" w:rsidRDefault="00666204">
      <w:r>
        <w:t>{"câu hỏi": "Xác định số nguyên tố nhỏ nhất.", "trả lời": "Số nguyên tố nhỏ nhất là 2."}</w:t>
      </w:r>
    </w:p>
    <w:p w14:paraId="70507143" w14:textId="77777777" w:rsidR="00156909" w:rsidRDefault="00666204">
      <w:r>
        <w:t>{"câu hỏi": "Liệt kê ba vật dụng được giữ trong bộ sơ cứu.", "trả lời": "1. Băng và băng dính: Đây là những vật dụng thiết yếu trong bất kỳ bộ dụng cụ sơ cứu nào, được sử dụng để che vết thương, giữ băng tại chỗ hoặc hỗ trợ chân tay bị thương.\n\n2. Thuốc sát trùng và thuốc mỡ kháng sinh: Đây là những thứ quan trọng để làm sạch và khử trùng vết cắt, vết trầy xước hoặc da bị vỡ khác để ngăn ngừa nhiễm trùng. \ n \ n3. Thuốc giảm đau: Thuốc giảm đau không kê đơn như Ibuprofen, aspirin hoặc acetaminophen có thể giúp kiểm soát cơn đau, giảm viêm hoặc sốt trong trường hợp bị thương hoặc bệnh tật."}</w:t>
      </w:r>
    </w:p>
    <w:p w14:paraId="5916106C" w14:textId="77777777" w:rsidR="00156909" w:rsidRDefault="00666204">
      <w:r>
        <w:t>{"câu hỏi": "Định nghĩa của hệ mét là gì?", "câu trả lời": "Hệ mét là một hệ thống đo lường dựa trên thập phân quốc tế sử dụng các đơn vị được tiêu chuẩn hóa để biểu thị các đại lượng như chiều dài, khối lượng, thể tích và nhiệt độ. Các đơn vị được sử dụng rộng rãi nhất của nó là mét cho chiều dài, kilôgam cho khối lượng, lít cho thể tích và độ C cho nhiệt độ. Hệ thống này dựa trên bội số của mười, giúp dễ dàng chuyển đổi giữa các đơn vị lớn hơn và nhỏ hơn bằng cách di chuyển dấu thập phân. Hệ mét, còn được gọi là Hệ đơn vị quốc tế (SI), đã được hầu hết các quốc gia trên toàn thế giới chấp nhận làm hệ thống đo lường chính thức của họ."}</w:t>
      </w:r>
    </w:p>
    <w:p w14:paraId="3E80ED74" w14:textId="77777777" w:rsidR="00156909" w:rsidRDefault="00666204">
      <w:r>
        <w:t>{"câu hỏi": "Kể tên hai lợi ích của cuộc cách mạng thông tin.", "Trả lời": "Hai lợi ích của cuộc cách mạng thông tin là:\n\n1. Tăng cường kết nối và giao tiếp toàn cầu: Với sự gia tăng của internet và các công cụ truyền thông kỹ thuật số, mọi người từ khắp nơi trên thế giới hiện có thể kết nối và giao tiếp với nhau ngay lập tức và với chi phí thấp, phá vỡ các rào cản địa lý và văn hóa. Tiếp cận kiến thức và thông tin dễ dàng hơn: Số lượng và sự đa dạng của thông tin có sẵn trực tuyến đã tăng lên rất nhiều, cho phép các cá nhân dễ dàng truy cập vào một lượng kiến thức và thông tin chưa từng có về hầu hết mọi chủ đề quan tâm. Điều này đã dẫn đến những cải tiến trong giáo dục, nghiên cứu và đổi mới vì giờ đây mọi người có thể học hỏi và chia sẻ kiến thức dễ dàng hơn."}</w:t>
      </w:r>
    </w:p>
    <w:p w14:paraId="73225C65" w14:textId="77777777" w:rsidR="00156909" w:rsidRDefault="00666204">
      <w:r>
        <w:lastRenderedPageBreak/>
        <w:t>{"question": "Cho phương trình sau, giải cho x : 4x^2+9x+1 = 0", "answer": "Phương trình cho trước là phương trình bậc hai có dạng Ax^2 + Bx + C = 0, trong đó A=4, B=9 và C=1. Để giải phương trình này cho x, chúng ta có thể sử dụng công thức bậc hai, được đưa ra như sau:\n\nx = (-B \u00b1 \u221a(B^2 - 4AC))/2A\n\nThay thế các giá trị đã cho của A, B và C trong công thức trên, chúng ta nhận được:\n\nx = (-(9) \u00b1 \u221a((9)^2 - 4(4)(1)))/(2(4))\nx = (-9 \u00b1 \u221a(81 - 16))/8\nx = (-9 \u00b1 \u221a(65))/8\n\nVì vậy, hai nghiệm của phương trình bậc hai đã cho là: \nx = (- 9 + \u221a(65))/8 và x = (-9 - \u221a(65))/8."}</w:t>
      </w:r>
    </w:p>
    <w:p w14:paraId="083F860E" w14:textId="77777777" w:rsidR="00156909" w:rsidRDefault="00666204">
      <w:r>
        <w:t>{"câu hỏi": "Động não ý tưởng về cách sử dụng một chai mực.", "câu trả lời": "1. Thư pháp: Sử dụng mực để tạo ra những bức thư hoặc thiệp mời viết tay đẹp với cảm giác truyền thống.\n\n2. Nghệ thuật: Sử dụng mực để vẽ, vẽ, phác thảo và thêm màu sắc cho bất kỳ mảnh giấy hoặc vải nào. \ n \ n3. Tem: Tạo tem được cá nhân hóa của bạn hoặc sử dụng tem mua tại cửa hàng để tạo ra các thiết kế hoặc logo độc đáo trên giấy và vải. \ n \ n4. Viết: Đổ đầy mực vào bút máy và bắt đầu viết thư, mục nhật ký hoặc thơ theo cách cũ. \ n \ n5. Hình xăm tự chế: Sử dụng mực để tạo hình xăm tạm thời mà bạn có thể áp dụng một cách an toàn cho làn da của mình. \ n \ n6. Tranh rửa mực: Hãy thử sử dụng mực để tạo ra những bức tranh rửa mực đơn sắc, một kỹ thuật truyền thống của Đông Á. \ n \ n7. Dấu tay: Tạo nghệ thuật in tay độc đáo bằng mực bằng cách nhúng tay vào mực và ấn nó lên giấy hoặc vải. \ n \ n8. Đá cẩm thạch: Sử dụng mực để tạo ra các thiết kế cẩm thạch trên giấy, vải hoặc thậm chí với các kỹ thuật vẽ móng. \ n \ n9. Nghệ thuật truyền thông hỗn hợp: Kết hợp mực vào tác phẩm nghệ thuật đa phương tiện, sử dụng nó như một yếu tố trong số nhiều yếu tố để tạo ra các tác phẩm quyến rũ. \ n \ n10. Lớp học thư pháp: Cung cấp các khóa học về thư pháp hoặc vẽ bằng mực, truyền lại kỹ năng và thủ công cho người khác."}</w:t>
      </w:r>
    </w:p>
    <w:p w14:paraId="08068834" w14:textId="77777777" w:rsidR="00156909" w:rsidRDefault="00666204">
      <w:r>
        <w:t>{"question": "Sắp xếp chuỗi sự kiện sau theo trình tự thời gian. - Magellan đến Tierra del Fuego, Ferdinand Magellan bắt đầu chuyến đi vòng quanh thế giới đầu tiên, Francis Drake trở về Plymouth", "trả lời": "1. Ferdinand Magellan bắt đầu chuyến đi vòng quanh thế giới đầu tiên \n2. Magellan đến Tierra del Fuego\n3. Francis Drake trở lại Plymouth"}</w:t>
      </w:r>
    </w:p>
    <w:p w14:paraId="7DA3E072" w14:textId="77777777" w:rsidR="00156909" w:rsidRDefault="00666204">
      <w:r>
        <w:t xml:space="preserve">{"câu hỏi": "Liệt kê một số ưu và nhược điểm của việc sử dụng khinh khí cầu để vận chuyển.", "câu trả lời": "Ưu điểm của việc sử dụng khinh khí cầu để vận chuyển:\n\n1. Trải nghiệm tuyệt đẹp và độc đáo: Khinh khí cầu là một cách độc đáo để đi du lịch cung cấp tầm nhìn toàn cảnh môi trường xung quanh. \ n \ n2. Thân thiện với môi trường: Khinh khí cầu sử dụng dòng gió để di chuyển, không tạo ra khí thải độc hại và giảm lượng khí thải carbon khi đi du lịch. \ n \ n3. Độ ồn thấp: Không có động cơ, đi khinh khí cầu rất yên bình và độ ồn thấp tạo nên một chuyến đi yên tĩnh và thanh thản. \ n \ n4. Một khởi đầu cuộc trò chuyện tốt: Đi khinh khí cầu không phải là một hoạt động hàng ngày và trải nghiệm có thể tạo ra một chủ đề trò chuyện thú vị. \ n \ n Nhược điểm của việc sử dụng khinh khí cầu để vận chuyển: \ n \ n1. Phụ thuộc vào thời tiết: Khinh khí cầu phụ thuộc rất nhiều vào thời tiết, với các chuyến bay bị hủy trong gió lớn hoặc giông bão, khiến nó trở thành một phương thức vận chuyển không đáng tin cậy. Chậm: Khinh khí cầu di chuyển dưới sự thương xót của các luồng gió và không thể được điều khiển theo một hướng cụ thể, điều này làm cho hành trình chậm hơn và dài hơn. \ n \ n3. Sức chứa hạn chế: Khinh khí cầu không được thiết kế để chở </w:t>
      </w:r>
      <w:r>
        <w:lastRenderedPageBreak/>
        <w:t>số lượng lớn hành khách, hạn chế sử dụng chúng như một lựa chọn vận chuyển công cộng. \ n \ n4. Đắt tiền: Đi khinh khí cầu có thể khá tốn kém và chi phí có thể bị cấm sử dụng thường xuyên như một phương thức vận chuyển. \ n \ n5. Khả năng tiếp cận thấp: Khinh khí cầu cần một không gian rộng, mở để phóng và hạ cánh, điều này khiến chúng khó tiếp cận hơn ở các khu vực đô thị."}</w:t>
      </w:r>
    </w:p>
    <w:p w14:paraId="12E6600A" w14:textId="77777777" w:rsidR="00156909" w:rsidRDefault="00666204">
      <w:r>
        <w:t>{"câu hỏi": "Đưa ra một ví dụ về một câu sử dụng phép ẩn dụ.", "câu trả lời": "\"Đôi mắt của cô ấy là những vũng vàng lỏng, mời gọi tất cả những ai dám bơi trong độ sâu của họ.\""}</w:t>
      </w:r>
    </w:p>
    <w:p w14:paraId="2AFF2565" w14:textId="5E3FD9BA" w:rsidR="00156909" w:rsidRDefault="00666204">
      <w:r>
        <w:t>{"câu hỏi": "Viết lại câu này để nó đọc bằng giọng thụ động. - Anh ấy đã cài đặt phần mềm.", "trả lời": "Phần mềm do anh ấy cài đặt."}</w:t>
      </w:r>
    </w:p>
    <w:sectPr w:rsidR="001569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3686375">
    <w:abstractNumId w:val="8"/>
  </w:num>
  <w:num w:numId="2" w16cid:durableId="1946767562">
    <w:abstractNumId w:val="6"/>
  </w:num>
  <w:num w:numId="3" w16cid:durableId="452526862">
    <w:abstractNumId w:val="5"/>
  </w:num>
  <w:num w:numId="4" w16cid:durableId="1512337642">
    <w:abstractNumId w:val="4"/>
  </w:num>
  <w:num w:numId="5" w16cid:durableId="1833255076">
    <w:abstractNumId w:val="7"/>
  </w:num>
  <w:num w:numId="6" w16cid:durableId="635914641">
    <w:abstractNumId w:val="3"/>
  </w:num>
  <w:num w:numId="7" w16cid:durableId="982392769">
    <w:abstractNumId w:val="2"/>
  </w:num>
  <w:num w:numId="8" w16cid:durableId="812600916">
    <w:abstractNumId w:val="1"/>
  </w:num>
  <w:num w:numId="9" w16cid:durableId="1576667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6909"/>
    <w:rsid w:val="0029639D"/>
    <w:rsid w:val="00326F90"/>
    <w:rsid w:val="00666204"/>
    <w:rsid w:val="00AA1D8D"/>
    <w:rsid w:val="00B47730"/>
    <w:rsid w:val="00CB0664"/>
    <w:rsid w:val="00EF25B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37272E"/>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EF25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90</Pages>
  <Words>45788</Words>
  <Characters>260996</Characters>
  <Application>Microsoft Office Word</Application>
  <DocSecurity>0</DocSecurity>
  <Lines>2174</Lines>
  <Paragraphs>612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306172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2023-07-21T07:51:00Z</dcterms:modified>
  <cp:category/>
</cp:coreProperties>
</file>