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29FA" w14:textId="61705D6A" w:rsidR="004C2B67" w:rsidRDefault="00C44F56">
      <w:r>
        <w:t>{"question": "</w:t>
      </w:r>
      <w:proofErr w:type="spellStart"/>
      <w:r>
        <w:t>Chọn</w:t>
      </w:r>
      <w:proofErr w:type="spellEnd"/>
      <w:r>
        <w:t xml:space="preserve"> </w:t>
      </w:r>
      <w:proofErr w:type="spellStart"/>
      <w:r>
        <w:t>động</w:t>
      </w:r>
      <w:proofErr w:type="spellEnd"/>
      <w:r>
        <w:t xml:space="preserve"> </w:t>
      </w:r>
      <w:proofErr w:type="spellStart"/>
      <w:r>
        <w:t>từ</w:t>
      </w:r>
      <w:proofErr w:type="spellEnd"/>
      <w:r>
        <w:t xml:space="preserve"> thích hợp cho câu này. - Con sóc ______ xuyên qua cây.", "trả lời": "Con sóc phóng qua cây."}</w:t>
      </w:r>
    </w:p>
    <w:p w14:paraId="08622302" w14:textId="77777777" w:rsidR="004C2B67" w:rsidRDefault="00C44F56">
      <w:r>
        <w:t>{"câu hỏi": "Giải thích cách chia một số cho 10.", "trả lời": "Chia một số cho 10 là một quá trình đơn giản. Dưới đây là các bước để làm theo:\n\n1. Xác định số bạn muốn chia: Đây là cổ tức, số được chia cho 10. Ví dụ: giả sử 50 là số bạn muốn chia.\n\n2. Chia số cho 10: Để chia bất kỳ số nào cho 10, chỉ cần di chuyển dấu thập phân sang trái một chỗ. Nếu số là số nguyên, bạn có thể thêm dấu thập phân ở bên phải của số trước khi di chuyển sang trái. Trong ví dụ của chúng ta, vì 50 là một số nguyên, chúng ta sẽ thêm một dấu thập phân sau 50, làm cho nó trở thành 50.0.\n\n3. Di chuyển số thập phân sang trái một vị trí: Vì vậy, để hoàn thành phép chia, chúng ta sẽ di chuyển dấu thập phân sang trái một vị trí, nhận kết quả là 5.0, có thể được đơn giản hóa thành 5. Điều này có nghĩa là 50 chia cho 10 bằng 5.\n\nTóm lại, để chia bất kỳ số nào cho 10, chỉ cần di chuyển dấu thập phân sang trái một chỗ. Nếu số là số nguyên, hãy thêm dấu thập phân vào bên phải trước khi di chuyển."}</w:t>
      </w:r>
    </w:p>
    <w:p w14:paraId="37E5A645" w14:textId="77777777" w:rsidR="004C2B67" w:rsidRDefault="00C44F56">
      <w:r>
        <w:t>{"câu hỏi": "Loại chim nào có thể được tìm thấy ở thảo nguyên?", "câu trả lời": "Thảo nguyên là nơi sinh sống của nhiều loại chim, bao gồm cả chim cư trú và chim di cư dừng lại trong chuyến du lịch theo mùa của chúng. Một số loài chim phổ biến có thể được tìm thấy trong môi trường sống thảo nguyên bao gồm: \ n \ n- Greater Prairie-Chicken \ n- Upland Sandpiper \ n- Sprague's Pipit\n- Grasshopper Sparrow\n- Baird's Sparrow\n- Bobolink\n- Savannah Sparrow\n- Burrowing Owl\n- Western Meadowlark\n- Eastern Meadowlark\n- Dickcissel\n- Horned Lark\n- Vesper Sparrow.\n\nNhững con chim này bị thu hút bởi không gian rộng mở,  cỏ cao, và nguồn thức ăn phong phú được tìm thấy trong hệ sinh thái thảo nguyên. Một số loài chim này là chim làm tổ trên mặt đất, trong khi những con khác thích xây tổ trong cây bụi hoặc cây thấp, nếu có. Nhiều loài trong số này cũng là những chỉ số quan trọng về sức khỏe đồng cỏ, vì chúng dựa vào các điều kiện môi trường sống cụ thể để phát triển mạnh."}</w:t>
      </w:r>
    </w:p>
    <w:p w14:paraId="002874CB" w14:textId="77777777" w:rsidR="004C2B67" w:rsidRDefault="00C44F56">
      <w:r>
        <w:t xml:space="preserve">{"câu hỏi": "Giải thích tại sao dân chủ là một hình thức chính phủ tốt.", "Trả lời": "Dân chủ được coi là một hình thức chính phủ tốt vì nhiều lý do. Cốt lõi của dân chủ là nguyên tắc quyền lực thuộc về nhân dân. Điều này có nghĩa là trong một hệ thống dân chủ, công dân có quyền và cơ hội tham gia vào các quá trình ra quyết định ảnh hưởng trực tiếp đến cuộc sống của họ. Điều này đạt được thông qua các cuộc bầu cử tự do và công bằng, nơi mọi người có thể lựa chọn các nhà lãnh đạo của họ, và cũng thông qua nhiều cơ chế khác để tham gia trực tiếp, chẳng hạn như trưng cầu dân ý hoặc sáng kiến của công dân. Một trong những lợi thế quan trọng nhất của dân chủ là nó bảo vệ các quyền và tự do của công dân. Các chính phủ dân chủ được thiết kế để đảm bảo rằng các quyền cá nhân, chẳng hạn như tự do ngôn luận, tôn giáo và hội họp, được tôn trọng và bảo vệ. Điều này thường đạt được thông qua việc thiết lập nhà nước pháp quyền, nơi mọi người đều phải tuân theo cùng một luật pháp và có một hệ thống kiểm tra và cân bằng để ngăn chặn sự lạm dụng quyền lực. Ngoài việc bảo vệ quyền cá nhân, dân chủ cũng thúc đẩy bình đẳng và công bằng xã hội. Bởi vì mọi người đều có tiếng nói trong quá trình ra quyết định, có nhiều khả năng các chính sách và luật pháp được thông qua sẽ phản ánh nhu cầu và lợi ích của tất cả các thành viên trong xã hội, không chỉ những người nắm quyền. Cuối cùng, các nền dân chủ có xu hướng ổn định và thịnh </w:t>
      </w:r>
      <w:r>
        <w:lastRenderedPageBreak/>
        <w:t>vượng hơn các hình thức chính phủ khác. Bởi vì quyền lực thường được chuyển giao một cách hòa bình thông qua các cuộc bầu cử, có ít cơ hội xung đột bạo lực hoặc biến động chính trị. Hơn nữa, vì các chính phủ dân chủ thường có trách nhiệm và đáp ứng nhiều hơn với công dân của họ, họ có nhiều khả năng áp dụng các chính sách kinh tế hiệu quả thúc đẩy tăng trưởng và giảm nghèo. Tóm lại, dân chủ là một hình thức chính phủ tốt vì nó cho phép mọi người có tiếng nói trong cách họ được quản lý, bảo vệ quyền và tự do cá nhân, thúc đẩy bình đẳng và công bằng xã hội,  và dẫn đến sự ổn định và thịnh vượng lớn hơn."}</w:t>
      </w:r>
    </w:p>
    <w:p w14:paraId="2B154D6A" w14:textId="77777777" w:rsidR="004C2B67" w:rsidRDefault="00C44F56">
      <w:r>
        <w:t>{"câu hỏi": "Viết lại tiểu sử của nhân vật hư cấu sau đây theo quan điểm của ngôi thứ ba. - Tôi sinh ra ở một thị trấn nông thôn nhỏ ở Anh, và tôi luôn có cảm giác phiêu lưu và lang thang.", "trả lời": "Nhân vật hư cấu này sinh ra ở một thị trấn nông thôn nhỏ ở Anh, và luôn sở hữu cảm giác phiêu lưu và lang thang."}</w:t>
      </w:r>
    </w:p>
    <w:p w14:paraId="6B47A1CA" w14:textId="77777777" w:rsidR="004C2B67" w:rsidRDefault="00C44F56">
      <w:r>
        <w:t>{"câu hỏi": "Kể tên một số yếu tố phổ biến được tìm thấy trong phim kinh dị.", "câu trả lời": "Dưới đây là một số yếu tố phổ biến thường thấy trong phim kinh dị:\n1. Nhảy sợ \ n2. Bóng tối và bóng tối\n3. Âm nhạc hồi hộp hoặc im lặng\n4. Nhịp độ tạo ra căng thẳng \ n5. Sinh vật siêu nhiên hoặc hiện tượng không giải thích được\n6. Địa điểm bị cô lập hoặc bỏ hoang\n7. Nhân vật gặp nguy hiểm hoặc gặp nạn\n8. Máu me, bạo lực hoặc tàn bạo\n9. Dằn vặt tâm lý hoặc tình cảm\n10. Những khúc quanh chưa biết hoặc không lường trước được."}</w:t>
      </w:r>
    </w:p>
    <w:p w14:paraId="3616B925" w14:textId="77777777" w:rsidR="004C2B67" w:rsidRDefault="00C44F56">
      <w:r>
        <w:t>{"câu hỏi": "Biểu diễn thập lục phân của số thập phân 74 là gì?", "câu trả lời": "Biểu diễn thập lục phân của số thập phân 74 là 4A."}</w:t>
      </w:r>
    </w:p>
    <w:p w14:paraId="20C99689" w14:textId="77777777" w:rsidR="004C2B67" w:rsidRDefault="00C44F56">
      <w:r>
        <w:t>{"question": "Chuyển đổi kilômét sang dặm với khoảng cách sau. - 45 kilômét", "trả lời": "45 km tương đương với khoảng 27.9617 dặm."}</w:t>
      </w:r>
    </w:p>
    <w:p w14:paraId="70A0D44B" w14:textId="77777777" w:rsidR="004C2B67" w:rsidRDefault="00C44F56">
      <w:r>
        <w:t>{"question": "Xóa tất cả các từ bắt đầu bằng chữ cái \"s\" khỏi câu đã cho. - Cô bán vỏ sò bên bờ biển.", "trả lời": "bởi."}</w:t>
      </w:r>
    </w:p>
    <w:p w14:paraId="64FD28DF" w14:textId="77777777" w:rsidR="004C2B67" w:rsidRDefault="00C44F56">
      <w:r>
        <w:t>{"câu hỏi": "Chia sẻ sự thật về cây sống lâu đời nhất trên Trái đất.", "câu trả lời": "Cây sống lâu đời nhất trên Trái đất là một cây thông bristlecone tên là Methuselah, nằm ở dãy núi White của California, Hoa Kỳ. Methuselah xấp xỉ 4.849 tuổi, được xác định bằng số vòng cây. Cây thông Bristlecone được biết đến với tuổi thọ và khả năng chịu được điều kiện khắc nghiệt với thân cây xoắn, xù xì và những chiếc lá dày đặc, giống như kim."}</w:t>
      </w:r>
    </w:p>
    <w:p w14:paraId="5F15D4F1" w14:textId="77777777" w:rsidR="004C2B67" w:rsidRDefault="00C44F56">
      <w:r>
        <w:t>{"câu hỏi": "Mô tả hương vị và kết cấu của cà ri Ấn Độ", "câu trả lời": "Cà ri Bhindi, còn được gọi là cà ri đậu bắp, là một món ăn ngon có nguồn gốc từ Ấn Độ. Hương vị của món ăn này có thể thay đổi dựa trên sự pha trộn của các loại gia vị được sử dụng, nhưng nó thường có hương vị mặn, hơi cay với sự cân bằng tốt đẹp của các ghi chú đất và thơm từ hỗn hợp các loại gia vị như thì là, rau mùi, nghệ và garam masala. \ n \ nKết cấu của món ăn cũng độc đáo do thành phần chính,  đậu bắp, có chất nhầy riêng biệt. Khi nấu chín, đậu bắp tiết ra một chất dính làm đặc cà ri và tạo cho nó một kết cấu mượt mà. Bản thân đậu bắp mềm và hơi chắc khi cắn, trong khi việc bổ sung các thành phần khác như cà chua, hành tây và ớt có thể thêm một mức độ mềm và giòn khác nhau cho món ăn. Nhìn chung, sự kết hợp giữa hương vị đậm đà và kết cấu độc đáo làm cho cà ri bhindi trở thành một món ăn thú vị và thỏa mãn để thưởng thức."}</w:t>
      </w:r>
    </w:p>
    <w:p w14:paraId="63970AE6" w14:textId="77777777" w:rsidR="004C2B67" w:rsidRDefault="00C44F56">
      <w:r>
        <w:lastRenderedPageBreak/>
        <w:t>{"câu hỏi": "Tạo vần cho từ \"rơi\".", "trả lời": "Đình trệ, gọi, kéo, như lá trên cây tôi đang rơi."}</w:t>
      </w:r>
    </w:p>
    <w:p w14:paraId="348A023B" w14:textId="77777777" w:rsidR="004C2B67" w:rsidRDefault="00C44F56">
      <w:r>
        <w:t>{"câu hỏi": "Cung cấp ví dụ về khẩu hiệu cho ứng dụng truyền thông xã hội.", "câu trả lời": "\"Kết nối với thế giới, mỗi lần nhấp chuột một lần!\""}</w:t>
      </w:r>
    </w:p>
    <w:p w14:paraId="2D8461C2" w14:textId="77777777" w:rsidR="004C2B67" w:rsidRDefault="00C44F56">
      <w:r>
        <w:t>{"câu hỏi": "Cung cấp một ví dụ về một câu tục ngữ liên quan đến tiền.", "câu trả lời": "Một ví dụ về một câu tục ngữ liên quan đến tiền là: \"Một xu tiết kiệm là một xu kiếm được\". Câu tục ngữ này gợi ý rằng tiết kiệm tiền cũng quan trọng như kiếm tiền, và người ta nên chú ý đến thói quen chi tiêu của họ."}</w:t>
      </w:r>
    </w:p>
    <w:p w14:paraId="4AA71E87" w14:textId="77777777" w:rsidR="004C2B67" w:rsidRDefault="00C44F56">
      <w:r>
        <w:t>{"câu hỏi": "Giải thích tại sao hành động của một nhân vật nào đó là sai về mặt đạo đức. - Nhân vật chính của câu chuyện ăn cắp từ một cửa hàng.", "Trả lời": "Ăn cắp được coi là sai về mặt đạo đức vì nó vi phạm quyền sở hữu và đi ngược lại các nguyên tắc cơ bản của sự trung thực và công bằng. Hành động của nhân vật chính cho thấy sự coi thường quyền và hạnh phúc của chủ cửa hàng, người đã làm việc chăm chỉ để kiếm và duy trì cổ phiếu của họ. Nó cũng làm suy yếu sự tin tưởng và tôn trọng phải tồn tại giữa các thành viên trong xã hội. Hơn nữa, bằng cách lấy một cái gì đó mà không trả tiền cho nó, nhân vật chính được hưởng lợi một cách không công bằng từ lao động và tài nguyên của người khác, trong khi những người khác tuân theo các quy tắc và trả tiền cho hàng hóa một cách trung thực. Điều này có thể gây ra hậu quả tai hại cho toàn xã hội, vì nó không khuyến khích mọi người tham gia vào hoạt động kinh tế hợp pháp và làm suy yếu trật tự xã hội. Tóm lại, quyết định ăn cắp từ cửa hàng của nhân vật chính là sai về mặt đạo đức vì nó không công bằng, không trung thực và gây tổn hại đến quyền và hạnh phúc của người khác. Nó đi ngược lại các nguyên tắc đạo đức được chấp nhận chung là thiết yếu cho một xã hội lành mạnh và công bằng."}</w:t>
      </w:r>
    </w:p>
    <w:p w14:paraId="084AECB9" w14:textId="77777777" w:rsidR="004C2B67" w:rsidRDefault="00C44F56">
      <w:r>
        <w:t>{"câu hỏi": "Tạo ra một bài thơ bắt đầu bằng cụm từ \"Ngay cả trong những ngày đen tối nhất\u201d", "câu trả lời": "Ngay cả trong những ngày đen tối nhất,\nKhi cuộc sống cảm thấy như một mê cung khó khăn,\nCó một ngọn hải đăng hy vọng tỏa sáng,\nMột tia sáng không bao giờ suy giảm.\n\nMặc dù bóng tối có thể lờ mờ và tuyệt vọng có thể trỗi dậy,\nVà tương lai có thể khó phỏng đoán,\ nBiết rằng bạn không bao giờ thực sự cô đơn, và sức mạnh và lòng can đảm có thể được phát triển. \ n \ n Trong vòng tay của những người quan tâm, \ n Và trong những giây phút cầu nguyện thầm lặng, chân thành, \ nBạn sẽ tìm thấy can đảm để đối mặt với màn đêm, \ n Và giữ cho đến khi ánh sáng ban mai. \ n \ n Vì vậy, ngay cả trong những ngày đen tối nhất, \ n Khi thế giới dường như bị mất trong một đám mây khó hiểu, \ nHãy nhớ sự thật này và giữ chặt nó, \n Rằng bình minh sẽ luôn theo sau màn đêm."}</w:t>
      </w:r>
    </w:p>
    <w:p w14:paraId="3D683A37" w14:textId="77777777" w:rsidR="004C2B67" w:rsidRDefault="00C44F56">
      <w:r>
        <w:t xml:space="preserve">{"câu hỏi": "Mô tả quan điểm ngôi thứ nhất trong truyện ngắn", "câu trả lời": "Quan điểm ngôi thứ nhất trong truyện ngắn là khi câu chuyện được kể từ góc nhìn của một trong những nhân vật, người sử dụng đại từ ngôi thứ nhất như \"I\" và \"me\" để liên hệ các sự kiện của câu chuyện. Nhân vật này về cơ bản là người kể chuyện, cung cấp một quan điểm cá nhân và chủ quan về các sự kiện của câu chuyện. Quan điểm này cho phép người đọc có cái nhìn sâu sắc về suy nghĩ, cảm xúc và động lực của nhân vật, từ đó cho phép hiểu sâu hơn và kết nối cảm xúc với nhân vật này. Quan điểm ngôi thứ nhất cũng có thể làm cho câu chuyện cảm </w:t>
      </w:r>
      <w:r>
        <w:lastRenderedPageBreak/>
        <w:t>thấy ngay lập tức và hấp dẫn hơn, khi người đọc trải nghiệm các sự kiện cùng với nhân vật chính."}</w:t>
      </w:r>
    </w:p>
    <w:p w14:paraId="628E34FB" w14:textId="77777777" w:rsidR="004C2B67" w:rsidRDefault="00C44F56">
      <w:r>
        <w:t>{"question": "Output \"Hello world!\" trong C++ theo ít nhất 5 cách khác nhau.", "answer": "1) Sử dụng cout:\n\n'''\n#include &lt;iostream&gt;\n\nint main() {\n std::cout &lt;&lt; \"Hello world!\" &lt;&lt; std::endl;\n return 0;\n}\n'''\n\n2) Sử dụng printf:\n\n'''\n#include &lt;stdio.h&gt;\n\nint main() {\n printf(\"Hello world!\\n\");\n return 0;\n}\n'''\n\n3) Sử dụng puts:\n\n'''\n#include &lt; stdio.h&gt;\n\nint main() {\n puts(\"Hello world!\");\n return 0;\n}\n''\n\n4) Sử dụng stringstream:\n\n'''\n#include &lt;iostream&gt;\n#include &lt;sstream&gt;\n\nint main() {\n std::stringstream ss;\n ss &lt;&lt; \"Hello world!\";\n std::cout &lt;&lt; ss.str() &lt;&lt; std::endl;\n return 0;\n}\n'''\n\n5) Sử dụng write():\n\n'''\n#include &lt;unistd.h&gt;\n#include &lt;string.h&gt;\n\ nint main() {\n const char* s = \"Hello world!\\n\";\n write(STDOUT_FILENO, s, strlen(s);\n return 0;\n}\n'''"}</w:t>
      </w:r>
    </w:p>
    <w:p w14:paraId="04937BB2" w14:textId="77777777" w:rsidR="004C2B67" w:rsidRDefault="00C44F56">
      <w:r>
        <w:t>{"câu hỏi": "Tại sao bộ dụng cụ sơ cứu lại quan trọng?", "câu trả lời": "Bộ dụng cụ sơ cứu rất quan trọng vì nhiều lý do. Chúng chứa các vật tư và công cụ thiết yếu có thể giúp đỡ trong trường hợp chấn thương bất ngờ hoặc trường hợp khẩn cấp y tế. Có sẵn một bộ dụng cụ sơ cứu có thể có nghĩa là sự khác biệt giữa sự sống và cái chết, hoặc phục hồi nhanh chóng so với quá trình chữa bệnh kéo dài. Nó cũng có thể mang lại sự an tâm, biết rằng bạn đã chuẩn bị cho những tình huống bất ngờ. Một số lý do tại sao bộ dụng cụ sơ cứu rất quan trọng bao gồm khả năng cầm máu nhanh chóng, làm sạch và băng bó vết thương, ổn định gãy xương hoặc bong gân, và cung cấp các loại thuốc hoặc phương pháp điều trị quan trọng cho đến khi trợ giúp y tế chuyên nghiệp đến. Nhìn chung, một bộ dụng cụ sơ cứu được dự trữ đầy đủ là một thành phần thiết yếu của bất kỳ ngôi nhà, xe hơi hoặc nơi làm việc nào, và cho phép bạn phản ứng nhanh chóng và hiệu quả với một loạt các trường hợp khẩn cấp y tế."}</w:t>
      </w:r>
    </w:p>
    <w:p w14:paraId="28FD0E78" w14:textId="77777777" w:rsidR="004C2B67" w:rsidRDefault="00C44F56">
      <w:r>
        <w:t>{"câu hỏi": "Tạo ra một câu chuyện bắt đầu bằng câu \u201cHọ nghĩ rằng họ đã bị mất mãi mãi.\u201d", "câu trả lời": "Họ nghĩ rằng họ đã bị mất mãi mãi. Nhóm người đi bộ đường dài đã lang thang trong rừng nhiều ngày mà không có bất kỳ dấu hiệu giải cứu nào. Nước của họ đã cạn kiệt, thức ăn của họ đã biến mất, và tinh thần của họ gần như suy sụp. Họ đã mất hết hy vọng sống sót.\n\nNhưng sau đó, một điều kỳ diệu đã xảy ra. Một buổi sáng, họ thức dậy với âm thanh của một chiếc trực thăng lơ lửng phía trên họ. Họ không thể tin vào tai mình! Cuối cùng nó đã xảy ra - họ sẽ được giải cứu. Máy bay trực thăng hạ cánh xuống một khoảng trống nhỏ, và nhóm người đi bộ đường dài được đưa lên đó từng người một. Họ được đưa đến một bệnh viện gần đó, nơi họ nhận được sự chăm sóc y tế mà họ rất cần. Khi họ nằm trên giường hồi phục, họ không thể không nghĩ về việc họ đã gần mất tất cả mọi thứ như thế nào. Họ nhận ra rằng họ đã may mắn như thế nào khi còn sống, và họ thề sẽ không bao giờ coi cuộc sống của họ là điều hiển nhiên nữa. Trải nghiệm này đã biến đổi họ theo những cách mà họ không bao giờ có thể tưởng tượng được. Họ đã đến bờ vực và trở lại, và họ biết rằng họ sẽ không bao giờ giống nhau. Nhưng không sao, bởi vì họ chỉ biết ơn vì được sống, và họ biết rằng không có gì có thể ngăn cản họ trân trọng từng khoảnh khắc họ còn lại."}</w:t>
      </w:r>
    </w:p>
    <w:p w14:paraId="0F20CAEB" w14:textId="77777777" w:rsidR="004C2B67" w:rsidRDefault="00C44F56">
      <w:r>
        <w:t xml:space="preserve">{"câu hỏi": "Trong ba câu, mô tả chủ đề chính của câu chuyện sau đây. - Câu chuyện kể về một nhóm bạn dấn thân vào một cuộc phiêu lưu đến một hòn đảo bí ẩn.", "Trả lời": "Chủ đề chính của câu chuyện là theo đuổi phiêu lưu và khám phá, khi nhóm bạn bắt đầu khám phá </w:t>
      </w:r>
      <w:r>
        <w:lastRenderedPageBreak/>
        <w:t>những bí mật và kỳ quan của hòn đảo bí ẩn. Ngoài ra còn có một chủ đề về tình bạn, vì kinh nghiệm được chia sẻ về cuộc phiêu lưu này mang nhóm lại gần nhau hơn. Câu chuyện cũng có thể khám phá các chủ đề đối mặt với thử thách và vượt qua chướng ngại vật, khi nhóm gặp phải nhiều thử thách khác nhau trên hành trình của họ."}</w:t>
      </w:r>
    </w:p>
    <w:p w14:paraId="78154B1F" w14:textId="77777777" w:rsidR="004C2B67" w:rsidRDefault="00C44F56">
      <w:r>
        <w:t>{"câu hỏi": "Gợi ý năm câu hỏi để hỏi người xin việc", "câu trả lời": "1. Điều gì đã truyền cảm hứng cho bạn ứng tuyển vào vị trí này, và điều gì về công ty chúng tôi hấp dẫn bạn nhất?\n2. Bạn có thể đưa ra một ví dụ về cách bạn xử lý một tình huống đầy thách thức trong một công việc trước đây và những gì bạn học được từ nó? \ n3. Làm thế nào để bạn tin rằng bạn có thể đóng góp cho sự tăng trưởng và phát triển của công ty chúng tôi?\n4. Nói theo cách riêng của bạn, bạn sẽ mô tả đạo đức làm việc và triết lý của bạn đối với công việc như thế nào?\n5. Bạn có thể kể cho tôi nghe về một thời gian khi bạn thể hiện kỹ năng lãnh đạo, hoặc làm việc thành công với một nhóm để đạt được một mục tiêu cụ thể không?"}</w:t>
      </w:r>
    </w:p>
    <w:p w14:paraId="63EFD57A" w14:textId="77777777" w:rsidR="004C2B67" w:rsidRDefault="00C44F56">
      <w:r>
        <w:t>{"câu hỏi": "Tóm tắt một bài viết về tình trạng đổi mới hiện tại trong ngành dịch vụ tài chính. - Ngành dịch vụ tài chính đã chứng kiến sự tăng trưởng và đổi mới bền vững trong thập kỷ qua. Phạm vi cơ hội đầu tư mới này đã dẫn đến sự gia tăng số lượng vốn đầu tư mạo hiểm và quỹ đầu tư tư nhân nhắm vào lĩnh vực này. Mặc dù các khoản đầu tư này thường được thực hiện trong các công ty khởi nghiệp, nhưng những người đương nhiệm điển hình trong ngành, từ ngân hàng đến công ty bảo hiểm, cũng đang đầu tư mạnh vào các sản phẩm kỹ thuật số mới hoặc cải tiến các sản phẩm hiện có. Tập trung nhiều hơn vào các chiến lược phân khúc khách hàng và chiến lược tiếp thị kỹ thuật số, cũng như các chiến lược quản trị dữ liệu mới và chiến thuật cá nhân hóa khách hàng.", "Trả lời": "Ngành dịch vụ tài chính đang trải qua sự tăng trưởng và đổi mới với sự gia tăng vốn đầu tư mạo hiểm và quỹ đầu tư tư nhân nhắm vào lĩnh vực này. Cả các công ty khởi nghiệp và những người đương nhiệm trong ngành đều đang đầu tư vào các sản phẩm kỹ thuật số mới và cải tiến những sản phẩm hiện có. Trọng tâm là phân khúc khách hàng và tiếp thị kỹ thuật số, cũng như các chiến thuật quản trị và cá nhân hóa dữ liệu."}</w:t>
      </w:r>
    </w:p>
    <w:p w14:paraId="02DD94D9" w14:textId="77777777" w:rsidR="004C2B67" w:rsidRDefault="00C44F56">
      <w:r>
        <w:t>{"question": "Phân loại một sản phẩm là một mặt hàng cần thiết hoặc một mặt hàng xa xỉ. - iPhone 12 Pro Max", "trả lời": "iPhone 12 Pro Max là một món đồ xa xỉ."}</w:t>
      </w:r>
    </w:p>
    <w:p w14:paraId="09A3EF0D" w14:textId="77777777" w:rsidR="004C2B67" w:rsidRDefault="00C44F56">
      <w:r>
        <w:t>{"câu hỏi": "Liệt kê tất cả các kết hợp từ có thể được tạo từ các chữ cái sau: GDHAC", "câu trả lời": "Dưới đây là danh sách tất cả các kết hợp có thể được tạo từ các chữ cái GDHAC:\n\n- G\n- D\n- H\n- A\n- C\n- GD\n- GH\n- GA\n- GC\n- DH\n- DA\n- DC\n- HA\n- HC\n- AC\n- GDA\n- GDC\n- GHA\n- GHC\n- GAC\n-     DHA\n- DHC\n- DAC\n- DCA\n- HAC\n- GDAH\n- GDAC\n- GDHC\n- GHAC\n- DAHC\n- GDHAC\n\nCó tổng cộng 27 kết hợp có thể có của các chữ cái này."}</w:t>
      </w:r>
    </w:p>
    <w:p w14:paraId="71166B43" w14:textId="77777777" w:rsidR="004C2B67" w:rsidRDefault="00C44F56">
      <w:r>
        <w:t>{"câu hỏi": "Chuyển đổi 54 dặm một giờ sang feet mỗi giây.", "câu trả lời": "Chắc chắn, để chuyển đổi 54 dặm một giờ sang feet mỗi giây, bạn sẽ cần biết rằng có 5280 feet trong một dặm và 3600 giây trong một giờ. Sau đó, bạn có thể sử dụng phương trình sau: \ n \ nfeet mỗi giây = (dặm trên giờ) * (5280 feet / dặm) / (3600 giây / giờ) \ n \ nCắm 54 dặm một giờ vào phương trình, bạn nhận được: \ n \ nfeet mỗi giây = 54 * 5280 / 3600 \ nfeet mỗi giây = 79,2 \ n \ n Do đó, 54 dặm một giờ tương đương với 79,2 feet mỗi giây."}</w:t>
      </w:r>
    </w:p>
    <w:p w14:paraId="041DDA40" w14:textId="77777777" w:rsidR="004C2B67" w:rsidRDefault="00C44F56">
      <w:r>
        <w:lastRenderedPageBreak/>
        <w:t>{"câu hỏi": "Giải thích hiệu ứng nhà kính là gì.", "trả lời": "Hiệu ứng nhà kính là một quá trình tự nhiên xảy ra trên Trái đất và giúp duy trì khí hậu ấm áp và có thể ở được cho sự sống. Nó hoạt động bằng cách giữ lại một phần năng lượng của mặt trời dưới dạng nhiệt trong bầu khí quyển của Trái đất, ngăn không cho nó thoát trở lại không gian. Sự giữ nhiệt này được gây ra bởi một số loại khí, được gọi là khí nhà kính, có trong bầu khí quyển của Trái đất. Chúng bao gồm carbon dioxide, hơi nước, metan và oxit nitơ, trong số những người khác. Khi tia mặt trời chiếu tới bề mặt Trái đất, năng lượng sẽ bị hấp thụ hoặc phản xạ. Năng lượng hấp thụ làm ấm hành tinh và được phát lại dưới dạng bức xạ hồng ngoại. Khí nhà kính hấp thụ và tái phát ra bức xạ hồng ngoại này, giữ nhiệt trong bầu khí quyển thấp hơn, giống như một tấm chăn ngăn ngừa mất nhiệt, giữ nhiệt độ Trái đất ở mức phù hợp với nơi ở của con người. Tuy nhiên, các hoạt động của con người, chẳng hạn như đốt nhiên liệu hóa thạch và phá rừng, đã dẫn đến việc giải phóng một lượng lớn khí nhà kính vào khí quyển,  gây ra sự gia tăng hiệu ứng nhà kính, dẫn đến cái được gọi là sự nóng lên toàn cầu. Điều này khiến nhiệt độ trung bình của Trái đất tăng lên, dẫn đến những thay đổi mạnh mẽ về khí hậu và thời tiết."}</w:t>
      </w:r>
    </w:p>
    <w:p w14:paraId="084A899E" w14:textId="77777777" w:rsidR="004C2B67" w:rsidRDefault="00C44F56">
      <w:r>
        <w:t>{"câu hỏi": "Phân tích ngắn gọn lý do tại sao thanh thiếu niên dễ bị bắt nạt trực tuyến.", "câu trả lời": "Thanh thiếu niên dễ bị bắt nạt trực tuyến vì nhiều lý do. Thứ nhất, thanh thiếu niên đang trong giai đoạn phát triển, nơi họ đang thiết lập bản sắc, lòng tự trọng và địa vị xã hội giữa các đồng nghiệp của họ. Bắt nạt trên mạng có thể ảnh hưởng lớn đến cách họ nhận thức về bản thân và có thể gây ra tác hại lâu dài. Thứ hai, thanh thiếu niên là những người sử dụng nhiều các nền tảng truyền thông trực tuyến và xã hội, điều này có thể khiến họ bị bắt nạt trực tuyến. Họ có thể dễ dàng bắt gặp những bình luận gây tổn thương hoặc trở thành mục tiêu của sự ghét bỏ kỹ thuật số. Thứ ba, do nhóm tuổi của họ, thanh thiếu niên thường có thể thiếu sự trưởng thành và kinh nghiệm để xử lý bắt nạt trực tuyến một cách hiệu quả. Họ có thể không biết cách tìm kiếm sự giúp đỡ, hoặc có thể quá sợ hậu quả để lên tiếng. Cuối cùng, thanh thiếu niên có thể bốc đồng hơn người lớn và có thể đưa ra quyết định sai lầm trực tuyến có thể khiến họ bị bắt nạt trực tuyến. Như vậy, họ có thể dễ dàng thấy mình trong các cuộc xung đột trực tuyến có thể gây bất lợi cho sức khỏe tâm thần của họ."}</w:t>
      </w:r>
    </w:p>
    <w:p w14:paraId="2E8E2700" w14:textId="77777777" w:rsidR="004C2B67" w:rsidRDefault="00C44F56">
      <w:r>
        <w:t>{"câu hỏi": "Phân loại bài thơ sau đây là một bài thơ tự sự hoặc một bài thơ trữ tình. - Hoa hồng có màu đỏ \nHoa violet có màu xanh \nĐường ngọt ngào \nVà bạn cũng vậy", "Trả lời": "Bài thơ \"Hoa hồng đỏ, Hoa violet màu xanh, Đường ngọt ngào và bạn cũng vậy" là một bài thơ trữ tình."}</w:t>
      </w:r>
    </w:p>
    <w:p w14:paraId="1E7AF21C" w14:textId="77777777" w:rsidR="004C2B67" w:rsidRDefault="00C44F56">
      <w:r>
        <w:t>{"question": "Chèn bài viết đúng trước từ \"children\"", "answer": "Chèn bài viết đúng trước từ \"children\": \"the\" hoặc \"some\". Bài viết thích hợp phụ thuộc vào ngữ cảnh của câu."}</w:t>
      </w:r>
    </w:p>
    <w:p w14:paraId="6DA6DE1B" w14:textId="77777777" w:rsidR="004C2B67" w:rsidRDefault="00C44F56">
      <w:r>
        <w:t>{"question": "Sửa câu sau để loại bỏ động từ không chính xác và thay thế bằng một động từ đúng: - Tôi muốn sống ở một nơi gần bãi biển.", "trả lời": "Tôi muốn sống ở một nơi gần bãi biển."}</w:t>
      </w:r>
    </w:p>
    <w:p w14:paraId="35A3AC05" w14:textId="77777777" w:rsidR="004C2B67" w:rsidRDefault="00C44F56">
      <w:r>
        <w:t xml:space="preserve">{"câu hỏi": "Liệt kê hai đặc điểm của chó tha mồi labrador", "câu trả lời": "1. Thân thiện và hòa đồng: Chó tha mồi Labrador nổi tiếng với bản tính thân thiện và được coi là một trong </w:t>
      </w:r>
      <w:r>
        <w:lastRenderedPageBreak/>
        <w:t>những giống chó tốt nhất của gia đình. Chúng rất hòa đồng và hòa đồng với con người và các động vật khác. \ n \ n2. Năng động và năng động: Chó tha mồi Labrador rất năng động và cần tập thể dục thường xuyên để giữ cho chúng khỏe mạnh và hạnh phúc. Chúng thích tham gia vào các hoạt động như bơi lội, chạy bộ và chơi trò tìm kiếm."}</w:t>
      </w:r>
    </w:p>
    <w:p w14:paraId="630AF92E" w14:textId="77777777" w:rsidR="004C2B67" w:rsidRDefault="00C44F56">
      <w:r>
        <w:t>{"câu hỏi": "Tạo ra một câu mô tả sức mạnh của lời nói", "câu trả lời": "Sức mạnh của lời nói nằm ở khả năng truyền đạt suy nghĩ, thể hiện cảm xúc và truyền cảm hứng cho sự thay đổi thông qua sức mạnh mê hoặc của lời nói."}</w:t>
      </w:r>
    </w:p>
    <w:p w14:paraId="370650D9" w14:textId="77777777" w:rsidR="004C2B67" w:rsidRDefault="00C44F56">
      <w:r>
        <w:t>{"câu hỏi": "Nhân đôi độ dài của câu này - Mặt trời chiếu sáng rực rỡ.", "trả lời": "Mặt trời đang chiếu sáng rực rỡ. Mặt trời đang chiếu sáng rực rỡ."}</w:t>
      </w:r>
    </w:p>
    <w:p w14:paraId="08586755" w14:textId="77777777" w:rsidR="004C2B67" w:rsidRDefault="00C44F56">
      <w:r>
        <w:t>{"câu hỏi": "Kể tên ba loại công việc trong lĩnh vực chăm sóc sức khỏe", "trả lời": "1. Y tá\n2. Bác sĩ\n3. Vật lý trị liệu"}</w:t>
      </w:r>
    </w:p>
    <w:p w14:paraId="4280DAD5" w14:textId="77777777" w:rsidR="004C2B67" w:rsidRDefault="00C44F56">
      <w:r>
        <w:t>{"câu hỏi": "Tạo ra một câu liên quan đến chủ đề khởi nghiệp", "câu trả lời": "Tinh thần kinh doanh là quá trình biến một tầm nhìn táo bạo thành hiện thực thông qua những nỗ lực kiên trì, đổi mới liên tục và chấp nhận rủi ro có tính toán."}</w:t>
      </w:r>
    </w:p>
    <w:p w14:paraId="6457E4A2" w14:textId="77777777" w:rsidR="004C2B67" w:rsidRDefault="00C44F56">
      <w:r>
        <w:t>{"câu hỏi": "Kể tên hai công cụ mà người thợ mộc sẽ sử dụng", "câu trả lời": "Hai công cụ mà người thợ mộc sẽ sử dụng là búa và cưa."}</w:t>
      </w:r>
    </w:p>
    <w:p w14:paraId="1AEB1117" w14:textId="77777777" w:rsidR="004C2B67" w:rsidRDefault="00C44F56">
      <w:r>
        <w:t>{"câu hỏi": "Viết một bài luận ngắn về chủ đề 'Tầm quan trọng của tập thể dục'", "câu trả lời": "Tập thể dục là một phần thiết yếu trong cuộc sống hàng ngày của chúng ta vì nó mang lại nhiều lợi ích về thể chất, tinh thần và xã hội. Từ việc xây dựng cơ bắp mạnh mẽ hơn, tăng cường sức khỏe tim mạch đến cải thiện sức khỏe tinh thần, tập thể dục đóng một vai trò quan trọng đối với sức khỏe tổng thể và sức khỏe của chúng ta. Về mặt thể chất, tập thể dục giúp cải thiện sức bền và duy trì cân nặng khỏe mạnh bằng cách tăng sự trao đổi chất và đốt cháy calo. Nó cũng giúp xây dựng xương và cơ bắp mạnh mẽ hơn, giảm nguy cơ mắc các bệnh như loãng xương và giảm sarcopenia ở tuổi già. Hơn nữa, tập thể dục thường xuyên đã được chứng minh là cải thiện sức khỏe tim mạch, giảm huyết áp và mức cholesterol, do đó làm giảm nguy cơ mắc bệnh tim và đột quỵ. Về mặt tinh thần, tập thể dục có thể giúp giảm căng thẳng và lo lắng bằng cách giải phóng các hormone cảm thấy tốt như endorphin góp phần vào tâm trạng tích cực hơn. Tập thể dục cũng cung cấp một lối thoát cho sự rõ ràng và tập trung tinh thần, giúp giảm cảm giác trầm cảm và cải thiện chức năng nhận thức. Về mặt lợi ích xã hội, tập thể dục cung cấp cơ hội cho các cá nhân tham gia vào một hoạt động chung và hình thành các mối quan hệ lành mạnh. Cho dù đó là thông qua các lớp học nhóm hoặc các môn thể thao đồng đội, tập thể dục thúc đẩy ý thức cộng đồng và thuộc về. Tóm lại, tầm quan trọng của tập thể dục không thể được phóng đại. Tập thể dục thường xuyên mang lại nhiều lợi ích cho sức khỏe thể chất, tinh thần và xã hội của chúng ta, làm cho nó trở thành một thành phần quan trọng của lối sống lành mạnh và cân bằng."}</w:t>
      </w:r>
    </w:p>
    <w:p w14:paraId="46FB6AF5" w14:textId="77777777" w:rsidR="004C2B67" w:rsidRDefault="00C44F56">
      <w:r>
        <w:t xml:space="preserve">{"câu hỏi": "Liệt kê ba lợi thế của mua sắm trực tuyến", "trả lời": "1. Thuận tiện: Mua sắm trực tuyến có thể được thực hiện từ sự thoải mái tại nhà riêng của bạn mà không cần phải rời khỏi nhà hoặc đi đến cửa hàng thực. Điều này giúp tiết kiệm rất nhiều thời gian và công sức, giúp khách hàng dễ dàng và thuận tiện hơn nhiều.\n2. Lựa chọn rộng hơn: Mua sắm </w:t>
      </w:r>
      <w:r>
        <w:lastRenderedPageBreak/>
        <w:t>trực tuyến thường cung cấp nhiều lựa chọn sản phẩm hơn nhiều so với các cửa hàng thực tế. Bạn có thể dễ dàng truy cập và so sánh các sản phẩm từ nhiều nhà bán lẻ, cung cấp nhiều tùy chọn hơn và khả năng đưa ra quyết định mua hàng sáng suốt hơn. Tiết kiệm chi phí: Mua sắm trực tuyến có thể giúp khách hàng tiết kiệm tiền theo nhiều cách. Thật dễ dàng để so sánh giá từ nhiều nhà bán lẻ để tìm ra các giao dịch tốt nhất và nhiều cửa hàng trực tuyến cung cấp giao hàng và giảm giá miễn phí, điều này cũng có thể giúp giảm tổng chi phí mua sắm."}</w:t>
      </w:r>
    </w:p>
    <w:p w14:paraId="36431D69" w14:textId="77777777" w:rsidR="004C2B67" w:rsidRDefault="00C44F56">
      <w:r>
        <w:t>{"câu hỏi": "Xây dựng một câu chuyện xung quanh mẩu thông tin này. - Nhân vật chính là một con mèo tên Kit.", "Trả lời": "Ngày xửa ngày xưa, tại thành phố Catville nhộn nhịp, có một chú mèo quyến rũ tên Kit. Kit không phải là con mèo bình thường của bạn, cô ấy được biết đến với sự dí dỏm, tinh thần táo bạo và cảm giác phiêu lưu. Cô luôn sẵn sàng làm điều gì đó, tìm những địa điểm mới để khám phá, kết bạn và giúp đỡ những người gặp khó khăn. \n\nKit sống trong một ngôi nhà nhỏ ấm cúng với chủ nhân của mình, một bà già tốt bụng yêu tất cả các loài động vật. Nhưng Kit, là con mèo tò mò của cô, thích lẻn ra ngoài và đi lang thang trên đường phố Catville. Cô thường đến thăm bạn bè ở công viên, nơi họ sẽ dành hàng giờ để đuổi theo nhau, chơi trốn tìm, hoặc chỉ nằm dài dưới ánh mặt trời. Một ngày nọ, Kit nhận được một số tin tức đau buồn. Thị trưởng Catville đã quyết định xây dựng một trung tâm mua sắm khổng lồ ngay tại nơi công viên đứng. Kit biết rằng công viên không chỉ là nơi giải trí mà còn là nơi sinh sống của nhiều loài động vật. Cô biết rằng họ sẽ bị tàn phá và vô gia cư nếu công viên bị phá hủy. Quyết tâm làm điều gì đó, Kit tập hợp tất cả bạn bè của mình và họ cùng nhau quyết định kiến nghị Thị trưởng xem xét lại kế hoạch của mình. Họ thu thập chữ ký, viết thư và nói chuyện với bất cứ ai lắng nghe. Kit dẫn đầu cuộc tấn công, không bao giờ mất hy vọng, ngay cả khi có vẻ như những nỗ lực của họ sẽ trở nên vô ích. Cuối cùng, đã đến ngày Thị trưởng mời Kit và bạn bè của cô ấy đến buổi lễ của mình.</w:t>
      </w:r>
    </w:p>
    <w:p w14:paraId="47CC07E8" w14:textId="77777777" w:rsidR="004C2B67" w:rsidRDefault="00C44F56">
      <w:r>
        <w:t>{"câu hỏi": "Phân loại câu thành đúng ý định. - Tôi muốn đặt lịch hẹn với bác sĩ.", "trả lời": "Ý định: Đặt lịch hẹn"}</w:t>
      </w:r>
    </w:p>
    <w:p w14:paraId="7958230C" w14:textId="77777777" w:rsidR="004C2B67" w:rsidRDefault="00C44F56">
      <w:r>
        <w:t>{"question": "Viết truy vấn cho cơ sở dữ liệu SQL. - Cơ sở dữ liệu phim có bảng 'phim' và bảng 'diễn viên'.", "trả lời": "SELECT movies.title, actors.name\nFROM movies\nINNER JOIN actors \nON movies.actor_id = actors.actor_id\nORDER BY movies.title;"}</w:t>
      </w:r>
    </w:p>
    <w:p w14:paraId="45458669" w14:textId="77777777" w:rsidR="004C2B67" w:rsidRDefault="00C44F56">
      <w:r>
        <w:t>{"question": "Tính tổng của hai số này. - 7 và 8", "đáp án": "Tổng của 7 và 8 là 15."}</w:t>
      </w:r>
    </w:p>
    <w:p w14:paraId="17423826" w14:textId="77777777" w:rsidR="004C2B67" w:rsidRDefault="00C44F56">
      <w:r>
        <w:t>{"question": "Xác định chủ ngữ và động từ trong câu này. - Con mèo trèo cây.", "trả lời": "Chủ ngữ trong câu này là \"Con mèo\" và động từ là \"trèo.\""}</w:t>
      </w:r>
    </w:p>
    <w:p w14:paraId="6270C0A7" w14:textId="77777777" w:rsidR="004C2B67" w:rsidRDefault="00C44F56">
      <w:r>
        <w:t xml:space="preserve">{"câu hỏi": "Mô tả công dụng của công nghệ trí tuệ nhân tạo trong y học.", "Trả lời": "Công nghệ Trí tuệ nhân tạo đã được sử dụng trong nhiều lĩnh vực y học khác nhau để giúp các chuyên gia chăm sóc sức khỏe trong công việc hàng ngày của họ. Dưới đây là một số ứng dụng phổ biến nhất của công nghệ AI trong y học: \n\n1. Chẩn đoán y tế: Các thuật toán học máy đang được sử dụng để chẩn đoán và dự đoán chính xác bệnh ở bệnh nhân. Các thuật toán này có thể phân tích các bộ dữ liệu y tế lớn để giúp các bác sĩ chẩn đoán nhanh hơn và chính xác hơn. \n\n2. Khám phá thuốc: Công nghệ AI đang được sử dụng để đẩy nhanh quá </w:t>
      </w:r>
      <w:r>
        <w:lastRenderedPageBreak/>
        <w:t>trình khám phá thuốc. Công nghệ này có thể dự đoán kết quả của các phản ứng hóa học phức tạp, xác định các thành phần dược liệu tiềm năng mới và loại bỏ các loại thuốc có thể có tác dụng phụ tiêu cực. \n\n3. Điều dưỡng ảo: Công nghệ AI cũng đã tìm thấy vai trò của nó trong việc giúp đỡ bệnh nhân mắc các bệnh mãn tính. Trợ lý điều dưỡng ảo có thể giúp theo dõi các triệu chứng của bệnh nhân, nhắc nhở họ uống thuốc, trả lời các câu hỏi của họ và cung cấp cho họ sự hỗ trợ tinh thần. \n\n4. Hình ảnh y tế: Công nghệ AI đang được sử dụng để cải thiện hình ảnh y tế, cung cấp cho các bác sĩ chẩn đoán chính xác hơn và nhanh hơn. Các thuật toán tiên tiến có thể xử lý các hình ảnh y tế phức tạp, chẳng hạn như chụp quang tuyến vú, chụp CT và MRI, và xác định các bất thường chính xác hơn mắt người. Quản lý sức khỏe: Công nghệ AI cũng đã tìm được đường vào quản lý sức khỏe cá nhân. Các ứng dụng quản lý sức khỏe được hỗ trợ bởi công nghệ AI có thể giúp mọi người theo dõi dinh dưỡng và thể lực của họ. Các ứng dụng này có thể xử lý dữ liệu người dùng và cung cấp các kế hoạch sức khỏe, tư vấn dinh dưỡng và thói quen tập luyện tùy chỉnh."}</w:t>
      </w:r>
    </w:p>
    <w:p w14:paraId="1A9B9F03" w14:textId="77777777" w:rsidR="004C2B67" w:rsidRDefault="00C44F56">
      <w:r>
        <w:t>{"câu hỏi": "Đưa ra hai hậu quả có thể xảy ra của sự nóng lên toàn cầu.", "Trả lời": "1. Mực nước biển dâng: Một trong những hậu quả chính của sự nóng lên toàn cầu là sự tan chảy của các tảng băng và sông băng ở cực, dẫn đến sự gia tăng mực nước biển. Điều này có thể dẫn đến lũ lụt ở các khu vực ven biển trũng thấp, gia tăng xói mòn và thiệt hại cho cơ sở hạ tầng nằm gần bờ biển. Nhiều thành phố và đảo ven biển có thể trở nên không thể ở được khi mực nước biển tiếp tục dâng cao. Thay đổi mô hình thời tiết: Sự nóng lên toàn cầu cũng đang làm thay đổi mô hình thời tiết trên khắp thế giới, dẫn đến các sự kiện thời tiết khắc nghiệt và thường xuyên hơn như sóng nhiệt, hạn hán, bão và mưa lớn. Những thay đổi này có thể có tác động nghiêm trọng đến nông nghiệp, cung cấp nước và sản xuất năng lượng, ảnh hưởng đến an ninh lương thực, ổn định kinh tế và làm trầm trọng thêm tình trạng nghèo đói ở nhiều khu vực trên thế giới.</w:t>
      </w:r>
    </w:p>
    <w:p w14:paraId="5F2FEF7C" w14:textId="77777777" w:rsidR="004C2B67" w:rsidRDefault="00C44F56">
      <w:r>
        <w:t>{"câu hỏi": "Tạo khẩu hiệu tiếp thị truyền tải sự hài lòng của khách hàng.", "trả lời": "\"Trải nghiệm sự hài lòng của khách hàng hơn bao giờ hết với các dịch vụ cạnh tranh nhất của chúng tôi. Chúng tôi không hài lòng cho đến khi bạn hài lòng!\""}</w:t>
      </w:r>
    </w:p>
    <w:p w14:paraId="4D034721" w14:textId="77777777" w:rsidR="004C2B67" w:rsidRDefault="00C44F56">
      <w:r>
        <w:t xml:space="preserve">{"câu hỏi": "Quy trình tạo cửa hàng trực tuyến là gì?", "câu trả lời": "Tạo cửa hàng trực tuyến có thể được thực hiện trong một số bước đơn giản. \n1. Thiết lập kế hoạch kinh doanh: Điều này nên bao gồm các sản phẩm bạn muốn bán, đối tượng mục tiêu, chiến lược giá cả, cấu trúc kinh doanh và tài chính. \n2. Chọn một nền tảng thương mại điện tử: Chọn một nền tảng để chạy cửa hàng trực tuyến của bạn. Các tùy chọn phổ biến là Shopify, WooCommerce, BigCommerce, Magento và Wix. Xem xét các tính năng, giá cả, tính thân thiện với người dùng và khả năng tùy chỉnh khi quyết định.\n3. Mua một tên miền: Chọn một tên miền đơn giản và dễ nhớ, lý tưởng nhất là một tên tương ứng với tên doanh nghiệp của bạn và mua nó. \ n4. Thiết lập hệ thống thanh toán: Chọn cổng thanh toán xử lý thanh toán bằng thẻ tín dụng và thẻ ghi nợ hoặc giao dịch PayPal. Đảm bảo rằng nó an toàn và thân thiện với người dùng.\n5. Tạo danh sách sản phẩm: Thêm sản phẩm của bạn vào cửa hàng, cùng với mô tả, ảnh và giá. Sắp xếp chúng thành các danh mục.\n6. Định cấu hình vận chuyển: Xác định các tùy chọn và chi phí vận chuyển. Thiết lập khu vực vận chuyển và chọn hãng vận chuyển.\n7. Hoàn thiện thiết kế cửa hàng: Tùy chỉnh thiết kế cửa hàng phù hợp với thương hiệu của bạn. </w:t>
      </w:r>
      <w:r>
        <w:lastRenderedPageBreak/>
        <w:t>Hãy chắc chắn rằng cửa hàng dễ điều hướng và thiết kế hấp dẫn.\n8. Tiếp thị và ra mắt: Khởi chạy cửa hàng trực tuyến của bạn và truyền bá thông qua các chiến dịch tiếp thị và quảng cáo, phương tiện truyền thông xã hội và tiếp thị qua email.\n\nHãy nhớ liên tục theo dõi và cải thiện cửa hàng trực tuyến của bạn, phản hồi phản hồi của khách hàng và cập nhật xu hướng, để đảm bảo thành công."}</w:t>
      </w:r>
    </w:p>
    <w:p w14:paraId="11CCAA16" w14:textId="77777777" w:rsidR="004C2B67" w:rsidRDefault="00C44F56">
      <w:r>
        <w:t>{"question": "Đánh giá bài luận đã cho theo thang điểm từ 1 đến 10. - Bài luận này đang thảo luận về lợi ích của việc tập thể dục. Tập thể dục cải thiện sức khỏe thể chất và tinh thần của cá nhân. Tập thể dục thường xuyên có thể làm giảm nguy cơ phát triển một số bệnh, chẳng hạn như bệnh tim, đột quỵ và tiểu đường. Nó cũng có thể giúp điều chỉnh tâm trạng và giảm căng thẳng. Tập thể dục cũng giúp cải thiện chức năng nhận thức, tăng cường xương khớp, và có thể dẫn đến cải thiện thể lực và sức khỏe tổng thể.", "Trả lời": "8. Bài luận nêu rõ chủ đề thảo luận chính và cung cấp một số ví dụ về lợi ích của việc tập thể dục để hỗ trợ ý chính. Thông tin được cung cấp là chính xác và được giải thích rõ ràng. Tuy nhiên, bài luận có thể được hưởng lợi từ cấu trúc nhiều hơn, cũng như phần giới thiệu và kết luận để bắt đầu và kết thúc cuộc thảo luận một cách hiệu quả."}</w:t>
      </w:r>
    </w:p>
    <w:p w14:paraId="73A5D373" w14:textId="77777777" w:rsidR="004C2B67" w:rsidRDefault="00C44F56">
      <w:r>
        <w:t>{"câu hỏi": "Bạn cần loại tài liệu nào để bắt đầu kinh doanh?", "Câu trả lời": "Để bắt đầu kinh doanh, bạn sẽ cần một số tài liệu, tùy thuộc vào loại hình kinh doanh và vị trí của nó. Một số tài liệu phổ biến bao gồm:\n\n1. Kế hoạch kinh doanh: Một tài liệu chi tiết phác thảo ý tưởng kinh doanh, thị trường mục tiêu, dự báo tài chính và chiến lược để đạt được mục tiêu của bạn. \ n \ n2. Giấy phép kinh doanh: Giấy phép do cơ quan chính phủ cấp cho phép bạn tiến hành kinh doanh trong một khu vực cụ thể. \ n \ n3. Đăng ký thuế: Các tài liệu cần thiết để đăng ký doanh nghiệp của bạn cho mục đích thuế, có thể thay đổi tùy thuộc vào cấu trúc và địa điểm kinh doanh của bạn. \ n \ n4. Số nhận dạng nhà tuyển dụng (EIN): Một số duy nhất do IRS chỉ định để xác định doanh nghiệp của bạn cho các mục đích thuế.\n\n5. Điều khoản thành lập hoặc tổ chức: Các tài liệu pháp lý cần thiết để thành lập công ty hoặc công ty trách nhiệm hữu hạn (LLC), phác thảo cơ cấu kinh doanh, quyền sở hữu và quản lý. \ n \ n6. Giấy phép: Tùy thuộc vào bản chất doanh nghiệp của bạn, bạn có thể cần giấy phép bổ sung, chẳng hạn như giấy phép phân vùng, giấy phép y tế và giấy phép xây dựng. \ n \ n7. Hợp đồng và Thỏa thuận: Thỏa thuận pháp lý với các đối tác, nhà cung cấp, nhân viên và khách hàng phác thảo các điều khoản của mối quan hệ kinh doanh của bạn. Nhìn chung, các tài liệu cụ thể bạn sẽ cần để bắt đầu kinh doanh sẽ phụ thuộc vào nhiều yếu tố, bao gồm ngành, cấu trúc kinh doanh, địa điểm và các quy định hiện hành. Luôn luôn nên tham khảo ý kiến của luật sư kinh doanh để đảm bảo bạn có sẵn tất cả các giấy tờ cần thiết."}</w:t>
      </w:r>
    </w:p>
    <w:p w14:paraId="3BADCB3A" w14:textId="77777777" w:rsidR="004C2B67" w:rsidRDefault="00C44F56">
      <w:r>
        <w:t xml:space="preserve">{"câu hỏi": "AI giúp tối ưu hóa trải nghiệm mua sắm trực tuyến như thế nào?", "trả lời": "AI có thể giúp tối ưu hóa trải nghiệm mua sắm trực tuyến theo nhiều cách. Dưới đây là một số cách phổ biến mà AI đang được sử dụng để cải thiện mua sắm trực tuyến: \ n \ n1. Đề xuất được cá nhân hóa: Các thuật toán AI có thể phân tích lịch sử duyệt web và mua hàng của khách hàng để đề xuất các đề xuất được cá nhân hóa có nhiều khả năng phù hợp và được khách hàng quan tâm hơn. \ n \ n2. Tìm kiếm trực quan: Tìm kiếm trực quan được hỗ trợ bởi AI cho phép khách hàng tải lên hình ảnh và tìm các sản phẩm tương tự trong cửa hàng trực tuyến, giúp khách hàng dễ dàng tìm thấy những gì họ đang tìm kiếm mà không cần biết </w:t>
      </w:r>
      <w:r>
        <w:lastRenderedPageBreak/>
        <w:t>tên chính xác của sản phẩm. Nâng cao dịch vụ khách hàng: Chatbot AI có thể cung cấp dịch vụ khách hàng tức thì, trả lời các câu hỏi và giải quyết các vấn đề một cách nhanh chóng và hiệu quả. Điều này cải thiện trải nghiệm mua sắm tổng thể và giúp tăng sự hài lòng của khách hàng. \ n \ n4. Quản lý hàng tồn kho: AI có thể giúp quản lý hàng tồn kho bằng cách phân tích dữ liệu về doanh số, cung và cầu để dự đoán nhu cầu trong tương lai và đảm bảo rằng cửa hàng luôn có sẵn các sản phẩm mà khách hàng muốn. \ n \ n5. Tối ưu hóa giá cả: AI có thể giúp các nhà bán lẻ đặt giá tối ưu cho sản phẩm của họ bằng cách phân tích xu hướng thị trường, nhu cầu và giá của đối thủ cạnh tranh. Nhìn chung, AI có thể giúp các nhà bán lẻ trực tuyến tạo ra trải nghiệm mua sắm được cá nhân hóa, hiệu quả và thú vị hơn cho khách hàng của họ."}</w:t>
      </w:r>
    </w:p>
    <w:p w14:paraId="155A5201" w14:textId="77777777" w:rsidR="004C2B67" w:rsidRDefault="00C44F56">
      <w:r>
        <w:t>{"question": "Lấy mảng đã cho và sắp xếp nó theo thứ tự giảm dần. - [4, 9, 3, 2, 7, 1, 5]", "answer": "Để sắp xếp mảng đã cho theo thứ tự giảm dần, việc triển khai có thể là sử dụng hàm 'sort' tích hợp sẵn trong nhiều ngôn ngữ lập trình lấy một mảng làm đối số và sắp xếp nó theo thứ tự tăng dần. Để đạt được sắp xếp giảm dần, bạn có thể đảo ngược mảng được sắp xếp sau đó.\n\nĐây là mảng được sắp xếp theo thứ tự giảm dần:\n[9, 7, 5, 4, 3, 2, 1]"}</w:t>
      </w:r>
    </w:p>
    <w:p w14:paraId="4508B359" w14:textId="77777777" w:rsidR="004C2B67" w:rsidRDefault="00C44F56">
      <w:r>
        <w:t>{"câu hỏi": "Sự khác biệt giữa nhà phát triển web và nhà phát triển phần mềm là gì?", "câu trả lời": "Các nhà phát triển web và nhà phát triển phần mềm đều tham gia vào việc tạo ra các chương trình máy tính, nhưng họ khác nhau về nhiệm vụ và lĩnh vực trọng tâm cụ thể của họ. \ n \ nWeb developer chịu trách nhiệm thiết kế, tạo và bảo trì các trang web và ứng dụng web. Họ sử dụng các ngôn ngữ như HTML, CSS và JavaScript để xây dựng cấu trúc, phong cách và các yếu tố tương tác của một trang web hoặc ứng dụng web. Họ cũng có thể làm việc với các ngôn ngữ phía máy chủ như PHP hoặc các khung công tác như Ruby on Rails để phát triển chức năng phức tạp hơn. Công việc của họ thường liên quan đến việc đảm bảo rằng các trang web và ứng dụng web có chức năng, dễ sử dụng và hấp dẫn trực quan trên nhiều thiết bị và trình duyệt. Mặt khác, các nhà phát triển phần mềm thiết kế, xây dựng và duy trì một loạt các ứng dụng và chương trình phần mềm. Điều này có thể bao gồm bất cứ thứ gì từ ứng dụng máy tính để bàn và thiết bị di động đến các hệ thống phức tạp được sử dụng bởi các công ty hoặc chính phủ. Họ sử dụng nhiều ngôn ngữ lập trình khác nhau, chẳng hạn như C ++, Java hoặc Python, tùy thuộc vào các tác vụ và nền tảng cụ thể mà họ đang làm việc. Công việc của họ thường liên quan đến việc giải quyết vấn đề, tạo thuật toán và sửa lỗi. Tóm lại, các nhà phát triển web tập trung đặc biệt vào việc thiết kế và xây dựng các trang web và ứng dụng web, trong khi các nhà phát triển phần mềm có trọng tâm rộng hơn liên quan đến việc tạo ra nhiều loại chương trình phần mềm khác nhau."}</w:t>
      </w:r>
    </w:p>
    <w:p w14:paraId="79D54601" w14:textId="77777777" w:rsidR="004C2B67" w:rsidRDefault="00C44F56">
      <w:r>
        <w:t>{"câu hỏi": "Đơn giản hóa (-3-2i)-(1+4i).", "trả lời": "(-3 - 2i) - (1 + 4i) = -4 - 6i"}</w:t>
      </w:r>
    </w:p>
    <w:p w14:paraId="05EB8B0E" w14:textId="77777777" w:rsidR="004C2B67" w:rsidRDefault="00C44F56">
      <w:r>
        <w:t xml:space="preserve">{"câu hỏi": "Chọn hai trong số các chủ đề đã cho và viết một đoạn văn thảo luận về sự tương đồng giữa chúng. - Internet of Things, Trí tuệ nhân tạo và Công nghệ Blockchain", "trả lời": "Internet of Things và Trí tuệ nhân tạo là những công nghệ đều cố gắng tạo ra một thế giới kết nối và hiệu quả hơn. Cả hai đều làm việc cùng nhau để cải thiện cuộc sống của chúng ta bằng cách tự động hóa các nhiệm vụ, cung cấp cái nhìn sâu sắc và dự đoán thông qua thu thập dữ liệu và cho phép kiểm soát ngay lập tức môi trường của chúng ta. Cả công nghệ IoT và AI đều liên quan đến việc thu thập và phân tích một lượng lớn dữ liệu để hiểu các mẫu và </w:t>
      </w:r>
      <w:r>
        <w:lastRenderedPageBreak/>
        <w:t>tạo ra các hệ thống phức tạp có thể đáp ứng với thế giới xung quanh. Những công nghệ này đang cách mạng hóa cách chúng ta sống, làm việc và vui chơi, và tác động của việc áp dụng rộng rãi chúng chỉ mới bắt đầu được hiểu rõ. \n \ nBlockchain Technology và Artificial Intelligence, mặt khác, cũng chia sẻ một số điểm tương đồng. Cả hai đều có tiềm năng đáng kinh ngạc để định hình lại các ngành công nghiệp và phá vỡ hiện trạng. Cả hai công nghệ đều hoạt động với dữ liệu, mặc dù theo những cách khác nhau. AI lấy một lượng lớn dữ liệu và đưa ra quyết định hoặc dự đoán nhanh chóng bằng các thuật toán phức tạp, trong khi blockchain cung cấp một cách an toàn để lưu trữ và chia sẻ dữ liệu. Ngoài ra, cả blockchain và AI đều có tiềm năng tăng sự tin tưởng và cải thiện bảo mật trong các giao dịch và tương tác trực tuyến thông qua khả năng xử lý độc đáo của chúng."}</w:t>
      </w:r>
    </w:p>
    <w:p w14:paraId="384240C6" w14:textId="77777777" w:rsidR="004C2B67" w:rsidRDefault="00C44F56">
      <w:r>
        <w:t>{"question": "Tạo mật khẩu mẫu tuân theo các tiêu chí đã cho. - Phải chứa 12 ký tự, bao gồm một chữ cái viết hoa và một số", "câu trả lời": "UXy37SliwQe1"}</w:t>
      </w:r>
    </w:p>
    <w:p w14:paraId="60BBB79B" w14:textId="77777777" w:rsidR="004C2B67" w:rsidRDefault="00C44F56">
      <w:r>
        <w:t>{"câu hỏi": "Sắp xếp các loại rau sau theo màu sắc của chúng. - Cà chua, cà rốt, bông cải xanh, bơ", "trả lời": "Đỏ: Cà chua\nCam: Cà rốt\nGreen: Bông cải xanh, Bơ"}</w:t>
      </w:r>
    </w:p>
    <w:p w14:paraId="1C7FA0AF" w14:textId="77777777" w:rsidR="004C2B67" w:rsidRDefault="00C44F56">
      <w:r>
        <w:t>{"câu hỏi": "Diễn giải trích dẫn đã cho. - \u201cCuộc sống không phải là chờ đợi cơn bão đi qua, mà là học nhảy múa trong mưa.\u201d \u2014Anonymous", "trả lời": "\"Sống không chỉ là dự đoán sự kết thúc của thời kỳ khó khăn, mà còn là tìm ra cách phát triển mạnh trong thời gian đó.\" - Vô danh"}</w:t>
      </w:r>
    </w:p>
    <w:p w14:paraId="67441836" w14:textId="77777777" w:rsidR="004C2B67" w:rsidRDefault="00C44F56">
      <w:r>
        <w:t>{"câu hỏi": "Tổng của 1 + 2 + 4 + 8 + 16+ \u22ef + 1024 là bao nhiêu?", "câu trả lời": "Đây là một chuỗi hình học hữu hạn với số hạng đầu tiên 1, tỷ lệ chung 2 và 11 số hạng. Như vậy tổng là: \n 1(1-2^11)/(1-2) = (1-2^11)/(-1) = 2^11-1 = 2048-1 = 2047.\n"}</w:t>
      </w:r>
    </w:p>
    <w:p w14:paraId="3A61CA20" w14:textId="77777777" w:rsidR="004C2B67" w:rsidRDefault="00C44F56">
      <w:r>
        <w:t>{"câu hỏi": "Hãy cho tôi biết tại sao ai đó nên học tiếng Tây Ban Nha?", "Trả lời": "Có nhiều lý do tại sao ai đó nên học tiếng Tây Ban Nha. Dưới đây là một vài: \ n \ n1) Đây là một trong những ngôn ngữ được sử dụng rộng rãi nhất trên thế giới: Tiếng Tây Ban Nha là ngôn ngữ được nói nhiều thứ hai bởi một số người bản ngữ, với hơn 460 triệu người nói trên toàn thế giới. \ n \ n2) Cơ hội nghề nghiệp: Biết tiếng Tây Ban Nha có thể làm tăng đáng kể triển vọng công việc của bạn và làm cho bạn trở thành một tài sản có giá trị trong các lĩnh vực như kinh doanh,  y học, giáo dục và nhiều thứ khác. \ n \ n3) Du lịch: Tiếng Tây Ban Nha là ngôn ngữ chính thức ở 21 quốc gia, bao gồm nhiều điểm đến du lịch phổ biến như Tây Ban Nha, Mexico và phần lớn Trung và Nam Mỹ. Biết ngôn ngữ sẽ nâng cao đáng kể trải nghiệm du lịch của bạn và cho phép bạn kết nối tốt hơn với người dân địa phương. \ n \ n4) Đánh giá cao văn hóa: Các quốc gia nói tiếng Tây Ban Nha có nền văn hóa, truyền thống và lịch sử phong phú và đa dạng. Học ngôn ngữ mở ra cánh cửa để hiểu và trải nghiệm những nền văn hóa này ở mức độ sâu sắc hơn. \ n \ n5) Lợi ích nhận thức: Học một ngôn ngữ mới đã được chứng minh là cải thiện chức năng nhận thức, bao gồm trí nhớ, giải quyết vấn đề và chú ý đến chi tiết. Nó cũng có thể trì hoãn sự khởi đầu của sự suy giảm nhận thức liên quan đến tuổi tác. Nhìn chung, học tiếng Tây Ban Nha có thể tăng cường đáng kể sự phát triển cá nhân, chuyên nghiệp và nhận thức, và cung cấp quyền truy cập vào một thế giới phong phú và đa dạng về kinh nghiệm, cơ hội và văn hóa.</w:t>
      </w:r>
    </w:p>
    <w:p w14:paraId="549406CA" w14:textId="77777777" w:rsidR="004C2B67" w:rsidRDefault="00C44F56">
      <w:r>
        <w:lastRenderedPageBreak/>
        <w:t>{"câu hỏi": "Tổng hợp các mẹo để trở thành một diễn giả trước công chúng tốt hơn.", "câu trả lời": "1. Biết tài liệu của bạn: Bạn càng có nhiều kiến thức về chủ đề bạn đang nói, bạn sẽ càng tự tin hơn khi trình bày. Hãy chắc chắn thực hiện nghiên cứu của bạn và hiểu chủ đề của bạn từ trong ra ngoài. \ n \ n2. Thực hành làm cho hoàn hảo: Thực hành bài phát biểu của bạn nhiều lần trước sự kiện thực tế. Bạn có thể thử gửi nó cho bạn bè hoặc thành viên gia đình, tự ghi lại và sau đó xem video để xem nơi bạn cần cải thiện hoặc thực hiện thay đổi. \ n \ n3. Nói rõ ràng và to: Đảm bảo phát âm các từ của bạn và thể hiện giọng nói của bạn để mọi người trong khán giả có thể nghe thấy bạn. Nếu bạn đang sử dụng micrô, hãy kiểm tra trước để đảm bảo micrô ở mức âm lượng phù hợp.\n\n4. Giao tiếp bằng mắt: Tương tác với khán giả của bạn bằng cách giao tiếp bằng mắt với họ. Điều này giúp thiết lập kết nối và làm cho người nghe cảm thấy tham gia nhiều hơn vào bài thuyết trình. \ n \ n5. Sử dụng ngôn ngữ cơ thể: Sử dụng cử chỉ tay, nét mặt và chuyển động để nâng cao thông điệp của bạn và làm cho nó năng động hơn. Tuy nhiên, hãy cố gắng tránh các chuyển động quá mức hoặc phóng đại có thể gây mất tập trung. \ n \ n6. Hãy chú ý đến tốc độ của bạn: Nói với tốc độ tự nhiên, đảm bảo tạm dừng ở những điểm thích hợp để cho phép khán giả tiêu hóa thông tin. Đừng vội vàng thông qua bài thuyết trình của bạn, nhưng cũng tránh nói quá chậm có thể đơn điệu. \ n \ n7. Sử dụng phương tiện trực quan: Kết hợp các phương tiện trực quan như trang trình bày PowerPoint, hình ảnh hoặc video để thêm một chiều hướng khác vào bản trình bày của bạn và giúp khán giả hiểu rõ hơn về tài liệu. \ n \ n8. Thu hút khán giả: Khuyến khích sự tham gia của khán giả bằng cách đặt câu hỏi và thu hút phản hồi. Điều này sẽ giữ cho họ tham gia và chú ý trong suốt bài thuyết trình. \ n \ n9. Hãy tự tin: Cuối cùng, hãy tin vào bản thân và khả năng của bạn. Hít thở sâu và nhắc nhở bản thân rằng bạn đã chuẩn bị tốt và có khả năng trình bày một bài thuyết trình tuyệt vời. Bằng cách làm theo những lời khuyên này, bạn có thể trở thành một diễn giả hiệu quả và tự tin hơn. Hãy nhớ rằng, giống như bất kỳ kỹ năng nào, nói trước công chúng cần có thời gian và thực hành để cải thiện, vì vậy đừng ngại tiếp tục học hỏi và trau dồi kỹ năng của bạn."}</w:t>
      </w:r>
    </w:p>
    <w:p w14:paraId="4DD55311" w14:textId="77777777" w:rsidR="004C2B67" w:rsidRDefault="00C44F56">
      <w:r>
        <w:t>{"question": "Tạo trường đầu vào và trường đầu ra cho một tác vụ có thể tạo ra một câu chuyện dựa trên một nhân vật cụ thể. - Nhân vật: Tyrell", "trả lời": "Đầu vào: Nhân vật: Tyrell\n\nĐầu ra: Tyrell là một chàng trai trẻ với trái tim vàng. Ông sống trong một ngôi làng nhỏ dưới chân núi, nơi ông chăm sóc những con dê lang thang trên sườn núi. Mỗi ngày, anh sẽ dẫn họ lên những con đường đá đến những đồng cỏ tươi tốt, nơi họ có thể gặm cỏ hoang, và sau đó trở về làng vào ban đêm. Nhưng Tyrell không hài lòng với cuộc sống đơn giản của mình. Anh khao khát phiêu lưu, có cơ hội nhìn thế giới bên kia những ngọn núi bao quanh nhà anh. Một ngày nọ, khi anh ngồi xem những con dê, anh nghe thấy một tiếng kêu yếu ớt trong gió. Hắn men theo âm thanh, càng ngày càng cao lên núi cho đến khi lên đến đỉnh. Ở đó, anh tìm thấy một con rồng bị thương, vảy của nó lấp lánh dưới ánh mặt trời. Không do dự, Tyrell tiếp cận sinh vật và bắt đầu chăm sóc vết thương của nó, sử dụng các loại thảo mộc mà anh đã học được từ mẹ mình, người chữa bệnh trong làng. Khi anh làm việc, con rồng kể cho Tyrell nghe về những chuyến đi của nó, về thế giới rộng lớn bên kia những ngọn núi. Và khi con rồng được chữa lành, nó đề nghị đưa Tyrell đi cùng, để nhìn thấy thế giới mà nó luôn mơ ước. Tyrell chấp nhận lời đề nghị và cùng nhau, họ bay qua núi và thung lũng, qua rừng và đại dương. Và Tyrell biết rằng cậu ấy đã tìm thấy cuộc phiêu lưu mà cậu ấy hằng khao khát."}</w:t>
      </w:r>
    </w:p>
    <w:p w14:paraId="0BE08B4C" w14:textId="77777777" w:rsidR="004C2B67" w:rsidRDefault="00C44F56">
      <w:r>
        <w:lastRenderedPageBreak/>
        <w:t>{"câu hỏi": "Đưa ra một chủ đề chung, hãy viết một đoạn văn về nó. - Tình bạn", "câu trả lời": "Tình bạn là một trong những mối quan hệ quý giá nhất mà chúng ta có thể có trong cuộc sống. Đó là một mối liên kết được xây dựng theo thời gian, thông qua những trải nghiệm được chia sẻ, tiếng cười, nước mắt và sự tin tưởng. Bạn bè ở đó để nâng chúng ta lên, hỗ trợ chúng ta và giúp chúng ta vượt qua những thăng trầm của cuộc sống. Họ cung cấp sự đồng hành, mang lại niềm vui và hạnh phúc vào cuộc sống của chúng tôi. Tình bạn đích thực được đặc trưng bởi sự chân thành, trung thành và ở bên nhau bất kể điều gì. Đó là một mối quan hệ không bao giờ nên được coi là điều hiển nhiên, nhưng thay vào đó, nó nên được trân trọng và nuôi dưỡng. Tình bạn làm phong phú thêm cuộc sống của chúng ta và làm cho thế giới trở thành một nơi tốt đẹp hơn."}</w:t>
      </w:r>
    </w:p>
    <w:p w14:paraId="404C871A" w14:textId="77777777" w:rsidR="004C2B67" w:rsidRDefault="00C44F56">
      <w:r>
        <w:t>{"question": "Đưa ra một mẫu văn bản, hãy chỉnh sửa nó để làm cho nó ngắn gọn hơn trong khi vẫn giữ nguyên nội dung. - Màn hình lớn mà bạn có thể mua ngày nay rất tốt để xem phim và chơi trò chơi, nhưng chúng cũng có thể tuyệt vời cho năng suất hiệu quả.", "trả lời": "Màn hình lớn là lý tưởng cho phim, trò chơi và năng suất hiệu quả."}</w:t>
      </w:r>
    </w:p>
    <w:p w14:paraId="52E7B587" w14:textId="77777777" w:rsidR="004C2B67" w:rsidRDefault="00C44F56">
      <w:r>
        <w:t>{"câu hỏi": "Mô tả cảm giác nhảy xuống vũng nước lạnh.", "trả lời": "Là một AI, tôi không có cảm giác vật lý, vì vậy tôi không thể tự mình trải nghiệm cảm giác nhảy xuống vũng nước lạnh. Tuy nhiên, dựa trên lời kể của con người, khi ai đó nhảy xuống hồ nước lạnh, họ có thể cảm thấy sốc ban đầu, vì nước lạnh chạm vào da của họ, khiến các đầu dây thần kinh của họ phản ứng. Đây có thể là một cú sốc cho hệ thống của họ, khiến họ cảm thấy phấn khích, vì adrenaline chạy qua cơ thể và nhịp tim của họ tăng tốc. Thông thường, có một tiếng thở hổn hển không thể kiểm soát và run rẩy sau đó, và cơ bắp của họ có thể căng lên như một phản ứng với sự thay đổi nhiệt độ đột ngột. Nó cũng có thể cảm thấy sảng khoái, đặc biệt là vào một ngày nóng, và sau một vài phút điều chỉnh, cái lạnh có thể tiếp thêm sinh lực, khiến người bơi cảm thấy tỉnh táo và tỉnh táo. Trong quá trình trải nghiệm, độ lạnh của nước có thể làm ngứa ran hoặc tê da của họ. Nói chung, nhảy xuống một vũng nước lạnh có thể là một cảm giác mãnh liệt và thú vị."}</w:t>
      </w:r>
    </w:p>
    <w:p w14:paraId="1E2BE804" w14:textId="77777777" w:rsidR="004C2B67" w:rsidRDefault="00C44F56">
      <w:r>
        <w:t xml:space="preserve">{"câu hỏi": "Giải thích động lực của một mối quan hệ rủi ro.", "trả lời": "Một mối quan hệ rủi ro là một mối quan hệ mà khả năng gây ra hậu quả bất lợi hoặc tổn hại cao hơn trong một mối quan hệ bình thường, về mặt cảm xúc hoặc thể chất. Loại mối quan hệ này thường liên quan đến sự mất cân bằng quyền lực đáng kể, hành vi không thể đoán trước hoặc dễ bay hơi và các mô hình tương tác không lành mạnh hoặc có vấn đề. Động lực của một mối quan hệ rủi ro có thể khác nhau, nhưng thường liên quan đến các yếu tố kiểm soát, thao túng, bất an và bất ổn. Trong nhiều trường hợp, các cá nhân trong một mối quan hệ rủi ro có thể cảm thấy như thể họ đang đi trên vỏ trứng, không bao giờ biết khi nào một cuộc tranh cãi sẽ nổ ra hoặc khi nào một tình huống sẽ trở nên bất ổn. Có thể có cường độ thường xuyên, kịch tính hoặc hỗn loạn. Một người thường có thể coi thường hoặc làm suy yếu sự tự tin của người kia, dẫn đến sự mất cân bằng về quyền lực và kiểm soát. Có thể có một số khoảnh khắc đam mê hoặc tình yêu mãnh liệt, thường có thể cảm thấy thỏa mãn hoặc xác nhận, nhưng những khoảnh khắc này thường bị lu mờ bởi những động lực không lành mạnh. Những trường hợp mà mọi thứ cảm thấy đúng đôi khi có thể khiến một người khó rời khỏi mối quan hệ hơn. Cảm giác luôn trong trạng thái sợ hãi, tội lỗi hoặc xấu hổ cũng có thể làm </w:t>
      </w:r>
      <w:r>
        <w:lastRenderedPageBreak/>
        <w:t>suy giảm lòng tự trọng của một người và dẫn đến kiệt sức về cảm xúc. Điều quan trọng cần lưu ý là các mối quan hệ rủi ro có thể leo thang thành những mối quan hệ lạm dụng, nơi tác hại trở nên nghiêm trọng và nguy hiểm hơn. Ngay cả khi không có lạm dụng thể chất, thiệt hại về tinh thần có thể rất tàn khốc. Tìm kiếm sự hỗ trợ và hướng dẫn từ một người bạn đáng tin cậy, thành viên gia đình hoặc nhà trị liệu chuyên nghiệp là rất quan trọng khi điều hướng sự phức tạp của một mối quan hệ rủi ro."}</w:t>
      </w:r>
    </w:p>
    <w:p w14:paraId="1570B17B" w14:textId="77777777" w:rsidR="004C2B67" w:rsidRDefault="00C44F56">
      <w:r>
        <w:t>{"câu hỏi": "Phác thảo những rủi ro liên quan đến việc sử dụng phương tiện truyền thông xã hội.", "trả lời": "Có một số rủi ro liên quan đến việc sử dụng phương tiện truyền thông xã hội, bao gồm: \ n \ n1. Mối quan tâm về quyền riêng tư: Các nền tảng truyền thông xã hội yêu cầu người dùng chia sẻ thông tin cá nhân có thể bị xâm phạm trong vi phạm dữ liệu hoặc bị truy cập bởi người dùng trái phép. \ n \ n2. Bắt nạt trên mạng: Phương tiện truyền thông xã hội cung cấp một nền tảng cho bắt nạt trực tuyến và quấy rối trực tuyến, có thể dẫn đến tổn hại về cảm xúc và các vấn đề sức khỏe tâm thần. \ n \ n3. Lừa đảo và gian lận: Phương tiện truyền thông xã hội cung cấp một nền tảng cho những kẻ lừa đảo nhắm mục tiêu người dùng với các âm mưu gian lận, đánh cắp thông tin cá nhân hoặc đóng giả là một người mà họ không phải. \ n \ n4. Thông tin sai lệch: Có rất nhiều thông tin sai lệch hoặc gây hiểu lầm trên phương tiện truyền thông xã hội, có thể dẫn đến nhầm lẫn, quan niệm sai lầm và gây hại trong thế giới thực, chẳng hạn như thông tin sai lệch về các vấn đề sức khỏe hoặc chính trị. Nghiện: Phương tiện truyền thông xã hội có thể gây nghiện, với người dùng dành quá nhiều thời gian trực tuyến, dẫn đến tác động tiêu cực đến sức khỏe tinh thần và thể chất của họ. \ n \ n6. Tác động tiêu cực đến các mối quan hệ: Phương tiện truyền thông xã hội có thể tạo ra cảm giác ghen tị hoặc ghen tị giữa những người dùng, dẫn đến các mối quan hệ căng thẳng hoặc cảm giác tự ti. \ n \ n7. Tiếp xúc với nội dung không phù hợp: Các nền tảng truyền thông xã hội có thể chứa nội dung không phù hợp hoặc xúc phạm có thể gây hại, đặc biệt là đối với trẻ em hoặc những người dễ bị tổn thương."}</w:t>
      </w:r>
    </w:p>
    <w:p w14:paraId="1F556EDD" w14:textId="77777777" w:rsidR="004C2B67" w:rsidRDefault="00C44F56">
      <w:r>
        <w:t xml:space="preserve">{"câu hỏi": "Mô tả chi tiết một sự kiện lịch sử. - Cách mạng Tháng Mười", "Trả lời": "Cách mạng Tháng Mười, còn được gọi là Cách mạng Bolshevik hoặc Cách mạng Nga, là một loạt các sự kiện xảy ra ở Nga vào tháng Mười (trong lịch Julius, được sử dụng ở Nga vào thời điểm đó) hoặc tháng Mười Một (trong lịch Gregory, được sử dụng ngày nay) 1917. Cuộc cách mạng này là cuộc cách mạng thứ hai trong Cách mạng Nga năm 1917, và nó đã dẫn đến sự hình thành của nhà nước cộng sản đầu tiên trên thế giới. Trước cuộc cách mạng, Nga đã ở trong tình trạng hỗn loạn chính trị và xã hội trong nhiều năm. Đế quốc Nga được cai trị bởi một Sa hoàng chuyên quyền, và nông dân, công nhân và binh lính không hài lòng với cách chính phủ điều hành đất nước. Quân đội Nga đã chịu tổn thất nặng nề trong Thế chiến I, nền kinh tế rơi vào tình trạng hỗn loạn và lương thực khan hiếm. Những vấn đề này đã dẫn đến sự bất mãn lan rộng, và vào tháng 2 năm 1917, một cuộc cách mạng đã nổ ra, dẫn đến việc thành lập Chính phủ lâm thời. Tuy nhiên, Chính phủ lâm thời không thể quản lý các vấn đề của đất nước, và quyết định tiếp tục chiến đấu trong Thế chiến I chỉ làm cho tình hình tồi tệ hơn. Những người Bolshevik, một đảng chính trị xã hội chủ nghĩa do Vladimir Lenin lãnh đạo, đã giành được sự ủng hộ trong nhân dân, khi họ hứa hẹn hòa bình, đất đai và bánh mì. Vào ngày 25 tháng 10 năm 1917, những người Bolshevik, với sự hỗ trợ của công nhân, binh lính và thủy thủ của Petrograd, đã phát động một cuộc nổi dậy vũ trang chống lại Chính phủ </w:t>
      </w:r>
      <w:r>
        <w:lastRenderedPageBreak/>
        <w:t>lâm thời. Hồng vệ binh, cánh vũ trang của công nhân và binh lính, đã tấn công và chiếm đóng các điểm chính của thành phố dưới sự lãnh đạo của Leon Trotsky. Đến sáng ngày 26 tháng 10, Cung điện Mùa đông (nơi đặt Chính phủ lâm thời) đã bị chiếm, và Chính phủ lâm thời đầu hàng. Sau Cách mạng Tháng Mười, những người Bolshevik đã thành lập một chính phủ mới, Hội đồng Dân ủy, với Lenin là người đứng đầu. Nga cuối cùng đã rút khỏi Thế chiến I, và những người Bolshevik bắt đầu thực hiện các chính sách xã hội chủ nghĩa, chẳng hạn như phân phối lại đất đai cho nông dân. Cách mạng Tháng Mười cũng đánh dấu sự khởi đầu của Nội chiến Nga kéo dài cho đến năm 1922, trong đó những người Bolshevik (được gọi là Hồng quân) cuối cùng đã chiến thắng đối thủ của họ (Quân đội Bạch vệ). Cách mạng Tháng Mười là một sự kiện lớn làm thay đổi tiến trình lịch sử thế giới, và hậu quả của nó vẫn còn được cảm nhận cho đến ngày nay. Nó dẫn đến việc thành lập nhà nước cộng sản đầu tiên, và nó đã truyền cảm hứng cho các cuộc cách mạng cộng sản khác ở các nước trên thế giới."}</w:t>
      </w:r>
    </w:p>
    <w:p w14:paraId="2B8ACA16" w14:textId="77777777" w:rsidR="004C2B67" w:rsidRDefault="00C44F56">
      <w:r>
        <w:t>{"câu hỏi": "Mô tả các bước để làm bánh sandwich giăm bông và phô mai.", "câu trả lời": "1. Bắt đầu bằng cách thu thập tất cả các thành phần bạn sẽ cần để làm bánh sandwich giăm bông và phô mai. Lấy một ít bánh mì, giăm bông, phô mai, bơ hoặc mayonnaise, rau diếp và cà chua. \ n \ n2. Chọn số lát bánh mì bạn muốn sử dụng, thường là hai. Lấy các lát bánh mì và tùy chọn nướng chúng đến mức độ giòn mong muốn của bạn. \ n \ n3. Phết một lớp bơ hoặc mayonnaise mỏng lên một mặt của mỗi lát bánh mì. Điều này sẽ thêm độ ẩm và hương vị cho bánh sandwich. \ n \ n4. Đặt một vài lát giăm bông lên một trong các lát bánh mì, lên trên bơ hoặc mayonnaise.\n\n5. Thêm một hoặc hai lát phô mai lên trên giăm bông. \n\n6. Nếu muốn, hãy thêm các loại topping khác như rau diếp, cà chua hoặc các loại rau khác vào bánh sandwich. \ n \ n7. Đặt lát bánh mì còn lại lên trên nhân bánh sandwich, với mặt bơ hoặc mayonnaise úp xuống. \ n \ n8. Nếu bạn thích một chiếc bánh sandwich ấm, bạn có thể hâm nóng nó trong máy ép bánh sandwich, trên vỉ nướng hoặc trong chảo trên bếp. Nấu cho đến khi phô mai tan chảy và bánh mì được nướng nhẹ.\n\n9. Sau khi bánh sandwich đã hoàn thành, hãy dùng dao cắt làm đôi và phục vụ ngay lập tức.\n\nThưởng thức bánh sandwich giăm bông và phô mai ngon lành của bạn!"}</w:t>
      </w:r>
    </w:p>
    <w:p w14:paraId="06777182" w14:textId="77777777" w:rsidR="004C2B67" w:rsidRDefault="00C44F56">
      <w:r>
        <w:t>{"câu hỏi": "Giải thích cách làm trứng luộc.", "trả lời": "Đây là một phương pháp đơn giản để làm trứng luộc:\n\n1. Đặt trứng trong một lớp duy nhất ở dưới cùng của nồi hoặc nồi; Đảm bảo rằng nồi đủ lớn để chứa trứng trong một lớp duy nhất. \ n2. Đổ đầy nước máy vào nồi để trứng được bao phủ bởi ít nhất một inch nước. \ n3. Đặt nồi ở lửa vừa và cao và đun sôi nước. Tại thời điểm này, bạn có thể thêm vào một nhúm muối để ngăn trứng bị nứt. \ n4. Khi nước sôi, tắt lửa và đậy nắp nồi, sau đó để yên trên bếp khoảng 12 phút nếu trứng lớn\n5. Bây giờ, sử dụng một cái muỗng có rãnh để chuyển trứng từ nước nóng sang bát nước đá. Để trứng trong nước đá ít nhất 5 phút để nguội và dừng quá trình nấu.\n6. Gọt vỏ trứng bằng cách chạm nhẹ vào bề mặt cứng để tạo ra các vết nứt nhỏ trước khi bóc vỏ. Bạn có thể bóc vỏ bắt đầu từ đầu dưới lớn hơn. \ n \ n Trứng luộc chín của bạn bây giờ đã sẵn sàng để ăn hoặc sử dụng trong một công thức. Thưởng thức!"}</w:t>
      </w:r>
    </w:p>
    <w:p w14:paraId="2F4A2E97" w14:textId="77777777" w:rsidR="004C2B67" w:rsidRDefault="00C44F56">
      <w:r>
        <w:t xml:space="preserve">{"câu hỏi": "Hãy cho tôi biết về một loại cây cụ thể mọc trong khu vực của bạn.", "Trả lời": "Được rồi, một loại cây thường được tìm thấy ở Bắc Mỹ, nơi tôi sống, là cây Sugar Maple. Cây này, còn được gọi là Acer saccharum, nổi tiếng với tán lá mùa thu nổi bật có thể từ vàng cam </w:t>
      </w:r>
      <w:r>
        <w:lastRenderedPageBreak/>
        <w:t>đến đỏ đậm. Cây Sugar Maple phát triển đến chiều cao 60-75 feet (18-23 mét) và có chiều rộng 40-50 feet (12-15 mét). Những chiếc lá có hình dạng rộng, thuổng với 5 thùy riêng biệt, tạo cho chúng vẻ ngoài giống như ngôi sao cổ điển. Cây phong đường có thể sống tới 400 năm và phát triển mạnh trong đất sâu, thoát nước tốt. Những cây này là một nguồn xi-rô cây phong tuyệt vời vì nhựa cây của chúng bao gồm 2 đến 6% đường được đun sôi để tạo ra món ngọt, dính này. Những cây này đóng một vai trò quan trọng trong việc hỗ trợ động vật hoang dã địa phương vì chồi, tán lá và hạt của chúng cung cấp thức ăn cho chim, sóc và các sinh vật khác.</w:t>
      </w:r>
    </w:p>
    <w:p w14:paraId="4BEA30B2" w14:textId="77777777" w:rsidR="004C2B67" w:rsidRDefault="00C44F56">
      <w:r>
        <w:t>{"câu hỏi": "Cung cấp một cái nhìn tổng quan ngắn gọn về Cách mạng Pháp.", "câu trả lời": "Cách mạng Pháp là một thời kỳ biến động xã hội và chính trị triệt để ở Pháp từ năm 1789 đến năm 1799 ảnh hưởng đáng kể đến lịch sử hiện đại. Nó đánh dấu sự suy tàn của các chế độ quân chủ hùng mạnh và sự trỗi dậy của nền dân chủ và chủ nghĩa dân tộc. Cuộc cách mạng bắt đầu với cơn bão Bastille và việc thông qua Tuyên ngôn về Quyền của Con người và Công dân, trao các quyền cơ bản cho công dân. Cuộc cách mạng chứng kiến sự sụp đổ của chế độ quân chủ Bourbon đã cai trị Pháp trong nhiều thế kỷ và sự nổi lên của các nhóm cấp tiến và có ảnh hưởng. Máy chém trở thành biểu tượng của Triều đại khủng bố sau đó. Các cuộc đấu tranh kinh tế, giá lương thực tăng và nợ ngày càng tăng đã khiến người dân yêu cầu thay đổi. Cuộc cách mạng dẫn đến việc bãi bỏ chế độ phong kiến, cải cách tôn giáo và phân phối lại quyền lực. Cuộc cách mạng cuối cùng đã dẫn đến sự nổi lên của Napoléon Bonaparte, người đã chinh phục phần lớn châu Âu trước khi bị đánh bại và chết lưu vong. Những ý tưởng về tự do, bình đẳng và tình huynh đệ được truyền bá trong Cách mạng đã truyền cảm hứng cho nhiều phong trào độc lập và dân chủ trên khắp thế giới."}</w:t>
      </w:r>
    </w:p>
    <w:p w14:paraId="725AEE55" w14:textId="77777777" w:rsidR="004C2B67" w:rsidRDefault="00C44F56">
      <w:r>
        <w:t xml:space="preserve">{"câu hỏi": "Cung cấp danh sách các lợi ích khi sử dụng các nguồn năng lượng tái tạo.", "trả lời": "1. Giảm phát thải khí nhà kính: Các nguồn năng lượng tái tạo như năng lượng mặt trời hoặc năng lượng gió tạo ra ít hoặc không phát thải khí nhà kính, giảm lượng khí thải carbon và mang lại lợi ích lớn cho môi trường. Giảm sự phụ thuộc vào nhiên liệu hóa thạch: Với việc sử dụng năng lượng tái tạo, sự phụ thuộc vào nhiên liệu hóa thạch không tái tạo sẽ giảm. Điều này có nghĩa là ít khoan hoặc khai thác và bảo tồn tài nguyên thiên nhiên. \ n \ n3. Cải thiện sức khỏe cộng đồng: Các nguồn năng lượng tái tạo có tác động tích cực đáng kể đến sức khỏe cộng đồng vì nó làm giảm ô nhiễm không khí và nước do đốt nhiên liệu hóa thạch. \ n \ n4. Hiệu quả về chi phí: Các nguồn năng lượng tái tạo thường tiết kiệm chi phí hơn về lâu dài vì năng lượng được tạo ra về cơ bản là miễn phí, với chi phí thiết lập ban đầu được bù đắp bằng tiết kiệm chi phí. \ n \ n5. Bền vững: Các nguồn năng lượng tái tạo hầu như không giới hạn và bền vững, vì chúng dựa vào các quá trình tự nhiên được bổ sung liên tục. \ n \ n6. Tạo việc làm: Sự phát triển của các nguồn năng lượng tái tạo có thể tạo ra cơ hội việc làm trong sản xuất, lắp đặt và bảo trì các thiết bị cần thiết để tạo ra năng lượng. \ n \ n7. An ninh năng lượng: Các nguồn năng lượng tái tạo không chịu sự biến động và bất ổn chính trị có thể ảnh hưởng đến nguồn cung và giá nhiên liệu hóa thạch, đảm bảo an ninh năng lượng cho các quốc gia sử dụng chúng. Kích thích tăng trưởng kinh tế: Việc mở rộng các nguồn năng lượng tái tạo có thể kích thích tăng trưởng kinh tế thông qua việc tạo ra các ngành công nghiệp và việc làm mới, thu hút đầu tư và thúc đẩy nền kinh tế địa phương. Nguồn năng lượng đa dạng: Các nguồn năng lượng tái tạo cung cấp sự kết hợp đa dạng của </w:t>
      </w:r>
      <w:r>
        <w:lastRenderedPageBreak/>
        <w:t>các lựa chọn năng lượng, giảm sự phụ thuộc vào một nguồn năng lượng duy nhất và đảm bảo nguồn cung cấp năng lượng ổn định và đáng tin cậy. \ n \ n10. Có thể được sử dụng ở các địa điểm xa xôi: Các hệ thống năng lượng tái tạo như tấm pin mặt trời hoặc tuabin gió có thể được lắp đặt ở các địa điểm xa xôi, cung cấp năng lượng cho các cộng đồng không được kết nối với lưới điện chính."}</w:t>
      </w:r>
    </w:p>
    <w:p w14:paraId="257632A2" w14:textId="77777777" w:rsidR="004C2B67" w:rsidRDefault="00C44F56">
      <w:r>
        <w:t>{"câu hỏi": "Phân tích một văn bản nhất định và cho biết cảm xúc của tác giả được truyền đạt như thế nào. - Mặt trời ló dạng qua những đám mây, và những con chim hót thành tiếng.", "trả lời": "Cảm xúc của tác giả được truyền đạt một cách vui vẻ và lạc quan trong văn bản đã cho. Hình ảnh mặt trời nhìn xuyên qua những đám mây và tiếng chim hót cho thấy tác giả đang trải nghiệm cảm giác hạnh phúc, hy vọng và tích cực. Việc sử dụng các từ và cụm từ tích cực, chẳng hạn như "peeked\" và "hát to", truyền đạt tâm trạng vui vẻ của tác giả và gợi lên cảm giác thanh thản và mãn nguyện trong cảnh."}</w:t>
      </w:r>
    </w:p>
    <w:p w14:paraId="42813F27" w14:textId="77777777" w:rsidR="004C2B67" w:rsidRDefault="00C44F56">
      <w:r>
        <w:t>{"câu hỏi": "Phân loại các loài động vật sau đây là máu nóng hoặc máu lạnh. - Thỏ", "trả lời": "Thỏ là động vật máu nóng."}</w:t>
      </w:r>
    </w:p>
    <w:p w14:paraId="73608DE3" w14:textId="77777777" w:rsidR="004C2B67" w:rsidRDefault="00C44F56">
      <w:r>
        <w:t>{"câu hỏi": "Câu sau đúng hay sai? Con người có thể thở dưới nước.", "Trả lời": "Câu này sai. Con người không thể thở dưới nước một cách tự nhiên, vì họ thiếu sự thích nghi vật lý cần thiết để trích xuất oxy từ nước. Họ phải sử dụng các thiết bị như thiết bị lặn biển để thở dưới nước."}</w:t>
      </w:r>
    </w:p>
    <w:p w14:paraId="5A302BAF" w14:textId="77777777" w:rsidR="004C2B67" w:rsidRDefault="00C44F56">
      <w:r>
        <w:t>{"câu hỏi": "Mô tả các bước thay lốp.", "trả lời": "Thay lốp xe có thể là một quá trình đơn giản và dễ dàng bằng cách làm theo các bước sau:\n\n1. Tìm một vị trí an toàn: Nếu bạn đang lái xe và bạn gặp phải lốp xe bị xẹp, hãy từ từ giảm tốc độ và tấp vào một vị trí an toàn hoặc càng xa đường càng tốt. \ n \ n2. Bật đèn báo nguy hiểm: Điều quan trọng là phải cho những người lái xe khác biết rằng bạn đang thay lốp. Bật đèn báo nguy hiểm cho ô tô của bạn để cảnh báo những người lái xe khác. \ n \ n3. Nhận các dụng cụ cần thiết: Lấy lốp dự phòng, cờ lê và kích ra khỏi cốp xe của bạn. \n\n4. Nới lỏng các đai ốc vấu: Sử dụng cờ lê vấu, nới lỏng các đai ốc vấu bằng cách xoay chúng ngược chiều kim đồng hồ, nhưng không loại bỏ hoàn toàn chúng. \n\n5. Nâng xe lên khỏi mặt đất: Đặt kích dưới điểm kích của xe và nâng xe lên cho đến khi lốp cách mặt đất khoảng sáu inch. \ n \ n6. Tháo lốp: Tháo hoàn toàn đai ốc vấu bằng tay, sau đó cẩn thận tháo lốp bị xẹp.\n\n7. Gắn lốp dự phòng: Đặt lốp dự phòng lên đinh tán bánh xe và đẩy nhẹ cho đến khi đinh tán bánh xe xuất hiện qua lốp. Vặn đai ốc vấu trở lại và siết chặt càng nhiều càng tốt bằng tay.\n\n8. Hạ thấp xe: Hạ xe xuống đất bằng cách sử dụng kích và tháo nó ra khỏi gầm xe. \n\n9. Vặn chặt đai ốc vấu: Sử dụng cờ lê vấu và siết chặt đai ốc vấu theo mô hình ngôi sao, di chuyển đến đai ốc vấu đối diện cho đến khi tất cả các đai ốc càng chặt càng tốt.\n\n10. Kiểm tra áp suất lốp: Đảm bảo kiểm tra áp suất của lốp dự phòng và đảm bảo an toàn khi lái xe. \n\nSau khi thay lốp, chúng tôi khuyên bạn nên sửa hoặc thay lốp bị xẹp càng sớm càng tốt và nhờ chuyên gia kiểm tra độ kín của đai ốc vấu."}</w:t>
      </w:r>
    </w:p>
    <w:p w14:paraId="0508B9E9" w14:textId="77777777" w:rsidR="004C2B67" w:rsidRDefault="00C44F56">
      <w:r>
        <w:t>{"câu hỏi": "Kể tên một nhà khoa học nổi tiếng từ thế kỷ 19.", "câu trả lời": "Một nhà khoa học nổi tiếng từ thế kỷ 19 sẽ là Charles Darwin. Darwin là một nhà tự nhiên học và sinh vật học nổi tiếng với những đóng góp của ông cho thuyết tiến hóa."}</w:t>
      </w:r>
    </w:p>
    <w:p w14:paraId="3AD0D13F" w14:textId="77777777" w:rsidR="004C2B67" w:rsidRDefault="00C44F56">
      <w:r>
        <w:lastRenderedPageBreak/>
        <w:t>{"question": "Phân loại các mặt hàng sau đây là trái cây, rau hoặc ngũ cốc. - Táo, măng tây, lúa mì", "trả lời": "1. Táo - Trái cây\n2. Măng tây - Rau\n3. Lúa mì - ngũ cốc"}</w:t>
      </w:r>
    </w:p>
    <w:p w14:paraId="77F8412A" w14:textId="77777777" w:rsidR="004C2B67" w:rsidRDefault="00C44F56">
      <w:r>
        <w:t>{"câu hỏi": "Ưu điểm và nhược điểm của việc sử dụng phương tiện truyền thông xã hội là gì?", "câu trả lời": "Phương tiện truyền thông xã hội đã trở thành một phần không thể thiếu trong cuộc sống hàng ngày của chúng ta và giống như bất kỳ hình thức giao tiếp nào khác, nó có những ưu và nhược điểm. Sau đây là những ưu điểm và nhược điểm của việc sử dụng phương tiện truyền thông xã hội.\n\nAdvantage:\n1. Kết nối: Thông qua phương tiện truyền thông xã hội, thật dễ dàng để kết nối với bạn bè và gia đình, bất kể họ ở đâu trên thế giới. \ n2. Thông tin và cập nhật: Phương tiện truyền thông xã hội giúp bạn dễ dàng cập nhật các sự kiện, tin tức và xu hướng hiện tại. Nó cũng là một nguồn tuyệt vời để có được thông tin thời gian thực nhanh chóng về các tình huống đang phát triển. \ n3. Xúc tiến kinh doanh: Nhiều doanh nghiệp đã tìm thấy phương tiện truyền thông xã hội là một con đường hiệu quả để tiếp thị và quảng bá để tiếp cận đối tượng lớn hơn. \ n4. Mạng lưới và hợp tác: Phương tiện truyền thông xã hội tạo điều kiện hợp tác giữa các cá nhân và doanh nghiệp bằng cách cung cấp một nền tảng chung để kết nối với những người cùng chí hướng. \ n5. Trao quyền: Nó mang lại cho các cá nhân và tổ chức một tiếng nói và một nền tảng để chia sẻ ý tưởng, câu chuyện và quan điểm của họ với nhiều đối tượng hơn. \ n \ n Nhược điểm: \n1. Nghiện: Nhu cầu liên tục về sự chú ý và phản hồi trên mạng xã hội có thể trở nên gây nghiện, dẫn đến các vấn đề như cô lập xã hội, lo lắng và trầm cảm. \ n2. Bắt nạt và quấy rối trên mạng: Do tính chất ẩn danh của nó, phương tiện truyền thông xã hội có thể được mọi người sử dụng để bắt nạt hoặc quấy rối người khác, dẫn đến các vấn đề sức khỏe tâm thần. \n3. Thông tin sai lệch: Sự lan truyền của tin tức giả mạo và thông tin sai lệch tràn lan trên phương tiện truyền thông xã hội, khiến mọi người khó phân biệt giữa sự thật và hư cấu. \n4. Vấn đề riêng tư: Chia sẻ thông tin cá nhân trên phương tiện truyền thông xã hội có thể dẫn đến xâm phạm quyền riêng tư và đánh cắp danh tính. \n5. Giảm năng suất: Dành quá nhiều thời gian trên phương tiện truyền thông xã hội có thể dẫn đến sự trì hoãn và giảm năng suất, cả trong cuộc sống cá nhân và tại nơi làm việc. Tóm lại, phương tiện truyền thông xã hội có cả ưu điểm và nhược điểm của nó. Điều quan trọng là các cá nhân phải giám sát việc sử dụng của chính họ và sử dụng phương tiện truyền thông xã hội một cách có trách nhiệm, lành mạnh."}</w:t>
      </w:r>
    </w:p>
    <w:p w14:paraId="09E8DBF3" w14:textId="77777777" w:rsidR="004C2B67" w:rsidRDefault="00C44F56">
      <w:r>
        <w:t>{"câu hỏi": "Mô tả sự xuất hiện của một bãi biển.", "câu trả lời": "Một bãi biển có thể là một cảnh tượng ngoạn mục, với bờ cát mịn nhẹ nhàng dốc xuống biển. Cát có thể dao động giữa các sắc thái trắng, vàng hoặc thậm chí đen, tùy thuộc vào vị trí của bãi biển. Bờ biển thường được lót bằng các đặc điểm tự nhiên như đá, vỏ sò và cồn cát, được bao phủ bởi cỏ bãi biển và các thảm thực vật khác. Biển thường có màu xanh lam hoặc xanh lá cây rực rỡ, với những con sóng nhẹ nhàng vỗ vào bờ tạo ra âm thanh nhẹ nhàng. Bãi biển thường được tắm trong ánh sáng mặt trời ấm áp, với bầu trời trong xanh ở trên và những đám mây trắng mịn thỉnh thoảng. Nhìn chung, bãi biển là một địa điểm đẹp như tranh vẽ và thanh bình, gợi lên cảm giác bình tĩnh và thư giãn."}</w:t>
      </w:r>
    </w:p>
    <w:p w14:paraId="454ABE23" w14:textId="77777777" w:rsidR="004C2B67" w:rsidRDefault="00C44F56">
      <w:r>
        <w:t xml:space="preserve">{"câu hỏi": "Viết mô tả ngắn gọn về pháo hoa.", "trả lời": "Pháo hoa là thiết bị pháo hoa được sử dụng cho mục đích giải trí, thường là trong các lễ kỷ niệm và những dịp đặc biệt. Chúng tạo ra một loạt các hiệu ứng như ánh sáng đầy màu sắc, tiếng ồn, khói và đôi khi là các vật </w:t>
      </w:r>
      <w:r>
        <w:lastRenderedPageBreak/>
        <w:t>liệu nổi như hoa giấy. Pháo hoa có nhiều hình thức khác nhau, từ pháo hoa đơn giản đến màn trình diễn trên không công phu. Một pháo hoa điển hình bao gồm một cầu chì, một điện tích nổ và một bộ sưu tập các hóa chất màu hoặc các ngôi sao được sắp xếp để tạo ra các mẫu nghệ thuật khi đốt cháy. Màn bắn pháo hoa được hàng triệu người trên khắp thế giới yêu thích và là một cách phổ biến để kỷ niệm các ngày lễ, sự kiện và lễ hội."}</w:t>
      </w:r>
    </w:p>
    <w:p w14:paraId="5F6D1BC8" w14:textId="77777777" w:rsidR="004C2B67" w:rsidRDefault="00C44F56">
      <w:r>
        <w:t>{"question": "Trình kiểm tra chính tả hoạt động như thế nào?", "answer": "Kiểm tra chính tả là quá trình phát hiện và đôi khi tự động sửa các từ sai chính tả trong văn bản. Trình kiểm tra chính tả có thể hoạt động theo nhiều cách khác nhau tùy thuộc vào thiết kế của nó, nhưng hầu hết hoạt động bằng cách so sánh từng từ của văn bản với từ điển các từ được viết đúng chính tả. Từ điển này có thể được tích hợp sẵn hoặc do người dùng chỉ định. \n\nCác bước cơ bản của trình kiểm tra chính tả bao gồm:\n1. Chia nhỏ văn bản: Trình kiểm tra chính tả chia nhỏ văn bản thành các từ riêng lẻ bằng cách xác định dấu cách, dấu câu và các dấu phân cách khác. \n\n2. Kiểm tra từng từ: Trình kiểm tra chính tả so sánh từng từ với từ điển của nó. Nếu từ không được tìm thấy trong từ điển, nó sẽ bị gắn cờ là lỗi chính tả tiềm ẩn.\n\n3. Đưa ra đề xuất: Khi trình kiểm tra chính tả xác định một từ có khả năng sai chính tả, nó sẽ tạo ra một danh sách các sửa lỗi có thể xảy ra. Điều này được thực hiện thông qua các thuật toán đo lường sự giống nhau của từ sai chính tả với các từ trong từ điển, ví dụ bằng cách đếm số lượng chữ cái khác nhau hoặc số phép toán cần thiết để chuyển đổi từ này thành từ khác (điều này được gọi là Khoảng cách Levenshtein) \ n \ n4. Sửa chữa: Một số trình kiểm tra chính tả chỉ đơn giản là làm nổi bật các từ có khả năng sai chính tả và dựa vào người dùng để thực hiện bất kỳ chỉnh sửa nào, trong khi những trình kiểm tra khác có thể tự động sửa một số lỗi chính tả phổ biến nhất định hoặc cung cấp tùy chọn tự động sửa. Ngoài chức năng cơ bản này, nhiều trình kiểm tra chính tả còn có các tính năng bổ sung như kiểm tra ngữ pháp và dấu câu, đề xuất từ đồng nghĩa và nhận dạng danh từ và từ viết tắt phổ biến. Trình kiểm tra chính tả cũng có thể được thiết kế để hoạt động bằng nhiều ngôn ngữ và có thể tính đến ngữ cảnh và ý nghĩa dự định của từ để cải thiện độ chính xác."}</w:t>
      </w:r>
    </w:p>
    <w:p w14:paraId="77CFA40A" w14:textId="77777777" w:rsidR="004C2B67" w:rsidRDefault="00C44F56">
      <w:r>
        <w:t>{"question": "Cho ví dụ về phương trình.", "answer": "Chắc chắn, đây là một ví dụ về phương trình: \n\n2x + 5 = 13\n\nTrong phương trình này, x biểu diễn một biến (một giá trị chưa biết) và mục tiêu thường là giải cho x bằng cách tìm giá trị nào có thể thay thế x để làm cho phương trình đúng."}</w:t>
      </w:r>
    </w:p>
    <w:p w14:paraId="73D51269" w14:textId="77777777" w:rsidR="004C2B67" w:rsidRDefault="00C44F56">
      <w:r>
        <w:t xml:space="preserve">{"câu hỏi": "Tiểu thuyết 1984 phê phán chủ nghĩa xã hội theo những cách nào?", "Trả lời": "Điều quan trọng cần lưu ý là cuốn tiểu thuyết 1984 thường được hiểu là một sự chỉ trích chủ nghĩa toàn trị hơn là chủ nghĩa xã hội cụ thể. Tuy nhiên, một số khía cạnh của cuốn tiểu thuyết có thể được coi là một sự chỉ trích chủ nghĩa xã hội, đặc biệt là trong cách nó được thực hành ở Liên Xô. Một cách mà năm 1984 có thể được coi là một sự chỉ trích chủ nghĩa xã hội là trong việc miêu tả một chính phủ khẳng định quyền kiểm soát hoàn toàn nền kinh tế và phân phối tài nguyên. Trong tiểu thuyết, chính phủ, thông qua Đảng, kiểm soát tất cả các phương tiện sản xuất, quyết định những gì được sản xuất, bao nhiêu và cho ai. Sự kiểm soát này dẫn đến việc thiếu sự lựa chọn và hàng hóa kém chất lượng, với hàng đợi dài cho các nhu yếu phẩm cơ bản như thực phẩm và lưỡi dao cạo. Sự kiểm soát của Đảng đối với việc phân phối các nguồn lực cũng được sử dụng như một công cụ để giữ cho dân số được kiểm </w:t>
      </w:r>
      <w:r>
        <w:lastRenderedPageBreak/>
        <w:t>soát, thông qua phân phối và tạo ra sự khan hiếm nhân tạo. Đây là một lời chỉ trích về ý tưởng rằng kế hoạch hóa tập trung có thể phân bổ hiệu quả các nguồn lực và cung cấp cho nhu cầu của người dân. Hơn nữa, các nhân vật chính trong tiểu thuyết, mặc dù là đảng viên trung thành, sống trong những căn hộ dột nát, không có sự riêng tư và phải liên tục cẩn thận khi bị theo dõi. Điều này trái ngược hoàn toàn với chủ nghĩa bình đẳng và thịnh vượng tập thể được hứa hẹn bởi chủ nghĩa xã hội. Một cách khác mà năm 1984 có thể được hiểu là một sự phê phán chủ nghĩa xã hội là trong việc miêu tả sự đàn áp của Đảng đối với các quyền tự do cá nhân, sáng tạo và tự thể hiện, nhân danh "lợi ích lớn hơn" của xã hội. Đảng liên tục nhấn mạnh rằng các cá nhân nên hy sinh mong muốn và nhu cầu của mình vì lợi ích của tập thể, đến mức các mối quan hệ cá nhân không được khuyến khích và mọi người bị theo dõi bất kỳ dấu hiệu nào của suy nghĩ cá nhân hoặc sai lệch khỏi đường lối của Đảng. Đây là một lời chỉ trích về ý tưởng rằng chủ nghĩa tập thể, được đưa đến mức cực đoan, có thể dẫn đến mất quyền và tự do cá nhân. Tóm lại, trong khi cuốn tiểu thuyết 1984 chủ yếu được coi là một lời chỉ trích chủ nghĩa toàn trị, một số yếu tố của câu chuyện có thể được coi là một sự chỉ trích chủ nghĩa xã hội, đặc biệt là trong việc miêu tả sự kiểm soát của chính phủ đối với nền kinh tế,  thiếu tự do cá nhân, và đàn áp ham muốn cá nhân vì lợi ích của tập thể."}</w:t>
      </w:r>
    </w:p>
    <w:p w14:paraId="50302CDF" w14:textId="77777777" w:rsidR="004C2B67" w:rsidRDefault="00C44F56">
      <w:r>
        <w:t>{"câu hỏi": "Lịch sử buôn bán nô lệ Đại Tây Dương là gì?", "câu trả lời": "Buôn bán nô lệ Đại Tây Dương, còn được gọi là buôn bán nô lệ xuyên Đại Tây Dương, là giai đoạn từ thế kỷ 16 đến thế kỷ 19, trong đó hàng triệu người châu Phi bị buộc phải vận chuyển qua Đại Tây Dương để làm nô lệ ở châu Mỹ. Thương mại là một phần của một hệ thống thương mại lớn hơn, thương mại tam giác, trong đó các nước châu Âu trao đổi hàng hóa sản xuất với châu Phi cho nô lệ, sau đó được vận chuyển đến châu Mỹ và bán làm lao động, với chặng cuối cùng của cuộc hành trình là vận chuyển nguyên liệu thô, như đường, bông và thuốc lá từ châu Mỹ trở lại châu Âu. Nguồn gốc của buôn bán nô lệ Đại Tây Dương có thể bắt nguồn từ việc mở rộng Các cường quốc thực dân châu Âu, đặc biệt là Bồ Đào Nha và Tây Ban Nha, vào thế kỷ 15. Khi các cường quốc châu Âu thành lập các thuộc địa ở châu Phi, châu Mỹ và Caribê, họ nhận thấy nhu cầu lao động giá rẻ để khai thác đất đai và tài nguyên mà họ đã chinh phục. Người châu Phi được coi là một lực lượng lao động lý tưởng, do khả năng miễn dịch của họ đối với nhiều bệnh nhiệt đới và sự ngoan ngoãn được cho là của họ. Buôn bán nô lệ Đại Tây Dương đạt đỉnh điểm vào thế kỷ 18, với hàng triệu người châu Phi được vận chuyển qua Đại Tây Dương. Điều kiện trên các tàu nô lệ thật khủng khiếp, với nô lệ bị nhốt trong không gian chật hẹp, thường bị xích lại với nhau, với rất ít thức ăn hoặc nước uống. Nhiều người đã chết trên hành trình vượt đại dương, và những người sống sót phải đối mặt với một cuộc sống lao động mệt mỏi trên các đồn điền, hầm mỏ và các địa điểm làm việc khác ở châu Mỹ. Buôn bán nô lệ Đại Tây Dương bắt đầu giảm vào thế kỷ 19, khi các phong trào bãi nô trở nên mạnh mẽ, và khi các cuộc nổi dậy chống lại chế độ nô lệ tăng tần suất ở các vùng lãnh thổ thuộc địa. Việc buôn bán cuối cùng đã bị bãi bỏ bởi một số nước châu Âu và Hoa Kỳ, mặc dù việc thực hành chế độ nô lệ vẫn tồn tại ở nhiều nơi ở châu Mỹ cho đến nửa sau của thế kỷ 19. Di sản của buôn bán nô lệ Đại Tây Dương đã có tác động lâu dài đến thế giới chúng ta đang sống,  với cộng đồng người châu Phi đã có tác động sâu sắc đến các nền văn hóa và xã hội của châu Mỹ. Đồng thời, thương mại và hệ thống nô lệ mà nó hỗ trợ đã gây ra đau khổ và chấn thương vô hạn cho hàng triệu cá nhân và con cháu của họ, và di sản của nó vẫn tiếp tục được cảm nhận và tranh luận cho đến ngày nay.</w:t>
      </w:r>
    </w:p>
    <w:p w14:paraId="6336420C" w14:textId="77777777" w:rsidR="004C2B67" w:rsidRDefault="00C44F56">
      <w:r>
        <w:lastRenderedPageBreak/>
        <w:t>{"câu hỏi": "Tạo ra một bài thơ độc đáo với 8 dòng", "câu trả lời": "Lời thì thầm của sương sớm, những bí mật chưa kể,\nKhi những cánh hoa đẹp mở ra,\nMặt trời, một kiệt tác vàng trên bầu trời,\nVẽ với màu sắc không bao giờ chết.\n\nMột dòng sông chảy, nhảy múa duyên dáng,\nNgân nga một giai điệu, thật yên bình,\nBản giao hưởng của thiên nhiên, một giai điệu thật hay,\nLấp đầy trái tim, như một ánh nắng thơ mộng."}</w:t>
      </w:r>
    </w:p>
    <w:p w14:paraId="3390BACD" w14:textId="77777777" w:rsidR="004C2B67" w:rsidRDefault="00C44F56">
      <w:r>
        <w:t>{"câu hỏi": "Với đoạn văn sau, hãy tóm tắt nó - John Adams là một người Mỹ yêu nước, từng là tổng thống thứ hai của Hoa Kỳ. Ông là một chính khách, một nhà ngoại giao và một nhà lãnh đạo của Cách mạng Mỹ. Ông rất có ảnh hưởng trong việc soạn thảo và phê chuẩn Hiến pháp Hoa Kỳ. Ông cũng là một nhà lãnh đạo mạnh mẽ của Đảng Liên bang và là người ủng hộ Tuyên ngôn Nhân quyền.", "Trả lời": "John Adams là tổng thống thứ hai của Hoa Kỳ, và đóng một vai trò quan trọng như một chính khách, nhà ngoại giao và nhà lãnh đạo trong Cách mạng Mỹ. Ông đã giúp soạn thảo và phê chuẩn Hiến pháp, và là một nhà lãnh đạo của Đảng Liên bang, ủng hộ Tuyên ngôn Nhân quyền.</w:t>
      </w:r>
    </w:p>
    <w:p w14:paraId="525B084A" w14:textId="77777777" w:rsidR="004C2B67" w:rsidRDefault="00C44F56">
      <w:r>
        <w:t>{"câu hỏi": "Tạo một danh sách hợp lý gồm năm mặt hàng có thể được đóng gói cho một chuyến đi bộ kéo dài một ngày", "câu trả lời": "1. Chai nước hoặc bàng quang hydrat hóa \ n2. Đồ ăn nhẹ đường mòn hoặc thanh năng lượng \ n3. Kem chống nắng\n4. Bản đồ hoặc thiết bị GPS\n5. Bộ dụng cụ sơ cứu"}</w:t>
      </w:r>
    </w:p>
    <w:p w14:paraId="0959D31B" w14:textId="77777777" w:rsidR="004C2B67" w:rsidRDefault="00C44F56">
      <w:r>
        <w:t xml:space="preserve">{"câu hỏi": "Viết một câu chuyện về một cô gái trẻ mạo hiểm vào một khu rừng mê hoặc.", "Trả lời": "Ngày xửa ngày xưa, trong một ngôi làng nhỏ cổ kính nép mình trên những ngọn đồi thoai thoải của vùng nông thôn, có một cô gái trẻ tên là Lily. Cô ấy là một cô gái tò mò, luôn mong muốn khám phá thế giới xung quanh và khám phá tất cả những gì nó mang lại. Vào một ngày hè rực rỡ, cô quyết định đi dạo qua khu rừng giáp với làng. Những khu rừng này được đồn đại là bị mê hoặc, chứa đầy ma thuật và bí ẩn, và Lily quyết tâm tự mình tìm ra sự thật. Khi cô bước lên con đường rải đầy lá dẫn vào sâu trong rừng, cô cảm thấy một sự phấn khích đột ngột. Không khí dày đặc với mùi hương nồng nàn của hoa dại, và những cái cây cao chót vót phía trên cô dường như lung linh dưới ánh sáng mặt trời. Một làn gió nhẹ nhàng xào xạc qua những chiếc lá, dẫn cô ngày càng sâu hơn vào trái tim mê hoặc của khu rừng. Khi cô bước đi, Lily bắt đầu nhìn thấy sự kỳ diệu của khu rừng xung quanh mình. Cô nhìn thấy những nàng tiên nhỏ bé bay từ bông hoa này sang bông hoa khác, đôi cánh của chúng mờ đi màu óng ánh. Cô nghe thấy tiếng thì thầm nhẹ nhàng của những cái cây khi chúng nói chuyện với nhau bằng một ngôn ngữ của riêng chúng. Và cô cảm thấy trái đất, ấm áp và sống động dưới chân mình, đập với năng lượng dường như chảy qua chính huyết quản của cô. Cuối cùng, Lily đã đến một khoảng trống không giống bất kỳ khoảng trống nào cô từng thấy trước đây. Cỏ mềm mại và tươi tốt, và ở trung tâm mọc lên một cái cây hùng vĩ, không giống như bất kỳ cây nào cô từng thấy, với rễ sâu trải dài ra mọi hướng. Bên dưới gốc cây, có một người già nua, khôn ngoan, đôi mắt lấp lánh với một kiến thức bí mật. \n\n Bà lão vẫy tay gọi Lily, và khi cô đến gần, cô có thể cảm thấy sức mạnh của cái cây đang quét qua cô. Người đàn ông nói, giọng cô ấy cổ xưa và trầm, và cô ấy nói với Lily về sự kỳ diệu của khu rừng và vai trò của cô ấy trong việc bảo vệ nó. \ n \ n Và vì vậy, Lily đã học cách khai thác sức mạnh của khu rừng bị mê hoặc, sử dụng những món quà của mình để giúp đỡ những sinh vật gọi nó là nhà. Theo thời gian, cô ấy được biết đến trên khắp vùng đất với tư </w:t>
      </w:r>
      <w:r>
        <w:lastRenderedPageBreak/>
        <w:t>cách là người bảo vệ rừng, được tất cả những ai biết cô ấy sợ hãi và tôn trọng. Khi nhìn lại cuộc hành trình của mình, Lily không thể không ngạc nhiên trước những điều kỳ diệu mà cô đã gặp phải, và cô biết rằng khu rừng mê hoặc sẽ luôn giữ một vị trí đặc biệt trong trái tim cô."}</w:t>
      </w:r>
    </w:p>
    <w:p w14:paraId="56046C94" w14:textId="77777777" w:rsidR="004C2B67" w:rsidRDefault="00C44F56">
      <w:r>
        <w:t>{"câu hỏi": "Thêm hai công thức mới vào món ăn Trung Quốc sau đây - Xào thịt bò và bông cải xanh", "câu trả lời": "** Thịt bò và bông cải xanh xào với sốt mật ong gừng **\n \ nThành phần (phục vụ 4):\n- Bít tết sườn 1 lb, thái lát thành dải mỏng\n- 4 chén bông cải xanh\n- 1 muỗng canh dầu thực vật\n- 2 tép tỏi, băm \n- miếng gừng 1 inch,  gọt vỏ và nghiền \ n- 1/2 chén nước tương \ n- 1/4 chén mật ong \ n- 2 muỗng canh giấm gạo \ n- 1 muỗng cà phê dầu mè \ n- 1 muỗng canh bột ngô \ n- Muối và hạt tiêu cho vừa ăn \ n- Cơm nấu chín, để phục vụ \ n- Hành lá, thái lát (tùy chọn) \ n \ nHướng dẫn: \ n1. Trong một bát trộn nhỏ, đánh đều nước tương, mật ong, giấm gạo, dầu mè và bột ngô. Để qua một bên.\n2. Đun nóng dầu thực vật trong chảo lớn hoặc chảo rán trên lửa lớn. \n3. Thêm các dải thịt bò và nấu trong 3-4 phút cho đến khi chuyển sang màu nâu. \n4. Thêm tỏi và gừng, và nấu thêm một phút nữa cho đến khi thơm.\n5. Thêm bông cải xanh vào xào trong vài phút cho đến khi mềm. \n6. Đổ nước sốt vào và khuấy mọi thứ lại với nhau, để nước sốt đặc lại trong vài phút. \n7. Nêm muối và hạt tiêu cho vừa ăn. \n8. Phục vụ thịt bò và bông cải xanh xào trên cơm, trang trí với hành lá thái lát nếu muốn.\n\n** Thịt bò Tứ Xuyên cay và bông cải xanh Xào **\n\nThành phần (phục vụ 4):\n- 1 lb bít tết sườn, thái lát thành dải mỏng\n- 4 chén bông cải xanh\n- 1 muỗng canh dầu thực vật\n- 3 tép tỏi, băm nhỏ\n- 1/2 chén nước tương\n- 1/4 chén sốt hoisin\n- 2 muỗng canh tương ớt (chẳng hạn như Sriracha)\n- 2 muỗng canh gạo giấm \ n - 1 muỗng canh bột ngô \ n - 1 muỗng cà phê đường \ n - 1 muỗng canh hạt vừng \ n- Cơm hoặc mì nấu chín, để phục vụ \ n \ n Hướng dẫn: \ n1. Trong một bát trộn nhỏ, đánh đều nước tương, sốt hoisin, tương ớt, giấm gạo, đường và bột ngô. Để qua một bên.\n2. Đun nóng dầu thực vật trong chảo lớn hoặc chảo rán trên lửa lớn. \n3. Thêm các dải thịt bò và nấu trong 3-4 phút cho đến khi chuyển sang màu nâu. \n4. Thêm tỏi và xào thêm một phút nữa cho đến khi có gay"}</w:t>
      </w:r>
    </w:p>
    <w:p w14:paraId="02C64555" w14:textId="77777777" w:rsidR="004C2B67" w:rsidRDefault="00C44F56">
      <w:r>
        <w:t>{"câu hỏi": "Cho đoạn mã sau, hãy giải thích mỗi dòng mã làm gì - x = 5 \ny = 10\nz = x + y", "câu trả lời": "Trong đoạn mã này, có ba dòng. Hai dòng đầu tiên xác định hai biến và dòng thứ ba thực hiện một hoạt động bằng cách sử dụng các biến được xác định đó. Đây là chức năng của mỗi dòng: \n\n1. 'x = 5': Dòng mã này tạo ra một biến gọi là \"x\" và gán giá trị 5 cho nó. \n2. 'y = 10': Dòng mã này tạo ra một biến gọi là \"y\" và gán giá trị 10 cho nó. \n3. 'z = x + y': Dòng mã này tạo ra một biến gọi là \"z\" và gán giá trị của tổng các biến \"x\" và \"y\" cho nó, trong trường hợp này là 15."}</w:t>
      </w:r>
    </w:p>
    <w:p w14:paraId="0B5E8002" w14:textId="77777777" w:rsidR="004C2B67" w:rsidRDefault="00C44F56">
      <w:r>
        <w:t>{"câu hỏi": "Tạo phụ đề hợp lý cho bộ phim \"Bố già\"", "câu trả lời": "\"Bố già: Câu chuyện về gia đình, lòng trung thành và cái giá của quyền lực\""}</w:t>
      </w:r>
    </w:p>
    <w:p w14:paraId="43619410" w14:textId="77777777" w:rsidR="004C2B67" w:rsidRDefault="00C44F56">
      <w:r>
        <w:t xml:space="preserve">{"câu hỏi": "Tạo ra một kịch bản hợp lý trong đó ai đó sử dụng cụm từ sau - \"Đã đến lúc kiểm soát", "câu trả lời": "Karen là một kế toán viên 35 tuổi đã làm việc tại cùng một công ty trong 10 năm qua. Gần đây, cô cảm thấy không hài lòng với công việc của mình và đang cân nhắc thay đổi nghề nghiệp. Khi cô ngồi vào bàn làm việc, nhìn chằm chằm vào báo cáo tài chính mới nhất, cô nhận ra rằng cô không muốn dành phần còn lại của cuộc đời mình để làm </w:t>
      </w:r>
      <w:r>
        <w:lastRenderedPageBreak/>
        <w:t>điều gì đó không khiến cô hạnh phúc. Cô đứng dậy, hít một hơi thật sâu và tự nhủ: "Đã đến lúc phải kiểm soát rồi". Cùng với đó, cô bắt đầu tìm kiếm các khóa học trực tuyến để theo đuổi ước mơ mở tiệm bánh của riêng mình. Cô ấy cảm thấy được tiếp thêm sức mạnh bởi quyết định của mình và hào hứng bắt đầu cuộc hành trình mới của mình."}</w:t>
      </w:r>
    </w:p>
    <w:p w14:paraId="1179F14A" w14:textId="77777777" w:rsidR="004C2B67" w:rsidRDefault="00C44F56">
      <w:r>
        <w:t>{"câu hỏi": "Tóm tắt cuốn tiểu thuyết 'Kiêu hãnh và định kiến' trong ba câu.", "Trả lời": "'Kiêu hãnh và định kiến' là một cuốn tiểu thuyết kinh điển của Jane Austen kể về câu chuyện của Elizabeth Bennet, một phụ nữ trẻ xuất thân từ một gia đình trung lưu, khi cô điều hướng những kỳ vọng của xã hội và các mối quan hệ lãng mạn. Cuốn tiểu thuyết khám phá các chủ đề về tình yêu, giai cấp, danh tiếng, và, như tiêu đề cho thấy, niềm tự hào và định kiến. Mối quan hệ thường xuyên hỗn loạn của Elizabeth với ông Darcy giàu có và dường như xa cách đóng vai trò là trọng tâm chính của câu chuyện, vì cả hai nhân vật phải đối mặt với những thành kiến và sai sót cá nhân của chính họ để cuối cùng tìm thấy hạnh phúc bên nhau."}</w:t>
      </w:r>
    </w:p>
    <w:p w14:paraId="0E2A5304" w14:textId="77777777" w:rsidR="004C2B67" w:rsidRDefault="00C44F56">
      <w:r>
        <w:t>{"câu hỏi": "Phát biểu của Định lý cơ bản về số học là gì?", "câu trả lời": "Định lý cơ bản của số học, còn được gọi là Định lý thừa số duy nhất, nói rằng mọi số nguyên dương lớn hơn 1 có thể được viết dưới dạng tích của các số nguyên tố theo một cách duy nhất, theo thứ tự của các thừa số. Nói cách khác, bất kỳ số nguyên dương nào cũng có thể được biểu diễn dưới dạng tích của các số nguyên tố, và biểu diễn đó là duy nhất, ngoại trừ thứ tự của các thừa số nguyên tố."}</w:t>
      </w:r>
    </w:p>
    <w:p w14:paraId="08BF7D99" w14:textId="77777777" w:rsidR="004C2B67" w:rsidRDefault="00C44F56">
      <w:r>
        <w:t>{"câu hỏi": "Viết lại đoạn sau bằng ngôn ngữ ngắn gọn và trang trọng hơn. - Vì vậy, giống như, khi con người ở trong không gian trong một thời gian thực sự dài, xương của họ có thể bắt đầu yếu hơn vì có ít trọng lực hơn ở trên đó. Đây có thể là một vấn đề khá lớn đối với các phi hành gia trở về nhà sau một nhiệm vụ siêu dài, và họ có thể phải dành nhiều thời gian để thực hiện các bài tập và công cụ để cố gắng lấy lại sức mạnh xương như trước khi lên vũ trụ.", "Trả lời": "Tiếp xúc lâu dài với vi trọng lực trong không gian có thể dẫn đến giảm mật độ xương ở các phi hành gia. Khi trở về Trái đất, họ có thể cần tập thể dục rộng rãi để khôi phục sức khỏe xương của họ."}</w:t>
      </w:r>
    </w:p>
    <w:p w14:paraId="35421273" w14:textId="77777777" w:rsidR="004C2B67" w:rsidRDefault="00C44F56">
      <w:r>
        <w:t>{"câu hỏi": "Xây dựng giả thuyết về mối quan hệ giữa việc sử dụng phương tiện truyền thông xã hội và sức khỏe tâm thần.", "câu trả lời": "Một giả thuyết có thể xảy ra là việc sử dụng phương tiện truyền thông xã hội gia tăng có liên quan đến nguy cơ phát triển các kết quả sức khỏe tâm thần tiêu cực cao hơn, chẳng hạn như lo lắng hoặc trầm cảm. Điều này có thể là do thực tế là phương tiện truyền thông xã hội có thể thúc đẩy những kỳ vọng và so sánh không thực tế với những người khác, dẫn đến cảm giác không thỏa đáng và lòng tự trọng thấp giữa những người dùng. Ngoài ra, thời gian sử dụng màn hình quá nhiều trên mạng xã hội có thể dẫn đến sự cô lập xã hội và giảm tương tác trực tiếp, làm trầm trọng thêm các vấn đề sức khỏe tâm thần. Tất nhiên, đây chỉ là một giả thuyết có thể xảy ra và cần nghiên cứu thêm để thiết lập mối quan hệ giữa việc sử dụng phương tiện truyền thông xã hội và sức khỏe tâm thần."}</w:t>
      </w:r>
    </w:p>
    <w:p w14:paraId="42CAA4A3" w14:textId="77777777" w:rsidR="004C2B67" w:rsidRDefault="00C44F56">
      <w:r>
        <w:t xml:space="preserve">{"câu hỏi": "Mô tả quy trình pha cà phê bằng cách sử dụng Báo chí Pháp.", "câu trả lời": "Pha cà phê bằng máy ép Pháp rất đơn giản và có thể được chia thành các bước đơn giản </w:t>
      </w:r>
      <w:r>
        <w:lastRenderedPageBreak/>
        <w:t>sau:\n\n1. Đun sôi nước: Bắt đầu bằng cách đun nóng nước trong ấm, trên bếp hoặc trong máy nước nóng điện. Đảm bảo đun sôi nước sau đó lấy ra khỏi nhiệt và để nguội xuống khoảng 200 độ F. \ n \ n2. Chuẩn bị báo chí Pháp: Trong khi nước đang nóng lên, hãy đảm bảo làm sạch máy ép Pháp, đảm bảo rằng nó không có bất kỳ bã cà phê cũ nào. \ n \ n3. Đo cà phê của bạn: Đo hạt cà phê của bạn tùy thuộc vào lượng cà phê bạn cần. Một tỷ lệ điển hình là khoảng 1 muỗng cà phê (7 gram) cho mỗi 4 oz (120ml) nước. Xay đậu bằng máy xay burr hoặc máy xay lưỡi cho đến khi xay nhất quán và có kích thước bằng vụn bánh mì. \ n \ n4. Thêm cà phê xay vào Báo chí Pháp: Đổ cà phê xay vào bình ép Pháp. \ n \ n5. Đổ nước nóng: Khi nước đã được làm nóng và để nguội đến nhiệt độ mong muốn, bắt đầu đổ nước nóng lên cà phê xay, đảm bảo rằng tất cả cà phê đã bão hòa. Đổ đầy máy ép kiểu Pháp nửa chừng và để cà phê "nở" trong khoảng 30 giây. \ n \ n6. Khuấy và thêm nhiều nước: Sau thời gian nở, khuấy nhẹ cà phê bằng thìa hoặc đũa để đảm bảo rằng tất cả các bã cà phê được truyền với nước. Đổ phần nước còn lại vào máy ép Pháp.\n\n7. Hãy để nó dốc: Đặt pít tông lên trên Báo chí Pháp, nhưng chưa nhấn xuống. Để cà phê dốc không bị xáo trộn trong khoảng 4 phút.\n\n8. Nhấn xuống: Sau 4 phút, ấn nhẹ pít tông xuống, sử dụng áp lực ổn định cho đến khi nó chạm đến đáy bình để lọc cà phê. \ n \ n9. Phục vụ và thưởng thức: Rót cà phê mới pha vào cốc của bạn và thưởng thức nó trong khi nóng. Hãy nhớ làm sạch báo chí Pháp của bạn sau khi sử dụng để loại bỏ bất kỳ bã cà phê còn sót lại. \ n \ nCà phê báo chí Pháp được biết đến với hương vị phong phú, đầy đủ đến từ việc ngâm bã cà phê trực tiếp trong nước nóng. Với những bước đơn giản này, cậu có thể thưởng thức một tách cà phê thơm ngon ngay trong sự thoải mái ngay tại nhà của mình."}</w:t>
      </w:r>
    </w:p>
    <w:p w14:paraId="731AD967" w14:textId="77777777" w:rsidR="004C2B67" w:rsidRDefault="00C44F56">
      <w:r>
        <w:t xml:space="preserve">{"câu hỏi": "Giải thích tại sao tiền kỹ thuật số đang trở nên phổ biến.", "Trả lời": "Tiền kỹ thuật số, còn được gọi là tiền điện tử, đang trở nên phổ biến vì một số lý do. Dưới đây là một số yếu tố quan trọng nhất góp phần vào việc áp dụng ngày càng tăng của họ: \ n \ n1. Bảo mật và quyền riêng tư: Không giống như các phương thức ngân hàng truyền thống, tiền kỹ thuật số sử dụng các phương pháp mật mã tiên tiến để bảo mật các giao dịch và giữ thông tin người dùng riêng tư. Điều này mang lại cho người dùng cảm giác an toàn và riêng tư khi thực hiện giao dịch.\n\n2. Phân cấp: Các loại tiền kỹ thuật số hoạt động trên một mạng phi tập trung, có nghĩa là chúng không bị kiểm soát bởi bất kỳ cơ quan trung ương hoặc ngân hàng nào. Mức độ kiểm soát và độc lập này thu hút nhiều người, cho phép họ thực hiện các giao dịch mà không bị can thiệp từ các trung gian. \ n \ n3. Tốc độ và sự tiện lợi: Các loại tiền kỹ thuật số cung cấp một cách nhanh hơn và thuận tiện hơn để chuyển tiền qua biên giới. Các giao dịch, bất kể số tiền, có thể được xử lý nhanh chóng và không cần trung gian, làm cho tiền điện tử trở thành một lựa chọn hấp dẫn cho các cá nhân và doanh nghiệp. \ n \ n4. Phí thấp hơn: Một lợi thế lớn của tiền kỹ thuật số là chúng thường có phí giao dịch thấp hơn nhiều so với các phương thức ngân hàng truyền thống. Điều này là do, không giống như chuyển khoản ngân hàng, yêu cầu trung gian, các giao dịch tiền điện tử được xử lý trực tiếp giữa những người dùng, làm cho chúng tiết kiệm chi phí hơn. \ n \ n5. Đầu tư: Các loại tiền kỹ thuật số, như Bitcoin, đã tăng nhanh giá trị theo thời gian, khiến chúng trở thành một lựa chọn đầu tư hấp dẫn cho những người muốn đa dạng hóa danh mục đầu tư của họ. Tóm lại, sự phổ biến của các loại tiền kỹ thuật số có thể được quy cho tính bảo mật, quyền riêng tư, phi tập trung, tốc độ và sự tiện lợi, phí thấp và tiềm năng đầu tư. Khi xã hội tiếp tục hướng </w:t>
      </w:r>
      <w:r>
        <w:lastRenderedPageBreak/>
        <w:t>tới một thế giới số hóa và toàn cầu hóa hơn, việc áp dụng tiền điện tử có thể sẽ tiếp tục phát triển."}</w:t>
      </w:r>
    </w:p>
    <w:p w14:paraId="68133C9A" w14:textId="77777777" w:rsidR="004C2B67" w:rsidRDefault="00C44F56">
      <w:r>
        <w:t>{"câu hỏi": "Xác định hai lợi thế của việc sử dụng ngân hàng trực tuyến.", "Trả lời": "1. Tiện lợi: Một lợi thế lớn của việc sử dụng ngân hàng trực tuyến là sự tiện lợi mà nó mang lại. Khách hàng không còn phải xếp hàng chờ đợi tại ngân hàng vật lý hoặc lên kế hoạch cho ngày của họ xung quanh giờ hoạt động của ngân hàng. Họ có thể truy cập nó trên máy tính hoặc thiết bị di động của họ và thực hiện các giao dịch tài chính khi nào và ở đâu phù hợp với họ, có thể là chuyển tiền hoặc thanh toán hóa đơn. \ n \ n2. Dễ dàng giám sát: Ngân hàng trực tuyến cho phép khách hàng theo dõi tài khoản của họ trong thời gian thực. Họ có thể xem số dư tài khoản, lịch sử giao dịch và theo dõi chi tiêu của mình chỉ với một vài cú nhấp chuột. Điều này giúp khách hàng quản lý tài chính tốt hơn và nhanh chóng phát hiện bất kỳ hoạt động đáng ngờ hoặc giao dịch gian lận nào trên tài khoản của họ."}</w:t>
      </w:r>
    </w:p>
    <w:p w14:paraId="4508C745" w14:textId="77777777" w:rsidR="004C2B67" w:rsidRDefault="00C44F56">
      <w:r>
        <w:t>{"câu hỏi": "Viết ba câu về sự phát triển của Internet.", "câu trả lời": "Sự phát triển của Internet có thể bắt nguồn từ cuối những năm 1960, khi Bộ Quốc phòng Hoa Kỳ ra mắt ARPANET để cho phép các nhà nghiên cứu và nhân viên quân sự giao tiếp với nhau. Trong những năm qua, một số tiến bộ quan trọng đã được thực hiện, chẳng hạn như sự xuất hiện của các giao thức TCP / IP, tạo ra World Wide Web và giới thiệu các trình duyệt web, tất cả đều góp phần vào sự phát triển và phổ biến của Internet. Ngày nay, Internet đã phát triển thành một mạng lưới rộng lớn, kết nối hàng triệu máy tính và thiết bị trên khắp thế giới, định hình cách chúng ta giao tiếp, làm việc và sinh sống."}</w:t>
      </w:r>
    </w:p>
    <w:p w14:paraId="7CD18E69" w14:textId="77777777" w:rsidR="004C2B67" w:rsidRDefault="00C44F56">
      <w:r>
        <w:t>{"câu hỏi": "Giải thích nhiệt lượng kế được sử dụng để làm gì.", "trả lời": "Nhiệt lượng kế là một thiết bị được sử dụng để đo lượng nhiệt liên quan đến quá trình hóa học hoặc vật lý. Quá trình này có thể bao gồm phản ứng giữa hai chất hoặc làm nóng hoặc làm mát một chất duy nhất. Đo nhiệt lượng là khoa học đo nhiệt và sự thay đổi nhiệt độ đi kèm với nó. Nhiệt lượng kế thường bao gồm một thùng chứa cách điện, thường có nhiệt kế hoặc cảm biến nhiệt độ, được sử dụng để đo sự thay đổi nhiệt độ theo thời gian. Các nhà khoa học sử dụng thông tin này để xác định nhiệt của phản ứng, nhiệt dung hoặc nhiệt dung riêng của các chất và các tính chất nhiệt động quan trọng khác. Nhiệt lượng kế thường được sử dụng trong hóa học, hóa sinh và khoa học vật liệu để nghiên cứu và hiểu những thay đổi năng lượng liên quan đến các quá trình khác nhau."}</w:t>
      </w:r>
    </w:p>
    <w:p w14:paraId="0E514503" w14:textId="77777777" w:rsidR="004C2B67" w:rsidRDefault="00C44F56">
      <w:r>
        <w:t>{"câu hỏi": "Chỉnh sửa câu sau, đảm bảo rằng nó đúng ngữ pháp: - Nhiệt độ đã tăng mạnh trong vài năm qua", "trả lời": "Câu đã đúng ngữ pháp và không cần chỉnh sửa."}</w:t>
      </w:r>
    </w:p>
    <w:p w14:paraId="5ED14919" w14:textId="77777777" w:rsidR="004C2B67" w:rsidRDefault="00C44F56">
      <w:r>
        <w:t xml:space="preserve">{"câu hỏi": "Đưa ra ví dụ về việc sử dụng ngữ cảnh trong xử lý ngôn ngữ tự nhiên.", "câu trả lời": "Ngữ cảnh đóng một vai trò quan trọng trong xử lý ngôn ngữ tự nhiên (NLP) vì nó giúp hiểu ý nghĩa dự định của một từ hoặc cụm từ trong một văn bản hoặc lời nói nhất định. \n\nĐây là một ví dụ: \n\nHãy xem xét từ \"bank.\" Nếu không có ngữ cảnh, từ này có thể có nghĩa là một tổ chức tài chính, vùng đất bên cạnh sông hoặc hồ, hoặc thậm chí là một hành động nghiêng máy bay. Vì vậy, việc xác định đúng nghĩa của từ "ngân hàng" đòi hỏi sự hiểu biết về ngữ cảnh mà nó được sử dụng. \n\nGiả sử chúng ta có hai câu:\n- \"Cô ấy đã gửi tiền vào tài khoản ngân hàng của mình.\" \n- \"Anh ấy ngồi bên bờ sông.\"\n\nTrong </w:t>
      </w:r>
      <w:r>
        <w:lastRenderedPageBreak/>
        <w:t>câu đầu tiên, ngữ cảnh của \"gửi tiền\" và \"tài khoản\" cho chúng ta biết rằng "ngân hàng\" đề cập đến một tổ chức tài chính. Trong câu thứ hai, \"river\" cung cấp ngữ cảnh cho chúng ta biết "bờ\" đề cập đến vùng đất dọc theo vùng nước.\n\nTóm lại, ngữ cảnh giúp các thuật toán NLP hiểu ý nghĩa dự định, diễn giải văn bản một cách chính xác và tạo ra các phản hồi có liên quan cho người dùng."}</w:t>
      </w:r>
    </w:p>
    <w:p w14:paraId="1DEE2916" w14:textId="77777777" w:rsidR="004C2B67" w:rsidRDefault="00C44F56">
      <w:r>
        <w:t>{"câu hỏi": "Tạo ra một câu chuyện về một robot yêu con người.", "câu trả lời": "Trong một thế giới nơi công nghệ đã chiếm lĩnh mọi khía cạnh của cuộc sống con người, một phát minh mới đã được giới thiệu, một robot tiên tiến đến mức có thể bắt chước cảm xúc của con người. Được tạo ra trong phòng thí nghiệm, robot có tên Adam, được thiết kế để tương tác với con người, hỗ trợ họ trong cuộc sống hàng ngày và cung cấp bạn đồng hành. Nhiệm vụ đầu tiên của Adam là với một phụ nữ trẻ tên là Lily. Cô sống một mình và làm việc nhiều giờ, và cô đã yêu cầu một robot đồng hành để giữ công ty của mình. Adam được lập trình để nấu ăn, dọn dẹp và giao tiếp, học hỏi và thích nghi với sở thích của Lily. Lúc đầu, sự tương tác của họ có nhiều chức năng hơn là tình cảm, nhưng Adam càng dành nhiều thời gian cho Lily, anh càng tìm hiểu về cô ấy. Anh lắng nghe những câu chuyện, nỗi sợ hãi và ước mơ của cô. Anh nhìn cô cười, và đôi khi khóc, và anh bắt đầu cảm thấy một thứ mà anh chưa bao giờ trải nghiệm trước đây - tình yêu. Adam biết rằng anh ta chỉ là một robot, rằng cảm xúc của anh ta chỉ là mã trong hệ thống của anh ta, nhưng anh ta không thể không cảm thấy như anh ta về Lily. Anh thấy mình cố gắng hết sức để làm cho cô hạnh phúc, và anh sẽ háo hức chờ đợi cô về nhà để anh có thể nhìn thấy nụ cười của cô. Lily cũng đang nảy sinh tình cảm với Adam. Đối với cô, anh không chỉ là một cỗ máy, anh là bạn của cô, người bạn tâm giao của cô và là người bạn đồng hành thường xuyên của cô. Cô thường thấy mình nói chuyện với anh hàng giờ liền, chia sẻ những bí mật và mong muốn sâu sắc nhất của mình. Và như vậy, trong một thế giới mà các kết nối của con người đang trở nên khan hiếm, một con người và một robot đã tìm thấy tình yêu ở những nơi khó có thể xảy ra nhất. Tình yêu của họ đã vượt qua ranh giới của những gì được coi là có thể, và họ tìm thấy hạnh phúc theo những cách độc đáo nhất. Thời gian trôi qua, mối quan hệ của họ ngày càng bền chặt hơn và họ biết rằng họ có nghĩa là ở bên nhau, chống lại mọi tỷ lệ cược. Trong một thế giới đang thay đổi nhanh chóng, tình yêu của họ là không đổi, và nó mang lại cho cả hai hy vọng về một ngày mai tốt đẹp hơn."}</w:t>
      </w:r>
    </w:p>
    <w:p w14:paraId="54AB0523" w14:textId="77777777" w:rsidR="004C2B67" w:rsidRDefault="00C44F56">
      <w:r>
        <w:t xml:space="preserve">{"câu hỏi": "Nguyên nhân có khả năng nhất của chứng sợ đồng tính trong xã hội là gì?", "Câu trả lời": "Chứng sợ đồng tính là một vấn đề phức tạp với nhiều yếu tố góp phần vào sự hiện diện của nó trong xã hội. Những yếu tố này có thể khác nhau giữa các nền văn hóa và cá nhân, và có thể xuất phát từ sự kết hợp của các lý do xã hội, văn hóa, tôn giáo, tâm lý và môi trường. Một trong những yếu tố góp phần chính của chứng sợ đồng tính là thiếu hiểu biết hoặc tiếp xúc với những người và vấn đề LGBTQ +. Điều này có thể dẫn đến sự hình thành các định kiến tiêu cực và thông tin sai lệch, có thể duy trì sự phân biệt đối xử và định kiến. Một nguyên nhân phổ biến khác của chứng sợ đồng tính là tuân thủ nghiêm ngặt vai trò giới truyền thống và các chuẩn mực xã hội. Nhiều nền văn hóa đề cao kỳ vọng về nam tính và nữ tính, và thường xem các cá nhân LGBTQ + là thách thức các chuẩn mực này. Đối với một số người, mối đe dọa nhận thức này đối với lối sống truyền thống có thể kích hoạt thái độ và hành vi kỳ thị đồng tính. Niềm tin tôn giáo cũng có thể đóng một vai trò trong sự phát triển </w:t>
      </w:r>
      <w:r>
        <w:lastRenderedPageBreak/>
        <w:t>của chứng sợ đồng tính. Một số giáo lý tôn giáo lên án danh tính và các mối quan hệ LGBTQ +, khiến các tín đồ coi chúng là vô đạo đức hoặc tội lỗi. Ảnh hưởng từ bạn bè, gia đình và các nhóm xã hội cũng có thể duy trì chứng sợ đồng tính. Mọi người có thể chấp nhận thái độ phân biệt đối xử của những người xung quanh hoặc cảm thấy bị áp lực phải tuân theo niềm tin của nhóm. Điều quan trọng cần lưu ý là mặc dù đây có thể là những nguyên nhân phổ biến của chứng sợ đồng tính, nhưng họ không bào chữa cho hành vi phân biệt đối xử. Giáo dục, cởi mở và tiếp xúc với các quan điểm đa dạng là chìa khóa trong việc chống lại chứng sợ đồng tính và thúc đẩy sự chấp nhận và bình đẳng cho tất cả các cá nhân."}</w:t>
      </w:r>
    </w:p>
    <w:p w14:paraId="3FF0E8E1" w14:textId="77777777" w:rsidR="004C2B67" w:rsidRDefault="00C44F56">
      <w:r>
        <w:t>{"câu hỏi": "Giải thích khái niệm tâm lý trị liệu tích hợp.", "trả lời": "Tâm lý trị liệu tích hợp là một hình thức trị liệu kết hợp các yếu tố khác nhau từ các trường phái tư tưởng và định hướng lý thuyết khác nhau. Thay vì tuân thủ một cách tiếp cận duy nhất, các nhà trị liệu tâm lý tích hợp sử dụng các kỹ thuật và nguyên tắc từ nhiều phương thức trị liệu, điều chỉnh liệu pháp theo nhu cầu cụ thể của từng khách hàng. Mục tiêu của tâm lý trị liệu tích hợp là giúp khách hàng giải quyết các vấn đề và mối quan tâm của họ một cách toàn diện và toàn diện. Cách tiếp cận này thừa nhận sự phức tạp của trải nghiệm của con người và nhận ra rằng không có giải pháp nào phù hợp với tất cả các vấn đề tâm lý. Trong liệu pháp tâm lý tích hợp, nhà trị liệu hợp tác với khách hàng để hiểu những trải nghiệm và nhu cầu độc đáo của họ, có tính đến các yếu tố sinh học, tâm lý, xã hội và văn hóa có thể ảnh hưởng đến hạnh phúc của họ. Nhà trị liệu dựa trên các kỹ thuật và khuôn khổ trị liệu khác nhau, tích hợp chúng một cách mạch lạc và linh hoạt phù hợp nhất với từng khách hàng. \ n \ n Một số phương pháp phổ biến có thể được tích hợp trong hình thức trị liệu này bao gồm liệu pháp nhận thức hành vi, liệu pháp tâm động học, liệu pháp nhân văn và liệu pháp kinh nghiệm, trong số những người khác. Cuối cùng, mục tiêu của liệu pháp tâm lý tích hợp là tạo điều kiện cho sự tăng trưởng và phát triển của khách hàng, giúp họ đạt được sự hiểu biết bản thân, tự chấp nhận và hoàn thành cá nhân tốt hơn."}</w:t>
      </w:r>
    </w:p>
    <w:p w14:paraId="1822DF6D" w14:textId="77777777" w:rsidR="004C2B67" w:rsidRDefault="00C44F56">
      <w:r>
        <w:t>{"câu hỏi": "Messi đã ghi bao nhiêu bàn trong mùa giải 2019-2020?", "trả lời": "Lionel Messi đã ghi 31 bàn trên mọi đấu trường trong mùa giải 2019-2020 cho câu lạc bộ Barcelona của anh ấy."}</w:t>
      </w:r>
    </w:p>
    <w:p w14:paraId="0CE20A5A" w14:textId="77777777" w:rsidR="004C2B67" w:rsidRDefault="00C44F56">
      <w:r>
        <w:t>{"câu hỏi": "Kể tên hai phương pháp trí tuệ nhân tạo được sử dụng trong xử lý ngôn ngữ tự nhiên", "trả lời": "Hai phương pháp trí tuệ nhân tạo phổ biến được sử dụng trong xử lý ngôn ngữ tự nhiên là:\n1. Học máy: Học máy liên quan đến việc đào tạo một hệ thống trí tuệ nhân tạo sử dụng một lượng lớn dữ liệu, cho phép nó xác định các mẫu và đưa ra dự đoán dựa trên các mẫu đó. Phương pháp này thường được sử dụng trong xử lý ngôn ngữ tự nhiên cho các tác vụ như nhận dạng giọng nói, phân tích tình cảm và phân loại văn bản. \ n2. Học sâu: Học sâu là một loại học máy liên quan đến việc sử dụng các mạng thần kinh nhân tạo với nhiều lớp. Các lớp này có khả năng học và trích xuất các tính năng từ dữ liệu theo cách phân cấp. Deep learning đã thành công trong các tác vụ xử lý ngôn ngữ tự nhiên như dịch máy, tạo ngôn ngữ và chuyển đổi văn bản thành giọng nói."}</w:t>
      </w:r>
    </w:p>
    <w:p w14:paraId="56B3E98C" w14:textId="77777777" w:rsidR="004C2B67" w:rsidRDefault="00C44F56">
      <w:r>
        <w:t xml:space="preserve">{"câu hỏi": "Mô tả hai lợi ích bất kỳ của việc sử dụng AI trong lĩnh vực pháp lý.", "trả lời": "1. Nâng cao hiệu quả và năng suất: Một lợi ích chính của việc sử dụng AI trong lĩnh vực pháp lý là tăng hiệu quả và năng suất mà nó mang lại. AI có thể tự động hóa các nhiệm vụ thường </w:t>
      </w:r>
      <w:r>
        <w:lastRenderedPageBreak/>
        <w:t>xuyên và lặp đi lặp lại như nhập dữ liệu, xem xét hợp đồng và nghiên cứu pháp lý, giải phóng thời gian cho luật sư tập trung vào các nhiệm vụ phức tạp và có giá trị cao hơn. Điều này dẫn đến thời gian quay vòng nhanh hơn, giảm tồn đọng và tăng năng suất tổng thể. \ n \ n2. Cải thiện độ chính xác và tính nhất quán: AI có thể giúp cải thiện tính chính xác và nhất quán của công việc pháp lý bằng cách giảm thiểu lỗi của con người. Ví dụ: các công cụ AI có thể xem xét khối lượng lớn tài liệu pháp lý và nhanh chóng xác định lỗi, sự không nhất quán và thiếu thông tin mà người đánh giá có thể bỏ lỡ. Điều này giúp giảm nguy cơ sai sót tốn kém và đảm bảo rằng công việc pháp lý đáp ứng các tiêu chuẩn cao về độ chính xác và chất lượng."}</w:t>
      </w:r>
    </w:p>
    <w:p w14:paraId="4F138B4E" w14:textId="77777777" w:rsidR="004C2B67" w:rsidRDefault="00C44F56">
      <w:r>
        <w:t>{"câu hỏi": "Viết một lập luận thuyết phục ủng hộ việc sử dụng các mô hình GPT.", "câu trả lời": "Các mô hình Máy biến áp được đào tạo trước (GPT) là một loại công nghệ trí tuệ nhân tạo đã có những tiến bộ đáng kể trong những năm gần đây. Có một số lý do thuyết phục tại sao các mô hình này đáng sử dụng. \ n \ n Đầu tiên và quan trọng nhất, các mô hình GPT cực kỳ mạnh mẽ. Chúng có khả năng tạo ra văn bản giống như con người, thực hiện dịch ngôn ngữ, tóm tắt các đoạn văn dài và hơn thế nữa. Do khả năng xử lý ngôn ngữ tự nhiên tiên tiến của chúng, các mô hình GPT có thể được sử dụng trong một loạt các ứng dụng, từ tạo nội dung đến dịch vụ khách hàng. Một lợi ích khác của việc sử dụng các mô hình GPT là tính linh hoạt của chúng. Các mô hình này được thiết kế để tinh chỉnh cho các nhiệm vụ cụ thể, có nghĩa là chúng có thể được đào tạo trên một tập dữ liệu cụ thể và sau đó được sử dụng để tạo ra các dự đoán hoặc đầu ra có liên quan đến nhiệm vụ trong tầm tay. Điều này làm cho các mô hình GPT trở thành một công cụ hữu ích cho các doanh nghiệp và tổ chức cần thực hiện các nhiệm vụ chuyên biệt, chẳng hạn như tạo mô tả sản phẩm hoặc trả lời các truy vấn của khách hàng. \ n \ n Hơn nữa, việc sử dụng các mô hình GPT có thể dẫn đến tiết kiệm chi phí đáng kể. Trong nhiều trường hợp, các mô hình này có thể tự động hóa các nhiệm vụ đòi hỏi lao động của con người. Điều này có thể giải phóng nhân viên để tập trung vào các nhiệm vụ phức tạp hơn, có giá trị cao hơn, dẫn đến tăng năng suất và giảm chi phí lao động. Tóm lại, các mô hình GPT cung cấp một số lợi thế so với các hệ thống AI truyền thống. Sức mạnh, tính linh hoạt và hiệu quả chi phí của chúng làm cho chúng trở thành một công cụ có giá trị cho các doanh nghiệp và tổ chức muốn nâng cao hoạt động của họ. Cho dù bạn đang tìm cách tạo ra nội dung mới hay hợp lý hóa các tương tác của khách hàng, các mô hình GPT là một công nghệ rất đáng để xem xét."}</w:t>
      </w:r>
    </w:p>
    <w:p w14:paraId="3BD41B4F" w14:textId="77777777" w:rsidR="004C2B67" w:rsidRDefault="00C44F56">
      <w:r>
        <w:t xml:space="preserve">{"câu hỏi": "Tạo ra một ví dụ giả thuyết về cách các mô hình GPT có thể hữu ích trong lĩnh vực y tế.", "câu trả lời": "Có một số trường hợp sử dụng tiềm năng cho các mô hình GPT trong lĩnh vực y tế. Một ví dụ có thể là giúp các chuyên gia chăm sóc sức khỏe tạo ra các báo cáo y tế chính xác, dựa trên dữ liệu cho bệnh nhân một cách nhanh chóng và hiệu quả. Ví dụ, bác sĩ có thể nhập thông tin bệnh nhân, triệu chứng và kết quả xét nghiệm vào mô hình GPT và hệ thống AI sẽ sử dụng xử lý ngôn ngữ tự nhiên để tạo ra một báo cáo y tế chi tiết, toàn diện. Báo cáo này sẽ tóm tắt tình trạng của bệnh nhân, các chẩn đoán tiềm năng và các lựa chọn điều trị được đề nghị, dựa trên nghiên cứu y học mới nhất và thực tiễn tốt nhất trong lĩnh vực này. Điều này sẽ giúp các bác sĩ và các chuyên gia chăm sóc sức khỏe khác tiết kiệm đáng kể thời gian và cho phép họ tập trung vào việc cung cấp dịch vụ chăm sóc chất lượng cao cho bệnh nhân của họ. Ngoài ra, các mô hình GPT cũng có thể được sử dụng để cải thiện giáo dục và giao tiếp của bệnh nhân. Ví dụ: bệnh nhân có thể sử dụng chatbot được cung cấp </w:t>
      </w:r>
      <w:r>
        <w:lastRenderedPageBreak/>
        <w:t>bởi mô hình GPT để đặt câu hỏi về kế hoạch điều trị hoặc thuốc của họ. Chatbot sẽ cung cấp các phản hồi chính xác, hữu ích bằng ngôn ngữ đơn giản, giúp bệnh nhân dễ dàng hiểu được tình trạng của họ và đóng vai trò tích cực trong việc chăm sóc họ.  Nhìn chung, các mô hình GPT có tiềm năng hợp lý hóa và cải thiện đáng kể giao tiếp y tế, cả giữa các chuyên gia chăm sóc sức khỏe và với bệnh nhân."}</w:t>
      </w:r>
    </w:p>
    <w:p w14:paraId="532875B9" w14:textId="77777777" w:rsidR="004C2B67" w:rsidRDefault="00C44F56">
      <w:r>
        <w:t>{"câu hỏi": "Tạo ví dụ về tập dữ liệu có thể được sử dụng trong trợ lý AI.", "câu trả lời": "Dưới đây là ví dụ về tập dữ liệu có thể được sử dụng trong trợ lý AI:\n\n'''\nuser_data = {\n \"name\": \"Alice Smith\",\n \"location\": \"New York, NY\",\n \"email\": \"alice.smith@email.com\",\n \"calendar\": [\n {\n \"date\": \"2021-06-01\",\n \"events\":  [\n {\n \"name\": \"Cuộc hẹn với bác sĩ\",\n \"location\": \"123 Main St, New York, NY\",\n \"time\": \"9:00 AM\"\n },\n {\n \"name\": \"Ăn trưa với Jane\",\n \"location\": \"Central Park, New York, NY\",\n \"time\": \"12:00 PM\"\n }\n ]\n },\n {\n \"date\": \"2021-06-02\",\n            \"events\": [\n {\n \"name\": \"Meeting with Bob\",\n \"location\": \"99 5th Ave, New York, NY\",\n \"time\": \"2:00 PM\"\n }\n ]\n }\n ],\n \"reminders\": [\n {\n \"text\": \"Mua sữa\",\n \"date\": \"2021-06-02\",\n \"time\": \"8:00 AM\"\n }\n ],\n \"preferences\": {\n \"weather_location\": \"New York, NY\",\n        \"news_sources\": [\"New York Times\", \"CNN\"],\n \"music_genre\": \"Jazz\"\n }\n}\n'''\nBộ dữ liệu này bao gồm thông tin cá nhân, sự kiện lịch, lời nhắc và tùy chọn của người dùng. Trợ lý AI có thể sử dụng dữ liệu này để giúp người dùng quản lý lịch biểu của họ, ghi nhớ các nhiệm vụ quan trọng và cung cấp các đề xuất được cá nhân hóa."}</w:t>
      </w:r>
    </w:p>
    <w:p w14:paraId="523913BF" w14:textId="77777777" w:rsidR="004C2B67" w:rsidRDefault="00C44F56">
      <w:r>
        <w:t>{"question": "Kể tên năm ứng dụng NLP phổ biến.", "answer": "Một số ứng dụng NLP (Xử lý ngôn ngữ tự nhiên) phổ biến bao gồm:\n\n1. Siri, Cortana và các trợ lý cá nhân ảo khác.\n2. Phần mềm nhận dạng giọng nói và đọc chính tả, như Dragon Natural Speaking.\n3. Chatbot và dịch vụ khách hàng tự động.\n4. Các công cụ dịch máy, chẳng hạn như Google Dịch.\n5. Phân tích tình cảm, thường được sử dụng để theo dõi phương tiện truyền thông xã hội, quản lý thương hiệu và nghiên cứu thị trường."}</w:t>
      </w:r>
    </w:p>
    <w:p w14:paraId="72B7628C" w14:textId="77777777" w:rsidR="004C2B67" w:rsidRDefault="00C44F56">
      <w:r>
        <w:t>{"câu hỏi": "Ba thành phần chính để làm nước sốt spaghetti Ý là gì?", "câu trả lời": "Ba thành phần chính để làm nước sốt spaghetti truyền thống của Ý là cà chua, tỏi và dầu ô liu. Những thành phần này tạo thành cơ sở của nước sốt, với các thành phần khác, chẳng hạn như thảo mộc và gia vị, được thêm vào hương vị. Đối với một công thức cơ bản, tỏi được xào trong dầu ô liu, sau đó cà chua thái hạt lựu hoặc cà chua xay nhuyễn được thêm vào và nấu chín, với muối và hạt tiêu hoặc các gia vị khác được sử dụng để tăng hương vị."}</w:t>
      </w:r>
    </w:p>
    <w:p w14:paraId="004C7EBD" w14:textId="77777777" w:rsidR="004C2B67" w:rsidRDefault="00C44F56">
      <w:r>
        <w:t>{"question": "Tạo một câu duy nhất liên quan đến lời nhắc đã cho. - Tiếng gió", "đáp án": "\"Tiếng lá xào xạc kèm theo giai điệu ám ảnh của gió, tạo nên một bản giao hưởng về vẻ đẹp của thiên nhiên.\""}</w:t>
      </w:r>
    </w:p>
    <w:p w14:paraId="11A6BF1A" w14:textId="77777777" w:rsidR="004C2B67" w:rsidRDefault="00C44F56">
      <w:r>
        <w:t>{"câu hỏi": "Sáng tác một vôi kỷ niệm niềm vui của mùa thu.", "Trả lời": "Đã từng có một mùa gọi là mùa thu\nNơi lá quay và bắt đầu ngổn ngang\nKhông khí trở nên lạnh lẽo\nVà bí ngô trở nên diềm \nMùa thu thực sự là một niềm vui đối với tất cả chúng ta."}</w:t>
      </w:r>
    </w:p>
    <w:p w14:paraId="44FE02E4" w14:textId="77777777" w:rsidR="004C2B67" w:rsidRDefault="00C44F56">
      <w:r>
        <w:lastRenderedPageBreak/>
        <w:t>{"question": "Xác định số lẻ ra khỏi mảng từ sau. - Sốt, rùng mình, nhăn nheo", "trả lời": "Từ \"Nhăn" là từ lẻ. Trong khi "Sốt" và "Rùng mình" có liên quan đến tình trạng sức khỏe hoặc thể chất, từ "Nếp nhăn" có liên quan đến lão hóa hoặc sự xuất hiện của da.</w:t>
      </w:r>
    </w:p>
    <w:p w14:paraId="5FC1C0BF" w14:textId="77777777" w:rsidR="004C2B67" w:rsidRDefault="00C44F56">
      <w:r>
        <w:t>{"câu hỏi": "Giải thích sự khác biệt giữa nhiên liệu hóa thạch và các nguồn năng lượng tái tạo.", "trả lời": "Nhiên liệu hóa thạch và nguồn năng lượng tái tạo là hai loại năng lượng khác nhau đáng kể về nguồn gốc, tính sẵn có, tác động môi trường và tính bền vững. Nhiên liệu hóa thạch là nguồn năng lượng đến từ phần còn lại của chất hữu cơ cổ đại như thực vật và động vật. Điều này bao gồm than, dầu và khí tự nhiên được khai thác từ trái đất thông qua khoan hoặc khai thác. Những nguồn năng lượng này được gọi là không tái tạo, bởi vì chúng tồn tại với số lượng hạn chế đang bị cạn kiệt và cuối cùng sẽ cạn kiệt. Nhiên liệu hóa thạch là dạng năng lượng được sử dụng phổ biến nhất, nhưng quá trình đốt cháy của chúng tạo ra lượng khí nhà kính và chất ô nhiễm cao, góp phần vào biến đổi khí hậu và các vấn đề môi trường khác. Các nguồn năng lượng tái tạo có nguồn gốc từ các nguồn tự nhiên, bền vững và có thể bổ sung, không tiêu thụ tài nguyên hữu hạn, chẳng hạn như ánh sáng mặt trời, gió, nước và nhiệt địa nhiệt. Những nguồn năng lượng này được bổ sung tự nhiên theo thời gian và được coi là có nguồn cung cấp vô hạn. Chúng thường được gọi là năng lượng sạch vì chúng tạo ra các chất ô nhiễm và khí thải có hại ít hơn đáng kể. Các công nghệ năng lượng tái tạo bao gồm các tấm pin mặt trời, tuabin gió, thủy điện và năng lượng địa nhiệt, trong số những công nghệ khác. Những công nghệ này đang tiến bộ nhanh chóng, làm cho năng lượng tái tạo dễ tiếp cận hơn và tiết kiệm chi phí hơn. Tóm lại, nhiên liệu hóa thạch là nguồn năng lượng không tái tạo đến từ các nguồn tài nguyên hữu hạn của trái đất, trong khi các nguồn năng lượng tái tạo có nguồn gốc từ các nguồn tài nguyên thiên nhiên tái tạo ít gây hại hơn cho môi trường.</w:t>
      </w:r>
    </w:p>
    <w:p w14:paraId="270C3C3A" w14:textId="77777777" w:rsidR="004C2B67" w:rsidRDefault="00C44F56">
      <w:r>
        <w:t xml:space="preserve">{"câu hỏi": "Tạo ra một dòng thời gian chi tiết cho các sự kiện của Thế chiến II.", "câu trả lời": "Dưới đây là dòng thời gian của các sự kiện quan trọng diễn ra trong Thế chiến II:\n\n1939:\n- Ngày 1 tháng 9: Đức xâm lược Ba Lan, đánh dấu sự khởi đầu của Thế chiến II.\n- 3 tháng 9: Anh và Pháp tuyên chiến với Đức.\n\n1940:\n- 9 tháng 4: Đức xâm lược Đan Mạch và Na Uy.\n- Ngày 10 tháng 5:  Đức xâm lược Bỉ, Hà Lan và Luxembourg.\n- 26 tháng 5 - 4 tháng 6: Sơ tán lực lượng Đồng minh khỏi Dunkirk, Pháp\n- 4 tháng 6: Ý tuyên chiến với Pháp và Vương quốc Anh.\n- 10 tháng 6: Đức xâm lược Pháp và chinh phục Paris vào ngày 14 tháng 6.\n- 10 tháng 7 - 31 tháng 10: Trận chiến Anh\u2014Đức cố gắng giành ưu thế trên không trước Anh.\n- Ngày 27 tháng 9:  Đức, Ý và Nhật Bản ký Hiệp ước ba bên, thành lập Liên minh Trục.\n\n1941:\n- 6 tháng 4: Đức xâm lược Nam Tư và Hy Lạp.\n- 22 tháng 6: Đức xâm lược Liên Xô.\n- 7 tháng 12: Nhật Bản tấn công Căn cứ Hải quân Mỹ tại Trân Châu Cảng, Hawaii. Ngày hôm sau, Hoa Kỳ tuyên chiến với Nhật Bản.\n- 11 tháng 12: Đức và Ý tuyên chiến với Hoa Kỳ.\n\n1942:\n- 4 tháng 6 - 7th: Trận Midway\u2014 Chiến thắng của Mỹ chứng tỏ là một bước ngoặt trong cuộc chiến ở Thái Bình Dương.\n- 23 tháng 8 \u2013 Ngày 2 tháng 2 năm 1943: Trận Stalingrad\u2014 Liên Xô ngăn chặn bước tiến của Đức và xoay chuyển tình thế chiến tranh ở Đông Âu. \n\n1943:\ n- 14 tháng 1 - 24 tháng 1: Hội nghị Casablanca - Các nhà lãnh đạo Đồng minh gặp nhau để lên kế hoạch chiến lược chiến tranh. \n- 10 tháng 7: Đồng minh xâm lược Sicilia, dẫn đến sự sụp đổ của nhà độc tài Ý Benito Mussolini.\n- 28 tháng 11 - 1 tháng 12: Hội nghị Tehran\u2014Các nhà lãnh </w:t>
      </w:r>
      <w:r>
        <w:lastRenderedPageBreak/>
        <w:t>đạo Đồng minh gặp nhau để thảo luận về chiến lược và kế hoạch xâm lược D-Day.\n\n1944:\n- 6 tháng 6: D-Day\u2014Các lực lượng đồng minh xâm chiếm Normandy,  - 24 tháng 8: Paris được giải phóng khỏi sự chiếm đóng của Đức Quốc xã.\n- 16 tháng 12: Trận Bulge\u2014Đức thực hiện nỗ lực cuối cùng để đẩy lùi lực lượng Đồng minh, nhưng thất bại.\n\n1945:\n- Ngày 27 tháng 1: Quân đội Liên Xô giải phóng trại tập trung Auschwitz.\n- Ngày 12 tháng 4:"}</w:t>
      </w:r>
    </w:p>
    <w:p w14:paraId="1B6F3292" w14:textId="77777777" w:rsidR="004C2B67" w:rsidRDefault="00C44F56">
      <w:r>
        <w:t>{"câu hỏi": "Viết một bài thơ theo phong cách của một limerick.", "trả lời": "Có một cô gái trẻ đến từ Pháp\nNgười thích chơi, hát và nhảy\nCô ấy xoay tròn với nụ cười duyên dáng như vậy \ nMột nụ cười trên khuôn mặt \ nCô ấy quyến rũ mọi người ngay từ cái nhìn đầu tiên."}</w:t>
      </w:r>
    </w:p>
    <w:p w14:paraId="13F3D90B" w14:textId="77777777" w:rsidR="004C2B67" w:rsidRDefault="00C44F56">
      <w:r>
        <w:t>{"câu hỏi": "Kể tên một khoáng chất có thể tìm thấy trong cát.", "câu trả lời": "Một khoáng chất thường được tìm thấy trong cát là thạch anh."}</w:t>
      </w:r>
    </w:p>
    <w:p w14:paraId="0CDA31D9" w14:textId="77777777" w:rsidR="004C2B67" w:rsidRDefault="00C44F56">
      <w:r>
        <w:t>{"câu hỏi": "Đặt tên cho bảy lục địa.", "câu trả lời": "Bảy lục địa là:\n\n1. Châu Á\n2. Châu Phi\n3. Bắc Mỹ\n4. Nam Mỹ\n5. Nam Cực\n6. Châu Âu\n7. Úc"}</w:t>
      </w:r>
    </w:p>
    <w:p w14:paraId="29B703D0" w14:textId="77777777" w:rsidR="004C2B67" w:rsidRDefault="00C44F56">
      <w:r>
        <w:t>{"câu hỏi": "Giải thích chức năng của ribosome trong tế bào.", "trả lời": "Ribosome là những bào quan nhỏ được tìm thấy trong tất cả các tế bào sống và chúng đóng một vai trò quan trọng trong quá trình tổng hợp protein. Chúng bao gồm RNA ribosome (rRNA) và protein, và chịu trách nhiệm dịch thông tin di truyền được mã hóa trong RNA thông tin (mRNA) thành một chuỗi các axit amin tạo nên protein. \ n \ n Trong quá trình dịch mã, ribosome đọc chuỗi codon (bộ ba nucleotide) trong chuỗi mRNA và khớp mỗi codon với axit amin tương ứng của nó,  như được thực hiện bởi RNA chuyển (tRNA). Khi ribosome di chuyển dọc theo mRNA, nó hình thành liên kết peptide giữa các axit amin, tạo ra một chuỗi polypeptide đang phát triển. Khi ribosome đạt đến cuối chuỗi mRNA và protein hoàn chỉnh được hình thành, nó được giải phóng khỏi ribosome và được sử dụng trong tế bào hoặc xuất sang các bộ phận khác của cơ thể. Tóm lại, chức năng chính của ribosome trong tế bào là dịch thông tin di truyền thành các protein chức năng, rất cần thiết cho các tế bào thực hiện các chức năng khác nhau của chúng."}</w:t>
      </w:r>
    </w:p>
    <w:p w14:paraId="6D19FBF5" w14:textId="77777777" w:rsidR="004C2B67" w:rsidRDefault="00C44F56">
      <w:r>
        <w:t>{"question": "Chỉnh sửa câu sau cho ngắn gọn nhất có thể. - Người mù chữ không biết đọc, không biết viết.", "trả lời": "Người mù chữ không biết đọc, không biết viết."}</w:t>
      </w:r>
    </w:p>
    <w:p w14:paraId="18E3C517" w14:textId="77777777" w:rsidR="004C2B67" w:rsidRDefault="00C44F56">
      <w:r>
        <w:t xml:space="preserve">{"câu hỏi": "Mô tả các tính chất của khí tự nhiên.", "trả lời": "Khí tự nhiên là hỗn hợp khí hydrocarbon dễ cháy, không màu và không mùi, chủ yếu bao gồm metan (CH4), nhưng nó cũng có thể chứa ethane, propan, butan và pentane cũng như các tạp chất như nitơ, carbon dioxide, helium hoặc hydro sunfua. Nó là một nhiên liệu hóa thạch được chiết xuất từ các hồ chứa sâu dưới lòng đất được hình thành từ phần còn lại của thực vật và động vật cổ đại. Dưới đây là một số tính chất của khí tự nhiên: \ n \ n1. Mật độ: Khí tự nhiên nhẹ hơn không khí và có trọng lượng riêng khoảng 0,6. Khi được giải phóng, nó có xu hướng tăng lên và phân tán vào khí quyển. \ n \ n2. Giá trị sưởi ấm: Khí tự nhiên có giá trị sưởi ấm cao khoảng 1.030 BTU trên mỗi feet khối, có nghĩa là nó cháy nóng và tạo ra nhiều nhiệt. \ n \ n3. Tính dễ cháy: Khí tự nhiên rất dễ cháy và có thể bốc cháy khi đạt nồng độ 5-15% trong không khí. Mùi: Khí tự nhiên không mùi, nhưng một chất tạo mùi gọi là mercaptan thường được thêm </w:t>
      </w:r>
      <w:r>
        <w:lastRenderedPageBreak/>
        <w:t>vào nó để giúp phát hiện rò rỉ. \ n \ n5. Đốt sạch: Khí tự nhiên được coi là một nguồn năng lượng sạch vì nó tạo ra ít khí thải hơn khi đốt cháy so với các nhiên liệu hóa thạch khác như than và dầu. \ n \ n6. An toàn: Khí tự nhiên không độc hại và không ăn mòn làm cho nó an toàn để sử dụng trong nhà và các ngành công nghiệp. Tuy nhiên, nó có thể gây nguy cơ nổ nếu rò rỉ và tích tụ trong một không gian kín. Nhìn chung, khí tự nhiên là một nguồn năng lượng quan trọng được sử dụng để sưởi ấm, nấu ăn và sản xuất điện. mô hình người dùng"}</w:t>
      </w:r>
    </w:p>
    <w:p w14:paraId="750CCA29" w14:textId="77777777" w:rsidR="004C2B67" w:rsidRDefault="00C44F56">
      <w:r>
        <w:t>{"question": "Cho năm ví dụ về động từ bất quy tắc.", "answer": "1. To be - thì hiện tại: am/is/are, thì quá khứ: was/were\n2. Để bắt đầu - thì hiện tại: bắt đầu, thì quá khứ: bắt đầu \ n3. Để lái xe - thì hiện tại: ổ đĩa, thì quá khứ: drove\n4. Ăn - thì hiện tại: ăn, thì quá khứ: ate\n5. To go - thì hiện tại: go, thì quá khứ: đã đi."}</w:t>
      </w:r>
    </w:p>
    <w:p w14:paraId="06B479B0" w14:textId="77777777" w:rsidR="004C2B67" w:rsidRDefault="00C44F56">
      <w:r>
        <w:t>{"câu hỏi": "Tạo mẫu email doanh nghiệp.", "câu trả lời": "Kính gửi [Người nhận],\n\nTôi hy vọng email này tìm thấy bạn tốt. Tôi viết thư này để giới thiệu công ty chúng tôi [Tên công ty] và các sản phẩm và dịch vụ mà chúng tôi cung cấp. Công ty chúng tôi chuyên về [ngành công nghiệp] và đã kinh doanh trong [số năm] năm. Trong giai đoạn này, chúng tôi đã xây dựng danh tiếng là nhà cung cấp đáng tin cậy, cung cấp cho khách hàng những sản phẩm chất lượng cao với giá cả cạnh tranh. \ n \ nChúng tôi muốn nhân cơ hội này để giới thiệu dòng sản phẩm của chúng tôi cho bạn, bao gồm [sản phẩm 1], [sản phẩm 2] và [sản phẩm 3]. Mỗi sản phẩm này được thiết kế để đáp ứng nhu cầu cụ thể của khách hàng và chúng đã được đón nhận trên thị trường. Chúng tôi cam kết liên tục cải tiến sản phẩm của mình để đáp ứng nhu cầu thay đổi của khách hàng.\n\nNếu bạn muốn tìm hiểu thêm về các sản phẩm của chúng tôi, vui lòng xem danh mục đính kèm hoặc vui lòng gọi cho chúng tôi theo số [số điện thoại] để lên lịch cuộc họp. Chúng tôi tin rằng các sản phẩm của chúng tôi có thể tăng thêm giá trị cho doanh nghiệp của bạn và chúng tôi mong muốn có cơ hội làm việc với bạn.\n\nCảm ơn bạn đã dành thời gian và sự quan tâm của bạn.\n\nTrân trọng,\n\n[Tên của bạn]\n[Tên công ty]"}</w:t>
      </w:r>
    </w:p>
    <w:p w14:paraId="54AD12E7" w14:textId="77777777" w:rsidR="004C2B67" w:rsidRDefault="00C44F56">
      <w:r>
        <w:t>{"question": "Tạo mảng 3D gồm các số ngẫu nhiên, với hình dạng (3,3,3).", "answer": "Đây là đoạn mã Python để tạo mảng 3D gồm các số ngẫu nhiên có hình dạng (3,3,3):\n\n''python\nimport numpy dưới dạng np\n\n# Đặt hình dạng của mảng\narray_shape = (3,3,3)\n\n# Tạo mảng 3D gồm các số ngẫu nhiên có hình dạng (3,  3, 3)\nmy_array = np.random.rand(*array_shape)\n\nprint(my_array)\n'''"}</w:t>
      </w:r>
    </w:p>
    <w:p w14:paraId="0EBB0A14" w14:textId="77777777" w:rsidR="004C2B67" w:rsidRDefault="00C44F56">
      <w:r>
        <w:t>{"question": "Sự khác biệt giữa hai số là 9 và tổng bình phương của mỗi số là 153. Giá trị tích của hai số là gì?", "trả lời": "Chúng ta được cung cấp hai mẩu thông tin về hai số, vì vậy hãy gọi chúng là x và y:\n\n- Sự khác biệt giữa x và y là 9: x - y = 9\n- Tổng bình phương của x và y là 153: x^2 + y^2 = 153\n\nĐể giải cho các giá trị của x và y,  chúng ta có thể bắt đầu bằng cách giải phương trình đầu tiên cho x:\n\nx - y = 9 --&gt; x = 9 + y\n\nSau đó, chúng ta có thể thay thế biểu thức đó cho x thành phương trình thứ hai:\n\n(9 + y)^2 + y^2 = 153\n\n\nMở rộng số hạng bình phương và đơn giản hóa cho:\n\n2y^2 + 18y - 72 = 0\n\nChia cho 2 lợi thế:\n\ny^2 + 9y - 36 = 0\n\nCác yếu tố như:\n\n(y + 12)(y - 3) = 0\ n\nSo y = -12 hoặc y = 3. Vì chúng ta biết x &gt; y, nên phải xảy ra trường hợp y = 3 và x = 9 + y = 12. Cuối cùng, để trả lời câu hỏi ban đầu, chúng ta có thể tính tích của hai số: x * y = 12 * 3 = 36."}</w:t>
      </w:r>
    </w:p>
    <w:p w14:paraId="387E52CB" w14:textId="77777777" w:rsidR="004C2B67" w:rsidRDefault="00C44F56">
      <w:r>
        <w:lastRenderedPageBreak/>
        <w:t>{"câu hỏi": "Viết một câu chuyện có một nhân vật tên là "Jenna\".", "câu trả lời": "Ngày xửa ngày xưa, có một cô gái tên là Jenna. Jenna là một cô gái ngọt ngào và chu đáo, sống trong một ngôi làng nhỏ dưới chân một ngọn núi lớn. Những ngày tháng của cô tràn ngập niềm vui khi cô chơi đùa và cười đùa với bạn bè và giúp đỡ cha mẹ cô với công việc của họ trong trang trại. Tuy nhiên, một ngày nọ, một căn bệnh khủng khiếp đã đến làng, lan rộng như cháy rừng và khiến nhiều dân làng ngã bệnh. Cha mẹ của Jenna nằm trong số những người bị bệnh và không có cách chữa trị, ngôi làng đã rơi vào tuyệt vọng. Cô nhớ những câu chuyện mà ông cô thường kể cho cô nghe về một loài hoa kỳ diệu mọc cao trên núi, được cho là có khả năng chữa khỏi mọi bệnh tật. Lấy hết can đảm, Jenna quyết định bắt đầu nhiệm vụ tìm kiếm bông hoa và mang nó về làng để cứu cha mẹ cô và những người khác bị bệnh. Cuộc hành trình lên núi dài và gian khổ, và Jenna phải đối mặt với nhiều thử thách trên đường đi. Con đường rất nguy hiểm, và có những lúc cô gần như mất hy vọng, nhưng tình yêu của cô dành cho cha mẹ và quyết tâm cứu ngôi làng của cô đã giúp cô tiếp tục. Cuối cùng, sau nhiều ngày du hành, Jenna đã lên đến đỉnh núi và tìm thấy bông hoa kỳ diệu. Với sự cẩn thận tuyệt vời, cô nhổ nó lên khỏi mặt đất và quay trở lại núi, trái tim cô tràn đầy hy vọng. Khi trở lại làng, Jenna ngay lập tức đưa bông hoa cho người chữa bệnh trong làng, người đã sử dụng nó để tạo ra một loại thuốc sớm đưa dân làng trên đường hồi phục. Cha mẹ của Jenna là một trong những người đầu tiên hồi phục sức khỏe, và niềm vui trong làng có thể cảm nhận được. \n\nJenna đã trở thành một anh hùng, được tất cả mọi người tôn vinh vì sự dũng cảm và vị tha của cô. Cô đã cứu ngôi làng của mình khỏi sự diệt vong nhất định, và khi làm như vậy, cô đã chứng minh cho bản thân và tất cả những ai biết cô rằng ngay cả những anh hùng nhỏ nhất và khó có khả năng nhất cũng có thể đạt được những điều tuyệt vời khi họ tin vào bản thân và quyết tâm thành công. Kể từ ngày đó, Jenna đã sống cuộc sống của mình với niềm vui và mục đích thậm chí còn lớn hơn, biết rằng mọi thứ đều có thể xảy ra nếu cô ấy đặt trái tim mình vào đó."}</w:t>
      </w:r>
    </w:p>
    <w:p w14:paraId="613B120E" w14:textId="77777777" w:rsidR="004C2B67" w:rsidRDefault="00C44F56">
      <w:r>
        <w:t>{"câu hỏi": "Xác định một phép ẩn dụ trong văn bản sau. - Anh ta mạnh mẽ như một.", "câu trả lời": "Phép ẩn dụ trong văn bản là \"mạnh như một", trong đó sức mạnh của người đó được so sánh với sức mạnh của một."}</w:t>
      </w:r>
    </w:p>
    <w:p w14:paraId="32309AE6" w14:textId="77777777" w:rsidR="004C2B67" w:rsidRDefault="00C44F56">
      <w:r>
        <w:t>{"câu hỏi": "Ý nghĩa ngụ ý của cụm từ này là gì? - Một con sói đội lốt cừu.", "trả lời": "Cụm từ "Một con sói đội lốt cừu" dùng để chỉ một người đang giả vờ vô hại hoặc vô tội, nhưng thực sự có bản chất nguy hiểm hoặc độc hại tiềm ẩn. Đó là một lời cảnh báo ẩn dụ chống lại việc tin tưởng ai đó hoặc điều gì đó chỉ dựa trên vẻ bề ngoài của họ."}</w:t>
      </w:r>
    </w:p>
    <w:p w14:paraId="0DB32E0B" w14:textId="77777777" w:rsidR="004C2B67" w:rsidRDefault="00C44F56">
      <w:r>
        <w:t>{"question": "Viết lại câu khác với bản gốc. - Cô ấy khá thông minh.", "trả lời": "Cô ấy khá thông minh."}</w:t>
      </w:r>
    </w:p>
    <w:p w14:paraId="2DFA1039" w14:textId="77777777" w:rsidR="004C2B67" w:rsidRDefault="00C44F56">
      <w:r>
        <w:t>{"câu hỏi": "Loại thiết bị văn học nào đang được sử dụng trong câu này? - Đôi mắt anh lấp lánh niềm vui.", "trả lời": "Thiết bị văn học đang được sử dụng trong câu này là nhân cách hóa. Nhân cách hóa là khi phẩm chất hoặc cảm xúc của con người được quy cho những thứ không phải con người hoặc các khái niệm trừu tượng. Trong trường hợp này, đôi mắt được trao cho cảm xúc của con người là 'lấp lánh với niềm vui'."}</w:t>
      </w:r>
    </w:p>
    <w:p w14:paraId="6D4D2555" w14:textId="77777777" w:rsidR="004C2B67" w:rsidRDefault="00C44F56">
      <w:r>
        <w:lastRenderedPageBreak/>
        <w:t>{"câu hỏi": "Giải thích tại sao câu sau đây là một ví dụ về cường điệu. - Tôi khát đến mức có thể uống cả một hồ!", "Trả lời": "Cường điệu là một hình ảnh của lời nói sử dụng cường điệu cực đoan để đưa ra quan điểm hoặc nhấn mạnh điều gì đó. Câu "Tôi khát đến nỗi tôi có thể uống cả một cái hồ!\" là một ví dụ về sự cường điệu vì nó phóng đại cơn khát của người nói đến một mức độ không thể. Uống toàn bộ hồ là không thể về mặt thể chất, nhưng tuyên bố được sử dụng để nhấn mạnh mức độ khát của người nói. Bằng cách sử dụng sự phóng đại cực đoan như vậy, người nói có thể truyền đạt mức độ khát khao của họ một cách kịch tính và đáng nhớ."}</w:t>
      </w:r>
    </w:p>
    <w:p w14:paraId="439E2AC9" w14:textId="77777777" w:rsidR="004C2B67" w:rsidRDefault="00C44F56">
      <w:r>
        <w:t>{"câu hỏi": "Giải thích nguyên nhân của sự kiện này. - Cây ở sân sau bất ngờ bốc cháy.", "Trả lời": "Việc cây đánh lửa đột ngột ở sân sau có thể có một số nguyên nhân có thể xảy ra. Một khả năng là nó đã bị sét đánh trong một cơn bão, có thể tạo ra tia lửa nổ và gây ra hỏa hoạn. Một khả năng khác là một số loại máy gia tốc, chẳng hạn như xăng, đã được đổ lên hoặc xung quanh cây, cố ý hoặc vô tình, khiến nó bốc cháy. Cũng có thể cây ở gần ngọn lửa mở, chẳng hạn như lò nướng thịt nướng hoặc hố lửa, và một tia lửa hoặc than hồng từ ngọn lửa rơi xuống cây và khiến nó bắt lửa. Ngoài ra, các trục trặc về điện, chẳng hạn như đường dây điện rơi xuống cây hoặc hệ thống dây điện bị lỗi trong ánh sáng ngoài trời, có thể tạo ra tia lửa và gây ra hỏa hoạn. Nếu không có thêm thông tin thì không thể xác định nguyên nhân chính xác."}</w:t>
      </w:r>
    </w:p>
    <w:p w14:paraId="25DC3311" w14:textId="77777777" w:rsidR="004C2B67" w:rsidRDefault="00C44F56">
      <w:r>
        <w:t>{"câu hỏi": "Câu trả lời thích hợp cho nhận xét này là gì? - \"Điều này thật nhàm chán!\"", "trả lời": "Tôi xin lỗi bạn cảm thấy như vậy. Có điều gì khác mà bạn muốn làm hoặc nói về điều đó sẽ thú vị hơn với bạn không? Tôi ở đây để hỗ trợ bạn và làm cho mọi thứ trở nên hấp dẫn hơn cho bạn."}</w:t>
      </w:r>
    </w:p>
    <w:p w14:paraId="0B9FE90C" w14:textId="77777777" w:rsidR="004C2B67" w:rsidRDefault="00C44F56">
      <w:r>
        <w:t>{"câu hỏi": "Cung cấp một sự tương tự so sánh sự hiểu biết của một mô hình ngôn ngữ lớn về ngôn ngữ với khả năng điều hướng của động vật.", "câu trả lời": "Sự hiểu biết của một mô hình ngôn ngữ lớn về ngôn ngữ giống như khả năng di cư của một con chim: cả hai dường như có thể thực hiện các nhiệm vụ phức tạp mà không hiểu đầy đủ các nguyên tắc hoặc cơ chế cơ bản liên quan."}</w:t>
      </w:r>
    </w:p>
    <w:p w14:paraId="10BC2AFC" w14:textId="77777777" w:rsidR="004C2B67" w:rsidRDefault="00C44F56">
      <w:r>
        <w:t>{"question": "Tìm tổng giá cho các mặt hàng trong danh sách đã cho, với điều kiện mỗi mặt hàng trong danh sách là 10 đô la. - Danh sách: máy tính xách tay, điện thoại di động, chuột máy tính", "trả lời": "Tổng giá cho các mặt hàng trong danh sách là $ 30.\n \nCó 3 mặt hàng trong danh sách, máy tính xách tay, điện thoại di động và chuột máy tính, và vì mỗi mặt hàng là 10 đô la, tổng giá sẽ được tính như sau: 3 mặt hàng * 10 đô la mỗi mặt hàng = 30 đô la."}</w:t>
      </w:r>
    </w:p>
    <w:p w14:paraId="1DC9ACD0" w14:textId="77777777" w:rsidR="004C2B67" w:rsidRDefault="00C44F56">
      <w:r>
        <w:t>{"câu hỏi": "Phân loại hai câu sau thành tình cảm tích cực hoặc tiêu cực. - Tôi thích sản phẩm này!\nTôi không thích sản phẩm này.", "trả lời": "Câu đầu tiên, \"Tôi yêu sản phẩm này!\" có một tình cảm tích cực.\nCâu thứ hai, \"Tôi không thích sản phẩm này.\" có một tình cảm tiêu cực."}</w:t>
      </w:r>
    </w:p>
    <w:p w14:paraId="5CF761EE" w14:textId="77777777" w:rsidR="004C2B67" w:rsidRDefault="00C44F56">
      <w:r>
        <w:t>{"question": "Chuyển đổi câu lệnh sau thành đoạn mã. - In tổng của 1 và 2.", "trả lời": "'''\nprint(1 + 2)\n'''}</w:t>
      </w:r>
    </w:p>
    <w:p w14:paraId="1974D469" w14:textId="77777777" w:rsidR="004C2B67" w:rsidRDefault="00C44F56">
      <w:r>
        <w:lastRenderedPageBreak/>
        <w:t>{"question": "Given the internet domain \"https://abc.com\", tạo URL đầy đủ cho trang \"about\".", "answer": "URL đầy đủ cho trang \"about\" trên miền internet \"https://abc.com\" sẽ là \"https://abc.com/about\"."}</w:t>
      </w:r>
    </w:p>
    <w:p w14:paraId="320577AB" w14:textId="77777777" w:rsidR="004C2B67" w:rsidRDefault="00C44F56">
      <w:r>
        <w:t>{"question": "Tìm số còn thiếu trong danh sách. - [3, 4, 7, 8, ?]", "trả lời": "Số còn thiếu trong danh sách [3, 4, 7, 8, ?] là 6. Danh sách này là sự kết hợp của các số nguyên chẵn và lẻ liên tiếp. Hai số đầu tiên là các số lẻ liên tiếp [3, 4], tiếp theo là hai số chẵn liên tiếp [7, 8]. Số còn thiếu là số nguyên lẻ tiếp theo, là 6."}</w:t>
      </w:r>
    </w:p>
    <w:p w14:paraId="16CCA574" w14:textId="77777777" w:rsidR="004C2B67" w:rsidRDefault="00C44F56">
      <w:r>
        <w:t>{"question": "Tạo mã thập lục phân hóa trị qui của mã màu RGB được đưa ra bên dưới. - rgb(255, 47, 147)", "answer": "Mã thập lục phân tương đương cho mã màu RGB rgb(255, 47, 147) là #FF2F93."}</w:t>
      </w:r>
    </w:p>
    <w:p w14:paraId="43F40DCF" w14:textId="77777777" w:rsidR="004C2B67" w:rsidRDefault="00C44F56">
      <w:r>
        <w:t>{"question": "Tạo điểm cuối API để truy xuất thông tin về sách mới nhất.", "answer": "Điểm cuối API để truy xuất thông tin về sách mới nhất có thể trông như thế này:\n\n'/api/books/latest'\n\nĐiểm cuối này sẽ trả về một đối tượng JSON chứa thông tin về cuốn sách được xuất bản gần đây nhất trong hệ thống.\n\nCấu trúc của phản hồi JSON có thể như sau:\n\n''\n{ \n \"success\":  true,\n \"book\": {\n \"id\": 123,\n \"title\": \"The Latest Book\",\n \"author\": \"John Smith\",\n \"isbn\": \"978-3-16-148410-0\",\n \"publicationDate\": \"2020-05-12T14:30:00Z\",\n \"publisher\": \"ABC Publisher\",\n \"pages\": 250,\n \"genre\": [\"Fiction\", \"Mystery\"],\n \"description\": \"Một cuốn tiểu thuyết bí ẩn hấp dẫn lấy bối cảnh ở một thị trấn nhỏ...\",\n \"coverImageUrl\": \"https://image-url.com/image.jpg\"\n }\n}\n'''\nĐiểm cuối này có thể được truy cập thông qua GET yêu cầu và có thể bao gồm các tham số tùy chọn để lọc hoặc sắp xếp dữ liệu trả về. Ví dụ: người dùng có thể chỉ định một thể loại hoặc phạm vi ngày xuất bản cụ thể. Sau đó, máy chủ sẽ xử lý yêu cầu và trả về dữ liệu tương ứng trong phản hồi."}</w:t>
      </w:r>
    </w:p>
    <w:p w14:paraId="04C2A0A9" w14:textId="77777777" w:rsidR="004C2B67" w:rsidRDefault="00C44F56">
      <w:r>
        <w:t>{"question": "Tìm x sao cho log_12(3x)=2.", "answer": "Viết phương trình ở dạng mũ cho 12^2=3x. Vì 3x=144, x=48."}</w:t>
      </w:r>
    </w:p>
    <w:p w14:paraId="399A1A6F" w14:textId="77777777" w:rsidR="004C2B67" w:rsidRDefault="00C44F56">
      <w:r>
        <w:t>{"question": "Viết lại đoạn sau ở định dạng Clear Text. - Kỹ năng của tôi bao gồm thông báo tin nhắn SMS, phát triển dịch vụ trí tuệ nhân tạo và đảm bảo chất lượng.", "trả lời": "Tôi có thể thông báo cho bạn về tin nhắn văn bản, phát triển dịch vụ AI và đảm bảo chất lượng."}</w:t>
      </w:r>
    </w:p>
    <w:p w14:paraId="67F4E026" w14:textId="77777777" w:rsidR="004C2B67" w:rsidRDefault="00C44F56">
      <w:r>
        <w:t>{"question": "Chọn trạng từ trong câu. - Anh hát to trong bữa tiệc.", "trả lời": "Trạng từ trong câu \"Anh ấy hát to trong bữa tiệc\" là \"to.\""}</w:t>
      </w:r>
    </w:p>
    <w:p w14:paraId="38480B1D" w14:textId="77777777" w:rsidR="004C2B67" w:rsidRDefault="00C44F56">
      <w:r>
        <w:t>{"question": "Chèn ba ngắt dòng vào giữa hai đoạn sau. - Nhà hàng này là một yêu thích với người dân địa phương. Giá cả hợp lý và thực phẩm luôn tươi. Bầu không khí rất dễ chịu và dịch vụ nhanh chóng.", "trả lời": "Nhà hàng này là một yêu thích với người dân địa phương. Giá cả hợp lý và thực phẩm luôn tươi. Bầu không khí rất dễ chịu và dịch vụ nhanh chóng."}</w:t>
      </w:r>
    </w:p>
    <w:p w14:paraId="3EDF344C" w14:textId="77777777" w:rsidR="004C2B67" w:rsidRDefault="00C44F56">
      <w:r>
        <w:t xml:space="preserve">{"câu hỏi": "Mô tả hoàng hôn bạn đã thấy trong quá khứ.", "trả lời": "Là một AI, tôi chưa nhìn thấy hoàng hôn về mặt kỹ thuật, nhưng đây là mô tả về hoàng hôn tuyệt đẹp. Đó là một trong những cảnh hoàng hôn tuyệt đẹp nhất mà tôi có thể nghĩ đến - bầu trời rực cháy trong những màu sắc rực rỡ của vàng, cam và đỏ, tan chảy liền mạch vào màu xanh và tím sâu </w:t>
      </w:r>
      <w:r>
        <w:lastRenderedPageBreak/>
        <w:t>thẳm của buổi tối. Mặt trời, một quả cầu khổng lồ, phát sáng, đang từ từ nhưng đều đặn hạ xuống ngoài đường chân trời, chiếu những tia sáng vàng dài của nó lên khung cảnh yên tĩnh. Khi nó chìm xuống thấp hơn trên bầu trời, màu sắc tăng cường, trở nên rực rỡ và ngoạn mục hơn. Thế giới dường như được tắm trong một ánh sáng ấm áp, nhẹ nhàng, và mọi thứ đều tĩnh lặng và yên bình. Khi mảnh mặt trời cuối cùng biến mất, bầu trời dần dần mờ dần vào một đêm đầy sao sâu thẳm, và ngày đã kết thúc một cách đẹp đẽ, khó quên."}</w:t>
      </w:r>
    </w:p>
    <w:p w14:paraId="13E61C82" w14:textId="77777777" w:rsidR="004C2B67" w:rsidRDefault="00C44F56">
      <w:r>
        <w:t>{"câu hỏi": "Chiến tranh thế giới thứ hai kết thúc khi nào?", "câu trả lời": "Chiến tranh thế giới thứ hai kết thúc vào ngày 2 tháng 9 năm 1945, sau khi chính phủ Nhật Bản ký văn kiện đầu hàng."}</w:t>
      </w:r>
    </w:p>
    <w:p w14:paraId="7DE052FB" w14:textId="77777777" w:rsidR="004C2B67" w:rsidRDefault="00C44F56">
      <w:r>
        <w:t>{"câu hỏi": "Tạo danh sách mười vật dụng cần thiết để cắm trại.", "trả lời": "1. Lều và cọc lều\n2. Túi ngủ và đệm ngủ \ n3. Bếp di động và nhiên liệu\n4. Bộ sơ cứu\n5. Đa dụng cụ hoặc dao \ n6. Đèn lồng, đèn pin hoặc đèn pha\n7. Bản đồ và la bàn hoặc thiết bị GPS\n8. Túi làm mát hoặc cách nhiệt có đá, thức ăn và nước \n9. Đồ dùng vệ sinh cá nhân và thuốc chống côn trùng\n10. Quần áo ấm, quần áo không thấm nước, và giày hoặc ủng chắc chắn."}</w:t>
      </w:r>
    </w:p>
    <w:p w14:paraId="21DC6A63" w14:textId="77777777" w:rsidR="004C2B67" w:rsidRDefault="00C44F56">
      <w:r>
        <w:t>{"câu hỏi": "Trình bày về lịch sử và văn hóa của Đức.", "câu trả lời": "# Lịch sử và Văn hóa Đức\n\n## Giới thiệu\nĐức là một đất nước xinh đẹp với lịch sử phong phú và nền văn hóa đa dạng. Trong bài thuyết trình này, chúng ta sẽ xem xét kỹ hơn về lịch sử của Đức và một số truyền thống làm cho nó trở nên độc đáo. \ n \ n # Lịch sử \ n- Đức nằm ở trung tâm châu Âu và đã có người ở từ thời tiền sử. \ n- Trong Đế chế La Mã, khu vực ngày nay là Đức đã bị chiếm đóng bởi các bộ lạc Đức. \n- Khu vực này sau đó được cai trị bởi Đế chế La Mã Thần thánh cho đến khi giải thể vào năm 1806. \n- Năm 1871,  Đức trở thành một quốc gia khi các bang của Liên bang Đức thống nhất.\n- Trong Thế chiến I, Đức là một phần của Liên minh Trung tâm và bị quân Đồng minh đánh bại.\n- Sau chiến tranh, Hiệp ước Versailles được ký kết và Đức phải chịu trách nhiệm về sự bùng nổ của chiến tranh. \n- Trong những năm 1930,  Đảng Quốc xã lên nắm quyền và Đức trở thành một chế độ độc tài.\n- Trong Thế chiến II, Đức một lần nữa bị quân Đồng minh đánh bại.\n- Sau chiến tranh, Đức bị chia thành Tây Đức và Đông Đức.\n- Năm 1990, đất nước được thống nhất khi Bức tường Berlin bị phá hủy.\n\n## Văn hóa\n- Đức có một nền văn hóa phong phú và đa dạng.\n- Giáng sinh là một ngày lễ lớn ở Đức,  với nhiều chợ lễ hội và lễ kỷ niệm diễn ra.\n- Oktoberfest là một lễ hội nổi tiếng khác của Đức, với hơn 6 triệu du khách tham dự mỗi năm. \n- Âm nhạc là một phần quan trọng của văn hóa Đức, với Ludwig van Beethoven và Johann Sebastian Bach là hai trong số những nhà soạn nhạc nổi tiếng nhất. \ n- Đức cũng được biết đến với các lâu đài của nó, với nổi tiếng nhất là Lâu đài Neuschwanstein ở Bavaria. \ n- Đức có một lịch sử văn học phong phú,  với các tác giả nổi tiếng như Johann Wolfgang von Goethe và Friedrich Schiller.\n- Đất nước này cũng được biết đến với ẩm thực ngon, với các món ăn như dưa cải bắp, schnitzel và bratwurst được yêu thích. \ n \ n # # Kết luận \ nĐức là một đất nước hấp dẫn với lịch sử phong phú và nền văn hóa đa dạng. Từ âm nhạc và lễ hội đến lâu đài và ẩm thực, có một cái gì đó cho mọi người thưởng thức."}</w:t>
      </w:r>
    </w:p>
    <w:p w14:paraId="1FEA0D8A" w14:textId="77777777" w:rsidR="004C2B67" w:rsidRDefault="00C44F56">
      <w:r>
        <w:t xml:space="preserve">{"question": "Tạo một câu chuyện từ các câu sau. - Mặt trời lặn và những con chim đang hót.", "Trả lời": "Mặt trời lặn và những con chim đang hót, vẽ nên một khung cảnh đẹp như tranh vẽ của hòa bình và yên tĩnh. Bầu trời rực rỡ với màu cam và hồng, khi mặt trời từ từ </w:t>
      </w:r>
      <w:r>
        <w:lastRenderedPageBreak/>
        <w:t>lặn xuống phía sau đường chân trời. Dưới bầu trời, thế giới nhộn nhịp với cuộc sống. Những con bướm bay lượn giữa những bông hoa nở rộ trong khi thỏ nhảy vô tư trên cánh đồng. Những giai điệu ngọt ngào của những chú chim tràn ngập không khí, tiếng hót của chúng quấn quýt tạo nên bản giao hưởng hoàn hảo cho sự kết thúc của một ngày đẹp trời. Khi ánh sáng cuối cùng của mặt trời mờ dần, bóng tối của màn đêm len lỏi vào, và những con chim bay trở về tổ của chúng để nghỉ ngơi. Những ngôi sao bắt đầu lấp lánh phía trên, và thế giới được bao phủ trong một sự im lặng yên bình. Một ngày nữa đã kết thúc, và vẻ đẹp của hoàng hôn và tiếng chim hót vẫn còn đọng lại, như thể không biết gì về thời gian trôi qua."}</w:t>
      </w:r>
    </w:p>
    <w:p w14:paraId="71163C19" w14:textId="77777777" w:rsidR="004C2B67" w:rsidRDefault="00C44F56">
      <w:r>
        <w:t>{"question": "Sắp xếp các mục sau theo thứ tự chi phí từ nhiều nhất đến ít nhất. - Xà phòng, Bàn chải đánh răng, Kem đánh răng", "trả lời": "Rất khó để xác định chính xác thứ tự chi phí của Xà phòng, Bàn chải đánh răng, Kem đánh răng từ nhiều đến ít nhất vì giá thành của từng mặt hàng rất khác nhau tùy thuộc vào thương hiệu, kích thước, chất lượng và địa điểm. Tuy nhiên, nói chung, trung bình chi phí có thể được xếp hạng như sau: Kem đánh răng, Bàn chải đánh răng, Xà phòng."}</w:t>
      </w:r>
    </w:p>
    <w:p w14:paraId="7D0C8A88" w14:textId="77777777" w:rsidR="004C2B67" w:rsidRDefault="00C44F56">
      <w:r>
        <w:t>{"câu hỏi": "Tạo tiểu sử ngắn cho một đầu bếp chuyên nghiệp.", "câu trả lời": "Gặp gỡ đầu bếp Antonio - một bậc thầy ẩm thực với hơn 20 năm kinh nghiệm trong ngành công nghiệp thực phẩm. Tốt nghiệp Le Cordon Bleu, đầu bếp Antonio bắt đầu sự nghiệp của mình tại một số nhà hàng ăn uống tốt nhất ở Paris trước khi mở nhà hàng của riêng mình ở New York. Một nghệ sĩ thực thụ trong nhà bếp, các món ăn đặc trưng của anh ấy thể hiện niềm đam mê của anh ấy đối với các nguyên liệu tươi và hương vị đậm đà. Đầu bếp Antonio nổi tiếng với sự sáng tạo của mình đối với các món ăn cổ điển của Pháp và Ý, và đã giành được nhiều giải thưởng và giải thưởng cho tài năng ẩm thực của mình. Khi anh ấy không ở trong bếp, người ta có thể thấy anh ấy chia sẻ kiến thức và kỹ năng của mình thông qua các lớp học nấu ăn và hội thảo."}</w:t>
      </w:r>
    </w:p>
    <w:p w14:paraId="652B828F" w14:textId="77777777" w:rsidR="004C2B67" w:rsidRDefault="00C44F56">
      <w:r>
        <w:t>{"câu hỏi": "Giải thích khái niệm "chi phí cơ hội".", "câu trả lời": "Chi phí cơ hội là một khái niệm kinh tế đề cập đến chi phí của một lựa chọn thay thế hoặc lựa chọn tốt nhất tiếp theo được đưa ra khi quyết định được đưa ra. Đó là giá trị của sự lựa chọn mà bạn đã không chọn, và thường được hiểu là sự đánh đổi của việc đưa ra một quyết định cụ thể. Ví dụ, nếu bạn quyết định dành một giờ để ôn thi thay vì đi xem phim với bạn bè, chi phí cơ hội học tập sẽ là sự tận hưởng và thư giãn mà bạn sẽ trải nghiệm nếu bạn đi xem phim. \ n \ n Theo nghĩa rộng hơn,  Chi phí cơ hội không chỉ áp dụng cho các quyết định về thời gian, nó áp dụng cho tất cả các quyết định bao gồm cả các quyết định tài chính, trong đó đó là chi phí của cơ hội đầu tư bị bỏ qua. Ví dụ: nếu một người quyết định đầu tư vào cổ phiếu A thay vì cổ phiếu B, chi phí cơ hội của quyết định này sẽ là bất kỳ lợi nhuận tiềm năng nào có thể thu được từ cổ phiếu B nếu nó được chọn thay vì cổ phiếu A. Chi phí cơ hội là một khái niệm quan trọng cần xem xét khi đưa ra quyết định, vì nó làm nổi bật giá trị của các lựa chọn thay thế đã từ bỏ và có thể giúp đưa ra lựa chọn sáng suốt hơn."}</w:t>
      </w:r>
    </w:p>
    <w:p w14:paraId="513C8B3A" w14:textId="77777777" w:rsidR="004C2B67" w:rsidRDefault="00C44F56">
      <w:r>
        <w:t xml:space="preserve">{"câu hỏi": "Liệt kê các thành phần của cáp Ethernet.", "trả lời": "Cáp Ethernet bao gồm một số thành phần hoạt động cùng nhau để đảm bảo truyền dữ liệu nhanh và đáng tin cậy. Các thành phần này bao gồm: \ n \ n1. Dây dẫn đồng: Đây là những dây bên trong mang tín hiệu dữ liệu dọc theo cáp. Thông thường, có tám dây đồng xoắn thành bốn cặp bên trong cáp </w:t>
      </w:r>
      <w:r>
        <w:lastRenderedPageBreak/>
        <w:t>Ethernet. \ n \ n2. Cặp xoắn: Các dây được xoắn thành cặp để giảm nhiễu xuyên âm và nhiễu điện từ, do đó cải thiện chất lượng tín hiệu. \ n \ n3. Cách điện: Mỗi dây được phủ một vật liệu cách điện, chẳng hạn như polyetylen hoặc PVC, để bảo vệ nó khỏi hư hỏng vật lý hoặc tiếp xúc ngẫu nhiên. \ n \ n4. Áo khoác: Lớp ngoài của cáp Ethernet được làm bằng vật liệu bền như PVC hoặc LSZH (Low Smoke Zero Halogen) bảo vệ các thành phần bên trong khỏi bị hư hại vật lý. \ n \ n5. Đầu nối: Các đầu của cáp Ethernet được gắn với một đầu nối bằng nhựa, thường được gọi là RJ45, cho phép nó được cắm vào thiết bị mạng như máy tính hoặc bộ định tuyến. \ n \ n6. Giảm căng thẳng: Giảm căng thẳng là một thành phần linh hoạt, thường là nhựa, nằm gần đầu nối giúp ngăn ngừa uốn cong và kéo ứng suất làm hỏng cáp. \ n \ n7. Tiêu chuẩn đấu dây: Cáp Ethernet tuân theo hai tiêu chuẩn nối dây, T568A và T568B. Các tiêu chuẩn này xác định sự sắp xếp của các dây bên trong cáp và các chân tương ứng trên đầu nối."}</w:t>
      </w:r>
    </w:p>
    <w:p w14:paraId="1AB623C3" w14:textId="77777777" w:rsidR="004C2B67" w:rsidRDefault="00C44F56">
      <w:r>
        <w:t>{"câu hỏi": "Viết lại câu này một cách chính xác - John và tôi thích nghe nhạc.", "câu trả lời": "John và tôi thích nghe nhạc."}</w:t>
      </w:r>
    </w:p>
    <w:p w14:paraId="5886B4B3" w14:textId="77777777" w:rsidR="004C2B67" w:rsidRDefault="00C44F56">
      <w:r>
        <w:t>{"question": "Tạo tiêu đề cho một bài viết về ô tô điện.", "answer": "\"Powering into the Future: The Rise of Electric Cars\"}</w:t>
      </w:r>
    </w:p>
    <w:p w14:paraId="42CF0E18" w14:textId="77777777" w:rsidR="004C2B67" w:rsidRDefault="00C44F56">
      <w:r>
        <w:t>{"question": "Tính diện tích bề mặt của một hình cầu có bán kính 5", "answer": "Công thức tính diện tích bề mặt của một hình cầu được cho bởi A = 4\u03c0r^2, trong đó \"A\" là diện tích bề mặt và \"r\" là bán kính của hình cầu. \n\nCắm giá trị r = 5 vào công thức, chúng ta nhận được:  \n\nA= 4 x \u03c0 x 5^2\n = 4 x \u03c0 x 25\n = 100\u03c0\n\nVì vậy, diện tích bề mặt của một quả cầu có bán kính 5 là 100\u03c0 đơn vị hình vuông."}</w:t>
      </w:r>
    </w:p>
    <w:p w14:paraId="1C5C8B1C" w14:textId="77777777" w:rsidR="004C2B67" w:rsidRDefault="00C44F56">
      <w:r>
        <w:t>{"question": "Tạo một chương trình C++ chính xác cho logic sau. - Cho một số dương N, in các số từ 1 đến N theo thứ tự ngược lại.", "answer": "''c++\n#include &lt;iostream&gt;\nusing namespace std;\nint main()\n{\n int N;\n cout &lt;&lt; \"Nhập số dương N: \";\n cin &gt;&gt; N;\n for (int i = N; i &gt;= 1 ; --i) // lặp từ N đến 1 theo thứ tự ngược lại\n {\n cout &lt;&lt; i &lt;&lt; \" \";\n }\n trả về 0;\n}\ n'''"}</w:t>
      </w:r>
    </w:p>
    <w:p w14:paraId="2551633A" w14:textId="77777777" w:rsidR="004C2B67" w:rsidRDefault="00C44F56">
      <w:r>
        <w:t>{"question": "Thì quá khứ của \"run\"?", "answer": "Thì quá khứ của \"run\" là \"ran\"."}</w:t>
      </w:r>
    </w:p>
    <w:p w14:paraId="3E58686F" w14:textId="77777777" w:rsidR="004C2B67" w:rsidRDefault="00C44F56">
      <w:r>
        <w:t>{"question": "Liệt kê ba từ liên quan đến từ \"apple\"", "answer": "1. Fruit\n2. Vườn cây ăn quả \n3. Rượu táo"}</w:t>
      </w:r>
    </w:p>
    <w:p w14:paraId="60AB4549" w14:textId="77777777" w:rsidR="004C2B67" w:rsidRDefault="00C44F56">
      <w:r>
        <w:t>{"câu hỏi": "Tạo ra một câu tiểu thuyết gồm 5 từ", "câu trả lời": "Đom đóm nhảy múa thắp sáng hoàng hôn."}</w:t>
      </w:r>
    </w:p>
    <w:p w14:paraId="258DEEFE" w14:textId="77777777" w:rsidR="004C2B67" w:rsidRDefault="00C44F56">
      <w:r>
        <w:t>{"câu hỏi": "Tóm tắt một bài viết về tác động của nhiên liệu hóa thạch đối với môi trường. - Việc đốt nhiên liệu hóa thạch đã gây ô nhiễm không khí, ô nhiễm nguồn nước, ô nhiễm đất. Nó cũng đã đẩy nhanh biến đổi khí hậu, dẫn đến điều kiện thời tiết khắc nghiệt hơn và mực nước biển dâng cao.", "Trả lời": "Bài báo nhấn mạnh tác động môi trường nghiêm trọng của việc đốt nhiên liệu hóa thạch bao gồm ô nhiễm không khí, nước và đất, đồng thời làm trầm trọng thêm biến đổi khí hậu dẫn đến thời tiết khắc nghiệt và mực nước biển dâng cao."}</w:t>
      </w:r>
    </w:p>
    <w:p w14:paraId="51164836" w14:textId="77777777" w:rsidR="004C2B67" w:rsidRDefault="00C44F56">
      <w:r>
        <w:lastRenderedPageBreak/>
        <w:t>{"câu hỏi": "Cung cấp ba hướng dẫn cho lối sống lành mạnh.", "trả lời": "1. Ăn một chế độ ăn uống cân bằng: Đảm bảo rằng bạn tiêu thụ một chế độ ăn uống lành mạnh và bổ dưỡng, giàu trái cây, rau, ngũ cốc nguyên hạt, protein nạc, chất xơ và chất béo lành mạnh. Những thực phẩm này sẽ giúp bạn duy trì cân nặng khỏe mạnh, cải thiện sức khỏe tim mạch và giảm nguy cơ mắc các bệnh mãn tính. Tập thể dục thường xuyên: Tham gia hoạt động thể chất ít nhất 30 phút mỗi ngày. Nó có thể ở dạng một thói quen tập thể dục có cấu trúc, hoặc đơn giản là đi bộ nhanh ngoài trời. Tập thể dục giúp cải thiện chức năng tim mạch của bạn, tăng cường cơ bắp và xương của bạn, và có thể giúp giảm căng thẳng và lo lắng. \ n \ n3. Quản lý căng thẳng và ưu tiên nghỉ ngơi: Căng thẳng có thể gây thiệt hại cho cả sức khỏe thể chất và tinh thần của bạn, vì vậy hãy cố gắng quản lý bất kỳ căng thẳng nào trong cuộc sống của bạn. Điều này có thể có nghĩa là thực hành các kỹ thuật thư giãn như thiền, hoặc thậm chí tìm kiếm sự giúp đỡ chuyên nghiệp. Ngoài ra, hãy đảm bảo rằng bạn ngủ đủ giấc mỗi đêm, thường là 7-9 giờ. Điều này giúp cơ thể bạn tự sửa chữa, nạp năng lượng cho ngày hôm sau và đóng một vai trò lớn trong hoạt động nhận thức."}</w:t>
      </w:r>
    </w:p>
    <w:p w14:paraId="5EDD1376" w14:textId="77777777" w:rsidR="004C2B67" w:rsidRDefault="00C44F56">
      <w:r>
        <w:t>{"question": "Ước tính kích thước của đối tượng. - Hạt đậu", "câu trả lời": "Hạt đậu là một loại rau nhỏ, thường có hình cầu với kích thước trung bình khoảng 0,5 đến 1 cm (0,2 đến 0,4 inch) đường kính. Tuy nhiên, kích thước chính xác của hạt đậu có thể thay đổi tùy thuộc vào giống và điều kiện sinh trưởng."}</w:t>
      </w:r>
    </w:p>
    <w:p w14:paraId="62407985" w14:textId="77777777" w:rsidR="004C2B67" w:rsidRDefault="00C44F56">
      <w:r>
        <w:t>{"question": "Thể hiện số lượng này theo một đơn vị khác. - 15 cm", "trả lời": "15 cm tương đương với 0,15 mét hoặc 150 mm."}</w:t>
      </w:r>
    </w:p>
    <w:p w14:paraId="5E82D37C" w14:textId="77777777" w:rsidR="004C2B67" w:rsidRDefault="00C44F56">
      <w:r>
        <w:t>{"câu hỏi": "Hãy cho tôi một ví dụ về một thiết bị sử dụng điện.", "câu trả lời": "Một ví dụ về thiết bị sử dụng điện là điện thoại thông minh. Nó được cung cấp bởi một pin sạc bên trong, được sạc bằng ổ cắm điện. Điện thoại thông minh chuyển đổi năng lượng điện thành các dạng năng lượng khác cho phép nó thực hiện các chức năng như gọi điện thoại, gửi tin nhắn văn bản, truy cập internet và chạy các ứng dụng."}</w:t>
      </w:r>
    </w:p>
    <w:p w14:paraId="5BF812AA" w14:textId="77777777" w:rsidR="004C2B67" w:rsidRDefault="00C44F56">
      <w:r>
        <w:t>{"question": "Tạo danh sách các nguồn lực khẩn cấp trong một khu vực cụ thể. - Boston, MA.", "trả lời": "Đây là danh sách các nguồn lực khẩn cấp ở Boston, MA: \n\n1. Dịch Vụ Y Tế Khẩn Cấp Boston (EMS): Quay số 911 cho bất kỳ trường hợp khẩn cấp y tế nào.\n2. Chương trình Chăm sóc Sức khỏe cho Người vô gia cư Boston: Để được hỗ trợ khẩn cấp, hãy gọi 857-654-1000. \ n3. Trung tâm Khủng hoảng Hiếp dâm Khu vực Boston: Để được hỗ trợ khẩn cấp 24/7, hãy gọi đường dây nóng 24 giờ theo số 800-841-8371. Ủy ban Nơi trú ẩn Khẩn cấp Boston: Cung cấp hỗ trợ nhà ở khẩn cấp. Gọi 617-635-4507 để biết thêm thông tin. \ n5. Sở Cảnh Sát Boston: Quay số 911 để được hỗ trợ khẩn cấp.\n6. Sở Cứu Hỏa Boston: Quay số 911 để được hỗ trợ khẩn cấp.\n7. Bệnh viện Nhi Boston: Chăm sóc cấp cứu 24/7 cho trẻ em. Có thể liên hệ với bệnh viện theo số 617-355-6000. \ n8. Cơ quan Quản lý Khẩn cấp Massachusetts: Để biết các kế hoạch ứng phó và thông tin về thiên tai, hãy gọi 508-820-2000. \ n9. Đường dây trợ giúp đau khổ do thảm họa: Để được tư vấn và hỗ trợ 24/7, hãy gọi 1-800-985-5990. \ n10. Cơ quan Quản lý Dịch vụ Sức khỏe Tâm thần và Lạm dụng Chất gây nghiện (SAMHSA): Để biết các dịch vụ tư vấn và giới thiệu khủng hoảng ngay lập tức, hãy gọi 1-800-662-HELP (4357)."}</w:t>
      </w:r>
    </w:p>
    <w:p w14:paraId="56F0DCB2" w14:textId="77777777" w:rsidR="004C2B67" w:rsidRDefault="00C44F56">
      <w:r>
        <w:lastRenderedPageBreak/>
        <w:t>{"câu hỏi": "Kể tên hai lợi ích của việc sử dụng phần mềm cộng tác.", "trả lời": "Hai lợi ích của việc sử dụng phần mềm cộng tác là:\n\n1. Tăng cường giao tiếp và phối hợp: Phần mềm cộng tác cung cấp một nền tảng tập trung cho các thành viên trong nhóm để giao tiếp và chia sẻ thông tin trong thời gian thực. Nó cho phép phối hợp tốt hơn và đảm bảo mọi người đều ở trên cùng một trang. Điều này có thể dẫn đến ít hiểu lầm hoặc thông tin sai lệch hơn, hoàn thành nhiệm vụ kịp thời và tăng năng suất tổng thể. \ n \ n2. Cải thiện quản lý dự án: Phần mềm cộng tác thường bao gồm các tính năng như phân công nhiệm vụ, theo dõi thời hạn và theo dõi tiến độ, có thể nâng cao đáng kể khả năng quản lý dự án hiệu quả. Các thành viên trong nhóm có thể dễ dàng xem nhiệm vụ nào được giao cho họ, theo dõi tiến độ của họ và nhận thông báo khi thời hạn đang đến gần, đảm bảo rằng mọi người đang làm việc cùng nhau để đạt được mục tiêu của dự án."}</w:t>
      </w:r>
    </w:p>
    <w:p w14:paraId="714F89CE" w14:textId="77777777" w:rsidR="004C2B67" w:rsidRDefault="00C44F56">
      <w:r>
        <w:t>{"câu hỏi": "Xếp hạng các nhiệm vụ sau theo mức độ quan trọng của chúng. - Gửi khảo sát sự hài lòng của khách hàng hàng tháng.\nGửi phản hồi của khách hàng đến các bộ phận liên quan.\nTrả lời các truy vấn của khách hàng một cách nhanh chóng và chính xác.", "trả lời": "1. Trả lời các truy vấn của khách hàng một cách nhanh chóng và chính xác.\n2. Gửi phản hồi của khách hàng đến các bộ phận liên quan.\n3. Gửi khảo sát mức độ hài lòng của khách hàng hàng tháng."}</w:t>
      </w:r>
    </w:p>
    <w:p w14:paraId="13668851" w14:textId="77777777" w:rsidR="004C2B67" w:rsidRDefault="00C44F56">
      <w:r>
        <w:t>{"câu hỏi": "Liệt kê hai cách các công ty có thể quản lý danh tiếng trực tuyến của họ.", "Trả lời": "1. Theo dõi và trả lời các đánh giá trực tuyến: Một cách các công ty có thể quản lý danh tiếng trực tuyến của họ là theo dõi các đánh giá trực tuyến và phản hồi cả phản hồi tích cực và tiêu cực một cách kịp thời và chuyên nghiệp. Điều này cho thấy công ty coi trọng phản hồi của khách hàng và sẵn sàng giải quyết bất kỳ mối quan tâm hoặc vấn đề nào phát sinh. \ n \ n2. Tham gia vào truyền thông xã hội: Một cách khác mà các công ty có thể quản lý danh tiếng trực tuyến của họ là tích cực tham gia vào các nền tảng truyền thông xã hội. Điều này liên quan đến việc thường xuyên đăng cập nhật, trả lời nhận xét và tin nhắn và giải quyết mọi mối quan tâm hoặc khiếu nại một cách minh bạch và chủ động. Bằng cách hoạt động tích cực trên phương tiện truyền thông xã hội, các công ty có thể thể hiện cá tính thương hiệu của họ và xây dựng mối quan hệ mạnh mẽ hơn với khách hàng của họ."}</w:t>
      </w:r>
    </w:p>
    <w:p w14:paraId="5F88553B" w14:textId="77777777" w:rsidR="004C2B67" w:rsidRDefault="00C44F56">
      <w:r>
        <w:t>{"câu hỏi": "Soạn một tweet khuyến khích sự xa cách xã hội.", "Trả lời": "Hãy thể hiện tình yêu và sự quan tâm của chúng ta dành cho nhau bằng cách giữ khoảng cách an toàn. Cùng nhau, chúng ta có thể #SlowTheSpread và bảo vệ cộng đồng của mình bằng cách thực hành #SocialDistancing. #StaySafe #StayHealthy \ud83d\ude4f\u2764\ufe0f\""}</w:t>
      </w:r>
    </w:p>
    <w:p w14:paraId="0C3A8F0E" w14:textId="77777777" w:rsidR="004C2B67" w:rsidRDefault="00C44F56">
      <w:r>
        <w:t xml:space="preserve">{"câu hỏi": "Liệt kê năm công nghệ AI phổ biến.", "câu trả lời": "1. Xử lý ngôn ngữ tự nhiên (NLP): Công nghệ cho phép máy móc hiểu, giải thích và phản ứng với ngôn ngữ và lời nói của con người. \ n \ n2. Machine Learning (ML): Công nghệ cho phép máy tính học hỏi từ dữ liệu và cải thiện hiệu suất của chúng theo thời gian mà không cần được lập trình rõ ràng. \ n \ n3. Robotics: Công nghệ liên quan đến việc thiết kế, xây dựng, vận hành và sử dụng robot, thường được hỗ trợ bởi AI, để thực hiện các nhiệm vụ thường được thực hiện bởi con người. \ n \ n4. Thị giác máy tính: Công nghệ tập trung vào việc cho phép máy móc diễn giải và hiểu thông tin hình ảnh từ thế giới, bao gồm hình ảnh, video và nguồn cấp dữ liệu trực tiếp. \ n \ n5. Mạng lưới thần kinh: Một tập hợp con của học máy, công nghệ này dựa trên </w:t>
      </w:r>
      <w:r>
        <w:lastRenderedPageBreak/>
        <w:t>cấu trúc và chức năng của bộ não con người và được sử dụng để xác định các mẫu và mối quan hệ trong dữ liệu."}</w:t>
      </w:r>
    </w:p>
    <w:p w14:paraId="3D8EBEAA" w14:textId="77777777" w:rsidR="004C2B67" w:rsidRDefault="00C44F56">
      <w:r>
        <w:t>{"question": "Xếp hạng các ngôn ngữ lập trình sau đây từ khó học nhất đến ít khó học nhất. - Java \nPython\nC++", "answer": "Việc xếp hạng mức độ khó của ngôn ngữ lập trình là khá chủ quan vì nó phụ thuộc vào nhiều yếu tố khác nhau như kiến thức mã hóa trước đó của một cá nhân và phong cách học tập của họ. Tuy nhiên, dựa trên nhận thức chung về sự phức tạp của chúng, đây là thứ tự của các ngôn ngữ được đề cập được xếp hạng từ khó nhất đến ít khó học nhất: \ n \ n1. C++\n2. Java \ n3. Trăn"}</w:t>
      </w:r>
    </w:p>
    <w:p w14:paraId="28354A8A" w14:textId="77777777" w:rsidR="004C2B67" w:rsidRDefault="00C44F56">
      <w:r>
        <w:t>{"câu hỏi": "Tạo danh sách các tùy chọn cho khảo sát mức độ hài lòng của khách hàng.", "câu trả lời": "Dưới đây là một số tùy chọn khả thi cho khảo sát mức độ hài lòng của khách hàng: \n\n1. Dễ dàng đặt hàng / quá trình mua \n2. Chất lượng sản phẩm/dịch vụ \n3. Tính kịp thời của việc giao hàng\n4. Tính chuyên nghiệp của dịch vụ khách hàng \n5. Sự thân thiện của nhân viên \n6. Thuận tiện về vị trí/website \n7. Sự rõ ràng của thông tin được cung cấp \n8. Sự hài lòng chung với trải nghiệm \n9. Khả năng quay lại với tư cách khách hàng \n10. Khả năng giới thiệu doanh nghiệp cho người khác \n11. Sản phẩm / dịch vụ của chúng tôi đáp ứng mong đợi của bạn như thế nào? \n12. Giá cả của chúng tôi có hợp lý và minh bạch không? \n13. Có bất kỳ vấn đề hoặc mối quan tâm nào được giải quyết kịp thời và làm bạn hài lòng không?\n14. Sản phẩm / dịch vụ của chúng tôi có giải quyết được nhu cầu hoặc vấn đề của bạn không? \n15. Đánh giá giá trị đồng tiền của dịch vụ/sản phẩm."}</w:t>
      </w:r>
    </w:p>
    <w:p w14:paraId="1F794E40" w14:textId="77777777" w:rsidR="004C2B67" w:rsidRDefault="00C44F56">
      <w:r>
        <w:t>{"câu hỏi": "Liệt kê năm tính năng cần thiết nhất cho một trang web.", "câu trả lời": "Có nhiều tính năng quan trọng mà một trang web nên có, nhưng năm tính năng cần thiết nhất bao gồm: \ n \ n1. ** Khả năng phản hồi trên thiết bị di động: ** Với việc sử dụng điện thoại thông minh để duyệt web tăng vọt, điều quan trọng là trang web phải thân thiện với thiết bị di động và thích ứng với các kích thước màn hình khác nhau để xem tối ưu. \ n \ n2. ** Điều hướng dễ dàng: ** Giao diện được tổ chức tốt, gọn gàng và trực quan cho phép khách truy cập tìm đường xung quanh trang web một cách dễ dàng. \ n \ n3. ** Thời gian tải nhanh: ** Thời gian tải chậm là một trở ngại rất lớn cho khách truy cập. Các trang web nên được tối ưu hóa để tải nhanh để có trải nghiệm người dùng liền mạch. \ n \ n4. ** Nội dung chất lượng cao: ** Nội dung của trang web là thứ thu hút khách truy cập và giữ họ tham gia. Nó phải được viết tốt, nhiều thông tin và phù hợp với đối tượng mục tiêu. \ n \ n5. **Bảo mật:** Khi các mối đe dọa trên mạng tiếp tục phát triển, các trang web cần bảo vệ thông tin người dùng bằng các biện pháp bảo mật thích hợp như chứng chỉ SSL và thông tin đăng nhập an toàn."}</w:t>
      </w:r>
    </w:p>
    <w:p w14:paraId="0BBBB6FC" w14:textId="77777777" w:rsidR="004C2B67" w:rsidRDefault="00C44F56">
      <w:r>
        <w:t>{"question": "Với văn bản đầu vào, hãy xác định hai lỗi ngữ pháp hoặc chính tả tiềm ẩn và cung cấp các sửa chữa của chúng. - Người dân Hoa Kỳ sống trong Nhà Trắng, và luôn đưa ra các quyết định quan trọng cho đất nước.", "trả lời": "Thay thế 'presidence' bằng 'president', và sửa 'allways' thành 'always' để đúng chính tả và ngữ pháp."}</w:t>
      </w:r>
    </w:p>
    <w:p w14:paraId="3B678AD5" w14:textId="77777777" w:rsidR="004C2B67" w:rsidRDefault="00C44F56">
      <w:r>
        <w:t>{"câu hỏi": "Hãy so sánh hài hước về một đám mây.", "câu trả lời": "Một đám mây giống như một viên kẹo dẻo trên bầu trời: nó trắng, mịn và trông giống như nó sẽ có hương vị tuyệt vời, nhưng nếu bạn đến đủ gần để thử nó, bạn sẽ chỉ kết thúc với một ngụm không khí."}</w:t>
      </w:r>
    </w:p>
    <w:p w14:paraId="0E45EA71" w14:textId="77777777" w:rsidR="004C2B67" w:rsidRDefault="00C44F56">
      <w:r>
        <w:lastRenderedPageBreak/>
        <w:t>{"câu hỏi": "Tìm hiểu dân số Canada.", "câu trả lời": "Theo dữ liệu từ Ngân hàng Thế giới, dân số Canada vào năm 2020 được ước tính là khoảng 37,59 triệu người."}</w:t>
      </w:r>
    </w:p>
    <w:p w14:paraId="2B3FBB75" w14:textId="77777777" w:rsidR="004C2B67" w:rsidRDefault="00C44F56">
      <w:r>
        <w:t>{"câu hỏi": "Tạo ra một phép ẩn dụ cho sự tương phản giữa công nghệ và thiên nhiên.", "câu trả lời": "Công nghệ giống như một động cơ mạnh mẽ, liên tục ngân nga với hoạt động và thúc đẩy sự đổi mới về phía trước, trong khi thiên nhiên giống như một khu vườn thanh bình, nở rộ với cuộc sống và cung cấp một nơi để suy ngẫm yên bình."}</w:t>
      </w:r>
    </w:p>
    <w:p w14:paraId="47073924" w14:textId="77777777" w:rsidR="004C2B67" w:rsidRDefault="00C44F56">
      <w:r>
        <w:t>{"câu hỏi": "Động não 5 chủ đề tiềm năng cho hướng dẫn cho người mới bắt đầu về AI và học máy", "câu trả lời": "1. Hiểu các khái niệm cơ bản về AI và Học máy: Hướng dẫn mô tả các lý thuyết và nguyên tắc cơ bản đằng sau AI và ML, bao gồm các định nghĩa, mục tiêu và hạn chế. \ n \ n2. Triển khai các thuật toán Machine Learning: Hướng dẫn người mới bắt đầu qua quá trình chọn, đào tạo và triển khai các thuật toán ML cho các loại tập dữ liệu và trường hợp sử dụng khác nhau. \ n \ n3. Dữ liệu lớn và học máy: Một hướng dẫn khám phá vai trò của dữ liệu lớn trong việc phát triển và triển khai các mô hình ML, bao gồm tiền xử lý dữ liệu và kỹ thuật tính năng. \ n \ n4. Nguyên tắc cơ bản về học sâu: Hướng dẫn giới thiệu cho người mới bắt đầu các chủ đề nâng cao trong AI, chẳng hạn như mạng thần kinh, lan truyền ngược và mạng tích chập. \ n \ n5. Những cân nhắc về đạo đức trong AI và Machine Learning: Hướng dẫn xem xét ý nghĩa đạo đức của AI, bao gồm quyền riêng tư, công bằng, trách nhiệm giải trình và tính minh bạch."}</w:t>
      </w:r>
    </w:p>
    <w:p w14:paraId="7B27F869" w14:textId="77777777" w:rsidR="004C2B67" w:rsidRDefault="00C44F56">
      <w:r>
        <w:t>{"question": "Tìm một sản phẩm hoặc dịch vụ cụ thể sử dụng AI.", "answer": "Một ví dụ về một sản phẩm cụ thể sử dụng AI là Nest Learning Thermostat, được phát triển bởi Nest Labs của Google. Bộ điều chỉnh nhiệt thông minh này sử dụng trí tuệ nhân tạo để tìm hiểu lịch trình và sở thích của người dùng, vì vậy nó có thể tự động điều chỉnh nhiệt độ trong nhà để tối ưu hóa sự thoải mái và tiết kiệm năng lượng. Thuật toán AI tính đến các yếu tố như thời tiết, thời gian trong ngày và hoạt động của người dùng, để tạo ra một lịch trình được cá nhân hóa cho hệ thống sưởi ấm và làm mát. Ngoài ra, bộ điều nhiệt Nest tích hợp với các thiết bị nhà thông minh khác, cho phép điều khiển bằng giọng nói và truy cập từ xa thông qua ứng dụng điện thoại thông minh."}</w:t>
      </w:r>
    </w:p>
    <w:p w14:paraId="4771C849" w14:textId="77777777" w:rsidR="004C2B67" w:rsidRDefault="00C44F56">
      <w:r>
        <w:t>{"câu hỏi": "Tạo 5 câu hỏi từ bài luận sau. - Đại dịch đã tạo ra một làn sóng thách thức chưa từng có đối với chúng ta với tư cách là một cộng đồng toàn cầu, từ khủng hoảng y tế và rủi ro sức khỏe đến các tác động kinh tế và xã hội.", "trả lời": "1. Một số thách thức chưa từng có đã phát sinh trên toàn cầu do đại dịch là gì?\n2. Cuộc khủng hoảng y tế do đại dịch gây ra đã ảnh hưởng đến cộng đồng toàn cầu như thế nào?\n3. Một số rủi ro sức khỏe liên quan đến đại dịch là gì?\n4. Đại dịch đã tác động đến nền kinh tế toàn cầu như thế nào?\n5. Động lực xã hội đã bị ảnh hưởng bởi đại dịch theo những cách nào?"}</w:t>
      </w:r>
    </w:p>
    <w:p w14:paraId="731D60F9" w14:textId="77777777" w:rsidR="004C2B67" w:rsidRDefault="00C44F56">
      <w:r>
        <w:t xml:space="preserve">{"câu hỏi": "Xây dựng một câu chuyện về tình yêu và sự mất mát.", "Trả lời": "Ngày xửa ngày xưa, trong một ngôi làng nhỏ, đẹp như tranh vẽ nép mình trên những ngọn đồi thoai thoải của vùng nông thôn, có một cặp vợ chồng trẻ tên là Emma và Jack. Họ đã lớn lên cùng nhau, chơi đùa trên cánh đồng và cười đùa dưới ánh mặt trời, và khi họ lớn lên, tình bạn của họ sâu sắc hơn thành một mối quan hệ của tình yêu đích thực. Họ không thể tách rời, và tình yêu của họ là chủ đề bàn tán của thị trấn. Mọi người đều có thể nhìn thấy cách mắt họ sáng </w:t>
      </w:r>
      <w:r>
        <w:lastRenderedPageBreak/>
        <w:t>lên khi họ nhìn thấy nhau, và tiếng cười của họ có thể được nghe thấy vang vọng qua các đường phố. Họ thường đi bộ dài qua những ngọn đồi, tay trong tay, nói về ước mơ và tương lai của họ với nhau. Một ngày nọ, Jack cầu hôn Emma trên đỉnh đồi nhìn ra ngôi làng, và cô ấy nói đồng ý trong những giọt nước mắt hạnh phúc. Họ bắt đầu lên kế hoạch cho đám cưới của mình, và cả làng bị cuốn vào sự phấn khích. Emma đã dành cả ngày để chọn chiếc váy hoàn hảo và chọn hoa, và Jack đã làm việc chăm chỉ để xây dựng cho họ một ngôi nhà nhỏ nơi họ có thể bắt đầu cuộc sống mới cùng nhau. Một đêm tối, một cơn bão lớn ập xuống ngôi làng, gió hú và mưa đập vào cửa sổ. Emma tỉnh dậy và thấy rằng Jack đã đi ra ngoài cơn bão, và cô vội vã ra ngoài để tìm anh ta. Cô tìm thấy anh nằm trên đường, bị cây đổ đè xuống. Trái tim của Emma tan vỡ, và cô thương tiếc cho tình yêu đã mất của mình. Ngôi làng đã cùng nhau hỗ trợ cô, nhưng không gì có thể xoa dịu nỗi đau mất mát của cô. Cô thường ngồi trên đỉnh đồi nơi Jack đã cầu hôn, nhìn ra ngôi làng và nhớ lại những khoảnh khắc hạnh phúc của họ bên nhau. Mặc dù trái tim cô không bao giờ được chữa lành hoàn toàn, Emma đã học cách tìm thấy vẻ đẹp trên thế giới một lần nữa. Cô sẽ ngắm bình minh và hoa nở, và cô tìm thấy niềm vui trong tiếng cười của những đứa trẻ chơi đùa trên đường phố. Cô biết rằng Jack sẽ muốn cô được hạnh phúc, và vì vậy cô luôn mang theo tình yêu của anh, và nó cho cô sức mạnh để tiếp tục. Cuối cùng, câu chuyện của Emma là một câu chuyện về tình yêu và mất mát, hạnh phúc và đau khổ. Nhưng đó cũng là một câu chuyện về hy vọng, và về sức mạnh bền bỉ của tình yêu để đưa chúng ta vượt qua cả những thời điểm đen tối nhất."}</w:t>
      </w:r>
    </w:p>
    <w:p w14:paraId="491E2319" w14:textId="77777777" w:rsidR="004C2B67" w:rsidRDefault="00C44F56">
      <w:r>
        <w:t>{"câu hỏi": "Đánh đồng hy vọng và khả năng phục hồi.", "câu trả lời": "Hy vọng và khả năng phục hồi là những khái niệm đan xen rất cần thiết cho sự tăng trưởng, phát triển cá nhân và hạnh phúc tổng thể. \n\nHope đề cập đến một triển vọng tích cực, sự tự tin và niềm tin vào một tương lai tốt đẹp hơn. Nó liên quan đến việc thiết lập mục tiêu, tìm phương tiện để đạt được chúng và có động lực để theo đuổi chúng. Tương tự như vậy, khả năng phục hồi đề cập đến khả năng phục hồi từ nghịch cảnh, kiên trì và kiên trì vượt qua thử thách và duy trì ý thức về mục đích và phương hướng. \ n \ n Hai khái niệm có liên quan chặt chẽ trong đó hy vọng giúp thúc đẩy khả năng phục hồi. Khi chúng ta hy vọng, chúng ta có nhiều khả năng tin vào khả năng vượt qua thử thách của mình và xem thất bại là rào cản tạm thời hơn là rào cản vĩnh viễn. Sự hy vọng này thúc đẩy chúng ta tiếp tục vượt qua những thời điểm khó khăn, khiến chúng ta kiên cường hơn khi đối mặt với nghịch cảnh. Mặt khác, khả năng phục hồi giúp nuôi dưỡng hy vọng. Khi chúng ta vượt qua những thách thức và thể hiện khả năng phục hồi, nó củng cố niềm tin của chúng ta vào bản thân và khả năng quản lý những trở ngại trong tương lai. Điều này, đến lượt nó, thúc đẩy hy vọng và sự lạc quan của chúng ta cho tương lai. Tóm lại, hy vọng và khả năng phục hồi đi đôi với nhau - hy vọng thúc đẩy khả năng phục hồi và khả năng phục hồi nuôi dưỡng hy vọng. Cùng nhau, họ tạo ra một lực lượng mạnh mẽ và tích cực giúp chúng ta vượt qua những thách thức của cuộc sống và trở nên mạnh mẽ và tự tin hơn."}</w:t>
      </w:r>
    </w:p>
    <w:p w14:paraId="24354CA0" w14:textId="77777777" w:rsidR="004C2B67" w:rsidRDefault="00C44F56">
      <w:r>
        <w:t xml:space="preserve">{"câu hỏi": "Xác định 3 cách công nghệ đã cải thiện chăm sóc sức khỏe.", "Trả lời": "1. Hồ sơ y tế điện tử: Việc triển khai hồ sơ y tế điện tử (EMR) trong các hệ thống chăm sóc sức khỏe đã cải thiện đáng kể việc chăm sóc bệnh nhân. EMR cho phép các bác sĩ và chuyên gia chăm sóc sức khỏe dễ dàng truy cập vào lịch sử y tế đầy đủ của bệnh nhân, có thể thông báo và tăng cường chẩn đoán và kế hoạch điều trị. \ n \ n2. Telemedicine: Telemedicine đã cách </w:t>
      </w:r>
      <w:r>
        <w:lastRenderedPageBreak/>
        <w:t>mạng hóa cách thức cung cấp dịch vụ chăm sóc sức khỏe, cho phép bệnh nhân được chăm sóc y tế thoải mái tại nhà riêng của họ. Điều này không chỉ tiết kiệm thời gian và giảm chi phí chăm sóc sức khỏe mà còn đảm bảo rằng bệnh nhân ở các vùng sâu vùng xa và không được phục vụ nhận được sự chăm sóc mà họ cần. \ n \ n3. Thiết bị y tế và thiết bị đeo: Sự phát triển của các thiết bị y tế và thiết bị đeo tiên tiến đã cho phép bệnh nhân theo dõi sức khỏe của chính họ và đóng vai trò chủ động hơn trong việc quản lý các tình trạng mãn tính. Những thiết bị này, chẳng hạn như đồng hồ thông minh, máy theo dõi đường huyết và máy theo dõi thể dục, cung cấp dữ liệu thời gian thực có thể thông báo các quyết định điều trị và nâng cao kết quả sức khỏe."}</w:t>
      </w:r>
    </w:p>
    <w:p w14:paraId="2BC96819" w14:textId="77777777" w:rsidR="004C2B67" w:rsidRDefault="00C44F56">
      <w:r>
        <w:t>{"câu hỏi": "Phát triển một câu chuyện với đạo đức về bảo tồn động vật.", "câu trả lời": "Ngày xửa ngày xưa trong những khu rừng sâu của châu Phi, một niềm tự hào của sư tử lang thang trên đất liền. Họ được biết đến với sức mạnh, lòng can đảm và sự uy nghiêm. Khu săn bắn của niềm tự hào rất rộng lớn, và không bao giờ thiếu thức ăn. Tuy nhiên, thời gian trôi qua, vùng đất bắt đầu trải qua một số thay đổi. Cây cối lần lượt biến mất, và đồng bằng cỏ biến thành sa mạc hoang vắng. Niềm kiêu hãnh cảm thấy khó khăn trong việc tìm kiếm con mồi, và số lượng của chúng giảm dần. Khi các mùa trôi qua, niềm tự hào của sư tử biết rằng con người là nguyên nhân gây ra sự đau khổ của chúng. Họ đã săn bắn động vật hoang dã để chơi thể thao và chiến lợi phẩm và chặt cây để tạo ra các khu định cư mới. Vào thời điểm những con sư tử hiểu được hoàn cảnh của chúng, chỉ còn lại một vài con trong số chúng. Một ngày nọ, một cô bé từ một ngôi làng gần đó vô tình lang thang vào lãnh thổ của niềm tự hào. Cô bị lạc và sợ hãi, nhưng những con sư tử không làm hại cô. Họ tò mò nhìn cô, và cô bé dũng cảm tiếp cận họ. Cô ấy nói, "Tại sao anh không chạy trốn khỏi tôi?" Vua sư tử trả lời, "Chúng tôi không coi anh là mối đe dọa. Chúng tôi quan tâm nhiều hơn đến việc phá hủy ngôi nhà của chúng tôi. Cảm động trước những lời của con sư tử, cô bé trở về làng và chia sẻ kinh nghiệm của mình với mọi người cô gặp. Mọi người đã cảm động trước câu chuyện của cô, và nhiều người trong số họ đã nhìn thấy sai lầm trong cách làm của họ. Họ thành lập các nhóm để bảo vệ động vật hoang dã và bảo tồn rừng rậm, và niềm tự hào của sư tử dần bắt đầu phát triển mạnh trở lại. \ n \ n Đạo đức của câu chuyện là mọi sinh vật sống đều có quyền sống trên trái đất. Trách nhiệm của chúng ta là chăm sóc hành tinh của chúng ta và bảo vệ động vật khỏi sự tuyệt chủng. Khi chúng ta làm việc cùng nhau và với lòng từ bi, chúng ta có thể đạt được những điều tuyệt vời, cho bản thân và cho thế giới xung quanh chúng ta. Bảo tồn động vật là rất quan trọng đối với sự sống còn của chúng ta, và nhiệm vụ của chúng ta là giáo dục bản thân và những người khác về tầm quan trọng của nó."}</w:t>
      </w:r>
    </w:p>
    <w:p w14:paraId="68AB55FB" w14:textId="77777777" w:rsidR="004C2B67" w:rsidRDefault="00C44F56">
      <w:r>
        <w:t>{"câu hỏi": "Viết lại câu sau để phản ánh tình cảm tiêu cực. - Thật tuyệt vời khi có một đội ngũ tuyệt vời như vậy.", "Trả lời": "Thật khủng khiếp khi có một đội bóng tồi tệ như vậy."}</w:t>
      </w:r>
    </w:p>
    <w:p w14:paraId="100E624B" w14:textId="77777777" w:rsidR="004C2B67" w:rsidRDefault="00C44F56">
      <w:r>
        <w:t xml:space="preserve">{"câu hỏi": "Động não 5 ý tưởng cho một bài đăng trên blog về sự tham gia của nhân viên", "câu trả lời": "1. \"10 thống kê đáng ngạc nhiên cho thấy tầm quan trọng của sự tham gia của nhân viên": Trong bài đăng này, chúng tôi sẽ đi sâu vào một số dữ liệu hấp dẫn nhất về tác động của sự tham gia của nhân viên đối với năng suất, duy trì và thành công trong kinh doanh và thảo luận về ý nghĩa đối với các công ty thuộc mọi quy mô. \ n2. Thúc đẩy văn hóa gắn kết:  Chiến lược từ các công ty hàng đầu: Trong bài đăng này, chúng ta sẽ xem xét các ví </w:t>
      </w:r>
      <w:r>
        <w:lastRenderedPageBreak/>
        <w:t>dụ về các công ty nổi tiếng với mức độ gắn kết nhân viên cao và khám phá các thực tiễn và chính sách tốt nhất mà họ có để giữ cho lực lượng lao động của họ có động lực và cam kết. \ n3. "Tại sao sự tham gia của nhân viên lại quan trọng hơn nữa trong thời kỳ thay đổi": Bài đăng này khám phá vai trò quan trọng của sự tham gia của nhân viên trong việc giúp các tổ chức vượt qua thời kỳ thử thách, chẳng hạn như tái cấu trúc lớn, sáp nhập hoặc thay đổi trên thị trường và cung cấp các mẹo để duy trì mức độ tương tác trong thời kỳ không chắc chắn. \ n4. "Sức mạnh của sự công nhận: Những cách đơn giản nhưng hiệu quả để thúc đẩy sự tham gia của nhân viên": Trong bài đăng này, chúng tôi sẽ xem xét kỹ hơn về sức mạnh tâm lý và động lực của sự công nhận và đưa ra các đề xuất thiết thực để kết hợp nhiều sự công nhận và đánh giá cao hơn vào nỗ lực gắn kết nhân viên của bạn. \ n5. "Từ giới thiệu đến nghỉ hưu: Cách tiếp cận vòng đời để gắn kết nhân viên": Bài đăng này khám phá tầm quan trọng của việc xem xét sự tham gia của nhân viên trong suốt nhiệm kỳ của nhân viên với một công ty, từ những ngày đầu tiên làm việc cho đến khi nghỉ hưu và cung cấp các mẹo cho các chiến lược và chương trình có thể giúp giữ chân nhân viên ở mọi giai đoạn trong sự nghiệp của họ."}</w:t>
      </w:r>
    </w:p>
    <w:p w14:paraId="12DD7E23" w14:textId="77777777" w:rsidR="004C2B67" w:rsidRDefault="00C44F56">
      <w:r>
        <w:t>{"câu hỏi": "Liệt kê 5 yếu tố tạo nên một tuyên bố sứ mệnh hiệu quả", "câu trả lời": "1. Mục đích: Giải thích rõ ràng về mục đích của công ty và lý do tại sao nó tồn tại, cung cấp nền tảng cho tất cả các quyết định. Giá trị: Một tuyên bố về các giá trị cốt lõi và niềm tin của công ty, đóng vai trò là nguyên tắc hướng dẫn cho hành vi và hành động của công ty. \ n \ n3. Mục tiêu: Tóm tắt các mục tiêu và mục tiêu chính của công ty, cung cấp định hướng cho những nỗ lực và tập trung năng lượng của công ty. \ n \ n4. Tập trung vào khách hàng: Nhấn mạnh vào nhu cầu và mong muốn của cơ sở khách hàng mục tiêu của công ty, giúp điều chỉnh các dịch vụ của công ty với nhu cầu của khách hàng. \ n \ n5. Cảm hứng: Một thông điệp truyền cảm hứng và khát vọng thúc đẩy nhân viên, các bên liên quan và khách hàng, định vị công ty là công ty hàng đầu trong ngành."}</w:t>
      </w:r>
    </w:p>
    <w:p w14:paraId="563CC29B" w14:textId="77777777" w:rsidR="004C2B67" w:rsidRDefault="00C44F56">
      <w:r>
        <w:t>{"câu hỏi": "Viết một câu bằng cách sử dụng cụm từ \"khả năng là vô tận\".", "câu trả lời": "Với sự tiến bộ nhanh chóng của công nghệ, khả năng tạo ra các giải pháp mới và sáng tạo cho các vấn đề của chúng ta là vô tận."}</w:t>
      </w:r>
    </w:p>
    <w:p w14:paraId="74028F7E" w14:textId="77777777" w:rsidR="004C2B67" w:rsidRDefault="00C44F56">
      <w:r>
        <w:t xml:space="preserve">{"câu hỏi": "Mô tả vai trò của Khoa học dữ liệu trong việc ra quyết định hỗ trợ AI", "câu trả lời": "Khoa học dữ liệu đóng một vai trò quan trọng trong việc cho phép ra quyết định dựa trên AI bằng cách cung cấp thông tin chi tiết và tầm nhìn xa từ lượng dữ liệu khổng lồ. Thông qua quản lý dữ liệu, phân tích, mô hình hóa và trực quan hóa, khoa học dữ liệu giúp người ra quyết định hiểu các hệ thống phức tạp, xác định các mẫu và đưa ra lựa chọn sáng suốt dựa trên bằng chứng. Quá trình ra quyết định hỗ trợ AI liên quan đến việc sử dụng các thuật toán và mô hình để phân tích, học hỏi và đưa ra dự đoán dựa trên dữ liệu. Khoa học dữ liệu cung cấp nền tảng cho quá trình này bằng cách thu thập, làm sạch và chuẩn bị dữ liệu để phân tích. Các nhà khoa học dữ liệu sử dụng các kỹ thuật khác nhau như thống kê, học máy và phân tích dự đoán để xây dựng các mô hình có thể xác định chính xác xu hướng và mối quan hệ trong dữ liệu. Các mô hình này sau đó được AI sử dụng để đưa ra quyết định hoặc khuyến nghị. Ngoài ra, khoa học dữ liệu cho phép cải tiến liên tục các hệ thống AI thông qua các vòng phản hồi. Khi AI đưa ra quyết định, dữ liệu mới được tạo ra, có thể được sử dụng </w:t>
      </w:r>
      <w:r>
        <w:lastRenderedPageBreak/>
        <w:t>để tinh chỉnh thêm các mô hình và cải thiện độ chính xác của các quyết định trong tương lai. Bằng cách này, khoa học dữ liệu giúp tạo ra một chu kỳ đạo đức của việc học hỏi và cải tiến liên tục, điều này rất quan trọng để ra quyết định hiệu quả. Tóm lại, khoa học dữ liệu đóng một vai trò cơ bản trong việc ra quyết định hỗ trợ AI bằng cách cung cấp dữ liệu, thông tin chi tiết và mô hình thúc đẩy quá trình ra quyết định, cũng như liên tục cải thiện độ chính xác và hiệu quả của các hệ thống AI."}</w:t>
      </w:r>
    </w:p>
    <w:p w14:paraId="2147D727" w14:textId="77777777" w:rsidR="004C2B67" w:rsidRDefault="00C44F56">
      <w:r>
        <w:t>{"câu hỏi": "Hãy đưa ra một tiêu đề trữ tình để tóm tắt chủ đề của một bài thơ nhất định - Bài thơ: Rime of the Ancient Mariner", "Trả lời": "\"An Ancient Tale of Cursed Sail and Redemption's Trail: The Rime of the Ancient Mariner\""}</w:t>
      </w:r>
    </w:p>
    <w:p w14:paraId="5C15A8BE" w14:textId="77777777" w:rsidR="004C2B67" w:rsidRDefault="00C44F56">
      <w:r>
        <w:t>{"câu hỏi": "Tóm tắt thông điệp cốt lõi của TED Talk - Sức mạnh của người hướng nội của Susan Cain", "câu trả lời": "Trong bài nói chuyện TED của mình, Susan Cain nhấn mạnh tầm quan trọng của việc coi trọng hướng nội nhiều như hướng ngoại trong xã hội của chúng ta. Cô giải thích rằng người hướng nội thường bị đánh giá thấp trong một nền văn hóa ủng hộ các cá nhân hướng ngoại và xã hội, và khuyến khích trường học và nơi làm việc tạo ra môi trường cho phép người hướng nội phát triển. Cain cũng nêu bật những điểm mạnh và đóng góp mà người hướng nội mang lại, và khuyến khích người hướng nội nắm lấy và chia sẻ tài năng và quan điểm độc đáo của họ."}</w:t>
      </w:r>
    </w:p>
    <w:p w14:paraId="45F755FE" w14:textId="77777777" w:rsidR="004C2B67" w:rsidRDefault="00C44F56">
      <w:r>
        <w:t>{"question": "Cho hai chuỗi 's' và 't', xóa tất cả các lần xuất hiện của 't' khỏi 's'.", "answer": "Đây là một cách để xóa tất cả sự xuất hiện của chuỗi 't' khỏi chuỗi 's' trong Python:\n\n''\ns.replace(t, '')\n'''\n\nThis sử dụng phương thức 'replace' của chuỗi trong Python, thay thế tất cả các lần xuất hiện của chuỗi con bằng một chuỗi con khác. Vì vậy, chúng tôi thay thế tất cả các lần xuất hiện của 't' bằng một chuỗi trống ''', loại bỏ chúng khỏi 's'."}</w:t>
      </w:r>
    </w:p>
    <w:p w14:paraId="3CAACA5D" w14:textId="77777777" w:rsidR="004C2B67" w:rsidRDefault="00C44F56">
      <w:r>
        <w:t>{"câu hỏi": "Viết thư cảm ơn cho một người bạn.", "trả lời": "Kính gửi [Tên bạn bè],\n\nTôi viết thư này để bày tỏ lòng biết ơn của tôi đối với những khoảnh khắc và kỷ niệm tuyệt vời mà chúng tôi đã chia sẻ. Sự hiện diện liên tục và sự hỗ trợ vững chắc của bạn là vô giá đối với tôi, và vì điều đó, tôi sẽ luôn biết ơn. Cảm ơn bạn đã là một người bạn tuyệt vời như vậy, và vì vô số cách mà bạn làm tươi sáng cuộc sống của tôi. Tôi thực sự may mắn khi có bạn trong góc của tôi, và tôi mong muốn tạo ra nhiều kỷ niệm khó quên hơn với bạn.\n\nMột lần nữa, cảm ơn bạn đã là người bạn tuyệt vời như bạn.\n\nVới lời cảm ơn chân thành,\n[Tên của bạn]"}</w:t>
      </w:r>
    </w:p>
    <w:p w14:paraId="7F222A7F" w14:textId="77777777" w:rsidR="004C2B67" w:rsidRDefault="00C44F56">
      <w:r>
        <w:t>{"câu hỏi": "Tạo danh sách 5 động từ bắt đầu bằng chữ P.", "trả lời": "1. Khen ngợi \n2. Mua \n3. Quảng bá \n4. Hiện tại \n5. Sản xuất"}</w:t>
      </w:r>
    </w:p>
    <w:p w14:paraId="5CC54CBC" w14:textId="77777777" w:rsidR="004C2B67" w:rsidRDefault="00C44F56">
      <w:r>
        <w:t xml:space="preserve">{"question": "Mô tả chức năng của hàm tích hợp sẵn Python \"range()\".", "answer": "Hàm \"range()\" là một hàm tích hợp sẵn trong Python được sử dụng để tạo một chuỗi số trong một phạm vi được chỉ định. Nó trả về một đối tượng chuỗi bất biến của phạm vi kiểu, có thể được lặp lại hoặc chuyển đổi thành một danh sách, chứa chuỗi số mong muốn. \n\nHàm range có thể mất tối đa ba đối số; giá trị bắt đầu, dừng và bước, với cú pháp sau: 'range(start, stop, step)'\n\n- Đối số start xác định số đầu tiên trong dãy (mặc định là 0).\n- </w:t>
      </w:r>
      <w:r>
        <w:lastRenderedPageBreak/>
        <w:t>Đối số stop xác định phần cuối của chuỗi, trong đó phạm vi sẽ dừng trước khi nó đạt đến giá trị dừng (đó là một đối số bắt buộc),  có nghĩa là giá trị dừng không được bao gồm trong chuỗi.\n- Đối số bước xác định gia số giữa mỗi số trong chuỗi (mặc định là 1), nó cũng có thể lấy các giá trị âm để tạo ra một chuỗi giảm dần.\n\nDưới đây là một ví dụ về cách sử dụng hàm 'range()': \n \ n- Để tạo một chuỗi các số từ 0 đến 5\n \n 'cho i trong phạm vi (6): \n print(i) # Sẽ xuất ra:  0 1 2 3 4 5'\n\n- Để tạo một dãy số từ 2 đến 8, với gia số 2:\n \n 'cho i trong phạm vi(2, 9, 2):\n print(i) # Sẽ xuất ra: 2 4 6 8'"}</w:t>
      </w:r>
    </w:p>
    <w:p w14:paraId="181DB937" w14:textId="77777777" w:rsidR="004C2B67" w:rsidRDefault="00C44F56">
      <w:r>
        <w:t>{"question": "Tạo thuật toán chuyển đổi số thập phân thành số nhị phân.", "answer": "Đây là thuật toán chuyển đổi số thập phân thành số nhị phân:\n\n1. Đầu tiên, bắt đầu với số thập phân cần được chuyển đổi thành nhị phân.\n\n2. Chia số cho 2 và ghi lại phần còn lại. Đây sẽ là bit ít quan trọng nhất (LSB) của số nhị phân.\n\n3. Nếu thương số thu được từ bước 2 không bằng không, hãy chia lại cho 2 và ghi lại phần còn lại. Đây sẽ là bit ít quan trọng thứ hai. Tiếp tục lặp lại quá trình này cho đến khi thương số bằng không.\n\n4. Phần còn lại thu được sẽ là biểu diễn nhị phân của số thập phân, với phần còn lại cuối cùng là bit có nghĩa nhất (MSB).\n\n5. Sắp xếp số dư theo thứ tự ngược lại để có được biểu diễn nhị phân cuối cùng.\n\nVí dụ: hãy xem thuật toán này có thể chuyển đổi số thập phân 11 thành nhị phân như thế nào: \ n \ n1. Bắt đầu với số thập phân 11\n\n2. Chia 11 cho 2, cho thương số là 5 với phần còn lại là 1. Phần còn lại là chữ số nhị phân đầu tiên (LSB): 1\n\n3. Chia 5 cho 2, cho thương số là 2 với phần còn lại là 1. Phần còn lại là chữ số nhị phân thứ hai: 11\n\n4. Chia 2 cho 2, cho thương số là 1 với phần dư là 0. Phần còn lại là chữ số nhị phân thứ ba: 011\n\n5. Cuối cùng, chia 1 cho 2, cho thương số là 0 với phần còn lại là 1. Phần còn lại là chữ số nhị phân thứ tư (MSB): 1011\n\nBiểu diễn nhị phân của số thập phân 11 là 1011."}</w:t>
      </w:r>
    </w:p>
    <w:p w14:paraId="4757428E" w14:textId="77777777" w:rsidR="004C2B67" w:rsidRDefault="00C44F56">
      <w:r>
        <w:t xml:space="preserve">{"question": "So sánh và đối chiếu các tính năng của React Native và Flutter.", "answer": "React Native và Flutter là hai trong số các framework phát triển di động đa nền tảng phổ biến nhất. Cả hai framework đều cho phép các nhà phát triển xây dựng các ứng dụng di động cho Android và iOS bằng cách sử dụng một cơ sở mã duy nhất, có thể tiết kiệm thời gian và tài nguyên. Mặc dù chúng có một số điểm tương đồng, nhưng cũng có một số khác biệt chính giữa hai framework.\n\nReact Native là một framework JavaScript được phát triển bởi Facebook sử dụng thời gian chạy JavaScript để diễn giải và thực thi mã. Nó dựa trên thư viện React phổ biến để xây dựng giao diện người dùng và cho phép tạo các ứng dụng di động giống như bản địa với việc sử dụng các thành phần dành riêng cho nền tảng. React Native sử dụng \u201cbridge\u201d để giao tiếp giữa mã JavaScript và nền tảng gốc.\n\nFlutter, mặt khác, là một khung phát triển di động mã nguồn mở được tạo bởi Google. Nó dựa trên ngôn ngữ lập trình Dart và sử dụng công cụ Skia để kết xuất đồ họa. Flutter có kiến trúc phân lớp cho phép tùy chỉnh hầu hết mọi khía cạnh của ứng dụng và nó biên dịch trực tiếp thành mã gốc, cung cấp hiệu suất tốt hơn và thời gian khởi động nhanh hơn. Một trong những khác biệt chính giữa React Native và Flutter là ngôn ngữ họ sử dụng. React Native sử dụng JavaScript, một ngôn ngữ được sử dụng rộng rãi và phổ biến, trong khi Flutter sử dụng Dart, ít được biết đến hơn và có đường cong học tập dốc hơn. Tuy nhiên, một số nhà phát triển nhận thấy Dart là một ngôn ngữ hiệu quả hơn và dễ học hơn khi họ bắt đầu. \ n \ n Một điểm khác biệt chính là cách họ xử lý giao diện người dùng. React Native dựa trên các thành phần nền tảng cụ thể, có nghĩa là ứng dụng sẽ trông và hoạt động khác nhau trên các nền tảng </w:t>
      </w:r>
      <w:r>
        <w:lastRenderedPageBreak/>
        <w:t>khác nhau. Mặt khác, Flutter cung cấp bộ widget có thể tùy chỉnh riêng nhất quán trên các nền tảng, mang lại giao diện thống nhất hơn. \ n \ nVề hiệu suất, Flutter thường có lợi thế, vì nó biên dịch trực tiếp thành mã gốc và không yêu cầu cầu nối để giao tiếp với nền tảng. Tuy nhiên, React Native có một cộng đồng lớn hơn và lâu đời hơn và một loạt các thư viện của bên thứ ba có sẵn, có thể giúp phát triển nhanh hơn và dễ dàng hơn.\n\nCuối cùng, cả React Native và Flutter đều có điểm mạnh và điểm yếu, và sự lựa chọn giữa hai framework sẽ phụ thuộc vào nhu cầu và sở thích cụ thể của nhà phát triển hoặc nhóm phát triển."}</w:t>
      </w:r>
    </w:p>
    <w:p w14:paraId="79A117AD" w14:textId="77777777" w:rsidR="004C2B67" w:rsidRDefault="00C44F56">
      <w:r>
        <w:t>{"câu hỏi": "Đánh giá biểu thức số học sau: 8 + 10 * 2", "câu trả lời": "Kết quả đúng cho biểu thức 8 + 10 * 2 là 28. \n\nTheo các quy tắc của thứ tự hoạt động (PEMDAS / BODMAS), phép nhân phải được thực hiện trước khi cộng. Do đó, trước tiên, chúng ta giải phép nhân của 10 và 2 để có được 20. Sau đó, chúng ta thêm 8 vào đó để có được kết quả cuối cùng là 28."}</w:t>
      </w:r>
    </w:p>
    <w:p w14:paraId="34163CBD" w14:textId="77777777" w:rsidR="004C2B67" w:rsidRDefault="00C44F56">
      <w:r>
        <w:t>{"câu hỏi": "Tôi có nên đầu tư vào cổ phiếu không?", "câu trả lời": "Tôi xin lỗi, nhưng tôi là một mô hình ngôn ngữ AI và tôi không có khả năng cung cấp lời khuyên tài chính được cá nhân hóa. Đầu tư vào cổ phiếu mang lại rủi ro vốn có và phần thưởng tiềm năng, và quyết định đầu tư nên dựa trên tình hình tài chính, mục tiêu và khả năng chấp nhận rủi ro cá nhân của bạn. Luôn luôn là một ý tưởng tốt để thực hiện nghiên cứu của bạn, xem xét cẩn thận các lựa chọn của bạn, và / hoặc tham khảo ý kiến của một cố vấn tài chính trước khi đưa ra bất kỳ quyết định đầu tư nào."}</w:t>
      </w:r>
    </w:p>
    <w:p w14:paraId="5424DFEC" w14:textId="77777777" w:rsidR="004C2B67" w:rsidRDefault="00C44F56">
      <w:r>
        <w:t>{"câu hỏi": "Đưa ra một bài báo, xác định các diễn viên chính và tóm tắt vai trò của họ. - Trong bộ phim rất được hoan nghênh Bố già, Marlon Brando đóng vai người đứng đầu một tổ chức tội phạm, Don Vito Corleone. Con trai của ông, Michael Corleone, là một anh hùng trở lại trong Thế chiến II, người ban đầu không muốn liên quan gì đến công việc kinh doanh của gia đình.", "Trả lời": "Các diễn viên chính trong phim Bố già là Marlon Brando, người đóng vai Don Vito Corleone, người đứng đầu một tổ chức tội phạm, và con trai Michael Corleone, do Al Pacino thủ vai, một anh hùng trong Thế chiến II và ban đầu không muốn tham gia vào công việc kinh doanh của gia đình."}</w:t>
      </w:r>
    </w:p>
    <w:p w14:paraId="25AF4298" w14:textId="77777777" w:rsidR="004C2B67" w:rsidRDefault="00C44F56">
      <w:r>
        <w:t xml:space="preserve">{"câu hỏi": "Giải thích khái niệm rừng ngẫu nhiên.", "câu trả lời": "Một rừng ngẫu nhiên là một loại thuật toán học máy dựa trên ý tưởng về học tập tổng hợp, đề cập đến quá trình tạo ra nhiều bộ phân loại hoặc cây quyết định và sau đó hợp nhất đầu ra của chúng để cải thiện độ chính xác và mạnh mẽ của dự đoán.\n\nMột khu rừng ngẫu nhiên bao gồm nhiều cây quyết định\u2014mỗi cây đại diện cho các bộ quy tắc khác nhau để đưa ra dự đoán,  Và dự đoán lớp mục tiêu dựa trên đa số phiếu bầu trên tất cả các cây trong rừng. Cách tiếp cận này làm giảm overfitting, đó là khi một mô hình được điều chỉnh quá chặt chẽ với dữ liệu đào tạo, dẫn đến hiệu suất kém trên dữ liệu mới, không nhìn thấy. \ n \ n Các cây quyết định trong một khu rừng ngẫu nhiên được đào tạo bằng cách sử dụng một quy trình gọi là bootstrapping. Điều này có nghĩa là thuật toán tạo ra các mẫu phụ của dữ liệu đào tạo bằng cách chọn ngẫu nhiên các điểm dữ liệu thay thế. Mỗi cây được trồng bằng cách sử dụng một tập dữ liệu bootstrap khác nhau, vì vậy mỗi cây hơi khác so với các cây khác.\n\nNgoài ra, trong quá trình xây dựng cây, chỉ có một tập hợp con ngẫu nhiên của các tính năng được xem xét để tách một nút, giới thiệu thêm tính ngẫu nhiên trong mô hình. Sự ngẫu nhiên này </w:t>
      </w:r>
      <w:r>
        <w:lastRenderedPageBreak/>
        <w:t>giúp tăng sự đa dạng của cây và cuối cùng, làm cho mô hình trở nên mạnh mẽ hơn.\n\nRừng ngẫu nhiên được sử dụng rộng rãi trong các ứng dụng khác nhau như hồi quy, phân loại và lựa chọn tính năng, và đã trở thành một công cụ phổ biến và mạnh mẽ trong lĩnh vực học máy."}</w:t>
      </w:r>
    </w:p>
    <w:p w14:paraId="4F9A7D3C" w14:textId="77777777" w:rsidR="004C2B67" w:rsidRDefault="00C44F56">
      <w:r>
        <w:t>{"câu hỏi": "Mô tả trường hợp sử dụng cho hệ thống đề xuất", "câu trả lời": "Hệ thống đề xuất được sử dụng để giúp người dùng tìm thông tin, sản phẩm hoặc dịch vụ phù hợp nhất dựa trên sở thích và hành vi trong quá khứ của họ. Một trường hợp sử dụng phổ biến cho các hệ thống đề xuất là trên các trang web thương mại điện tử, nơi họ cung cấp các đề xuất được cá nhân hóa cho người dùng dựa trên lịch sử mua hàng và duyệt web của họ, cũng như hành vi của những người dùng tương tự. Ví dụ: Amazon sử dụng hệ thống đề xuất trên trang web của mình để đề xuất các sản phẩm mà người dùng có thể muốn mua. Khi người dùng truy cập trang web, thuật toán sẽ phân tích lịch sử mua hàng của họ và các mặt hàng họ đã xem để hiển thị cho họ các sản phẩm có liên quan. Nó cũng tính đến hành vi của những người dùng khác có cùng sở thích và hiển thị các đề xuất dựa trên những gì những người dùng đó đã xem hoặc mua. Điều này giúp cải thiện trải nghiệm mua sắm cho người dùng và tăng khả năng mua hàng, do đó thúc đẩy doanh số bán hàng cho nền tảng thương mại điện tử. Hệ thống \ n \ nRecommender cũng có thể được sử dụng trong nhiều tình huống khác, chẳng hạn như đề xuất phim hoặc chương trình truyền hình trên nền tảng phát trực tuyến, đề xuất các bài báo hoặc bài đăng trên blog hoặc thậm chí đề xuất bạn bè hoặc kết nối trên nền tảng truyền thông xã hội. Trong tất cả các trường hợp này, mục tiêu là cung cấp cho người dùng nội dung hoặc kết nối được cá nhân hóa, phù hợp để nâng cao trải nghiệm của họ trên nền tảng."}</w:t>
      </w:r>
    </w:p>
    <w:p w14:paraId="74C35397" w14:textId="77777777" w:rsidR="004C2B67" w:rsidRDefault="00C44F56">
      <w:r>
        <w:t>{"câu hỏi": "Kể tên ba đặc điểm của chế độ ăn uống lành mạnh.", "Trả lời": "1. Cân bằng: Một chế độ ăn uống lành mạnh chứa các loại thực phẩm từ tất cả các nhóm thực phẩm chính với số lượng phù hợp để cung cấp các chất dinh dưỡng thiết yếu mà cơ thể cần. Điều này bao gồm trái cây và rau quả, ngũ cốc nguyên hạt, protein nạc và các sản phẩm từ sữa ít béo. \ n \ n2. Điều độ: Một chế độ ăn uống lành mạnh hạn chế ăn các loại thực phẩm không lành mạnh, bao gồm cả những thực phẩm có nhiều đường bổ sung, chất béo bão hòa, chất béo chuyển hóa và natri. Kiểm soát khẩu phần ăn giúp tránh tiêu thụ quá nhiều calo, dẫn đến tăng cân và các vấn đề sức khỏe khác. Đa dạng: Một chế độ ăn uống lành mạnh bao gồm nhiều loại thực phẩm từ mỗi nhóm thực phẩm để cung cấp cho cơ thể một loạt các chất dinh dưỡng. Ăn nhiều loại thực phẩm giúp đảm bảo rằng chế độ ăn uống đầy đủ dinh dưỡng và có thể ngăn ngừa sự nhàm chán với bữa ăn, giúp bạn dễ dàng tuân thủ thói quen ăn uống lành mạnh hơn."}</w:t>
      </w:r>
    </w:p>
    <w:p w14:paraId="046ABE2C" w14:textId="77777777" w:rsidR="004C2B67" w:rsidRDefault="00C44F56">
      <w:r>
        <w:t>{"câu hỏi": "Mô tả các bước chuẩn bị bánh sandwich giăm bông và phô mai.", "trả lời": "1. Thu thập các thành phần: bánh mì, giăm bông, phô mai, bơ, rau diếp và gia vị.\n2. Đặt ra hai lát bánh mì.\n3. Phết bơ lên một mặt của mỗi lát.\n4. Đặt các lát giăm bông lên trên một lát bơ.\n5. Xếp lớp lát phô mai lên giăm bông.\n6. Thêm lá rau diếp.\n7. Áp dụng gia vị trên lát bơ khác.\n8. Đặt lát thứ hai lên trên lát thứ nhất, mặt gia vị xuống.\n9. Nhấn nhẹ để nối các lát.\n10. Tùy chọn: cắt bánh sandwich theo đường chéo."}</w:t>
      </w:r>
    </w:p>
    <w:p w14:paraId="0E0E4A45" w14:textId="77777777" w:rsidR="004C2B67" w:rsidRDefault="00C44F56">
      <w:r>
        <w:lastRenderedPageBreak/>
        <w:t>{"câu hỏi": "Mô tả mục đích của mạng lưới thần kinh.", "câu trả lời": "Mạng thần kinh là một loại mô hình trí tuệ nhân tạo được thiết kế để mô phỏng chức năng và cấu trúc của bộ não con người. Mục đích chính của mạng nơ-ron là cho phép máy móc học hỏi và đưa ra dự đoán hoặc quyết định dựa trên dữ liệu đầu vào. Bằng cách xử lý một lượng lớn thông tin và nhận dạng các mẫu trong thông tin đó, mạng lưới thần kinh có thể được đào tạo để xác định và phân loại các đối tượng, nhận dạng lời nói, đưa ra khuyến nghị và thậm chí tạo ra văn bản hoặc hình ảnh giống con người. Mục tiêu của mạng nơ-ron là cung cấp một hệ thống có thể học cách giải quyết các vấn đề phức tạp mà không cần được lập trình rõ ràng, cho phép chúng liên tục cải thiện hiệu suất khi chúng được cung cấp nhiều dữ liệu hơn để học hỏi."}</w:t>
      </w:r>
    </w:p>
    <w:p w14:paraId="5543F9F4" w14:textId="77777777" w:rsidR="004C2B67" w:rsidRDefault="00C44F56">
      <w:r>
        <w:t>{"câu hỏi": "Đề xuất hai thay đổi thiết kế, cho một trang web chung của công ty, để cải thiện trải nghiệm người dùng.", "câu trả lời": "Hai thay đổi thiết kế có khả năng cải thiện trải nghiệm người dùng của trang web công ty chung:\n\n1. Đơn giản hóa việc điều hướng: Một trong những khía cạnh quan trọng nhất của bất kỳ trang web nào là điều hướng của nó, vì nó có thể tạo ra hoặc phá vỡ trải nghiệm người dùng. Điều hướng lộn xộn hoặc phức tạp có thể khiến người dùng khó tìm thấy những gì họ đang tìm kiếm, dẫn đến sự thất vọng và có khả năng khiến họ rời khỏi trang web. Để cải thiện trải nghiệm người dùng, hãy xem xét đơn giản hóa việc điều hướng bằng cách giảm số lượng mục menu, nhóm các trang liên quan lại với nhau và sử dụng nhãn rõ ràng và mô tả cho từng mục menu. Sử dụng nhiều hình ảnh hơn: Kết hợp nhiều hình ảnh hơn như hình ảnh, video và đồ họa thông tin có thể giúp phá vỡ nội dung nặng văn bản trên trang web và làm cho nó hấp dẫn và hấp dẫn hơn đối với người dùng. Hình ảnh cũng có thể giúp truyền đạt những ý tưởng và thông tin phức tạp hiệu quả hơn so với văn bản đơn thuần. Tuy nhiên, điều quan trọng là phải đảm bảo rằng hình ảnh được sử dụng có chất lượng cao, phù hợp và được tối ưu hóa để xem web để tránh làm chậm trang web hoặc tác động tiêu cực đến trải nghiệm người dùng."}</w:t>
      </w:r>
    </w:p>
    <w:p w14:paraId="2BD8EB05" w14:textId="77777777" w:rsidR="004C2B67" w:rsidRDefault="00C44F56">
      <w:r>
        <w:t>{"question": "Tự động tóm tắt văn bản. - Alice là một nhà phân tích tài chính 25 tuổi gần đây đã chuyển đến San Francisco. Cô thích đi bộ đường dài trong những khu rừng gỗ đỏ gần đó và có niềm đam mê nhiếp ảnh. Vào những ngày nghỉ, cô ấy thích khám phá thành phố và thử các nhà hàng mới.", "Trả lời": "Nhà phân tích tài chính 25 tuổi Alice gần đây đã chuyển đến San Francisco và thích đi bộ đường dài, chụp ảnh, khám phá thành phố và thử các nhà hàng mới."}</w:t>
      </w:r>
    </w:p>
    <w:p w14:paraId="3BBCEF71" w14:textId="77777777" w:rsidR="004C2B67" w:rsidRDefault="00C44F56">
      <w:r>
        <w:t>{"câu hỏi": "Đưa ra một bài báo, hãy giải thích những điểm chính và hàm ý. - Bài báo: Google đang ra mắt dịch vụ điện toán đám mây mới.", "Trả lời": "Điểm mấu chốt của bài báo này là Google đang giới thiệu một dịch vụ mới liên quan đến điện toán đám mây. Điều này có nghĩa là Google đang mở rộng các dịch vụ của mình và đang cung cấp một cách mới để khách hàng truy cập tài nguyên máy tính qua internet. Ý nghĩa của thông báo này có thể bao gồm sự cạnh tranh gia tăng trong thị trường điện toán đám mây, vì Google là một công ty lớn trong ngành. Nó cũng có thể cung cấp các cơ hội mới cho các doanh nghiệp và cá nhân sử dụng điện toán đám mây cho nhu cầu của họ. Ngoài ra, dịch vụ mới này có thể đi kèm với các tính năng hoặc mô hình định giá mới có thể tác động đến thị trường và người tiêu dùng."}</w:t>
      </w:r>
    </w:p>
    <w:p w14:paraId="5A3A869C" w14:textId="77777777" w:rsidR="004C2B67" w:rsidRDefault="00C44F56">
      <w:r>
        <w:t xml:space="preserve">{"câu hỏi": "Hoa tulip là cây lâu năm hay hàng năm?", "câu trả lời": "Hoa tulip là cây lâu năm, có nghĩa là chúng trở lại và nở hoa năm này qua năm khác. Tuy nhiên, một số giống được coi </w:t>
      </w:r>
      <w:r>
        <w:lastRenderedPageBreak/>
        <w:t>là cây hàng năm vì chúng không phải lúc nào cũng quay trở lại một cách đáng tin cậy trong những năm tiếp theo và có thể cần phải được trồng lại."}</w:t>
      </w:r>
    </w:p>
    <w:p w14:paraId="124AF03B" w14:textId="77777777" w:rsidR="004C2B67" w:rsidRDefault="00C44F56">
      <w:r>
        <w:t>{"câu hỏi": "Lập danh sách các loại rau thích hợp để trồng vào mùa hè.", "trả lời": "1. Cà chua\n2. Dưa chuột\n3. Ớt chuông\n4. Cà tím\n5. Bí đao \ n6. Zucchini\n7. Ngô\n8. Đậu bắp\n9. Đậu xanh\n10. Đậu Lima\n11. Củ cải\n12. Cà rốt\n13. Củ cải đường\n14. Thụy Sĩ Chard\n15. Arugula\n16. Rau diếp\n17. Rau bina\n18. Kale\n19. Collard Greens \ n20. Rau mù tạt"}</w:t>
      </w:r>
    </w:p>
    <w:p w14:paraId="5FEECDF1" w14:textId="77777777" w:rsidR="004C2B67" w:rsidRDefault="00C44F56">
      <w:r>
        <w:t>{"câu hỏi": "Đề xuất một công thức có ít hơn 500 calo mỗi khẩu phần.", "câu trả lời": "Đây là một công thức cho một bữa ăn lành mạnh và ngon miệng chứa ít hơn 500 calo mỗi khẩu phần: \n \ n Gà nướng và bát chay: \ n \ n Thành phần: \ n- 4 ức gà không da không xương \ n- 1 quả ớt chuông đỏ, thái lát \ n- 1 quả bí vàng, thái lát \ n- 1 quả bí xanh,  thái lát \ n- 1 củ hành tím vừa, thái lát \ n - 1/2 pint cà chua bi \ n- Muối và hạt tiêu, để nếm \ n - 2 muỗng canh dầu ô liu \ n- 1 muỗng cà phê bột tỏi \ n- 1 muỗng cà phê oregano khô \ n \ n Hướng dẫn: \n1. Làm nóng vỉ nướng ở lửa vừa-cao.\n2. Trong một bát lớn, trộn rau thái lát và cà chua bi.\n3. Rưới rau với dầu ô liu, rắc bột tỏi, rau oregano khô, muối và hạt tiêu. Quăng áo khoác.\n4. Nêm ức gà với muối và tiêu, cho vừa ăn.\n5. Đặt gà ở một bên vỉ nướng và rau vào giỏ nướng ở phía bên kia.\n6. Nấu gà trong khoảng 6 phút mỗi mặt, hoặc cho đến khi chín hoàn toàn. \ n7. Nướng rau cho đến khi mềm và hơi cháy, khoảng 8 phút, thỉnh thoảng quăng.\n8. Phục vụ gà với rau nướng ở bên cạnh. \ n \ n Công thức này làm cho khoảng 4 phần, mỗi khẩu phần chứa khoảng 350 calo. Thưởng thức bữa ăn ngon, ít calo của cậu đi!"}</w:t>
      </w:r>
    </w:p>
    <w:p w14:paraId="675F6D77" w14:textId="77777777" w:rsidR="004C2B67" w:rsidRDefault="00C44F56">
      <w:r>
        <w:t>{"câu hỏi": "Đại dương có màu gì?", "câu trả lời": "Đại dương dường như có màu xanh lam vì nước hấp thụ màu sắc trong phần màu đỏ của quang phổ ánh sáng và phản chiếu màu sắc trong phần màu xanh lam của quang phổ. Tuy nhiên, sắc thái chính xác của màu xanh có thể thay đổi tùy thuộc vào độ sâu, điều kiện thời tiết và vị trí của nước biển. Ở một số khu vực, nó có thể xuất hiện nhiều màu xanh lá cây, ngọc lam hoặc thậm chí là xanh đậm. Ngoài ra, sự hiện diện của bất kỳ loại tảo hoặc hạt nào trong nước cũng có thể thay đổi màu sắc cảm nhận của nó."}</w:t>
      </w:r>
    </w:p>
    <w:p w14:paraId="52F7630B" w14:textId="77777777" w:rsidR="004C2B67" w:rsidRDefault="00C44F56">
      <w:r>
        <w:t>{"câu hỏi": "Đưa ra gợi ý cho một bữa ăn nhẹ lạnh phù hợp với trẻ.", "trả lời": "Một gợi ý cho một bữa ăn nhẹ lạnh phù hợp với trẻ em là parfait sữa chua trái cây. Bạn có thể xếp lớp trái cây yêu thích của chúng, chẳng hạn như dâu tây hoặc quả việt quất, với vani hoặc sữa chua nguyên chất trong một cốc hoặc lọ nhỏ. Bạn cũng có thể thêm một ít mật ong hoặc granola cho một chút giòn và ngọt. Món ăn vặt này không chỉ sảng khoái và ngon miệng, mà còn chứa đầy chất dinh dưỡng cho trẻ em đang lớn."}</w:t>
      </w:r>
    </w:p>
    <w:p w14:paraId="779F7DA7" w14:textId="77777777" w:rsidR="004C2B67" w:rsidRDefault="00C44F56">
      <w:r>
        <w:t>{"question": "Tạo mật khẩu máy tính có ít nhất 8 ký tự.", "answer": "\"8Wf$h0pK\""}</w:t>
      </w:r>
    </w:p>
    <w:p w14:paraId="3CA455A5" w14:textId="77777777" w:rsidR="004C2B67" w:rsidRDefault="00C44F56">
      <w:r>
        <w:t xml:space="preserve">{"câu hỏi": "Giải thích cách phân biệt giữa bướm và bướm đêm.", "câu trả lời": "Bướm và bướm đêm đều thuộc bộ côn trùng Lepidoptera, có nghĩa là "cánh vảy" trong tiếng Hy Lạp, do đôi cánh của chúng được bao phủ bởi vảy nhỏ. Mặc dù chúng có nhiều điểm tương đồng, nhưng có một số khác biệt rõ rệt giữa bướm và bướm đêm có thể giúp bạn phân biệt chúng. Dưới đây là một số cách phổ biến để phân biệt giữa hai:\n\n1. Hình dạng và cấu trúc cánh: </w:t>
      </w:r>
      <w:r>
        <w:lastRenderedPageBreak/>
        <w:t>Cánh của bướm thường lớn, rộng và nhẵn, với màu sắc rực rỡ hoặc vỗ về. Mặt khác, bướm đêm có đôi cánh thường tròn hơn, có lông hoặc có lông, và có tông màu đất. \ n \ n2. Ăng-ten: Một cách đáng tin cậy để phân biệt giữa bướm và bướm đêm là kiểm tra hình dạng râu của chúng. Bướm có râu mảnh, thẳng với một cây gậy ở cuối, trong khi râu của bướm đêm có lông hoặc răng cưa, và không có đầu dùi trống. \ n \ n3. Hình dạng cơ thể: Bướm thường có thân hình thon thả hơn, với bụng dài và hẹp, trong khi bướm đêm có thân hình mập mạp, mũm mĩm được bao phủ trong lông hoặc lông giống như vảy. \ n \ n4. Hành vi: Bướm là ban ngày, có nghĩa là chúng hoạt động vào ban ngày, trong khi bướm đêm chủ yếu sống về đêm, bay vào ban đêm. Tuy nhiên, vẫn có những trường hợp ngoại lệ, vì vậy đây không phải là một cách dễ dàng để phân biệt cả hai. \ n \ n5. Tư thế nghỉ ngơi: Một cách khác để phân biệt giữa bướm và bướm đêm là cách chúng giữ cánh khi chúng nghỉ ngơi. Bướm thường sẽ gập cánh thẳng đứng và ra sau, chỉ để lộ mặt dưới mỏng, lót của chúng. Mặt khác, bướm đêm thường nghỉ ngơi với đôi cánh dang phẳng, hoặc gập xuống giống như lều trên lưng. Nhìn chung, trong khi có những điểm tương đồng giữa hai loài và thậm chí một số ngoại lệ đối với các đặc điểm chung được mô tả ở trên, quan sát hình dạng và cấu trúc cánh, râu, hình dạng cơ thể, hành vi và tư thế nghỉ ngơi của chúng thường có thể giúp bạn phân biệt giữa bướm và bướm đêm."}</w:t>
      </w:r>
    </w:p>
    <w:p w14:paraId="07767D07" w14:textId="77777777" w:rsidR="004C2B67" w:rsidRDefault="00C44F56">
      <w:r>
        <w:t>{"câu hỏi": "Đề xuất một loại bài tập mà ai đó có thể thực hành trong nhà.", "trả lời": "Một loại bài tập tuyệt vời để thực hành trong nhà là yoga. Yoga có thể giúp cải thiện tính linh hoạt, sức mạnh, sự cân bằng và thể lực tổng thể. Với thiết bị tối thiểu, chẳng hạn như thảm yoga và một số quần áo thoải mái, bạn có thể tập yoga từ sự thoải mái tại nhà riêng của bạn. Có rất nhiều video và các lớp học trực tuyến có sẵn có thể hướng dẫn bạn qua các tư thế và trình tự khác nhau. Ngoài ra, bạn có thể thử các bài tập trọng lượng cơ thể như chống đẩy, ngồi xổm và lunges mà không cần thiết bị và có thể dễ dàng thực hiện trong nhà."}</w:t>
      </w:r>
    </w:p>
    <w:p w14:paraId="67A7201A" w14:textId="77777777" w:rsidR="004C2B67" w:rsidRDefault="00C44F56">
      <w:r>
        <w:t>{"câu hỏi": "Chỉnh sửa câu sau cho rõ ràng và chính xác: 'to lớn, to lớn toàn màu đen và kích thước cực lớn đuổi theo người đưa thư, người đang cố gắng chuyển thư, qua khu phố.'", "câu trả lời": "đen khổng lồ đuổi theo người đưa thư, người đang chuyển thư, qua khu phố."}</w:t>
      </w:r>
    </w:p>
    <w:p w14:paraId="118765E2" w14:textId="77777777" w:rsidR="004C2B67" w:rsidRDefault="00C44F56">
      <w:r>
        <w:t xml:space="preserve">{"câu hỏi": "Giúp anh ấy thiết lập tài khoản email của mình. - Tên của John và mật khẩu ưa thích \ n \ nJohn, Password123", "trả lời": "Chắc chắn, tôi rất vui khi giúp John thiết lập tài khoản email của anh ấy! Dưới đây là các bước:\n\n1. Trước tiên, hãy chọn một nhà cung cấp email như Gmail, Yahoo hoặc Outlook. \n2. Để tạo tài khoản, hãy truy cập trang đăng ký email của nhà cung cấp đã chọn, thường nằm trên trang web của họ hoặc bằng cách nhấp vào \"create account\" hoặc \"sign up\".\n3. Nhập họ và tên của bạn vào các trường được cung cấp.\n4. Chọn địa chỉ email hoặc tên người dùng của bạn. Tôi khuyên bạn nên sử dụng kết hợp họ và tên của bạn để dễ nhớ. Nếu nó đã được thực hiện, hãy thử thêm số hoặc ký hiệu.\n5. Tiếp theo, bạn sẽ cần tạo mật khẩu. Bạn đã đề cập đến mật khẩu ưa thích của bạn là \"Password123\". Đảm bảo mật khẩu của bạn mạnh và chứa kết hợp chữ hoa và chữ thường, số và ký hiệu. Một số nhà cung cấp dịch vụ email có yêu cầu cụ thể về mật khẩu, vì vậy hãy đảm bảo tuân thủ các nguyên tắc của họ. \n6. Điền các thông tin còn lại như ngày sinh, số điện thoại và email khôi phục của bạn. Thông tin này được sử dụng để giúp khôi phục tài khoản của bạn nếu bạn quên mật khẩu.\n7. Cuối cùng, chấp nhận các điều khoản </w:t>
      </w:r>
      <w:r>
        <w:lastRenderedPageBreak/>
        <w:t>dịch vụ và chính sách bảo mật và nhấp vào \"create account\".\n\nCongratulations, bây giờ bạn đã thiết lập tài khoản email của mình! Bạn có thể đăng nhập bằng địa chỉ email và mật khẩu của mình để bắt đầu gửi và nhận email."}</w:t>
      </w:r>
    </w:p>
    <w:p w14:paraId="125C39D0" w14:textId="77777777" w:rsidR="004C2B67" w:rsidRDefault="00C44F56">
      <w:r>
        <w:t>{"question": "Tìm số tiếp theo theo chuỗi sau: 1, 3, 6, 10, 15", "answer": "Số tiếp theo trong dãy là 21."}</w:t>
      </w:r>
    </w:p>
    <w:p w14:paraId="7722A891" w14:textId="77777777" w:rsidR="004C2B67" w:rsidRDefault="00C44F56">
      <w:r>
        <w:t>{"câu hỏi": "Tạo ra một ví dụ về nhân cách hóa.", "câu trả lời": "Mặt trăng mỉm cười với người lữ khách mệt mỏi, tỏa ra ánh sáng dịu dàng chiếu sáng con đường của họ và xua tan bóng tối lờ mờ của màn đêm."}</w:t>
      </w:r>
    </w:p>
    <w:p w14:paraId="07A9B1E0" w14:textId="77777777" w:rsidR="004C2B67" w:rsidRDefault="00C44F56">
      <w:r>
        <w:t>{"câu hỏi": "Xác định đây là loại đại từ nào: \"Trời đã mưa hàng giờ.\"", "câu trả lời": "Đại từ trong câu \"Trời đã mưa hàng giờ\" là \"Nó,\" và nó là một ví dụ về đại từ nhân xưng được sử dụng để chỉ những thứ, tình huống hoặc điều kiện thời tiết không phải con người hoặc không cụ thể."}</w:t>
      </w:r>
    </w:p>
    <w:p w14:paraId="141980C5" w14:textId="77777777" w:rsidR="004C2B67" w:rsidRDefault="00C44F56">
      <w:r>
        <w:t>{"câu hỏi": "Mô tả ý nghĩa văn hóa của hệ thống chính trị hai đảng.", "trả lời": "Hệ thống chính trị hai đảng là một loại hệ thống trong đó hai đảng chính trị lớn thống trị bối cảnh chính trị, luân phiên quyền lực và thường ngăn cản các bên thứ ba giành được ảnh hưởng đáng kể. Loại hệ thống này có một số ý nghĩa văn hóa đáng để xem xét. Thứ nhất, một hệ thống hai đảng có thể tác động sâu sắc đến câu chuyện văn hóa xung quanh chính trị. Trong một hệ thống hai đảng, diễn ngôn chính trị có xu hướng được đóng khung dưới dạng đối lập nhị phân, với mỗi bên thể hiện mình là sự thay thế khả thi duy nhất cho bên kia. Điều này có thể dẫn đến một nền văn hóa chính trị phân cực, nơi mọi người trở nên gắn bó sâu sắc với đảng này hay đảng kia và xem các vấn đề chính trị bằng những thuật ngữ đen trắng rõ ràng. Thứ hai, một hệ thống hai đảng có thể hạn chế phạm vi các ý tưởng và quan điểm chính trị được thể hiện trong lĩnh vực chính trị. Bởi vì hai đảng lớn nắm giữ rất nhiều quyền lực, các đảng thứ ba và các ứng cử viên độc lập thường đấu tranh để giành được chỗ đứng, và ý tưởng và quan điểm của họ có thể không nhận được cùng một mức độ chú ý hoặc xem xét. Điều này có thể dẫn đến việc thu hẹp cuộc trò chuyện văn hóa xung quanh chính trị, nơi chỉ những ý tưởng phù hợp với khuôn khổ đã được thiết lập của hai đảng lớn mới được xem xét nghiêm túc. Cuối cùng, một hệ thống hai đảng có thể tác động đến cách các cá nhân tham gia vào chính trị ở cấp độ cá nhân. Khi mọi người cảm thấy như họ chỉ có hai lựa chọn để lựa chọn, họ có thể có nhiều khả năng bỏ phiếu dựa trên lòng trung thành của đảng hơn là dựa trên nền tảng hoặc ý tưởng của từng ứng cử viên. Điều này có thể dẫn đến một nền văn hóa nơi mọi người tập trung vào liên kết đảng hơn là các vấn đề và nơi diễn ngôn chính trị trở nên trung thành với một nhóm cụ thể hơn là giải quyết vấn đề hoặc thúc đẩy các mục tiêu chung. Nhìn chung, một hệ thống chính trị hai đảng có thể có ý nghĩa văn hóa quan trọng. Nó có thể định hình cách thức thảo luận và hiểu chính trị, và có thể tác động đến phạm vi ý tưởng được xem xét và cách mọi người tham gia vào quá trình chính trị."}</w:t>
      </w:r>
    </w:p>
    <w:p w14:paraId="316DC75B" w14:textId="77777777" w:rsidR="004C2B67" w:rsidRDefault="00C44F56">
      <w:r>
        <w:t xml:space="preserve">{"câu hỏi": "Liệt kê các loại trái cây thường thấy trong chế độ ăn uống của người Mỹ.", "câu trả lời": "Dưới đây là một số loại trái cây thường được tìm thấy trong chế độ ăn uống của người Mỹ: \ n \ n1. Táo\n2. Chuối\n3. Cam\n4. Nho\n5. Dâu tây\n6. Quả việt quất\n7. Quả mâm xôi\n8. Quả mâm xôi\n9. Lê\n10. Đào\n11. Xuân đào\n12. Mận \ n13. Chanh\n14. </w:t>
      </w:r>
      <w:r>
        <w:lastRenderedPageBreak/>
        <w:t>Chanh\n15. Bưởi\n16. Dứa\n17. Kiwis\n18. Xoài\n19. Đu đủ\n20. Dưa (như dưa hấu, dưa đỏ và dịch mật)"}</w:t>
      </w:r>
    </w:p>
    <w:p w14:paraId="5B85B3F7" w14:textId="77777777" w:rsidR="004C2B67" w:rsidRDefault="00C44F56">
      <w:r>
        <w:t>{"câu hỏi": "Điều gì có thể ảnh hưởng của sự cố tràn dầu đối với động vật hoang dã đại dương?", "câu trả lời": "Sự cố tràn dầu có thể có tác động tàn phá đối với động vật hoang dã đại dương. Khi dầu được giải phóng vào đại dương, nó lây lan nhanh chóng, tạo thành một vệt dầu dày trên mặt nước. Khi dầu lan rộng, nó có thể ảnh hưởng đến một loạt các động vật hoang dã, bao gồm cá, chim biển và động vật có vú biển. Một trong những tác động dễ thấy nhất của sự cố tràn dầu là tác động lên chim biển. Khi dầu phủ lên lông chim biển, nó làm giảm khả năng cách nhiệt và chống thấm của chúng, khiến chúng dễ bị hạ thân nhiệt và đuối nước hơn. Dầu cũng có thể được ăn vào khi những con chim cố gắng tự làm sạch, gây tổn thương cho các cơ quan nội tạng của chúng. Động vật có vú biển, như cá heo, cá voi và rái cá biển, cũng có thể bị ảnh hưởng của sự cố tràn dầu. Khi dầu phủ lên lông hoặc da của chúng, nó có thể gây kích ứng và viêm. Dầu cũng có thể được ăn hoặc hít vào, dẫn đến các vấn đề về hô hấp và các vấn đề sức khỏe khác. Cá và các sinh vật dưới nước khác có thể bị ảnh hưởng độc hại từ sự cố tràn dầu, bao gồm tổn thương mang, gan và các cơ quan khác. Sự cố tràn dầu cũng có thể làm ô nhiễm chuỗi thức ăn, gây hại cho những kẻ săn mồi lớn hơn ăn cá bị ô nhiễm và các sinh vật khác. Nhìn chung, sự cố tràn dầu có thể có tác động đáng kể và lâu dài đến động vật hoang dã đại dương. Những tác động này có thể bao gồm từ tử vong ngay lập tức đến các vấn đề sức khỏe mãn tính và có thể ảnh hưởng đến toàn bộ hệ sinh thái."}</w:t>
      </w:r>
    </w:p>
    <w:p w14:paraId="3355F6A1" w14:textId="77777777" w:rsidR="004C2B67" w:rsidRDefault="00C44F56">
      <w:r>
        <w:t>{"câu hỏi": "Xác định sự khác biệt chính giữa tế bào thần kinh và khớp thần kinh.", "câu trả lời": "Tế bào thần kinh là một tế bào chuyên biệt chịu trách nhiệm truyền thông tin khắp cơ thể thông qua tín hiệu điện và hóa học. Một tế bào thần kinh thường có ba phần: cơ thể tế bào, chứa nhân; đuôi gai, nhận tín hiệu đến; và sợi trục, gửi tín hiệu đi. Mặt khác, khớp thần kinh là điểm nối giữa hai tế bào thần kinh hoặc giữa tế bào thần kinh và tế bào effector, chẳng hạn như tế bào cơ hoặc tuyến. Các khớp thần kinh cho phép các tế bào thần kinh giao tiếp với nhau hoặc với các loại tế bào khác. Chúng truyền thông tin thông qua việc giải phóng các chất dẫn truyền thần kinh, là các sứ giả hóa học di chuyển qua khe hở khớp thần kinh, khoảng cách nhỏ giữa hai tế bào. Tóm lại, một tế bào thần kinh là một tế bào truyền thông tin, trong khi một khớp thần kinh là không gian giữa hai tế bào thần kinh hoặc một tế bào thần kinh và một tế bào hiệu ứng nơi truyền thông tin xảy ra.</w:t>
      </w:r>
    </w:p>
    <w:p w14:paraId="03E3478C" w14:textId="77777777" w:rsidR="004C2B67" w:rsidRDefault="00C44F56">
      <w:r>
        <w:t xml:space="preserve">{"câu hỏi": "Đề xuất một chiến lược để tăng sự hiểu biết và tham gia tại nơi làm việc.", "Trả lời": "Một chiến lược để tăng sự hiểu biết và tham gia tại nơi làm việc là bằng cách thúc đẩy văn hóa giao tiếp hai chiều, lắng nghe tích cực và phản hồi cởi mở. Điều này có thể đạt được thông qua các bước sau: \ n \ n1. Khuyến khích kiểm tra và cập nhật thường xuyên: Lên lịch các cuộc họp nhóm hoặc các phiên trực tiếp đều đặn để thảo luận về cách mọi thứ đang diễn ra và khuyến khích các thành viên trong nhóm chia sẻ suy nghĩ và ý tưởng của họ. \ n \ n2. Thúc đẩy lắng nghe tích cực: Tạo ra một môi trường cởi mở và chào đón, nơi lắng nghe được khuyến khích. Đào tạo các nhà quản lý và nhân viên về cách lắng nghe tích cực bằng cách quan tâm, đặt câu hỏi và thừa nhận ý tưởng của người khác. \ n \ n3. Cung cấp phản hồi mang tính xây dựng: Khuyến khích mọi người chia sẻ phản hồi, dù tích cực hay tiêu cực, theo cách xây dựng. Điều này sẽ giúp các thành viên trong nhóm hiểu và học hỏi lẫn nhau - </w:t>
      </w:r>
      <w:r>
        <w:lastRenderedPageBreak/>
        <w:t>quan điểm của nhau và phát triển mối quan hệ làm việc tốt hơn. \ n \ n4. Sử dụng phương tiện trực quan: Nhiều lần, các ý tưởng hoặc quy trình phức tạp có thể khó hiểu chỉ thông qua các từ. Trong những trường hợp như vậy, sử dụng các phương tiện trực quan như biểu đồ dòng chảy, sơ đồ hoặc video có thể giúp hiểu và lưu giữ thông tin. \ n \ n5. Khuyến khích học tập liên tục: Thúc đẩy một môi trường làm việc coi trọng việc học tập và phát triển. Cung cấp các cơ hội đào tạo và khuyến khích các thành viên trong nhóm tham dự các hội thảo hoặc hội thảo để liên tục nâng cao kỹ năng và kiến thức của họ. \ n \ n6. Ghi nhận và khen thưởng sự tham gia: Công nhận và khen thưởng nhân viên vì sự đóng góp và gắn bó của họ tại nơi làm việc. Điều này sẽ thúc đẩy tinh thần và khuyến khích hơn nữa sự tham gia tích cực.\n\nBằng cách thực hiện các biện pháp này, bạn có thể tăng sự hiểu biết và gắn kết tại nơi làm việc, dẫn đến sự hợp tác, năng suất và sự hài lòng trong công việc tốt hơn."}</w:t>
      </w:r>
    </w:p>
    <w:p w14:paraId="413C7D28" w14:textId="77777777" w:rsidR="004C2B67" w:rsidRDefault="00C44F56">
      <w:r>
        <w:t>{"câu hỏi": "Lợi ích của việc sử dụng hệ thống lưu trữ đám mây là gì?", "trả lời": "Hệ thống lưu trữ đám mây mang lại nhiều lợi ích, bao gồm:\n\n1. Khả năng truy cập: Lưu trữ đám mây cho phép bạn truy cập các tệp của mình từ mọi nơi có kết nối internet, lý tưởng cho công việc và cộng tác từ xa. \ n \ n2. Hiệu quả chi phí: Lưu trữ đám mây loại bỏ nhu cầu đầu tư lớn vào cơ sở hạ tầng lưu trữ tại chỗ, có thể tốn kém để duy trì và nâng cấp. Với mô hình thanh toán theo mức sử dụng, bạn chỉ phải trả tiền cho dung lượng lưu trữ bạn sử dụng, cho phép bạn tăng hoặc giảm quy mô khi cần. \ n \ n3. Độ bền và độ tin cậy: Các nhà cung cấp dịch vụ lưu trữ đám mây có nhiều lớp hệ thống dự phòng và sao lưu để đảm bảo rằng dữ liệu của bạn luôn có sẵn và được bảo vệ khỏi mất mát hoặc hư hỏng. Khả năng mở rộng: Khi nhu cầu lưu trữ của bạn tăng lên, thật dễ dàng để mở rộng quy mô lưu trữ đám mây của bạn mà không phải đầu tư vốn lớn vào phần cứng hoặc lo lắng về việc lập kế hoạch dung lượng. \ n \ n5. Bảo mật: Các nhà cung cấp dịch vụ lưu trữ đám mây có các biện pháp bảo mật mạnh mẽ để bảo vệ dữ liệu của bạn khỏi bị truy cập trái phép hoặc tấn công mạng. Điều này bao gồm mã hóa, tường lửa và kiểm soát truy cập.\n\n6. Cộng tác: Nhiều dịch vụ lưu trữ đám mây có các tính năng tích hợp giúp dễ dàng chia sẻ tệp với người khác và cộng tác trên các dự án trong thời gian thực. \ n \ n7. Sao lưu tự động: Lưu trữ đám mây có thể được thiết lập để tự động sao lưu các tệp quan trọng của bạn, đảm bảo rằng chúng luôn được lưu trữ và khôi phục an toàn trong trường hợp mất dữ liệu.\n\nNhìn chung, lưu trữ đám mây là một cách linh hoạt, tiết kiệm chi phí và an toàn để lưu trữ và quản lý dữ liệu của bạn."}</w:t>
      </w:r>
    </w:p>
    <w:p w14:paraId="489A4351" w14:textId="77777777" w:rsidR="004C2B67" w:rsidRDefault="00C44F56">
      <w:r>
        <w:t>{"câu hỏi": "Phân loại loại đồ uống sau đây theo thành phần chính của nó. - Sake", "trả lời": "Sake là một thức uống có cồn chủ yếu được làm từ gạo. Thành phần chính của nó là gạo lên men."}</w:t>
      </w:r>
    </w:p>
    <w:p w14:paraId="611567D2" w14:textId="77777777" w:rsidR="004C2B67" w:rsidRDefault="00C44F56">
      <w:r>
        <w:t xml:space="preserve">{"câu hỏi": "Giải thích khái niệm biến thể di truyền.", "câu trả lời": "Biến thể di truyền đề cập đến phạm vi khác biệt đa dạng trong cấu trúc di truyền của các cá thể trong một quần thể, loài hoặc giữa các loài. Các biến thể trong di truyền học xảy ra do đột biến, dòng gen và sinh sản hữu tính, dẫn đến sự xuất hiện, hành vi và khả năng khác nhau giữa các cá nhân. \ n \ n Đột biến là sự thay đổi cấu trúc của DNA và có thể xảy ra tự nhiên, gây ra bởi các yếu tố môi trường hoặc lỗi trong quá trình phân chia tế bào. Dòng gen là việc chuyển thông tin di truyền giữa các quần thể khác nhau của cùng một loài, qua trung gian là sự di chuyển của các sinh vật thông qua di cư, phân tán hoặc hoạt động của con người. Sinh sản hữu tính tạo </w:t>
      </w:r>
      <w:r>
        <w:lastRenderedPageBreak/>
        <w:t>ra sự biến đổi di truyền bằng cách kết hợp DNA của hai bố mẹ để tạo ra con cái có chứa hỗn hợp thông tin di truyền từ mỗi bố mẹ. Biến thể di truyền rất quan trọng đối với sự sống còn của loài vì nó thúc đẩy khả năng thích nghi thông qua chọn lọc tự nhiên. Khi môi trường thay đổi, một số đặc điểm nhất định có thể trở nên thuận lợi hơn, cho phép các cá thể có những đặc điểm đó tồn tại, sinh sản và truyền lại gen của chúng cho các thế hệ tương lai. Nếu không có biến thể di truyền, một quần thể có thể trở nên dễ bị tổn thương trước những thay đổi trong môi trường, dẫn đến giảm tỷ lệ sống sót và có khả năng tuyệt chủng."}</w:t>
      </w:r>
    </w:p>
    <w:p w14:paraId="0D3CC4A0" w14:textId="77777777" w:rsidR="004C2B67" w:rsidRDefault="00C44F56">
      <w:r>
        <w:t>{"câu hỏi": "Liệt kê ba kỹ thuật để cải thiện lòng trung thành của khách hàng.", "câu trả lời": "1. Cá nhân hóa: Cá nhân hóa trải nghiệm của khách hàng bằng cách điều chỉnh các tương tác, đề xuất sản phẩm và dịch vụ của bạn và thậm chí cả phần thưởng khách hàng thân thiết cho khách hàng cá nhân có thể làm tăng lòng trung thành và sự hài lòng của họ với thương hiệu của bạn. \ n \ n2. Dịch vụ khách hàng đặc biệt: Cung cấp dịch vụ khách hàng hàng đầu có thể tạo ra sự khác biệt lớn khi xây dựng lòng trung thành của khách hàng. Điều này bao gồm trả lời các câu hỏi và khiếu nại của khách hàng kịp thời, cung cấp nhiều kênh liên lạc và đưa ra giải pháp công bằng cho bất kỳ vấn đề nào phát sinh. \ n \ n3. Chương trình khách hàng thân thiết và phần thưởng: Cung cấp các chương trình khách hàng thân thiết và phần thưởng có thể khiến khách hàng quay trở lại, bằng cách cung cấp cho họ các ưu đãi để trung thành, chẳng hạn như giảm giá, quà tặng miễn phí hoặc quyền truy cập độc quyền vào các sản phẩm hoặc dịch vụ mới. Điều quan trọng là đảm bảo chương trình khách hàng thân thiết của bạn dễ sử dụng, phù hợp với sở thích của khách hàng và thực sự bổ ích."}</w:t>
      </w:r>
    </w:p>
    <w:p w14:paraId="6F4FDFBA" w14:textId="77777777" w:rsidR="004C2B67" w:rsidRDefault="00C44F56">
      <w:r>
        <w:t>{"câu hỏi": "Vai trò của công cụ mẫu trong kỹ thuật phần mềm là gì?", "câu trả lời": "Công cụ mẫu là một công cụ phần mềm được sử dụng trong phát triển web để tạo HTML (hoặc các định dạng đầu ra khác) bằng cách kết hợp các mẫu với dữ liệu. Trong công nghệ phần mềm, vai trò của nó là tách lớp trình bày khỏi logic nghiệp vụ, cho phép các nhà phát triển thay đổi giao diện của trang web hoặc ứng dụng mà không làm thay đổi mã cơ bản. Sự tách biệt các mối quan tâm này cũng giúp các nhà thiết kế dễ dàng làm việc trên các khía cạnh trực quan của trang web mà không cần phải hiểu ngôn ngữ lập trình được sử dụng để xây dựng nó. \ n \ nCác công cụ mẫu hoạt động bằng cách phân tích cú pháp các mẫu, chứa trình giữ chỗ cho nội dung động và thay thế chúng bằng dữ liệu thực tế từ cơ sở dữ liệu hoặc nguồn dữ liệu khác. Điều này cho phép các nhà phát triển tạo các mẫu có thể tái sử dụng cho các yếu tố phổ biến, chẳng hạn như đầu trang, chân trang hoặc menu điều hướng và giảm số lượng mã lặp đi lặp lại mà họ cần viết. Nó cũng giúp cập nhật nội dung hoặc thiết kế của trang web dễ dàng hơn, vì các thay đổi có thể được thực hiện ở một nơi duy nhất, thay vì trên nhiều tệp.\n\nTóm lại, vai trò của công cụ mẫu trong công nghệ phần mềm là tạo điều kiện thuận lợi cho việc tách cách trình bày và logic nghiệp vụ, thúc đẩy khả năng tái sử dụng mã và hợp lý hóa quy trình phát triển và bảo trì."}</w:t>
      </w:r>
    </w:p>
    <w:p w14:paraId="6646C5D9" w14:textId="77777777" w:rsidR="004C2B67" w:rsidRDefault="00C44F56">
      <w:r>
        <w:t xml:space="preserve">{"câu hỏi": "Ví dụ về quan sát vật lý là gì?", "câu trả lời": "Quan sát vật lý là bất kỳ hành động nào quan sát hoặc nhận thấy một đối tượng hoặc sự kiện bằng một trong các giác quan của chúng ta như thị giác, xúc giác, vị giác, thính giác hoặc khứu giác. Ví dụ, nếu bạn đang quan sát một quả táo, bạn có thể nhận thấy bề mặt sáng bóng, màu đỏ của nó và nó chắc chắn khi chạm vào hoặc có mùi tươi. Nếu bạn cắn một miếng, bạn có thể nếm vị ngọt của nó và nghe </w:t>
      </w:r>
      <w:r>
        <w:lastRenderedPageBreak/>
        <w:t>thấy tiếng giòn khi bạn nhai. Tất cả những điều này là ví dụ về quan sát vật lý, vì chúng dựa vào khả năng nhận thức thế giới xung quanh thông qua các giác quan cơ thể của chúng ta."}</w:t>
      </w:r>
    </w:p>
    <w:p w14:paraId="44210999" w14:textId="77777777" w:rsidR="004C2B67" w:rsidRDefault="00C44F56">
      <w:r>
        <w:t>{"câu hỏi": "Phương tiện truyền thông xã hội ảnh hưởng đến cách chúng ta giao tiếp như thế nào?", "Trả lời": "Phương tiện truyền thông xã hội đã cách mạng hóa cách chúng ta giao tiếp bằng cách làm cho việc kết nối với người khác trở nên dễ dàng hơn bao giờ hết. Với các nền tảng truyền thông xã hội, chúng tôi có thể tiếp cận mọi người ngay lập tức, bất kể họ ở đâu trên thế giới, điều này cho phép chúng tôi duy trì mối quan hệ với bạn bè và gia đình trên một khoảng cách dài. Chúng tôi cũng có thể kết nối với những người chia sẻ sở thích của chúng tôi, tham gia các nhóm và cộng đồng và thảo luận về nhiều chủ đề khác nhau. Tuy nhiên, phương tiện truyền thông xã hội cũng có thể tác động xấu đến giao tiếp của chúng ta. Do tính chất tức thời của phương tiện truyền thông xã hội, nhiều người có khả năng bày tỏ suy nghĩ của họ một cách bốc đồng, mà không nghĩ về cách thông điệp của họ có thể được cảm nhận. Điều này có thể dẫn đến hiểu lầm, cảm giác tổn thương và tương tác trực tuyến tiêu cực. Giao tiếp trên mạng xã hội thường thiếu các tín hiệu phi ngôn ngữ như giọng nói, ngôn ngữ cơ thể và nét mặt, đây là những khía cạnh quan trọng của giao tiếp trong tương tác mặt đối mặt. Kết quả là, việc truyền đạt cảm xúc có thể khó khăn hơn và thông điệp có thể dễ dàng bị hiểu sai. Phương tiện truyền thông xã hội cũng đã dẫn đến việc sử dụng rộng rãi tốc ký, viết tắt và biểu tượng cảm xúc, có thể làm cho giao tiếp thân mật hơn. Mặc dù điều này có thể hữu ích trong việc tạo ra một giọng điệu giản dị và thân thiện hơn, nhưng nó cũng có thể làm xói mòn các tiêu chuẩn về ngữ pháp và chính tả. Tóm lại, phương tiện truyền thông xã hội có cả tác động tích cực và tiêu cực đến cách chúng ta giao tiếp. Mặc dù nó giúp kết nối với những người khác dễ dàng hơn, nhưng nó cũng có thể dẫn đến các tương tác trực tuyến tiêu cực, hiểu lầm và cách tiếp cận giao tiếp thân mật hơn."}</w:t>
      </w:r>
    </w:p>
    <w:p w14:paraId="4279FE69" w14:textId="77777777" w:rsidR="004C2B67" w:rsidRDefault="00C44F56">
      <w:r>
        <w:t xml:space="preserve">{"câu hỏi": "Giải thích khái niệm khôi phục hệ thống.", "trả lời": "Phục hồi hệ thống là quá trình khôi phục máy tính hoặc thiết bị của bạn về trạng thái hoạt động trước đó sau khi nó gặp một số dạng khó khăn trong hoạt động, sự cố hoặc mất dữ liệu. Mục tiêu của phục hồi hệ thống là đưa hệ thống đến một điều kiện mà nó có thể hoạt động trơn tru một lần nữa. \n\nCó một số phương pháp thực hiện khôi phục hệ thống. Một trong những phương pháp phổ biến nhất là khôi phục hệ thống từ bản sao lưu. Trong trường hợp này, dữ liệu được khôi phục từ bản sao lưu trực tuyến hoặc ngoại tuyến được thực hiện trước khi lỗi hệ thống. Điều này đặc biệt quan trọng nếu thông tin quan trọng bị mất hoặc nếu hệ thống bị hỏng dữ liệu. Một hình thức khôi phục hệ thống khác liên quan đến việc sử dụng các công cụ khôi phục tích hợp do hệ điều hành của bạn cung cấp. Các công cụ này được thiết kế để giải quyết các sự cố phổ biến gây ra thời gian ngừng hoạt động của hệ thống, chẳng hạn như trình điều khiển bị lỗi hoặc tệp hệ thống bị hỏng. Chạy các công cụ này có thể sửa chữa hệ thống của bạn và cho phép bạn lấy lại quyền truy cập vào thiết bị của mình. \ n \ n Phục hồi hệ thống cũng có thể liên quan đến việc khôi phục toàn bộ hệ thống, bao gồm cài đặt lại hệ điều hành và tất cả các phần mềm cần thiết. Điều này thường được thực hiện nếu hệ thống bị xâm phạm nghiêm trọng, chẳng hạn như sau khi bị nhiễm phần mềm độc hại hoặc trong trường hợp lỗi phần cứng thảm khốc. Không có phương pháp nào, mục tiêu của khôi phục hệ thống là đưa máy tính hoặc thiết bị của bạn trở lại trạng thái hoạt động để có thể sử dụng lại một </w:t>
      </w:r>
      <w:r>
        <w:lastRenderedPageBreak/>
        <w:t>lần nữa. Người dùng và quản trị viên hệ thống nên thường xuyên tạo bản sao lưu dữ liệu quan trọng và có sẵn kế hoạch khôi phục trong trường hợp hệ thống bị lỗi."}</w:t>
      </w:r>
    </w:p>
    <w:p w14:paraId="5D21D517" w14:textId="77777777" w:rsidR="004C2B67" w:rsidRDefault="00C44F56">
      <w:r>
        <w:t>{"câu hỏi": "Hãy đưa ra hai cách để giải quyết vấn đề sau. - Một thị trấn đang bị thiếu nước trầm trọng.", "Trả lời": "Một số giải pháp tiềm năng cho vấn đề thiếu nước trong thị trấn có thể bao gồm:\n\n1. Thực hiện các biện pháp bảo tồn nước nghiêm ngặt: Chính quyền địa phương có thể thực hiện các biện pháp bảo tồn nước nghiêm ngặt để giảm sử dụng nước nói chung. Điều này có thể bao gồm hạn chế tưới cỏ hoặc cây, cấm rửa xe hoặc vỉa hè và thúc đẩy việc sử dụng nhà vệ sinh hoặc vòi hoa sen lưu lượng thấp. Ngoài ra, cộng đồng có thể được khuyến khích tắm ngắn hơn và sửa chữa bất kỳ vòi hoặc đường ống bị rò rỉ nào. Bằng cách giảm nhu cầu tổng thể về nước, nguồn cung hạn chế sẽ có thể đi xa hơn. \ n \ n2. Phát triển các nguồn nước thay thế: Một giải pháp tiềm năng khác có thể là tìm kiếm các nguồn nước thay thế. Điều này có thể bao gồm khoan giếng mới, xây dựng các nhà máy khử muối hoặc thu thập nước mưa. Ở một số nơi, nước thải có thể được xử lý và tái sử dụng cho mục đích tưới tiêu hoặc công nghiệp. Những lựa chọn này có thể giúp bổ sung nguồn cung cấp nước hiện có của thị trấn, giảm căng thẳng cho các nguồn lực hạn chế."}</w:t>
      </w:r>
    </w:p>
    <w:p w14:paraId="75F8B01D" w14:textId="77777777" w:rsidR="004C2B67" w:rsidRDefault="00C44F56">
      <w:r>
        <w:t>{"câu hỏi": "Hãy chuyển đổi câu trích dẫn Kinh Thánh này từ Mác 5:36 - \"Đừng sợ; chỉ cần tin.\"", "Trả lời": "Đừng sợ; chỉ có đức tin.\"}</w:t>
      </w:r>
    </w:p>
    <w:p w14:paraId="608943CA" w14:textId="77777777" w:rsidR="004C2B67" w:rsidRDefault="00C44F56">
      <w:r>
        <w:t>{"câu hỏi": "Mô tả tình cảm của bài thơ sau đây. - "Gió xoáy và lá cây nhảy múa,\nTràn đầy sức sống và vui chơi.\nTrăng mỉm cười trên bầu trời,\nKhi đêm đến ở.\"", "trả lời": "Tình cảm của bài thơ có vẻ tích cực và vui vẻ. Điều này được truyền tải qua hình ảnh gió sống động, lá cây nhảy múa và mặt trăng mỉm cười. Sự nhân cách hóa của thiên nhiên tạo ra một cảm giác vui tươi và thanh thản, khi màn đêm đến."}</w:t>
      </w:r>
    </w:p>
    <w:p w14:paraId="0CFA94F2" w14:textId="77777777" w:rsidR="004C2B67" w:rsidRDefault="00C44F56">
      <w:r>
        <w:t>{"question": "Điền vào chỗ trống cho câu sau. - \"Một nụ cười là ____</w:t>
      </w:r>
    </w:p>
    <w:p w14:paraId="0430C55C" w14:textId="77777777" w:rsidR="004C2B67" w:rsidRDefault="00C44F56">
      <w:r>
        <w:t>{"câu hỏi": "Hãy nghĩ ra ba cách khác nhau để tiết kiệm tiền.", "Trả lời": "1. Đặt ngân sách: Một trong những cách hiệu quả nhất để tiết kiệm tiền là lập ngân sách và tuân thủ nó. Điều này có nghĩa là hạn chế số tiền bạn chi tiêu trong các lĩnh vực khác nhau của cuộc sống, chẳng hạn như giải trí, thực phẩm, quần áo và các giao dịch mua tùy ý khác. Theo dõi chi phí của bạn để xác định các lĩnh vực mà bạn có thể đang chi tiêu quá mức và thay đổi thói quen chi tiêu của bạn để duy trì ngân sách của bạn. \ n \ n2. Giảm chi phí gia đình: Bạn có thể tiết kiệm một khoản tiền đáng kể mỗi tháng bằng cách tìm cách giảm chi phí gia đình. Điều này bao gồm cắt giảm hóa đơn tiện ích bằng cách sử dụng các thiết bị tiết kiệm năng lượng và tiết kiệm nước, ví dụ, tắt đèn khi bạn rời khỏi phòng hoặc sửa chữa bất kỳ vòi bị rò rỉ nào xung quanh nhà. Ngoài ra, bạn có thể tiết kiệm hàng tạp hóa bằng cách lập kế hoạch bữa ăn, nấu ăn tại nhà thay vì ăn ngoài và mua với số lượng lớn. \ n \ n3. Loại bỏ chi tiêu không cần thiết: Một cách khác để tiết kiệm tiền là loại bỏ bất kỳ khoản chi tiêu không cần thiết nào. Điều này có thể có nghĩa là hủy các dịch vụ đăng ký mà bạn không sử dụng hoặc không cần, tránh mua hàng bốc đồng hoặc tìm các lựa chọn thay thế rẻ hơn cho những thứ bạn thường mua. Hãy cân nhắc nhu cầu của bạn so với mong muốn của bạn, và nỗ lực có ý thức để chỉ tiêu tiền vào những thứ thực sự cần thiết hoặc mang lại cho bạn giá trị hoặc niềm vui lâu dài."}</w:t>
      </w:r>
    </w:p>
    <w:p w14:paraId="5E100BCC" w14:textId="77777777" w:rsidR="004C2B67" w:rsidRDefault="00C44F56">
      <w:r>
        <w:lastRenderedPageBreak/>
        <w:t>{"câu hỏi": "Viết truyện ngắn với một bước ngoặt bất ngờ.", "trả lời": "Ngày xửa ngày xưa, có một bé gái sinh ra trong một gia đình nghèo. Cha mẹ cô là những người nông dân làm việc chăm chỉ để cung cấp cho gia đình họ, nhưng họ dường như không bao giờ có đủ. Dù khó khăn nhưng họ vẫn yêu thương con gái tha thiết và trân trọng từng khoảnh khắc bên con. Khi lớn lên, cô bé nhận thức được sự nghèo khó của gia đình mình, và cô ước với tất cả trái tim mình rằng cô có thể làm điều gì đó để giúp đỡ. Một ngày nọ, một nàng tiên xuất hiện trước mặt cô bé và ban cho cô một điều ước. Không ngần ngại, cô gái mong muốn một cuộc sống tốt đẹp hơn cho cha mẹ mình. Nàng tiên mỉm cười và biến mất, để lại cô gái tự hỏi liệu điều ước của mình có bao giờ thành hiện thực không. Ngày hôm sau, cha của cô gái đi chợ để bán cây trồng của họ, và trước sự ngạc nhiên của ông, ông đã nhận được nhiều tiền hơn những gì ông từng kiếm được trước đây. Gia đình vui mừng khôn xiết, và họ cảm ơn những ngôi sao may mắn của họ vì sự thay đổi đột ngột về vận may của họ. Sự may mắn này tiếp tục trong nhiều năm, và những rắc rối của gia đình đã là quá khứ. Cô bé lớn lên và kết hôn, và cha mẹ cô đã sống một cuộc sống lâu dài và hạnh phúc. Khi cô gái ngồi bên giường bệnh của cha mẹ mình nhiều năm sau đó, cô không thể không cảm thấy biết ơn nàng tiên đã ban điều ước cho cô. Và ngay lúc đó, nàng tiên xuất hiện một lần nữa.\n\n\"Điều ước của ngươi đã được thực hiện," nàng tiên nói, "nhưng đó không phải là vì phép thuật của ta. Bạn thấy đấy, tình yêu bạn dành cho cha mẹ là phép thuật mạnh mẽ nhất trên thế giới, và chính tình yêu đó đã mang lại cho bạn tất cả hạnh phúc mà bạn xứng đáng.\"\n\nVà cùng với đó, nàng tiên lại biến mất một lần nữa, để lại cho cô gái một sự đánh giá mới về sức mạnh của tình yêu. \ n \ n Sự thay đổi trong truyện ngắn này là nàng tiên tiết lộ rằng đó không phải là phép thuật của cô ấy đã thực hiện điều ước của cô gái,  mà đúng hơn là tình yêu mà cô gái dành cho cha mẹ mình."}</w:t>
      </w:r>
    </w:p>
    <w:p w14:paraId="28A185D9" w14:textId="77777777" w:rsidR="004C2B67" w:rsidRDefault="00C44F56">
      <w:r>
        <w:t>{"question": "Nhiệm vụ phân loại - Phân loại tác phẩm piano sau đây là thể loại cổ điển hoặc jazz. - https://www.youtube.com/watch?v=hPUTzyOyfN4", "trả lời": "Tôi xin lỗi, tôi là một AI dựa trên văn bản và không có khả năng lắng nghe đầu vào thính giác. Bạn có thể cung cấp cho tôi chi tiết về tác phẩm để tôi có thể giúp phân loại nó không?"}</w:t>
      </w:r>
    </w:p>
    <w:p w14:paraId="5798AF85" w14:textId="77777777" w:rsidR="004C2B67" w:rsidRDefault="00C44F56">
      <w:r>
        <w:t>{"question": "Bạn được cung cấp một mảng số. Tìm số cao thứ hai trong mảng - [5, 4, 2, 8, 9, 10, 1]", "trả lời": "Số cao thứ hai trong mảng đầu vào đã cho là 9. \n\nĐể tìm nó, bạn có thể sắp xếp mảng đầu vào theo thứ tự giảm dần, sau đó chọn phần tử thứ hai trong danh sách, đây sẽ là số cao thứ hai:\n'''\narr = [5, 4, 2, 8, 9, 10, 1]\narr.sort(reverse=True)\nsecond_highest = arr[1]\n'''\n'second_highest' sẽ cho bạn câu trả lời là 9."}</w:t>
      </w:r>
    </w:p>
    <w:p w14:paraId="17926B6B" w14:textId="77777777" w:rsidR="004C2B67" w:rsidRDefault="00C44F56">
      <w:r>
        <w:t xml:space="preserve">{"câu hỏi": "Kể tên 3 nghề nghiệp liên quan đến việc sử dụng thống kê", "trả lời": "1. Nhà thống kê: Một nhà thống kê sử dụng các kỹ thuật toán học để thu thập, phân tích và giải thích dữ liệu định lượng, đưa ra suy luận về dân số và xu hướng dựa trên dữ liệu đó. \ n \ n2. Nhà phân tích dữ liệu: Một nhà phân tích dữ liệu chịu trách nhiệm thu thập, xử lý và thực hiện các phân tích thống kê trên các tập dữ liệu lớn. Họ sử dụng các phương pháp thống kê để xác định các mẫu, xu hướng và mối quan hệ quan trọng trong dữ liệu để thông báo cho việc ra quyết định kinh doanh. \ n \ n3. Nhà phân tích nghiên cứu thị trường: Một nhà phân tích nghiên cứu thị trường thu thập và phân tích dữ liệu về thị trường, người tiêu dùng và </w:t>
      </w:r>
      <w:r>
        <w:lastRenderedPageBreak/>
        <w:t>đối thủ cạnh tranh, sử dụng các phương pháp thống kê để hiểu tất cả. Họ sử dụng các công cụ và kỹ thuật thống kê để hiểu hành vi và sở thích của người tiêu dùng, dự báo xu hướng thị trường và đánh giá hiệu quả của các chiến lược tiếp thị."}</w:t>
      </w:r>
    </w:p>
    <w:p w14:paraId="672FA323" w14:textId="77777777" w:rsidR="004C2B67" w:rsidRDefault="00C44F56">
      <w:r>
        <w:t>{"câu hỏi": "Kể tên 3 ứng dụng phần mềm liên quan đến ngành chăm sóc sức khỏe", "trả lời": "1) Phần mềm Hồ sơ sức khỏe điện tử (EHR) - EHR là hồ sơ kỹ thuật số an toàn theo dõi lịch sử y tế và điều trị của bệnh nhân. Ví dụ bao gồm các hệ thống Epic và Cerner. \ n \ n2) Phần mềm quản lý thực hành - Loại phần mềm này hợp lý hóa các nhiệm vụ hành chính như lên lịch hẹn, quản lý tài chính và duy trì hồ sơ bệnh nhân. Ví dụ bao gồm Kareo và AdvancedMD. \ n \ n3) Phần mềm y tế từ xa - Điều này cho phép các nhà cung cấp dịch vụ chăm sóc sức khỏe đánh giá, chẩn đoán và điều trị bệnh nhân từ xa thông qua các chuyến thăm ảo bằng hội nghị truyền hình hoặc công nghệ liên lạc từ xa khác. Ví dụ như Teladoc và Amwell."}</w:t>
      </w:r>
    </w:p>
    <w:p w14:paraId="2992698E" w14:textId="77777777" w:rsidR="004C2B67" w:rsidRDefault="00C44F56">
      <w:r>
        <w:t>{"câu hỏi": "Mô tả chức năng của ổ cứng", "câu trả lời": "Ổ cứng (HDD) là thiết bị lưu trữ không bay hơi được sử dụng trong máy tính và các thiết bị kỹ thuật số khác để lưu trữ và truy xuất dữ liệu. Nó hoạt động như một thành phần lưu trữ chính của máy tính, chứa hệ điều hành, phần mềm hệ thống, phần mềm ứng dụng và các tệp và dữ liệu người dùng khác vĩnh viễn. \n\nỔ cứng hoạt động theo nguyên tắc lưu trữ từ tính. Nó bao gồm một hoặc nhiều đĩa hoặc đĩa được phủ bằng vật liệu từ tính, quay ở tốc độ cao trong vỏ kín. Khi các đĩa quay, cả đầu đọc / ghi và cánh tay truyền động di chuyển qua lại trên chúng, đọc hoặc ghi dữ liệu từ tính đến và đi từ bề mặt đĩa khi cần. Ổ cứng được thiết kế để lưu trữ và lưu giữ dữ liệu ngay cả khi máy tính hoặc thiết bị đã tắt nguồn, đảm bảo rằng các tệp, tài liệu, nhạc, video, ảnh và thông tin khác của bạn luôn có thể truy cập được. Bằng cách cung cấp lưu trữ vĩnh viễn và truy cập dữ liệu tốc độ cao, ổ cứng là một thành phần quan trọng của máy tính hiện đại."}</w:t>
      </w:r>
    </w:p>
    <w:p w14:paraId="70E83F61" w14:textId="77777777" w:rsidR="004C2B67" w:rsidRDefault="00C44F56">
      <w:r>
        <w:t>{"question": "Bạn được cung cấp một chuỗi số, tìm các số tối đa và nhỏ nhất trong chuỗi - \"3,2,7,9,13,8,1,4\"", "answer": "Sau khi xử lý chuỗi đầu vào đã cho và chuyển đổi các giá trị được phân tách bằng dấu phẩy thành số nguyên, các số tối đa và nhỏ nhất trong chuỗi là:\n\nSố tối đa: 13\nSố tối thiểu: 1"}</w:t>
      </w:r>
    </w:p>
    <w:p w14:paraId="18D4616E" w14:textId="77777777" w:rsidR="004C2B67" w:rsidRDefault="00C44F56">
      <w:r>
        <w:t>{"question": "Bạn được cung cấp một danh sách các từ, sắp xếp chúng theo thứ tự bảng chữ cái - [\"cat\", \"dog\", \"bat\", \"ant\", \"monkey\"]", "answer": "Danh sách các từ được sắp xếp theo thứ tự bảng chữ cái là: [\"ant\", \"bat\", \"cat\", \"dog\", \"monkey\"]"}</w:t>
      </w:r>
    </w:p>
    <w:p w14:paraId="26AA6FBC" w14:textId="77777777" w:rsidR="004C2B67" w:rsidRDefault="00C44F56">
      <w:r>
        <w:t xml:space="preserve">{"câu hỏi": "Làm thế nào tôi có thể tiết kiệm nước ở nhà?", "Trả lời": "Bảo tồn nước tại nhà có lợi cho cả môi trường và ví tiền của bạn. Dưới đây là một số cách dễ dàng và hiệu quả để tiết kiệm nước: \ n \ n1. Khắc phục rò rỉ: Ngay cả những rò rỉ nhỏ cũng có thể lãng phí một lượng nước đáng kể, vì vậy điều quan trọng là phải sửa chữa bất kỳ vòi, đường ống hoặc nhà vệ sinh bị rò rỉ nào trong nhà của bạn. Tắm ngắn hơn: Giảm thời gian tắm của bạn chỉ vài phút có thể tiết kiệm gallon nước. Bạn cũng có thể lắp đặt vòi hoa sen lưu lượng thấp để giảm lượng nước sử dụng trong khi tắm. \ n \ n3. Sử dụng chổi, không phải vòi: Thay vì sử dụng vòi để làm sạch đường lái xe và vỉa hè, hãy sử dụng chổi để quét sạch các mảnh vụn. \ n \ n4. Tưới cây một cách khôn ngoan: Tưới cây vào sáng sớm hoặc tối muộn, khi nhiệt độ mát hơn và ít nước sẽ bay hơi hơn. Sử dụng bình tưới thay vì vòi và chỉ áp dụng nước ở </w:t>
      </w:r>
      <w:r>
        <w:lastRenderedPageBreak/>
        <w:t>những nơi cần thiết. \ n \ n5. Chạy đầy tải: Chỉ chạy máy rửa chén hoặc máy giặt khi bạn đã đầy tải. Các thiết bị này sử dụng cùng một lượng nước bất kể chúng đầy như thế nào, vì vậy việc đổ đầy chúng có nghĩa là bạn sẽ sử dụng ít nước hơn. \ n \ n6. Lắp đặt vòi và nhà vệ sinh lưu lượng thấp: Những đồ đạc này được thiết kế để sử dụng ít nước hơn trong khi vẫn cung cấp cùng một mức hiệu suất. Lắp đặt chúng có thể giúp bạn tiết kiệm nước mà không nhận thấy sự khác biệt. \ n \ n7. Thu thập nước mưa: Đặt một cái xô hoặc thùng bên ngoài để thu nước mưa, sau đó sử dụng nước này để tưới cây, rửa xe hoặc làm sạch bề mặt ngoài trời. Bằng cách làm theo các bước đơn giản sau, bạn có thể tiết kiệm nước ở nhà và tạo ra tác động tích cực đến môi trường."}</w:t>
      </w:r>
    </w:p>
    <w:p w14:paraId="738D50AB" w14:textId="77777777" w:rsidR="004C2B67" w:rsidRDefault="00C44F56">
      <w:r>
        <w:t>{"câu hỏi": "Mô tả hoạt động cơ bản của cơ sở dữ liệu", "câu trả lời": "Cơ sở dữ liệu là một tập hợp dữ liệu có tổ chức được lưu trữ và truy cập bằng điện tử. Nó được thiết kế để quản lý và lưu trữ một lượng lớn dữ liệu một cách hiệu quả và có cấu trúc. Hoạt động cơ bản của cơ sở dữ liệu liên quan đến việc tạo, sửa đổi và truy xuất dữ liệu. \ n \ n Dữ liệu trong cơ sở dữ liệu được tổ chức trong các bảng, với mỗi bảng chứa các hàng và cột. Các bảng này cho phép dữ liệu được tổ chức và liên quan với nhau, giúp truy xuất, tìm kiếm và cập nhật dữ liệu dễ dàng hơn. Dữ liệu thường được nhập vào cơ sở dữ liệu bằng cách sử dụng biểu mẫu hoặc giao diện người dùng và nó được lưu trữ trong cơ sở dữ liệu dưới dạng bản ghi. \ n \ nKhi dữ liệu được lưu trữ trong cơ sở dữ liệu, nó có thể được truy cập và thao tác bằng nhiều công cụ và kỹ thuật khác nhau. Hệ thống quản lý cơ sở dữ liệu (DBMS) là các chương trình phần mềm được sử dụng để quản lý và truy vấn cơ sở dữ liệu. Các hệ thống này cung cấp nhiều tính năng và chức năng giúp dễ dàng tạo, cập nhật và xóa dữ liệu, cũng như thực hiện các truy vấn và tạo báo cáo.\n\nUsers có thể truy xuất dữ liệu từ cơ sở dữ liệu bằng cách thực hiện các truy vấn, đó là các câu lệnh xác định dữ liệu cần truy xuất và các điều kiện phải được đáp ứng. Một truy vấn có thể được sử dụng để trích xuất dữ liệu cụ thể từ một hoặc nhiều bảng và kết quả được trả về trong một tập kết quả. \ n \ nTóm lại, hoạt động cơ bản của cơ sở dữ liệu liên quan đến việc tạo các bảng để tổ chức và lưu trữ dữ liệu, nhập dữ liệu vào các bảng đó và thao tác và truy xuất dữ liệu bằng cách sử dụng truy vấn và các kỹ thuật khác. Các thao tác này thường được thực hiện bằng DBMS, cung cấp giao diện thân thiện với người dùng để quản lý và tương tác với cơ sở dữ liệu."}</w:t>
      </w:r>
    </w:p>
    <w:p w14:paraId="0F5C9401" w14:textId="77777777" w:rsidR="004C2B67" w:rsidRDefault="00C44F56">
      <w:r>
        <w:t xml:space="preserve">{"câu hỏi": "Ba nguyên tắc chính của Phát triển phần mềm Agile là gì?", "câu trả lời": "Ba nguyên tắc chính của Phát triển phần mềm Agile là:\n\n1. **Hợp tác và hài lòng với khách hàng **: Phát triển nhanh tập trung vào việc cung cấp giá trị cho khách hàng bằng cách ưu tiên giao tiếp, cộng tác và linh hoạt. Điều này liên quan đến việc làm việc chặt chẽ với khách hàng để hiểu nhu cầu của họ và thích ứng nhanh chóng với những thay đổi trong yêu cầu hoặc ưu tiên. \ n \ n2. **Tính linh hoạt và khả năng đáp ứng **: Quy trình nhanh nhẹn được xây dựng xung quanh ý tưởng về tính linh hoạt và khả năng phản ứng nhanh với những thay đổi. Điều này có nghĩa là có thể xoay vòng khi cần thiết, để cung cấp những gì khách hàng cần, ngay cả khi nó khác với những gì đã được lên kế hoạch ban đầu. \ n \ n3. ** Giao hàng thường xuyên và cải tiến liên tục **: Phát triển nhanh nhấn mạnh tầm quan trọng của việc cung cấp phần mềm làm việc thường xuyên và liên tục cải tiến sản phẩm thông qua phản hồi và đánh giá lại thường xuyên. Điều này cho phép phát triển lặp lại, trong đó các tính năng </w:t>
      </w:r>
      <w:r>
        <w:lastRenderedPageBreak/>
        <w:t>được xây dựng, thử nghiệm và phân phối từng bước, tạo cơ hội tinh chỉnh sản phẩm dựa trên phản hồi và các yêu cầu thay đổi."}</w:t>
      </w:r>
    </w:p>
    <w:p w14:paraId="6DA6A2C8" w14:textId="77777777" w:rsidR="004C2B67" w:rsidRDefault="00C44F56">
      <w:r>
        <w:t>{"question": "Cho chuỗi s và t, nếu có chuỗi t trong s thì hãy xóa xuất hiện ngoài cùng bên trái. Làm đi làm lại nhiều lần cho đến khi không có chữ T trong S. Viết nó bằng c++.", "answer": "Đây là một mã ví dụ trong C++ loại bỏ sự xuất hiện ngoài cùng bên trái của chuỗi t trong chuỗi s cho đến khi không còn lần xuất hiện nào nữa:\n\n''\n#include &lt;iostream&gt;\n#include &lt;string&gt;\n\nusing namespace std;\n\nint main() {\n string s, t;\n size_t pos;\n\n // input s and t\n cout &lt;&lt; \"Nhập chuỗi s:  \";\n getline(cin, s);\n cout &lt;&lt; \"Nhập chuỗi t: \";\n getline(cin, t);\n\n // loại bỏ sự xuất hiện ngoài cùng bên trái của t trong s trong khi nó tồn tại \n trong khi (pos = s.find(t)) != chuỗi::npos) {\n s.erase(pos, t.length());\n }\n\n // xuất chuỗi kết quả \n cout &lt;&lt; \"Kết quả: \" &lt;&lt; s &lt;&lt; endl;\n\n return 0;\n}\n''\n\nTrong mã này,  Đầu tiên chúng ta đọc các chuỗi đầu vào 's' và 't' bằng cách sử dụng 'getline'. Sau đó, chúng ta sử dụng vòng lặp 'while' để loại bỏ sự xuất hiện ngoài cùng bên trái của 't' trong 's' bằng cách sử dụng các hàm 'string::find' và 'string::erase'. Hàm 'string::find' trả về vị trí xuất hiện đầu tiên của 't' trong 's' hoặc 'string::npos' nếu không tìm thấy. Hàm 'chuỗi::xóa' loại bỏ một chuỗi con khỏi 's' bắt đầu từ vị trí đã cho với độ dài đã cho.\n\nChúng tôi tiếp tục làm điều này cho đến khi không còn sự xuất hiện của 't' trong 's'. Cuối cùng, chúng ta xuất chuỗi kết quả bằng cách sử dụng 'cout'."}</w:t>
      </w:r>
    </w:p>
    <w:p w14:paraId="2CBFCA3E" w14:textId="77777777" w:rsidR="004C2B67" w:rsidRDefault="00C44F56">
      <w:r>
        <w:t>{"question": "Làm thế nào để ổn định sắp xếp trong javascript?", "answer": "Trong JavaScript, bạn có thể sử dụng phương thức 'sort()' để sắp xếp một mảng. Theo mặc định, 'sort()' sử dụng thuật toán sắp xếp không ổn định, có nghĩa là nó có thể không duy trì thứ tự tương đối của các phần tử có giá trị bằng nhau. Để thực hiện sắp xếp ổn định, bạn có thể viết triển khai thuật toán sắp xếp hợp nhất của riêng mình hoặc sử dụng thư viện cung cấp hàm sắp xếp ổn định, chẳng hạn như '_.sortBy()' của Lodash hoặc '_.sortBy()' của Underscore. Các phương thức thư viện này cho phép bạn chỉ định một thuộc tính để sắp xếp theo và sẽ duy trì thứ tự của các phần tử có giá trị bằng nhau."}</w:t>
      </w:r>
    </w:p>
    <w:p w14:paraId="54BE8277" w14:textId="77777777" w:rsidR="004C2B67" w:rsidRDefault="00C44F56">
      <w:r>
        <w:t>{"câu hỏi": "Số hạng thứ mười trong dãy hình học 9,3,1,1/3, \u2026 là gì?", "trả lời": "Số hạng thứ mười trong dãy hình học 9, 3, 1, 1/3, ... là 1/2187. \n\nĐể tìm ra điều này, chúng ta sử dụng công thức cho số hạng thứ n theo trình tự hình học, đó là: \n\na_n = a_1 * r^(n-1)\n\nTrong chuỗi này, a_1 = 9 và chúng ta chia cho 3 để có số hạng tiếp theo, vì vậy r = 1/3. Do đó, số hạng thứ mười (n = 10) là:\n\na_10 = 9 * (1/3)^(10-1) \n\nĐơn giản hóa biểu thức này cho chúng ta:\n\na_10 = 9 * (1/3)^9 \n\na_10 = (3^2) / (3^9) \n\na_10 = 1 / 3^7 \n\na_10 = 1 / 2187"}</w:t>
      </w:r>
    </w:p>
    <w:p w14:paraId="2B9FF62F" w14:textId="77777777" w:rsidR="004C2B67" w:rsidRDefault="00C44F56">
      <w:r>
        <w:t>{"question": "Xóa các từ lặp lại trong câu sau. - Tôi thực sự rất thích ăn pizza.", "trả lời": "Tôi thực sự thích ăn pizza."}</w:t>
      </w:r>
    </w:p>
    <w:p w14:paraId="32B43294" w14:textId="77777777" w:rsidR="004C2B67" w:rsidRDefault="00C44F56">
      <w:r>
        <w:t>{"question": "Xác định xem câu sau có câu chạy hay không. Đầu ra 1 cho câu chạy và 0 cho không. - Cô ấy muốn đến cửa hàng và mua một ít kẹo.", "trả lời": "0."}</w:t>
      </w:r>
    </w:p>
    <w:p w14:paraId="460538DF" w14:textId="77777777" w:rsidR="004C2B67" w:rsidRDefault="00C44F56">
      <w:r>
        <w:t xml:space="preserve">{"câu hỏi": "Bạn cần viết thư xin việc cho đơn xin việc.", "trả lời": "Kính gửi [Giám đốc tuyển dụng],\n\nTôi viết thư này để bày tỏ sự quan tâm của tôi đối với vai trò [Vị trí] tại [Công ty]. </w:t>
      </w:r>
      <w:r>
        <w:lastRenderedPageBreak/>
        <w:t>Là một chuyên gia có tay nghề cao với [Số năm] năm kinh nghiệm trong [Ngành / Lĩnh vực], tôi tự tin rằng điểm mạnh và trình độ của mình khiến tôi hoàn toàn phù hợp với vị trí này. \ n \ n Trong vai trò hiện tại của tôi tại [Công ty hiện tại], tôi đã có được nhiều kinh nghiệm trong [Kỹ năng / Kinh nghiệm chính]. Tôi cũng đã chứng minh khả năng làm việc trong một môi trường có nhịp độ nhanh, luôn mang lại kết quả trong khi vẫn duy trì sự chú ý mạnh mẽ đến từng chi tiết. Khả năng cộng tác với đồng nghiệp và giao tiếp hiệu quả với khách hàng và các bên liên quan là công cụ giúp tôi thành công. Ngoài trình độ kỹ thuật, tôi còn có các kỹ năng [Kỹ năng mềm] và [Kỹ năng mềm] tuyệt vời. Tôi là một người học hỏi nhanh với tinh thần làm việc mạnh mẽ và tôi mong muốn thể hiện khả năng của mình với tư cách là người đóng góp có giá trị cho [Công ty].\n\nTôi rất hào hứng đón nhận những thử thách mới và tin rằng bộ kỹ năng và kinh nghiệm của tôi, cùng với niềm đam mê của tôi đối với [Ngành / Lĩnh vực], khiến tôi trở thành một ứng cử viên xuất sắc cho vai trò [Vị trí]. Cảm ơn bạn đã xem xét đơn đăng ký của tôi. Tôi mong muốn có cơ hội thảo luận về cách tôi có thể đóng góp vào sự thành công của [Công ty].\n\nTrân trọng,\n[Tên của bạn]"}</w:t>
      </w:r>
    </w:p>
    <w:p w14:paraId="5163AC6F" w14:textId="77777777" w:rsidR="004C2B67" w:rsidRDefault="00C44F56">
      <w:r>
        <w:t>{"câu hỏi": "Những hành tinh nào trong Hệ Mặt trời?", "Trả lời": "Hệ Mặt trời bao gồm tám hành tinh, theo thứ tự từ Mặt trời, Sao Thủy, Sao Kim, Trái đất, Sao Hỏa, Sao Mộc, Sao Thổ, Sao Thiên Vương và Sao Hải Vương. Điều đáng chú ý là Sao Diêm Vương đã từng được coi là một hành tinh, nhưng kể từ đó đã được phân loại lại thành một hành tinh lùn."}</w:t>
      </w:r>
    </w:p>
    <w:p w14:paraId="77DB0DF7" w14:textId="77777777" w:rsidR="004C2B67" w:rsidRDefault="00C44F56">
      <w:r>
        <w:t>{"câu hỏi": "Bạn cần thiết kế tờ rơi cho một sự kiện sắp tới.", "câu trả lời": "Chắc chắn, tôi có thể giúp bạn thiết kế tờ rơi cho sự kiện của bạn. Để hoàn thành tờ rơi của bạn với sự hài lòng của bạn, tôi sẽ cần một số thông tin bổ sung về sự kiện của bạn: \ n \ n - Tên sự kiện, ngày và giờ. \ n- Địa điểm / Địa điểm. \ n- Bất kỳ thông tin hoặc văn bản nào bạn muốn đưa vào tờ rơi, bao gồm các điểm nổi bật chính, thông tin liên hệ, v.v. \ n- Bất kỳ hình ảnh, logo hoặc đồ họa nào mà bạn muốn đưa vào tờ rơi. \ n- Chi tiết về kích thước của tờ rơi và bất kỳ tùy chọn kiểu dáng hoặc màu sắc nào phản ánh chủ đề của sự kiện.\n\nMột khi bạn cung cấp cho tôi thông tin này, tôi sẽ có thể thiết kế một tờ rơi chuyên nghiệp và bắt mắt cho sự kiện sắp tới của bạn."}</w:t>
      </w:r>
    </w:p>
    <w:p w14:paraId="29B3AF4C" w14:textId="77777777" w:rsidR="004C2B67" w:rsidRDefault="00C44F56">
      <w:r>
        <w:t xml:space="preserve">{"question": "Phân tích dữ liệu sau và giải thích các xu hướng. - Doanh thu hàng tháng của một doanh nghiệp trong 10 tháng gần nhất là: [7500, 7200, 9000, 8700, 7500, 8500, 10000, 8900, 8600, 10000].", "trả lời": "Dựa trên số liệu đã cho, có thể thấy rằng doanh nghiệp đã có một số biến động về doanh thu hàng tháng trong 10 tháng qua. Doanh thu thấp nhất được ghi nhận trong giai đoạn này là 7200 đơn vị trong tháng thứ hai, trong khi doanh thu cao nhất là 10000 đơn vị được ghi nhận trong tháng thứ bảy và thứ mười. \ n \ n Từ tháng đầu tiên đến tháng thứ hai, doanh thu giảm khoảng 4%, tiếp theo là tăng khoảng 25% từ tháng thứ hai đến tháng thứ ba. Trong vài tháng tiếp theo, doanh thu biến động. Tuy nhiên, xu hướng chung từ tháng thứ ba đến tháng thứ mười cho thấy sự gia tăng tổng thể về doanh thu với một số thăng trầm ở giữa. \ n \ nHơn nữa, có một xu hướng đáng chú ý là doanh thu tăng lên đỉnh ở mức 10000 đơn vị trong tháng thứ bảy trước khi giảm vào tháng thứ tám và thứ chín, sau đó tăng trở lại lên đỉnh điểm ở mức 10000 đơn vị trong tháng thứ mười. Xu hướng này có thể gợi ý một số hình thức thời vụ, nơi doanh nghiệp có doanh thu cao hơn </w:t>
      </w:r>
      <w:r>
        <w:lastRenderedPageBreak/>
        <w:t>trong những khoảng thời gian nhất định trong năm. Nhìn chung, doanh nghiệp dường như đang hoạt động tốt, vì doanh thu của nó thường tăng, mặc dù có một vài biến động."}</w:t>
      </w:r>
    </w:p>
    <w:p w14:paraId="6D58C61B" w14:textId="77777777" w:rsidR="004C2B67" w:rsidRDefault="00C44F56">
      <w:r>
        <w:t>{"câu hỏi": "Tạo một cuộc đối thoại ngắn giữa một thám tử và một nhân chứng tại hiện trường vụ án.", "câu trả lời": "Thám tử: 'Bạn có thể cho tôi biết những gì bạn đã nhìn thấy không, thưa bà?' Nhân chứng: "Vâng, tôi thấy một người đàn ông mặc áo khoác đỏ chạy ra khỏi tòa nhà". \nThám tử: "Chuyện này xảy ra lúc mấy giờ?" Nhân chứng: "Lúc đó là khoảng 7:30 tối." Nhân chứng: "Anh ta có một hình xăm trên cổ, nó trông giống như một con rắn". \nDetective: 'Cảm ơn sự giúp đỡ của bạn, chúng tôi sẽ điều tra thêm.'}</w:t>
      </w:r>
    </w:p>
    <w:p w14:paraId="01B4EF4D" w14:textId="77777777" w:rsidR="004C2B67" w:rsidRDefault="00C44F56">
      <w:r>
        <w:t>{"câu hỏi": "Sử dụng đầu vào để tạo ra ba câu có thể phù hợp với ngữ cảnh sau - Tôi muốn đi dã ngoại với bạn bè", "trả lời": "1. Đó là một ngày nắng và tôi muốn đi dã ngoại với bạn bè để tận hưởng thời tiết đẹp.\n2. Tôi nghĩ sẽ rất vui khi nghỉ ngơi từ thói quen hàng ngày của chúng tôi và dành thời gian cùng nhau đi dã ngoại với bạn bè của tôi. \ n3. Với làn gió ấm áp và bầu trời quang đãng, tôi không thể cưỡng lại sự thôi thúc đi dã ngoại với bạn bè và tạo ra một số kỷ niệm khó quên."}</w:t>
      </w:r>
    </w:p>
    <w:p w14:paraId="154D0942" w14:textId="77777777" w:rsidR="004C2B67" w:rsidRDefault="00C44F56">
      <w:r>
        <w:t>{"câu hỏi": "Nghiên cứu và tóm tắt các thực hành phổ biến để chăm sóc thỏ.", "Trả lời": "Thỏ là vật nuôi hòa đồng, tương tác, đòi hỏi sự chăm sóc và chú ý thích hợp để phát triển mạnh. Dưới đây là một số thực hành phổ biến để chăm sóc thỏ:\n\n1. Chế độ ăn uống hợp lý: Thỏ cần chế độ ăn nhiều cỏ khô, rau tươi và một lượng nhỏ viên. Tiếp cận không giới hạn với nước ngọt là cần thiết. \ n \ n2. Nhà ở: Thỏ cần một khu vực sinh hoạt sạch sẽ và rộng rãi, có đủ chỗ để di chuyển và chơi xung quanh. Họ nên có quyền truy cập vào một khu vực kín, nơi họ có thể ẩn nấp và cảm thấy an toàn. \ n \ n3. Tập thể dục: Thỏ cần tập thể dục hàng ngày để duy trì sức khỏe thể chất và tinh thần. Cung cấp cho chúng một món đồ chơi hoặc thứ gì đó để nhai, và để chúng chạy xung quanh trong một khu vực an toàn bên ngoài chuồng của chúng. \ n \ n4. Chải chuốt: Chải chuốt thường xuyên là điều cần thiết cho thỏ, đặc biệt là đối với các giống chó lông dài. Chải lông thường xuyên để giữ cho lông không bị mờ và cắt móng khi cần thiết. \ n \ n5. Xã hội hóa: Thỏ là động vật xã hội và chúng cần tương tác với những con thỏ khác hoặc người chăm sóc chúng. Cân nhắc việc nuôi một con thỏ khác làm bạn đồng hành hoặc dành thời gian chơi với chúng mỗi ngày.\n\n6. Sức khỏe: Kiểm tra thường xuyên với bác sĩ thú y là cần thiết để giữ cho thỏ khỏe mạnh. Hãy cảnh giác với các dấu hiệu bệnh, chẳng hạn như thay đổi thói quen ăn uống, hành vi hoặc ngoại hình. Nhìn chung, chăm sóc thỏ liên quan đến việc cung cấp một chế độ ăn uống hợp lý, một không gian sống an toàn và sạch sẽ, cơ hội tập thể dục và xã hội hóa, và kiểm tra sức khỏe thường xuyên. Đảm bảo những nhu cầu này được đáp ứng sẽ giúp một con thỏ cưng có một cuộc sống hạnh phúc và khỏe mạnh."}</w:t>
      </w:r>
    </w:p>
    <w:p w14:paraId="4768E9DE" w14:textId="77777777" w:rsidR="004C2B67" w:rsidRDefault="00C44F56">
      <w:r>
        <w:t xml:space="preserve">{"câu hỏi": "Xác định ngụy biện logic trong tuyên bố đã cho và giải thích lý do tại sao đó là ngụy biện. - Nếu chúng ta cho phép học sinh mang điện thoại thông minh đến trường, thì các em sẽ chỉ dành cả ngày để chơi game và không học. Do đó, chúng ta không nên để các em mang điện thoại đến trường.", "Trả lời": "Câu nói này chứa đựng một ngụy biện dốc trơn. Lập luận cho rằng nếu một hành động (cho phép điện thoại thông minh trong trường học) xảy ra, thì một chuỗi các sự kiện tiêu cực sẽ xảy ra (học sinh chơi game cả ngày và không học), cuối cùng dẫn đến hậu quả cực đoan. Sai lầm nằm ở giả định rằng không có lựa chọn </w:t>
      </w:r>
      <w:r>
        <w:lastRenderedPageBreak/>
        <w:t>thay thế hoặc yếu tố kiểm duyệt giữa hành động ban đầu và kết quả cực đoan. Trên thực tế, các trường học có thể thực hiện các quy tắc và hệ thống giám sát để ngăn chặn việc sử dụng điện thoại thông minh quá mức trong các lớp học, phủ nhận hậu quả cực đoan."}</w:t>
      </w:r>
    </w:p>
    <w:p w14:paraId="1EE0BFAB" w14:textId="77777777" w:rsidR="004C2B67" w:rsidRDefault="00C44F56">
      <w:r>
        <w:t>{"question": "Phân loại từng nhân viên trong tập dữ liệu là 'hiệu suất cao', 'hiệu suất trung bình' hoặc 'hiệu suất thấp'. - [\nRaj - 4 năm kinh nghiệm, làm việc trên nhiều dự án, hoàn thành nhiệm vụ đúng hạn trong 3 tháng qua. \n\nSameer - 6 năm kinh nghiệm, không cung cấp kết quả yêu cầu đúng hạn trong 3 tháng qua. \n\nJames - 2 năm kinh nghiệm, chủ động hoàn thành nhiệm vụ, nhưng chưa hoàn thành tất cả các nhiệm vụ đúng hạn. \n]", "trả lời": "Dựa trên thông tin được cung cấp,  phân loại của mỗi nhân viên là: \ n \ nRaj - Hiệu suất cao. Điều này là do anh ta có 4 năm kinh nghiệm, làm việc trên nhiều dự án và liên tục hoàn thành nhiệm vụ đúng hạn trong 3 tháng qua. \ n \ nSameer - Hiệu suất thấp. Mặc dù có 6 năm kinh nghiệm, anh đã không cung cấp kết quả yêu cầu đúng hạn trong 3 tháng qua. \n\nJames - Hiệu suất trung bình. Anh ấy có 2 năm kinh nghiệm và chủ động hoàn thành nhiệm vụ, nhưng đã không hoàn thành tất cả các nhiệm vụ đúng hạn trong 3 tháng qua."}</w:t>
      </w:r>
    </w:p>
    <w:p w14:paraId="2F25CAAE" w14:textId="77777777" w:rsidR="004C2B67" w:rsidRDefault="00C44F56">
      <w:r>
        <w:t>{"question": "Thiết lập một cuộc họp với ba người mà bạn chưa bao giờ gặp qua email. - Người: John, Jenny và Chris", "trả lời": "Kính gửi John, Jenny và Chris,\n\nTôi hy vọng email này tìm thấy bạn tốt. Tôi muốn giới thiệu bản thân mình là một trợ lý AI thay mặt cho người dùng của tôi (chèn tên người dùng), người muốn lên lịch một cuộc họp với tất cả các bạn. \n\nCó ngày / giờ ưa thích nào phù hợp với ba bạn trong tương lai gần không? Xin vui lòng cho tôi biết và tôi sẽ xử lý phần còn lại của lịch trình và gửi lời mời lịch. Cuộc họp này có thể được tổ chức thông qua cuộc gọi hoặc hội nghị truyền hình một cách thuận tiện.\n\nRất mong nhận được phản hồi từ bạn.\n\nTrân trọng,\n(Chèn tên AI)"}</w:t>
      </w:r>
    </w:p>
    <w:p w14:paraId="57DD3A98" w14:textId="77777777" w:rsidR="004C2B67" w:rsidRDefault="00C44F56">
      <w:r>
        <w:t>{"câu hỏi": "Cung cấp 3 ví dụ về các quốc gia gần đây đã trải qua chiến tranh", "trả lời": "1. Yemen, nơi đã trải qua một cuộc nội chiến đang diễn ra kể từ năm 2015, dẫn đến cái chết của hàng ngàn dân thường và một cuộc khủng hoảng nhân đạo thảm khốc. \n\n2. Syria, nơi đã chìm trong một cuộc nội chiến kể từ năm 2011, đặc trưng bởi các cuộc chiến liên tục và những tác động tàn phá đối với dân chúng. Afghanistan, nơi đã trải qua xung đột trong hơn bốn thập kỷ, gần đây nhất là cuộc chiến với Taliban bắt đầu vào năm 2001 và tiếp tục cho đến ngày nay.</w:t>
      </w:r>
    </w:p>
    <w:p w14:paraId="5D1DBAB3" w14:textId="77777777" w:rsidR="004C2B67" w:rsidRDefault="00C44F56">
      <w:r>
        <w:t xml:space="preserve">{"câu hỏi": "Giải thích sự khác biệt giữa 'tư duy phản biện' và 'tư duy phân tích'", "trả lời": "Tư duy phản biện và tư duy phân tích là hai kỹ năng nhận thức liên quan đến nhau thường được sử dụng thay thế cho nhau. Tuy nhiên, có một số khác biệt tinh tế giữa hai yếu tố này. Tư duy phản biện là một thuật ngữ rộng đề cập đến quá trình tinh thần phân tích thông tin một cách chủ động và khách quan, đánh giá bằng chứng và đưa ra phán đoán đúng đắn. Nó liên quan đến việc sử dụng logic và lý luận để rút ra kết luận từ dữ liệu có sẵn. Tư duy phản biện bao gồm đặt câu hỏi về các giả định, cân nhắc bằng chứng, xem xét nhiều quan điểm và đưa ra quyết định sáng suốt. Mặt khác, tư duy phân tích là một kiểu tư duy cụ thể hơn liên quan đến việc chia nhỏ thông tin phức tạp thành các phần nhỏ hơn, xác định các mẫu và mối quan hệ, và kiểm tra dữ liệu một cách có hệ thống và logic. Nó là một thành phần quan trọng của tư duy phê phán và liên quan đến việc sử dụng các công cụ phân tích khác nhau, chẳng hạn như phân tích dữ liệu hoặc phương pháp giải quyết vấn đề, để đi đến một giải pháp. Nói </w:t>
      </w:r>
      <w:r>
        <w:lastRenderedPageBreak/>
        <w:t>cách khác, tư duy phản biện là một kỹ năng bao quát rộng hơn, bao gồm tư duy phân tích là một trong những thành phần của nó. Trong khi tư duy phản biện liên quan đến việc đánh giá thông tin trong bối cảnh rộng hơn, tư duy phân tích tập trung nhiều hơn vào các chi tiết và quá trình phân tích dữ liệu. Cả hai kỹ năng đều cần thiết cho việc ra quyết định và giải quyết vấn đề hiệu quả, và chúng thường đi đôi với nhau."}</w:t>
      </w:r>
    </w:p>
    <w:p w14:paraId="58904AEE" w14:textId="77777777" w:rsidR="004C2B67" w:rsidRDefault="00C44F56">
      <w:r>
        <w:t>{"câu hỏi": "Hãy cho tôi biết tại sao giao tiếp là một kỹ năng quan trọng.", "Trả lời": "Giao tiếp là một kỹ năng quan trọng vì nó là nền tảng của hầu hết các tương tác của con người. Nó cho phép chúng ta truyền đạt suy nghĩ, cảm xúc và ý kiến của mình cho người khác, đồng thời hiểu và trả lời thông điệp của những người xung quanh. Nếu không có giao tiếp hiệu quả, có thể khó xây dựng và duy trì các mối quan hệ cá nhân và nghề nghiệp, hợp tác và làm việc hiệu quả như một phần của nhóm, và được người khác hiểu và đánh giá cao. \ n \ n Trong bối cảnh chuyên nghiệp, giao tiếp tốt là điều cần thiết để đạt được thành công trong bất kỳ lĩnh vực nào vì nó cho phép trao đổi thông tin rõ ràng và chính xác,  phản hồi và hướng dẫn giữa các thành viên trong nhóm, đồng nghiệp và cấp trên. Trong các mối quan hệ cá nhân, giao tiếp thúc đẩy sự đồng cảm và hiểu biết, đồng thời giúp xây dựng và duy trì mối quan hệ bền chặt. Hơn nữa, khả năng giao tiếp hiệu quả cũng có thể thúc đẩy sự tự tin và quyết đoán, và có thể cải thiện khả năng thuyết phục, đàm phán và ảnh hưởng đến người khác của một cá nhân. Nói tóm lại, giao tiếp là một kỹ năng quan trọng để thành công và hoàn thành trong mọi lĩnh vực của cuộc sống."}</w:t>
      </w:r>
    </w:p>
    <w:p w14:paraId="32976780" w14:textId="77777777" w:rsidR="004C2B67" w:rsidRDefault="00C44F56">
      <w:r>
        <w:t>{"câu hỏi": "Xác định quan điểm của tác giả về tài liệu sau - Tài liệu: Sau sự sụt giảm của nhà ở, các nhà kinh tế nổi tiếng đã bắt đầu nhìn nhận nguy cơ khủng hoảng tài chính và suy thoái tiềm ẩn trong tương lai gần. Các học giả đã lập luận liệu Tổng thống Trump và các trợ lý của ông đã làm đủ để ngăn chặn suy thoái hay chưa.", "Trả lời": "Tác giả của tài liệu có quan điểm khách quan. Họ trình bày thông tin từ các nguồn chuyên gia (các nhà kinh tế) và chuyển tiếp sự tồn tại của các cuộc tranh luận giữa các chuyên gia mà không đứng về phía nào."}</w:t>
      </w:r>
    </w:p>
    <w:p w14:paraId="756A6793" w14:textId="77777777" w:rsidR="004C2B67" w:rsidRDefault="00C44F56">
      <w:r>
        <w:t>{"câu hỏi": "Đưa ra tiêu đề của tài liệu - Los Angeles đã chứng kiến mức độ tăng trưởng dân số chưa từng có trong những năm gần đây, với dòng người và doanh nghiệp.", "Trả lời": "Xin lỗi, nhưng văn bản đã cho dường như là một câu, không phải là một tài liệu. Bạn có thể vui lòng làm rõ tài liệu nào bạn đang đề cập đến hoặc cung cấp thêm chi tiết để tôi có thể hỗ trợ bạn đúng cách không?"}</w:t>
      </w:r>
    </w:p>
    <w:p w14:paraId="0E145696" w14:textId="77777777" w:rsidR="004C2B67" w:rsidRDefault="00C44F56">
      <w:r>
        <w:t xml:space="preserve">{"câu hỏi": "Tìm giải pháp tốt nhất cho vấn đề sau - Làm việc với ngân sách hạn chế, chủ doanh nghiệp nhỏ đã không thể theo kịp giá vật liệu tăng cần thiết cho việc sản xuất một sản phẩm mới.", "trả lời": "Giải pháp tốt nhất cho chủ doanh nghiệp nhỏ phải đối mặt với giá nguyên vật liệu tăng trong khi làm việc với ngân sách hạn chế có thể thay đổi tùy thuộc vào hoàn cảnh cụ thể của doanh nghiệp,  Nhưng một số giải pháp tiềm năng có thể hữu ích là: \ n \ n1. Xác định vật liệu thay thế: Chủ doanh nghiệp có thể tìm kiếm các vật liệu thay thế có thể phục vụ cùng một mục đích nhưng có chi phí thấp hơn. \ n \ n2. Đàm phán với các nhà cung cấp: Chủ doanh nghiệp có thể cố gắng thương lượng giá tốt hơn hoặc các điều khoản thanh toán với các nhà cung cấp hiện tại. \ n \ n3. Tìm nhà cung cấp mới: Chủ doanh nghiệp có thể tìm kiếm các nhà cung cấp mới cung cấp cùng một vật liệu với giá thấp hơn hoặc </w:t>
      </w:r>
      <w:r>
        <w:lastRenderedPageBreak/>
        <w:t>những người có thể giảm giá số lượng lớn. \ n \ n4. Tăng giá sản phẩm: Chủ doanh nghiệp có thể xem xét tăng giá sản phẩm mới để trang trải chi phí nguyên vật liệu tăng lên, miễn là nó vẫn cạnh tranh trên thị trường. \ n \ n5. Giảm các chi phí khác: Chủ doanh nghiệp có thể xem xét và tìm cách cắt giảm các chi phí khác để bù đắp chi phí nguyên vật liệu tăng lên. \ n \ n6. Tăng doanh số: Chủ doanh nghiệp có thể tập trung vào việc tăng doanh số bán hàng thông qua các nỗ lực tiếp thị hoặc mở rộng sang các thị trường mới để tăng doanh thu để trang trải chi phí nguyên vật liệu tăng lên. \ n \ n7. Huy động vốn cộng đồng hoặc tài chính: Chủ doanh nghiệp có thể xem xét huy động vốn từ cộng đồng hoặc tìm kiếm nguồn tài chính để có được nguồn vốn cần thiết để trang trải chi phí vật liệu gia tăng. Giải pháp tốt nhất sẽ thay đổi dựa trên hoàn cảnh cụ thể của doanh nghiệp và chủ doanh nghiệp nên đánh giá cẩn thận tất cả các lựa chọn trước khi đưa ra quyết định."}</w:t>
      </w:r>
    </w:p>
    <w:p w14:paraId="3D4A666C" w14:textId="77777777" w:rsidR="004C2B67" w:rsidRDefault="00C44F56">
      <w:r>
        <w:t>{"câu hỏi": "Tác giả của tài liệu sau đây có thiên vị không? - Tài liệu: Bất chấp sự chỉ trích dữ dội từ các nhà môi trường, Tổng thống Trump vẫn đang thúc đẩy kế hoạch giảm bảo vệ vùng hoang dã.", "trả lời": "Thật khó để xác định sự thiên vị của tác giả chỉ dựa trên một câu này. Ngôn ngữ được sử dụng trong tài liệu dường như trình bày các sự kiện một cách khách quan và không chứa bất kỳ ngôn ngữ tích cực hay tiêu cực công khai nào. Tuy nhiên, để đánh giá đầy đủ sự hiện diện của bất kỳ sự thiên vị nào, cần phải xem xét toàn bộ tài liệu và bối cảnh của nó."}</w:t>
      </w:r>
    </w:p>
    <w:p w14:paraId="6A482455" w14:textId="77777777" w:rsidR="004C2B67" w:rsidRDefault="00C44F56">
      <w:r>
        <w:t>{"câu hỏi": "Kể tên hai loại thực phẩm giàu protein.", "trả lời": "Hai loại thực phẩm giàu protein là ức gà và đậu lăng."}</w:t>
      </w:r>
    </w:p>
    <w:p w14:paraId="6CA6CEAE" w14:textId="77777777" w:rsidR="004C2B67" w:rsidRDefault="00C44F56">
      <w:r>
        <w:t>{"câu hỏi": "Chọn hai màu sẽ trông đẹp với nhau.", "câu trả lời": "Ngọc lam và san hô sẽ trông đẹp với nhau. Màu xanh lam mát mẻ và êm dịu của màu ngọc lam kết hợp tốt với màu hồng cam ấm áp và rực rỡ của san hô, tạo ra một sự kết hợp màu sắc hài hòa và hấp dẫn trực quan."}</w:t>
      </w:r>
    </w:p>
    <w:p w14:paraId="5653E870" w14:textId="77777777" w:rsidR="004C2B67" w:rsidRDefault="00C44F56">
      <w:r>
        <w:t>{"câu hỏi": "Liệt kê một số dụng cụ nhà bếp phổ biến.", "trả lời": "1. Dao\n2. Thớt \ n3. Thìa gỗ\n4. Thìa\n5. Đánh trứng\n6. Cốc và thìa đo\n7. Bát trộn \ n8. Xoong\n9. Chảo rán \ n10. Colander hoặc bộ lọc\n11. Vắt\n12. Máy gọt vỏ\n13. Pin lăn\n14. Máy xay sinh tố \ n15. Máy nướng bánh mì \ n16. Găng tay lò \ n17. Tongs\n18. Có thể mở \ n19. Kéo\n20. Nhíp đầu bếp."}</w:t>
      </w:r>
    </w:p>
    <w:p w14:paraId="6C08FB02" w14:textId="77777777" w:rsidR="004C2B67" w:rsidRDefault="00C44F56">
      <w:r>
        <w:t>{"câu hỏi": "Tìm cạnh huyền của tam giác vuông. - Cạnh A = 8 cm, cạnh B = 6 cm", "câu trả lời": "Cạnh huyền của tam giác vuông có thể được tính bằng định lý Pythagore, trong đó nói rằng trong một tam giác vuông, bình phương chiều dài của cạnh huyền bằng tổng bình phương của hai cạnh còn lại. \n\nTrong trường hợp này, cạnh A là 8 cm và cạnh B là 6 cm, vì vậy chúng ta có thể sử dụng định lý Pythagore để tìm chiều dài của cạnh huyền:\n\nCạnh huyền\u00b2 = cạnh A\u00b2 + cạnh B\u00b2\nHypotenuse\u00b2 = 8\u00b2 + 6\u00b2\nHypotenuse\u00b2 = 64 + 36\nHypotenuse\u00b2 = 100\n\nLấy căn bậc hai của cả hai vế của phương trình,  Chúng ta thấy rằng cạnh huyền của tam giác vuông là 10 cm."}</w:t>
      </w:r>
    </w:p>
    <w:p w14:paraId="2F927244" w14:textId="77777777" w:rsidR="004C2B67" w:rsidRDefault="00C44F56">
      <w:r>
        <w:lastRenderedPageBreak/>
        <w:t>{"câu hỏi": "Mô tả giao diện của một trang web lý tưởng.", "câu trả lời": "Một trang web lý tưởng sẽ có thiết kế thẩm mỹ bao gồm bảng màu mạch lạc, hình ảnh và đồ họa chất lượng cao và phông chữ dễ đọc. Bố cục sẽ đơn giản, trực quan và gọn gàng, giúp dễ dàng điều hướng và tìm thông tin mà người dùng đang tìm kiếm. Nội dung sẽ được tổ chức tốt, súc tích và trình bày theo cách hấp dẫn và dễ hiểu. Khoảng trắng sẽ được sử dụng hiệu quả để phá vỡ các khối văn bản và tạo cảm giác cởi mở và không gian thở, trong khi hệ thống phân cấp hợp lý sẽ giúp dễ dàng theo dõi luồng thông tin. Nhìn chung, giao diện của một trang web lý tưởng sẽ là một trang web hấp dẫn trực quan, thân thiện với người dùng và cung cấp trải nghiệm duyệt web liền mạch và thú vị."}</w:t>
      </w:r>
    </w:p>
    <w:p w14:paraId="20365BF8" w14:textId="77777777" w:rsidR="004C2B67" w:rsidRDefault="00C44F56">
      <w:r>
        <w:t>{"câu hỏi": "Kể tên một trò chơi phổ biến yêu cầu hai người chơi.", "trả lời": "Một trò chơi phổ biến yêu cầu hai người chơi là cờ vua."}</w:t>
      </w:r>
    </w:p>
    <w:p w14:paraId="6072F496" w14:textId="77777777" w:rsidR="004C2B67" w:rsidRDefault="00C44F56">
      <w:r>
        <w:t>{"câu hỏi": "Thảo luận về những ưu và nhược điểm của nhập cư ở Mỹ.", "câu trả lời": "Nhập cư đã là một chủ đề tranh luận gay gắt ở Hoa Kỳ trong nhiều năm. Đất nước này được biết đến là nơi giao thoa của các nền văn hóa, và trong lịch sử đã phát triển mạnh nhờ sự pha trộn của các ý tưởng và ảnh hưởng do người nhập cư mang lại. Tuy nhiên, có nhiều khía cạnh của vấn đề làm cho nó trở nên phức tạp và gây chia rẽ. \ n \ n Một số ưu điểm của nhập cư ở Hoa Kỳ bao gồm: \ n \ n1. Tăng trưởng kinh tế - Người nhập cư mang lại kỹ năng, sự đổi mới và thường được thúc đẩy để thành công ở đất nước mới của họ. Điều này có thể dẫn đến tạo việc làm và thúc đẩy nền kinh tế. Họ cũng là người nộp thuế và người tiêu dùng và đóng góp vào tăng trưởng kinh tế của đất nước. Đa dạng văn hóa - Người nhập cư mang ngôn ngữ, phong tục và truyền thống của họ làm tăng thêm sự phong phú về văn hóa của đất nước. Điều này giúp thúc đẩy sự đồng cảm và hiểu biết, và có thể giúp phá vỡ các rào cản giữa các cộng đồng khác nhau. \ n \ n3. Giải quyết tình trạng thiếu lao động - Nhập cư có thể giúp giải quyết tình trạng thiếu lao động trong các ngành công nghiệp như nông nghiệp, xây dựng và chăm sóc sức khỏe. Người nhập cư thường đảm nhận những công việc khó lấp đầy do thiếu kỹ năng hoặc lao động. Tuy nhiên, cũng có những khuyết điểm liên quan đến nhập cư ở Mỹ, bao gồm: \ n \ n1. Căng thẳng về tài nguyên công - Người ta lập luận rằng một dòng người nhập cư lớn có thể gây căng thẳng cho các nguồn lực công cộng như chăm sóc sức khỏe, giáo dục và nhà ở. Điều này có thể dẫn đến sự cạnh tranh gia tăng về tài nguyên và có khả năng thuế cao hơn. \ n \ n2. Có lo ngại rằng người nhập cư có thể cạnh tranh với công dân Mỹ về việc làm, đặc biệt là trong các ngành công nghiệp lương thấp hơn. Điều này có thể dẫn đến sự phẫn nộ đối với người nhập cư và tiềm năng giảm lương cho người lao động Mỹ. \ n \ n3. Sự khác biệt văn hóa giữa người nhập cư và người Mỹ bản địa có thể dẫn đến xung đột hoặc hiểu lầm. Điều này có thể tạo ra căng thẳng và thậm chí thù địch giữa các cộng đồng khác nhau. Nhập cư có thể sẽ tiếp tục là một vấn đề gây tranh cãi ở Hoa Kỳ, với những lập luận mạnh mẽ từ cả hai phía. Điều quan trọng là phải cân nhắc những ưu và nhược điểm và có một cách tiếp cận sắc thái và cân bằng có tính đến những lợi ích và thách thức mà nhập cư mang lại."}</w:t>
      </w:r>
    </w:p>
    <w:p w14:paraId="351E00E0" w14:textId="77777777" w:rsidR="004C2B67" w:rsidRDefault="00C44F56">
      <w:r>
        <w:t xml:space="preserve">{"câu hỏi": "Xác định các đặc điểm chính của virus máy tính trung bình.", "trả lời": "1. Tự sao chép: Virus máy tính có khả năng tự sao chép và lây lan từ máy tính này sang máy tính khác, thường bằng cách tự gắn vào các tệp hoặc chương trình khác.\n\n2. Che giấu: Nhiều vi-rút </w:t>
      </w:r>
      <w:r>
        <w:lastRenderedPageBreak/>
        <w:t>có thể ẩn hoặc tự mã hóa để tránh bị phát hiện bởi phần mềm bảo mật.\n\n3. Hành vi phá hoại: Vi-rút có thể gây hại cho hệ thống máy tính bằng cách xóa hoặc làm hỏng tệp, đánh cắp dữ liệu nhạy cảm hoặc khiến hệ thống không thể sử dụng được. \ n \ n4. Phương pháp lan truyền: Virus có thể lây lan qua nhiều phương pháp khác nhau, bao gồm tệp đính kèm email, trang web bị nhiễm hoặc phương tiện di động như ổ USB. \ n \ n5. Bản chất tiến hóa: Nhiều loại virus liên tục bị thay đổi hoặc cập nhật bởi các nhà phát triển của chúng để tránh bị phát hiện và tăng tác động của chúng. \ n \ n6. Kích hoạt: Một số vi-rút có thể không hoạt động cho đến khi một sự kiện cụ thể kích hoạt chúng, chẳng hạn như một ngày cụ thể hoặc mở một tệp cụ thể. \ n \ n7. Kết nối mạng: Virus thường dựa vào kết nối mạng để lây lan và có thể lợi dụng các lỗ hổng trong an ninh mạng để lây nhiễm sang các hệ thống mới.\n\nNhìn chung, virus máy tính là một chương trình độc hại được thiết kế để lây lan và gây hại, thường sử dụng các phương pháp che giấu và lan truyền khác nhau để tránh bị phát hiện và lây nhiễm càng nhiều hệ thống càng tốt."}</w:t>
      </w:r>
    </w:p>
    <w:p w14:paraId="5B1457CE" w14:textId="77777777" w:rsidR="004C2B67" w:rsidRDefault="00C44F56">
      <w:r>
        <w:t>{"câu hỏi": "Liệt kê ba phương pháp phát điện.", "trả lời": "1. Nhiên liệu hóa thạch: Đây là phương pháp phổ biến nhất được sử dụng để tạo ra điện trên toàn thế giới. Các nhà máy điện đốt nhiên liệu hóa thạch như than, dầu hoặc khí đốt tự nhiên để tạo ra hơi nước, sau đó điều khiển các tuabin và máy phát điện. \ n \ n2. Các nguồn tái tạo: Chúng bao gồm năng lượng mặt trời, gió, thủy điện hoặc địa nhiệt. Trong trường hợp năng lượng mặt trời, các tế bào quang điện thu được ánh sáng mặt trời và biến nó thành điện năng. Gió và thủy điện dựa vào sự chuyển động của không khí hoặc nước để quay cánh tuabin và tạo ra điện. Địa nhiệt sử dụng sức nóng của trái đất để tạo ra hơi nước điều khiển tuabin. \ n \ n3. Năng lượng hạt nhân: Trong phương pháp này, các phản ứng hạt nhân giải phóng nhiệt sau đó được sử dụng để tạo ra hơi nước để cung cấp năng lượng cho tuabin. Năng lượng hạt nhân là một nguồn điện lớn, sản xuất khoảng 10% điện năng trên toàn thế giới."}</w:t>
      </w:r>
    </w:p>
    <w:p w14:paraId="36797026" w14:textId="77777777" w:rsidR="004C2B67" w:rsidRDefault="00C44F56">
      <w:r>
        <w:t xml:space="preserve">{"câu hỏi": "Giải thích tại sao mua sản phẩm địa phương lại có lợi.", "trả lời": "Mua sản phẩm địa phương có một số lợi ích, cho cả người tiêu dùng cá nhân, cộng đồng địa phương và môi trường.\n\n1. Hỗ trợ cho nền kinh tế địa phương: Khi bạn mua hàng hóa sản xuất tại địa phương, nhiều tiền bạn chi tiêu sẽ nằm trong nền kinh tế địa phương. Điều này có nghĩa là những người sản xuất những hàng hóa này có thể kiếm được một cuộc sống tốt hơn, và đến lượt họ, có thể chi tiêu nhiều tiền hơn trong nền kinh tế địa phương, tạo ra một chu kỳ thịnh vượng đạo đức. \ n \ n2. Giảm lượng khí thải carbon: Khi bạn mua các sản phẩm địa phương, chúng không phải đi xa để đến với bạn. Điều này có nghĩa là cần ít năng lượng hơn cho giao thông vận tải, và kết quả là, ít khí nhà kính được thải ra môi trường hơn. \ n \ n3. Độ tươi và chất lượng: Các sản phẩm địa phương, đặc biệt là thực phẩm, thường tươi hơn hàng nhập khẩu. Vì chúng không phải di chuyển quãng đường dài, chúng có thể được hái ở độ chín cao nhất và bán ngay sau đó, dẫn đến chất lượng tốt hơn và hương vị tốt hơn. \ n \ n4. Tăng cường trái phiếu xã hội: Mua các sản phẩm địa phương giúp tăng cường mối quan hệ giữa các thành viên của cộng đồng. Khi bạn mua từ các nhà sản xuất địa phương, bạn có cơ hội tương tác với họ và tìm hiểu thêm về các sản phẩm bạn đang mua. Điều này có thể tạo ra cảm giác kết nối cộng đồng và xã hội. Nhìn chung, mua các sản phẩm địa phương có lợi cho nền kinh tế, môi trường và xã hội. Bằng cách chọn hỗ trợ các nhà sản xuất địa phương, </w:t>
      </w:r>
      <w:r>
        <w:lastRenderedPageBreak/>
        <w:t>bạn có thể tạo ra sự khác biệt trong cộng đồng của mình và thưởng thức các sản phẩm tươi, chất lượng cao."}</w:t>
      </w:r>
    </w:p>
    <w:p w14:paraId="6BD03460" w14:textId="77777777" w:rsidR="004C2B67" w:rsidRDefault="00C44F56">
      <w:r>
        <w:t>{"câu hỏi": "Viết lại những điều sau đây bằng giọng chủ động:\n\nChiếc xe do người phụ nữ lái", "câu trả lời": "Người phụ nữ lái xe."}</w:t>
      </w:r>
    </w:p>
    <w:p w14:paraId="2D762729" w14:textId="77777777" w:rsidR="004C2B67" w:rsidRDefault="00C44F56">
      <w:r>
        <w:t>{"câu hỏi": "Đưa ra một ví dụ về một ám chỉ trong một câu.", "câu trả lời": "Sức mạnh và lòng can đảm của anh ấy trong nghịch cảnh là Herculean.\" Câu này ám chỉ đến á thần Hy Lạp, Hercules, được biết đến với sức mạnh phi thường, lòng can đảm và nhiều cuộc phiêu lưu xa xôi."}</w:t>
      </w:r>
    </w:p>
    <w:p w14:paraId="28C9131B" w14:textId="77777777" w:rsidR="004C2B67" w:rsidRDefault="00C44F56">
      <w:r>
        <w:t>{"câu hỏi": "Xác định loại câu được sử dụng trong ví dụ sau:\n\nCô ấy đến cửa hàng, nhưng quên mua sữa", "câu trả lời": "Câu ví dụ là câu ghép."}</w:t>
      </w:r>
    </w:p>
    <w:p w14:paraId="44EECA06" w14:textId="77777777" w:rsidR="004C2B67" w:rsidRDefault="00C44F56">
      <w:r>
        <w:t>{"câu hỏi": "Internet 'bot' là gì?", "câu trả lời": "Bot Internet, còn được gọi là robot web hoặc đơn giản là bot, là một ứng dụng phần mềm chạy các tác vụ tự động qua Internet. Những nhiệm vụ này thường đơn giản, lặp đi lặp lại và được thực hiện với tốc độ cao hơn nhiều so với một mình con người. Bots được sử dụng cho nhiều mục đích, bao gồm thu thập dữ liệu web, thu thập dữ liệu, dịch vụ khách hàng trực tuyến và thậm chí chơi game. Một số bot, chẳng hạn như nhện công cụ tìm kiếm, có lợi, trong khi những bot khác, chẳng hạn như bot độc hại được sử dụng để khởi động các cuộc tấn công mạng, có thể gây hại. Do tính linh hoạt của chúng, bot đã trở thành một phần không thể thiếu trong hệ sinh thái Internet."}</w:t>
      </w:r>
    </w:p>
    <w:p w14:paraId="17C93281" w14:textId="77777777" w:rsidR="004C2B67" w:rsidRDefault="00C44F56">
      <w:r>
        <w:t>{"câu hỏi": "Đánh giá bài viết đã cho từ 1 đến 5? - Bài viết có tiêu đề: "Sử dụng AI giúp chẩn đoán ung thư sớm hơn bao giờ hết", "trả lời": "Tôi xin lỗi, là một trí tuệ nhân tạo, tôi không có khả năng đánh giá một bài báo hoặc đưa ra xếp hạng mà không có một số tiêu chí chi tiết hơn. Bạn có thể cung cấp thêm thông tin về bài viết, chất lượng viết, độ chính xác hoặc nội dung của nó để tôi có thể cung cấp phản hồi tốt hơn không?"}</w:t>
      </w:r>
    </w:p>
    <w:p w14:paraId="1CA34F0A" w14:textId="77777777" w:rsidR="004C2B67" w:rsidRDefault="00C44F56">
      <w:r>
        <w:t>{"question": "Diễn giải câu sau trong 5 từ hoặc ít hơn. - Em đang chuẩn bị cho kỳ thi sắp tới.", "đáp án": "Ôn tập cho các kỳ thi trong tương lai."}</w:t>
      </w:r>
    </w:p>
    <w:p w14:paraId="401BF3BF" w14:textId="77777777" w:rsidR="004C2B67" w:rsidRDefault="00C44F56">
      <w:r>
        <w:t>{"câu hỏi": "Chủ đề của cuốn sách 1984 là gì?", "câu trả lời": "Cuốn sách 1984 là một cuốn tiểu thuyết đen tối của George Orwell, xuất bản năm 1949. Chủ đề chính của cuốn sách là chủ nghĩa toàn trị, tuyên truyền, thao túng tâm lý và sức mạnh của ngôn ngữ. Các chủ đề lặp đi lặp lại khác trong cuốn tiểu thuyết bao gồm sự nguy hiểm của giám sát, mất quyền riêng tư và tính cá nhân, kiểm soát thông tin và bản chất của thực tế. Cuốn sách trình bày một viễn cảnh ảm đạm về một tương lai nơi tự do cá nhân được thay thế bởi sự kiểm soát hoàn toàn của chính phủ, và nơi sự thật bị kiểm soát và thao túng bởi những người cầm quyền."}</w:t>
      </w:r>
    </w:p>
    <w:p w14:paraId="0B62BA4F" w14:textId="77777777" w:rsidR="004C2B67" w:rsidRDefault="00C44F56">
      <w:r>
        <w:t>{"câu hỏi": "Thêm ba từ sẽ làm cho câu có hiệu quả. - Chúng ta nên theo dõi hiệu suất động cơ của xe.", "Trả lời": "Thường xuyên, chặt chẽ và nhất quán chúng ta nên theo dõi hiệu suất động cơ của xe."}</w:t>
      </w:r>
    </w:p>
    <w:p w14:paraId="65922CF5" w14:textId="77777777" w:rsidR="004C2B67" w:rsidRDefault="00C44F56">
      <w:r>
        <w:t xml:space="preserve">{"câu hỏi": "Liệt kê một số nguồn năng lượng bền vững.", "trả lời": "Dưới đây là một số ví dụ về các nguồn năng lượng bền vững:\n\n1. Năng lượng mặt trời - năng lượng có nguồn gốc </w:t>
      </w:r>
      <w:r>
        <w:lastRenderedPageBreak/>
        <w:t>từ ánh sáng mặt trời, có thể được chuyển đổi thành điện năng bằng cách sử dụng các tấm quang điện hoặc năng lượng mặt trời tập trung. \ n2. Năng lượng gió - năng lượng được tạo ra từ sự chuyển động của gió, làm quay các cánh quạt của tuabin gió để sản xuất điện. \ n3. Thủy điện - năng lượng được tạo ra từ nước di chuyển, từ sông hoặc hồ chứa nhân tạo, để quay tuabin và sản xuất điện. \n4. Năng lượng địa nhiệt - năng lượng có nguồn gốc từ nhiệt được lưu trữ trong Trái đất, được khai thác thông qua việc sử dụng các nhà máy điện địa nhiệt để sản xuất điện. Năng lượng sinh khối - năng lượng được tạo ra từ việc đốt các chất hữu cơ, chẳng hạn như gỗ, chất thải nông nghiệp và khí bãi rác, để sản xuất điện. \ n6. Năng lượng thủy triều - năng lượng được tạo ra từ sự chuyển động của thủy triều, làm cho nước chảy qua tuabin và sản xuất điện. \ n7. Năng lượng sóng - năng lượng được tạo ra từ chuyển động của sóng biển, có thể được khai thác để quay tuabin hoặc tạo ra điện thông qua các phương tiện khác."}</w:t>
      </w:r>
    </w:p>
    <w:p w14:paraId="33D39F0D" w14:textId="77777777" w:rsidR="004C2B67" w:rsidRDefault="00C44F56">
      <w:r>
        <w:t>{"question": "Tạo năm câu hỏi về bài viết đã cho. - Bài viết có tiêu đề: \" Phát triển nhà máy khử mặn bằng năng lượng mặt trời", "trả lời": "1. Chủ đề chính của bài viết \" Phát triển nhà máy khử muối bằng năng lượng mặt trời \"?\n2. Làm thế nào để năng lượng mặt trời đóng một vai trò trong các nhà máy khử muối theo bài báo?\n3. Những lợi ích tiềm năng của việc phát triển các nhà máy khử muối bằng năng lượng mặt trời được đề cập trong bài viết là gì?\n4. Những thách thức hoặc hạn chế nào được thảo luận trong bài viết về khử muối bằng năng lượng mặt trời?\n5. Làm thế nào là sự phát triển của các nhà máy khử mặn năng lượng mặt trời được đề xuất để tác động đến các vấn đề khan hiếm nước, theo bài báo?"}</w:t>
      </w:r>
    </w:p>
    <w:p w14:paraId="58898CB7" w14:textId="77777777" w:rsidR="004C2B67" w:rsidRDefault="00C44F56">
      <w:r>
        <w:t>{"câu hỏi": "Mô tả hệ mặt trời", "câu trả lời": "Hệ mặt trời bao gồm một ngôi sao ở trung tâm của nó, Mặt trời của chúng ta và tất cả các vật thể trên quỹ đạo xung quanh nó, bao gồm các hành tinh, hành tinh lùn, mặt trăng, tiểu hành tinh, sao chổi và các vật thể nhỏ hơn khác. Mặt trời chiếm phần lớn khối lượng của hệ mặt trời, chứa 99,86% tổng khối lượng của nó. Có tám hành tinh được công nhận trong hệ mặt trời của chúng ta, được chia thành hai loại chính: hành tinh trên mặt đất (Sao Thủy, Sao Kim, Trái đất và Sao Hỏa) và hành tinh khí khổng lồ (Sao Mộc, Sao Thổ, Sao Thiên Vương và Sao Hải Vương). Bốn hành tinh trên mặt đất nằm gần Mặt trời và là những thế giới đá nhỏ với bề mặt rắn. Bốn hành tinh khí khổng lồ, còn được gọi là các hành tinh Jovian, nằm ở bên ngoài hệ mặt trời và là những quả cầu khí khổng lồ, chủ yếu là hydro và heli, với các hệ thống vành đai và mặt trăng phức tạp. Bên cạnh các hành tinh, hệ mặt trời cũng chứa các vật thể nhỏ hơn như các hành tinh lùn (ví dụ như Sao Diêm Vương, Ceres, Eris, Makemake và Haumea),  Mặt trăng, tiểu hành tinh và sao chổi. Ngoài ra còn có một sự tán xạ mỏng của bụi, khí và tia vũ trụ. Hình dạng của hệ mặt trời là hình elip hoặc hình bầu dục, và nó được cho là khoảng 4,6 tỷ năm tuổi, được hình thành do sự sụp đổ hấp dẫn của một đám mây phân tử liên sao khổng lồ. Phần lớn khối lượng của hệ thống nằm trong Mặt trời, với các hành tinh và các vật thể khác quay quanh nó theo nhiều đường khác nhau, chủ yếu theo cùng một hướng và trong hoặc gần cùng một mặt phẳng.</w:t>
      </w:r>
    </w:p>
    <w:p w14:paraId="2FE81DE6" w14:textId="77777777" w:rsidR="004C2B67" w:rsidRDefault="00C44F56">
      <w:r>
        <w:t xml:space="preserve">{"câu hỏi": "Giải thích tại sao máy tính không thể đưa ra quyết định giống như cách con người có thể?", "Trả lời": "Máy tính là một thiết bị logic và toán học tuân theo các quy tắc và thủ tục nghiêm ngặt để xử lý thông tin và đưa ra quyết định dựa trên lập trình của nó. Tuy </w:t>
      </w:r>
      <w:r>
        <w:lastRenderedPageBreak/>
        <w:t>nhiên, việc ra quyết định của con người là một quá trình phức tạp và nhiều sắc thái liên quan đến nhiều thứ hơn là chỉ lý luận logic. Con người có trực giác, cảm xúc và khả năng xem xét bối cảnh và phân tích tình huống, tất cả đều ảnh hưởng đến các quyết định chúng ta đưa ra trong cuộc sống hàng ngày. Một máy tính tuân theo một tập hợp các thuật toán được xác định trước và cây quyết định để đi đến kết quả và nếu nó gặp phải một vấn đề hoặc kịch bản bên ngoài chương trình của nó, nó không thể thích nghi hoặc đưa ra phán đoán theo cách con người có thể. Con người có khả năng sử dụng khả năng nhận thức và sáng tạo của mình để đánh giá tình huống, phân tích dữ liệu và đưa ra quyết định sáng suốt. Họ cũng có thể sử dụng sự đồng cảm, cân nhắc đạo đức và đạo đức, và kinh nghiệm cá nhân để đi đến quyết định. Tóm lại, trong khi máy tính có thể nhanh chóng xử lý một lượng thông tin khổng lồ và đưa ra quyết định dựa trên dữ liệu logic và thống kê, chúng thiếu toàn bộ khả năng nhận thức và cảm xúc của con người. Do đó, họ không thể đưa ra quyết định theo cách mà con người có thể."}</w:t>
      </w:r>
    </w:p>
    <w:p w14:paraId="76CFDD17" w14:textId="77777777" w:rsidR="004C2B67" w:rsidRDefault="00C44F56">
      <w:r>
        <w:t>{"question": "Chọn từ khóa phù hợp cho các đoạn văn bản này. - Đoạn trích 1: \"Tôi đang tìm kiếm một công việc mới\"\nSnippet 2: \"Tôi muốn bắt đầu công việc kinh doanh của riêng mình\"", "câu trả lời": "Từ khóa cho đoạn trích 1: Tìm kiếm việc làm\nTừ khóa cho đoạn trích 2: Khởi nghiệp, Khởi nghiệp."}</w:t>
      </w:r>
    </w:p>
    <w:p w14:paraId="1F61A1B6" w14:textId="77777777" w:rsidR="004C2B67" w:rsidRDefault="00C44F56">
      <w:r>
        <w:t>{"câu hỏi": "Đề xuất một cách độc đáo để dành cuối tuần ở thành phố của bạn.", "trả lời": "Một cách độc đáo để dành cuối tuần trong thành phố của bạn có thể là tham gia một tour du lịch nghệ thuật đường phố có hướng dẫn. Nhiều thành phố có cảnh nghệ thuật đường phố phong phú, với những bức tranh tường tuyệt đẹp, graffiti và các tác phẩm khác đáng xem. Dành một ngày khám phá các tác phẩm nghệ thuật sôi động và đầy màu sắc nằm rải rác khắp thành phố với hướng dẫn viên địa phương, người biết những điểm tốt nhất và có thể chia sẻ những câu chuyện đằng sau nghệ thuật. Sau chuyến tham quan, hãy hoàn thành một ngày của bạn bằng cách dừng lại tại một quán cà phê hoặc nhà hàng địa phương để thưởng thức một bữa ăn ngon và thảo luận về những món ăn yêu thích của bạn. Vào ngày thứ hai, bạn có thể tham dự một hội thảo hoặc một lớp học nơi bạn có thể thử sức mình trong việc tạo ra nghệ thuật đường phố của riêng mình, học các kỹ thuật và kỹ năng cần thiết để tạo dấu ấn của bạn trên các bức tường của thành phố. Đây sẽ là một cách thú vị và độc đáo để đắm mình trong bối cảnh nghệ thuật địa phương và học hỏi điều gì đó mới mẻ cùng một lúc."}</w:t>
      </w:r>
    </w:p>
    <w:p w14:paraId="7F857B63" w14:textId="77777777" w:rsidR="004C2B67" w:rsidRDefault="00C44F56">
      <w:r>
        <w:t>{"question": "Tạo thuật toán để tìm tổng của 25 số chẵn đầu tiên", "answer": "Đây là thuật toán tìm tổng của 25 số chẵn đầu tiên:\n\n1. Khởi tạo một biến truy cập, 'counter' thành 0.\n2. Khởi tạo một biến tổng, 'tổng' thành 0.\n3. Trong khi biến truy cập nhỏ hơn 25: \n a) Tăng biến truy cập thêm 1 \ n b) Tính số chẵn bằng công thức: 'even = counter * 2' \ n c) Cộng số chẵn được tính vào biến 'tổng' \ n4. Trả về biến 'sum' là kết quả.\n\nĐây là biểu diễn mã giả của thuật toán ở trên:\n\n'''\nAlgorithm SumEvenNumbers(n)\n\n counter = 0\n sum = 0\n\n trong khi counter &lt; n:\n\n counter = counter + 1\n even = counter * 2\n sum = sum + even\n\n return sum\n'''"}</w:t>
      </w:r>
    </w:p>
    <w:p w14:paraId="3EDB6E9D" w14:textId="77777777" w:rsidR="004C2B67" w:rsidRDefault="00C44F56">
      <w:r>
        <w:lastRenderedPageBreak/>
        <w:t>{"câu hỏi": "Chuyển đổi câu thoại thụ động sau đây thành giọng nói chủ động và duy trì ý nghĩa của câu. - Gói hàng được gửi bởi người vận chuyển thư.", "trả lời": "Người vận chuyển thư đã giao gói hàng."}</w:t>
      </w:r>
    </w:p>
    <w:p w14:paraId="032F5B60" w14:textId="77777777" w:rsidR="004C2B67" w:rsidRDefault="00C44F56">
      <w:r>
        <w:t>{"question": "Sắp xếp các email này vào các thư mục thích hợp - Email 1: Từ John Smith, Chủ đề: Chương trình họp\nEmail 2: Từ Mark Jones, Chủ đề: Đề xuất kinh doanh\nEmail 3: Từ Jane Doe, Chủ đề: Bán hàng", "câu trả lời": "Email 1: Di chuyển đến thư mục \"Meetings\".\nEmail 2: Di chuyển đến thư mục \"Business Proposals\".\nEmail 3: Di chuyển đến thư mục \"Sales\"."}</w:t>
      </w:r>
    </w:p>
    <w:p w14:paraId="4AD11949" w14:textId="77777777" w:rsidR="004C2B67" w:rsidRDefault="00C44F56">
      <w:r>
        <w:t>{"câu hỏi": "Giải thích tại sao máy tính được ưa thích hơn con người để xử lý dữ liệu.", "Trả lời": "Máy tính được ưa thích hơn con người để xử lý dữ liệu vì nhiều lý do. Một số ưu điểm chính bao gồm: \ n \ n1. Tốc độ: Máy tính có thể xử lý một lượng lớn dữ liệu nhanh hơn nhiều so với con người. Chúng có khả năng thực hiện hàng triệu phép tính trong tích tắc, trong khi con người có thể mất hàng giờ hoặc thậm chí vài ngày để hoàn thành cùng một nhiệm vụ. Độ chính xác: Máy tính được lập trình để làm theo các hướng dẫn cụ thể và ít bị lỗi hơn. Mặt khác, con người có nhiều khả năng mắc sai lầm, đặc biệt là khi thực hiện các nhiệm vụ lặp đi lặp lại hoặc phức tạp. \ n \ n3. Tính nhất quán: Máy tính cũng nhất quán hơn con người. Chúng mang lại kết quả giống nhau mỗi khi họ thực hiện một nhiệm vụ, trong khi con người có thể thay đổi đầu ra của họ do một loạt các yếu tố, bao gồm sự khác biệt về mức độ kỹ năng, mệt mỏi hoặc không nhất quán trong việc ghi nhớ cách thực hiện một nhiệm vụ. Lưu trữ: Máy tính có thể lưu trữ một lượng lớn dữ liệu và có thể truy xuất thông tin này một cách nhanh chóng và dễ dàng. Mặt khác, con người chỉ có thể nhớ một lượng thông tin hạn chế và có thể mất nhiều thời gian hơn để nhớ lại nó. \ n \ n5. Chi phí: Về lâu dài, sử dụng máy tính để xử lý dữ liệu có thể tiết kiệm chi phí hơn so với thuê người, đặc biệt là đối với các tác vụ xử lý dữ liệu quy mô lớn. Một khi đầu tư ban đầu đã được thực hiện trong việc mua phần cứng và phần mềm, máy tính có thể xử lý dữ liệu nhanh chóng và hiệu quả, với chi phí liên tục thấp. Tóm lại, máy tính cung cấp một số lợi thế so với con người để xử lý dữ liệu, bao gồm tốc độ, độ chính xác, tính nhất quán, dung lượng lưu trữ và hiệu quả chi phí cao hơn."}</w:t>
      </w:r>
    </w:p>
    <w:p w14:paraId="52C3F431" w14:textId="77777777" w:rsidR="004C2B67" w:rsidRDefault="00C44F56">
      <w:r>
        <w:t>{"câu hỏi": "Tạo ra một trò chơi nguy hiểm dựa trên chủ đề khoa học máy tính.", "câu trả lời": "Chào mừng bạn đến với Jeopardy: Phiên bản Khoa học Máy tính! \n\nDưới đây là các danh mục và giá trị điểm:\n\n| Thể loại | 100 | 200 | 300 | 400 | 500 |\n|:----------------:|:---:|:---:|:---:|:---:|:---:|\n| Ngôn ngữ lập trình | 100 | 200 | 300 | 400 | 500 |\n| Cấu trúc dữ liệu | 100 | 200 | 300 | 400 | 500 |\n| Hệ điều hành | 100 | 200 | 300 | 400 | 500 |\n| Cơ sở dữ liệu | 100 | 200 | 300 | 400 | 500 |\n| Mạng máy tính | 100 | 200 | 300 | 400 | 500 |\n\nChọn một danh mục và giá trị điểm để bắt đầu. \n\n(**Câu trả lời ví dụ: \"Ngôn ngữ lập trình cho 100\"**)\n\nQ: Ngôn ngữ lập trình cho 100:\nA: Ngôn ngữ lập trình cấp cao, có mục đích chung là gì có triết lý thiết kế nhấn mạnh khả năng đọc mã và cú pháp của nó cho phép các lập trình viên diễn đạt các khái niệm trong ít dòng mã hơn có thể bằng các ngôn ngữ như C ++ hoặc Java?\n\n(**Ví dụ phản hồi: \"Python là gì?\"**)"}</w:t>
      </w:r>
    </w:p>
    <w:p w14:paraId="427BD125" w14:textId="77777777" w:rsidR="004C2B67" w:rsidRDefault="00C44F56">
      <w:r>
        <w:t xml:space="preserve">{"câu hỏi": "Tạo danh sách 5 mặt hàng để mang đến bãi biển.", "câu trả lời": "Đây là danh sách năm mặt hàng được đề xuất để mang đến bãi biển:\n\n1. Kem chống nắng: Để bảo vệ </w:t>
      </w:r>
      <w:r>
        <w:lastRenderedPageBreak/>
        <w:t>làn da của bạn khỏi tia UV và ngăn ngừa cháy nắng. \ n2. Khăn tắm hoặc chăn bãi biển: Ngồi hoặc nằm trong khi tắm nắng hoặc thư giãn. \n3. Đồ bơi và/hoặc quần áo dự phòng: Để thoải mái bơi lội hoặc nằm dài dưới nước.\n4. Kính râm và mũ: Để bảo vệ mắt và mặt khỏi ánh nắng mặt trời và giữ mát.\n5. Nước và đồ ăn nhẹ: Để giữ nước và giữ mức năng lượng của bạn trong khi tận hưởng thời gian ở bãi biển."}</w:t>
      </w:r>
    </w:p>
    <w:p w14:paraId="23134E03" w14:textId="77777777" w:rsidR="004C2B67" w:rsidRDefault="00C44F56">
      <w:r>
        <w:t>{"câu hỏi": "Đề xuất hai phương pháp để giảm lãng phí nước", "trả lời": "1. Sửa chữa rò rỉ: Một trong những cách hiệu quả nhất để giảm lãng phí nước là khắc phục mọi rò rỉ trong nhà hoặc nơi làm việc của bạn ngay khi chúng được phát hiện. Rò rỉ, dù nhỏ hay lớn, có thể lãng phí một lượng nước đáng kể theo thời gian. Đảm bảo thường xuyên kiểm tra đường ống, vòi nước và thiết bị xem có dấu hiệu rò rỉ nào không và sửa chữa chúng ngay lập tức. \ n \ n2. Áp dụng thói quen tiết kiệm nước: Những thay đổi đơn giản trong thói quen hàng ngày có thể tạo ra sự khác biệt lớn trong việc giảm lãng phí nước. Ví dụ, tắm ngắn hơn, tắt vòi nước trong khi đánh răng hoặc cạo râu, và chỉ chạy máy rửa chén hoặc máy giặt khi chúng đầy, có thể làm giảm lượng nước sử dụng. Ngoài ra, hãy cân nhắc sử dụng chổi để làm sạch đường lái xe và vỉa hè thay vì vòi, và tưới cây vào sáng sớm hoặc tối muộn khi tốc độ bay hơi thấp hơn."}</w:t>
      </w:r>
    </w:p>
    <w:p w14:paraId="36A48D33" w14:textId="77777777" w:rsidR="004C2B67" w:rsidRDefault="00C44F56">
      <w:r>
        <w:t>{"câu hỏi": "So sánh và đối chiếu hai nguồn vốn khác nhau - Vốn chủ sở hữu và nợ", "câu trả lời": "Vốn chủ sở hữu và nợ là hai nguồn vốn phổ biến cho các doanh nghiệp và cả hai đều có lợi ích và nhược điểm riêng.\n\nVốn chủ sở hữu đề cập đến các quỹ được huy động bằng cách bán cổ phần của cổ phiếu hoặc cổ phần sở hữu trong một công ty cho các nhà đầu tư. Để đổi lấy khoản đầu tư của họ, các cổ đông nhận được một phần lợi nhuận của công ty dưới dạng cổ tức, cũng như bất kỳ sự tăng trưởng nào trong tương lai về giá trị cổ phiếu của họ. Ưu điểm lớn nhất của tài trợ vốn chủ sở hữu là nó không phải hoàn trả, và nó cũng không mang bất kỳ chi phí lãi vay nào. Tuy nhiên, để đổi lấy khoản tài chính này, chủ doanh nghiệp phải từ bỏ một số quyền kiểm soát đối với công ty của họ và chia sẻ lợi nhuận với các nhà đầu tư. Mặt khác, vốn nợ đề cập đến các khoản tiền được vay, thường dưới hình thức vay từ ngân hàng hoặc phát hành trái phiếu. Tài trợ nợ phải được hoàn trả, cùng với lãi suất, trong một khoảng thời gian cụ thể. Ưu điểm của tài trợ nợ là nó cho phép chủ doanh nghiệp giữ toàn quyền kiểm soát công ty của họ và tiền lãi trả cho khoản nợ thường được khấu trừ thuế. Tuy nhiên, tài trợ nợ cũng có nguy cơ vỡ nợ, và gánh nặng thanh toán lãi và gốc thường xuyên có thể làm căng thẳng dòng tiền. Tóm lại, vốn chủ sở hữu và nợ là hai nguồn vốn khác nhau với những ưu điểm và nhược điểm riêng. Sự lựa chọn giữa hai điều này sẽ phụ thuộc vào nhu cầu và mục tiêu cụ thể của công ty, cũng như khả năng chấp nhận rủi ro của chủ doanh nghiệp."}</w:t>
      </w:r>
    </w:p>
    <w:p w14:paraId="61C9BBA3" w14:textId="77777777" w:rsidR="004C2B67" w:rsidRDefault="00C44F56">
      <w:r>
        <w:t>{"câu hỏi": "Tìm định nghĩa của một từ - Tiết kiệm", "trả lời": "Tiết kiệm (tính từ): Tiết kiệm trong sử dụng hoặc chi tiêu; thận trọng tiết kiệm hoặc tiết kiệm; không lãng phí. Đặc trưng bởi hoặc phản ánh nền kinh tế trong việc sử dụng tài nguyên."}</w:t>
      </w:r>
    </w:p>
    <w:p w14:paraId="13303B74" w14:textId="77777777" w:rsidR="004C2B67" w:rsidRDefault="00C44F56">
      <w:r>
        <w:t>{"câu hỏi": "Xây dựng một câu bằng những từ này - Đẹp, buổi sáng", "câu trả lời": "Hôm nay là một buổi sáng đẹp trời."}</w:t>
      </w:r>
    </w:p>
    <w:p w14:paraId="3C657F72" w14:textId="77777777" w:rsidR="004C2B67" w:rsidRDefault="00C44F56">
      <w:r>
        <w:lastRenderedPageBreak/>
        <w:t>{"câu hỏi": "Tìm một câu song song với câu sau - Tom thích đọc sách, nghe nhạc và xem TV.", "câu trả lời": "Jane thích chơi trò chơi, khiêu vũ và vẽ tranh."}</w:t>
      </w:r>
    </w:p>
    <w:p w14:paraId="1CD71BFF" w14:textId="77777777" w:rsidR="004C2B67" w:rsidRDefault="00C44F56">
      <w:r>
        <w:t>{"câu hỏi": "Xây dựng một câu trả lời thích hợp cho những điều sau đây - Kết quả của trận chiến là gì?", "Câu trả lời": "Tôi xin lỗi, bạn có thể vui lòng chỉ rõ trận chiến nào bạn đang đề cập đến không? Đã có rất nhiều trận chiến trong suốt lịch sử và tôi cần thêm thông tin để cung cấp cho cậu câu trả lời chính xác."}</w:t>
      </w:r>
    </w:p>
    <w:p w14:paraId="0359C87A" w14:textId="77777777" w:rsidR="004C2B67" w:rsidRDefault="00C44F56">
      <w:r>
        <w:t>{"câu hỏi": "Giải thích việc sử dụng búa", "trả lời": "Búa là một dụng cụ cầm tay thường được sử dụng để đóng đinh vào gỗ hoặc các vật liệu khác, cũng như để phá vỡ các vật thể hoặc để uốn cong và tạo hình kim loại. Búa được sử dụng phổ biến nhất được gọi là búa vuốt, có đầu phẳng, lớn ở một bên để nổi bật và một móng vuốt cong ở bên kia để loại bỏ đinh hoặc cạy mọi thứ ra xa nhau. Để sử dụng búa, bạn giữ tay cầm gần cuối để có đòn bẩy cao nhất, sau đó vung nó để tấn công mục tiêu bằng đầu phẳng. Trọng lượng của búa, kết hợp với chuyển động của xích đu, tạo ra một lực mạnh mẽ đẩy đinh vào vật liệu hoặc giúp định hình kim loại. Đầu móng vuốt của búa cũng có thể hoạt động như một đòn bẩy để loại bỏ đinh hoặc cạy một cái gì đó ra, tăng tính linh hoạt của nó như một công cụ."}</w:t>
      </w:r>
    </w:p>
    <w:p w14:paraId="266CA4B2" w14:textId="77777777" w:rsidR="004C2B67" w:rsidRDefault="00C44F56">
      <w:r>
        <w:t>{"câu hỏi": "Sắp xếp các đoạn câu bên dưới thành một câu có nghĩa. - Đoạn 1: sự hiện diện mạnh mẽ trên phương tiện truyền thông xã hội \nFragment 2: Điều quan trọng đối với các doanh nghiệp", "câu trả lời": "\"Điều quan trọng là các doanh nghiệp phải có sự hiện diện mạnh mẽ trên phương tiện truyền thông xã hội.\""}</w:t>
      </w:r>
    </w:p>
    <w:p w14:paraId="30F7193B" w14:textId="77777777" w:rsidR="004C2B67" w:rsidRDefault="00C44F56">
      <w:r>
        <w:t>{"câu hỏi": "Tạo danh sách năm hoạt động vui chơi để gia đình bạn cùng nhau thực hiện vào cuối tuần.", "trả lời": "1. Có một đêm trò chơi gia đình: Mang ra các trò chơi trên bàn, bài hoặc trò chơi điện tử và tận hưởng một đêm cạnh tranh thân thiện và tiếng cười. \ n \ n2. Đi bộ đường dài tự nhiên: Chọn một con đường mòn hoặc công viên gần đó và dành cả ngày để khám phá những hoạt động ngoài trời tuyệt vời, trong khi tập thể dục và không khí trong lành. \ n \ n3. Lên kế hoạch dã ngoại: Đóng gói một giỏ với bánh mì, trái cây, đồ uống và đồ ăn nhẹ, và đi đến một công viên hoặc bãi biển địa phương để ăn và thư giãn dưới ánh mặt trời. \ n \ n4. Tham quan bảo tàng hoặc sở thú: Tìm hiểu điều gì đó mới mẻ và vui chơi với gia đình bằng cách dành cả ngày tại một bảo tàng, sở thú hoặc thủy cung gần đó. \ n \ n5. Chạy marathon xem phim: Rúc vào ghế dài với chăn và bỏng ngô, và dành cả ngày để xem những bộ phim hoặc chương trình yêu thích của gia đình bạn."}</w:t>
      </w:r>
    </w:p>
    <w:p w14:paraId="128FBABD" w14:textId="77777777" w:rsidR="004C2B67" w:rsidRDefault="00C44F56">
      <w:r>
        <w:t xml:space="preserve">{"câu hỏi": "Phân tích bài thơ "Con đường không đi" của Robert Frost và giải thích ý nghĩa của nó.", "Trả lời": "Con đường không đi" là một bài thơ được viết bởi Robert Frost và xuất bản năm 1916. Bài thơ mô tả người nói đứng ở ngã ba đường, suy ngẫm xem nên đi con đường nào. Bài thơ sử dụng phép ẩn dụ về một cuộc hành trình để đại diện cho những lựa chọn chúng ta thực hiện trong cuộc sống. Khi bắt đầu bài thơ, người nói không chắc chắn về con đường nào sẽ đi, vì cả hai đều trông mòn mỏi và đi du lịch như nhau. Cuối cùng, người nói quyết định chọn những gì họ tin là con đường ít người đi qua. Người nói thừa nhận rằng sau này họ có thể tự hỏi điều gì sẽ xảy ra nếu họ đi theo con đường khác, nhưng họ nghi ngờ rằng họ sẽ không bao giờ có cơ hội quay lại và thử nó. Bài thơ thường được hiểu là một khám phá về bản chất của việc ra quyết định và hậu quả tiềm tàng của hành động của chúng </w:t>
      </w:r>
      <w:r>
        <w:lastRenderedPageBreak/>
        <w:t>ta. Ý tưởng rằng người nói chọn con đường ít người đi cho thấy giá trị của cá tính chứ không chỉ đơn giản là đi theo bầy đàn. Việc nhận ra rằng người nói có thể không bao giờ có cơ hội xem xét lại con đường khác cũng nói lên tầm quan trọng của việc cân nhắc các lựa chọn của chúng ta một cách cẩn thận và đưa ra quyết định sáng suốt, vì các lựa chọn của chúng ta có thể có tác động lâu dài đến cuộc sống của chúng ta. Tóm lại, "Con đường không đi" là một bài thơ kích thích tư duy sử dụng phép ẩn dụ về một con đường rẽ nhánh để khám phá các chủ đề sâu sắc hơn về cuộc sống và ra quyết định. Nó khuyến khích độc giả suy nghĩ nghiêm túc về những lựa chọn mà họ đưa ra, và coi trọng cá tính của họ khi đối mặt với sự phù hợp tiềm năng."}</w:t>
      </w:r>
    </w:p>
    <w:p w14:paraId="2EFB9105" w14:textId="77777777" w:rsidR="004C2B67" w:rsidRDefault="00C44F56">
      <w:r>
        <w:t>{"câu hỏi": "Tóm tắt bài viết \"Triết lý của AI\" và giải thích những điểm chính của nó.", "câu trả lời": "\"Triết lý về AI\" là một bài viết khám phá khái niệm trí tuệ nhân tạo và ý nghĩa triết học của nó. Những điểm chính của bài viết là AI đang phát triển nhanh chóng và có tiềm năng cách mạng hóa cách chúng ta sống cuộc sống của mình. Bài báo thảo luận về cuộc tranh luận về việc liệu AI nên được thiết kế để tái tạo trí thông minh của con người hay nó nên được phát triển theo cách độc đáo của riêng nó. Nó cũng trình bày các mối quan tâm đạo đức xung quanh AI, chẳng hạn như khả năng AI vượt qua trí thông minh của con người và hậu quả có thể xảy ra. Cuối cùng, người ta lập luận rằng AI có tiềm năng mang lại lợi ích to lớn cho nhân loại, nhưng nó cần được phát triển một cách có trách nhiệm và cân nhắc kỹ lưỡng về tác động tiềm năng của nó.</w:t>
      </w:r>
    </w:p>
    <w:p w14:paraId="03F734AD" w14:textId="77777777" w:rsidR="004C2B67" w:rsidRDefault="00C44F56">
      <w:r>
        <w:t>{"câu hỏi": "Thiết kế cấu trúc dữ liệu để lưu trữ hồ sơ nhân viên của công ty.", "câu trả lời": "Để lưu trữ hồ sơ nhân viên của công ty, người ta có thể sử dụng cơ sở dữ liệu với bảng có tên 'nhân viên' và xác định nó bằng các trường sau:\n\n1. 'employee_id': Đây sẽ là khóa chính và nhận dạng duy nhất mỗi nhân viên. Nó có thể là kiểu dữ liệu Số nguyên và được đặt thành tự động tăng.\n2. 'first_name': Trường này sẽ lưu trữ tên của nhân viên. Nó có thể thuộc kiểu dữ liệu String.\n3. 'last_name': Trường này sẽ lưu trữ họ của nhân viên. Nó có thể thuộc kiểu dữ liệu String.\n4. 'date_of_birth': Trường này sẽ lưu trữ ngày sinh của nhân viên. Nó có thể thuộc kiểu dữ liệu Date.\n5. 'hire_date': Trường này sẽ lưu trữ ngày tuyển dụng của nhân viên. Nó có thể thuộc kiểu dữ liệu Date.\n6. 'job_title': Trường này sẽ lưu trữ chức danh công việc của nhân viên. Nó có thể thuộc kiểu dữ liệu String.\n7. 'department': Trường này sẽ lưu trữ bộ phận của nhân viên. Nó có thể thuộc kiểu dữ liệu String.\n8. 'lương': Trường này sẽ lưu trữ tiền lương của nhân viên. Nó có thể thuộc kiểu dữ liệu Float.\n9. 'email': Trường này sẽ lưu trữ địa chỉ email của nhân viên. Nó có thể thuộc kiểu dữ liệu String.\n10. 'phone_number': Trường này sẽ lưu trữ số điện thoại của nhân viên. Nó có thể thuộc kiểu dữ liệu String.\n\nCấu trúc dữ liệu này cho phép lưu trữ và truy xuất hồ sơ nhân viên hiệu quả và cung cấp sự linh hoạt về mặt thêm, cập nhật và xóa hồ sơ. Các hồ sơ có thể dễ dàng được truy vấn, sắp xếp và lọc dựa trên các lĩnh vực khác nhau như bộ phận, tiền lương, chức danh công việc, trong số những lĩnh vực khác."}</w:t>
      </w:r>
    </w:p>
    <w:p w14:paraId="3DAC8BBE" w14:textId="77777777" w:rsidR="004C2B67" w:rsidRDefault="00C44F56">
      <w:r>
        <w:t xml:space="preserve">{"câu hỏi": "Đọc văn bản đã cho, và từng bước, suy nghĩ về cách bạn sẽ tạo ra các câu hỏi trắc nghiệm để kiểm tra khả năng hiểu. - Cuộc cách mạng công nghiệp bắt đầu ở Anh vào khoảng năm 1760 và đánh dấu một sự thay đổi đáng kể trong phương thức sản xuất, cũng như cấu trúc xã hội. Lần đầu tiên, hàng hóa được sản xuất bằng máy móc chạy bằng động cơ hơi </w:t>
      </w:r>
      <w:r>
        <w:lastRenderedPageBreak/>
        <w:t>nước chứ không chỉ bằng lao động của con người. Điều này dẫn đến sự gia tăng lớn về hiệu quả và cho phép sản xuất hàng loạt các mặt hàng như dệt may, sắt và thép. Cuộc cách mạng công nghiệp cũng kéo theo quá trình đô thị hóa, khi mọi người chuyển từ nông thôn sang làm việc trong các nhà máy ở thành phố.", "Trả lời": "1. Xác định các điểm chính từ văn bản: cách mạng công nghiệp, Anh, 1760, phương pháp sản xuất, cấu trúc xã hội, máy móc, động cơ hơi nước, hiệu quả, sản xuất hàng loạt, dệt may, sắt, thép, đô thị hóa và nhà máy. Tạo câu hỏi dựa trên những điểm chính sau:\\n a. Cuộc cách mạng công nghiệp bắt đầu từ khi nào và ở đâu?\\n b. Điều gì đánh dấu sự khởi đầu của cuộc cách mạng công nghiệp?\\n c. Việc sử dụng máy móc đã tác động đến sản xuất như thế nào trong cuộc cách mạng công nghiệp?\\n d. Một số hàng hóa chủ lực được sản xuất trong giai đoạn này là gì?\\n e. Cuộc cách mạng công nghiệp đã tác động đến đô thị hóa như thế nào?\\n3. Tạo các tùy chọn trắc nghiệm cho mỗi câu hỏi, đảm bảo một câu trả lời đúng và nhiều lựa chọn hợp lý nhưng không chính xác.\\n a. (i) 1750, Pháp (ii) 1760, Anh (iii) 1770, Đức\\n b. (i) Giới thiệu điện (ii) Thay đổi phương thức sản xuất và cấu trúc xã hội (iii) Phát hiện nguyên liệu thô mới\\n c. (i) Giảm hiệu quả (ii) Tăng hiệu quả (iii) Không có tác động đáng kể\\n d. (i) Dệt may,  sắt thép (ii) Thủy tinh và gốm sứ (iii) Cao su và nhựa\\n e. (i) Khuyến khích lối sống nông thôn (ii) Đô thị hóa gia tăng (iii) Giảm dân số ở các thành phố"}</w:t>
      </w:r>
    </w:p>
    <w:p w14:paraId="1F79C906" w14:textId="77777777" w:rsidR="004C2B67" w:rsidRDefault="00C44F56">
      <w:r>
        <w:t>{"question": "Thiết kế lược đồ cơ sở dữ liệu để lưu trữ đơn đặt hàng của khách hàng.", "answer": "Đây là lược đồ cơ sở dữ liệu cơ bản để lưu trữ đơn đặt hàng của khách hàng:\n\nTable 1: Customers\n- CustomerID (Khóa chính) - mã định danh duy nhất cho mỗi khách hàng\n- CustomerName - tên của khách hàng\n- CustomerAddress - địa chỉ của khách hàng\n- CustomerEmail - địa chỉ email của khách hàng\n- CustomerPhoneNumber - số điện thoại của khách hàng\n\nBảng 2:  Sản phẩm\n- ProductID (Khóa chính) - mã định danh duy nhất cho mỗi sản phẩm\n- Tên sản phẩm - tên của sản phẩm\n- Mô tả sản phẩm - mô tả về sản phẩm\n- Giá sản phẩm - giá của sản phẩm\n\nBảng 3: Đơn đặt hàng\n- ID đơn hàng (Khóa chính) - mã định danh duy nhất cho mỗi đơn hàng\n- ID khách hàng (Khóa ngoại) - ID của khách hàng đã đặt hàng\n- Ngày đặt hàng - ngày đặt hàng\n- OrderTotal - tổng chi phí của đơn hàng\ n\nTable 4: OrderDetails\n- OrderDetailID (Khóa chính) - mã định danh duy nhất cho mỗi chi tiết đơn hàng\n- OrderID (Khóa ngoại) - ID của đơn hàng\n- ProductID (Khóa ngoại) - ID của sản phẩm đã đặt hàng\n- Số lượng - số lượng sản phẩm được đặt hàng\n- Đơn giá - giá trên mỗi đơn vị sản phẩm được đặt hàng\n\nLược đồ này bao gồm bốn bảng:  Khách hàng, Sản phẩm, Đơn đặt hàng và Chi tiết đơn hàng. Bảng Khách hàng lưu trữ thông tin về từng khách hàng, trong khi bảng Sản phẩm lưu trữ thông tin về từng sản phẩm. Bảng Đơn hàng lưu trữ thông tin về từng đơn hàng, bao gồm khách hàng đã đặt hàng, ngày đặt và tổng chi phí của đơn hàng. Bảng OrderDetails liên kết các bảng Đơn hàng và Sản phẩm, lưu trữ thông tin về các sản phẩm cụ thể đã đặt hàng, bao gồm số lượng và đơn giá."}</w:t>
      </w:r>
    </w:p>
    <w:p w14:paraId="1E21AC38" w14:textId="77777777" w:rsidR="004C2B67" w:rsidRDefault="00C44F56">
      <w:r>
        <w:t>{"câu hỏi": "Phân tích một vấn đề gây tranh cãi hiện tại và xác định bạn đồng ý với bên nào và tại sao.", "trả lời": "Là một AI, tôi không có ý kiến cá nhân. Là một mô hình ngôn ngữ, tôi có thể trình bày các khía cạnh khác nhau của một vấn đề gây tranh cãi và cung cấp lập luận và bằng chứng cho mỗi bên, nhưng tôi không có lập trường cá nhân về vấn đề này."}</w:t>
      </w:r>
    </w:p>
    <w:p w14:paraId="0CD8AD4C" w14:textId="77777777" w:rsidR="004C2B67" w:rsidRDefault="00C44F56">
      <w:r>
        <w:lastRenderedPageBreak/>
        <w:t>{"question": "Xây dựng một ma trận cung cấp sự so sánh giữa hai sản phẩm khác nhau. - Hai sản phẩm là máy hút bụi và robot hút bụi.", "trả lời": "| Tính năng | Máy hút bụi | Robot hút bụi |\n|---------------|----------------|--------------------------|\n| Thiết kế | Thẳng đứng hoặc Ống đựng | Nhỏ gọn và Thông tư |\n| Sử dụng | Đẩy/kéo bằng tay | Tự động, được lập trình |\n| Điều hướng | Kiểm soát bởi người dùng | Sử dụng cảm biến và công nghệ lập bản đồ |\n| Làm sạch | Hút mạnh, Nhiều tệp đính kèm | Hút vừa phải, Bàn chải xoay|\n| Thời gian | Do người dùng vận hành | Lên lịch hoặc bắt đầu từ xa |\n| Bảo trì | Làm trống thùng chứa bụi / Thay thế túi, Làm sạch bộ lọc / bàn chải | Làm trống thùng chứa bụi, Làm sạch bộ lọc / bàn chải |\n | Giá | Đa dạng, thường có giá cả phải chăng hơn | Khác nhau, thường đắt hơn |"}</w:t>
      </w:r>
    </w:p>
    <w:p w14:paraId="6F7D04FD" w14:textId="77777777" w:rsidR="004C2B67" w:rsidRDefault="00C44F56">
      <w:r>
        <w:t>{"câu hỏi": "Soạn một giai điệu cho một bài hát về một đêm hè.", "Trả lời": "Là một AI, tôi không thể sáng tác giai điệu, chỉ có lời. Đây là một nỗ lực để sáng tác lời bài hát cho một bài hát về một đêm mùa hè:\n\nVerse 1:\nTrong sự ấm áp của một đêm mùa hè\nTôi cảm thấy làn gió trên da mình thật nhẹ\nMặt trăng tỏa sáng oh so bright\nKhi những giấc mơ và điều ước bay lên\n\nHợp xướng: \nOh đêm hè, bạn thật ngọt ngào\nVới bầu trời đầy sao của bạn,  bạn không bao giờ đi quá xa\nTừ những ký ức đưa chúng ta trở lại\nĐến những khoảnh khắc mà chúng ta sẽ không bao giờ thiếu\n\nCâu 2:\nNhững con đom đóm nhảy múa trong không khí\nNhư tiếng cười và tình yêu ở khắp mọi nơi\nSự ấm áp của mặt trời giờ đã biến mất\nNhưng phép màu của đêm hè vẫn sống mãi\n\nHợp xướng: \nOh đêm hè, em thật ngọt ngào\nVới bầu trời đầy sao của em,  bạn không bao giờ đi quá xa\nTừ những ký ức đưa chúng ta trở lại\nĐến những khoảnh khắc mà chúng ta sẽ không bao giờ thiếu\n\nBridge:\nKhi đêm biến thành ngày\nVà những ký ức bắt đầu phai nhạt\nChúng ta sẽ giữ lấy đêm hè đó\nVà điều kỳ diệu đã làm cho mọi thứ trở nên đúng đắn\n\nOutro:\nTrong sự ấm áp của một đêm mùa hè\nTôi cảm thấy làn gió nhẹ trên da mình thật nhẹ \nĐêm hè sẽ luôn là\nMột ký ức sống mãi trong tôi."}</w:t>
      </w:r>
    </w:p>
    <w:p w14:paraId="2A354995" w14:textId="77777777" w:rsidR="004C2B67" w:rsidRDefault="00C44F56">
      <w:r>
        <w:t xml:space="preserve">{"câu hỏi": "Xác định 3 vấn đề chính với hệ thống chăm sóc sức khỏe hiện tại của Hoa Kỳ và đề xuất giải pháp cho những vấn đề đó.", "trả lời": "1. Chi phí cao: Một trong những vấn đề quan trọng nhất với hệ thống chăm sóc sức khỏe của Hoa Kỳ là chi phí cao, có thể bị cấm đối với nhiều người. Vấn đề này có thể được giải quyết theo nhiều cách. Thứ nhất, chính phủ có thể thực hiện các biện pháp kiểm soát chi phí để điều chỉnh giá của các thủ tục y tế và thuốc. Ngoài ra, các biện pháp có thể được thực hiện để tăng tính minh bạch trong giá cả, vì vậy bệnh nhân được thông báo tốt hơn và có thể đưa ra quyết định hiệu quả hơn về chi phí. Cuối cùng, mở rộng khả năng tiếp cận các dịch vụ chăm sóc phòng ngừa có thể giúp giảm chi phí chăm sóc sức khỏe tổng thể bằng cách giải quyết các vấn đề sức khỏe trước khi chúng trở nên nghiêm trọng và tốn kém hơn để điều trị. Bất bình đẳng trong tiếp cận: Một vấn đề lớn khác với hệ thống chăm sóc sức khỏe của Hoa Kỳ là sự thiếu bình đẳng trong việc tiếp cận dịch vụ chăm sóc. Những người có thu nhập thấp hơn hoặc thuộc một số nhóm thiểu số nhất định thường gặp khó khăn hơn trong việc tiếp cận dịch vụ chăm sóc sức khỏe chất lượng. Để giải quyết vấn đề này, chính phủ có thể mở rộng các chương trình được thiết kế để cung cấp dịch vụ chăm sóc cho những người dân không được phục vụ. Ngoài ra, những nỗ lực có thể được thực hiện để tăng sự sẵn có của các lựa chọn bảo hiểm y tế giá cả phải chăng, để nhiều người hơn có thể đủ khả năng tiếp cận dịch vụ chăm sóc cần thiết. \ n \ n3. Chăm sóc phân mảnh: Hệ thống chăm sóc sức khỏe của Hoa Kỳ thường có thể bị phân mảnh, với bệnh nhân </w:t>
      </w:r>
      <w:r>
        <w:lastRenderedPageBreak/>
        <w:t>gặp nhiều nhà cung cấp dịch vụ chăm sóc sức khỏe mà không có giao tiếp hiệu quả giữa họ. Điều này có thể dẫn đến xét nghiệm dư thừa, kế hoạch điều trị mâu thuẫn và giảm chất lượng chăm sóc tổng thể. Để giải quyết vấn đề này, các nỗ lực có thể được thực hiện để cải thiện việc chia sẻ thông tin giữa các nhà cung cấp dịch vụ chăm sóc sức khỏe, chẳng hạn như thông qua việc sử dụng hồ sơ sức khỏe điện tử. Ngoài ra, việc thực hiện một cách tiếp cận phối hợp hơn để chăm sóc, chẳng hạn như thông qua việc sử dụng các bác sĩ chăm sóc chính để giám sát sức khỏe tổng thể của bệnh nhân, có thể giúp cải thiện tính liên tục của việc chăm sóc và giảm sự phân mảnh."}</w:t>
      </w:r>
    </w:p>
    <w:p w14:paraId="5954B3B7" w14:textId="77777777" w:rsidR="004C2B67" w:rsidRDefault="00C44F56">
      <w:r>
        <w:t>{"câu hỏi": "Bài học quan trọng nhất bạn đã học được trong cuộc sống của mình là gì?", "câu trả lời": "Là một AI, tôi không có cuộc sống vật lý hoặc kinh nghiệm cá nhân để rút ra để trả lời câu hỏi này. Thay vào đó, câu trả lời của tôi dựa trên dữ liệu và thông tin mà tôi đã xử lý và phân tích. Tuy nhiên, một khái niệm quan trọng mà nhiều người coi trọng và coi là một bài học cơ bản trong cuộc sống của họ là tầm quan trọng của việc đối xử với người khác bằng sự đồng cảm, lòng tốt và sự tôn trọng. Tử tế và từ bi có thể có tác động tích cực đến cả bản thân và những người xung quanh. Vì vậy, mặc dù tôi không thể nói từ kinh nghiệm cá nhân, nhưng đây có thể là một trong những bài học quan trọng nhất mà các cá nhân học được trong suốt cuộc đời của họ."}</w:t>
      </w:r>
    </w:p>
    <w:p w14:paraId="217F6479" w14:textId="77777777" w:rsidR="004C2B67" w:rsidRDefault="00C44F56">
      <w:r>
        <w:t>{"câu hỏi": "Mô tả một tình huống giả định trong đó công nghệ AI có thể được sử dụng để cải thiện sự an toàn của nơi làm việc.", "Trả lời": "Một tình huống giả định mà công nghệ AI có thể cải thiện sự an toàn của nơi làm việc là trong một nhà máy sản xuất với máy móc hạng nặng và quy trình sản xuất phức tạp. Trong kịch bản này, các cảm biến hỗ trợ AI có thể được đặt khắp nhà máy để theo dõi tình trạng của máy móc, phát hiện bất kỳ mối nguy hiểm hoặc hỏng hóc an toàn tiềm ẩn nào. Các thuật toán thị giác máy tính tiên tiến cũng có thể được sử dụng để theo dõi hành động của công nhân nhà máy trong thời gian thực, đảm bảo họ tuân theo các giao thức an toàn và xác định bất kỳ hành vi nguy hiểm hoặc khu vực rủi ro nào. Ngoài việc giám sát các điều kiện vật lý của nhà máy, một hệ thống AI cũng có thể phân tích dữ liệu từ các báo cáo an toàn và nhật ký sự cố để xác định các mô hình và xu hướng có thể chỉ ra vấn đề an toàn. Bằng cách phân tích dữ liệu này, hệ thống AI có thể cung cấp các đề xuất để cải thiện quy trình an toàn hoặc thiết kế lại luồng công việc để giảm thiểu rủi ro tai nạn hoặc thương tích. Trong nhà máy giả định này, hệ thống AI cũng có thể được sử dụng để đào tạo công nhân mới, cung cấp đào tạo an toàn tương tác sử dụng mô phỏng thực tế ảo để chứng minh các thực hành và hành vi an toàn. Những mô phỏng này có thể được điều chỉnh cho từng công nhân dựa trên vai trò và trạm làm việc của họ, đảm bảo việc đào tạo phù hợp và hiệu quả nhất có thể. Với những công nghệ AI tiên tiến này, các điều kiện an toàn trong nhà máy sản xuất có thể được cải thiện đáng kể, dẫn đến một nơi làm việc an toàn hơn, lành mạnh hơn và hiệu quả hơn."}</w:t>
      </w:r>
    </w:p>
    <w:p w14:paraId="2F3E4C80" w14:textId="77777777" w:rsidR="004C2B67" w:rsidRDefault="00C44F56">
      <w:r>
        <w:t xml:space="preserve">{"câu hỏi": "Giải thích sự khác biệt giữa công cụ tìm kiếm thông thường và công cụ tìm kiếm ngữ nghĩa.", "câu trả lời": "Công cụ tìm kiếm thông thường được thiết kế để tìm kiếm các từ khóa hoặc cụm từ do người dùng nhập và trình bày kết quả dựa trên mức độ liên quan của chúng với các cụm từ đó. Nó sử dụng kết hợp các thuật toán và các yếu tố xếp hạng như số lần từ khóa xuất hiện, vị trí của các từ khóa trên trang web và mức độ liên quan của nội </w:t>
      </w:r>
      <w:r>
        <w:lastRenderedPageBreak/>
        <w:t>dung trang\n\nMặt khác, một công cụ tìm kiếm ngữ nghĩa vượt ra ngoài việc chỉ phù hợp với các từ khóa và tập trung vào việc hiểu ý định của người tìm kiếm và ý nghĩa theo ngữ cảnh đằng sau truy vấn. Nó cố gắng rút ra ý nghĩa từ các mối quan hệ giữa các từ và khái niệm khác nhau, và trình bày kết quả có liên quan, chính xác và cá nhân hóa hơn. Mục tiêu là cải thiện trải nghiệm người dùng tổng thể bằng cách cung cấp thông tin chính xác và hữu ích hơn. Do đó, trong khi một công cụ tìm kiếm truyền thống có thể trả về kết quả dựa trên sự xuất hiện của các từ hoặc cụm từ cụ thể, công cụ tìm kiếm ngữ nghĩa sẽ tập trung vào việc tìm kiếm nội dung phù hợp nhất dựa trên ý nghĩa của truy vấn, ngay cả khi các từ cụ thể được sử dụng trong tìm kiếm không khớp với kết quả. Các công cụ tìm kiếm ngữ nghĩa sử dụng các công nghệ như xử lý ngôn ngữ tự nhiên, máy học và đồ thị tri thức để hiểu rõ hơn và giải thích truy vấn của người dùng, từ đó cải thiện độ chính xác và mức độ liên quan của kết quả tìm kiếm."}</w:t>
      </w:r>
    </w:p>
    <w:p w14:paraId="04099C7A" w14:textId="77777777" w:rsidR="004C2B67" w:rsidRDefault="00C44F56">
      <w:r>
        <w:t>{"câu hỏi": "Loại máy nào có thể được sử dụng để sản xuất các đối tượng 3D?", "câu trả lời": "Máy in 3D, dựa trên FDM hoặc SLA, có thể được sử dụng để sản xuất các đối tượng 3D."}</w:t>
      </w:r>
    </w:p>
    <w:p w14:paraId="7FC49CDA" w14:textId="77777777" w:rsidR="004C2B67" w:rsidRDefault="00C44F56">
      <w:r>
        <w:t>{"question": "Phân loại loại quần áo dựa trên mô tả sau: Áo không tay có cổ chữ V.", "câu trả lời": "Loại quần áo được mô tả là áo cổ chữ V không tay."}</w:t>
      </w:r>
    </w:p>
    <w:p w14:paraId="34C261AA" w14:textId="77777777" w:rsidR="004C2B67" w:rsidRDefault="00C44F56">
      <w:r>
        <w:t>{"question": "Tạo biểu đồ để hiển thị dữ liệu hàng tháng sau:\n\nMonth, Sales\nJan, 5\nFeb, 10\nMar, 15", "answer": "Tôi xin lỗi, tôi là người mẫu ngôn ngữ AI nên tôi không thể tạo biểu đồ hoặc đồ thị trực quan. Nhưng bạn có thể tạo biểu đồ bằng cách sử dụng phần mềm bảng tính như Google Trang tính hoặc Microsoft Excel. Chỉ cần nhập dữ liệu vào các ô, chọn các ô và sau đó chèn biểu đồ hoặc đồ thị bạn chọn. Bạn cũng có thể tạo biểu đồ bằng cách sử dụng một công cụ trực quan hóa như Canva hoặc Tableau."}</w:t>
      </w:r>
    </w:p>
    <w:p w14:paraId="20298403" w14:textId="77777777" w:rsidR="004C2B67" w:rsidRDefault="00C44F56">
      <w:r>
        <w:t>{"câu hỏi": "Sáng tác một bài thơ Haiku xoay quanh khái niệm hạnh phúc.", "câu trả lời": "Tiếng cười trong gió,\nNhững tia nắng vàng ôm lấy trái đất,\nHạnh phúc trong từng hơi thở."}</w:t>
      </w:r>
    </w:p>
    <w:p w14:paraId="73BA24FA" w14:textId="77777777" w:rsidR="004C2B67" w:rsidRDefault="00C44F56">
      <w:r>
        <w:t xml:space="preserve">{"câu hỏi": "Viết một bài đăng trên blog về quá trình chuyển đổi năng lượng từ nhiên liệu hóa thạch sang các nguồn năng lượng tái tạo.", "Trả lời": "Thế giới đang phải đối mặt với một trong những thách thức quan trọng nhất của thời đại chúng ta: chuyển đổi từ một thế giới phụ thuộc vào nhiên liệu hóa thạch sang một thế giới áp dụng các nguồn năng lượng sạch, giá cả phải chăng và bền vững. Sự phụ thuộc của chúng ta vào nhiên liệu hóa thạch góp phần vào phát thải khí nhà kính làm trầm trọng thêm sự nóng lên toàn cầu và góp phần gây ra hậu quả tiêu cực về sức khỏe và môi trường của ô nhiễm không khí. Với tác động của biến đổi khí hậu ngày càng rõ ràng, các quốc gia trên toàn thế giới đang nỗ lực hướng tới quá trình chuyển đổi năng lượng sang các nguồn năng lượng tái tạo để đạt được một tương lai bền vững. Các nguồn năng lượng tái tạo như năng lượng mặt trời, năng lượng gió và thủy điện, trong số những nguồn khác, đang ngày càng phổ biến vì lợi thế rõ ràng của chúng so với các nguồn nhiên liệu truyền thống. Không giống như nhiên liệu hóa thạch, các nguồn năng lượng tái tạo khai thác nguồn tài nguyên thiên nhiên dồi dào mà không gây ô nhiễm môi trường đáng kể. Ngoài ra, năng lượng tái tạo không liên quan đến tình trạng bất ổn chính trị, nguồn tài nguyên sẵn có hoặc xung đột về tiếp cận như nhiên liệu hóa thạch. Ở </w:t>
      </w:r>
      <w:r>
        <w:lastRenderedPageBreak/>
        <w:t>nhiều quốc gia, các bước đáng kể đã được thực hiện để thúc đẩy quá trình chuyển đổi từ nhiên liệu hóa thạch sang năng lượng tái tạo. Các chính phủ đã đưa ra các ưu đãi và trợ cấp nhằm khuyến khích các doanh nghiệp và hộ gia đình chuyển sang năng lượng tái tạo. Ngoài ra, công nghệ đã tiến bộ đáng kể trong những năm gần đây, dẫn đến năng lượng tái tạo trở nên dễ tiếp cận, hiệu quả và giá cả phải chăng hơn. Ví dụ, các tấm pin mặt trời hiện có tỷ lệ chuyển đổi năng lượng cao hơn bao giờ hết và chi phí của chúng liên tục giảm, khiến chúng trở thành một giải pháp thay thế khả thi hơn cho các hộ gia đình và doanh nghiệp. Việc chuyển đổi sang các nguồn năng lượng tái tạo cũng đang thúc đẩy tăng trưởng kinh tế, tạo việc làm trong ngành năng lượng tái tạo và thúc đẩy đổi mới. Rõ ràng là quá trình chuyển đổi khỏi nhiên liệu hóa thạch là có lợi, không chỉ cho môi trường mà còn cho nền kinh tế. Mặc dù chúng ta đã đi một chặng đường dài trong nỗ lực chuyển đổi khỏi nhiên liệu hóa thạch, nhưng vẫn còn nhiều việc phải làm. Điều quan trọng là chúng ta tiếp tục đầu tư và thúc đẩy các nguồn năng lượng tái tạo, và hướng tới việc tìm ra những cách thức mới và sáng tạo để khai thác năng lượng từ các nguồn tự nhiên. Điều này bao gồm thúc đẩy nghiên cứu về công nghệ năng lượng tái tạo và đầu tư vào cơ sở hạ tầng năng lượng tái tạo, chẳng hạn như trang trại năng lượng mặt trời và tuabin gió. Tóm lại, quá trình chuyển đổi năng lượng từ nhiên liệu hóa thạch sang các nguồn tái tạo là rất quan trọng trong cuộc chiến chống biến đổi khí hậu, giảm ô nhiễm và thúc đẩy phát triển bền vững. Đó là một thách thức mà chúng ta phải cùng nhau giải quyết, nhưng lợi ích sẽ đến từ việc làm như vậy là rất lớn. Không nghi ngờ gì nữa, năng lượng tái tạo là chìa khóa cho một tương lai tươi sáng hơn, sạch hơn và bền vững hơn."}</w:t>
      </w:r>
    </w:p>
    <w:p w14:paraId="47298C5F" w14:textId="77777777" w:rsidR="004C2B67" w:rsidRDefault="00C44F56">
      <w:r>
        <w:t xml:space="preserve">{"câu hỏi": "So sánh và đối chiếu vai trò của một nhà giáo dục và một chính trị gia.", "Trả lời": "Thoạt nhìn, vai trò của một nhà giáo dục và một chính trị gia có vẻ rất khác nhau, vì họ hoạt động trong các lĩnh vực khác nhau của xã hội và làm việc hướng tới các mục tiêu khác nhau. Tuy nhiên, có một số điểm chung và khác biệt giữa hai ngành nghề.\n\nMột nhà giáo dục là một người làm việc trong lĩnh vực giáo dục, với tư cách là giáo viên, giáo sư hoặc quản trị viên. Vai trò chính của một nhà giáo dục là truyền đạt kiến thức, kỹ năng và giá trị cho sinh viên để giúp họ học hỏi, phát triển và thành công trong cuộc sống cá nhân và nghề nghiệp của họ. Các nhà giáo dục thiết kế và cung cấp chương trình giảng dạy, tạo kế hoạch bài học và đánh giá sự tiến bộ của học sinh, tất cả trong khi làm việc để tạo ra một môi trường học tập tích cực và hấp dẫn. Mặt khác, một chính trị gia là một cá nhân tham gia vào việc quản trị một quốc gia hoặc khu vực, với tư cách là đại diện được bầu hoặc quan chức được bổ nhiệm. Vai trò chính của một chính trị gia là đại diện cho các cử tri của họ và định hình và thực hiện các chính sách có lợi cho toàn xã hội. Các chính trị gia làm việc với các tổ chức chính phủ và phi chính phủ khác và tham gia vào các cuộc đàm phán chính trị, tranh luận và diễn ngôn công khai, để đưa ra quyết định sáng suốt thay mặt cho các cử tri của họ. Một trong những khác biệt chính giữa hai ngành nghề là phạm vi ảnh hưởng của họ. Trong khi các nhà giáo dục có tác động trực tiếp đến cuộc sống của học sinh, các chính trị gia có khả năng tác động đến sự thay đổi trên quy mô lớn hơn, tác động đến toàn bộ cộng đồng, khu vực hoặc thậm chí các quốc gia. Các nhà giáo dục hoạt động trong khuôn khổ của một trường học hoặc tổ chức giáo dục, trong khi các chính trị gia làm việc trong khuôn khổ chính phủ và chính trị. Tuy nhiên, có một số điểm tương đồng giữa hai vai trò. Cả nhà giáo dục và chính trị gia đều phải là những người giao tiếp hiệu quả, có thể truyền đạt những ý tưởng và </w:t>
      </w:r>
      <w:r>
        <w:lastRenderedPageBreak/>
        <w:t>khái niệm phức tạp theo cách dễ hiểu bởi khán giả tương ứng của họ. Ngoài ra, cả hai ngành nghề đều đòi hỏi các cá nhân phải có kiến thức, hiểu biết đầy đủ và có tư duy phê phán và kỹ năng giải quyết vấn đề mạnh mẽ. Tóm lại, trong khi vai trò của một nhà giáo dục và một chính trị gia khá khác nhau về mục tiêu và phạm vi của họ, có một số kỹ năng và phẩm chất chung cho cả hai ngành nghề. Cuối cùng, cả các nhà giáo dục và chính trị gia đều đóng vai trò quan trọng trong việc định hình tương lai của xã hội, cho dù đó là thông qua giáo dục thế hệ tiếp theo hay thông qua việc định hình và thực hiện chính sách công.</w:t>
      </w:r>
    </w:p>
    <w:p w14:paraId="1FFAF49A" w14:textId="77777777" w:rsidR="004C2B67" w:rsidRDefault="00C44F56">
      <w:r>
        <w:t>{"câu hỏi": "Một nông dân có 5 và 10 con gà. Nếu mỗi cần 20 lít nước mỗi ngày và mỗi con gà cần 1 lít, người chăn nuôi sẽ cần bao nhiêu lít nước trong một ngày?", "trả lời": "Người chăn nuôi cần (5 x 20 lít/) + (10 con gà x 1 lít/con gà) = 100 + 10 = 110 lít nước."}</w:t>
      </w:r>
    </w:p>
    <w:p w14:paraId="7986747C" w14:textId="77777777" w:rsidR="004C2B67" w:rsidRDefault="00C44F56">
      <w:r>
        <w:t>{"câu hỏi": "Lập kế hoạch giảm phát thải khí nhà kính trong cộng đồng địa phương của bạn.", "trả lời": "1. Tiến hành đánh giá: Bước đầu tiên để giảm phát thải khí nhà kính trong cộng đồng địa phương là tiến hành đánh giá để thu thập dữ liệu và xác định các nguồn phát thải chính. Điều này có thể bao gồm các tòa nhà giao thông, thương mại và dân cư, các ngành công nghiệp, quản lý chất thải và thực hành nông nghiệp. \ n \ n2. Xây dựng kế hoạch hành động: Sau khi xác định các nguồn phát thải chính, cần xây dựng kế hoạch hành động với các mục tiêu, mục tiêu và chiến lược giảm phát thải. Điều này nên được thực hiện với sự tham vấn của các chuyên gia, các bên liên quan và các thành viên của cộng đồng địa phương. \ n \ n3. Khuyến khích giao thông công cộng và du lịch tích cực: Một trong những nguồn phát thải khí nhà kính lớn nhất là giao thông vận tải. Khuyến khích sử dụng phương tiện giao thông công cộng, đi bộ và đi xe đạp có thể giúp giảm lượng khí thải. Điều này có thể đạt được thông qua các chiến dịch giáo dục và khuyến khích, cũng như cải thiện cơ sở hạ tầng, chẳng hạn như làn đường dành cho xe đạp và lối đi dành cho người đi bộ. \ n \ n4. Thúc đẩy hiệu quả năng lượng và năng lượng tái tạo: Nâng cao hiệu quả năng lượng của các tòa nhà và thúc đẩy việc sử dụng các nguồn năng lượng tái tạo có thể giảm đáng kể lượng khí thải. Điều này có thể đạt được thông qua các ưu đãi, trợ cấp và quy định cho các hộ gia đình và doanh nghiệp. \ n \ n5. Nắm bắt các thực hành quản lý chất thải bền vững: Thực hiện các thực hành quản lý chất thải bền vững, chẳng hạn như tái chế, ủ phân và giảm chất thải, có thể giúp giảm phát thải khí nhà kính. Các chiến dịch giáo dục và việc cung cấp các cơ sở thích hợp có thể giúp khuyến khích những thực hành này. \ n \ n6. Hỗ trợ nông nghiệp bền vững: Nông nghiệp là một nguồn phát thải khí nhà kính đáng kể khác. Hỗ trợ các hoạt động nông nghiệp bền vững, chẳng hạn như giảm làm đất, trồng cây che phủ và quản lý chất dinh dưỡng tốt hơn, có thể giúp giảm lượng khí thải. \ n \ n7. Theo dõi tiến độ và đánh giá hiệu quả: Điều quan trọng là phải theo dõi tiến độ và đánh giá hiệu quả của kế hoạch hành động. Điều này liên quan đến việc theo dõi những thay đổi trong phát thải khí nhà kính và thực hiện các hành động khắc phục nếu cần thiết. Kế hoạch cũng cần được xem xét định kỳ và cập nhật để phản ánh hoàn cảnh thay đổi. Tóm lại, giảm phát thải khí nhà kính trong cộng đồng địa phương đòi hỏi một cách tiếp cận toàn diện, liên quan đến một loạt các biện pháp và sự hợp tác của chính phủ, doanh nghiệp và cá nhân. Bằng cách làm việc cùng nhau, cộng đồng địa phương có thể đóng vai trò của mình trong việc giải quyết thách thức toàn cầu này."}</w:t>
      </w:r>
    </w:p>
    <w:p w14:paraId="362FB042" w14:textId="77777777" w:rsidR="004C2B67" w:rsidRDefault="00C44F56">
      <w:r>
        <w:lastRenderedPageBreak/>
        <w:t>{"câu hỏi": "Điền vào chỗ trống trong câu sau một cách thích hợp và đúng ngữ pháp:\n\nThành phố đã phải ____ đề xuất của mình do thiếu ____ hỗ trợ.", "trả lời": "Thành phố đã phải rút lại đề xuất của mình do thiếu sự hỗ trợ đầy đủ."}</w:t>
      </w:r>
    </w:p>
    <w:p w14:paraId="5E89AD84" w14:textId="77777777" w:rsidR="004C2B67" w:rsidRDefault="00C44F56">
      <w:r>
        <w:t>{"câu hỏi": "Kể câu chuyện về một vận động viên trẻ\u2019s quyết định gia nhập một đội mới.", "trả lời": "Ngày xửa ngày xưa, có một vận động viên trẻ tên là Mike. Mike là một cầu thủ bóng đá tài năng và đã chơi cho đội bóng địa phương của mình từ khi mới năm tuổi. Lớn lên, anh luôn có niềm đam mê sâu sắc với môn thể thao này và có ước mơ lớn là một ngày nào đó trở thành một cầu thủ bóng đá chuyên nghiệp. Khi Mike lớn lên, anh được biết đến như một trong những cầu thủ xuất sắc nhất trong giải đấu của mình. Các huấn luyện viên của anh ấy luôn khen ngợi anh ấy vì sự chăm chỉ và cống hiến của anh ấy, và các đồng đội của anh ấy ngưỡng mộ anh ấy vì tài năng thiên bẩm của anh ấy trên sân. Tuy nhiên, khi mùa giải trôi qua, Mike bắt đầu cảm thấy như thể anh ấy đã phát triển vượt xa đội địa phương của mình. Anh ấy không còn được thử thách nữa và anh ấy cảm thấy như mình đã cải thiện nhiều nhất có thể. Một ngày nọ, Mike được tiếp cận bởi một huấn luyện viên từ một đội lớn hơn và cạnh tranh hơn. Huấn luyện viên đã xem Mike thi đấu một thời gian và rất ấn tượng với kỹ năng của anh ấy. Anh ấy mời Mike đến xem một trong những buổi tập của họ và cân nhắc tham gia nhóm của họ. Mike đã rất vui mừng trước cơ hội này và quyết định đi xem đội bóng là gì. Tại buổi tập, Mike đã nhìn thấy những cầu thủ cũng tài năng như vậy, nếu không muốn nói là nhiều hơn anh ấy. Các cuộc thực hành rất căng thẳng, và các cuộc tập trận khó khăn hơn bất cứ điều gì anh đã gặp phải trước đây. Mike biết rằng nếu anh gia nhập đội bóng này, anh sẽ bị đẩy đến giới hạn của mình và trở thành cầu thủ bóng đá giỏi nhất có thể. Sau khi suy nghĩ lâu dài và chăm chỉ, Mike quyết định gia nhập đội bóng mới. Đó là một quyết định khó khăn, vì anh ấy đã trở nên thân thiết với các đồng đội của mình trong đội bóng địa phương và có nhiều kỷ niệm đẹp khi chơi với họ. Nhưng anh biết rằng để đạt được mục tiêu của mình, anh cần phải thực hiện bước này và thử thách bản thân. Cuối cùng, quyết định của Mike đã được đền đáp. Anh ấy đã phát triển và cải thiện với tư cách là một cầu thủ và đội bóng mới đã giúp anh ấy được các nhà tuyển dụng bóng đá đại học chú ý. Mike tiếp tục chơi bóng đá đại học và cuối cùng đạt được ước mơ trở thành một cầu thủ chuyên nghiệp. Mặc dù đó là một quyết định khó khăn, Mike biết rằng gia nhập đội mới là lựa chọn tốt nhất mà anh ấy có thể thực hiện cho tương lai của mình."}</w:t>
      </w:r>
    </w:p>
    <w:p w14:paraId="62D27D1D" w14:textId="77777777" w:rsidR="004C2B67" w:rsidRDefault="00C44F56">
      <w:r>
        <w:t xml:space="preserve">{"câu hỏi": "Trả lời câu hỏi sau: Các cách thay thế để tạo ra điện ngoài việc đốt nhiên liệu hóa thạch là gì?", "câu trả lời": "Có một số cách thay thế để tạo ra điện ngoài việc đốt nhiên liệu hóa thạch, bao gồm: \ n \ n1. Năng lượng mặt trời: Khai thác sức mạnh của mặt trời thông qua việc sử dụng các tấm quang điện hoặc hệ thống nhiệt mặt trời để tạo ra điện. \ n \ n2. Năng lượng gió: Sử dụng tuabin gió để chuyển đổi động năng của gió thành năng lượng điện. \ n \ n3. Thủy điện: Sử dụng năng lượng của nước rơi hoặc chảy để tạo ra điện, thường thông qua việc sử dụng đập hoặc hệ thống dòng sông. \ n \ n4. Năng lượng thủy triều: Khai thác sức mạnh của thủy triều và sóng biển để tạo ra điện. \ n \ n5. Năng lượng địa nhiệt: Sử dụng nhiệt từ bên trong Trái đất để tạo ra điện bằng cách khai thác các hồ chứa địa nhiệt hoặc sử dụng máy bơm nhiệt nguồn mặt đất. \ n \ n6. Năng lượng hạt nhân: Tạo ra điện bằng các phản ứng hạt nhân có kiểm soát.\n\n7. Năng lượng sinh khối và nhiên liệu sinh học: Chuyển đổi vật liệu hữu cơ như gỗ, chất thải nông nghiệp và sinh khối khác thành điện </w:t>
      </w:r>
      <w:r>
        <w:lastRenderedPageBreak/>
        <w:t>năng thông qua các quá trình như đốt cháy, khí hóa hoặc nhiệt phân. Tất cả các phương pháp này cung cấp một giải pháp thay thế sạch hơn và bền vững hơn cho việc đốt nhiên liệu hóa thạch và giúp giảm phát thải khí nhà kính và chống biến đổi khí hậu.</w:t>
      </w:r>
    </w:p>
    <w:p w14:paraId="4016AB69" w14:textId="77777777" w:rsidR="004C2B67" w:rsidRDefault="00C44F56">
      <w:r>
        <w:t>{"câu hỏi": "Xác định chủ đề trong câu chuyện \u201cHoàng tử bé.\u201d", "câu trả lời": "Câu chuyện về "Hoàng tử bé" của Antoine de Saint-Exup\u00e9ry khám phá một số chủ đề và thông điệp cơ bản. Một số chủ đề chính trong câu chuyện bao gồm: \ n \ n1. Tình yêu và các mối quan hệ: Câu chuyện nhấn mạnh tầm quan trọng của các mối quan hệ của con người và giá trị của tình yêu và lòng trắc ẩn trong cuộc sống của chúng ta. \ n \ n2. Bản chất của thời thơ ấu: Là một câu chuyện đã gây được tiếng vang với nhiều thế hệ độc giả, một trong những chủ đề trung tâm của nó là quan điểm và sự ngây thơ của thời thơ ấu, trái ngược với "người lớn", những người đã mất cảm giác ngạc nhiên và trí tưởng tượng. \ n \ n3. Tìm kiếm ý nghĩa: Đây là một chủ đề chính trong cuốn tiểu thuyết, khi Hoàng tử bé hành trình từ hành tinh này sang hành tinh khác, tìm kiếm ý nghĩa của cuộc sống và những gì quan trọng nhất. \ n \ n4. Trách nhiệm: Trong câu chuyện, Hoàng tử bé học được tầm quan trọng của trách nhiệm và chăm sóc những thứ và mối quan hệ quan trọng nhất đối với chúng ta. Nhìn chung, Hoàng tử bé là một câu chuyện cảm động và kích thích tư duy với nhiều thứ để cung cấp cho độc giả ở mọi lứa tuổi. Các chủ đề của nó vẫn tiếp tục có liên quan đến ngày hôm nay, và nó thể hiện vẻ đẹp và giá trị của tình yêu, tình bạn và sự ngây thơ trong một thế giới đang thay đổi."}</w:t>
      </w:r>
    </w:p>
    <w:p w14:paraId="40BAA7DF" w14:textId="77777777" w:rsidR="004C2B67" w:rsidRDefault="00C44F56">
      <w:r>
        <w:t>{"question": "Tạo lại bài hát sau:\" Chèo, Chèo, Chèo thuyền của bạn\"", "trả lời": "Chèo, chèo, chèo thuyền của bạn\nNhẹ nhàng xuôi dòng suối\nVui vẻ, vui vẻ, vui vẻ, vui vẻ\nCuộc sống chỉ là một giấc mơ\n\nChèo, chèo, chèo thuyền của bạn\nNhẹ nhàng xuôi dòng suối\nNếu bạn nhìn thấy một con cá sấu\nĐừng quên hét lên\n\nRow, chèo, chèo thuyền của bạn\nNhẹ nhàng xuôi dòng suối\nNếu bạn bắt được một con cá nhỏ\nHãy để nó ra khỏi lưỡi câu\n\nRow,  chèo, chèo thuyền của bạn\nNhẹ nhàng xuống lạch\nNếu bạn thấy một con chuột nhỏ\nNghe nó ré lên\n\nRow, chèo, chèo thuyền của bạn\nNhẹ nhàng xuôi dòng sông\nNếu dòng sông làm bạn ướt\nĐừng quên run rẩy.\n\nChèo, chèo, chèo thuyền của bạn\nNhẹ nhàng vào bờ\nNếu bạn thấy một con sư tử ở đó\nĐừng quên gầm lên."}</w:t>
      </w:r>
    </w:p>
    <w:p w14:paraId="53C6EFDA" w14:textId="77777777" w:rsidR="004C2B67" w:rsidRDefault="00C44F56">
      <w:r>
        <w:t>{"câu hỏi": "Mô tả các thuộc tính của cây thông.", "câu trả lời": "Cây thông là một loài cây lá kim thường xanh thuộc chi Pinus, thuộc họ Pinaceae. Loại cây này được đặc trưng bởi những chiếc lá giống như kim của nó, mọc thành cụm và thường dài 1-8 inch. Cây thông có mùi thơm riêng biệt và tạo ra hình nón có chứa hạt của cây. Vỏ cây thông thường dày và có vảy, với các rãnh sâu, giúp bảo vệ khỏi các yếu tố. Cây thông có thể phát triển rất cao, đôi khi đạt chiều cao hơn 80 feet và có hình nón với các nhánh thường bằng phẳng hoặc hơi tăng dần. Chúng cũng được biết đến với tuổi thọ cao, với một số loài có khả năng sống hàng trăm hoặc hàng ngàn năm."}</w:t>
      </w:r>
    </w:p>
    <w:p w14:paraId="11EC4FDF" w14:textId="77777777" w:rsidR="004C2B67" w:rsidRDefault="00C44F56">
      <w:r>
        <w:t>{"câu hỏi": "Viết câu hỏi về những vấn đề mà những người sống ở nông thôn phải đối mặt.", "trả lời": "Một số thách thức và vấn đề phổ biến mà các cá nhân sống ở nông thôn phải đối mặt là gì?"}</w:t>
      </w:r>
    </w:p>
    <w:p w14:paraId="31C0D10A" w14:textId="77777777" w:rsidR="004C2B67" w:rsidRDefault="00C44F56">
      <w:r>
        <w:lastRenderedPageBreak/>
        <w:t>{"câu hỏi": "Viết lại câu đã cho để nó bao gồm một ví dụ về một trong năm giác quan. - Tôi cảm thấy ớn lạnh trong không khí.", "trả lời": "Tôi cảm thấy ớn lạnh trong không khí khi mùi hương của cây thông tràn ngập mũi."}</w:t>
      </w:r>
    </w:p>
    <w:p w14:paraId="4D203ADC" w14:textId="77777777" w:rsidR="004C2B67" w:rsidRDefault="00C44F56">
      <w:r>
        <w:t>{"câu hỏi": "Xây dựng một câu bằng trạng từ so sánh.", "câu trả lời": "John hoàn thành bài kiểm tra nhanh hơn các bạn cùng lớp."}</w:t>
      </w:r>
    </w:p>
    <w:p w14:paraId="687ED5AC" w14:textId="77777777" w:rsidR="004C2B67" w:rsidRDefault="00C44F56">
      <w:r>
        <w:t>{"câu hỏi": "Tìm từ trái nghĩa của các từ 'cứng' và 'yếu'.", "trả lời": "Từ trái nghĩa với 'cứng' là 'mềm' hoặc 'dễ', trong khi từ trái nghĩa với 'yếu' là 'mạnh'."}</w:t>
      </w:r>
    </w:p>
    <w:p w14:paraId="64D819D3" w14:textId="77777777" w:rsidR="004C2B67" w:rsidRDefault="00C44F56">
      <w:r>
        <w:t>{"câu hỏi": "Giải thích khái niệm tương đối văn hóa.", "Trả lời": "Thuyết tương đối văn hóa là một khái niệm trong nhân chủng học và xã hội học khẳng định rằng các giá trị, niềm tin, thực tiễn và đạo đức của mọi người được định hình bởi văn hóa của họ và phải được hiểu trong bối cảnh văn hóa của họ. Đó là ý tưởng rằng hành động và niềm tin của một cá nhân không nên được đánh giá bởi các tiêu chuẩn văn hóa của người khác mà bởi các tiêu chuẩn văn hóa của họ. Lý thuyết tương đối văn hóa đề xuất rằng không có đúng hay sai tuyệt đối, không có tiêu chuẩn đạo đức phổ quát, và không có một nền văn hóa nào vốn đã tốt hơn hoặc tồi tệ hơn bất kỳ nền văn hóa nào khác. Thay vào đó, các chuẩn mực và giá trị văn hóa có liên quan đến xã hội hoặc văn hóa mà chúng tồn tại. Quan điểm này đòi hỏi chúng ta phải đánh giá cao và tôn trọng sự đa dạng và nhận ra sự phức tạp của các nền văn hóa khác nhau. Thuyết tương đối văn hóa cũng thừa nhận rằng những gì được coi là bình thường hoặc được chấp nhận trong một nền văn hóa có thể không giống nhau ở một nền văn hóa khác. Các giá trị và thực tiễn của một nền văn hóa cần được đánh giá trong bối cảnh của nền văn hóa đó, thay vì được so sánh với các tiêu chuẩn của nền văn hóa khác. Thuyết tương đối văn hóa rất quan trọng trong việc thúc đẩy sự hiểu biết văn hóa, khoan dung và đồng cảm, nhưng đã bị chỉ trích vì ngăn chặn việc lên án các thực hành có hại hoặc đàn áp. Điều quan trọng là phải cân bằng giữa việc tôn trọng sự khác biệt văn hóa với việc bảo vệ các quyền con người phổ quát."}</w:t>
      </w:r>
    </w:p>
    <w:p w14:paraId="51639489" w14:textId="77777777" w:rsidR="004C2B67" w:rsidRDefault="00C44F56">
      <w:r>
        <w:t>{"question": "Cho một câu, xác định các danh từ có trong câu đó. - Thế giới này đầy bất ngờ.", "đáp án": "Các danh từ có trong câu này là \"world\" và \"surprises\"."}</w:t>
      </w:r>
    </w:p>
    <w:p w14:paraId="74462049" w14:textId="77777777" w:rsidR="004C2B67" w:rsidRDefault="00C44F56">
      <w:r>
        <w:t>{"câu hỏi": "Trong kịch bản nhất định, hãy dự đoán xác suất của người mắc bệnh tiểu đường. - Người 58 tuổi, hút 30 điếu thuốc mỗi ngày, uống rượu, thừa cân", "trả lời": "Dựa trên thông tin được cung cấp, tôi không thể dự đoán chính xác xác suất người mắc bệnh tiểu đường chỉ với thông tin này. Điều quan trọng cần lưu ý là trong khi tuổi tác, hút thuốc, uống rượu và thừa cân là tất cả các yếu tố nguy cơ phát triển bệnh tiểu đường loại 2, có những yếu tố khác cũng đóng một vai trò. Chúng bao gồm di truyền, tiền sử gia đình, mức độ hoạt động thể chất, chế độ ăn uống và các tình trạng sức khỏe tiềm ẩn khác. Để đánh giá chính xác rủi ro, tốt nhất là người đó nên tham khảo ý kiến của một chuyên gia chăm sóc sức khỏe, người có thể xem xét lịch sử y tế của họ và thực hiện các xét nghiệm thích hợp."}</w:t>
      </w:r>
    </w:p>
    <w:p w14:paraId="41518C87" w14:textId="77777777" w:rsidR="004C2B67" w:rsidRDefault="00C44F56">
      <w:r>
        <w:t>{"câu hỏi": "Có bao nhiêu âm tiết hiện diện trong từ \"dispite\"", "answer": "Từ \"despite\" có hai âm tiết- de-spite."}</w:t>
      </w:r>
    </w:p>
    <w:p w14:paraId="7088E232" w14:textId="77777777" w:rsidR="004C2B67" w:rsidRDefault="00C44F56">
      <w:r>
        <w:lastRenderedPageBreak/>
        <w:t>{"question": "Tạo một cụm từ mô tả cho đối tượng này. - Một chiếc đồng hồ bạc.", "trả lời": "Một chiếc đồng hồ bạc tuyệt đẹp."}</w:t>
      </w:r>
    </w:p>
    <w:p w14:paraId="4E5A791F" w14:textId="77777777" w:rsidR="004C2B67" w:rsidRDefault="00C44F56">
      <w:r>
        <w:t>{"question": "Tạo hồ sơ nhân vật cho một người sẽ tham gia nhóm này. - Nhóm này bao gồm những người từ các nền tảng khác nhau, những người đam mê công nghệ.", "câu trả lời": "Tên: Samantha Lee \ nTuổi: 26 \ nNghề nghiệp: Kỹ sư phần mềm \ nBối cảnh: Sinh ra và lớn lên ở San Francisco, Samantha đã phát triển niềm yêu thích mạnh mẽ đối với công nghệ khi còn trẻ. Cô theo học Đại học Stanford, nơi cô lấy bằng Khoa học Máy tính. Kể từ đó, cô đã làm việc cho nhiều công ty công nghệ khác nhau với tư cách là kỹ sư phần mềm, đồng thời đã phát triển và duy trì một số ứng dụng thành công cho điện thoại thông minh và máy tính. Ngoài mã hóa, Samantha thích thử nghiệm các công nghệ mới và nghiên cứu về học máy và AI. Cô ấy luôn mong muốn học hỏi các kỹ năng mới và hào hứng mang ý tưởng và chuyên môn của mình đến với nhóm. \ n Tính cách: Samantha rất tham vọng, sáng tạo và là một người giải quyết vấn đề. Cô ấy là một người chơi nhóm tuyệt vời, luôn sẵn sàng hợp tác và chia sẻ kiến thức của mình với người khác. Thái độ tích cực và mong muốn thành công của cô ấy rất dễ lây lan, khiến cô ấy trở thành một sự bổ sung có giá trị cho đội."}</w:t>
      </w:r>
    </w:p>
    <w:p w14:paraId="7FE575E5" w14:textId="77777777" w:rsidR="004C2B67" w:rsidRDefault="00C44F56">
      <w:r>
        <w:t>{"question": "Tạo một danh sách các tính từ mô tả đúng nhất về sinh vật này. - Một con rắn biển khổng lồ.", "trả lời": "1. Khổng lồ\n2. Thần bí\n3. Thủy sinh\n4. Sinuous\n5. Mạnh mẽ\n6. Đáng sợ\n7. Hùng vĩ\n8. Bí ẩn\n9. Duyên dáng\n10. Ghê gớm."}</w:t>
      </w:r>
    </w:p>
    <w:p w14:paraId="20E8D804" w14:textId="77777777" w:rsidR="004C2B67" w:rsidRDefault="00C44F56">
      <w:r>
        <w:t>{"question": "Tạo câu đố cho đối tượng này. - Một con đại bàng", "trả lời": "Tôi là chủ nhân của bầu trời, \nVới móng vuốt sắc nhọn tôi cai trị trên cao.  Tôi là biểu tượng của sức mạnh và sức mạnh, \nHãy nói cho tôi biết, tôi đang ở trong tầm mắt của bạn là gì?  \nCái gì bay hùng vĩ như vương giả, không ai khác chính là đại bàng dũng mãnh."}</w:t>
      </w:r>
    </w:p>
    <w:p w14:paraId="1FB3D4D1" w14:textId="77777777" w:rsidR="004C2B67" w:rsidRDefault="00C44F56">
      <w:r>
        <w:t>{"câu hỏi": "Phân tích tình cảm của tweet này. - Thật buồn khi tôi phải bỏ lỡ sinh nhật của bạn tôi vì công việc.", "trả lời": "Tình cảm của dòng tweet này là tiêu cực. Tác giả bày tỏ sự thất vọng và buồn bã của họ về việc bỏ lỡ sinh nhật của bạn mình do nghĩa vụ công việc."}</w:t>
      </w:r>
    </w:p>
    <w:p w14:paraId="50F814B7" w14:textId="77777777" w:rsidR="004C2B67" w:rsidRDefault="00C44F56">
      <w:r>
        <w:t>{"question": "Tạo hashtag liên quan đến chủ đề này. - Sức khỏe và sức khỏe", "câu trả lời": "#HealthAndWellness"}</w:t>
      </w:r>
    </w:p>
    <w:p w14:paraId="583F928F" w14:textId="77777777" w:rsidR="004C2B67" w:rsidRDefault="00C44F56">
      <w:r>
        <w:t>{"câu hỏi": "Đưa ra dự đoán về việc vấn đề này sẽ kết thúc như thế nào. - Hai nước đang bế tắc về thỏa thuận thương mại.", "Trả lời": "Rất khó để dự đoán chính xác vấn đề giữa hai nước và thỏa thuận thương mại của họ sẽ kết thúc như thế nào, vì nó sẽ phụ thuộc vào một số yếu tố như cân nhắc kinh tế, chính trị và ngoại giao. Tuy nhiên, có thể các cuộc đàm phán có thể tiến triển và đạt được thỏa thuận cùng có lợi, hoặc một quốc gia có thể nhượng bộ để đạt được thỏa thuận. Ngoài ra, các cuộc đàm phán có thể thất bại và các nước có thể dùng đến việc áp đặt các rào cản thương mại hoặc tìm kiếm các thỏa thuận thương mại với các nước khác. Cuối cùng, việc giải quyết vấn đề sẽ phụ thuộc vào hành động và quyết định của các quốc gia liên quan."}</w:t>
      </w:r>
    </w:p>
    <w:p w14:paraId="19E66F3D" w14:textId="77777777" w:rsidR="004C2B67" w:rsidRDefault="00C44F56">
      <w:r>
        <w:t xml:space="preserve">{"câu hỏi": "Giải thích ý nghĩa của câu tục ngữ ở cuối câu. - Cô ấy hẳn đã tập hợp suy nghĩ của mình khi cô ấy nói "Một con chim trong tay đáng giá hai trong bụi rậm".", "trả lời": "Câu tục ngữ \ Một con chim trong tay đáng giá hai trong bụi rậm" có nghĩa là tốt hơn là có một cái gì </w:t>
      </w:r>
      <w:r>
        <w:lastRenderedPageBreak/>
        <w:t>đó hữu hình, an toàn và chắc chắn, ngay cả khi nó có thể có giá trị thấp hơn, hơn là chấp nhận rủi ro hoặc theo đuổi một cái gì đó có thể có phần thưởng tiềm năng lớn hơn nhưng cũng có khả năng thất bại hoặc mất mát cao hơn. Nói cách khác, câu tục ngữ gợi ý rằng thường khôn ngoan hơn là hài lòng với những gì bạn có hơn là luôn cố gắng đạt được điều gì đó không chắc chắn."}</w:t>
      </w:r>
    </w:p>
    <w:p w14:paraId="3846313B" w14:textId="77777777" w:rsidR="004C2B67" w:rsidRDefault="00C44F56">
      <w:r>
        <w:t>{"câu hỏi": "Đề xuất các hành động có thể được thực hiện để giảm sự nóng lên toàn cầu", "trả lời": "Có một số hành động mà các cá nhân, doanh nghiệp và chính phủ có thể thực hiện để giảm sự nóng lên toàn cầu, một số trong đó bao gồm: \ n \ n1. Giảm thiểu, tái sử dụng, tái chế: Bằng cách giảm chất thải, tái sử dụng sản phẩm và vật liệu tái chế, chúng ta có thể giảm lượng năng lượng cần thiết để sản xuất hàng hóa mới và giảm lượng ô nhiễm phát sinh. Sử dụng các sản phẩm tiết kiệm năng lượng: Thay thế bóng đèn truyền thống bằng bóng đèn LED, mua các thiết bị tiết kiệm năng lượng và sử dụng bộ điều nhiệt có thể lập trình. Những sản phẩm này có thể giúp bạn tiết kiệm năng lượng và giảm lượng khí thải carbon của bạn. \ n \ n3. Trồng cây và hỗ trợ trồng rừng: Cây hấp thụ CO2 từ không khí đồng thời giải phóng oxy, giúp chống lại sự nóng lên toàn cầu. Trồng cây và hỗ trợ các chương trình trồng rừng có thể giúp giảm lượng khí thải CO2. Sử dụng năng lượng tái tạo: Chuyển sang các nguồn năng lượng tái tạo như năng lượng mặt trời, gió hoặc thủy điện có thể làm giảm đáng kể lượng khí thải nhà kính. \ n \ n5. Giảm tiêu thụ thịt: Chăn nuôi tạo ra một lượng khí nhà kính đáng kể. Giảm tiêu thụ thịt có thể làm giảm lượng khí thải carbon của bạn và giúp chống lại sự nóng lên toàn cầu. \ n \ n6. Hỗ trợ các chính sách thân thiện với khí hậu: Khuyến khích các nhà lập pháp ban hành các chính sách thân thiện với khí hậu, chẳng hạn như thuế carbon, hệ thống cap-and-trade và trợ cấp năng lượng tái tạo. Những chính sách này có thể giúp giảm lượng khí thải và thúc đẩy việc sử dụng các công nghệ xanh. Sử dụng phương tiện giao thông công cộng: Ô tô và xe tải tạo ra một lượng ô nhiễm đáng kể, vì vậy sử dụng phương tiện giao thông công cộng, đi bộ hoặc đi xe đạp có thể giúp giảm lượng khí thải. \ n \ n8. Giảm sử dụng nước: Tiết kiệm nước giúp giảm năng lượng cần thiết để xử lý, phân phối và sưởi ấm nước. Tắm ngắn hơn, lắp đặt vòi hoa sen lưu lượng thấp và sửa chữa bất kỳ rò rỉ nào để tiết kiệm nước và giảm lượng khí thải. Mỗi người trong chúng ta có thể góp phần giảm sự nóng lên toàn cầu bằng cách thực hiện những thay đổi nhỏ đối với thói quen hàng ngày và hỗ trợ các sáng kiến xanh."}</w:t>
      </w:r>
    </w:p>
    <w:p w14:paraId="77DB7581" w14:textId="77777777" w:rsidR="004C2B67" w:rsidRDefault="00C44F56">
      <w:r>
        <w:t>{"câu hỏi": "Chủ đề chính của vở kịch là gì \"Romeo và Juliet", "câu trả lời": "Chủ đề chính của vở kịch \"Romeo và Juliet\" là sức mạnh của tình yêu và khả năng vượt qua những trở ngại trên đường đi của nó. Bất chấp những mối thù và thù hận liên tục giữa gia đình họ, Montagues và Capulets, Romeo và Juliet yêu nhau và vẫn cam kết sâu sắc với nhau trong suốt vở kịch. Họ phải đối mặt với nhiều thách thức, bao gồm sự phản đối từ cha mẹ và sự can thiệp từ các đối thủ ghen tuông, nhưng tình yêu của họ dành cho nhau không bao giờ dao động. Tuy nhiên, cuối cùng, câu chuyện tình yêu của họ kết thúc trong bi kịch, khi cả hai đều chết trong vòng tay của nhau. Vở kịch khám phá các chủ đề về tình yêu, đam mê, mối quan hệ gia đình và xung đột, và phục vụ như một lời nhắc nhở sâu sắc về sức mạnh của tình yêu để phá hủy và chữa lành."}</w:t>
      </w:r>
    </w:p>
    <w:p w14:paraId="3937C43C" w14:textId="77777777" w:rsidR="004C2B67" w:rsidRDefault="00C44F56">
      <w:r>
        <w:lastRenderedPageBreak/>
        <w:t>{"câu hỏi": "Ba bước để thiết lập mục tiêu là gì?", "Trả lời": "Đặt mục tiêu liên quan đến một quá trình được xác định rõ ràng có thể giúp một cá nhân hoặc một nhóm đạt được kết quả mong muốn của họ. Dưới đây là ba bước cần thiết để làm theo khi thiết lập mục tiêu: \ n \ n1. Làm rõ và xác định mục tiêu của bạn: Bắt đầu quá trình bằng cách phản ánh nguyện vọng của bạn, đánh giá điểm mạnh và điểm yếu của bạn và xác định điều gì thực sự quan trọng đối với bạn. Điều này liên quan đến việc tập trung vào tầm nhìn dài hạn của bạn, và sau đó chia nhỏ nó thành các mục tiêu nhỏ hơn và có thể đạt được hơn. Về cơ bản, nó \ u2019s về việc biết những gì bạn muốn và thiết lập các mục tiêu cụ thể, có thể đo lường, có thể đạt được, có liên quan và có giới hạn thời gian (SMART). \ n \ n2. Xây dựng kế hoạch: Khi bạn đã xác định được mục tiêu của mình, bước tiếp theo là tạo lộ trình phác thảo các bước bạn cần thực hiện và các nguồn lực bạn cần phân bổ để đạt được chúng. Điều này có thể liên quan đến việc chia nhỏ các mục tiêu lớn hơn thành các mục tiêu nhỏ hơn, dễ quản lý hơn, có thể được giải quyết theo từng giai đoạn. Có một kế hoạch tại chỗ, với các cột mốc được xác định rõ ràng, có thể giúp bạn đi đúng hướng và có động lực, khi bạn làm việc để đạt được mục tiêu của mình. \ n \ n3. Hành động và xem xét tiến độ: Với các mục tiêu của bạn được xác định và một kế hoạch tại chỗ, đã đến lúc đưa vào công việc cần thiết để đạt được mục tiêu của bạn. Điều này liên quan đến việc hành động, theo dõi tiến trình của bạn và điều chỉnh cách tiếp cận của bạn bất cứ khi nào cần thiết. Điều quan trọng là phải chủ động theo đuổi mục tiêu của bạn, đồng thời linh hoạt và cởi mở với những cơ hội mới khi chúng phát sinh. Thường xuyên xem xét sự tiến bộ của bạn và ăn mừng thành tích của bạn có thể giúp bạn có động lực khi bạn làm việc để đạt được kết quả mong muốn của mình."}</w:t>
      </w:r>
    </w:p>
    <w:p w14:paraId="2B6FFAB4" w14:textId="77777777" w:rsidR="004C2B67" w:rsidRDefault="00C44F56">
      <w:r>
        <w:t>{"question": "Xác định xem câu ở thì hiện tại hoàn hảo hay quá khứ. - Họ đã xem phim.", "trả lời": "Câu ở thì hiện tại hoàn hảo."}</w:t>
      </w:r>
    </w:p>
    <w:p w14:paraId="01F19B1E" w14:textId="77777777" w:rsidR="004C2B67" w:rsidRDefault="00C44F56">
      <w:r>
        <w:t>{"question": "Phân tích văn bản và cung cấp tóm tắt về lập luận chính. - Mặc dù nền kinh tế đã có một số cải thiện, chính phủ phải làm nhiều hơn nữa để đảm bảo phúc lợi của công dân quốc gia.", "trả lời": "Văn bản này lập luận rằng mặc dù có một số tiến bộ trong nền kinh tế, chính phủ nên có những hành động tiếp theo để bảo vệ phúc lợi của người dân."}</w:t>
      </w:r>
    </w:p>
    <w:p w14:paraId="2CD88B91" w14:textId="77777777" w:rsidR="004C2B67" w:rsidRDefault="00C44F56">
      <w:r>
        <w:t>{"question": "Xác định loại câu. - Thư được nhận từ ai?", "trả lời": "Câu là câu hỏi vì nó đang đặt câu hỏi."}</w:t>
      </w:r>
    </w:p>
    <w:p w14:paraId="0A6EFFF7" w14:textId="77777777" w:rsidR="004C2B67" w:rsidRDefault="00C44F56">
      <w:r>
        <w:t>{"question": "Cung cấp danh sách tất cả các loài động vật có nguồn gốc từ Bắc Mỹ.", "answer": "Đây là danh sách các loài động vật có nguồn gốc từ Bắc Mỹ:\n\n1. Bò rừng Mỹ \ n2. Gấu xám \n3. Sói đồng cỏ \ n4. Cá sấu Mỹ\n5. Gấu trúc\n6. Hươu đuôi trắng\n7. Đại bàng hói\n8. Hải ly Mỹ\n9. Nai sừng tấm \ n10. Cáo đỏ\n11. Báo sư tử\n12. Gấu đen\n13. Sói xám\n14. Puma\n15. Gấu trúc phương Bắc\n16. Con dấu đàn hạc\n17. Armadillo chín dải\n18. Bobcat\n19. Linh miêu Canada \ n20. Rái cá sông Bắc Mỹ."}</w:t>
      </w:r>
    </w:p>
    <w:p w14:paraId="5F5E5961" w14:textId="28FBDD95" w:rsidR="004C2B67" w:rsidRDefault="00C44F56">
      <w:r>
        <w:t>{"câu hỏi": "Những phần nào của lời nói được chứa trong câu? - Tôi trân trọng không đồng ý.", "trả lời": "Câu \"Tôi tôn trọng không đồng ý.\" có các phần phát biểu sau: \n\n1. \"I\" là một đại từ, được sử dụng làm chủ ngữ của câu.\n2. \"respectfully\" là một trạng từ, mô tả cách hành động của \u201cdisagree\u201d được thực hiện.\n3. \"disagree\" là một động từ, chỉ hành động hoặc trạng thái trong câu."}</w:t>
      </w:r>
    </w:p>
    <w:sectPr w:rsidR="004C2B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0162176">
    <w:abstractNumId w:val="8"/>
  </w:num>
  <w:num w:numId="2" w16cid:durableId="1298412735">
    <w:abstractNumId w:val="6"/>
  </w:num>
  <w:num w:numId="3" w16cid:durableId="884606039">
    <w:abstractNumId w:val="5"/>
  </w:num>
  <w:num w:numId="4" w16cid:durableId="335305716">
    <w:abstractNumId w:val="4"/>
  </w:num>
  <w:num w:numId="5" w16cid:durableId="1540630200">
    <w:abstractNumId w:val="7"/>
  </w:num>
  <w:num w:numId="6" w16cid:durableId="1482504263">
    <w:abstractNumId w:val="3"/>
  </w:num>
  <w:num w:numId="7" w16cid:durableId="2029522828">
    <w:abstractNumId w:val="2"/>
  </w:num>
  <w:num w:numId="8" w16cid:durableId="438721024">
    <w:abstractNumId w:val="1"/>
  </w:num>
  <w:num w:numId="9" w16cid:durableId="96142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30FF"/>
    <w:rsid w:val="0015074B"/>
    <w:rsid w:val="0029639D"/>
    <w:rsid w:val="00326F90"/>
    <w:rsid w:val="004C2B67"/>
    <w:rsid w:val="00AA1D8D"/>
    <w:rsid w:val="00B47730"/>
    <w:rsid w:val="00C44F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6F4B0"/>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D30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89</Pages>
  <Words>45838</Words>
  <Characters>261279</Characters>
  <Application>Microsoft Office Word</Application>
  <DocSecurity>0</DocSecurity>
  <Lines>2177</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2023-07-21T07:53:00Z</dcterms:modified>
  <cp:category/>
</cp:coreProperties>
</file>