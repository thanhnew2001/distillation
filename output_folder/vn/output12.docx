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0CC987" w14:textId="76212611" w:rsidR="00A6439D" w:rsidRDefault="00E00D3F">
      <w:r>
        <w:t>{"</w:t>
      </w:r>
      <w:proofErr w:type="spellStart"/>
      <w:r>
        <w:t>câu</w:t>
      </w:r>
      <w:proofErr w:type="spellEnd"/>
      <w:r>
        <w:t xml:space="preserve"> </w:t>
      </w:r>
      <w:proofErr w:type="spellStart"/>
      <w:r>
        <w:t>hỏi</w:t>
      </w:r>
      <w:proofErr w:type="spellEnd"/>
      <w:r>
        <w:t>": "</w:t>
      </w:r>
      <w:proofErr w:type="spellStart"/>
      <w:r>
        <w:t>Cung</w:t>
      </w:r>
      <w:proofErr w:type="spellEnd"/>
      <w:r>
        <w:t xml:space="preserve"> </w:t>
      </w:r>
      <w:proofErr w:type="spellStart"/>
      <w:r>
        <w:t>cấp</w:t>
      </w:r>
      <w:proofErr w:type="spellEnd"/>
      <w:r>
        <w:t xml:space="preserve"> hai ví dụ về máy móc đơn giản.", "câu trả lời": "1. Cần gạt: Đòn bẩy là một cỗ máy đơn giản bao gồm một thanh hoặc dầm cứng xoay tại một điểm cố định, được gọi là điểm tựa. Đòn bẩy được sử dụng để giảm lực cần thiết để nâng một vật hoặc thay đổi hướng lực tác dụng lên một vật thể. Một số ví dụ phổ biến về đòn bẩy bao gồm bập bênh, xà beng và kéo. \ n \ n2. Ròng rọc: Ròng rọc là một cỗ máy đơn giản bao gồm một bánh xe có rãnh xung quanh chu vi của nó, qua đó một sợi dây hoặc dây thừng có thể đi qua. Ròng rọc được sử dụng để thay đổi hướng lực tác dụng lên vật thể và để đạt được lợi thế cơ học bằng cách giảm lực cần thiết để nâng vật thể. Một số ví dụ phổ biến về ròng rọc bao gồm cột cờ, rèm cửa sổ và cần cẩu."}</w:t>
      </w:r>
    </w:p>
    <w:p w14:paraId="249C110B" w14:textId="77777777" w:rsidR="00A6439D" w:rsidRDefault="00E00D3F">
      <w:r>
        <w:t>{"câu hỏi": "Giải thích từ viết tắt ARR là viết tắt của gì", "câu trả lời": "ARR là từ viết tắt của \"Doanh thu định kỳ hàng năm \". Đây là một số liệu thường được sử dụng trong kinh doanh, đặc biệt là trong các mô hình dựa trên đăng ký, để đo lường số tiền doanh thu được tạo ra hàng năm từ đăng ký, giấy phép hoặc các nguồn thu nhập thường xuyên khác. Nó cung cấp một chỉ số chính xác, chuẩn hóa về doanh thu trong tương lai của một công ty, làm cho nó trở thành một thước đo có giá trị cho mục đích dự báo và lập kế hoạch."}</w:t>
      </w:r>
    </w:p>
    <w:p w14:paraId="12469409" w14:textId="77777777" w:rsidR="00A6439D" w:rsidRDefault="00E00D3F">
      <w:r>
        <w:t>{"câu hỏi": "Viết lại câu này bằng cách sử dụng các từ khác nhau để truyền đạt cùng một nghĩa. - Anh miễn cưỡng chấp nhận lời đề nghị.", "trả lời": "Anh miễn cưỡng đồng ý với đề xuất."}</w:t>
      </w:r>
    </w:p>
    <w:p w14:paraId="38A9EA39" w14:textId="77777777" w:rsidR="00A6439D" w:rsidRDefault="00E00D3F">
      <w:r>
        <w:t>{"câu hỏi": "Giải thích tại sao rừng nhiệt đới Amazon lại quan trọng", "trả lời": "Rừng nhiệt đới Amazon, còn được gọi là rừng Amazon hoặc Amazonia, là một trong những nguồn tài nguyên thiên nhiên quan trọng nhất thế giới vì nhiều lý do. Đầu tiên, rừng nhiệt đới Amazon thường được gọi là "lá phổi của trái đất" vì nó cung cấp khoảng 20% lượng oxy của thế giới. Điều này là do thực vật và cây cối hấp thụ carbon dioxide và giải phóng oxy trong quá trình quang hợp. Với kích thước khổng lồ của rừng nhiệt đới Amazon, thảm thực vật của nó đóng một vai trò quan trọng trong việc điều chỉnh khí quyển, làm cho nó trở thành một thành phần quan trọng trong việc giảm thiểu biến đổi khí hậu. Có tới 10% các loài được biết đến trên thế giới sống ở đó, bao gồm hơn 2000 loài động vật và hàng chục ngàn loài thực vật, nhiều trong số đó không được tìm thấy ở nơi nào khác trên trái đất. Sự đa dạng sinh học đáng kinh ngạc của rừng nhiệt đới Amazon không chỉ đẹp mà còn cực kỳ quan trọng để duy trì sự cân bằng của thiên nhiên, cả trong khu vực và trên toàn thế giới. Thứ ba, rừng nhiệt đới Amazon đóng một vai trò quan trọng trong chu trình nước. Cây cối và các thảm thực vật khác trong rừng nhiệt đới hấp thụ và giải phóng một lượng lớn nước, điều chỉnh lượng mưa và mực nước sông. Rừng nhiệt đới Amazon ảnh hưởng đến các mô hình mưa không chỉ ở Nam Mỹ, mà còn xa như Vịnh Mexico và một phần của Hoa Kỳ. Cuối cùng, rừng nhiệt đới Amazon là một nguồn tài nguyên quan trọng đối với con người. Các dân tộc bản địa đã sống trong rừng nhiệt đới Amazon hàng ngàn năm, và cuộc sống và văn hóa của họ có mối liên hệ mật thiết với rừng. Ngoài ra, rừng nhiệt đới Amazon có tiềm năng to lớn để cung cấp các loại thuốc, thực phẩm và các sản phẩm mới. Tóm lại, rừng nhiệt đới Amazon cực kỳ quan trọng trong việc điều hòa khí hậu, bảo tồn đa dạng sinh học, duy trì chu trình nước và cung cấp tài nguyên cho nhân loại. Việc bảo vệ nó là điều cần thiết cho sức khỏe và phúc lợi của toàn hành tinh."}</w:t>
      </w:r>
    </w:p>
    <w:p w14:paraId="698B5516" w14:textId="77777777" w:rsidR="00A6439D" w:rsidRDefault="00E00D3F">
      <w:r>
        <w:lastRenderedPageBreak/>
        <w:t>{"câu hỏi": "Viết lại câu này để thể hiện ý nghĩa ngược lại - Các thành viên ủy ban đã bỏ phiếu thông qua đề xuất.", "trả lời": "Các thành viên ủy ban đã bỏ phiếu bác bỏ đề xuất."}</w:t>
      </w:r>
    </w:p>
    <w:p w14:paraId="214C18AB" w14:textId="77777777" w:rsidR="00A6439D" w:rsidRDefault="00E00D3F">
      <w:r>
        <w:t>{"câu hỏi": "Kể tên một nhược điểm của việc sử dụng năng lượng mặt trời", "trả lời": "Một nhược điểm của việc sử dụng năng lượng mặt trời là nó phụ thuộc vào thời tiết và thời gian trong ngày, khiến nó trở thành một nguồn năng lượng không nhất quán. Các tấm pin mặt trời dựa vào ánh sáng mặt trời để tạo ra năng lượng, vì vậy nếu có mây che phủ hoặc nếu đó là thời gian ban đêm, các tấm pin sẽ tạo ra ít điện hơn. Điều này có thể được giảm thiểu thông qua công nghệ lưu trữ năng lượng hoặc bằng cách kết hợp các dạng năng lượng tái tạo khác vào hệ thống, nhưng vẫn là một thách thức để đảm bảo nguồn cung cấp điện đáng tin cậy chỉ sử dụng năng lượng mặt trời.</w:t>
      </w:r>
    </w:p>
    <w:p w14:paraId="7F5B0C45" w14:textId="77777777" w:rsidR="00A6439D" w:rsidRDefault="00E00D3F">
      <w:r>
        <w:t>{"câu hỏi": "Kể tên một cách để bảo vệ môi trường", "trả lời": "Một cách để bảo vệ môi trường là giảm chất thải thông qua thực hành \"3R's\": giảm thiểu, tái sử dụng và tái chế. Điều này liên quan đến việc giảm thiểu việc sử dụng nhựa và đồ dùng một lần, tái sử dụng các mặt hàng càng nhiều càng tốt và tái chế giấy, nhựa, thủy tinh và các vật liệu khác đúng cách. Bằng cách đó, chúng ta có thể bảo tồn tài nguyên, ngăn ngừa ô nhiễm và giảm lượng chất thải đi vào bãi chôn lấp."}</w:t>
      </w:r>
    </w:p>
    <w:p w14:paraId="62F29D17" w14:textId="77777777" w:rsidR="00A6439D" w:rsidRDefault="00E00D3F">
      <w:r>
        <w:t>{"câu hỏi": "So sánh hai cách tiếp cận khác nhau để giải quyết vấn đề - Phương pháp A: tập trung vào cấp độ cá nhân.\nPhương pháp B: tập trung vào cấp độ hệ thống.", "Trả lời": "Cả Cách tiếp cận A và Cách tiếp cận B đều đưa ra các chiến lược khác nhau để giải quyết vấn đề, với sự khác biệt chính của chúng nằm ở mức độ tập trung của chúng. \n\nApproach A, tập trung vào cấp độ cá nhân, nhằm mục đích giải quyết và giải quyết các vấn đề bằng cách làm việc trực tiếp với những người liên quan. Điều này có thể đòi hỏi phải làm việc trực tiếp để giải quyết xung đột, cung cấp đào tạo hoặc huấn luyện cá nhân hoặc điều chỉnh các giải pháp để phù hợp với nhu cầu và hoàn cảnh cụ thể của các cá nhân. Cách tiếp cận này có thể có hiệu quả cao trong việc giải quyết các vấn đề duy nhất đối với một số người nhất định, cũng như những vấn đề đòi hỏi liên lạc cá nhân hơn. Mặt khác, Phương pháp B, tập trung vào cấp độ hệ thống, có cái nhìn rộng hơn bằng cách kiểm tra các cấu trúc và quy trình cơ bản góp phần vào vấn đề. Thay vì tập trung vào hành vi cá nhân, cách tiếp cận này tìm cách xác định các sai sót hoặc sự thiếu hiệu quả trong toàn bộ hệ thống và thực hiện các thay đổi để giải quyết chúng. Đây có thể là một cách hiệu quả và bền vững hơn để giải quyết các vấn đề mang tính hệ thống, vì nó tìm cách giải quyết các nguyên nhân gốc rễ thay vì chỉ các triệu chứng. Tóm lại, cả hai cách tiếp cận đều đưa ra những điểm mạnh và hạn chế độc đáo của riêng chúng, và chiến lược hiệu quả nhất sẽ phụ thuộc vào bản chất của vấn đề trong tầm tay. Điều quan trọng là phải đánh giá cẩn thận tình hình và xác định cách tiếp cận nào (hoặc kết hợp cả hai) sẽ mang lại kết quả tốt nhất."}</w:t>
      </w:r>
    </w:p>
    <w:p w14:paraId="10815619" w14:textId="77777777" w:rsidR="00A6439D" w:rsidRDefault="00E00D3F">
      <w:r>
        <w:t>{"question": "Tính giá trị của \"2x+3y\" khi x=3 và y=5.", "answer": "Giá trị của \"2x+3y\" khi x=3 và y=5 có thể được tính như sau:\n\n2x + 3y\n= 2(3) + 3(5)\n= 6 + 15\n= 21 \n\nVì vậy, giá trị của biểu thức khi x = 3 và y = 5 là 21."}</w:t>
      </w:r>
    </w:p>
    <w:p w14:paraId="4CD0AF49" w14:textId="77777777" w:rsidR="00A6439D" w:rsidRDefault="00E00D3F">
      <w:r>
        <w:lastRenderedPageBreak/>
        <w:t>{"câu hỏi": "Đưa ra ví dụ về lệnh thoại mà trợ lý có thể hiểu được.", "câu trả lời": "Một ví dụ về lệnh thoại mà trợ lý AI có thể hiểu là \"Ok Trợ lý, đặt lời nhắc cho ngày mai lúc 9 giờ sáng để gọi nha sĩ cho một cuộc hẹn.\""}</w:t>
      </w:r>
    </w:p>
    <w:p w14:paraId="7CE151D1" w14:textId="77777777" w:rsidR="00A6439D" w:rsidRDefault="00E00D3F">
      <w:r>
        <w:t>{"câu hỏi": "Lục địa nào bao gồm các quốc gia Pakistan và Sri Lanka?", "câu trả lời": "Lục địa bao gồm các quốc gia Pakistan và Sri Lanka là châu Á."}</w:t>
      </w:r>
    </w:p>
    <w:p w14:paraId="6B0CB802" w14:textId="77777777" w:rsidR="00A6439D" w:rsidRDefault="00E00D3F">
      <w:r>
        <w:t>{"câu hỏi": "Tạo khẩu hiệu cho trang web hẹn hò trực tuyến.", "câu trả lời": "\"Tìm mảnh ghép còn thiếu trong câu đố trái tim của bạn, ngay tại trang web hẹn hò trực tuyến của chúng tôi!\""}</w:t>
      </w:r>
    </w:p>
    <w:p w14:paraId="61FC12F2" w14:textId="77777777" w:rsidR="00A6439D" w:rsidRDefault="00E00D3F">
      <w:r>
        <w:t>{"câu hỏi": "Xác định cấu trúc ngữ pháp của câu sau: - Người phụ nữ đang nhảy múa.", "câu trả lời": "Câu \"Người phụ nữ đang nhảy múa\" được viết ở thì hiện tại liên tục. Việc xây dựng câu này liên quan đến một chủ ngữ (\"the lady\"), một dạng của động từ \"to be\" (is) và phân từ hiện tại của động từ chính (khiêu vũ). Nói cách khác, câu tuân theo dạng ngữ pháp của: Chủ ngữ + Dạng thì hiện tại của động từ \"to be\" + Phân từ hiện tại."}</w:t>
      </w:r>
    </w:p>
    <w:p w14:paraId="1E6FAF40" w14:textId="77777777" w:rsidR="00A6439D" w:rsidRDefault="00E00D3F">
      <w:r>
        <w:t>{"câu hỏi": "Bước đầu tiên trong việc giải khối Rubik là gì?", "câu trả lời": "Bước đầu tiên trong việc giải khối Rubik là hiểu ký hiệu và chuyển động cơ bản của khối lập phương. Làm quen với các cạnh của khối lập phương, được dán nhãn là \u201cfront\u201d, \u201cright\u201d, \u201cleft\u201d, \u201cback\u201d, \u201cup\u201d, và \u201cdown\u201d. Một khi bạn cảm thấy thoải mái với các khái niệm này, bước đầu tiên trong việc thực sự giải câu đố là tạo ra một chữ thập màu trắng ở một bên của khối lập phương, đảm bảo rằng các mảnh cạnh khớp với các mảnh trung tâm ở các cạnh liền kề. Đây được gọi là phương pháp chéo."}</w:t>
      </w:r>
    </w:p>
    <w:p w14:paraId="3DA2DBDA" w14:textId="77777777" w:rsidR="00A6439D" w:rsidRDefault="00E00D3F">
      <w:r>
        <w:t>{"câu hỏi": "So sánh các quốc gia Ấn Độ và Nhật Bản trong 5 câu.", "trả lời": "1. Ấn Độ là một quốc gia nằm ở Nam Á, trong khi Nhật Bản là một quốc đảo nằm ở Đông Á.\n2. Nhật Bản có xếp hạng chỉ số phát triển con người (HDI) cao hơn Ấn Độ, cho thấy mức sống cao hơn cho công dân của mình. Ấn Độ là quốc gia lớn thứ bảy theo diện tích đất liền, và Nhật Bản là quốc gia lớn thứ sáu mươi hai. \ n4. Ấn Độ có dân số hơn 1,4 tỷ người trong khi Nhật Bản có dân số hơn 126 triệu người. Nhật Bản có một nền kinh tế phát triển hơn với GDP bình quân đầu người cao hơn trong khi Ấn Độ vẫn được coi là một nền kinh tế đang phát triển.</w:t>
      </w:r>
    </w:p>
    <w:p w14:paraId="2BD91D7A" w14:textId="77777777" w:rsidR="00A6439D" w:rsidRDefault="00E00D3F">
      <w:r>
        <w:t xml:space="preserve">{"câu hỏi": "Xác định các mục tiêu tài chính chính cho một công ty khởi nghiệp.", "câu trả lời": "Đối với một công ty khởi nghiệp, một số mục tiêu tài chính chính có thể bao gồm:\n\n1. Huy động vốn: Một trong những mục tiêu tài chính đầu tiên và quan trọng nhất đối với một công ty khởi nghiệp có thể là đảm bảo đủ vốn để phát triển và phát triển doanh nghiệp. Điều này có thể liên quan đến việc huy động vốn thông qua các nhà đầu tư, các khoản vay hoặc huy động vốn từ cộng đồng. \ n \ n2. Đạt được lợi nhuận: Một mục tiêu quan trọng khác có thể là đạt được điểm lợi nhuận càng sớm càng tốt. Điều này có nghĩa là tạo ra đủ doanh thu để trang trải tất cả các chi phí liên quan đến việc điều hành doanh nghiệp. \ n \ n3. Quản lý dòng tiền: Một công ty khởi nghiệp nên đặt mục tiêu có dòng tiền dương để đảm bảo rằng có đủ tiền vào để trang trải tất cả các chi phí. Quản lý dòng tiền hiệu quả là điều cần thiết cho sự bền vững của một công ty khởi nghiệp. \ n \ n4. Giảm nợ: Nếu một công ty khởi </w:t>
      </w:r>
      <w:r>
        <w:lastRenderedPageBreak/>
        <w:t>nghiệp đã vay nợ để tài trợ cho hoạt động của mình, điều quan trọng là phải quản lý và giảm gánh nặng nợ theo thời gian. Mức nợ cao có thể là gánh nặng tài chính và có thể hạn chế tiềm năng tăng trưởng của doanh nghiệp. \ n \ n5. Thiết lập dự trữ tài chính: Các công ty khởi nghiệp nên đặt mục tiêu xây dựng dự trữ tài chính hoặc quỹ khẩn cấp để có thể vượt qua mọi thách thức tài chính bất ngờ. Có một đệm tiền mặt có thể cung cấp một mạng lưới an toàn trong thời gian khó khăn. \ n \ n6. Tăng trưởng bền vững: Mục tiêu tài chính quan trọng cho các công ty khởi nghiệp sẽ là đạt được sự tăng trưởng bền vững, có nghĩa là mở rộng kinh doanh với tốc độ ổn định mà không ảnh hưởng đến sự ổn định tài chính của nó. Tối đa hóa lợi nhuận: Cuối cùng, một công ty khởi nghiệp nên cố gắng tối đa hóa lợi nhuận cho các nhà đầu tư hoặc chủ sở hữu của mình. Điều này sẽ liên quan đến việc đưa ra các quyết định tài chính thông minh sẽ giúp phát triển doanh nghiệp và tăng giá trị của nó theo thời gian."}</w:t>
      </w:r>
    </w:p>
    <w:p w14:paraId="434C9EA5" w14:textId="77777777" w:rsidR="00A6439D" w:rsidRDefault="00E00D3F">
      <w:r>
        <w:t>{"question": "Tính thể tích của hộp sau. - Hộp dài 4ft, rộng 3ft và cao 1ft.", "trả lời": "Thể tích của hộp được tính bằng cách nhân chiều dài, chiều rộng và chiều cao của nó. Trong trường hợp này, thể tích của hộp là 4ft * 3ft * 1ft = 12 feet khối."}</w:t>
      </w:r>
    </w:p>
    <w:p w14:paraId="6D6F0B29" w14:textId="77777777" w:rsidR="00A6439D" w:rsidRDefault="00E00D3F">
      <w:r>
        <w:t>{"câu hỏi": "Mô tả bức tranh \"Đêm đầy sao\" của Vincent Van Gogh trong một câu.", "câu trả lời": "\"Đêm đầy sao\" là một bức tranh đầy mê hoặc, được tạo ra bởi Vincent van Gogh vào năm 1889, mô tả bầu trời xoáy, về đêm rực cháy với những ngôi sao, đèn khí nhấp nháy và mặt trăng lưỡi liềm đặt trên một thị trấn yên bình và những ngọn đồi nhấp nhô."}</w:t>
      </w:r>
    </w:p>
    <w:p w14:paraId="580C2153" w14:textId="77777777" w:rsidR="00A6439D" w:rsidRDefault="00E00D3F">
      <w:r>
        <w:t>{"câu hỏi": "Xác định động vật lớn nhất thế giới.", "câu trả lời": "Động vật lớn nhất thế giới là Cá voi xanh (Balaenoptera musculus). Nó có thể đạt chiều dài lên tới 100 feet (30 mét) và có thể nặng tới 200 tấn (180.000 kg)."}</w:t>
      </w:r>
    </w:p>
    <w:p w14:paraId="646749B0" w14:textId="77777777" w:rsidR="00A6439D" w:rsidRDefault="00E00D3F">
      <w:r>
        <w:t>{"câu hỏi": "Tạo danh sách năm bông hoa để tặng làm quà tặng.", "trả lời": "1. Hoa hồng - Chúng có nhiều màu sắc khác nhau và là biểu tượng truyền thống của tình yêu và sự lãng mạn.\n2. Hoa tulip - Đây là những bông hoa cổ điển truyền tải một thông điệp vui vẻ, hoàn hảo cho một dịp đặc biệt. \ n3. Hoa loa kèn - Chúng có những bông hoa lớn thanh lịch và thường gắn liền với sự thuần khiết, đức hạnh và sự ngây thơ.\n4. Hoa hướng dương - Những bông hoa tươi sáng này được biết là đại diện cho hạnh phúc, lòng trung thành và tuổi thọ. \ n5. Hoa lan - Những bông hoa kỳ lạ này được ngưỡng mộ vì vẻ đẹp tinh tế, phức tạp của chúng và thường gắn liền với sức mạnh, sự sang trọng và tinh tế."}</w:t>
      </w:r>
    </w:p>
    <w:p w14:paraId="6982CB4A" w14:textId="77777777" w:rsidR="00A6439D" w:rsidRDefault="00E00D3F">
      <w:r>
        <w:t xml:space="preserve">{"câu hỏi": "Đề xuất công nghệ có thể được sử dụng trong môi trường canh tác ngoài trời.", "câu trả lời": "Một số công nghệ có thể được sử dụng trong môi trường canh tác ngoài trời là:\n\n1. Máy bay không người lái: Chúng có thể được sử dụng để theo dõi cây trồng, phun thuốc, trồng trọt và phân tích đất và đồng ruộng. \ n \ n2. Nông nghiệp chính xác: Công nghệ này sử dụng dữ liệu từ hình ảnh vệ tinh, mô hình thời tiết và cảm biến đất để giúp nông dân đưa ra quyết định tốt hơn liên quan đến luân canh cây trồng, quản lý phân bón và tưới tiêu. \ n \ n3. Hệ thống tưới tiêu thông minh: Các hệ thống này sử dụng dữ liệu thời tiết và cảm biến độ ẩm của đất để kiểm soát lượng và tần suất tưới nước. \ n \ n4. Máy kéo tự động: Những máy kéo này tự lái và có thể thực hiện các nhiệm vụ như cày xới và thu hoạch. \ n \ n5. Công nghệ GPS: Công nghệ này giúp nông dân lập bản đồ đồng ruộng, trinh sát cây trồng </w:t>
      </w:r>
      <w:r>
        <w:lastRenderedPageBreak/>
        <w:t>và các ứng dụng tỷ lệ thay đổi. \ n \ n6. Cảm biến thực vật: Những cảm biến này đo độ ẩm, nhiệt độ và mức độ dinh dưỡng của đất để giúp nông dân tối ưu hóa sự phát triển của cây trồng. \ n \ n7. Nông nghiệp thẳng đứng: Công nghệ tiên tiến này liên quan đến việc trồng cây trong các lớp xếp chồng lên nhau theo chiều dọc hoặc trong các bề mặt nghiêng theo chiều dọc, cho phép năng suất cao hơn trong không gian nhỏ hơn. \ n \ n8. Thủy canh: Phương pháp trồng cây này liên quan đến một giải pháp ít đất, giàu chất dinh dưỡng lưu thông qua rễ của cây. Đó là nơi lý tưởng để trồng sản phẩm tươi sống trong không gian nhỏ hoặc đô thị."}</w:t>
      </w:r>
    </w:p>
    <w:p w14:paraId="59BDB45E" w14:textId="77777777" w:rsidR="00A6439D" w:rsidRDefault="00E00D3F">
      <w:r>
        <w:t>{"câu hỏi": "Bạn nghĩ nguyên nhân chính của nghèo đói ở các nước đang phát triển là gì?", "câu trả lời": "Nghèo đói ở các nước đang phát triển là một vấn đề phức tạp và có nhiều nguyên nhân có thể, bao gồm nhưng không giới hạn ở những điều sau đây:\n\n1. Các yếu tố kinh tế: Nhiều nước đang phát triển thiếu cơ hội kinh tế và việc làm, điều này có thể dẫn đến tỷ lệ thất nghiệp và thiếu việc làm cao, khiến các gia đình nghèo khó lún sâu hơn vào nghèo đói. Quản trị kém: Tham nhũng, quản trị không hiệu quả và quản lý tài nguyên yếu kém có thể làm trầm trọng thêm tình trạng nghèo đói ở các nước đang phát triển. Xung đột và bạo lực: Xung đột vũ trang, bất ổn dân sự và các hình thức bạo lực khác có thể phá vỡ thị trường, di dời dân cư và phá hủy cơ sở hạ tầng, khiến mọi người khó kiếm sống và tiếp cận các dịch vụ cơ bản. Thiếu tiếp cận giáo dục: Ở nhiều nước đang phát triển, nghèo đói có liên quan chặt chẽ với trình độ học vấn thấp. Khi mọi người không thể tiếp cận giáo dục chất lượng, cơ hội thăng tiến kinh tế của họ bị hạn chế rất nhiều. \ n \ n5. Thiên tai: Thiên tai thường xuyên và nghiêm trọng, chẳng hạn như lũ lụt, hạn hán và bão, có thể phá hủy mùa màng, nhà cửa và cơ sở hạ tầng, khiến mọi người có ít nguồn lực để xây dựng lại cuộc sống của họ. \ n \ n6. Phân biệt đối xử: Phân biệt đối xử dựa trên giới tính, chủng tộc, dân tộc hoặc các yếu tố khác có thể ngăn cản một số nhóm nhất định tiếp cận giáo dục, việc làm và các cơ hội khác, khiến họ rơi vào cảnh nghèo đói. Sức khỏe và dinh dưỡng kém: Sức khỏe và dinh dưỡng kém có thể tác động tiêu cực đến khả năng làm việc, kiếm sống và chăm sóc bản thân và gia đình của mọi người, kéo dài chu kỳ nghèo đói. Điều quan trọng cần lưu ý là những nguyên nhân này thường tương tác với nhau, tạo ra một vòng luẩn quẩn khó phá vỡ. Giải quyết đói nghèo ở các nước đang phát triển đòi hỏi một cách tiếp cận đa diện nhằm giải quyết các nguyên nhân gốc rễ của nó và giúp mọi người xây dựng sinh kế kiên cường và thịnh vượng hơn."}</w:t>
      </w:r>
    </w:p>
    <w:p w14:paraId="5DBD55DC" w14:textId="77777777" w:rsidR="00A6439D" w:rsidRDefault="00E00D3F">
      <w:r>
        <w:t>{"question": "Viết ví dụ về một động từ phương thức với ngữ cảnh thích hợp.", "answer": "**Ví dụ:**\n\nAli không quá tốt trong các bài kiểm tra cuối kỳ. Ông đã bị căng thẳng và choáng ngợp với trách nhiệm. Bạn của anh, John, lo lắng cho anh ta, đã nói chuyện với Ali và nói, "Bạn ** nên ** dành thời gian cho bản thân và thư giãn. Nó rất quan trọng đối với sức khỏe tinh thần và thể chất của bạn.\"\n\nTrong ngữ cảnh này, động từ phương thức \"nên\" được sử dụng để đưa ra lời khuyên hoặc gợi ý cho Ali."}</w:t>
      </w:r>
    </w:p>
    <w:p w14:paraId="4393BF59" w14:textId="77777777" w:rsidR="00A6439D" w:rsidRDefault="00E00D3F">
      <w:r>
        <w:t>{"question": "Thiết kế ngược câu sau. - Bob đã bán chiếc xe cũ với giá tốt.", "câu trả lời": "Câu mô tả tình huống ai đó tên Bob vứt bỏ chiếc xe cũ của mình để đổi lấy tiền thanh toán. Việc bán hàng đã được hoàn thành với một số tiền thỏa mãn, cho thấy Bob hài lòng với giao dịch."}</w:t>
      </w:r>
    </w:p>
    <w:p w14:paraId="16209ECA" w14:textId="77777777" w:rsidR="00A6439D" w:rsidRDefault="00E00D3F">
      <w:r>
        <w:lastRenderedPageBreak/>
        <w:t>{"câu hỏi": "Xác định giọng điệu của người nói trong câu. - Tôi rất hào hứng với dự án mới!", "trả lời": "Giọng điệu của người nói trong câu rất hào hứng và nhiệt tình."}</w:t>
      </w:r>
    </w:p>
    <w:p w14:paraId="7C785C9B" w14:textId="77777777" w:rsidR="00A6439D" w:rsidRDefault="00E00D3F">
      <w:r>
        <w:t>{"question": "Chuyển đổi tỷ lệ phần trăm thành phân số. - 65%", "trả lời": "65% có thể được chuyển đổi thành một phân số bằng cách chia 65 cho 100. Điều này cho chúng ta một phần nhỏ của 65/100. Chúng ta có thể đơn giản hóa hơn nữa phân số này bằng cách chia cả tử số (số trên cùng) và mẫu số (số dưới cùng) cho thừa số chung lớn nhất (GCF). GCF của 65 và 100 là 5, vì vậy chúng ta có thể đơn giản hóa thành (65/5)/(100/5) = 13/20. Do đó, biểu diễn phân số cho 65% là 13/20."}</w:t>
      </w:r>
    </w:p>
    <w:p w14:paraId="3085B37A" w14:textId="77777777" w:rsidR="00A6439D" w:rsidRDefault="00E00D3F">
      <w:r>
        <w:t>{"question": "Tạo tiêu đề tóm tắt đoạn sau. - Theo một nghiên cứu gần đây, một loài côn trùng mới đã được phát hiện trong rừng nhiệt đới Amazon. Đây là một loại bọ cánh cứng chưa từng thấy trước đây và những người phát hiện ra nó đang gọi nó là "bất ngờ thực sự", "câu trả lời": "Loài bọ cánh cứng mới được phát hiện trong rừng nhiệt đới Amazon: Một bất ngờ thực sự."}</w:t>
      </w:r>
    </w:p>
    <w:p w14:paraId="14430AE4" w14:textId="77777777" w:rsidR="00A6439D" w:rsidRDefault="00E00D3F">
      <w:r>
        <w:t>{"câu hỏi": "Tạo ra một phép ẩn dụ so sánh hai khái niệm khác nhau. - Thành công và tình yêu", "trả lời": "Thành công cũng giống như tình yêu; Nó nở hoa với sự cẩn thận, kiên nhẫn và chăm chỉ, và có thể tàn lụi với sự bỏ bê và thiếu nỗ lực."}</w:t>
      </w:r>
    </w:p>
    <w:p w14:paraId="6B058FD0" w14:textId="77777777" w:rsidR="00A6439D" w:rsidRDefault="00E00D3F">
      <w:r>
        <w:t>{"câu hỏi": "Mô tả cách học máy có thể được sử dụng để dự đoán hành vi của người dùng trực tuyến.", "câu trả lời": "Học máy có thể được sử dụng để dự đoán hành vi của người dùng trực tuyến bằng cách phân tích các mẫu trong một lượng lớn dữ liệu được tạo ra khi người dùng tương tác với các trang web và ứng dụng. Dữ liệu này có thể bao gồm thông tin như luồng nhấp chuột của người dùng, truy vấn tìm kiếm, lịch sử mua hàng và hoạt động truyền thông xã hội. Các thuật toán học máy có thể xác định các mẫu và đưa ra dự đoán về hành vi trong tương lai của người dùng dựa trên dữ liệu này. Một ứng dụng phổ biến của học máy trong việc dự đoán hành vi của người dùng trực tuyến là trong lĩnh vực cá nhân hóa và đề xuất. Ví dụ: nếu người dùng có lịch sử mua một số loại sản phẩm nhất định, thuật toán học máy có thể dự đoán những sản phẩm khác mà họ có thể quan tâm và giới thiệu những sản phẩm đó cho họ. Tương tự, nếu người dùng có lịch sử tương tác với một số loại nội dung nhất định, các thuật toán học máy có thể dự đoán nội dung nào khác mà họ có thể quan tâm và giới thiệu nội dung đó cho họ. Một ứng dụng quan trọng khác của học máy trong việc dự đoán hành vi người dùng trực tuyến là trong lĩnh vực phát hiện gian lận. Các thuật toán học máy có thể được đào tạo để xác định các mẫu hành vi gian lận và gắn cờ các giao dịch có khả năng gian lận. Điều này có thể giúp các doanh nghiệp giảm nguy cơ tổn thất tài chính do gian lận. Nhìn chung, học máy là một công cụ mạnh mẽ có thể được sử dụng để dự đoán hành vi của người dùng trực tuyến bằng cách phân tích một lượng lớn dữ liệu và xác định các mẫu mà con người khó phát hiện. Nó có nhiều ứng dụng, bao gồm cá nhân hóa, đề xuất và phát hiện gian lận, và có tiềm năng cải thiện đáng kể trải nghiệm người dùng trên các trang web và ứng dụng."}</w:t>
      </w:r>
    </w:p>
    <w:p w14:paraId="4F6B073D" w14:textId="77777777" w:rsidR="00A6439D" w:rsidRDefault="00E00D3F">
      <w:r>
        <w:t xml:space="preserve">{"câu hỏi": "Tìm các số không của hàm: 2x^3 - 4x + 2.", "trả lời": "Để tìm các số không của hàm '2x^3 - 4x + 2', chúng ta phải giải phương trình '2x^3 - 4x + 2 = 0'. Đa thức này có thể được tính vào '(2x^2 -2)(x-1) = 0'. \n\nTheo thuộc tính tích zero, đa thức này có hai gốc: </w:t>
      </w:r>
      <w:r>
        <w:lastRenderedPageBreak/>
        <w:t>\n\n'2x^2 - 2 = 0' và 'x - 1 = 0'\n\nGiải cho 'x' trong phương trình thứ nhất: \n\n'2x^2 -2 = 0'\\\n'2x^2 = 2'\\\n'x^2 = 1'\\\n'x = \u00b1 1' \n\nGiải cho 'x' trong phương trình thứ hai: \n\n'x - 1 = 0'\\\n'x = 1'\n\nCác số không của hàm này là 'x = \u00b1 1,  1'."}</w:t>
      </w:r>
    </w:p>
    <w:p w14:paraId="58017F8F" w14:textId="77777777" w:rsidR="00A6439D" w:rsidRDefault="00E00D3F">
      <w:r>
        <w:t>{"câu hỏi": "Cung cấp 3 lời giải thích có thể cho lý do tại sao nhân vật nhất định hành động như họ làm trong cảnh nhất định. - Cảnh: Giữa lúc cãi nhau, John đột nhiên bỏ đi và đóng sầm cửa lại. Anh ấy từ chối nói chuyện với bất cứ ai trong phần còn lại của ngày.", "trả lời": "1. John có thể cảm thấy choáng ngợp trong cuộc tranh cãi và đang tìm kiếm một số không gian để bình tĩnh lại. \n2. Anh ta có thể đang đấu tranh để thể hiện cảm xúc của mình một cách hiệu quả, điều này khiến anh ta im lặng và tránh tương tác. \ n3. John có thể hành động phòng thủ, vì anh ấy cảm thấy bị tấn công cá nhân, và bỏ đi là cách anh ấy tự bảo vệ mình về mặt cảm xúc."}</w:t>
      </w:r>
    </w:p>
    <w:p w14:paraId="4C8766F7" w14:textId="77777777" w:rsidR="00A6439D" w:rsidRDefault="00E00D3F">
      <w:r>
        <w:t>{"question": "Xây dựng vòng lặp for cho biểu thức 10 + 2n sau", "answer": "Chắc chắn! Đây là một cách để viết vòng lặp for để tạo biểu thức 10 + 2n cho một dải giá trị, giả sử 10 giá trị đầu tiên của n:\n\n'''python\nfor n trong range(10):\n result = 10 + 2 * n\n print(result)\n'''\nThis sẽ lặp qua các giá trị n từ 0 đến 9, tính biểu thức cho mỗi n và in đầu ra."}</w:t>
      </w:r>
    </w:p>
    <w:p w14:paraId="0185FFA8" w14:textId="77777777" w:rsidR="00A6439D" w:rsidRDefault="00E00D3F">
      <w:r>
        <w:t>{"câu hỏi": "Tạo dàn ý của một bài luận thuyết phục về tầm quan trọng của giáo dục.", "câu trả lời": "I. Giới thiệu \n A. Giải thích ngắn gọn về giáo dục và vai trò của nó trong xã hội \n B. Tuyên bố luận điểm: Giáo dục rất quan trọng đối với sự phát triển cá nhân và xã hội, và nên là ưu tiên hàng đầu cho các cá nhân và chính phủ. \ n \ nII. Phát triển cá nhân \n A. Giáo dục giúp các cá nhân phát triển các kỹ năng và khả năng \n B. Giáo dục tăng cường tư duy phê phán và kỹ năng giải quyết vấn đề \n C. Giáo dục tạo cơ hội cho sự phát triển cá nhân và nghề nghiệp\n\nIII. Phát triển xã hội \n A. Các cá nhân được giáo dục đóng góp vào sự phát triển của xã hội \n B. Giáo dục thúc đẩy sự dịch chuyển xã hội và giảm nghèo \n C. Giáo dục thúc đẩy sự hiểu biết và khoan dung giữa các nền văn hóa \ n \ nIV. Tăng trưởng kinh tế \n A. Giáo dục là điều cần thiết cho tăng trưởng và phát triển kinh tế \n B. Giáo dục giúp các cá nhân trở thành thành viên có năng suất hơn trong xã hội \n C. Giáo dục tạo ra một lực lượng lao động mạnh mẽ hơn và có kỹ năng hơn \n \ nV. Kết luận \n A. Nhắc lại tầm quan trọng của giáo dục đối với sự phát triển cá nhân và xã hội \n B. Kêu gọi hành động để các cá nhân và chính phủ ưu tiên và đầu tư vào giáo dục."}</w:t>
      </w:r>
    </w:p>
    <w:p w14:paraId="0CAD6F0E" w14:textId="77777777" w:rsidR="00A6439D" w:rsidRDefault="00E00D3F">
      <w:r>
        <w:t>{"câu hỏi": "Kể tên hai lợi thế của thám hiểm không gian.", "Trả lời": "1. Tiến bộ khoa học: Thám hiểm không gian đã dẫn đến nhiều phát triển khoa học, bao gồm hiểu rõ hơn về vũ trụ của chúng ta, khám phá các vật liệu và công nghệ mới, và những tiến bộ trong y học, sinh học và các lĩnh vực khác. \ n \ n2. Hợp tác toàn cầu: Khám phá không gian mang các quốc gia lại với nhau trong một mục tiêu chung và thúc đẩy hợp tác và hợp tác giữa các quốc gia. Điều này có thể dẫn đến các mối quan hệ quốc tế, quan hệ đối tác và giải pháp hòa bình mạnh mẽ hơn cho các vấn đề toàn cầu."}</w:t>
      </w:r>
    </w:p>
    <w:p w14:paraId="748A2734" w14:textId="77777777" w:rsidR="00A6439D" w:rsidRDefault="00E00D3F">
      <w:r>
        <w:t>{"question": "Tạo một số từ 0 đến 10 bằng cách sử dụng các giá trị được chọn ngẫu nhiên.", "answer": "4"}</w:t>
      </w:r>
    </w:p>
    <w:p w14:paraId="730EE74B" w14:textId="77777777" w:rsidR="00A6439D" w:rsidRDefault="00E00D3F">
      <w:r>
        <w:lastRenderedPageBreak/>
        <w:t>{"question": "Xây dựng bảng HTML để hiển thị danh sách năm ngôn ngữ và quốc gia tương ứng của chúng.", "answer": "Đây là mã HTML cho bảng hiển thị danh sách năm ngôn ngữ và quốc gia tương ứng của chúng:\n\n'''\n&lt;table&gt;\n &lt;tr&gt;\n &lt;th&gt;Language&lt;/th&gt;\n &lt;th&gt;Country&lt;/th&gt;\n &lt;/tr&gt;\n &lt;tr&gt;\n &lt;td&gt;English&lt;/td&gt;\n &lt;td&gt;United States&lt;/td&gt;\n &lt;/tr&gt;\n &lt;tr&gt;\n &lt;td&gt;Spanish&lt;/td&gt;\n &lt;td&gt;Spain&lt;/td&gt;\n &lt;/tr&gt;\n &lt;tr&gt;\n &lt;td&gt;French&lt;/td&gt;\n &lt;td&gt;France&lt;/td&gt;\n &lt;/tr&gt;\n &lt;tr&gt;\n &lt;td&gt;tiếng Quan Thoại&lt;/ td&gt;\n &lt;td&gt;China&lt;/td&gt;\n &lt;/tr&gt;\n &lt;tr&gt;\n &lt;td&gt;Arabic&lt;/td&gt;\n &lt;td&gt;Ả Rập Xê Út&lt;/td&gt;\n &lt;/tr&gt;\n&lt;/table&gt;\n'''\nKhi mã này được hiển thị trong trình duyệt web, bảng sẽ trông như thế này:\n\n| Ngôn ngữ | Quốc gia |\n|--------------|--------------|\n| Tiếng Việt | Hoa Kỳ |\n| Tiếng Tây Ban Nha | Tây Ban Nha |\n| Tiếng Pháp | Pháp |\n| Tiếng Quan Thoại | Trung Quốc |\n| Tiếng Ả Rập | Ả Rập Xê Út |"}</w:t>
      </w:r>
    </w:p>
    <w:p w14:paraId="1DCC11F9" w14:textId="77777777" w:rsidR="00A6439D" w:rsidRDefault="00E00D3F">
      <w:r>
        <w:t>{"câu hỏi": "Đọc đoạn văn và tạo ra một biểu diễn ẩn dụ về sự thay đổi cho câu đầu tiên và câu cuối cùng. - Trước đây, người dân sống ở thành phố phải thích nghi với môi trường tự nhiên, xây nhà gần sông để dễ tiếp cận với nước, hoặc định vị gần rừng lấy gỗ. Ngày nay, chúng ta có khả năng thay đổi môi trường cho phù hợp với nhu cầu của chúng ta. Chúng tôi xây dựng các đập và đường ống để đưa nước đến các khu vực khô cằn, và chúng tôi nhập khẩu tài nguyên từ khoảng cách xa. Sự thay đổi trong lối sống này đã tác động đáng kể đến cách con người tương tác với môi trường.", "Trả lời": "Câu đầu tiên đại diện ẩn dụ: Giống như một cái cây cắm rễ bên bờ sông, con người trong quá khứ xây dựng cuộc sống của họ xung quanh các đặc điểm tự nhiên của môi trường. Đại diện ẩn dụ câu cuối: Khi một nhà điêu khắc bây giờ nhào nặn sự sáng tạo của họ, con người tự động định hình môi trường để phù hợp với nhu cầu và mong muốn của họ, mãi mãi thay đổi bức tranh thiên nhiên hoang sơ một thời."}</w:t>
      </w:r>
    </w:p>
    <w:p w14:paraId="38DA3C53" w14:textId="77777777" w:rsidR="00A6439D" w:rsidRDefault="00E00D3F">
      <w:r>
        <w:t>{"question": "Thêm một câu chuyện về một con gấu đói vào đầu vào đã cho. - Ngày xửa ngày xưa, có một khu rừng nhỏ.", "Trả lời": "Ngày xửa ngày xưa, có một khu rừng nhỏ. Trong khu rừng này sống nhiều động vật, bao gồm cả một con gấu đói. Con gấu đã thức dậy sau khi ngủ đông và rất hung dữ, háo hức tìm thức ăn để lấp đầy cái bụng trống rỗng của mình. Anh ta tìm kiếm cao thấp, lục lọi trong bụi rậm và trèo cây, nhưng anh ta không thể tìm thấy bất kỳ quả mọng hay hạt nào để ăn. Khi con gấu đói lang thang trong rừng, dạ dày của nó gầm gừ ngày càng to hơn. Đột nhiên, anh nghe thấy một âm thanh xào xạc đằng sau một bụi cây gần đó. Anh ta cúi xuống và nhìn đằng sau những chiếc lá, và với niềm vui sướng của mình, anh ta thấy một tổ ong treo trên cành cây. Con gấu đập tổ ong xuống, phớt lờ tiếng vo ve giận dữ của những con ong, và ngấu nghiến mật ong thơm ngon. Sau khi thỏa mãn cơn đói của mình, con gấu ngồi xuống và thở dài mãn nguyện. Cuối cùng anh ấy đã no, và bây giờ anh ấy có thể chợp mắt rất cần thiết. Từ ngày đó, con gấu biết rằng bất cứ khi nào nó đói, nó luôn có thể tìm thấy một món ăn nhẹ ngon miệng trong khu rừng nhỏ."}</w:t>
      </w:r>
    </w:p>
    <w:p w14:paraId="2748FED7" w14:textId="77777777" w:rsidR="00A6439D" w:rsidRDefault="00E00D3F">
      <w:r>
        <w:t xml:space="preserve">{"question": "Thêm đoạn kết luận vào đầu vào đã cho. - Anh ấy là hiệp sĩ dũng cảm nhất trong vương quốc. Ông đã chiến đấu trong nhiều trận chiến và giúp vương quốc của mình chiếm ưu thế.", "trả lời": "Tóm lại, lòng dũng cảm, sức mạnh và sự cống hiến của hiệp sĩ dũng cảm này là vô song, và ông đã trở thành một huyền thoại trong vương quốc của mình. Ông đặt mạng sống của mình lên hàng đầu để bảo vệ người dân của mình và đảm bảo an toàn cho </w:t>
      </w:r>
      <w:r>
        <w:lastRenderedPageBreak/>
        <w:t>họ. Di sản của ông tồn tại rất lâu sau khi ông qua đời, và ông vẫn là nguồn cảm hứng cho tất cả những ai nghe câu chuyện của ông. Lòng vị tha và lòng can đảm của Ngài sẽ mãi mãi được ghi nhớ và tôn vinh trong vương quốc."}</w:t>
      </w:r>
    </w:p>
    <w:p w14:paraId="36654AE8" w14:textId="77777777" w:rsidR="00A6439D" w:rsidRDefault="00E00D3F">
      <w:r>
        <w:t>{"question": "Viết quicksort bằng python. - [25, 20, 15, 8, 5]", "answer": "Đây là cách triển khai quicksort trong Python:\n\n'''python\ndef quicksort(arr):\n if len(arr) &lt;= 1:\n return arr\n else:\n pivot = arr[0]\n left = []\n right = []\n for num in arr[1:]:\n if num &lt; pivot:\n left.append(num)\n else:\n right.append(num)\n return quicksort(left) + [pivot] + quicksort(right)\n\narr = [25,  20, 15, 8, 5]\nprint(quicksort(arr))\n'''\n\n\nĐầu ra cho đầu vào đã cho '[25, 20, 15, 8, 5]' sẽ là '[5, 8, 15, 20, 25]'."}</w:t>
      </w:r>
    </w:p>
    <w:p w14:paraId="66F78716" w14:textId="77777777" w:rsidR="00A6439D" w:rsidRDefault="00E00D3F">
      <w:r>
        <w:t>{"question": "Sửa câu sau để không có lỗi. - Cô ấy là người giỏi nhất lớp.", "trả lời": "Cô ấy là người giỏi nhất lớp."}</w:t>
      </w:r>
    </w:p>
    <w:p w14:paraId="41064AE8" w14:textId="77777777" w:rsidR="00A6439D" w:rsidRDefault="00E00D3F">
      <w:r>
        <w:t>{"question": "Tạo một hàm lấy một chuỗi và một số, và đảo ngược chuỗi đã cho số lần được chỉ định.", "answer": "Đây là một hàm trong Python lấy một chuỗi và một số, và đảo ngược chuỗi đã cho số lần được chỉ định:\n\n'''python\ndef reverse_string_times(chuỗi, số):\n cho i trong range(number):\n string = string[::- 1]\n return string\n'''\n\nĐể sử dụng hàm này, bạn có thể gọi nó bằng chuỗi mong muốn và số lần bạn muốn nó được đảo ngược, ví dụ:\n\n'''python\nresult = reverse_string_times(\"hello\", 2)\nprint(result)\n'''\nThis sẽ đảo ngược chuỗi \"hello\" hai lần, dẫn đến chuỗi gốc \"hello\"."}</w:t>
      </w:r>
    </w:p>
    <w:p w14:paraId="2974800C" w14:textId="77777777" w:rsidR="00A6439D" w:rsidRDefault="00E00D3F">
      <w:r>
        <w:t>{"câu hỏi": "Nguyên nhân hàng đầu gây tử vong cho trẻ em dưới 5 tuổi là gì?", "trả lời": "Theo Tổ chức Y tế Thế giới, nguyên nhân hàng đầu gây tử vong cho trẻ em dưới 5 tuổi trên toàn thế giới là biến chứng sinh non (tức là trẻ sinh ra quá sớm), tiếp theo là viêm phổi, ngạt khi sinh (khi em bé không nhận đủ oxy trong quá trình sinh),  bệnh tiêu chảy và sốt rét. Điều quan trọng cần lưu ý là các nguyên nhân hàng đầu gây tử vong cho trẻ em dưới 5 tuổi có thể khác nhau tùy theo khu vực và quốc gia, và các nỗ lực đang được thực hiện trên toàn cầu để giảm tỷ lệ tử vong ở trẻ em thông qua các can thiệp như chương trình tiêm chủng, cải thiện dinh dưỡng và tiếp cận tốt hơn với chăm sóc sức khỏe.</w:t>
      </w:r>
    </w:p>
    <w:p w14:paraId="7561170F" w14:textId="77777777" w:rsidR="00A6439D" w:rsidRDefault="00E00D3F">
      <w:r>
        <w:t xml:space="preserve">{"câu hỏi": "Tạo ra năm ý tưởng sáng tạo về cách sử dụng công nghệ để giúp người cao tuổi thực hiện các công việc hàng ngày của họ.", "Trả lời": "1. Một hệ thống nhà thông minh có thể tự động hóa các công việc thường ngày: Người cao tuổi có thể hưởng lợi từ công nghệ nhà thông minh tự động hóa các công việc thường ngày như bật đèn, điều chỉnh bộ điều chỉnh nhiệt và đóng rèm cửa. Điều này không chỉ làm cho các công việc hàng ngày dễ dàng hơn cho người cao niên mà còn cung cấp thêm mức độ an toàn bằng cách giảm nguy cơ té ngã. \ n \ n2. Trợ lý ảo để nhắc nhở dùng thuốc: Trợ lý ảo được hỗ trợ bởi AI có thể giúp người cao niên tuân thủ lịch trình dùng thuốc của họ bằng cách cung cấp lời nhắc và hướng dẫn kịp thời. Trợ lý cũng có thể cung cấp thông tin về các tác dụng phụ và tương tác tiềm ẩn, đồng thời cảnh báo người dùng hoặc người chăm sóc nếu bỏ lỡ một liều. \ n \ n3. Một nền tảng y tế từ xa để tư vấn từ xa: Công nghệ Telemedicine có thể giúp người cao niên kết nối với các nhà cung cấp dịch vụ chăm sóc sức khỏe của họ từ sự thoải mái tại nhà riêng của họ. Điều này có thể đặc biệt hữu ích cho những người có vấn đề về di chuyển, vì họ có thể nhận được tư vấn và tư vấn chăm sóc sức khỏe mà không cần phải rời khỏi nhà. \ n \ n4. Một thiết </w:t>
      </w:r>
      <w:r>
        <w:lastRenderedPageBreak/>
        <w:t>bị đeo được để theo dõi sức khỏe: Công nghệ đeo được có thể giúp người cao niên theo dõi các dấu hiệu quan trọng của họ như huyết áp, nhịp tim và mức glucose, đồng thời theo dõi mức độ hoạt động, kiểu ngủ và sức khỏe tổng thể của họ. Dữ liệu từ thiết bị có thể được tự động chia sẻ với các nhà cung cấp dịch vụ chăm sóc sức khỏe, cho phép can thiệp sớm trong trường hợp có vấn đề về sức khỏe. Một người bạn đồng hành ảo được kích hoạt bằng giọng nói: Cô lập xã hội và cô đơn có thể là vấn đề lớn đối với người cao niên, đặc biệt là đối với những người sống một mình. Một người bạn đồng hành ảo được kích hoạt bằng giọng nói có thể cung cấp cuộc trò chuyện, giải trí và đồng hành, giúp giữ cho người cao niên được kích thích tinh thần và kết nối xã hội. Người bạn đồng hành cũng có thể được lập trình để chia sẻ lời nhắc về các cuộc hẹn, sự kiện và các ngày quan trọng khác."}</w:t>
      </w:r>
    </w:p>
    <w:p w14:paraId="28BE9E53" w14:textId="77777777" w:rsidR="00A6439D" w:rsidRDefault="00E00D3F">
      <w:r>
        <w:t>{"câu hỏi": "Viết lại câu sau một cách khách quan. - Chủ tịch công ty là một nhà lãnh đạo tồi tệ.", "Trả lời": "Tuyên bố liên quan đến khả năng lãnh đạo của chủ tịch công ty là tiêu cực."}</w:t>
      </w:r>
    </w:p>
    <w:p w14:paraId="33CCA401" w14:textId="77777777" w:rsidR="00A6439D" w:rsidRDefault="00E00D3F">
      <w:r>
        <w:t>{"câu hỏi": "Mô tả xu hướng bạo lực súng đạn ở Mỹ trong thập kỷ qua.", "Trả lời": "Trong thập kỷ qua, bạo lực súng đạn ở Hoa Kỳ vẫn là một vấn đề dai dẳng. Sau khi chứng kiến sự sụt giảm số người chết vì súng trong những năm 1990, bạo lực súng đạn đã hồi sinh trong những năm gần đây. Theo dữ liệu từ Trung tâm Kiểm soát và Phòng ngừa Dịch bệnh (CDC), số ca tử vong do súng đã tăng khoảng 17% từ năm 2008 đến năm 2017. Năm 2017, có khoảng 40.000 người chết vì súng, con số cao nhất trong gần 40 năm. Điều này có thể được quy cho sự kết hợp của nhiều yếu tố, bao gồm sự sẵn có rộng rãi của súng, sự gia tăng các vụ tự tử và sự gia tăng các vụ xả súng liên quan đến băng đảng ở một số thành phố. Một xu hướng đã nhận được sự chú ý trong những năm gần đây là sự gia tăng các vụ xả súng hàng loạt. Mặc dù các vụ xả súng hàng loạt chiếm một tỷ lệ nhỏ trong tổng số người chết vì súng, nhưng chúng có tác động đáng kể đến ý thức cộng đồng. Tần suất các vụ xả súng hàng loạt đã tăng lên, với một số sự cố đẫm máu nhất xảy ra trong thập kỷ qua, bao gồm vụ xả súng tại trường tiểu học Sandy Hook năm 2012, vụ xả súng hộp đêm Pulse năm 2016 và vụ xả súng ở Las Vegas năm 2017. Bạo lực súng đạn ở Hoa Kỳ vẫn là một vấn đề phức tạp và nhạy cảm, với các yếu tố khác nhau góp phần vào xu hướng quốc gia và khu vực. Mặc dù các nỗ lực đã được thực hiện ở cấp địa phương và quốc gia để kiềm chế bạo lực súng đạn, nhưng nó vẫn là một thách thức dai dẳng.</w:t>
      </w:r>
    </w:p>
    <w:p w14:paraId="4CBC89A3" w14:textId="77777777" w:rsidR="00A6439D" w:rsidRDefault="00E00D3F">
      <w:r>
        <w:t>{"question": "Tìm cực đại của phương trình bậc hai sau. - y = 2x^2 - 5x - 4", "đáp án": "Một hàm bậc hai có dạng y = ax^2 + bx + c có cực đại hoặc nhỏ nhất tại đỉnh. Tọa độ x của đỉnh có thể được tìm thấy bằng công thức x = -b/(2a). Thay thế các giá trị của a và b từ phương trình bậc hai đã cho, chúng ta có:\n\nx = -b/(2a)\nx = -(-5)/(2*2)\nx = 5/4\n\nTọa độ y của đỉnh có thể được tìm thấy bằng cách thay thế giá trị của x trở lại phương trình:\n\ny = 2x^2 - 5x - 4\ny = 2(5/4)^2 - 5(5/4) - 4\ny = -(49/8)\n\nDo đó,  Đỉnh của parabol, và do đó điểm cực đại, nằm ở (5/4, -(49/8)) . Tuy nhiên, vì 'a' từ phía trên là dương (a&gt;0), parabol hướng lên trên, có nghĩa là đỉnh đại diện cho cực tiểu của bậc hai và giá trị lớn nhất của hàm bậc hai là vô cùng."}</w:t>
      </w:r>
    </w:p>
    <w:p w14:paraId="77F912CB" w14:textId="77777777" w:rsidR="00A6439D" w:rsidRDefault="00E00D3F">
      <w:r>
        <w:t xml:space="preserve">{"question": "Tạo thuật toán in các số từ 1 đến 10.", "answer": "Một thuật toán để in các số từ 1 đến 10 có thể được mô tả theo các bước sau:\n\n1. Đặt biến truy cập 'i' thành 1\n2. Trong khi 'i' nhỏ hơn hoặc bằng 10, hãy làm như sau:\n 1. In giá trị hiện tại của 'i'\n 2. Gia </w:t>
      </w:r>
      <w:r>
        <w:lastRenderedPageBreak/>
        <w:t>tăng 'i' bởi 1\n\nDưới đây là một triển khai ví dụ trong Python:\n\n'''python\ni = 1\nwhile i &lt;= 10:\n print(i)\n i += 1\n'''"}</w:t>
      </w:r>
    </w:p>
    <w:p w14:paraId="2952FB1F" w14:textId="77777777" w:rsidR="00A6439D" w:rsidRDefault="00E00D3F">
      <w:r>
        <w:t>{"câu hỏi": "Xây dựng lại câu còn thiếu. - Mỉm cười đốt cháy khoảng hai calo một phút. Và [thiếu câu]", "trả lời": "Mỉm cười đốt cháy khoảng hai calo một phút. Và, hành động mỉm cười đơn giản cũng có thể thúc đẩy tâm trạng của bạn và khiến bạn cảm thấy hạnh phúc hơn."}</w:t>
      </w:r>
    </w:p>
    <w:p w14:paraId="6F789406" w14:textId="77777777" w:rsidR="00A6439D" w:rsidRDefault="00E00D3F">
      <w:r>
        <w:t>{"câu hỏi": "Sân bay bận rộn nhất trên thế giới là gì?", "câu trả lời": "Sân bay bận rộn nhất thế giới về lưu lượng hành khách là Sân bay quốc tế Hartsfield\Jackson Atlanta (ATL) nằm ở Atlanta, Georgia, Hoa Kỳ. Sân bay này là sân bay bận rộn nhất thế giới vào năm 2019 với hơn 110 triệu hành khách đi qua các nhà ga của nó. Tuy nhiên, do ảnh hưởng của đại dịch Covid-19, năm 2020, Sân bay Quốc tế Bạch Vân Quảng Châu (CAN) nằm ở Quảng Châu, Trung Quốc đã trở thành sân bay bận rộn nhất với hơn 43,7 triệu hành khách."}</w:t>
      </w:r>
    </w:p>
    <w:p w14:paraId="7FD39A1E" w14:textId="77777777" w:rsidR="00A6439D" w:rsidRDefault="00E00D3F">
      <w:r>
        <w:t>{"câu hỏi": "Tạo ra một truyện ngắn với cao trào và giải pháp.", "câu trả lời": "Ngày xửa ngày xưa, có một người nông dân nghèo tên là Jack có một mảnh đất nhỏ. Jack đã cày xới đất đai của mình trong nhiều năm, nhưng bất kể anh ta làm gì, mùa màng sẽ không phát triển, và anh ta vẫn nghèo. Một ngày nọ, khi đang đi dạo trong rừng, anh bắt gặp một cây vàng tuyệt đẹp. Anh nhớ đã nghe một câu chuyện từ bà ngoại rằng nếu anh thực hiện một điều ước trong khi chạm vào cái cây, nó sẽ trở thành sự thật. \n\n\nTràn đầy hy vọng, Jack bước về phía cái cây và mong muốn cây trồng của mình phát triển dồi dào. Đột nhiên, cây bắt đầu rung chuyển, và lá cây xào xạc. Jack nghe thấy một giọng nói, "Điều ước của bạn sẽ được thực hiện, nhưng chỉ khi bạn hứa sẽ chia sẻ sự giàu có của mình với những người có nhu cầu." Jack sẵn sàng đồng ý, và ngay khi về đến nhà, anh thấy rằng mùa màng của mình đã trở nên sống động, và những cánh đồng của anh tràn ngập ngũ cốc. Jack đã bán cây trồng của mình trên thị trường và trở nên giàu có chỉ sau một đêm. Ông đã xây dựng một biệt thự khổng lồ, mua quần áo mới và ăn thức ăn phong phú. Nhưng anh không bao giờ quên lời hứa của mình. Mỗi tháng ông sẽ đi vào làng và phân phát thực phẩm và tiền bạc cho những người có nhu cầu. Sự giàu có của anh ta tăng lên, và sự hào phóng của anh ta cũng vậy. Nhưng một ngày nọ, một cơn bão lớn ập đến, phá hủy dinh thự và cánh đồng của Jack. Jack đã trở lại hình vuông, không có gì cho tên của mình. Anh ta bị tàn phá, nhưng anh ta không mất hy vọng. Anh ta quay trở lại cây vàng và thực hiện điều ước tương tự một lần nữa. Cái cây rung chuyển, và giọng nói vang lên, "Điều ước của bạn sẽ được thực hiện một lần nữa, khi bạn giữ lời hứa và chia sẻ sự giàu có của mình." \n\nJack bắt đầu xây dựng lại cuộc sống của mình. Lần này, anh không chỉ giúp đỡ những người gặp khó khăn mà còn dạy họ cách trồng trọt và kiếm sống. Ông đã tạo ra cơ hội việc làm và nâng cao cuộc sống của tất cả những người xung quanh. Jack không bao giờ giàu hơn, và ngôi làng phát triển mạnh mẽ. Đạo đức của câu chuyện là sự giàu có thực sự không được đo bằng số tiền bạn có mà bằng số tiền bạn cho đi. Trái tim rộng lượng của Jack đã mang lại cho anh sự thịnh vượng lớn nhất, và cây vàng chỉ là chất xúc tác."}</w:t>
      </w:r>
    </w:p>
    <w:p w14:paraId="73CC7F7C" w14:textId="77777777" w:rsidR="00A6439D" w:rsidRDefault="00E00D3F">
      <w:r>
        <w:t xml:space="preserve">{"câu hỏi": "Hãy tưởng tượng bạn là một chuyên gia tiếp thị. Phân tích câu dưới đây đề cập đến điểm mạnh và điểm yếu của nó và đề xuất cách cải thiện nó. - Sản phẩm làm sạch tuyệt vời của chúng tôi là siêu phổ biến, bởi vì nó sẽ làm sạch nhà của bạn nhanh hơn và dễ dàng </w:t>
      </w:r>
      <w:r>
        <w:lastRenderedPageBreak/>
        <w:t>hơn bất kỳ sản phẩm làm sạch nào khác.", "trả lời": "Điểm mạnh: \nCâu nhấn mạnh hiệu quả của sản phẩm làm sạch (nhanh hơn và dễ dàng hơn) và tuyên bố nó vượt trội so với các sản phẩm làm sạch khác. Nó cũng truyền tải sự nhiệt tình thông qua việc sử dụng 'tuyệt vời' và 'siêu phổ biến.' \n\nĐiểm yếu: \nNgôn ngữ mang tính chủ quan và thiếu bằng chứng hoặc số liệu thống kê có thể định lượng được. Nó cũng có thể được coi là phóng đại quá mức hoặc cường điệu, có thể làm suy yếu uy tín. \n\nĐề xuất cải tiến: \n'Giải pháp làm sạch mạnh mẽ của chúng tôi đã được chứng minh là loại bỏ vết bẩn nhanh hơn tới 50% so với các sản phẩm cạnh tranh, giúp bạn tiết kiệm thời gian và công sức trong việc duy trì một ngôi nhà sạch sẽ và lấp lánh. Bản án sửa đổi này sử dụng bằng chứng có thể định lượng được (nhanh hơn 50%) và giữ nguyên giọng điệu tích cực mà không phóng đại hoặc đưa ra những tuyên bố không có căn cứ."}</w:t>
      </w:r>
    </w:p>
    <w:p w14:paraId="0743AB5E" w14:textId="77777777" w:rsidR="00A6439D" w:rsidRDefault="00E00D3F">
      <w:r>
        <w:t>{"câu hỏi": "Đánh vần chính tả của bác sĩ nhãn khoa.", "câu trả lời": "O-P-H-T-H-A-L-M-O-L-O-G-I-S-T."}</w:t>
      </w:r>
    </w:p>
    <w:p w14:paraId="4A11D73E" w14:textId="77777777" w:rsidR="00A6439D" w:rsidRDefault="00E00D3F">
      <w:r>
        <w:t>{"câu hỏi": "Xác định những điểm giống và khác nhau giữa mèo và chó.", "trả lời": "Cả mèo và chó đều là vật nuôi phổ biến trong gia đình và được biết đến với sự đồng hành của chúng đối với chủ của chúng. Cả hai loài động vật đều có lông, có móng vuốt và răng sắc nhọn, và là loài ăn thịt. Cả mèo và chó đều có thể huấn luyện được, mặc dù các phương pháp cần thiết là khác nhau. Một điểm khác biệt chính giữa mèo và chó là hành vi của chúng. Mèo thường là động vật độc lập hơn, trong khi chó tập trung vào xã hội và bầy đàn hơn. Mèo thường thích thời gian ở một mình, trong khi chó phát triển mạnh về tương tác xã hội và có thể bị lo lắng chia ly. Khi nói đến giao tiếp, chó có xu hướng lớn tiếng, sử dụng tiếng sủa, rên rỉ và gầm gừ để giao tiếp, trong khi mèo có xu hướng yên tĩnh hơn, sử dụng tiếng meo meo, tiếng rít và tiếng rít. Về sự khác biệt về thể chất, mèo có móng vuốt có thể thu vào mà chúng sử dụng để leo trèo và săn bắn, trong khi chó có móng vuốt không thể thu vào để đào và kẹp. Mèo cũng nhanh nhẹn và có thể nhảy cao, trong khi chó không nhanh nhẹn với khả năng nhảy của chúng. Tóm lại, mèo và chó có nhiều điểm tương đồng cơ bản và đều là thú cưng được yêu quý. Tuy nhiên, hành vi, nhu cầu xã hội và đặc điểm thể chất của họ khá khác nhau."}</w:t>
      </w:r>
    </w:p>
    <w:p w14:paraId="297B31CD" w14:textId="77777777" w:rsidR="00A6439D" w:rsidRDefault="00E00D3F">
      <w:r>
        <w:t>{"question": "Translate the sentence \"D\u00f3nde est\u00e1 la estaci\u00f3n de autobuses?\" sang tiếng Anh.", "answer": "\"Trạm xe buýt ở đâu?\""}</w:t>
      </w:r>
    </w:p>
    <w:p w14:paraId="76325BDD" w14:textId="77777777" w:rsidR="00A6439D" w:rsidRDefault="00E00D3F">
      <w:r>
        <w:t>{"câu hỏi": "Mô tả một tình huống giả định khi Jessie tìm thấy một cỗ máy thời gian và du hành ngược thời gian để gặp một nhà khoa học nổi tiếng. Giải thích cách Jessie thuyết phục nhà khoa học rằng cô ấy đến từ tương lai.", "Trả lời": "Jessie tìm thấy một cỗ máy thời gian và quay trở lại London thế kỷ 17 để gặp Sir Isaac Newton. Cô mang đến một chiếc điện thoại thông minh hiện đại chứa đầy lịch sử và ứng dụng khoa học, bao gồm tiểu sử của chính Newton và thể hiện các chức năng tiên tiến của nó. Nhận ra thông tin và sự kiện vượt quá thời đại của mình, Newton bị thuyết phục về nguồn gốc tương lai của Jessie."}</w:t>
      </w:r>
    </w:p>
    <w:p w14:paraId="04FB17B0" w14:textId="77777777" w:rsidR="00A6439D" w:rsidRDefault="00E00D3F">
      <w:r>
        <w:t>{"câu hỏi": "Viết lại câu sau để sử dụng động từ \u2018formulate\u2019:\n \nNhà khoa học đã tạo ra một giả thuyết mới.", "câu trả lời": "Nhà khoa học đã xây dựng một giả thuyết mới."}</w:t>
      </w:r>
    </w:p>
    <w:p w14:paraId="2FC86BB8" w14:textId="77777777" w:rsidR="00A6439D" w:rsidRDefault="00E00D3F">
      <w:r>
        <w:lastRenderedPageBreak/>
        <w:t>{"câu hỏi": "Có bao nhiêu ngày trong một năm nhuận?", "trả lời": "Một năm nhuận có 366 ngày, thay vì 365 ngày thông thường trong một năm thông thường. Ngày thêm được thêm vào tháng Hai, có 29 ngày trong năm nhuận."}</w:t>
      </w:r>
    </w:p>
    <w:p w14:paraId="36D92ED6" w14:textId="77777777" w:rsidR="00A6439D" w:rsidRDefault="00E00D3F">
      <w:r>
        <w:t>{"câu hỏi": "Tạo ra một thiết bị ghi nhớ để giúp một người nhớ các hành tinh trong hệ mặt trời.", "trả lời": "Một thiết bị ghi nhớ để giúp ghi nhớ các hành tinh trong hệ mặt trời theo thứ tự từ Mặt trời là: "Mẹ tôi rất háo hức vừa phục vụ chúng tôi chín chiếc bánh pizza". Chữ cái đầu tiên của mỗi từ đại diện cho một hành tinh: \n\n- My = Mercury \n- Very = Venus\n- Eager = Earth\n- Mother = Mars\n- Just = Jupiter\n- Served = Saturn\n- Us = Uranus\n- Nine = Neptune\n- Pizzas = Pluto (Lưu ý: Sao Diêm Vương hiện được coi là một hành tinh lùn, vì vậy nó có thể được loại bỏ khỏi ghi nhớ nếu muốn)\n\nNgoài ra,  bạn cũng có thể sử dụng "My Very Excellent Mother Just Sent Us Nachos" để ghi nhớ 8 hành tinh từ Sao Thủy đến Sao Hải Vương."}</w:t>
      </w:r>
    </w:p>
    <w:p w14:paraId="44E69C09" w14:textId="77777777" w:rsidR="00A6439D" w:rsidRDefault="00E00D3F">
      <w:r>
        <w:t>{"câu hỏi": "Thay đổi đoạn văn đã cho thành giọng nói thụ động. - Cảnh sát đã bắt giữ hai nghi phạm liên quan đến vụ cướp.", "Trả lời": "Hai nghi phạm đã bị cảnh sát bắt giữ liên quan đến vụ cướp."}</w:t>
      </w:r>
    </w:p>
    <w:p w14:paraId="5DFCEC5F" w14:textId="77777777" w:rsidR="00A6439D" w:rsidRDefault="00E00D3F">
      <w:r>
        <w:t>{"câu hỏi": "Mô tả câu chuyện này nói về điều gì và liệt kê các sự kiện chính. - Ngày xửa ngày xưa, có một hoàng tử muốn tìm một công chúa để kết hôn.", "Trả lời": "Câu chuyện này kể về một hoàng tử đang tìm kiếm một công chúa để trở thành vợ của mình. Sự kiện quan trọng trong đoạn trích ngắn này là mong muốn của hoàng tử để tìm một đối tác phù hợp cho hôn nhân. Vì đây chỉ là một đoạn nhỏ của câu chuyện, nên không có sự kiện bổ sung nào khác được đề cập."}</w:t>
      </w:r>
    </w:p>
    <w:p w14:paraId="4B04CFF4" w14:textId="77777777" w:rsidR="00A6439D" w:rsidRDefault="00E00D3F">
      <w:r>
        <w:t>{"câu hỏi": "Hãy nghĩ về một ý tưởng sáng tạo liên quan đến nông nghiệp và giải thích tại sao nó có lợi.", "Trả lời": "Một ý tưởng sáng tạo liên quan đến nông nghiệp có thể là sự phát triển của một hệ thống tưới tiêu thông minh sử dụng các cảm biến tiên tiến và thuật toán học máy. Hệ thống này sẽ có thể theo dõi độ ẩm của đất, sự phát triển của cây và các kiểu thời tiết để xác định thời gian và lượng nước tối ưu nhất để sử dụng trong quá trình tưới. Điều này không chỉ giúp tiết kiệm nước và tài nguyên mà còn giúp nông dân tăng năng suất cây trồng và giảm tác động môi trường. Lợi ích của hệ thống tưới tiêu thông minh này là rất nhiều. Bằng cách sử dụng các cảm biến và thuật toán học máy, hệ thống có thể đưa ra quyết định tưới tiêu chính xác và tùy chỉnh cho từng loại cây trồng, loại đất và điều kiện thời tiết, đảm bảo rằng cây trồng không bao giờ bị ngập hoặc thiếu nước. Điều này dẫn đến cây trồng khỏe mạnh hơn, tăng năng suất và giảm lãng phí tài nguyên. Hơn nữa, bằng cách giảm sử dụng nước, hệ thống này giúp bảo tồn tài nguyên nước quan trọng, ngăn ngừa tình trạng thiếu hụt và giảm nhu cầu bơm nước ngầm tốn kém. Nhìn chung, một hệ thống tưới tiêu thông minh là một giải pháp tiết kiệm chi phí, thân thiện với môi trường và hiệu quả, có thể mang lại lợi ích đáng kể cho nông dân và cộng đồng nông nghiệp."}</w:t>
      </w:r>
    </w:p>
    <w:p w14:paraId="12AA9C82" w14:textId="77777777" w:rsidR="00A6439D" w:rsidRDefault="00E00D3F">
      <w:r>
        <w:t>{"câu hỏi": "Chọn đúng phiên bản nam của đại từ sau - Cô ấy đã làm việc lâu dài và chăm chỉ.", "câu trả lời": "Anh ấy đã làm việc lâu dài và chăm chỉ."}</w:t>
      </w:r>
    </w:p>
    <w:p w14:paraId="3642EB0A" w14:textId="77777777" w:rsidR="00A6439D" w:rsidRDefault="00E00D3F">
      <w:r>
        <w:lastRenderedPageBreak/>
        <w:t>{"question": "Cho hai bảng, một cho các sản phẩm có cột ProductID và Price, và một cho các đơn hàng có cột OrderID, ProductID và Quantity, hãy viết truy vấn SQL để tìm tổng doanh thu được tạo ra bởi mỗi sản phẩm.", "answer": "Bạn có thể nối hai bảng bằng cột ProductID, sau đó nhân giá với số lượng để có doanh thu cho mỗi đơn hàng. Cuối cùng, bạn có thể nhóm kết quả theo sản phẩm và tính tổng doanh thu cho từng sản phẩm. Truy vấn SQL cho điều này sẽ trông giống như:\n\n'''\nSELECT p.ProductID, SUM(o.Quantity * p.Price) AS TotalRevenue\nFROM products p\nJOIN orders o ON p.ProductID = o.ProductID\nGROUP BY p.ProductID\n''' \n\nTruy vấn này sẽ trả về một tập kết quả có hai cột: ProductID và TotalRevenue. Nó sẽ hiển thị tổng doanh thu được tạo ra bởi mỗi sản phẩm."}</w:t>
      </w:r>
    </w:p>
    <w:p w14:paraId="403FA0DF" w14:textId="77777777" w:rsidR="00A6439D" w:rsidRDefault="00E00D3F">
      <w:r>
        <w:t>{"câu hỏi": "Phân biệt giữa nhà lãnh đạo và người quản lý", "câu trả lời": "Người lãnh đạo và người quản lý là hai vai trò riêng biệt thường được trộn lẫn. Mặc dù có một số chồng chéo, nhưng nhìn chung, các nhà lãnh đạo và quản lý có trọng tâm, phong cách và cách tiếp cận khác nhau. Dưới đây là một số khác biệt chính giữa các nhà lãnh đạo và quản lý: \ n \ n1. Tầm nhìn và Thực thi: Các nhà lãnh đạo có xu hướng tập trung vào việc phát triển tầm nhìn cho tương lai và truyền cảm hứng cho những người khác theo đuổi tầm nhìn đó. Họ thường tập trung vào tư duy bức tranh lớn và có xu hướng chiến lược hơn trong suy nghĩ của họ. Mặt khác, các nhà quản lý có xu hướng tập trung nhiều hơn vào việc thực hiện và hoạt động hàng ngày của tổ chức. Họ có trách nhiệm đảm bảo rằng công việc được thực hiện và các mục tiêu được đáp ứng. \ n \ n2. Cảm hứng và định hướng: Các nhà lãnh đạo có xu hướng truyền cảm hứng và thúc đẩy những người theo dõi họ bằng cách làm gương và cung cấp ý thức về mục đích. Họ thường dẫn đầu bằng ví dụ và thúc đẩy văn hóa đổi mới, thử nghiệm và chấp nhận rủi ro. Các nhà quản lý có xu hướng tập trung nhiều hơn vào việc cung cấp định hướng và hướng dẫn rõ ràng cho nhóm của họ. Họ thường đặt ra các mục tiêu cụ thể, phát triển các kế hoạch để đạt được những mục tiêu đó và đảm bảo rằng các nhóm của họ có các nguồn lực và hỗ trợ cần thiết để thực hiện công việc của họ một cách hiệu quả. \ n \ n3. Thay đổi và ổn định: Các nhà lãnh đạo có xu hướng phát triển mạnh trong môi trường mà sự thay đổi là tiêu chuẩn. Họ thường tập trung vào việc thúc đẩy sự thay đổi, thách thức hiện trạng và tìm ra những cách làm mới. Mặt khác, các nhà quản lý có xu hướng tập trung vào việc duy trì sự ổn định và nhất quán. Họ chịu trách nhiệm đảm bảo rằng các hệ thống và quy trình được đưa ra để hỗ trợ hoạt động trơn tru của tổ chức. \ n \ n4. Ảnh hưởng và Quyền lực: Các nhà lãnh đạo có xu hướng lãnh đạo thông qua ảnh hưởng và thuyết phục, sử dụng sức hút, tầm nhìn và niềm đam mê của họ để truyền cảm hứng cho người khác. Họ thường dựa vào sức mạnh cá nhân của mình để khiến người khác làm theo họ. Mặt khác, các nhà quản lý có xu hướng dựa nhiều hơn vào quyền lực chính thức của họ - vị trí của họ trong hệ thống phân cấp tổ chức - để chỉ đạo người khác. Cuối cùng, sự khác biệt giữa các nhà lãnh đạo và quản lý không phải lúc nào cũng rõ ràng, và nhiều người kết hợp các yếu tố của cả lãnh đạo và quản lý trong vai trò của họ. Tuy nhiên, bằng cách hiểu các trọng tâm, phong cách và cách tiếp cận khác nhau của các nhà lãnh đạo và quản lý, chúng ta có thể đánh giá tốt hơn giá trị độc đáo mà mỗi người mang lại cho một tổ chức."}</w:t>
      </w:r>
    </w:p>
    <w:p w14:paraId="640B545D" w14:textId="77777777" w:rsidR="00A6439D" w:rsidRDefault="00E00D3F">
      <w:r>
        <w:t xml:space="preserve">"Joann đã ăn tổng cộng 100 cây kẹo mút trong năm ngày. Mỗi ngày sau ngày đầu tiên, cô ăn nhiều hơn sáu lần so với ngày hôm trước. Cô ấy đã ăn bao nhiêu kẹo mút vào ngày thứ ba?", "trả lời": "Joann đã ăn tổng cộng 100 cây kẹo mút trong suốt năm ngày. Vào ngày đầu tiên, cô </w:t>
      </w:r>
      <w:r>
        <w:lastRenderedPageBreak/>
        <w:t>ăn kẹo mút "a-12", và vào mỗi ngày tiếp theo, cô ăn nhiều hơn sáu lần so với ngày hôm trước. Chúng tôi muốn tìm hiểu xem cô ấy đã ăn bao nhiêu kẹo mút vào ngày thứ ba.\n\nĐể giải quyết vấn đề, chúng tôi bắt đầu bằng cách thiết lập một phương trình: \n\n- Hãy để \"a\" là số kẹo mút mà Joann đã ăn vào ngày thứ ba\n- Vào ngày đầu tiên, cô ấy đã ăn kẹo mút "a-12\" \ n- Vào ngày thứ hai, cô ấy đã ăn kẹo mút "a-6" \ n- Vào ngày thứ tư,  cô ấy đã ăn kẹo mút "a + 6\" \ n- Vào ngày thứ năm, cô ấy đã ăn kẹo mút "a + 12\" \ n- Tổng số kẹo mút cô ấy đã ăn là 100 \ n \ nChúng ta có thể viết điều này là: \ n \ n (a-12) + (a-6) + a + (a + 12) = 100\n \ nĐơn giản hóa cạnh trái của phương trình cho: \n\n5a = 100\n\nGiải cho \"a\" cho chúng ta:\n\na = 20\n\nDo đó,  Joann đã ăn 20 cây kẹo mút vào ngày thứ ba."}</w:t>
      </w:r>
    </w:p>
    <w:p w14:paraId="21B06D52" w14:textId="77777777" w:rsidR="00A6439D" w:rsidRDefault="00E00D3F">
      <w:r>
        <w:t>{"câu hỏi": "Tạo câu hỏi để kiểm tra sự hiểu biết.", "câu trả lời": "Bạn có cần hỗ trợ thêm hoặc làm rõ về chủ đề này không, hay bạn hiểu rõ về nó?"}</w:t>
      </w:r>
    </w:p>
    <w:p w14:paraId="085EAE19" w14:textId="77777777" w:rsidR="00A6439D" w:rsidRDefault="00E00D3F">
      <w:r>
        <w:t>{"câu hỏi": "Kể tên ba quốc gia có khí hậu nhiệt đới.", "trả lời": "Ba quốc gia có khí hậu nhiệt đới là Brazil, Indonesia và Thái Lan."}</w:t>
      </w:r>
    </w:p>
    <w:p w14:paraId="33499740" w14:textId="77777777" w:rsidR="00A6439D" w:rsidRDefault="00E00D3F">
      <w:r>
        <w:t>{"question": "Chuyển đổi các yêu cầu của dự án thành một danh sách có thứ tự. - Dự án phải bao gồm sơ đồ trang web chi tiết, tối ưu hóa phương tiện và các tính năng bảo mật.", "trả lời": "1. Tạo sơ đồ trang web chi tiết\n2. Tối ưu hóa việc sử dụng phương tiện \ n3. Triển khai các tính năng bảo mật."}</w:t>
      </w:r>
    </w:p>
    <w:p w14:paraId="293C457F" w14:textId="77777777" w:rsidR="00A6439D" w:rsidRDefault="00E00D3F">
      <w:r>
        <w:t>{"câu hỏi": "Bức tượng bán thân của Nữ hoàng Ai Cập cổ đại Nefertiti nằm ở đâu?", "câu trả lời": "Bức tượng bán thân của Nefertiti, Nữ hoàng Ai Cập từ năm 1300 trước Công nguyên, nằm trong bộ sưu tập nghệ thuật lớn của Bảo tàng Neues về các hiện vật cổ đại, ở Berlin, Đức."}</w:t>
      </w:r>
    </w:p>
    <w:p w14:paraId="0842EB69" w14:textId="77777777" w:rsidR="00A6439D" w:rsidRDefault="00E00D3F">
      <w:r>
        <w:t>{"câu hỏi": "Viết lại đoạn văn sau với giọng điệu trang trọng hơn. - Này anh bạn, tôi không thể chịu đựng được lớp lập trình này. Giáo sư nói như thể chúng tôi ngu ngốc, và tôi mệt mỏi khi làm những bài tập nhàm chán này. Chúng ta không thể làm điều gì đó thú vị hơn sao?", "Trả lời": "Tôi thấy lớp lập trình hiện tại khá không kích thích. Phong cách giảng dạy của giáo sư dường như ngụ ý sự thiếu thông minh trong khán giả, và các bài tập được giao rất đơn điệu. Tôi chân thành đánh giá cao việc tham gia vào các nhiệm vụ thú vị hơn."}</w:t>
      </w:r>
    </w:p>
    <w:p w14:paraId="0A4DDF8F" w14:textId="77777777" w:rsidR="00A6439D" w:rsidRDefault="00E00D3F">
      <w:r>
        <w:t>{"câu hỏi": "Hãy đưa ra một định nghĩa cho từ sau. - Bacchanal", "trả lời": "Bacchanal đề cập đến một lễ kỷ niệm hoang dã và say xỉn, thường với sự đam mê quá mức trong thực phẩm, rượu và vui chơi. Thuật ngữ này có nguồn gốc từ tên của vị thần La Mã Bacchus, được gọi là vị thần của rượu vang, khả năng sinh sản và biểu diễn sân khấu. Bacchanal cũng có thể đề cập đến bất kỳ cuộc tụ họp, lễ hội hoặc sự kiện xã hội nào được đặc trưng bởi bản chất sống động, ồn ào và không bị ngăn cản của nó."}</w:t>
      </w:r>
    </w:p>
    <w:p w14:paraId="68861E34" w14:textId="77777777" w:rsidR="00A6439D" w:rsidRDefault="00E00D3F">
      <w:r>
        <w:t>{"question": "Đưa ra mô tả ba từ cho đối tượng sau. - Một cây đàn guitar", "trả lời": "Nhạc cụ dây."}</w:t>
      </w:r>
    </w:p>
    <w:p w14:paraId="7C41A600" w14:textId="77777777" w:rsidR="00A6439D" w:rsidRDefault="00E00D3F">
      <w:r>
        <w:t>{"câu hỏi": "Xác định khu vực địa lý từ văn bản này - Một trong những nơi đẹp nhất trên thế giới là Công viên quốc gia Mesa Verde tuyệt vời.", "câu trả lời": "Khu vực địa lý được đề cập trong văn bản đã cho là Vườn quốc gia Mesa Verde."}</w:t>
      </w:r>
    </w:p>
    <w:p w14:paraId="7D8A4A87" w14:textId="77777777" w:rsidR="00A6439D" w:rsidRDefault="00E00D3F">
      <w:r>
        <w:lastRenderedPageBreak/>
        <w:t>{"câu hỏi": "Chỉnh sửa văn bản sau cho các lỗi ngữ pháp - Đó là nhiều điều chúng ta phải làm trong tương lai", "câu trả lời": "\"Có rất nhiều điều chúng ta phải làm trong tương lai.\""}</w:t>
      </w:r>
    </w:p>
    <w:p w14:paraId="3D5A190D" w14:textId="77777777" w:rsidR="00A6439D" w:rsidRDefault="00E00D3F">
      <w:r>
        <w:t>{"câu hỏi": "Xác định loại văn bản nào được đưa ra - Nhà phân tích nghiên cứu thị trường nhận thấy rằng đánh giá trung bình của khách hàng đã cao", "câu trả lời": "Văn bản là một câu thông tin."}</w:t>
      </w:r>
    </w:p>
    <w:p w14:paraId="447FD2E0" w14:textId="77777777" w:rsidR="00A6439D" w:rsidRDefault="00E00D3F">
      <w:r>
        <w:t>{"câu hỏi": "Tạo một dòng đón thích hợp", "câu trả lời": "\"Bạn có phải là thiên thần không? Bởi vì thiên đường đang thiếu một người và tôi nghĩ rằng tôi vừa tìm thấy cô ấy ngay tại đây.\"}</w:t>
      </w:r>
    </w:p>
    <w:p w14:paraId="76C9BC54" w14:textId="77777777" w:rsidR="00A6439D" w:rsidRDefault="00E00D3F">
      <w:r>
        <w:t>{"câu hỏi": "Tạo câu hỏi dựa trên câu sau - Anh ấy làm bữa tối cho gia đình", "trả lời": "1. Ai đã làm bữa tối?\n2. Anh ấy đã làm bữa tối cho ai?\n3. Anh ấy đã làm gì cho bữa tối?\n4. Anh ấy có thường xuyên làm bữa tối cho gia đình không?\n5. Đó có phải là một dịp đặc biệt mà anh ấy làm bữa tối cho gia đình mình không?\n6. Gia đình anh ấy có thích bữa tối anh ấy làm không?\n7. Anh ấy mất bao lâu để làm bữa tối?\n8. Anh ấy tự làm bữa tối hay anh ấy có người giúp đỡ?\n9. Điều gì đã truyền cảm hứng cho anh ấy để làm bữa tối cho gia đình mình?\n10. Phản ứng của gia đình anh ấy khi anh ấy làm bữa tối cho họ là gì?"}</w:t>
      </w:r>
    </w:p>
    <w:p w14:paraId="344AE45E" w14:textId="77777777" w:rsidR="00A6439D" w:rsidRDefault="00E00D3F">
      <w:r>
        <w:t>{"câu hỏi": "Viết lại văn bản sau bằng cách sử dụng một phong cách viết khác - Chiếc bánh đang ngồi trong lò, chờ lấy ra", "câu trả lời": "Với hơi thở dồn dập, chiếc bánh nằm yên trong cái kén ấm áp của lò, mong muốn được giải phóng khỏi giới hạn của nó."}</w:t>
      </w:r>
    </w:p>
    <w:p w14:paraId="3827BBBF" w14:textId="77777777" w:rsidR="00A6439D" w:rsidRDefault="00E00D3F">
      <w:r>
        <w:t>{"câu hỏi": "Nhóm ba từ thành các chủ đề liên quan - Sét, cung, sấm", "trả lời": "Thời tiết/Hiện tượng tự nhiên: **Sét**, **Sấm**\n\nVũ khí: **Cung**"}</w:t>
      </w:r>
    </w:p>
    <w:p w14:paraId="675A60CE" w14:textId="77777777" w:rsidR="00A6439D" w:rsidRDefault="00E00D3F">
      <w:r>
        <w:t>{"câu hỏi": "Mô tả cách thức hoạt động của hệ thống mới - Hệ thống mới là một ứng dụng di động cho phép người dùng thanh toán trực tiếp bằng điện thoại của họ.", "trả lời": "Hệ thống mới hoạt động như một hệ thống thanh toán di động tiên tiến cho phép người dùng thực hiện các giao dịch tài chính bằng điện thoại di động của họ. Nó sẽ có sẵn để tải xuống dưới dạng ứng dụng di động trên các cửa hàng ứng dụng khác nhau. Sau khi cài đặt, bạn sẽ được nhắc nhập thông tin cá nhân và thẻ tín dụng của mình, thông tin này sẽ được lưu trữ an toàn trong ứng dụng. \n\nKhi đến lúc mua hàng, bạn sẽ có thể sử dụng ứng dụng để truy cập thông tin thẻ tín dụng được lưu trữ và thanh toán trực tiếp cho giao dịch mua hàng qua điện thoại. Giao dịch sẽ diễn ra trong thời gian thực, cho phép trải nghiệm thanh toán liền mạch và không rắc rối. Hệ thống mới này giúp loại bỏ sự cần thiết phải mang theo thẻ tín dụng của bạn, vì tất cả thông tin của bạn được lưu trữ an toàn trên điện thoại của bạn. Ứng dụng sử dụng các biện pháp bảo mật nâng cao để đảm bảo rằng thông tin của bạn được an toàn và được bảo vệ khỏi bị truy cập trái phép. Với hệ thống mới, việc mua hàng giờ đây nhanh hơn, thuận tiện hơn và an toàn hơn bao giờ hết."}</w:t>
      </w:r>
    </w:p>
    <w:p w14:paraId="1140B78C" w14:textId="77777777" w:rsidR="00A6439D" w:rsidRDefault="00E00D3F">
      <w:r>
        <w:t xml:space="preserve">{"câu hỏi": "Mọi người có thể trải nghiệm lặn với ống thở ở đâu?", "trả lời": "Lặn với ống thở có thể được trải nghiệm ở nhiều nơi trên thế giới có vùng nước tương đối trong, nông và sinh vật biển phong phú. Một số địa điểm phổ biến để lặn với ống thở bao gồm các điểm đến nhiệt đới như Hawaii, Caribê, Maldives và Rạn san hô Great Barrier ở Úc. Tuy nhiên, nhiều vùng ven biển với bờ biển đá và vịnh hoặc vịnh nhỏ được bảo vệ tốt cũng mang lại trải </w:t>
      </w:r>
      <w:r>
        <w:lastRenderedPageBreak/>
        <w:t>nghiệm lặn biển tốt. Điều quan trọng là chọn một địa điểm có nước lặng và tầm nhìn tốt, và luôn luôn nên lặn với ống thở với hướng dẫn viên hoặc là một phần của nhóm để đảm bảo an toàn."}</w:t>
      </w:r>
    </w:p>
    <w:p w14:paraId="7ACE413C" w14:textId="77777777" w:rsidR="00A6439D" w:rsidRDefault="00E00D3F">
      <w:r>
        <w:t>{"câu hỏi": "Ước tính mất bao lâu để lái xe từ Los Angeles đến Las Vegas.", "câu trả lời": "Khoảng cách lái xe giữa Los Angeles và Las Vegas là khoảng 270 dặm. Thời gian lái xe ước tính sẽ vào khoảng 4-5 giờ, tùy thuộc vào điều kiện giao thông và đường xá. Tuy nhiên, điều quan trọng cần lưu ý là thời gian có thể thay đổi do khả năng dừng lại, xây dựng và tắc nghẽn đường bộ."}</w:t>
      </w:r>
    </w:p>
    <w:p w14:paraId="55A990A8" w14:textId="77777777" w:rsidR="00A6439D" w:rsidRDefault="00E00D3F">
      <w:r>
        <w:t>{"câu hỏi": "Kể tên một chế độ ăn kiêng phổ biến.", "câu trả lời": "Một chế độ ăn kiêng phổ biến là chế độ ăn ketogenic hoặc \"keto\"."}</w:t>
      </w:r>
    </w:p>
    <w:p w14:paraId="651F7298" w14:textId="77777777" w:rsidR="00A6439D" w:rsidRDefault="00E00D3F">
      <w:r>
        <w:t>{"câu hỏi": "Trình tự các bước xây dựng một doanh nghiệp thành công.", "trả lời": "1. Xác định nhu cầu hoặc vấn đề trên thị trường mà doanh nghiệp của bạn có thể giải quyết hoặc giải quyết.\n\n2. Phát triển kế hoạch kinh doanh: Điều này nên bao gồm mô tả rõ ràng về sản phẩm hoặc dịch vụ của bạn, thị trường mục tiêu, chiến lược bán hàng và tiếp thị và dự báo tài chính. \ n \ n3. Có được số tiền cần thiết: Bạn có thể cần đảm bảo tài trợ từ các nhà đầu tư hoặc vay tiền để trang trải chi phí khởi động. \ n \ n4. Chọn một cấu trúc kinh doanh phù hợp (ví dụ: quyền sở hữu duy nhất, LLC, công ty) và đăng ký doanh nghiệp của bạn. \ n \ n5. Chọn và thiết lập địa điểm kinh doanh của bạn: Chọn một vị trí có thể tiếp cận được với thị trường mục tiêu của bạn và đáp ứng nhu cầu hoạt động của bạn.\n\n6. Thuê nhân viên, nếu cần, và thiết lập một hệ thống vận hành. \ n \ n7. Phát triển và ra mắt sản phẩm hoặc dịch vụ của bạn: Kiểm tra nó trước để đảm bảo rằng nó đáp ứng nhu cầu và mong đợi của khách hàng. \ n \ n8. Thực hiện các chiến lược tiếp thị để tiếp cận và thu hút khách hàng tiềm năng.\n\n9. Thiết lập mối quan hệ tốt với các nhà cung cấp, đối tác và khách hàng. \ n \ n10. Liên tục theo dõi, đánh giá và cải thiện hoạt động kinh doanh của bạn để tăng doanh số, giảm chi phí và duy trì tính cạnh tranh. \ n \ n11. Đảm bảo doanh nghiệp của bạn tuân thủ mọi quy định và luật pháp có liên quan.\n\n12. Duy trì khả năng thích ứng và linh hoạt vì doanh nghiệp của bạn sẽ phải đối mặt với những thay đổi và thách thức theo thời gian, sẵn sàng thay đổi và xoay trục nếu cần thiết."}</w:t>
      </w:r>
    </w:p>
    <w:p w14:paraId="027C0AD6" w14:textId="77777777" w:rsidR="00A6439D" w:rsidRDefault="00E00D3F">
      <w:r>
        <w:t>{"câu hỏi": "Đề xuất một loại bài tập cho những người bị đau lưng dưới.", "câu trả lời": "Một bài tập có thể hữu ích cho những người bị đau lưng dưới là Pilates. Pilates tập trung vào các chuyển động có kiểm soát và giúp xây dựng sức mạnh và tính linh hoạt trong các cơ cốt lõi, có thể cung cấp hỗ trợ cho lưng dưới. Điều quan trọng là phải làm việc với một người hướng dẫn có trình độ để đảm bảo rằng các bài tập được thực hiện chính xác và phù hợp với điều kiện cụ thể của bạn. Một bài tập tác động thấp khác có thể có lợi cho những người bị đau lưng dưới là bơi lội. Bơi lội cho phép chuyển động nhẹ nhàng, phạm vi chuyển động có thể giúp giảm đau và cứng khớp ở lưng dưới. Như với bất kỳ chương trình tập thể dục mới nào, điều quan trọng là phải tham khảo ý kiến bác sĩ trước khi bắt đầu."}</w:t>
      </w:r>
    </w:p>
    <w:p w14:paraId="6BB87082" w14:textId="77777777" w:rsidR="00A6439D" w:rsidRDefault="00E00D3F">
      <w:r>
        <w:t xml:space="preserve">{"câu hỏi": "Làm thế nào chính phủ có thể cải thiện khả năng tiếp cận giáo dục?", "Trả lời": "Cải thiện khả năng tiếp cận giáo dục là một vấn đề phức tạp đòi hỏi một cách tiếp cận đa hướng. Một số cách chính phủ có thể cải thiện khả năng tiếp cận giáo dục bao gồm: \ n \ n1. </w:t>
      </w:r>
      <w:r>
        <w:lastRenderedPageBreak/>
        <w:t>Đầu tư vào cơ sở hạ tầng: Chính phủ nên đầu tư xây dựng các trường học mới và nâng cấp các trường học hiện có, đặc biệt là ở các vùng nông thôn và vùng khó khăn. Điều này sẽ làm giảm tình trạng quá tải và làm cho giáo dục dễ tiếp cận hơn với học sinh ở vùng sâu vùng xa. \n\n2. Tăng tài trợ: Tăng tài trợ cho giáo dục có thể giúp giảm chi phí học phí, giúp phụ huynh gửi con đến trường hợp lý hơn. Kinh phí cũng có thể được sử dụng để thuê thêm giáo viên và cung cấp sách giáo khoa và các tài liệu học tập khác. \ n \ n3. Cải thiện giao thông: Nhiều trẻ em, đặc biệt là trẻ em ở khu vực nông thôn, phải di chuyển quãng đường dài để đến trường. Chính phủ có thể cải thiện khả năng tiếp cận giáo dục bằng cách đầu tư vào cơ sở hạ tầng giao thông, chẳng hạn như xây dựng đường xá và cung cấp xe buýt trường học. Cung cấp học bổng và hỗ trợ tài chính: Chính phủ nên thiết lập các chương trình học bổng và cung cấp hỗ trợ tài chính cho những sinh viên không có khả năng chi trả cho việc học của họ. Điều này sẽ tạo cơ hội cho học sinh có hoàn cảnh khó khăn theo đuổi con đường học vấn và phát huy hết tiềm năng của mình.\n\n5. Thực hiện các chính sách giáo dục hòa nhập: Các chính sách giáo dục hòa nhập đảm bảo rằng tất cả trẻ em, bất kể nền tảng của họ, đều có cơ hội bình đẳng để tiếp cận giáo dục có chất lượng. Chính phủ có thể cải thiện khả năng tiếp cận giáo dục bằng cách đưa ra các chính sách thúc đẩy tính toàn diện, chẳng hạn như cung cấp giáo dục bằng nhiều ngôn ngữ và hỗ trợ học sinh khuyết tật. Nhìn chung, chính phủ có thể cải thiện khả năng tiếp cận giáo dục bằng cách đầu tư vào cơ sở hạ tầng, tăng tài trợ, cải thiện giao thông, cung cấp hỗ trợ tài chính và thực hiện các chính sách giáo dục hòa nhập."}</w:t>
      </w:r>
    </w:p>
    <w:p w14:paraId="1DC110FC" w14:textId="77777777" w:rsidR="00A6439D" w:rsidRDefault="00E00D3F">
      <w:r>
        <w:t>{"câu hỏi": "Phân tích tác động của biến đổi khí hậu đối với sản xuất lương thực.", "trả lời": "Biến đổi khí hậu có thể có cả tác động trực tiếp và gián tiếp đến sản xuất lương thực, với hậu quả là sự sẵn có, khả năng tiếp cận và chất lượng thực phẩm trên toàn thế giới. Một trong những tác động trực tiếp của biến đổi khí hậu đối với sản xuất lương thực là sự thay đổi nhiệt độ và lượng mưa. Nhiệt độ tăng và thay đổi mô hình lượng mưa có thể ảnh hưởng đến tăng trưởng và năng suất cây trồng, làm thay đổi thời gian và thời gian của mùa sinh trưởng, tăng tỷ lệ sâu bệnh nông nghiệp và giảm độ phì nhiêu của đất. Ngoài ra, các sự kiện thời tiết cực đoan như hạn hán, lũ lụt và bão có thể dẫn đến mất mùa và thiệt hại cho cơ sở hạ tầng nông nghiệp. Một cách gián tiếp, biến đổi khí hậu ảnh hưởng đến sản xuất lương thực thông qua các tác động của nó đối với nguồn nước và chất lượng. Sự tan chảy của sông băng và tuyết, kết hợp với những thay đổi trong mô hình mưa, có thể dẫn đến những thay đổi về nguồn nước sẵn có để tưới. Hơn nữa, mực nước biển dâng cao có thể dẫn đến nhiễm mặn của đất nông nghiệp ven biển, khiến chúng không phù hợp cho sản xuất cây trồng. Ngoài việc ảnh hưởng đến sản xuất cây trồng, biến đổi khí hậu cũng có thể ảnh hưởng đến sản xuất chăn nuôi. Những thay đổi về nhiệt độ và lượng mưa có thể ảnh hưởng đến sự sẵn có của thức ăn và đất chăn thả, cũng như sự phổ biến của bệnh tật và sâu bệnh. Nhiệt độ ấm hơn có thể dẫn đến stress nhiệt trong chăn nuôi, làm giảm khả năng sinh sản và năng suất của chúng. Nhìn chung, tác động của biến đổi khí hậu đối với sản xuất lương thực rất phức tạp và nhiều mặt. Trong khi một số khu vực có thể trải qua sản lượng lương thực tăng lên do mùa sinh trưởng dài hơn và mức độ carbon dioxide cao hơn, những khu vực khác có thể thấy sự suy giảm do thời tiết khắc nghiệt thường xuyên và gay gắt hơn. Tác động sẽ khác nhau tùy theo vị trí, cây trồng và hệ thống canh tác, và có khả năng dẫn đến sự gián đoạn chuỗi cung ứng lương thực toàn cầu, tăng giá lương thực và mất an ninh lương thực.</w:t>
      </w:r>
    </w:p>
    <w:p w14:paraId="12B5515E" w14:textId="77777777" w:rsidR="00A6439D" w:rsidRDefault="00E00D3F">
      <w:r>
        <w:lastRenderedPageBreak/>
        <w:t>{"câu hỏi": "Đề xuất giải pháp giảm tác động tiêu cực của nhựa đối với môi trường.", "trả lời": "Một giải pháp hiệu quả để giảm tác động tiêu cực của nhựa đối với môi trường là thực hiện cách tiếp cận kinh tế tuần hoàn. Cách tiếp cận này tập trung vào việc giảm sản xuất chất thải nhựa bằng cách ưu tiên ngăn ngừa chất thải, tăng tuổi thọ sản phẩm và cải thiện tái chế và ủ phân. \n\nMột số bước chính trong việc thực hiện giải pháp này có thể bao gồm:\n\n1. Thực thi các quy định và ưu đãi của chính phủ khuyến khích sản xuất các sản phẩm thay thế thân thiện với môi trường cho các sản phẩm nhựa, chẳng hạn như vật liệu phân hủy sinh học và bao bì có thể tái sử dụng. \ n \ n2. Khuyến khích người tiêu dùng giảm sử dụng nhựa sử dụng một lần bằng cách thúc đẩy việc sử dụng hộp đựng và túi tái sử dụng, và bằng cách thực hiện thuế đối với túi nhựa trong các cửa hàng bán lẻ. Cải thiện quy trình tái chế nhựa bằng cách đầu tư vào công nghệ và cơ sở hạ tầng mới để tăng hiệu quả và giảm ô nhiễm. \ n \ n4. Giáo dục công chúng về tác động của rác thải nhựa đối với môi trường và khuyến khích họ tham gia vào các chương trình tái chế tại địa phương.\n\nBằng cách thực hiện cách tiếp cận kinh tế tuần hoàn, chúng ta có thể giảm sản xuất chất thải nhựa, tăng cường nỗ lực tái chế và bảo vệ môi trường khỏi tác động có hại của ô nhiễm nhựa."}</w:t>
      </w:r>
    </w:p>
    <w:p w14:paraId="50FF3101" w14:textId="77777777" w:rsidR="00A6439D" w:rsidRDefault="00E00D3F">
      <w:r>
        <w:t>{"question": "Tìm lỗi trong đoạn mã đã cho và đề xuất giải pháp. - def countdown(x):\\n trong khi x &gt;= 0:\\n print(x)\\n x = x - 1\\ncountdown(5)\\ncountduwn(3)", "answer": "Trong đoạn mã, có lỗi chính tả khi gọi hàm 'countdown' lần thứ hai. Dòng phải đọc 'countdown(3)' để gọi chính xác hàm. Thay đổi nó từ 'countduwn(3)' thành 'countdown(3)'."}</w:t>
      </w:r>
    </w:p>
    <w:p w14:paraId="6907D37E" w14:textId="77777777" w:rsidR="00A6439D" w:rsidRDefault="00E00D3F">
      <w:r>
        <w:t>{"câu hỏi": "Vị trí của nguyên tố sau trong bảng tuần hoàn là gì? - Ruthenium", "trả lời": "Rutheni là một nguyên tố hóa học có ký hiệu Ru và số nguyên tử 44. Nó là một kim loại chuyển tiếp, và nằm ở hàng thứ 5 (chu kỳ) và cột thứ 8 (nhóm) của bảng tuần hoàn."}</w:t>
      </w:r>
    </w:p>
    <w:p w14:paraId="6C498AB2" w14:textId="77777777" w:rsidR="00A6439D" w:rsidRDefault="00E00D3F">
      <w:r>
        <w:t>{"question": "Ước tính số tiền khách hàng đã chi tiêu trong chuyến đi mua sắm cuối cùng của họ. - Chuyến đi mua sắm cuối cùng của khách hàng: \ nCà rốt - $ 2.00 \ nDưa chuột - $ 1.50 \ nCà chua - $ 2.50 \ nCheese - $ 5.00", "trả lời": "Dựa trên thông tin bạn cung cấp, khách hàng đã chi tổng cộng ước tính là $ 11.00 trong chuyến đi mua sắm cuối cùng của họ."}</w:t>
      </w:r>
    </w:p>
    <w:p w14:paraId="5C5ACD84" w14:textId="77777777" w:rsidR="00A6439D" w:rsidRDefault="00E00D3F">
      <w:r>
        <w:t>{"question": "Tạo mật khẩu mới theo tiêu chuẩn ngành. Đầu ra phải bao gồm ít nhất 10 ký tự, chữ in hoa, ký tự đặc biệt và số.", "câu trả lời": "Zm37#pLmkC89"}</w:t>
      </w:r>
    </w:p>
    <w:p w14:paraId="228B2EBA" w14:textId="77777777" w:rsidR="00A6439D" w:rsidRDefault="00E00D3F">
      <w:r>
        <w:t>{"question": "Cho hai chuỗi, tìm hiểu xem một chuỗi có phải là chuỗi con của chuỗi khác không. Đầu ra 1 cho có, 0 cho không. - Chuỗi 1: food\nString 2: oan", "answer": "0"}</w:t>
      </w:r>
    </w:p>
    <w:p w14:paraId="508C4D04" w14:textId="77777777" w:rsidR="00A6439D" w:rsidRDefault="00E00D3F">
      <w:r>
        <w:t>{"câu hỏi": "Loại liên kết nào được hình thành bởi các yếu tố sau? - Oxy và Hydro", "trả lời": "Khi các nguyên tử oxy và hydro liên kết, chúng tạo thành liên kết cộng hóa trị. Loại liên kết này liên quan đến việc chia sẻ các electron giữa hai nguyên tử. Oxy, có sáu electron hóa trị, cần thêm hai electron để hoàn thành lớp vỏ hóa trị của nó và đạt được sự ổn định. Hydro, với một electron hóa trị, cần thêm một electron để hoàn thành lớp vỏ hóa trị của nó. Bằng cách chia sẻ các electron của chúng, cả hai nguyên tử có thể đạt được lớp vỏ ngoài đầy đủ, và sự chia sẻ electron này tạo ra một liên kết cộng hóa trị."}</w:t>
      </w:r>
    </w:p>
    <w:p w14:paraId="31737C2E" w14:textId="77777777" w:rsidR="00A6439D" w:rsidRDefault="00E00D3F">
      <w:r>
        <w:lastRenderedPageBreak/>
        <w:t>{"câu hỏi": "Xác định xem lý thuyết lượng tử vật lý là đúng hay sai.", "câu trả lời": "Là một AI, tôi không thể xác định xem một lý thuyết khoa học như lý thuyết lượng tử là đúng hay sai một cách chắc chắn vì nó là một chủ đề nghiên cứu và nghiên cứu đang diễn ra. Lý thuyết lượng tử, được giới thiệu lần đầu tiên vào đầu thế kỷ 20, đã được cộng đồng khoa học chấp nhận rộng rãi như một lý thuyết cơ bản để mô tả bản chất của vật chất và năng lượng ở cấp độ nguyên tử và hạ nguyên tử. Các thí nghiệm đã chỉ ra rằng các dự đoán số được đưa ra bởi lý thuyết phù hợp với kết quả. Tuy nhiên, khoa học luôn cởi mở với bằng chứng và sửa đổi mới, và các lý thuyết có thể được tinh chỉnh hoặc thậm chí chứng minh là sai theo thời gian. Do đó, bằng chứng hiện tại ủng hộ tính hợp lệ của lý thuyết lượng tử, nhưng điều đó không có nghĩa là nó được coi là một sự thật tuyệt đối."}</w:t>
      </w:r>
    </w:p>
    <w:p w14:paraId="366FAF80" w14:textId="77777777" w:rsidR="00A6439D" w:rsidRDefault="00E00D3F">
      <w:r>
        <w:t>{"question": "Xác định phiên bản nào của cuốn sách sau đây mới hơn. - Quyển 1: Ấn bản lần đầu, xuất bản năm 1995\nBook 2: Revised Edition, xuất bản năm 2003", "Quyển 2: Bản sửa đổi, xuất bản năm 2003 là phiên bản mới hơn."}</w:t>
      </w:r>
    </w:p>
    <w:p w14:paraId="75ACA394" w14:textId="77777777" w:rsidR="00A6439D" w:rsidRDefault="00E00D3F">
      <w:r>
        <w:t>{"câu hỏi": "Thu thập và sắp xếp các điểm quan trọng từ văn bản sau. - Kính viễn vọng Không gian Hubble là một kính viễn vọng không gian được sử dụng để quan sát vũ trụ từ bên ngoài bầu khí quyển của Trái đất. Nó được ra mắt vào năm 1990 và vẫn được sử dụng cho đến ngày nay. Mục tiêu chính của nó là cung cấp dữ liệu để hiểu nguồn gốc, cấu trúc và sự tiến hóa của các thiên hà.", "Trả lời": "1. Kính viễn vọng Không gian Hubble là để quan sát vũ trụ từ bên ngoài bầu khí quyển Trái đất.\n2. Nó được ra mắt vào năm 1990 và vẫn đang được sử dụng. \n3. Mục tiêu chính của nó là cung cấp dữ liệu về nguồn gốc, cấu trúc và sự tiến hóa của các thiên hà."}</w:t>
      </w:r>
    </w:p>
    <w:p w14:paraId="7B0C5C0C" w14:textId="77777777" w:rsidR="00A6439D" w:rsidRDefault="00E00D3F">
      <w:r>
        <w:t>{"câu hỏi": "Bạn sẽ mô tả bầu không khí cảm xúc của cảnh sau như thế nào? - Một căn phòng được thắp sáng rực rỡ với những quả bóng bay trên tường, những chiếc streamer từ trần nhà và những món quà tập trung quanh lò sưởi.", "Trả lời": "Không khí xúc động của khung cảnh được mô tả có vẻ vui tươi và lễ hội. Sự kết hợp của ánh sáng rực rỡ, bóng bay, streamer và quà tặng cho thấy rằng có khả năng có một lễ kỷ niệm hoặc bữa tiệc xảy ra. Tâm trạng chung có vẻ vui vẻ và vui vẻ."}</w:t>
      </w:r>
    </w:p>
    <w:p w14:paraId="24343F28" w14:textId="77777777" w:rsidR="00A6439D" w:rsidRDefault="00E00D3F">
      <w:r>
        <w:t>{"question": "Phân loại loại thụ phấn sau. - Sự thụ phấn của hoa theo gió.", "trả lời": "Loại thụ phấn được mô tả trong đầu vào là anemophily hoặc thụ phấn gió."}</w:t>
      </w:r>
    </w:p>
    <w:p w14:paraId="0367B2AF" w14:textId="77777777" w:rsidR="00A6439D" w:rsidRDefault="00E00D3F">
      <w:r>
        <w:t xml:space="preserve">{"câu hỏi": "Tạo ra một câu chuyện về một chàng trai trẻ muốn trở thành một doanh nhân thành đạt", "câu trả lời": "Ngày xửa ngày xưa, có một chàng trai trẻ tên Tom mơ ước trở thành một doanh nhân thành đạt. Ngay từ khi còn là một cậu bé, Tom đã có một tài năng thiên bẩm về kinh doanh. Ông thường mở quầy bán nước chanh bên ngoài nhà và bán bánh quy và đồ ăn nhẹ tự làm cho hàng xóm. Khi lớn lên, niềm đam mê kinh doanh của anh ngày càng mạnh mẽ hơn. Sau khi tốt nghiệp đại học với tấm bằng kinh doanh, Tom quyết định thực hiện bước nhảy vọt và bắt đầu công ty của riêng mình. Ông có tầm nhìn tạo ra một doanh nghiệp cung cấp các sản phẩm chất lượng cao và giá cả phải chăng cho mọi người trên khắp thế giới. Tuy nhiên, khởi nghiệp không hề dễ dàng. Tom đã phải đối mặt với nhiều thách thức trong giai đoạn đầu của công ty. Anh ấy đã làm việc không mệt mỏi để phát triển một kế hoạch kinh doanh và tìm kiếm các nhà đầu tư để giúp tài trợ cho ước mơ của mình. </w:t>
      </w:r>
      <w:r>
        <w:lastRenderedPageBreak/>
        <w:t>Đó là một quá trình dài và khó khăn, nhưng Tom không bao giờ đánh mất mục tiêu của mình. Anh quyết tâm biến ước mơ của mình thành hiện thực.\n\n Cuối cùng, sau nhiều tháng làm việc chăm chỉ, công ty Tom đã chính thức ra mắt. Đó là một khoảnh khắc đáng tự hào đối với anh ấy, và anh ấy biết rằng tất cả công việc khó khăn và cống hiến của mình đã được đền đáp. Công ty nhanh chóng trở nên nổi tiếng và các sản phẩm của nó đã được bán trong các cửa hàng trên toàn thế giới. \ n \ n \ nTom \ u2019s thành công không đến dễ dàng. Anh đã phải vượt qua nhiều trở ngại và đối mặt với vô số thử thách. Nhưng anh ấy không bao giờ bỏ cuộc, và anh ấy đã chứng minh rằng với sự chăm chỉ và quyết tâm, bất kỳ ai cũng có thể đạt được ước mơ của mình. \n\nTom\u2019s story là nguồn cảm hứng cho bất kỳ ai muốn trở thành một doanh nhân thành đạt. Anh ấy đã cho thấy rằng với niềm đam mê, lòng can đảm và sự chăm chỉ, mọi thứ đều có thể."}</w:t>
      </w:r>
    </w:p>
    <w:p w14:paraId="3C3E8C30" w14:textId="77777777" w:rsidR="00A6439D" w:rsidRDefault="00E00D3F">
      <w:r>
        <w:t>{"question": "Chỉnh sửa văn bản sau để loại bỏ lỗi ngữ pháp và cải thiện sự rõ ràng. - 'Ban nhạc của họ rất tuyệt, họ đã chơi ngày hôm qua. Âm nhạc rất hay, đám đông nhảy múa, và nó làm cho mọi người hạnh phúc. Các ca sĩ chính đã có một sự yêu mến tuyệt vời, tay guitar đang khuấy động, và tay trống chỉ đang chơi nó!'", "Trả lời": "'Có một ban nhạc tuyệt vời ở đó đã chơi ngày hôm qua. Âm nhạc hay đến nỗi nó khiến đám đông nhảy múa và mọi người đều hạnh phúc. Ca sĩ chính có vẻ ngoài tuyệt vời, tay guitar đá ra, và tay trống chỉ giết nó!'"}</w:t>
      </w:r>
    </w:p>
    <w:p w14:paraId="4694D226" w14:textId="77777777" w:rsidR="00A6439D" w:rsidRDefault="00E00D3F">
      <w:r>
        <w:t>{"câu hỏi": "Kể tên năm loại cây linh hoạt nhất.", "câu trả lời": "1. Nha đam: Nha đam là một loại cây rất linh hoạt có thể được sử dụng cho nhiều mục đích khác nhau, bao gồm chữa bệnh, chăm sóc da và thậm chí thanh lọc không khí. \ n \ n2. Hoa oải hương: Hoa oải hương là một loại cây phổ biến được biết đến với hương thơm thư giãn có thể hỗ trợ giảm căng thẳng, thúc đẩy giấc ngủ và thậm chí đẩy lùi côn trùng. \ n \ n3. Hương thảo: Hương thảo là một loại thảo mộc thơm có thể được sử dụng cho mục đích ẩm thực, dược liệu và trang trí. Nó cũng được sử dụng trong liệu pháp mùi hương vì đặc tính làm dịu và tập trung của nó. \ n \ n4. Bạc hà: Bạc hà là một loại thảo mộc rất linh hoạt có thể được sử dụng trong nấu ăn, đồ uống và thậm chí là một loại thuốc trừ sâu tự nhiên. Nó cũng được đánh giá cao vì mùi hương tươi mát và đặc tính làm mát của nó. \ n \ n5. Cây rắn: Cây rắn là một loại cây dễ chăm sóc, rất tốt cho việc lọc không khí và thêm một chút màu xanh lá cây cho bất kỳ không gian nào. Nó cũng được biết đến với khả năng chịu được ánh sáng yếu và tưới nước không thường xuyên, làm cho nó trở thành một lựa chọn tuyệt vời cho những người có lối sống bận rộn."}</w:t>
      </w:r>
    </w:p>
    <w:p w14:paraId="564EC4EF" w14:textId="77777777" w:rsidR="00A6439D" w:rsidRDefault="00E00D3F">
      <w:r>
        <w:t xml:space="preserve">{"câu hỏi": "Đề xuất một giải pháp thay thế cho vấn đề sau: - Hệ thống phân phối thực phẩm hiện tại không hiệu quả và dẫn đến lãng phí.", "trả lời": "Một giải pháp thay thế để nâng cao hiệu quả giao thực phẩm và giảm lãng phí có thể là thực hiện các phương pháp dự báo nhu cầu bằng công nghệ AI. Điều này sẽ cho phép các dịch vụ giao hàng thực phẩm dự đoán nhu cầu chính xác hơn và chuẩn bị đơn đặt hàng phù hợp, giảm lãng phí thực phẩm do sản xuất dư thừa. Ngoài ra, việc triển khai các hệ thống quản lý hàng tồn kho tốt hơn và tối ưu hóa các tuyến giao hàng bằng cách sử dụng dữ liệu thời gian thực cũng có thể nâng cao hiệu quả của quy trình. Xem xét chất thải thực phẩm xảy ra trong một số giai đoạn, nhà hàng, cửa hàng tạp hóa và nhà cung cấp thực phẩm cũng có thể quyên góp thặng dư cho các ngân hàng thực phẩm và tổ chức từ thiện, thay vì vứt nó đi. Cuối cùng, sử dụng cách tiếp cận dựa trên </w:t>
      </w:r>
      <w:r>
        <w:lastRenderedPageBreak/>
        <w:t>dữ liệu đối với cung và cầu có thể dẫn đến một hệ thống phân phối thực phẩm bền vững hơn."}</w:t>
      </w:r>
    </w:p>
    <w:p w14:paraId="26E5E974" w14:textId="77777777" w:rsidR="00A6439D" w:rsidRDefault="00E00D3F">
      <w:r>
        <w:t>{"câu hỏi": "Giải thích sự khác biệt giữa giao tiếp song song và nối tiếp trong máy tính.", "trả lời": "Giao tiếp song song và nối tiếp đề cập đến hai phương pháp truyền dữ liệu khác nhau giữa các thiết bị, chủ yếu trong máy tính. \ n \ n Giao tiếp song song liên quan đến việc truyền nhiều bit dữ liệu đồng thời, sử dụng nhiều kênh hoặc dây song song. Mỗi dây mang một bit dữ liệu duy nhất và tất cả các bit được gửi cùng một lúc qua các dây riêng biệt. Điều này cho phép tốc độ truyền dữ liệu cao hơn vì dữ liệu đang được truyền đồng thời. Tuy nhiên, sự cần thiết của nhiều dây có thể làm cho giao tiếp song song phức tạp hơn và tốn kém hơn để thực hiện. Nó thường được sử dụng để giao tiếp khoảng cách ngắn, chẳng hạn như giữa máy tính và máy in hoặc trong một bo mạch chủ duy nhất. Mặt khác, giao tiếp nối tiếp truyền dữ liệu tuần tự, từng bit một, qua một kênh hoặc dây duy nhất. Dữ liệu được gửi dưới dạng một luồng bit liên tục, với mỗi bit theo sau bit trước đó. Bởi vì nó chỉ sử dụng một dây để truyền, giao tiếp nối tiếp đơn giản hơn để thực hiện và nó cũng đáng tin cậy hơn, do có ít điểm hỏng hóc hơn. Nó thường được sử dụng để liên lạc đường dài, chẳng hạn như trong mạng máy tính hoặc giữa các thiết bị được kết nối qua USB hoặc Bluetooth. \ n \ nTóm lại, sự khác biệt chính giữa giao tiếp song song và nối tiếp là cách truyền dữ liệu. Giao tiếp song song gửi nhiều bit dữ liệu đồng thời, trong khi giao tiếp nối tiếp gửi từng bit một. Mỗi phương pháp đều có ưu điểm và nhược điểm riêng, và phương pháp nào phù hợp tùy thuộc vào yêu cầu cụ thể của phương pháp truyền thông."}</w:t>
      </w:r>
    </w:p>
    <w:p w14:paraId="5D39DECE" w14:textId="77777777" w:rsidR="00A6439D" w:rsidRDefault="00E00D3F">
      <w:r>
        <w:t>{"câu hỏi": "Viết một lá thư chính thức cho người quản lý để trả lời khiếu nại sau: - Gần đây tôi đã mua một sản phẩm từ cửa hàng của bạn. Thật không may, sản phẩm bị lỗi và tôi muốn lấy lại tiền của mình.", "trả lời": "Kính gửi người quản lý, \ n \ nTôi viết thư để thông báo cho bạn về một vấn đề mà một trong những khách hàng của bạn gặp phải khi mua hàng gần đây. Khách hàng nói rằng họ đã mua một sản phẩm từ cửa hàng của bạn và thật không may, sản phẩm bị lỗi. Do đó, khách hàng đang yêu cầu hoàn lại toàn bộ tiền cho giao dịch mua của họ. \ n \ nTôi hiểu khách hàng có thể thất vọng và bực bội như thế nào khi nhận được một sản phẩm bị lỗi và tôi tin rằng điều quan trọng là phải giải quyết tình huống này kịp thời và hiệu quả. Tôi vui lòng đề nghị bạn điều tra vấn đề này và cung cấp cho khách hàng giải quyết nhanh chóng, bao gồm hoàn lại tiền đầy đủ nếu cần thiết. \ n \ n Danh tiếng của cửa hàng bạn trong việc cung cấp các sản phẩm chất lượng cao và dịch vụ khách hàng tuyệt vời được đánh giá cao và tôi tin tưởng rằng bạn sẽ thực hiện các bước cần thiết để đảm bảo sự hài lòng của khách hàng trong trường hợp này. \ n \ n Cảm ơn bạn đã quan tâm đến vấn đề này,  và tôi mong nhận được phản hồi nhanh chóng của bạn.\n\nTrân trọng,\n[Tên của bạn]"}</w:t>
      </w:r>
    </w:p>
    <w:p w14:paraId="1025729C" w14:textId="77777777" w:rsidR="00A6439D" w:rsidRDefault="00E00D3F">
      <w:r>
        <w:t xml:space="preserve">{"câu hỏi": "Giả sử bạn là một nhà sử học phân tích một cuộn giấy cổ. Mô tả các bước bạn sẽ thực hiện để hiểu ngữ cảnh và ý nghĩa của văn bản.", "trả lời": "1. Xác định tuổi và nguồn gốc của cuộn, có thể sử dụng niên đại carbon hoặc phân tích phong cách viết.\n2. Xác định ngôn ngữ và tập lệnh được sử dụng, và nếu cần, dịch văn bản.\n3. Nghiên cứu bối cảnh lịch sử, xã hội và chính trị về nguồn gốc của văn bản.\n4. Tham khảo chéo nội dung của cuộn với các nguồn đương đại khác để xác nhận độ tin cậy của nó. \ n5. Phân tích mục đích, đối tượng dự định của văn bản và quan điểm hoặc thành kiến của tác giả.\n6. Phát triển một cách giải </w:t>
      </w:r>
      <w:r>
        <w:lastRenderedPageBreak/>
        <w:t>thích của cuộn sách, tích hợp các phát hiện từ các bước trước và trình bày tầm quan trọng của văn bản trong bối cảnh lịch sử rộng lớn hơn."}</w:t>
      </w:r>
    </w:p>
    <w:p w14:paraId="07AA821F" w14:textId="77777777" w:rsidR="00A6439D" w:rsidRDefault="00E00D3F">
      <w:r>
        <w:t>{"câu hỏi": "Mô tả quá trình tái sinh ở thực vật.", "trả lời": "Tái sinh ở thực vật đề cập đến quá trình mà các bộ phận bị hư hỏng hoặc bị mất của cây được trồng lại và thay thế. Quá trình này được thực hiện nhờ khả năng của tế bào thực vật biệt hóa thành các loại tế bào khác nhau, cho phép phát triển các mô và cấu trúc mới. Có một số cách mà sự tái sinh có thể xảy ra ở thực vật. Một phương pháp là thông qua nhân giống sinh dưỡng, trong đó cây mới được trồng từ vết cắt hoặc một mảnh của cây mẹ. Trong quá trình này, việc cắt phát triển rễ và chồi, cuối cùng phát triển thành một cây mới, độc lập. Một hình thức tái sinh khác ở thực vật là thông qua sự hình thành rễ hoặc chồi phiêu lưu, mọc từ những vị trí khác thường như lá, thân hoặc rễ. Những rễ hoặc chồi mới này có thể phát triển thành cây đầy đủ khi tách ra khỏi cây mẹ.\n \ n Sự tái sinh cũng có thể xảy ra thông qua một quá trình gọi là phân lớp, trong đó thân cây bị uốn cong và chôn một phần trong đất, dẫn đến sự phát triển của rễ mới tại điểm tiếp xúc với đất. Một khi thân cây đã thiết lập một hệ thống rễ, nó có thể được tách ra khỏi cây mẹ và phát triển như một cây độc lập. Tóm lại, tái sinh ở thực vật là quá trình thực vật có thể mọc lại các bộ phận bị mất hoặc bị hư hỏng, hoặc thậm chí phát triển các cây mới, độc lập từ các mảnh vỡ, do khả năng biệt hóa tế bào và hình thành các mô và cấu trúc mới."}</w:t>
      </w:r>
    </w:p>
    <w:p w14:paraId="334EA2A0" w14:textId="77777777" w:rsidR="00A6439D" w:rsidRDefault="00E00D3F">
      <w:r>
        <w:t>{"câu hỏi": "Giải thích sự khác biệt giữa trang web tĩnh và trang web động.", "trả lời": "Trang web tĩnh và trang web động là hai loại trang web khác nhau về xây dựng nội dung và chức năng tương tác của người dùng.\n\nTrang web tĩnh là các trang nội dung cố định, có nghĩa là nội dung của chúng không đổi trừ khi nó được nhà phát triển chỉnh sửa và xuất bản lại theo cách thủ công. Các loại trang này chủ yếu được xây dựng bằng ngôn ngữ HTML và CSS và tốt nhất cho các trang web có mục đích đặt ra hoặc chứa thông tin không yêu cầu cập nhật thường xuyên. Các trang tĩnh có xu hướng tải nhanh vì chúng không cần truy xuất dữ liệu từ cơ sở dữ liệu, nhưng chúng có thể trở nên khó duy trì khi chúng phát triển về kích thước và độ phức tạp. Mặt khác, các trang web động là các trang web có khả năng hiển thị nội dung khác nhau mỗi khi chúng được truy cập, cung cấp trải nghiệm người dùng tương tác. Các trang web này sử dụng ngôn ngữ lập trình phía máy chủ, chẳng hạn như PHP hoặc ASP, để tự động xây dựng trang mỗi khi người dùng truy cập. Nội dung của các trang động thường được lưu trữ trong cơ sở dữ liệu và trang được xây dựng khi cần thiết khi người dùng yêu cầu, lấy dữ liệu liên quan từ cơ sở dữ liệu để tạo trang. Các trang động thường được sử dụng cho tài khoản người dùng, mua sắm trực tuyến, phương tiện truyền thông xã hội hoặc bất kỳ hoạt động nào khác mà đầu vào của người dùng ảnh hưởng đến những gì họ trải nghiệm. \ n \ nTóm lại, các trang tĩnh có nội dung cố định và tốt nhất cho các trang web thông tin đơn giản, trong khi các trang động được xây dựng nhanh chóng để đáp ứng với tương tác của người dùng và phù hợp với phức tạp hơn,  trang web hướng đến người dùng."}</w:t>
      </w:r>
    </w:p>
    <w:p w14:paraId="6AC192EA" w14:textId="77777777" w:rsidR="00A6439D" w:rsidRDefault="00E00D3F">
      <w:r>
        <w:t xml:space="preserve">{"question": "Kể tên ba loại tấn công phổ biến vào mạng máy tính.", "trả lời": "Có rất nhiều loại tấn công vào mạng máy tính, nhưng một số loại phổ biến nhất là:\n\n1. Tấn công phần mềm độc hại: Phần mềm độc hại, viết tắt của phần mềm độc hại, là một loại phần mềm được </w:t>
      </w:r>
      <w:r>
        <w:lastRenderedPageBreak/>
        <w:t>thiết kế để gây hại, làm gián đoạn hoặc truy cập trái phép vào hệ thống máy tính. Tấn công lừa đảo: Đây là một nỗ lực để đánh lừa các cá nhân tiết lộ thông tin nhạy cảm, chẳng hạn như thông tin đăng nhập, số thẻ tín dụng hoặc chi tiết tài khoản ngân hàng, dưới vỏ bọc của một thực thể hợp pháp. Tấn công DoS và DDoS: Tấn công từ chối dịch vụ (DoS) hoặc tấn công từ chối dịch vụ phân tán (DDoS) là một nỗ lực nhằm áp đảo hoặc làm sập mạng hoặc dịch vụ thông qua lưu lượng truy cập quá mức, để từ chối người dùng truy cập vào dịch vụ."}</w:t>
      </w:r>
    </w:p>
    <w:p w14:paraId="1F2DFD17" w14:textId="77777777" w:rsidR="00A6439D" w:rsidRDefault="00E00D3F">
      <w:r>
        <w:t>{"câu hỏi": "Phân loại các loại văn học sau: - thơ, tiểu thuyết, kịch", "đáp án": "1. Thơ: Là loại hình văn học sử dụng ngôn ngữ và hình thức để khơi gợi cảm xúc, vẽ nên những hình ảnh sống động, truyền tải ý nghĩa. Thường bao gồm các yếu tố như nhịp điệu, vần điệu và mét. \ n \ n2. Tiểu thuyết: Một loại tiểu thuyết văn xuôi khám phá trải nghiệm của con người và thường kể một câu chuyện dài, phức tạp với nhiều nhân vật, xung đột và chủ đề. \ n \ n3. Vở kịch: Một hình thức văn học được viết để biểu diễn trên sân khấu, thường bao gồm các cuộc đối thoại giữa các nhân vật, và thường liên quan đến xung đột và cảm xúc."}</w:t>
      </w:r>
    </w:p>
    <w:p w14:paraId="42532C47" w14:textId="77777777" w:rsidR="00A6439D" w:rsidRDefault="00E00D3F">
      <w:r>
        <w:t>{"câu hỏi": "Làm thế nào bạn sẽ thiết kế một mặt bàn để chứa lên đến 25lbs?", "câu trả lời": "Thiết kế một mặt bàn để chứa lên đến 25lbs sẽ yêu cầu xem xét một số yếu tố để đảm bảo rằng nó đủ mạnh và bền để hỗ trợ trọng lượng. Dưới đây là một số bước có thể được thực hiện để thiết kế một mặt bàn như vậy: \ n \ n1. Lựa chọn vật liệu: Bước đầu tiên trong việc thiết kế mặt bàn để chứa tới 25lbs sẽ là chọn vật liệu có khả năng chịu tải cao. Các vật liệu như đá granit, thạch anh hoặc bề mặt rắn gia cố sẽ phù hợp cho mục đích này. \ n \ n2. Gia cố: Để cung cấp hỗ trợ bổ sung cho mặt bàn, có thể cần phải gia cố nó bằng khung hoặc giá đỡ bổ sung. Điều này có thể giúp phân phối tải đều hơn, giảm nguy cơ nứt hoặc hư hỏng khác. \ n \ n3. Độ dày: Một cân nhắc quan trọng khác là độ dày của mặt bàn. Tăng độ dày của mặt bàn có thể làm tăng đáng kể khả năng chịu tải của nó. Ví dụ: mặt bàn dày 1 inch có thể không chịu được trọng lượng lớn như mặt bàn dày 2 hoặc 3 inch. Đặc điểm thiết kế: Để tăng cường hơn nữa khả năng chịu tải của mặt bàn, một số tính năng thiết kế nhất định có thể được kết hợp. Ví dụ, thêm một môi xung quanh cạnh của mặt bàn có thể giúp cung cấp hỗ trợ bổ sung và ngăn trọng lượng làm cho mặt bàn uốn cong hoặc uốn cong. \ n \ n5. Thử nghiệm: Khi mặt bàn đã được thiết kế, điều quan trọng là phải kiểm tra nó để đảm bảo rằng nó có thể chứa tới 25lbs. Mặt bàn có thể được kiểm tra tải, trong đó trọng lượng dần dần được thêm vào để xác định xem nó có thể hỗ trợ 25lbs hay không. Bất kỳ vấn đề hoặc điểm yếu nào sau đó có thể được giải quyết trước khi mặt bàn được lắp đặt. Nhìn chung, thiết kế mặt bàn để chứa tới 25lbs là vấn đề lựa chọn vật liệu phù hợp, thêm cốt thép thích hợp và đảm bảo rằng độ dày và tính năng thiết kế cung cấp đủ sức mạnh để hỗ trợ trọng lượng. Với việc lập kế hoạch và thử nghiệm cẩn thận, mặt bàn có thể được thiết kế để chứa tới 25lbs một cách an toàn và đáng tin cậy."}</w:t>
      </w:r>
    </w:p>
    <w:p w14:paraId="0BD6803B" w14:textId="77777777" w:rsidR="00A6439D" w:rsidRDefault="00E00D3F">
      <w:r>
        <w:t>{"question": "Chỉ định điểm chữ cái A, B, C, D hoặc F cho học sinh dựa trên điểm của họ. - Toán: 86, Khoa học: 78", "trả lời": "Dựa trên thang điểm chung, học sinh sẽ nhận được điểm chữ cái là "B\" cho điểm Toán là 86 và điểm "C\" cho điểm Khoa học là 78."}</w:t>
      </w:r>
    </w:p>
    <w:p w14:paraId="3F020225" w14:textId="77777777" w:rsidR="00A6439D" w:rsidRDefault="00E00D3F">
      <w:r>
        <w:t xml:space="preserve">{"câu hỏi": "Sáng tác một bài thơ với một chủ đề cụ thể trong tâm trí. - Chủ đề là "Hành trình cuộc sống".", "Trả lời": "Trên dòng sông hiện hữu, chúng ta chèo thuyền, trôi dạt qua những khoảnh khắc, vừa êm đềm vừa hóm hỉnh,\\nVới những ký ức đan xen, một số niềm vui, một </w:t>
      </w:r>
      <w:r>
        <w:lastRenderedPageBreak/>
        <w:t>số xung đột, chúng ta tiến về phía trước, điều hướng hành trình của cuộc sống. Từ khi sinh ra đến khi chết, chuyến đi của chúng ta mở ra,\\nCâu chuyện về thời đại của chúng ta, nhiều lớp nó nắm giữ,\\nMột khởi đầu,  một giữa, một kết thúc, chúng ta phải chú ý,\\nĂn mừng từng khoảnh khắc, khi trái tim chúng ta nhẹ nhàng chảy máu.\\n\n\nChương của tiếng cười, của niềm đam mê và nước mắt,\\nĐánh dấu sự tiến bộ của chúng ta khi chúng ta chinh phục nỗi sợ hãi của mình,\\nQua bóng tối và ánh sáng, chúng ta đi theo con đường của mình,\\\nKhi các ngôi sao trên bầu trời hướng dẫn lối chơi thiên thể của chúng ta.\\\n\\nNắm lấy chuyến đi, cơn bão tố và gió,\\\ Khám phá những bí ẩn của cuộc sống, kho báu của nó, và sự dễ dàng,\\\nHành trình này của cuộc sống, thật thoáng qua, thật thân yêu, \nTiết lộ cánh buồm của bạn, đích đến của bạn đã gần kề."}</w:t>
      </w:r>
    </w:p>
    <w:p w14:paraId="4B190D72" w14:textId="77777777" w:rsidR="00A6439D" w:rsidRDefault="00E00D3F">
      <w:r>
        <w:t>{"câu hỏi": "Hãy cho tôi biết về lợi ích sức khỏe của táo.", "câu trả lời": "Táo là một loại trái cây phổ biến chứa nhiều vitamin, khoáng chất và chất dinh dưỡng có tác động tích cực đến sức khỏe tổng thể. Dưới đây là một số lợi ích sức khỏe chính của táo. \ n \ n1. Giàu chất xơ: Táo là một nguồn chất xơ tốt, rất quan trọng để tăng cường sức khỏe tiêu hóa, giảm táo bón và giảm mức cholesterol. \ n \ n2. Tăng cường sức khỏe tim mạch: Táo chứa chất chống oxy hóa, flavonoid và chất xơ hòa tan, tất cả đều có lợi cho sức khỏe tim mạch. Chúng có liên quan đến việc giảm nguy cơ mắc bệnh tim, đột quỵ và huyết áp cao. Giảm cân: Táo có lượng calo thấp nhưng nhiều chất xơ, làm cho nó trở thành một thực phẩm tuyệt vời để đưa vào chế độ ăn kiêng giảm cân. Ăn một quả táo trước bữa ăn có thể giúp giảm lượng calo tổng thể và do đó, giảm cân. \ n \ n4. Cải thiện chức năng não: Táo có chứa một chất chống oxy hóa gọi là quercetin, đã được chứng minh là bảo vệ tế bào thần kinh khỏi stress oxy hóa, dẫn đến cải thiện chức năng não. Ngoài ra, hàm lượng chất chống oxy hóa cao trong táo được cho là làm giảm nguy cơ phát triển các bệnh thoái hóa thần kinh như Alzheimer và Parkinson \ n. \ n \ n5. Giảm nguy cơ mắc bệnh tiểu đường: Táo có chỉ số đường huyết thấp, có nghĩa là chúng giải phóng đường vào máu từ từ, giảm nguy cơ tăng đột biến lượng đường trong máu. Các nghiên cứu đã chỉ ra rằng ăn táo thường xuyên có thể làm giảm nguy cơ phát triển bệnh tiểu đường loại 2. Hỗ trợ phòng chống ung thư: Táo có chứa các hợp chất có tác dụng chống oxy hóa và chống viêm trên cơ thể. Các hợp chất này được cho là làm giảm nguy cơ mắc một số loại ung thư, bao gồm ung thư phổi, vú và ruột kết. Tóm lại, táo được đóng gói với nhiều lợi ích sức khỏe, làm cho chúng trở thành một bổ sung tuyệt vời cho chế độ ăn uống lành mạnh.</w:t>
      </w:r>
    </w:p>
    <w:p w14:paraId="1B25BD9C" w14:textId="77777777" w:rsidR="00A6439D" w:rsidRDefault="00E00D3F">
      <w:r>
        <w:t>{"câu hỏi": "Xác định thủ đô quốc gia của 3 quốc gia bạn chọn.", "câu trả lời": "1. Pháp - Thủ đô của Pháp là Paris.\n2. Đức - Thủ đô của Đức là Berlin.\n3. Nhật Bản - Thủ đô của Nhật Bản là Tokyo."}</w:t>
      </w:r>
    </w:p>
    <w:p w14:paraId="11E7D26E" w14:textId="77777777" w:rsidR="00A6439D" w:rsidRDefault="00E00D3F">
      <w:r>
        <w:t xml:space="preserve">{"câu hỏi": "Liệt kê bốn biện pháp ngăn chặn sự lây lan của COVID-19.", "trả lời": "1. Đeo khẩu trang: Đeo khẩu trang có thể giúp ngăn chặn các giọt bắn từ đường hô hấp bị đẩy vào không khí và lên các bề mặt, làm giảm sự lây lan của vi-rút. \n\n2. Thực hành cách ly giao tiếp xã hội: Duy trì khoảng cách ít nhất sáu feet với người khác, đặc biệt là trong không gian đông đúc hoặc kín, có thể giúp giảm nguy cơ lây truyền. \n\n3. Rửa tay thường xuyên: Rửa tay thường xuyên bằng xà phòng và nước trong tối thiểu 20 giây có thể giúp loại bỏ bất kỳ vi-rút nào có thể có trên tay bạn, ngăn ngừa nhiễm trùng. \n\n4. Tránh chạm vào mặt: Hạn </w:t>
      </w:r>
      <w:r>
        <w:lastRenderedPageBreak/>
        <w:t>chế chạm vào mặt, đặc biệt là miệng, mũi và mắt, có thể giúp giảm nguy cơ lây nhiễm, vì đây là những điểm xâm nhập chính của vi-rút."}</w:t>
      </w:r>
    </w:p>
    <w:p w14:paraId="058087C0" w14:textId="77777777" w:rsidR="00A6439D" w:rsidRDefault="00E00D3F">
      <w:r>
        <w:t>{"question": "Viết sắp xếp chèn trong Java. - [7, 1, 3, 5, 9]", "answer": "Đây là cách triển khai insert sort trong Java:\n\n'''\npublic static void insertionSort(int[] arr) {\n for (int i = 1; i &lt; arr.length; i++) {\n int key = arr[i];\n int j = i - 1;\n trong khi (j &gt;= 0 &amp;&amp; arr[j] khóa &gt;) {\n arr[j + 1] = arr[j];\n j = j - 1;\n }\n arr[j + 1] = key;\n }\n}\n''\n\nĐể sử dụng phương thức này để sắp xếp mảng '[7, 1, 3, 5, 9]', bạn sẽ gọi nó như thế này:\n\n''\nint[] arr = {7,  1, 3, 5, 9};\ninsertionSort(arr);\nSystem.out.println(Arrays.toString(arr));\n'''\n\nThis sẽ xuất ra mảng được sắp xếp: '[1, 3, 5, 7, 9]'."}</w:t>
      </w:r>
    </w:p>
    <w:p w14:paraId="2EE496A9" w14:textId="77777777" w:rsidR="00A6439D" w:rsidRDefault="00E00D3F">
      <w:r>
        <w:t>{"câu hỏi": "Đánh giá biểu thức sau: 6 - (4 + 1)", "câu trả lời": "Biểu thức 6 - (4 + 1) có thể được đánh giá theo hai bước. Đầu tiên, giải biểu thức bên trong dấu ngoặc đơn, là 4 + 1 = 5. Sau đó thay thế giá trị này trở lại biểu thức để có được 6 - 5 = 1. Kết quả cuối cùng là 1."}</w:t>
      </w:r>
    </w:p>
    <w:p w14:paraId="127496EE" w14:textId="77777777" w:rsidR="00A6439D" w:rsidRDefault="00E00D3F">
      <w:r>
        <w:t>{"câu hỏi": "Đề xuất ý tưởng ứng dụng sáng tạo và đổi mới.", "câu trả lời": "Một ý tưởng ứng dụng sáng tạo và đổi mới có thể là một ứng dụng "Phong cách sống thân thiện với môi trường" giúp các cá nhân áp dụng lối sống bền vững và thân thiện với môi trường. Ứng dụng có thể cung cấp các mẹo và đề xuất được cá nhân hóa về giảm chất thải, tiết kiệm năng lượng và đưa ra các lựa chọn thân thiện với môi trường trong cuộc sống hàng ngày. Nó cũng có thể theo dõi và thưởng cho người dùng vì những hành động thân thiện với môi trường của họ, chẳng hạn như đi xe đạp thay vì lái xe, tái chế, giảm sử dụng nhựa và ăn các bữa ăn có nguồn gốc thực vật. Ứng dụng cũng có thể bao gồm các tính năng kết nối người dùng với các nguồn lực và sự kiện của cộng đồng địa phương liên quan đến tính bền vững, chẳng hạn như chợ nông sản, cơ sở tái chế và hội thảo thân thiện với môi trường. Nhìn chung, ứng dụng sẽ giáo dục, thúc đẩy và trao quyền cho các cá nhân đưa ra lựa chọn bền vững và giảm lượng khí thải carbon của họ."}</w:t>
      </w:r>
    </w:p>
    <w:p w14:paraId="1DCEF185" w14:textId="77777777" w:rsidR="00A6439D" w:rsidRDefault="00E00D3F">
      <w:r>
        <w:t>{"câu hỏi": "Tạo danh sách các ý tưởng hoạt động cho buổi họp mặt gia đình.", "trả lời": "1. Dã ngoại gia đình\n2. Board games tournament\n3. Cuộc thi karaoke\n4. Săn xác thối\n5. Nhóm nấu ăn hoặc nướng \ n6. Thể thao và trò chơi ngoài trời\n7. Đêm xem phim hoặc trò chơi\n8. Chương trình tài năng gia đình\n9. Nghệ thuật và thủ công mỹ nghệ\n10. Trình chiếu làn đường bộ nhớ hoặc xem album ảnh \ n11. Chuyến đi cắm trại\n12. Tiệc hóa trang theo chủ đề\n13. Hướng dẫn đi bộ tự nhiên hoặc đi bộ đường dài \ n14. Câu lạc bộ sách gia đình\n15. Dự án từ thiện hoặc phục vụ cộng đồng."}</w:t>
      </w:r>
    </w:p>
    <w:p w14:paraId="2714329E" w14:textId="77777777" w:rsidR="00A6439D" w:rsidRDefault="00E00D3F">
      <w:r>
        <w:t xml:space="preserve">{"câu hỏi": "Viết một phân tích về trích dẫn sau đây. - "Vinh quang lớn nhất trong cuộc sống không nằm ở việc không bao giờ gục ngã, mà là vươn lên mỗi khi chúng ta vấp ngã." - Nelson Mandela", "câu trả lời": "Câu nói của Nelson Mandela nói lên sự kiên cường và quyết tâm của tinh thần con người. Nó gợi ý rằng không phải sự vắng mặt của thất bại trong cuộc sống của một người định nghĩa sự vĩ đại, mà là khả năng đứng dậy và tiếp tục. Theo cách này, trích dẫn nhấn mạnh tầm quan trọng của sự kiên trì khi đối mặt với nghịch cảnh. Việc sử dụng cụm từ "vinh quang lớn nhất" cho thấy rằng có một cảm giác vinh dự và tự hào được tìm thấy trong việc vượt qua thử thách, và đây là điều đáng được tôn vinh. Thay vì xem thất bại là một thất bại, nó nên được coi là một cơ hội để học hỏi từ những sai lầm của chúng ta và </w:t>
      </w:r>
      <w:r>
        <w:lastRenderedPageBreak/>
        <w:t>phát triển như những cá nhân. Việc Mandela sử dụng từ "trỗi dậy" cũng lặp lại hình ảnh của một con phượng hoàng trỗi dậy từ đống tro tàn. Điều này củng cố ý tưởng rằng chúng ta có thể nổi lên mạnh mẽ hơn và kiên cường hơn từ những cuộc đấu tranh của mình, và cuối cùng chúng có thể đóng vai trò là chất xúc tác cho sự thay đổi và tăng trưởng tích cực. Nhìn chung, câu nói này khuyến khích chúng ta không bao giờ bỏ cuộc, ngay cả khi phải đối mặt với khó khăn. Nó nhắc nhở chúng ta rằng thành công thực sự không đến từ việc tránh những trở ngại, mà từ việc đối mặt với chúng với lòng can đảm và quyết tâm, và khả năng vượt lên trên những cuộc đấu tranh của chúng ta là thước đo thực sự của sự vĩ đại."}</w:t>
      </w:r>
    </w:p>
    <w:p w14:paraId="4CE68CD2" w14:textId="77777777" w:rsidR="00A6439D" w:rsidRDefault="00E00D3F">
      <w:r>
        <w:t>{"câu hỏi": "Tạo danh sách các vật dụng tạo ra bầu không khí hài hòa trong không gian sống.", "trả lời": "1. Cây trồng trong nhà - chúng không chỉ làm sạch không khí mà còn tăng thêm sức sống cho không gian.\n2. Chỗ ngồi thoải mái - đồ nội thất mềm mại như ghế sofa và ghế bành tạo ra một môi trường thư giãn. \ n3. Ánh sáng dịu - ánh sáng ấm áp từ đèn hoặc nến có thể tạo ra cảm giác ấm cúng. \ n4. Âm nhạc xung quanh - nhạc nền nhẹ nhàng có thể giúp thiết lập một bầu không khí yên bình. \ n5. Liệu pháp mùi hương - mùi hương từ tinh dầu hoặc nến có thể thúc đẩy sự thư giãn và bình tĩnh. \ n6. Nghệ thuật - những tác phẩm nghệ thuật đẹp có thể cung cấp sự quan tâm thị giác và cũng thể hiện sự sáng tạo. \ n7. Không gian gọn gàng - một môi trường không lộn xộn và được tổ chức tốt có thể mang lại cảm giác yên bình. \ n8. Các yếu tố tự nhiên - kết hợp các yếu tố lấy cảm hứng từ thiên nhiên như gỗ hoặc đá có thể thêm ấm áp và yên tĩnh. \ n9. Hàng dệt mềm - thảm, đệm và ném sang trọng cũng có thể tạo ra một sự rung cảm ấm cúng và chào đón. \n10. Màu sắc bình tĩnh - những bức tường màu trầm hoặc màu pastel có thể có tác dụng làm dịu tâm trí."}</w:t>
      </w:r>
    </w:p>
    <w:p w14:paraId="43B541AF" w14:textId="77777777" w:rsidR="00A6439D" w:rsidRDefault="00E00D3F">
      <w:r>
        <w:t xml:space="preserve">{"câu hỏi": "Tạo một kế hoạch để duy trì một thói quen hàng ngày thành công.", "Trả lời": "Tạo và duy trì một thói quen hàng ngày thành công có thể giúp cải thiện năng suất và hiệu quả trong suốt cả ngày. Dưới đây là một kế hoạch có thể giúp hướng dẫn bạn trong suốt quá trình: \ n \ n1. Đặt mục tiêu rõ ràng: Bắt đầu bằng cách xác định các mục tiêu dài hạn của bạn và chia nhỏ chúng thành các mục tiêu ngắn hạn, có thể đạt được. \ n \ n2. Xác định mức độ ưu tiên của bạn: Quyết định nhiệm vụ nào là quan trọng nhất và cần phải hoàn thành trước mỗi ngày. Tạo lịch trình: Lập lịch trình hàng ngày phác thảo thời điểm bạn sẽ hoàn thành mỗi nhiệm vụ. Hãy chắc chắn để cho phép thời gian nghỉ ngơi và các hoạt động tự chăm sóc. Bám sát lịch trình của bạn tốt nhất có thể. \ n \ n4. Thức dậy vào cùng một thời điểm mỗi ngày: Có thời gian thức dậy đều đặn giúp điều chỉnh đồng hồ sinh học bên trong cơ thể bạn, giúp bạn dễ dàng tuân thủ thói quen của mình hơn. Thiết lập thói quen lành mạnh: Kết hợp các thói quen lành mạnh vào thói quen của bạn như ăn một bữa sáng lành mạnh, uống nhiều nước và tập thể dục thường xuyên. \ n \ n6. Hạn chế phiền nhiễu: Giảm lượng thời gian bạn dành cho phương tiện truyền thông xã hội, xem TV hoặc tham gia vào các hoạt động khác khiến bạn mất tập trung vào các công việc hàng ngày. \ n \ n7. Giữ cho mình có trách nhiệm: Theo dõi sự tiến bộ của bạn và giữ cho mình có trách nhiệm tuân thủ thói quen của bạn. Tự thưởng cho bản thân khi bạn tuân thủ thành công thói quen của mình. \ n \ n8. Hãy linh hoạt: Cho phép một số linh hoạt trong thói quen của bạn. Cuộc sống là không thể đoán trước, và những sự kiện bất ngờ có thể phát sinh. Hãy chuẩn bị để điều chỉnh thói quen của bạn khi cần thiết. \ n \ n9. Đánh giá và sửa đổi: Thường xuyên đánh giá thói quen của bạn và thực hiện các thay đổi khi cần thiết. Nếu một cái gì đó không hoạt động, </w:t>
      </w:r>
      <w:r>
        <w:lastRenderedPageBreak/>
        <w:t>hãy sửa đổi kế hoạch của bạn để đáp ứng tốt hơn nhu cầu của bạn. \ n \ n10. Giữ thái độ tích cực: Cuối cùng, hãy duy trì thái độ tích cực và đừng đánh bại bản thân nếu bạn không tuân thủ thói quen của mình một cách hoàn hảo. Hãy nhớ rằng việc tạo ra và duy trì một thói quen hàng ngày thành công cần có thời gian và thực hành, và với quyết tâm và sự kiên trì, bạn có thể đạt được mục tiêu của mình."}</w:t>
      </w:r>
    </w:p>
    <w:p w14:paraId="1BA5B7E9" w14:textId="77777777" w:rsidR="00A6439D" w:rsidRDefault="00E00D3F">
      <w:r>
        <w:t>{"question": "Xây dựng câu hỏi trắc nghiệm liên quan đến chủ đề sau. - Các hệ thống thanh toán phát triển vào thế kỷ 19", "trả lời": "Hệ thống thanh toán nào sau đây là hệ thống thanh toán phổ biến được phát triển vào thế kỷ 19?\n\na) Thẻ tín dụng\nb) Bitcoins\nc) Séc giấy\nd) Thanh toán di động"}</w:t>
      </w:r>
    </w:p>
    <w:p w14:paraId="3F8D173F" w14:textId="77777777" w:rsidR="00A6439D" w:rsidRDefault="00E00D3F">
      <w:r>
        <w:t>{"câu hỏi": "Tạo ra một phép ẩn dụ liên quan đến chủ đề sau. - Sức mạnh của internet", "câu trả lời": "Internet là một đại dương thông tin rộng lớn, nơi những làn sóng tri thức tràn vào bờ màn hình của chúng ta và dòng dữ liệu chảy với tốc độ cực nhanh bên dưới bề mặt."}</w:t>
      </w:r>
    </w:p>
    <w:p w14:paraId="22C1AF2B" w14:textId="77777777" w:rsidR="00A6439D" w:rsidRDefault="00E00D3F">
      <w:r>
        <w:t>{"câu hỏi": "Thiết kế một thí nghiệm để kiểm tra giả thuyết sau - Thêm nhạc vào video giáo dục có thể tăng sự tham gia của học sinh", "câu trả lời": "Để kiểm tra giả thuyết rằng việc thêm nhạc vào video giáo dục có thể làm tăng sự tham gia của học sinh, chúng tôi có thể thiết kế một thử nghiệm có kiểm soát với hai nhóm học sinh tương tự nhau về độ tuổi, trình độ học vấn và các đặc điểm liên quan khác. \n\n**Bước 1:** Chia học sinh thành hai nhóm - nhóm đối chứng và nhóm điều trị. \n\n**Bước 2:** Yêu cầu cả hai nhóm xem video giáo dục có cùng nội dung và độ dài. Sự khác biệt duy nhất là video cho nhóm điều trị có nhạc nền, trong khi video cho nhóm điều khiển không có bất kỳ bản nhạc nào. \n\n**Bước 3:** Đo lường sự tham gia của học sinh của cả hai nhóm. Điều này có thể được thực hiện bằng cách theo dõi tỷ lệ phần trăm video mà mỗi học sinh đã xem hoặc bằng cách đánh giá mức độ học sinh có thể nhớ lại thông tin từ video thông qua một bài kiểm tra hoặc khảo sát. Ngoài ra, bảng câu hỏi tự đánh giá, nơi sinh viên đánh giá mức độ tham gia của họ cũng có thể được sử dụng. \ n \ n ** Bước 4: ** So sánh mức độ tham gia của hai nhóm. Nếu nhóm điều trị - nhóm xem video có nhạc - có tỷ lệ tương tác trung bình cao hơn nhóm đối chứng, thì điều này sẽ cung cấp bằng chứng để hỗ trợ giả thuyết. \n\n**Bước 5:** Để xác nhận thêm kết quả, toàn bộ thí nghiệm có thể được nhân rộng với một nhóm học sinh và video giáo dục mới để kiểm tra xem kết quả có nhất quán trên các tài liệu và nhóm nội dung khác nhau hay không. Tóm lại, bằng cách so sánh mức độ tương tác của học sinh đã xem video giáo dục với âm nhạc, với một nhóm học sinh tương tự đã xem cùng một video mà không có nhạc,  Chúng ta có thể xác định xem việc thêm nhạc vào video giáo dục có làm tăng sự tham gia của học sinh hay không."}</w:t>
      </w:r>
    </w:p>
    <w:p w14:paraId="7B69D1F2" w14:textId="77777777" w:rsidR="00A6439D" w:rsidRDefault="00E00D3F">
      <w:r>
        <w:t>{"câu hỏi": "Cải cách những điều sau đây thành một tuyên bố khẳng định. - Không phải viên kim cương nào cũng hoàn hảo.", "trả lời": "Một số viên kim cương có sai sót."}</w:t>
      </w:r>
    </w:p>
    <w:p w14:paraId="25A81C23" w14:textId="77777777" w:rsidR="00A6439D" w:rsidRDefault="00E00D3F">
      <w:r>
        <w:t>{"câu hỏi": "Chuyển đổi hai câu sau thành một. - Chúng ta cần phải đưa ra quyết định. Chúng ta nên hành động nhanh chóng.", "trả lời": "Chúng ta cần đưa ra quyết định và hành động nhanh chóng."}</w:t>
      </w:r>
    </w:p>
    <w:p w14:paraId="3D4C41DB" w14:textId="77777777" w:rsidR="00A6439D" w:rsidRDefault="00E00D3F">
      <w:r>
        <w:lastRenderedPageBreak/>
        <w:t>{"câu hỏi": "Sáng tác một bài thơ ca ngợi dựa trên chủ đề sau. - Hào phóng", "trả lời": "Ôi trái tim quảng đại, với bàn tay rộng mở\nĐiều đó cho đi dồi dào, không bao giờ nhạt nhẽo,\nBạn thắp sáng con đường của sự tận tâm thực sự,\nVà lấp đầy thế giới bằng chuyển động ngọt ngào của tình yêu.\n\nVới mọi hành động tử tế được thể hiện\nHạt giống của lòng trắc ẩn được gieo,\nNảy mầm vào một thế giới quá rộng lớn,\nNơi tình yêu và sự chăm sóc không bao giờ có thể che giấu.\n\nBản chất vị tha của bạn là một món quà,\ nNó nâng đỡ và nâng đỡ cần thiết,\nĐưa tay ra cho những người có nhu cầu,\nKhông bao giờ bằng lòng tham hay niềm kiêu ngạo, bạn được giải thoát.\n\nVới vòng tay rộng mở, bạn che chở tất cả,\nBất kể lớn hay nhỏ,\nBạn luôn biết phải làm gì,\nVới một trái tim thuần khiết và chân thật.\n\nOh sự hào phóng, sức mạnh của bạn là vĩ đại, \ n Biến đổi cuộc sống của chúng tôi,  bạn làm cho chúng trở nên vĩ đại, \ n Với mỗi hành động cho đi, bạn tỏa sáng, \ n Làm cho thế giới này trở thành một nơi thiêng liêng. \ n \ n Vì vậy, chúng ta hãy học hỏi từ tín ngưỡng của bạn, \ n Và đáp ứng nhu cầu của nhau, \ hãy để sự hào phóng là hướng dẫn của chúng ta, \ n Khi chúng ta bước qua cuộc sống với một bước đi quan tâm."}</w:t>
      </w:r>
    </w:p>
    <w:p w14:paraId="318751EA" w14:textId="77777777" w:rsidR="00A6439D" w:rsidRDefault="00E00D3F">
      <w:r>
        <w:t>{"câu hỏi": "Tạo tin nhắn cảnh báo có thể được sử dụng trong chatbot.", "trả lời": "'Cảnh báo: Vui lòng không chia sẻ bất kỳ thông tin cá nhân hoặc nhạy cảm nào trong cuộc trò chuyện này. Điều này bao gồm, nhưng không giới hạn, mật khẩu, số thẻ tín dụng và số an sinh xã hội. Hãy nhớ bảo vệ quyền riêng tư của bạn và giữ an toàn khi trực tuyến.'"}</w:t>
      </w:r>
    </w:p>
    <w:p w14:paraId="2F5E524E" w14:textId="77777777" w:rsidR="00A6439D" w:rsidRDefault="00E00D3F">
      <w:r>
        <w:t>{"question": "Tạo lời mời cho một bữa tối chính thức. - Ngày 1 tháng 7 năm 2021, 7 giờ tối", "trả lời": "Kính gửi [Khách],\n\nBạn trân trọng mời tham dự bữa tối trang trọng vào ngày 1 tháng 7 năm 2021 lúc 7 giờ tối. \n\nBuổi tối này hứa hẹn sẽ là một trong những bữa tối thanh lịch, ngon miệng và trò chuyện tuyệt vời. Chúng tôi hy vọng bạn sẽ có thể tham gia cùng chúng tôi trong dịp đặc biệt này, vì sự hiện diện của bạn sẽ được đánh giá rất cao. \n\nVui lòng xác nhận sự tham dự của bạn và cho chúng tôi biết về bất kỳ hạn chế chế độ ăn uống nào trước. Chúng tôi mong được chào đón bạn và chia sẻ buổi tối đặc biệt này với bạn. \n\nTrân trọng,\n[Chủ nhà]"}</w:t>
      </w:r>
    </w:p>
    <w:p w14:paraId="50883B13" w14:textId="77777777" w:rsidR="00A6439D" w:rsidRDefault="00E00D3F">
      <w:r>
        <w:t>{"câu hỏi": "Kể tên ba chất dinh dưỡng có trong chuối.", "trả lời": "1. Kali: được biết đến với vai trò điều hòa huyết áp và hỗ trợ sức khỏe tim mạch\n2. Vitamin C: một chất chống oxy hóa giúp bảo vệ tế bào, hỗ trợ sức khỏe miễn dịch và hỗ trợ hấp thụ sắt \ n3. Vitamin B6: tham gia vào sự phát triển não bộ, chức năng miễn dịch và sự hình thành các tế bào hồng cầu."}</w:t>
      </w:r>
    </w:p>
    <w:p w14:paraId="154F1F59" w14:textId="77777777" w:rsidR="00A6439D" w:rsidRDefault="00E00D3F">
      <w:r>
        <w:t xml:space="preserve">{"question": "Giả sử bạn làm việc như một chuyên mục tư vấn. Trả lời yêu cầu hướng dẫn, giải quyết mối quan tâm của cá nhân và đưa ra các giải pháp khả thi. - Thưa chuyên mục tư vấn, tôi và người yêu của tôi đã ở bên nhau nhiều năm, và bây giờ họ đang thúc đẩy tôi đưa ra một quyết định lớn trong cuộc đời mà tôi không chắc chắn. Tôi yêu họ, nhưng tôi không chắc mình đã sẵn sàng cho điều này. Tôi nên làm gì?", "Trả lời": "Bạn đọc thân mến, điều cần thiết là phải giao tiếp cởi mở và trung thực với đối tác của bạn về mối quan tâm của bạn. Chia sẻ cảm xúc của bạn và giải thích lý do tại sao bạn không chắc chắn về quyết định cuộc sống này. Điều quan trọng là phải tin vào bản năng của bạn và đánh giá xem quyết định này có phù hợp với cả hai bạn hay không. Hãy xem xét điều gì đang cản trở bạn đưa ra lựa chọn này. Đó có phải là nỗi sợ thay đổi, sự không chắc chắn hay điều gì khác? Khi bạn xác định </w:t>
      </w:r>
      <w:r>
        <w:lastRenderedPageBreak/>
        <w:t>được nguyên nhân gốc rễ, việc xác định bước tiếp theo của bạn sẽ dễ dàng hơn. Hãy nhớ rằng, hoàn toàn ổn khi yêu cầu thời gian để suy ngẫm trước khi cam kết với bất kỳ quyết định quan trọng nào. Cuối cùng, hãy đưa ra lựa chọn của bạn dựa trên nhu cầu, nguyện vọng và sự phát triển cá nhân của bạn. Đối tác của bạn nên hiểu và tôn trọng quyết định của bạn. Nếu cả hai bạn đều cam kết với nhau, bạn sẽ tìm ra giải pháp phù hợp với cả hai bên."}</w:t>
      </w:r>
    </w:p>
    <w:p w14:paraId="17724BD6" w14:textId="77777777" w:rsidR="00A6439D" w:rsidRDefault="00E00D3F">
      <w:r>
        <w:t>{"câu hỏi": "Cung cấp một ví dụ về tác động của ô nhiễm đối với môi trường.", "trả lời": "Ô nhiễm có tác động tiêu cực đáng kể đến môi trường. Một ví dụ là ô nhiễm nước, có thể dẫn đến cái chết của động vật và thực vật thủy sinh. Khi các hóa chất độc hại được thải ra sông, hồ hoặc đại dương, chúng làm ô nhiễm nước, khiến đời sống thủy sinh khó tồn tại. Điều này có thể khiến toàn bộ quần thể cá chết, dẫn đến sự mất cân bằng trong hệ sinh thái. Ngoài ra, ô nhiễm nước có thể gây khó khăn cho thực vật phát triển và có thể làm ô nhiễm nguồn nước uống, dẫn đến các vấn đề sức khỏe cho cả động vật hoang dã và con người. Nhìn chung, ô nhiễm có thể gây ra thiệt hại lâu dài cho môi trường, đe dọa sự tồn tại của vô số loài và phá vỡ sự cân bằng của các hệ sinh thái.</w:t>
      </w:r>
    </w:p>
    <w:p w14:paraId="16D4148E" w14:textId="77777777" w:rsidR="00A6439D" w:rsidRDefault="00E00D3F">
      <w:r>
        <w:t>{"question": "Tạo một chương trình máy tính tính diện tích của một vòng tròn. - Radius = 5", "answer": "Đây là một chương trình Python đơn giản tính diện tích của một vòng tròn bằng cách sử dụng một bán kính nhất định:\n\n''\nimport math\n\ndef circle_area(radius):\n area = math.pi * radius ** 2\n return area\n\nradius = 5\nresult = circle_area(radius)\nprint(f\"Diện tích đường tròn có bán kính {radius} đơn vị là {result: .2f} đơn vị vuông.\")\n'''\n\nChương trình này nhập mô-đun toán học để sử dụng giá trị của hằng số toán học pi. Hàm circle_area tính diện tích của một vòng tròn bằng công thức 'diện tích = pi * bán kính ** 2' và trả về kết quả. Sau đó, chương trình sẽ nhắc người dùng nhập giá trị của bán kính, trong trường hợp này là 5 đơn vị. Sau đó, chương trình gọi hàm circle_area, đi vào bán kính được cung cấp và lưu trữ kết quả trả về trong biến 'kết quả'. Cuối cùng, chương trình in kết quả, làm tròn đến hai chữ số thập phân, sử dụng một chuỗi được định dạng (f-string)."}</w:t>
      </w:r>
    </w:p>
    <w:p w14:paraId="61254DD2" w14:textId="77777777" w:rsidR="00A6439D" w:rsidRDefault="00E00D3F">
      <w:r>
        <w:t xml:space="preserve">{"câu hỏi": "Mô tả chính sách kinh tế của một nhà nước xã hội chủ nghĩa.", "trả lời": "Một nhà nước xã hội chủ nghĩa được đặc trưng bởi chính sách kinh tế của nó, nhằm đạt được sự bình đẳng lớn hơn về kinh tế, xã hội và chính trị giữa các công dân. Điều này được thực hiện thông qua việc thực hiện các biện pháp khác nhau được thiết kế để phân phối lại của cải và tài nguyên, giảm chênh lệch thu nhập và thúc đẩy lợi ích chung. Một trong những đặc điểm chính của nhà nước xã hội chủ nghĩa là quyền sở hữu công cộng các phương tiện sản xuất. Điều này có nghĩa là các ngành công nghiệp như sản xuất, khai thác mỏ, vận tải và tiện ích được sở hữu và điều hành bởi nhà nước, chứ không phải bởi các cá nhân hoặc công ty tư nhân. Mục tiêu là để đảm bảo rằng lợi ích của các ngành công nghiệp này được chia sẻ giữa tất cả các công dân và không chỉ tập trung vào tay của một số ít. Trong một nhà nước xã hội chủ nghĩa, chính phủ đóng vai trò trung tâm trong việc hoạch định nền kinh tế. Điều này liên quan đến việc thiết lập các mục tiêu sản xuất, phân bổ nguồn lực và xác định phân phối hàng hóa và dịch vụ. Mục đích của loại kế hoạch tập trung này là đảm bảo rằng nền kinh tế hoạt động hiệu quả và công bằng, với nhu cầu của người dân được ưu tiên hơn lợi ích của vốn tư nhân. Chính sách kinh tế của một nhà nước xã hội chủ nghĩa cũng bao gồm các biện pháp </w:t>
      </w:r>
      <w:r>
        <w:lastRenderedPageBreak/>
        <w:t>thúc đẩy phúc lợi xã hội. Điều này liên quan đến việc cung cấp cho công dân quyền truy cập vào giáo dục, chăm sóc sức khỏe, nhà ở và các dịch vụ cơ bản khác miễn phí hoặc chi phí thấp. Chính phủ cũng có thể thực hiện các chương trình để cung cấp hỗ trợ cho những người có nhu cầu, chẳng hạn như người thất nghiệp, người già hoặc người tàn tật. Nhìn chung, chính sách kinh tế của một nhà nước xã hội chủ nghĩa được thiết kế để thúc đẩy lợi ích chung, giảm bất bình đẳng kinh tế và cung cấp an ninh và cơ hội lớn hơn cho mọi công dân. Điều này đạt được thông qua sự kết hợp giữa sở hữu công, kế hoạch hóa tập trung và các biện pháp phúc lợi xã hội."}</w:t>
      </w:r>
    </w:p>
    <w:p w14:paraId="6F276101" w14:textId="77777777" w:rsidR="00A6439D" w:rsidRDefault="00E00D3F">
      <w:r>
        <w:t>{"câu hỏi": "Công nghệ có thể được sử dụng theo những cách nào để giảm ô nhiễm?", "Trả lời": "Có một số cách mà công nghệ có thể được sử dụng để giảm ô nhiễm, chẳng hạn như:\n\n1. Năng lượng tái tạo: Khai thác các nguồn năng lượng sạch và tái tạo như gió, mặt trời, thủy điện và địa nhiệt có thể làm giảm đáng kể ô nhiễm do nhiên liệu hóa thạch gây ra. \ n \ n2. Hiệu quả năng lượng: Những tiến bộ trong công nghệ đã dẫn đến việc tạo ra các thiết bị, ánh sáng và tòa nhà tiết kiệm năng lượng, giúp giảm tiêu thụ năng lượng và giảm mức độ ô nhiễm. \ n \ n3. Xe điện: Sự phổ biến ngày càng tăng của ô tô điện và hệ thống giao thông công cộng đang giúp giảm ô nhiễm không khí do động cơ xăng và diesel gây ra. \ n \ n4. Thành phố thông minh: Việc sử dụng công nghệ thông minh trong quy hoạch và quản lý đô thị có thể giúp tối ưu hóa lưu lượng giao thông, giảm tiêu thụ năng lượng và giảm thiểu ô nhiễm. Quản lý chất thải: Công nghệ cũng có thể được sử dụng để cải thiện thực hành quản lý chất thải. Từ thùng thông minh có thể phân loại và tái chế chất thải, đến công nghệ biến chất thải thành năng lượng, có nhiều cách để giảm ô nhiễm do chất thải gây ra. \ n \ n6. Quy trình công nghiệp: Những tiến bộ trong công nghệ đã giúp sản xuất và vận hành công nghiệp thân thiện với môi trường hơn. Các kỹ thuật như thu hồi và lưu trữ carbon giúp giảm lượng khí thải từ các nhà máy và nhà máy điện. Tóm lại, công nghệ có thể đóng một vai trò quan trọng trong việc giảm ô nhiễm, thông qua việc tăng cường sử dụng năng lượng tái tạo, các sản phẩm tiết kiệm năng lượng, xe điện, thành phố thông minh, cải thiện quản lý chất thải và các quy trình công nghiệp sạch hơn.</w:t>
      </w:r>
    </w:p>
    <w:p w14:paraId="54C15CE5" w14:textId="77777777" w:rsidR="00A6439D" w:rsidRDefault="00E00D3F">
      <w:r>
        <w:t>{"câu hỏi": "Kể tên ba lý do tại sao một người nên tiết kiệm tiền.", "trả lời": "1. An ninh tài chính: Tiết kiệm tiền có thể giúp một người đạt được sự an toàn và độc lập về tài chính bằng cách cung cấp một mạng lưới an toàn cho các chi phí bất ngờ hoặc trường hợp khẩn cấp. \ n \ n2. Đạt được mục tiêu: Mọi người có thể tiết kiệm tiền để đạt được mục tiêu cá nhân của họ, chẳng hạn như mua nhà, trả tiền học hoặc đi nghỉ trong mơ. \ n \ n3. Nghỉ hưu: Tiết kiệm tiền trong suốt những năm làm việc của một người là rất quan trọng để có đủ sống sau khi nghỉ hưu. Điều này có thể giúp đảm bảo một cuộc nghỉ hưu thoải mái và an toàn về tài chính."}</w:t>
      </w:r>
    </w:p>
    <w:p w14:paraId="1915AF03" w14:textId="77777777" w:rsidR="00A6439D" w:rsidRDefault="00E00D3F">
      <w:r>
        <w:t xml:space="preserve">{"câu hỏi": "Đề xuất một công cụ có thể được sử dụng để kiểm tra khả năng sử dụng của trang web.", "câu trả lời": "Một công cụ mạnh mẽ có thể được sử dụng để kiểm tra khả năng sử dụng của trang web là \"UserTesting\". Nền tảng này cho phép bạn tiến hành kiểm tra người dùng từ xa, nơi bạn có thể xem và lắng nghe những người sử dụng trang web của bạn và cung cấp phản hồi về trải nghiệm của họ. Điều này có thể giúp bạn xác định bất kỳ vấn đề hoặc lĩnh vực nào cần cải thiện về khả năng sử dụng và thân thiện với người dùng. Ngoài </w:t>
      </w:r>
      <w:r>
        <w:lastRenderedPageBreak/>
        <w:t>UserTesting, các công cụ kiểm tra khả năng sử dụng phổ biến khác bao gồm Hotjar, Optimal Workshop, Crazy Egg và Lookback."}</w:t>
      </w:r>
    </w:p>
    <w:p w14:paraId="6FE7B631" w14:textId="77777777" w:rsidR="00A6439D" w:rsidRDefault="00E00D3F">
      <w:r>
        <w:t>{"question": "Đề xuất loại mã hóa tốt nhất cho thư này. - Đây là một thông điệp nhạy cảm về việc mua hàng bí mật.", "trả lời": "Loại mã hóa tốt nhất cho tin nhắn này có thể sẽ là mã hóa đầu cuối (E2EE), sử dụng thuật toán mạnh và an toàn như AES (Tiêu chuẩn mã hóa nâng cao) hoặc RSA (Rivest-Shamir-Adleman). E2EE cung cấp một lớp bảo mật bổ sung bằng cách mã hóa tin nhắn trên thiết bị của người gửi và chỉ giải mã nó trên thiết bị của người nhận, ngăn chặn bất kỳ ai, ngay cả nhà cung cấp dịch vụ, chặn và đọc tin nhắn. Ngoài ra, cũng nên thận trọng khi sử dụng một nền tảng hoặc ứng dụng an toàn triển khai E2EE để nhắn tin để đảm bảo hơn nữa tính bảo mật của thông tin."}</w:t>
      </w:r>
    </w:p>
    <w:p w14:paraId="2745672B" w14:textId="77777777" w:rsidR="00A6439D" w:rsidRDefault="00E00D3F">
      <w:r>
        <w:t>{"câu hỏi": "Sáng tác một câu chuyện về một hiệp sĩ.", "Trả lời": "Ngày xửa ngày xưa, ở một vùng đất xa xôi, xa xôi, có một hiệp sĩ dũng cảm và cao quý tên là Sir Cedric. Ông nổi tiếng với lòng dũng cảm và kiếm thuật của mình, đã chứng kiến ông qua nhiều trận chiến và khiến ông nhận được sự tôn trọng và ngưỡng mộ của tất cả những ai biết ông. Ngài Cedric sống ở vương quốc Aragon, một vùng đất của những ngọn đồi xanh mướt và những khu rừng lớn. Người dân Aragon rất tốt bụng và hòa bình, nhưng họ thường bị đe dọa bởi các vương quốc láng giềng, những người tìm cách chinh phục vùng đất của họ và cướp bóc sự giàu có của họ. Ngài Cedric và các hiệp sĩ đồng nghiệp của ông phải bảo vệ vương quốc chống lại những mối đe dọa này và giữ an toàn cho người dân của nó. Một ngày nọ, tin tức đến với Sir Cedric về một con rồng khủng khiếp đã khủng bố vương quốc láng giềng Eldrid. Hơi thở rực lửa của nó đã tàn phá vùng nông thôn, và nhiều hiệp sĩ dũng cảm đã ngã xuống khi cố gắng giết con thú. Vua của Eldrid, tuyệt vọng để được viện trợ, đã gửi lời đến Aragon, cầu xin một nhà vô địch đến và cứu người dân của mình. Không do dự, Sir Cedric mặc bộ giáp sáng chói của mình, cưỡi chiến mã đáng tin cậy của mình và cưỡi ngựa ra đối mặt với con rồng. Anh biết rằng cuộc hành trình sẽ rất nguy hiểm, nhưng trái tim anh tràn đầy quyết tâm và ước muốn giúp đỡ những người hoạn nạn. Anh ta đã đi du lịch trong nhiều ngày, qua những ngọn núi và xuyên qua những khu rừng tối tăm, cho đến khi cuối cùng anh ta đến Eldrid và bắt gặp con rồng. Đó là một cảnh tượng đáng sợ, với vảy đen như đêm và đôi mắt phát sáng như than. Hơi thở của nó là một ngọn lửa thiêu đốt trái đất và tiếng gầm của nó làm cho mặt đất rung chuyển. Nhưng Sir Cedric đã không chùn bước. Với một tiếng kêu thách thức, anh ta cưỡi về phía con rồng, thanh kiếm của anh ta giơ cao. Trận chiến kéo dài và khốc liệt, nhưng Sir Cedric đã chiến đấu với tất cả sức mạnh của mình. Anh ta né tránh hơi thở bốc lửa của con rồng và dùng thanh kiếm của mình chém vào vảy của nó, không bao giờ nhường một inch. Cuối cùng, với một cú đánh mạnh mẽ, anh ta đâm thanh kiếm của mình vào trái tim của con rồng, và con thú rơi xuống với một tiếng sấm sét. \n\n Người dân Eldrid ca ngợi Sir Cedric như một anh hùng, và nhà vua đã ban cho anh ta những vinh dự và sự giàu có to lớn. Nhưng Sir Cedric gạt những điều này sang một bên, nói rằng ông chỉ làm nhiệm vụ của một hiệp sĩ. Suy nghĩ của anh ấy chỉ dành cho những người anh ấy đã cứu, và những người bạn mà anh ấy đã kết bạn. \n\nVà vì vậy, Ngài Cedric trở lại Aragon, danh tiếng của anh ấy là một người dũng cảm"}</w:t>
      </w:r>
    </w:p>
    <w:p w14:paraId="2C93AFB8" w14:textId="77777777" w:rsidR="00A6439D" w:rsidRDefault="00E00D3F">
      <w:r>
        <w:lastRenderedPageBreak/>
        <w:t>{"câu hỏi": "Tạo ra một giả thuyết để giải thích dữ liệu quan sát được. - Nghiên cứu cho thấy những người có trình độ học vấn cao hơn có nhiều khả năng được tuyển dụng hơn.", "Trả lời": "Một giả thuyết có thể giải thích dữ liệu quan sát được là những người có trình độ học vấn cao hơn có thể có trình độ kỹ năng và kiến thức cao hơn, điều này khiến họ cạnh tranh và mong muốn hơn trong thị trường việc làm. Do đó, người sử dụng lao động có nhiều khả năng thuê những người đã hoàn thành trình độ học vấn cao hơn, dẫn đến tỷ lệ việc làm cao hơn trong nhóm này."}</w:t>
      </w:r>
    </w:p>
    <w:p w14:paraId="38C8EA2E" w14:textId="77777777" w:rsidR="00A6439D" w:rsidRDefault="00E00D3F">
      <w:r>
        <w:t>{"câu hỏi": "Mô tả bức tranh bằng năm tính từ. - Đêm đầy sao của Vincent Van Gogh.", "câu trả lời": "Hùng vĩ, rực rỡ, rực rỡ, bí ẩn và xoáy."}</w:t>
      </w:r>
    </w:p>
    <w:p w14:paraId="0ECCB35E" w14:textId="77777777" w:rsidR="00A6439D" w:rsidRDefault="00E00D3F">
      <w:r>
        <w:t>{"question": "Xác định sự khác biệt chính giữa hai khái niệm. - Các khái niệm về trí tuệ nhân tạo và học máy", "trả lời": "Trí tuệ nhân tạo (AI) và Học máy (ML) là hai khái niệm liên quan đến nhau, nhưng có một số khác biệt chính giữa hai khái niệm này. Ở cấp độ cao, Trí tuệ nhân tạo đề cập đến khả năng của máy tính hoặc máy móc bắt chước hoặc sao chép các chức năng nhận thức của tâm trí con người, chẳng hạn như học tập và giải quyết vấn đề. Mặt khác, Machine Learning là một tập hợp con của AI liên quan đến việc sử dụng các thuật toán và mô hình thống kê để cho phép máy móc cải thiện hiệu suất của chúng trên một nhiệm vụ cụ thể theo thời gian bằng cách học từ dữ liệu thay vì lập trình rõ ràng. Một trong những khác biệt chính giữa AI và ML là phạm vi của chúng. AI liên quan đến việc xây dựng các máy móc có thể thực hiện một loạt các nhiệm vụ thông minh, từ hiểu ngôn ngữ tự nhiên đến nhận dạng các mẫu và đưa ra quyết định. Mặt khác, Machine Learning tập trung vào việc cho phép máy móc học hỏi và cải thiện hiệu suất của chúng trên các tác vụ cụ thể, thường là bằng cách phân tích các tập dữ liệu lớn. Một điểm khác biệt chính giữa hai khái niệm là cách chúng đạt được mục tiêu của mình. Các hệ thống AI có thể sử dụng nhiều kỹ thuật khác nhau, bao gồm các hệ thống dựa trên quy tắc, hệ thống chuyên gia và logic mờ, để cho phép máy móc bắt chước trí thông minh của con người. Mặt khác, Machine Learning tập trung vào việc phát triển các thuật toán có thể học hỏi từ dữ liệu, xác định các mẫu và đưa ra dự đoán. Tóm lại, Trí tuệ nhân tạo là một khái niệm rộng hơn liên quan đến việc máy móc có thể thực hiện các nhiệm vụ thường đòi hỏi trí thông minh của con người, trong khi Machine Learning là một tập hợp con của AI tập trung vào việc sử dụng các thuật toán và mô hình thống kê để cho phép máy móc học hỏi từ dữ liệu và cải thiện hiệu suất của chúng trên các tác vụ cụ thể."}</w:t>
      </w:r>
    </w:p>
    <w:p w14:paraId="5E09C9A8" w14:textId="77777777" w:rsidR="00A6439D" w:rsidRDefault="00E00D3F">
      <w:r>
        <w:t>{"question": "Sắp xếp các mục theo thứ tự bảng chữ cái. - ô, ghế, ghim", "trả lời": "Các vật dụng theo thứ tự bảng chữ cái là: ghế, ghim, ô."}</w:t>
      </w:r>
    </w:p>
    <w:p w14:paraId="388A07D3" w14:textId="77777777" w:rsidR="00A6439D" w:rsidRDefault="00E00D3F">
      <w:r>
        <w:t xml:space="preserve">{"câu hỏi": "Mô tả màu xanh lam liên quan đến thiên nhiên như thế nào.", "trả lời": "Màu xanh lam là màu thường gắn liền với thiên nhiên theo nhiều cách khác nhau. Đó là màu của bầu trời vào một ngày quang đãng, và nó cũng là màu của đại dương và các vùng nước khác. Màu xanh thường được nhìn thấy trong lông chim, vảy cá và cánh hoa của một số hoa, chẳng hạn như bluebells, forget-me-nots, và cornflowers. Hơn nữa, màu xanh được sử dụng để đại diện cho không khí trong lành và nước trong vắt, đó là những yếu tố thiết yếu của thiên nhiên. Trong nhiều nền văn hóa, màu xanh cũng gắn liền với sự bình tĩnh, yên tĩnh và hòa bình, và những cảm giác này thường gắn liền với thiên nhiên. Nhìn chung, màu xanh lam có </w:t>
      </w:r>
      <w:r>
        <w:lastRenderedPageBreak/>
        <w:t>mối liên hệ sâu sắc với thiên nhiên và thường được xem là đại diện cho vẻ đẹp và sự thanh thản của nó."}</w:t>
      </w:r>
    </w:p>
    <w:p w14:paraId="225B02AB" w14:textId="77777777" w:rsidR="00A6439D" w:rsidRDefault="00E00D3F">
      <w:r>
        <w:t>{"câu hỏi": "Hãy đưa ra một tiêu đề thay thế cho cuốn sách: Con mèo đội mũ.", "câu trả lời": "\"Chú mèo tinh nghịch và con mèo sọc của anh ấy.\""}</w:t>
      </w:r>
    </w:p>
    <w:p w14:paraId="18822BDF" w14:textId="77777777" w:rsidR="00A6439D" w:rsidRDefault="00E00D3F">
      <w:r>
        <w:t>{"question": "Chuyển đổi tuyên bố sau đây thành một hình thức có thể được sử dụng như một khẩu hiệu. - Loại bỏ nhựa sử dụng một lần là một cách tuyệt vời để bảo vệ môi trường.", "Trả lời": "\"Bảo vệ môi trường: Loại bỏ nhựa sử dụng một lần!\""}</w:t>
      </w:r>
    </w:p>
    <w:p w14:paraId="54D9C401" w14:textId="77777777" w:rsidR="00A6439D" w:rsidRDefault="00E00D3F">
      <w:r>
        <w:t>{"câu hỏi": "Lấy tiêu đề cuốn sách sau và tạo một bản tóm tắt cho nó. - The Fault in our Stars", "Trả lời": "The Fault in Our Stars" là một cuốn tiểu thuyết của John Green, xuất bản năm 2012. Nó ghi lại câu chuyện tình yêu của hai thiếu niên, Hazel Grace Lancaster và Augustus Waters, gặp nhau tại một nhóm hỗ trợ ung thư. Mặc dù mắc bệnh nan y, cả hai vẫn dấn thân vào một cuộc phiêu lưu để sống với ước mơ của mình và yêu nhau sâu đậm. Cuốn sách khám phá các chủ đề sâu sắc hơn về cuộc sống, tình yêu và sự mất mát, tất cả trong khi nắm lấy sự mong manh của sự tồn tại của con người. Pha trộn nỗi đau với sự hài hước, hành trình của các nhân vật là một câu chuyện sâu sắc ở lại với độc giả rất lâu sau khi trang cuối cùng được lật lại."}</w:t>
      </w:r>
    </w:p>
    <w:p w14:paraId="41414AD5" w14:textId="77777777" w:rsidR="00A6439D" w:rsidRDefault="00E00D3F">
      <w:r>
        <w:t>{"câu hỏi": "Tóm tắt phần thông tin này: - Chó là động vật có vú và chúng có liên quan đến chó sói.", "trả lời": "Chó là động vật có vú liên quan đến chó sói."}</w:t>
      </w:r>
    </w:p>
    <w:p w14:paraId="00E09983" w14:textId="77777777" w:rsidR="00A6439D" w:rsidRDefault="00E00D3F">
      <w:r>
        <w:t>{"câu hỏi": "Tạo ra 4 ý tưởng cho một bữa tiệc theo chủ đề Halloween.", "câu trả lời": "1. Bữa tiệc ngôi nhà ma ám: Biến ngôi nhà hoặc địa điểm của bạn thành một ngôi nhà ma ám, với đồ trang trí ma quái, ánh sáng mờ, âm thanh kỳ lạ và các nhân vật hóa trang nhảy ra và khiến khách dự tiệc sợ hãi. Phục vụ đồ ăn và đồ uống theo chủ đề Halloween, và chơi nhạc để mọi người có tinh thần. \n\n2. Monster Mash: Có một bữa tiệc hóa trang, nơi mọi người ăn mặc như quái vật hoặc sinh vật yêu thích của họ từ văn hóa đại chúng. Tổ chức một buổi khiêu vũ mash quái vật, nơi khách có thể thể hiện những bước di chuyển tốt nhất của họ và trao giải thưởng cho những bộ trang phục và điệu nhảy đẹp nhất. \ n \ n3. Cuộc thi chạm khắc bí ngô: Thiết lập một khu vực ngoài trời hoặc trong nhà, nơi khách có thể khắc bí ngô của riêng mình, với nhiều công cụ và mẫu giấy nến được cung cấp. Tổ chức một cuộc thi cho bí ngô chạm khắc tốt nhất, và phục vụ các món ăn mùa thu như rượu táo nóng, bánh bí ngô và hạt bí ngô nướng. \ n \ n4. Horror Movie Marathon: Tổ chức một cuộc đua marathon phim kinh dị, nơi khách mời có thể bình chọn xem những bộ phim đáng sợ nào. Thiết lập một khu vực xem ấm cúng với nhiều chăn và gối, và phục vụ bỏng ngô, kẹo và đồ ăn nhẹ phim khác. Có một cuộc thảo luận hoặc trò chơi sau mỗi bộ phim, nơi khách mời có thể chia sẻ suy nghĩ của họ và cạnh tranh để xem ai biết nhiều nhất về phim kinh dị."}</w:t>
      </w:r>
    </w:p>
    <w:p w14:paraId="436DD8AF" w14:textId="77777777" w:rsidR="00A6439D" w:rsidRDefault="00E00D3F">
      <w:r>
        <w:t xml:space="preserve">{"câu hỏi": "Gợi ý một món quà cho trẻ 3 tuổi.", "câu trả lời": "Đối với một đứa trẻ 3 tuổi, một lựa chọn quà tặng tuyệt vời có thể là một món đồ chơi giáo dục, chẳng hạn như một trò chơi học tập tương tác dạy các chữ cái, số và hình dạng. Một lựa chọn khác có thể là một nhạc cụ hoặc một bộ đồ chơi khám phá khuyến khích sự sáng tạo và chơi trí tưởng tượng. Những </w:t>
      </w:r>
      <w:r>
        <w:lastRenderedPageBreak/>
        <w:t>món quà phổ biến khác dành cho trẻ 3 tuổi bao gồm câu đố, khối xây dựng, thú nhồi bông, sách tranh hoặc thậm chí là xe đạp cân bằng hoặc xe ba bánh để vui chơi ngoài trời."}</w:t>
      </w:r>
    </w:p>
    <w:p w14:paraId="681E7DDA" w14:textId="77777777" w:rsidR="00A6439D" w:rsidRDefault="00E00D3F">
      <w:r>
        <w:t>{"câu hỏi": "Liệt kê 5 tác dụng phụ tiềm ẩn của thuốc.", "trả lời": "1. Buồn nôn và nôn: Một trong những tác dụng phụ phổ biến nhất của nhiều loại thuốc là đau dạ dày. Điều này có thể biểu hiện như buồn nôn và thôi thúc nôn mửa sau khi uống thuốc. \ n \ n2. Chóng mặt hoặc choáng váng: Một số loại thuốc có thể gây tụt huyết áp hoặc ảnh hưởng đến tai trong, dẫn đến cảm giác chóng mặt hoặc choáng váng. Điều này có thể đặc biệt nguy hiểm đối với người lớn tuổi hoặc những người có vấn đề về thăng bằng. \ n \ n3. Nhức đầu: Một số loại thuốc có thể gây đau đầu, do tác dụng phụ trực tiếp hoặc là kết quả của sự thay đổi huyết áp hoặc nồng độ hormone. \ n \ n4. Khô miệng: Nhiều loại thuốc có thể làm giảm sản xuất nước bọt, dẫn đến khô miệng, khó chịu. Điều này có thể làm tăng nguy cơ sâu răng và nhiễm trùng miệng. \ n \ n5. Táo bón hoặc tiêu chảy: Thuốc cũng có thể ảnh hưởng đến hệ tiêu hóa, dẫn đến táo bón hoặc tiêu chảy. Những tác dụng phụ này có thể từ nhẹ đến nặng, và có thể đặc biệt rắc rối đối với những người có vấn đề về tiêu hóa từ trước."}</w:t>
      </w:r>
    </w:p>
    <w:p w14:paraId="74CEF60C" w14:textId="77777777" w:rsidR="00A6439D" w:rsidRDefault="00E00D3F">
      <w:r>
        <w:t>{"question": "Viết lại câu dưới đây để có giọng điệu chuyên nghiệp hơn. - Cuộc họp bị hủy và thật đáng ghét.", "trả lời": "Cuộc họp đã bị hủy, khá bất tiện."}</w:t>
      </w:r>
    </w:p>
    <w:p w14:paraId="42C2331B" w14:textId="77777777" w:rsidR="00A6439D" w:rsidRDefault="00E00D3F">
      <w:r>
        <w:t>{"question": "Cho tôi từ trái nghĩa của từ \"abandon\".", "answer": "Từ trái nghĩa của từ \"abandon\" là \"keep\" hoặc \"maintain\"."}</w:t>
      </w:r>
    </w:p>
    <w:p w14:paraId="2F2F5951" w14:textId="77777777" w:rsidR="00A6439D" w:rsidRDefault="00E00D3F">
      <w:r>
        <w:t>{"question": "Chỉnh sửa câu sau để sử dụng giọng nói chủ động thay vì giọng nói thụ động. - Công việc đã được hoàn thành bởi Đức Maria", "trả lời": "Đức Maria đã hoàn thành công việc."}</w:t>
      </w:r>
    </w:p>
    <w:p w14:paraId="46824F58" w14:textId="77777777" w:rsidR="00A6439D" w:rsidRDefault="00E00D3F">
      <w:r>
        <w:t>{"câu hỏi": "Phân loại cụm từ đã cho thuộc một trong các loại sau: tích cực, tiêu cực hoặc trung tính. - Phong cảnh đẹp quá.", "trả lời": "Cụm từ \"Phong cảnh đẹp quá" là tích cực."}</w:t>
      </w:r>
    </w:p>
    <w:p w14:paraId="102AB16C" w14:textId="77777777" w:rsidR="00A6439D" w:rsidRDefault="00E00D3F">
      <w:r>
        <w:t>{"question": "Viết tên của một thành phố ở Hoa Kỳ bắt đầu bằng chữ cái \"D\".", "answer": "Denver"}</w:t>
      </w:r>
    </w:p>
    <w:p w14:paraId="50E53687" w14:textId="77777777" w:rsidR="00A6439D" w:rsidRDefault="00E00D3F">
      <w:r>
        <w:t xml:space="preserve">{"câu hỏi": "Tạo ra một câu chuyện về một chuyến đi khám phá trong tương lai.", "câu trả lời": "Ngày xửa ngày xưa, trong tương lai không xa, nhân loại đã có những bước nhảy vọt đáng kinh ngạc trong công nghệ và thám hiểm không gian. Khi thế giới làm việc cùng nhau để khám phá những phạm vi chưa biết của vũ trụ, một hành trình khám phá đã được lên kế hoạch. Một nhóm các phi hành gia và nhà khoa học dũng cảm đã được tập hợp, được chọn từ những người giỏi nhất và sáng giá nhất trong các lĩnh vực tương ứng của họ. Họ được giao nhiệm vụ khám phá một hành tinh xa xôi, mà các nhà khoa học đã đưa ra giả thuyết có thể nắm giữ những bí mật về nguồn gốc của sự sống. Nhóm nghiên cứu đã chuẩn bị không mệt mỏi cho hành trình của họ, trải qua quá trình đào tạo và lập kế hoạch nghiêm ngặt cho mọi kịch bản có thể xảy ra. Khi ngày ra mắt đến gần, sự phấn khích và mong đợi được xây dựng trên khắp thế giới, với mọi người háo hức chờ đợi tin tức về những khám phá mà nhóm sẽ thực hiện. Nhóm nghiên cứu mặc bộ đồ vũ trụ của họ và lên tàu, vẫy tay tạm biệt những người thân yêu của họ và thế giới mà họ biết. Việc đếm ngược bắt đầu, và trước khi họ nhận ra điều đó, họ đã lao qua không gian, nhanh hơn tốc độ ánh sáng, đến đích. Đó là một hành </w:t>
      </w:r>
      <w:r>
        <w:lastRenderedPageBreak/>
        <w:t>trình dài, nhưng nhóm nghiên cứu đã chuẩn bị tốt, và họ đã vượt qua thời gian bằng cách tiến hành các thí nghiệm và nghiên cứu dữ liệu họ thu thập được trên đường đi. Cuối cùng, họ đã đến hành tinh xa xôi, và nó đáng kinh ngạc hơn những gì họ có thể tưởng tượng. Hành tinh này được bao phủ bởi những đại dương rộng lớn và những ngọn núi cao chót vót, với những sinh vật kỳ lạ lang thang trên bề mặt của nó. Nhóm nghiên cứu đã khám phá, thu thập các mẫu và dữ liệu, và sớm phát hiện ra rằng hành tinh này có rất nhiều sự sống, không giống như bất cứ thứ gì họ từng thấy trước đây. Khi họ đào sâu hơn vào những khám phá của mình, nhóm nghiên cứu nhận ra rằng hành trình khám phá của họ chỉ mới bắt đầu. Họ đã mở ra một thế giới hoàn toàn mới của những khả năng, một thế giới chứa đựng những bí mật về nguồn gốc của sự sống. Nhóm nghiên cứu trở về Trái đất, tâm trí của họ ù ù với sự phấn khích và ngạc nhiên. Họ đã chia sẻ những phát hiện của họ với thế giới, và nhân loại đã thay đổi mãi mãi. Hành trình khám phá đã mở ra những chân trời mới, và tương lai có vẻ tươi sáng hơn bao giờ hết."}</w:t>
      </w:r>
    </w:p>
    <w:p w14:paraId="0469BF06" w14:textId="77777777" w:rsidR="00A6439D" w:rsidRDefault="00E00D3F">
      <w:r>
        <w:t>{"câu hỏi": "Hãy cho tôi biết hai sự thật về mặt trăng", "câu trả lời": "1) Mặt trăng là vệ tinh tự nhiên vĩnh cửu duy nhất của Trái đất và là mặt trăng lớn thứ năm trong Hệ Mặt trời của chúng ta. \n2) Mặt trăng ảnh hưởng đến sự sống trên Trái đất theo nhiều cách - ví dụ, nó có ảnh hưởng mạnh mẽ đến thủy triều đại dương, và nó chịu trách nhiệm cho hiện tượng mà chúng ta gọi là nhật thực.</w:t>
      </w:r>
    </w:p>
    <w:p w14:paraId="67D204D2" w14:textId="77777777" w:rsidR="00A6439D" w:rsidRDefault="00E00D3F">
      <w:r>
        <w:t>{"câu hỏi": "Gợi ý một cuốn sách tôi nên đọc", "câu trả lời": "Một cuốn sách đã nhận được sự hoan nghênh cao và được độc giả yêu thích là "Sapiens: A Brief History of Humankind" của Yuval Noah Harari. Cuốn sách khám phá lịch sử của loài người từ khi xuất hiện Homo sapiens ở châu Phi cho đến ngày nay. Nó bao gồm các cuộc cách mạng nhận thức, nông nghiệp và khoa học và cung cấp những hiểu biết kích thích tư duy về lịch sử và tương lai của chúng ta. Đó là một cuốn sách hấp dẫn chắc chắn sẽ mở rộng sự hiểu biết của bạn về nhân loại và thế giới xung quanh bạn."}</w:t>
      </w:r>
    </w:p>
    <w:p w14:paraId="7F0FDC9A" w14:textId="77777777" w:rsidR="00A6439D" w:rsidRDefault="00E00D3F">
      <w:r>
        <w:t>{"câu hỏi": "Hãy cho tôi một phép đo số liệu tương đương cho 6 feet", "câu trả lời": "Số đo số liệu tương đương cho 6 feet là 1,8288 mét hoặc 182,88 cm."}</w:t>
      </w:r>
    </w:p>
    <w:p w14:paraId="1E8F0ADD" w14:textId="77777777" w:rsidR="00A6439D" w:rsidRDefault="00E00D3F">
      <w:r>
        <w:t>{"question": "Trả về mã thập lục phân của màu đã cho. - Ngọc lam", "trả lời": "Mã thập lục phân cho màu Ngọc lam là #40E0D0."}</w:t>
      </w:r>
    </w:p>
    <w:p w14:paraId="70A09121" w14:textId="77777777" w:rsidR="00A6439D" w:rsidRDefault="00E00D3F">
      <w:r>
        <w:t xml:space="preserve">{"câu hỏi": "Tạo danh sách năm bài tập khởi động bạn có thể thực hiện trước khi ra ngoài chạy.", "trả lời": "Dưới đây là năm bài tập khởi động bạn có thể thực hiện trước khi chạy:\n\n1. Jumping jacks: Đây là một bài tập khởi động toàn thân tuyệt vời. Bắt đầu với hai bàn chân rộng bằng vai và hai tay bên cạnh. Nhảy lên khi bạn giơ tay qua đầu và dang rộng hai chân ra. Nhảy một lần nữa để trở về vị trí bắt đầu của bạn. Lặp lại trong 30 giây.\n\n2. Đầu gối cao: Bài tập này giúp làm ấm chân và cốt lõi của bạn. Đứng với hai chân rộng bằng vai và nhanh chóng nâng một đầu gối lên về phía ngực sau đó nhanh chóng chuyển sang đầu gối kia. Thay thế trong 30-45 giây.\n\n3. Đá mông: Bài tập này nhắm vào gân kheo và mông. Bắt đầu bằng cách đứng với hai chân rộng bằng vai và đá một gót chân về phía mông của bạn sau đó nhanh chóng chuyển sang chân kia. Thay thế trong 30-45 giây.\n\n4. Vòng tròn cánh tay: Bài tập này sẽ làm ấm vai và cánh tay của bạn. Đứng với hai chân rộng bằng vai và giơ </w:t>
      </w:r>
      <w:r>
        <w:lastRenderedPageBreak/>
        <w:t>hai tay song song với mặt đất. Từ từ tạo vòng tròn về phía trước bằng cánh tay của bạn trong 30 giây, sau đó đảo ngược hướng trong 30 giây nữa. \ n \ n5. Vòng tròn hông: Bài tập này rất tốt để làm nóng hông và lưng dưới của bạn. Đứng với hai chân rộng bằng vai và hai tay đặt trên hông. Từ từ xoay hông theo chuyển động tròn trong 30 giây, sau đó đảo ngược hướng thêm 30 giây nữa."}</w:t>
      </w:r>
    </w:p>
    <w:p w14:paraId="5AEC9ED1" w14:textId="77777777" w:rsidR="00A6439D" w:rsidRDefault="00E00D3F">
      <w:r>
        <w:t>{"question": "Liệt kê các hạt của Ireland.", "answer": "Đây là các hạt ở Ireland:\n\n1. Carlow\n2. Cavan\n3. Clare\n4. Nút chai \ n5. Donegal\n6. Dublin\n7. Galway\n8. Kerry\n9. Kildare\n10. Kilkenny\n11. Lào\n12. Leitrim\n13. Vôi\n14. Longford\n15. Louth\n16. Tháng Năm\n17. Meath\n18. Monaghan\n19. Offaly\n20. Hoa hồng\n21. Sligo\n22. Tiền boa\n23. Waterford\n24. Westmeath\n25. Wexford\n26. Bấc"}</w:t>
      </w:r>
    </w:p>
    <w:p w14:paraId="42958D45" w14:textId="77777777" w:rsidR="00A6439D" w:rsidRDefault="00E00D3F">
      <w:r>
        <w:t>{"câu hỏi": "Mô tả DNA là gì.", "câu trả lời": "DNA, hay Axit Deoxyribonucleic, là một phân tử phức tạp chứa thông tin di truyền cần thiết cho sự tăng trưởng, phát triển và sinh sản của tất cả các sinh vật sống. DNA bao gồm các chuỗi nucleotide dài, là các khối xây dựng của DNA. Các nucleotide này được tạo thành từ một phân tử đường, một nhóm phốt phát và một trong bốn bazơ nitơ: adenine (A), cytosine (C), guanine (G) và thymine (T). Trình tự của các bazơ này trong DNA xác định mã di truyền, được sử dụng để tạo và kiểm soát các đặc điểm và chức năng của tế bào, mô và cơ quan. Cấu trúc của DNA là một chuỗi xoắn kép, giống như một cái thang xoắn với đường và phốt phát tạo thành các cạnh của thang và các bazơ nitơ tạo thành các nấc. Hai sợi của chuỗi xoắn kép được giữ lại với nhau bởi các liên kết hydro giữa các cặp bazơ bổ sung: A luôn cặp với T và C luôn cặp với G. Sao chép DNA, hoặc quá trình sao chép DNA, là điều cần thiết cho sự phân chia tế bào và truyền thông tin di truyền từ thế hệ này sang thế hệ tiếp theo."}</w:t>
      </w:r>
    </w:p>
    <w:p w14:paraId="7E5965A2" w14:textId="77777777" w:rsidR="00A6439D" w:rsidRDefault="00E00D3F">
      <w:r>
        <w:t xml:space="preserve">{"câu hỏi": "Viết về một ngày của một người ở bãi biển", "câu trả lời": "Mark lấy khăn, máy làm mát và kem chống nắng và quyết định dành cả ngày ở bãi biển. Khi đến bờ, anh cảm thấy cát ấm giữa các ngón chân và có thể ngửi thấy không khí mặn từ đại dương. Mặt trời đang chiếu sáng rực rỡ trên bầu trời và nước trông thật mời gọi. Tiếng sóng vỗ vào bờ và tiếng mòng biển kêu gào ở phía xa lấp đầy các giác quan của anh.\n\nMark tìm một chỗ đẹp trên bãi cát mềm, trải khăn tắm ra và ổn định lại. Anh hít một hơi thật sâu và cảm thấy cơ bắp của mình thư giãn. Đó là một ngày hoàn hảo để tận hưởng đại dương. Anh quyết định đi bơi trước. Nước mát và sảng khoái. Anh bơi xung quanh một lúc, cảm thấy sóng đẩy cơ thể mình qua lại. Sau khi bơi, anh trở lại với chiếc khăn tắm của mình và đắm mình dưới ánh mặt trời, ngắm nhìn những cảnh tượng và âm thanh xung quanh anh. \n\nAnh thấy trẻ em xây lâu đài cát và gia đình chơi đùa cùng nhau trong nước. Mark quan sát khi một cặp vợ chồng tay trong tay đi dọc theo mép nước, để lại dấu chân trên cát. Anh cảm thấy hoàn toàn bình yên, tận hưởng khoảnh khắc này. Khi ngày trôi qua, Mark thưởng thức đồ uống giải khát từ tủ lạnh của mình và đọc cuốn sách của mình. Ông nghỉ ngơi và đi dọc theo bờ biển, thu thập vỏ sò và đá cuội, trước khi trở về vị trí của mình để tiếp tục đọc. Mặt trời bắt đầu lặn xuống dưới đường chân trời, vẽ lên bầu trời những màu cam, hồng và tím tuyệt đẹp. Mark kinh ngạc nhìn mặt trời biến mất, báo hiệu sự kết thúc của một ngày đẹp trời. Anh thu dọn đồ đạc của mình, cảm thấy trẻ hóa và hài lòng. Anh mỉm cười, biết rằng anh luôn có thể </w:t>
      </w:r>
      <w:r>
        <w:lastRenderedPageBreak/>
        <w:t>trở lại bãi biển để thoát khỏi những căng thẳng của cuộc sống hàng ngày. Khi rời bờ, anh quay lại và nhìn đại dương lần cuối, mong chờ chuyến thăm tiếp theo của mình."}</w:t>
      </w:r>
    </w:p>
    <w:p w14:paraId="469CE253" w14:textId="77777777" w:rsidR="00A6439D" w:rsidRDefault="00E00D3F">
      <w:r>
        <w:t>{"câu hỏi": "Tìm diện tích hình chữ nhật có chiều dài 4cm và chiều rộng 7cm - Chiều dài: 4cm, Chiều rộng: 7cm", "câu trả lời": "Để tìm diện tích của hình chữ nhật, bạn có thể nhân chiều dài với chiều rộng. Trong trường hợp này, hình chữ nhật có chiều dài 4 cm và chiều rộng 7 cm. Do đó, diện tích của hình chữ nhật là:\n\n4 cm * 7 cm = 28 cm vuông\n\nDiện tích của hình chữ nhật là 28 cm vuông."}</w:t>
      </w:r>
    </w:p>
    <w:p w14:paraId="0BA36857" w14:textId="77777777" w:rsidR="00A6439D" w:rsidRDefault="00E00D3F">
      <w:r>
        <w:t>{"câu hỏi": "Đoán đất nước dựa trên lịch sử của nó. - Nó đã trải qua một cuộc cách mạng bạo lực vào cuối những năm 1800.", "câu trả lời": "Có một số quốc gia đã trải qua các cuộc cách mạng bạo lực vào cuối những năm 1800. Bạn có thể vui lòng cung cấp cho tôi thêm thông tin hoặc một số chi tiết cụ thể hơn để giúp tôi đoán chính xác quốc gia mà bạn đang nghĩ không?"}</w:t>
      </w:r>
    </w:p>
    <w:p w14:paraId="16E69172" w14:textId="77777777" w:rsidR="00A6439D" w:rsidRDefault="00E00D3F">
      <w:r>
        <w:t>{"câu hỏi": "Cho một từ, hãy định nghĩa nó một cách chi tiết. - Zenith", "trả lời": "Zenith đề cập đến điểm cao nhất hoặc đỉnh mà một cái gì đó có thể đạt được. Trong một bối cảnh thiên văn cụ thể hơn, nó là một điểm tưởng tượng ngay phía trên một vị trí cụ thể, được biểu thị bằng giao điểm của một đường thẳng đứng kéo dài từ điểm này trên bề mặt Trái đất đến một mặt phẳng tưởng tượng vuông góc với đường xích đạo của Trái đất. Nói một cách đơn giản hơn, đó là điểm trên bầu trời nằm thẳng đứng trên người quan sát, hoặc điểm cao nhất trên bầu trời. Trái ngược với thiên đỉnh là nadir, là điểm thấp nhất. Thuật ngữ "đỉnh cao" cũng có thể được sử dụng một cách ẩn dụ để mô tả điểm cao nhất của thành tựu, thành công hoặc quyền lực, chẳng hạn như khi đề cập đến đỉnh cao của sự nghiệp của ai đó hoặc đỉnh cao của một đế chế.</w:t>
      </w:r>
    </w:p>
    <w:p w14:paraId="266692F7" w14:textId="77777777" w:rsidR="00A6439D" w:rsidRDefault="00E00D3F">
      <w:r>
        <w:t>{"question": "Xây dựng một phương trình để tính trọng lượng cơ thể ước tính của một người. - Chiều cao = 5 ft 7 in, Tuổi = 24", "câu trả lời": "Có nhiều cách khác nhau để ước tính trọng lượng cơ thể, nhưng một công thức thường được sử dụng là công thức Devine: \n\nTrọng lượng cơ thể (tính bằng kg) = 50 + (0,91 x (Chiều cao tính bằng cm - 152,4))\n\nTrong trường hợp của bạn, chiều cao là 5 ft 7, trong đó tương đương với 170,18 cm. Thay thế giá trị này vào công thức, chúng ta có được phép tính trọng lượng cơ thể ước tính:\n\nTrọng lượng cơ thể (tính bằng kg) = 50 + 0,91(170,18 - 152,4) \n = 50 + 0,91(17,78)\n = 50 + 16,18\n = 66,18 kg\n\nXin lưu ý rằng phương trình này chỉ tính đến chiều cao chứ không tính đến các biến số như tuổi, khối lượng cơ bắp và tỷ lệ phần trăm mỡ cơ thể."}</w:t>
      </w:r>
    </w:p>
    <w:p w14:paraId="4820CB52" w14:textId="77777777" w:rsidR="00A6439D" w:rsidRDefault="00E00D3F">
      <w:r>
        <w:t xml:space="preserve">{"câu hỏi": "Đề xuất ba cách sử dụng cho thẻ tín dụng dựa trên phần thưởng.", "câu trả lời": "1) Tích lũy điểm hoặc hoàn tiền: Thẻ tín dụng dựa trên phần thưởng cung cấp điểm hoặc hoàn tiền cho mỗi đô la chi tiêu trên thẻ. Những điểm hoặc tiền hoàn lại này có thể được sử dụng để đổi phần thưởng như du lịch, hàng hóa hoặc tín dụng sao kê.\n\n2) Đặc quyền du lịch: Nhiều thẻ tín dụng cung cấp các đặc quyền liên quan đến du lịch, chẳng hạn như vé máy bay giảm giá hoặc miễn phí, nâng hạng hoặc sử dụng phòng chờ sân bay. Những đặc quyền này có thể giúp làm cho việc đi lại trở nên thú vị và giá cả phải chăng hơn. Giảm giá và đặc quyền độc quyền: Thẻ tín dụng dựa trên phần thưởng thường đi kèm với giảm giá hoặc đặc </w:t>
      </w:r>
      <w:r>
        <w:lastRenderedPageBreak/>
        <w:t>quyền đặc biệt, chẳng hạn như quyền truy cập sớm vào vé sự kiện hoặc giảm giá cho các sản phẩm hoặc dịch vụ. Điều này có thể giúp chủ thẻ tiết kiệm tiền trong khi vẫn được hưởng các đặc quyền độc quyền."}</w:t>
      </w:r>
    </w:p>
    <w:p w14:paraId="2D24EE78" w14:textId="77777777" w:rsidR="00A6439D" w:rsidRDefault="00E00D3F">
      <w:r>
        <w:t>{"câu hỏi": "Giải thích sự khác biệt giữa cơ sở dữ liệu SQL và NoSQL.", "câu trả lời": "SQL (Ngôn ngữ truy vấn có cấu trúc) và NoSQL (không phải SQL, phi quan hệ hoặc \"Không chỉ SQL\") là hai loại hệ thống quản lý cơ sở dữ liệu chính lưu trữ và truy xuất dữ liệu theo những cách khác nhau. Cả hai đều có những đặc điểm, lợi ích và nhược điểm độc đáo. Dưới đây là một số khác biệt chính giữa hai:\n\n**Structure và Schema**\n\nSQL là cơ sở dữ liệu quan hệ lưu trữ dữ liệu trong các bảng với các hàng và cột cố định xác định các thuộc tính và giá trị được lưu trữ bên trong chúng. Các bảng này được xác định trước bởi một lược đồ, thực thi các quy tắc và ràng buộc để đảm bảo tính nhất quán và mối quan hệ dữ liệu giữa các bảng.\n\nNoSQL cơ sở dữ liệu, mặt khác, là cơ sở dữ liệu phi quan hệ lưu trữ dữ liệu trong bộ sưu tập tài liệu hoặc cặp khóa-giá trị, thay vì sử dụng lược đồ table\u2019s. Cấu trúc của các tài liệu này thường linh hoạt hơn và cho phép thay đổi mà không bị ràng buộc bởi một lược đồ được xác định trước.\n\n**Scalability**\nSQL cơ sở dữ liệu thường có thể mở rộng theo chiều dọc, có nghĩa là chúng có thể được thu nhỏ bằng cách tăng mã lực của máy chủ (như CPU, RAM, SSD). Điều này làm cho chúng trở thành một lựa chọn tốt cho các ứng dụng có truy vấn phức tạp nhưng có thể bị hạn chế khi xử lý lượng dữ liệu rất lớn. \ n \ nNoSQL cơ sở dữ liệu thường có thể mở rộng theo chiều ngang, có nghĩa là chúng có thể được mở rộng bằng cách thêm nhiều máy chủ hơn vào hệ thống, cho phép tăng trưởng dữ liệu gần như không giới hạn. Điều này làm cho chúng trở thành một lựa chọn tốt cho các ứng dụng có lượng dữ liệu lớn và yêu cầu khả năng mở rộng cao.\n\n** Data Consistency**\n\nSQL cơ sở dữ liệu cung cấp mức độ nhất quán và toàn vẹn dữ liệu cao bằng cách thực thi các thuộc tính ACID (Nguyên tử, Tính nhất quán, Cách ly, Độ bền). Điều này đảm bảo rằng các giao dịch được xử lý đáng tin cậy, dữ liệu nhất quán và các thay đổi bền vững.\n\nNoSQL cơ sở dữ liệu có thể không cung cấp cùng mức hỗ trợ giao dịch như cơ sở dữ liệu SQL và có thể tuân theo một mô hình khác về tính nhất quán của dữ liệu, chẳng hạn như tính nhất quán cuối cùng. Điều này có nghĩa là các thay đổi không nhất quán ngay lập tức trên tất cả các nút, nhưng cuối cùng sẽ trở nên nhất quán.\n\n**Query Language**\n\nSQL sử dụng Ngôn ngữ truy vấn có cấu trúc (SQL) để thao tác dữ liệu. Đây là một ngôn ngữ mạnh mẽ cho phép các nhà phát triển tạo các truy vấn phức tạp, nối các bảng và quản lý các giao dịch. \ n \ nNoSQL cơ sở dữ liệu sử dụng nhiều ngôn ngữ truy vấn và API để thao tác dữ liệu, nhiều trong số đó bị hạn chế hơn SQL. Một số cơ sở dữ liệu NoSQL như MongoDB hỗ trợ các ngôn ngữ truy vấn có chức năng tương tự như SQL, trong khi các cơ sở dữ liệu khác, chẳng hạn như Redis, sử dụng cú pháp hoàn toàn khác.\n\nTóm lại, sự lựa chọn giữa cơ sở dữ liệu SQL và NoSQL sẽ phụ thuộc vào các yêu cầu cụ thể của ứng dụng, bao gồm cấu trúc dữ liệu, nhu cầu về khả năng mở rộng và yêu cầu về tính nhất quán."}</w:t>
      </w:r>
    </w:p>
    <w:p w14:paraId="7CDD37B9" w14:textId="77777777" w:rsidR="00A6439D" w:rsidRDefault="00E00D3F">
      <w:r>
        <w:t xml:space="preserve">{"câu hỏi": "Xác định các loại thuế khác nhau và giải thích ngắn gọn mỗi loại thuế được sử dụng để làm gì.", "trả lời": "Có nhiều loại thuế khác nhau do chính phủ áp đặt đối với cá nhân và doanh nghiệp. Dưới đây là một số loại thuế phổ biến và mục đích của chúng: \ n \ n - Thuế thu nhập: Đây là một trong những loại thuế phổ biến nhất, đánh vào thu nhập của một cá nhân hoặc lợi nhuận của công ty. Nó được sử dụng để tài trợ cho các dịch vụ công cộng </w:t>
      </w:r>
      <w:r>
        <w:lastRenderedPageBreak/>
        <w:t>như chăm sóc sức khỏe, giáo dục và cơ sở hạ tầng. \ n \ n - Thuế bán hàng: Áp dụng cho việc mua hàng hóa và dịch vụ. Thông thường, nó được thu thập bởi các nhà bán lẻ và nhà cung cấp và chuyển cho chính phủ tiểu bang để hỗ trợ các dịch vụ công cộng và các chương trình phúc lợi. \ n \ n - Thuế tài sản: Đây là thuế hàng năm áp dụng cho quyền sở hữu bất động sản, bao gồm đất đai và các tòa nhà. Nó thường được chính quyền địa phương sử dụng để tài trợ cho các trường công lập, thư viện, dịch vụ khẩn cấp và các cơ sở cộng đồng khác. \ n \ n - Thuế biên chế: Thuế này được đánh vào tiền lương, tiền công và các khoản bồi thường khác trả cho nhân viên. Thuế biên chế được sử dụng để tài trợ cho các chương trình an sinh xã hội, y tế và bảo hiểm thất nghiệp. \ n \ n - Thuế bất động sản: Còn được gọi là thuế thừa kế hoặc thuế tử vong, thuế bất động sản được áp dụng đối với việc chuyển giao tài sản của một cá nhân đã chết cho những người thừa kế của họ. Thuế bất động sản được sử dụng để ngăn chặn sự tập trung của cải trong một vài gia đình và doanh thu được tạo ra được sử dụng để tài trợ cho các dịch vụ công cộng. Thuế tiêu thụ đặc biệt: Đây là thuế đánh vào hàng hóa và dịch vụ cụ thể, chẳng hạn như thuốc lá, đồ uống có cồn và nhiên liệu. Mục đích của thuế tiêu thụ đặc biệt là để ngăn cản việc tiêu thụ một số hàng hóa được coi là có hại hoặc để tăng doanh thu cho các chương trình cụ thể của chính phủ. \ n \ n - Thuế lãi vốn: Thuế này được áp dụng cho lợi nhuận kiếm được từ việc bán tài sản như cổ phiếu, trái phiếu hoặc bất động sản. Doanh thu được tạo ra từ thuế thu nhập vốn được sử dụng để hỗ trợ các dịch vụ công cộng và các chương trình phúc lợi. Nhìn chung, thuế được chính phủ sử dụng để tài trợ cho các dịch vụ công cộng, các chương trình phúc lợi và cơ sở hạ tầng, và để đảm bảo rằng sự giàu có được phân phối đồng đều hơn trong xã hội.</w:t>
      </w:r>
    </w:p>
    <w:p w14:paraId="4DAFB502" w14:textId="77777777" w:rsidR="00A6439D" w:rsidRDefault="00E00D3F">
      <w:r>
        <w:t>{"câu hỏi": "Mô tả khái niệm công nghệ blockchain.", "câu trả lời": "Công nghệ Blockchain là một loại cơ sở dữ liệu lưu trữ thông tin trong các khối, được xâu chuỗi lại với nhau theo trình tự thời gian. Điều này tạo ra một cách an toàn và minh bạch để lưu trữ và truyền dữ liệu, vì mỗi khối chứa một bản ghi của tất cả các giao dịch và được liên kết với khối trước đó, tạo thành một chuỗi không thể thay đổi. Khái niệm về công nghệ blockchain được giới thiệu lần đầu tiên vào năm 2008 với việc phát minh ra Bitcoin, một loại tiền kỹ thuật số phi tập trung. Công nghệ này cho phép nhiều bên chia sẻ dữ liệu và tin tưởng rằng nó chính xác và không thay đổi, mà không cần cơ quan trung ương hoặc trung gian. \n\nĐiều này đạt được thông qua việc sử dụng các thuật toán đồng thuận, trong đó nhiều nút hoặc \u201cminers\u201d trong mạng cạnh tranh để xác thực các giao dịch và thêm chúng vào blockchain. Khi một khối được thêm vào, nó không thể bị thay đổi và bất kỳ nỗ lực nào để làm như vậy sẽ đòi hỏi sự đồng thuận của toàn bộ mạng. \n \ n Công nghệ Blockchain có nhiều ứng dụng tiềm năng ngoài tiền điện tử, chẳng hạn như hợp đồng thông minh, quản lý chuỗi cung ứng và xác minh danh tính. Bản chất phi tập trung và minh bạch của công nghệ làm cho nó hấp dẫn đối với các ngành công nghiệp nơi tính minh bạch và bảo mật là quan trọng. Tuy nhiên, nó vẫn là một công nghệ mới đòi hỏi nhiều nghiên cứu và cải tiến hơn trước khi được áp dụng rộng rãi."}</w:t>
      </w:r>
    </w:p>
    <w:p w14:paraId="68BFF0DB" w14:textId="77777777" w:rsidR="00A6439D" w:rsidRDefault="00E00D3F">
      <w:r>
        <w:t>{"question": "Tạo mã để đảo ngược thứ tự của mảng. - const arr = [3, 2, 1];", "answer": "Đây là một cách để đảo ngược thứ tự của một mảng bằng JavaScript: \n\n''js\nconst arr = [3, 2, 1];\nconst reversedArr = arr.reverse();\n\nconsole.log(reversedArr); [1, 2, 3]\n'''"}</w:t>
      </w:r>
    </w:p>
    <w:p w14:paraId="2687E750" w14:textId="77777777" w:rsidR="00A6439D" w:rsidRDefault="00E00D3F">
      <w:r>
        <w:lastRenderedPageBreak/>
        <w:t>{"câu hỏi": "Kể tên năm hoạt động hàng ngày liên quan đến vật lý.", "Trả lời": "1. Đi bộ: Chuyển động của cơ thể bạn dựa trên các nguyên tắc vật lý như trọng lực, ma sát và lực, hoạt động cùng nhau để làm cho mỗi bước có thể. \ n2. Nấu ăn: Truyền nhiệt liên quan đến nấu thức ăn, cho dù đó là thông qua đối lưu, dẫn truyền hay bức xạ, tất cả đều phụ thuộc vào các nguyên tắc nhiệt động lực học và truyền năng lượng. \n3. Chơi thể thao: Ném, bắt, đánh và đá đều liên quan đến các khái niệm về chuyển động của đạn, động lượng, lực và năng lượng. \ n4. Lái xe: Từ lực cần thiết để tăng tốc ô tô, đến ma sát giữ lốp xe trên đường, lái xe liên quan đến nhiều nguyên tắc cơ học, bao gồm vận tốc, gia tốc và năng lượng. Làm sạch nhà cửa: Máy hút bụi sử dụng áp suất không khí để hút bụi bẩn, trong khi chà bề mặt liên quan đến việc tác dụng lực để đánh bật các hạt. Ngay cả một cái gì đó đơn giản như quét cũng dựa vào ma sát và chuyển động để di chuyển các mảnh vỡ. Tất cả các hoạt động này đều liên quan đến các nguyên tắc vật lý."}</w:t>
      </w:r>
    </w:p>
    <w:p w14:paraId="46C1B52A" w14:textId="77777777" w:rsidR="00A6439D" w:rsidRDefault="00E00D3F">
      <w:r>
        <w:t>{"question": "Cho một bảng nhật ký người dùng với các cột UserID, LoginTime và LogoutTime, hãy viết truy vấn SQL để tìm thời gian dài nhất mà bất kỳ người dùng nào đã dành để đăng nhập.", "answer": "Truy vấn SQL sau đây có thể được sử dụng để tìm thời gian dài nhất mà bất kỳ người dùng nào đã dành để đăng nhập:\n\n'''\nSELECT UserID, MAX(TIMEDIFF(LogoutTime,  LoginTime)) AS LongestTime \nFROM user_logs \nGROUP BY UserID \nORDER BY LongestTime DESC \nLIMIT 1\n'''\n\nTruy vấn này tính toán sự khác biệt giữa LogoutTime và LoginTime cho mỗi người dùng và trả về chênh lệch tối đa (tức là thời gian dài nhất) cho mỗi người dùng sử dụng hàm MAX. Kết quả sau đó được sắp xếp theo thứ tự giảm dần theo thời gian dài nhất và kết quả đầu tiên được trả về bằng mệnh đề LIMIT 1."}</w:t>
      </w:r>
    </w:p>
    <w:p w14:paraId="104FE294" w14:textId="77777777" w:rsidR="00A6439D" w:rsidRDefault="00E00D3F">
      <w:r>
        <w:t xml:space="preserve">{"câu hỏi": "Thiết kế chiến lược phát triển trí tuệ nhân tạo.", "Trả lời": "1. Xác định vấn đề: Bước đầu tiên để phát triển một hệ thống AI thành công là xác định vấn đề hoặc nhiệm vụ mà hệ thống đang được thiết kế để giải quyết. Điều này sẽ giúp thu hẹp trọng tâm của nhóm phát triển và đảm bảo rằng hệ thống được thiết kế để hoàn thành các mục tiêu cụ thể. \ n \ n2. Thu thập dữ liệu: AI chủ yếu dựa vào dữ liệu mà nó đã được đào tạo để đưa ra quyết định và dự đoán. Một hệ thống AI thành công phụ thuộc vào việc có quyền truy cập vào một lượng lớn dữ liệu chất lượng cao. Dữ liệu cần được thu thập, làm sạch và xử lý trước ở định dạng phù hợp để đào tạo hệ thống. \ n \ n3. Chọn một mô hình thích hợp: Khi dữ liệu đã được thu thập, bước tiếp theo là chọn một mô hình thích hợp để đào tạo hệ thống. Có nhiều mô hình khác nhau để lựa chọn, bao gồm cây quyết định, mạng thần kinh và máy vectơ hỗ trợ, và mô hình phù hợp sẽ phụ thuộc vào chi tiết cụ thể của vấn đề đang được giải quyết. \ n \ n4. Đào tạo mô hình: Với dữ liệu và mô hình tại chỗ, bước tiếp theo là đào tạo hệ thống AI. Hệ thống sẽ được cung cấp một lượng lớn dữ liệu để giúp nó nhận ra các mẫu và học cách đưa ra dự đoán hoặc quyết định. Bước này rất quan trọng, vì cuối cùng nó sẽ xác định độ chính xác và hiệu quả của hệ thống AI. \ n \ n5. Đánh giá hệ thống: Sau khi hệ thống đã được đào tạo, nó phải được đánh giá để xem nó hoạt động tốt như thế nào trên dữ liệu mới. Điều này có thể liên quan đến việc chạy thử nghiệm để đo độ chính xác, độ chính xác, thu hồi và các số liệu khác. Dựa trên kết quả, nhóm có thể điều chỉnh hệ thống hoặc dữ liệu đào tạo khi cần thiết. \ n \ n6. Triển khai và bảo trì: Một khi hệ thống AI đã được phát triển, nó phải được triển khai và đưa vào sử dụng. Bảo trì, giám sát và cải tiến liên tục là điều cần thiết để </w:t>
      </w:r>
      <w:r>
        <w:lastRenderedPageBreak/>
        <w:t>đảm bảo rằng hệ thống tiếp tục hoạt động hiệu quả và đáp ứng nhu cầu của tổ chức hoặc khách hàng của tổ chức. Tóm lại, phát triển một hệ thống AI liên quan đến việc xác định vấn đề, thu thập và chuẩn bị dữ liệu, lựa chọn và đào tạo một mô hình, đánh giá hệ thống, triển khai và duy trì nó. Với một chiến lược rõ ràng, có thể tạo ra một hệ thống AI có thể giải quyết các vấn đề phức tạp và thúc đẩy sự đổi mới."}</w:t>
      </w:r>
    </w:p>
    <w:p w14:paraId="63B404D5" w14:textId="77777777" w:rsidR="00A6439D" w:rsidRDefault="00E00D3F">
      <w:r>
        <w:t>{"question": "Viết một hàm để tính giá của một sản phẩm có thuế. - price = 100, thuế suất = 0,2", "answer": "Đây là một hàm được viết bằng Python tính giá cuối cùng của một sản phẩm bao gồm tax:\n\n''python\ndef calculate_price_with_tax(price, tax_rate):\n \"\"\"\"\n :p aram price: float, the price of product\n :p aram tax_rate: float, thuế suất dưới dạng thập phân (ví dụ: 0,2 cho 20% thuế)\n : Trả lại: thả nổi, giá cuối cùng của sản phẩm bao gồm tax\n \"\"\"\"\n tax_amount = giá * tax_rate\n final_price = giá + tax_amount\n trả về final_price\n\n# ví dụ usage\nprice = 100\ntax_rate = 0,2\n\nfinal_price = calculate_price_with_tax(price, tax_rate)\nprint('Giá cuối cùng của sản phẩm bao gồm thuế là: ',final_price)\n'''\nHàm này có hai tham số: 'price' và 'tax_rate'. Nó tính toán số tiền thuế bằng cách nhân giá với thuế suất, sau đó thêm số tiền thuế vào giá để có được giá cuối cùng của sản phẩm bao gồm thuế. Trong ví dụ được cung cấp, giá cuối cùng sẽ là 120 (100 + 100 * 0,2)."}</w:t>
      </w:r>
    </w:p>
    <w:p w14:paraId="0C2A3AA5" w14:textId="77777777" w:rsidR="00A6439D" w:rsidRDefault="00E00D3F">
      <w:r>
        <w:t>{"câu hỏi": "Sáng tác một bài hát chỉ sử dụng hai từ này - sao, đêm", "câu trả lời": "Câu 1:\nSao, tất cả trên bầu trời,\nTỏa sáng rực rỡ trong đêm.\nMỗi lần lấp lánh một cảnh tượng,\nLấp đầy chúng ta với niềm vui.\n\nHợp xướng:\nSao trong đêm,\nThật là một cảnh đẹp,\nTôi có thể nằm ở đây hàng giờ,\nVà chỉ cần xem sức mạnh của bạn.\n\nCâu thơ 2:\nSao,  thắp sáng màn đêm,\nLàm cho mọi thứ trở nên đúng đắn.\nTrong bóng tối bạn cung cấp,\nMột hướng dẫn tuyệt đẹp.\n\nChorus:\nStars in the night,\nThật là một cảnh đẹp,\nTôi có thể nằm ở đây hàng giờ,\nVà chỉ cần xem sức mạnh của bạn.\n\nOutro:\nStars, ngôi sao trong đêm,\nLấp đầy trái tim chúng ta bằng ánh sáng,\nKhông bao giờ mất đi sự tỏa sáng của bạn,\nLuôn luôn là người hướng dẫn của chúng tôi trong đêm."}</w:t>
      </w:r>
    </w:p>
    <w:p w14:paraId="4B18888F" w14:textId="77777777" w:rsidR="00A6439D" w:rsidRDefault="00E00D3F">
      <w:r>
        <w:t>{"question": "Tìm danh từ và tính từ trong câu đã cho. - Con cáo nâu lười biếng nhảy qua hàng rào", "trả lời": "Danh từ: cáo, hàng rào.\nTính từ: lười biếng, nâu."}</w:t>
      </w:r>
    </w:p>
    <w:p w14:paraId="073BADC5" w14:textId="77777777" w:rsidR="00A6439D" w:rsidRDefault="00E00D3F">
      <w:r>
        <w:t>{"câu hỏi": "Soạn khẩu hiệu tiếp thị cho sản phẩm nhất định. - Bánh trộn", "trả lời": "\"Dễ dàng nướng hoàn hảo với Hỗn hợp bánh của chúng tôi!\""}</w:t>
      </w:r>
    </w:p>
    <w:p w14:paraId="17860D8D" w14:textId="77777777" w:rsidR="00A6439D" w:rsidRDefault="00E00D3F">
      <w:r>
        <w:t>{"question": "Sắp xếp lại các từ và dấu câu trong câu đã cho để làm cho nó đúng ngữ pháp. - cây, cây, loại, rất, của, là", "trả lời": "Cây rất tốt."}</w:t>
      </w:r>
    </w:p>
    <w:p w14:paraId="0CC2896E" w14:textId="77777777" w:rsidR="00A6439D" w:rsidRDefault="00E00D3F">
      <w:r>
        <w:t xml:space="preserve">{"question": "Các đường thẳng y=5x+3, y=-2x-25 và y=3x+k giao nhau tại cùng một điểm. Giá trị của k là gì?", "trả lời": "Để tìm giá trị của k, chúng ta có thể bắt đầu bằng cách tìm vị trí các đường thẳng y = 5x + 3 và y = -2x-25 giao nhau. Đặt chúng bằng nhau cho chúng ta phương trình 5x + 3 = -2x - 25, có thể được giải cho x để cho x = -4. Để tìm y, chúng ta có thể cắm x trở lại vào một trong hai phương trình, cho y = 5*(-4) + 3 = -17.\n\nBây giờ chúng ta </w:t>
      </w:r>
      <w:r>
        <w:lastRenderedPageBreak/>
        <w:t>có điểm giao nhau, chúng ta có thể cắm các giá trị x và y của nó vào y = 3x + k để giải cho k. Cắm -4 và -17 cho x và y cho chúng ta -17 = -12 + k, chúng ta có thể giải cho k để có k = -5."}</w:t>
      </w:r>
    </w:p>
    <w:p w14:paraId="1E1F0513" w14:textId="77777777" w:rsidR="00A6439D" w:rsidRDefault="00E00D3F">
      <w:r>
        <w:t>{"câu hỏi": "Phân tích câu đã cho và chỉ ra nếu nó chứa một ví dụ hay một phép ẩn dụ - Đại dương là một cơn bão dữ dội.", "câu trả lời": "Câu này chứa một phép ẩn dụ. Bằng cách nói "Đại dương là một cơn bão dữ dội", người nói đang so sánh trực tiếp đại dương và một cơn bão, ngụ ý rằng đại dương hỗn loạn và hỗn loạn."}</w:t>
      </w:r>
    </w:p>
    <w:p w14:paraId="271261A7" w14:textId="77777777" w:rsidR="00A6439D" w:rsidRDefault="00E00D3F">
      <w:r>
        <w:t>{"câu hỏi": "Chia câu đã cho thành hai câu ngắn hơn - Cô ấy đi đến cửa hàng và mua hàng tạp hóa.", "câu trả lời": "Cô ấy đã đi đến cửa hàng. Cô ấy mua đồ tạp hóa."}</w:t>
      </w:r>
    </w:p>
    <w:p w14:paraId="0738FC8B" w14:textId="77777777" w:rsidR="00A6439D" w:rsidRDefault="00E00D3F">
      <w:r>
        <w:t>{"câu hỏi": "Kích thước trung bình của cây sồi con là bao nhiêu?", "câu trả lời": "Kích thước của cây sồi con, hoặc cây sồi, có thể thay đổi tùy thuộc vào một số yếu tố như loài, tuổi và điều kiện phát triển. Nói chung, một cây sồi con có thể phát triển chiều cao lên đến 1-2 feet mỗi năm. Trong vòng 3-5 năm, một cây sồi có thể đạt kích thước trung bình 3-10 feet chiều cao. Tuy nhiên, tốc độ tăng trưởng có thể thay đổi từ cá thể này sang cá nhân khác vì nó phụ thuộc vào điều kiện môi trường và sinh học của nó."}</w:t>
      </w:r>
    </w:p>
    <w:p w14:paraId="303D0ECE" w14:textId="77777777" w:rsidR="00A6439D" w:rsidRDefault="00E00D3F">
      <w:r>
        <w:t>{"câu hỏi": "Cách hiệu quả nhất để loại bỏ vi-rút khỏi máy tính là gì?", "câu trả lời": "Cách hiệu quả nhất để loại bỏ vi-rút khỏi máy tính là làm theo các bước sau:\n\n1. Khởi động máy tính của bạn ở Chế độ an toàn: Khởi động lại máy tính của bạn và nhấn phím F8 liên tục cho đến khi menu Tùy chọn khởi động nâng cao xuất hiện. Chọn Safe Mode with Networking và nhấn Enter.\n\n2. Cài đặt phần mềm chống vi-rút: Nếu bạn chưa cài đặt chương trình chống vi-rút, bạn nên tải xuống và cài đặt ngay lập tức.\n\n3. Chạy quét toàn bộ: Mở chương trình chống vi-rút và quét toàn bộ máy tính của bạn để xác định bất kỳ vi-rút hoặc phần mềm độc hại nào.\n\n4. Loại bỏ vi-rút tìm thấy: Sau khi quá trình quét hoàn tất, hãy làm theo hướng dẫn trên màn hình để xóa hoặc cách ly bất kỳ vi-rút hoặc phần mềm độc hại nào được tìm thấy.\n\n5. Dọn dẹp các tệp tạm thời: Sử dụng trình dọn dẹp hệ thống như CCleaner để xóa mọi tệp tạm thời có thể chứa tàn dư của vi-rút. \ n \ n6. Cập nhật phần mềm của bạn: Đảm bảo rằng hệ điều hành và tất cả phần mềm của bạn được cập nhật đầy đủ với các bản vá bảo mật mới nhất.\n\n7. Khởi động lại máy tính của bạn: Khởi động lại máy tính của bạn ở chế độ bình thường và chạy một lần quét khác để đảm bảo rằng tất cả các mối đe dọa đã được loại bỏ.\n\nNgoài các bước này, bạn cũng nên thay đổi bất kỳ mật khẩu nào có thể đã bị xâm phạm và thận trọng khi mở email hoặc tải xuống tệp từ Internet."}</w:t>
      </w:r>
    </w:p>
    <w:p w14:paraId="316DB20E" w14:textId="77777777" w:rsidR="00A6439D" w:rsidRDefault="00E00D3F">
      <w:r>
        <w:t xml:space="preserve">{"câu hỏi": "Giải thích tại sao internet đã thay đổi giao tiếp", "trả lời": "Internet đã thay đổi rất nhiều cách mọi người giao tiếp bằng cách làm cho nó nhanh hơn, dễ dàng hơn và dễ tiếp cận hơn. Trước đây, giao tiếp thường bị giới hạn bởi địa lý, thời gian và nguồn lực. Tuy nhiên, với sự ra đời của internet, giờ đây mọi người có thể giao tiếp với những người khác trên toàn cầu gần như ngay lập tức thông qua email, tin nhắn tức thời, phương tiện truyền thông xã hội, trò chuyện video và cuộc gọi thoại. Internet cũng đã dân chủ hóa quyền truy cập vào các công cụ giao tiếp, giúp mọi người từ mọi tầng lớp xã hội và nền kinh tế xã hội có thể kết nối và tương tác với nhau. Điều này đã dẫn đến sự xuất hiện của các cộng đồng trực tuyến và mạng xã hội, cho phép mọi người xây dựng mối quan hệ và trao đổi thông tin theo những cách mà trước đây không thể. Ngoài ra, internet đã cho phép các hình thức giao tiếp </w:t>
      </w:r>
      <w:r>
        <w:lastRenderedPageBreak/>
        <w:t>mới, chẳng hạn như nhắn tin đa phương tiện và chia sẻ nội dung trực tuyến, cho phép mọi người chia sẻ thông tin và thể hiện bản thân theo những cách sáng tạo và hấp dẫn hơn. Điều này đã dẫn đến sự gia tăng của các hiện tượng như video lan truyền, meme và những người có ảnh hưởng trên mạng xã hội. Nhìn chung, internet đã thay đổi cơ bản giao tiếp bằng cách phá vỡ các rào cản và cho phép mọi người kết nối và tương tác theo những cách mà trước đây không thể tưởng tượng được."}</w:t>
      </w:r>
    </w:p>
    <w:p w14:paraId="585485EC" w14:textId="77777777" w:rsidR="00A6439D" w:rsidRDefault="00E00D3F">
      <w:r>
        <w:t>{"câu hỏi": "Giải thích biến đổi khí hậu là gì", "câu trả lời": "Biến đổi khí hậu đề cập đến những thay đổi lâu dài trong khí hậu Trái đất, bao gồm thay đổi nhiệt độ, mô hình mưa và mô hình gió. Nó được gây ra bởi nhiều yếu tố, bao gồm cả hoạt động của con người, chẳng hạn như đốt nhiên liệu hóa thạch và phá rừng, giải phóng một lượng lớn khí nhà kính vào khí quyển. Khí nhà kính, như carbon dioxide và metan, giữ nhiệt từ mặt trời trong khí quyển, khiến nhiệt độ Trái đất tăng lên. Hiệu ứng nóng lên này được gọi là hiệu ứng nhà kính. Tác động của biến đổi khí hậu là sâu rộng và có thể có tác động đáng kể đến thế giới tự nhiên và xã hội loài người. Nhiệt độ toàn cầu tăng có thể khiến mực nước biển dâng cao, dẫn đến lũ lụt và xói mòn ven biển, và cũng có thể dẫn đến các sự kiện thời tiết thường xuyên và dữ dội hơn như sóng nhiệt, hạn hán và bão. Biến đổi khí hậu cũng có thể phá vỡ các hệ sinh thái, khiến các loài di cư và có thể dẫn đến tình trạng thiếu lương thực và nước ở một số vùng. Giảm thiểu tác động của biến đổi khí hậu sẽ đòi hỏi nỗ lực phối hợp của các chính phủ, doanh nghiệp và cá nhân để giảm phát thải khí nhà kính và chuyển đổi sang các nguồn năng lượng tái tạo.</w:t>
      </w:r>
    </w:p>
    <w:p w14:paraId="3DA28979" w14:textId="77777777" w:rsidR="00A6439D" w:rsidRDefault="00E00D3F">
      <w:r>
        <w:t>{"câu hỏi": "Giải thích khái niệm kiểm thử hộp đen", "câu trả lời": "Kiểm thử hộp đen, còn được gọi là kiểm thử hành vi, là một phương pháp kiểm tra chức năng phần mềm mà không biết mã, cấu trúc hoặc chi tiết triển khai cơ bản của nó. Người kiểm tra nhập dữ liệu và đánh giá đầu ra so với kết quả mong đợi để xác định xem phần mềm có hoạt động chính xác hay không. Các trường hợp kiểm thử được thiết kế dựa trên các thông số kỹ thuật và yêu cầu bên ngoài của phần mềm và chỉ tập trung vào đầu vào và đầu ra của hệ thống. \ n \ n Thuật ngữ "hộp đen" đề cập đến ý tưởng rằng các hoạt động bên trong của hệ thống không được người kiểm tra biết và họ chỉ có quyền truy cập vào đầu vào và đầu ra. Mục tiêu của kiểm thử hộp đen là kiểm tra hành vi của hệ thống đang được kiểm thử và xem liệu nó có đáp ứng các yêu cầu hay không, bất kể các cơ chế bên trong tạo ra các hành vi đó. Các kỹ thuật kiểm thử hộp đen bao gồm phân vùng tương đương, phân tích giá trị biên và kiểm tra bảng quyết định. Phương pháp này có ưu điểm là độc lập với công nghệ được sử dụng để phát triển chương trình và nó có thể giúp xác định các vấn đề với chức năng, khả năng sử dụng và giao diện tổng thể của hệ thống. Đó là một cách hiệu quả để kiểm tra phần mềm từ quan điểm của người dùng cuối và có thể phát hiện ra các lỗi có thể bị bỏ qua bởi các loại thử nghiệm khác."}</w:t>
      </w:r>
    </w:p>
    <w:p w14:paraId="1F80BF86" w14:textId="77777777" w:rsidR="00A6439D" w:rsidRDefault="00E00D3F">
      <w:r>
        <w:t xml:space="preserve">{"câu hỏi": "Mô tả các triệu chứng cảm lạnh", "câu trả lời": "Cảm lạnh thông thường là một bệnh nhiễm virus ở đường hô hấp trên có thể gây ra một loạt các triệu chứng. Một số triệu chứng phổ biến nhất của cảm lạnh bao gồm: \ n \ n1. Hắt hơi: Việc giải phóng không khí và chất nhầy từ mũi có thể là một trong những dấu hiệu đầu tiên của cảm lạnh. Chảy nước mũi hoặc nghẹt mũi: Đường mũi tạo ra chất nhầy giúp loại bỏ virus, gây sổ mũi. Viêm và sưng </w:t>
      </w:r>
      <w:r>
        <w:lastRenderedPageBreak/>
        <w:t>cũng có thể gây nghẹt mũi.\n\n3. Đau họng: Nhiễm virus có thể gây đau nhức hoặc kích ứng trong cổ họng, khiến việc nuốt khó chịu. \ n \ n4. Ho: Ho là cách cơ thể làm sạch chất nhầy qua đường hô hấp, và nó thường gặp khi bị cảm lạnh. \ n \ n5. Nhức đầu: Tắc nghẽn và viêm do cảm lạnh có thể dẫn đến đau đầu. \ n \ n6. Mệt mỏi: Cảm lạnh có thể khiến một người cảm thấy mệt mỏi và suy sụp, khiến việc thực hiện các hoạt động bình thường trở nên khó khăn hơn. Sốt nhẹ: Sốt nhẹ cũng thường gặp khi bị cảm lạnh, đặc biệt là ở trẻ em. Đau nhức cơ thể: Cảm lạnh có thể gây đau nhức nhẹ khắp cơ thể. Các triệu chứng cảm lạnh thường xuất hiện từ một đến ba ngày sau khi tiếp xúc với vi-rút và có thể kéo dài đến hai tuần. Trong khi hầu hết mọi người khỏi bệnh cảm lạnh mà không có bất kỳ biến chứng nào, điều quan trọng là phải nghỉ ngơi và chăm sóc bản thân để tránh kéo dài bệnh tật."}</w:t>
      </w:r>
    </w:p>
    <w:p w14:paraId="294045FB" w14:textId="77777777" w:rsidR="00A6439D" w:rsidRDefault="00E00D3F">
      <w:r>
        <w:t>{"câu hỏi": "Phác thảo các bước để giải một hệ phương trình tuyến tính", "trả lời": "Một hệ phương trình tuyến tính là một tập hợp nhiều phương trình tuyến tính với hai hoặc nhiều biến phải được giải đồng thời. Có một số phương pháp có sẵn để giải quyết các hệ thống như vậy, tùy thuộc vào chi tiết cụ thể của vấn đề. Dưới đây là một số phương pháp phổ biến, với phác thảo các bước liên quan đến từng bước.\n\n**Phương pháp đồ họa:**\n\n1. Đồ thị mỗi phương trình tuyến tính trong hệ thống trên cùng một mặt phẳng tọa độ.\n2. Xác định (các) điểm nơi các đường giao nhau. Đây là nghiệm của hệ thống, đại diện cho các giá trị của các biến làm cho tất cả các phương trình đúng đồng thời.\n3. Nếu các đường thẳng song song và không bao giờ giao nhau, thì hệ thống không có giải pháp. Nếu các đường trùng nhau (nghĩa là cùng một dòng), thì hệ thống có vô số nghiệm có thể được biểu diễn bằng tham số.\n\n**Phương pháp thay thế:**\n\n1. Chọn một trong các phương trình và giải nó cho một trong các biến theo (các) biến khác.\n2. Thay thế biểu thức cho biến bị cô lập vào (các) phương trình khác trong hệ thống. Điều này sẽ loại bỏ một trong các biến, để lại cho bạn một phương trình ít hơn và một biến ít hơn để giải quyết. \ n3. Giải phương trình mới này cho (các) biến còn lại.\n4. Thay thế (các) giá trị được tìm thấy trong bước 3 trở lại một trong các phương trình ban đầu để giải cho (các) biến khác.\n\n**Phương pháp loại bỏ:**\n\n1. Sắp xếp các phương trình sao cho các số hạng tương ứng được căn chỉnh theo chiều dọc.\n2. Nhân (nếu cần) một, hoặc cả hai phương trình với một hằng số hoặc hằng số sao cho các hệ số của một trong các biến trở nên giống nhau hoặc hủy bỏ sau khi trừ.\n3. Cộng hoặc trừ các phương trình khi cần thiết để loại bỏ một trong các biến.\n4. Giải phương trình kết quả, mà bây giờ sẽ có một biến ít hơn, cho biến còn lại.\n5. Thay thế giá trị thu được ở bước trước vào một trong các phương trình ban đầu để giải cho (các) biến khác.\n\n**Phương pháp ma trận:**\n\n1. Viết hệ phương trình dưới dạng ma trận tăng cường.\n2. Sử dụng các phép toán hàng cơ bản để chuyển đổi ma trận tăng cường thành dạng tiếng vang hàng giảm (còn được gọi là dạng tiếng vang giảm hàng).\n3. Khi ở dạng này, cột cuối cùng của ma trận đại diện cho giải pháp cho hệ thống. Bạn có thể chỉ cần đọc các giá trị của các biến từ cột này. \ n \ nĐây là một số phương pháp phổ biến để giải các hệ phương trình tuyến tính. Tùy thuộc vào số lượng phương trình và bao nhiêu biến, một phương pháp có thể hiệu quả hơn các phương pháp khác."}</w:t>
      </w:r>
    </w:p>
    <w:p w14:paraId="21C980E8" w14:textId="77777777" w:rsidR="00A6439D" w:rsidRDefault="00E00D3F">
      <w:r>
        <w:t xml:space="preserve">{"câu hỏi": "Đưa ra một mô tả sự kiện, tạo ra một câu thông tin và thú vị về sự kiện. - Một lễ hội sẽ diễn ra vào cuối tuần tới tại công viên để mang lại lợi ích cho người vô gia cư.", "Trả lời": "Trải nghiệm cảm giác hồi hộp và phấn khích của một lễ hội vào cuối tuần tới tại công </w:t>
      </w:r>
      <w:r>
        <w:lastRenderedPageBreak/>
        <w:t>viên, nơi bạn có thể vui chơi trong khi giúp hỗ trợ một mục đích tuyệt vời: mang lại lợi ích cho người vô gia cư."}</w:t>
      </w:r>
    </w:p>
    <w:p w14:paraId="4A630C23" w14:textId="77777777" w:rsidR="00A6439D" w:rsidRDefault="00E00D3F">
      <w:r>
        <w:t>{"question": "Đưa ra một kịch bản vấn đề, hãy phát triển một giải pháp thuật toán. - Bạn được cung cấp hai mảng, A và B, mỗi mảng chứa số nguyên. Tìm tất cả các số nguyên xuất hiện trong cả A và B và trả về một mảng mới có chứa chúng.", "answer": "Thực hiện theo các hướng dẫn từng bước này để phát triển một giải pháp thuật toán cho vấn đề này.\n\n1. Bắt đầu bằng cách khởi tạo một mảng trống gọi là kết quả để giữ câu trả lời cuối cùng.\n\n2. Tiếp theo, lặp qua mảng A.\n\n3. Đối với mỗi phần tử trong mảng A, hãy kiểm tra xem nó có trong mảng B hay không. Một cách để làm điều này là sử dụng phương thức 'includes'.\n\n4. Nếu phần tử từ mảng A có trong mảng B, hãy thêm nó vào mảng kết quả.\n\n5. Khi vòng lặp được thực hiện, bạn sẽ so sánh tất cả các phần tử trong mảng A với tất cả các phần tử trong mảng B. \ n \ n6. Trả về mảng kết quả, chỉ chứa các phần tử xuất hiện trong cả mảng A và B.\n\nĐây là khả năng triển khai, trong JavaScript.\n\n''javascript\nfunction findCommonElements(A, B) {\n var result = []; \n for (var i = 0; i &lt; A.length; i++) {\n if (B.includes(A[i])) {\n result.push(A[i]);\n }\n }\n }\n return result;\n}\n''\n\nThuật toán này sẽ trả về một mảng mới chứa tất cả các số nguyên xuất hiện trong cả mảng A và B."}</w:t>
      </w:r>
    </w:p>
    <w:p w14:paraId="54D57BF9" w14:textId="77777777" w:rsidR="00A6439D" w:rsidRDefault="00E00D3F">
      <w:r>
        <w:t>{"question": "Phác thảo các bước chính để giải câu đố này. - Một đầu bếp đang làm tiramisu với 10 nguyên liệu. Cô ấy cần tìm ra khối lượng của từng thành phần.", "câu trả lời": "Dưới đây là các bước chính để giải câu đố này: \ n \ n1. Thu thập thông tin: Đầu bếp nên bắt đầu bằng cách lắp ráp tất cả 10 thành phần và lập danh sách từng thành phần. Cô ấy cũng nên xác định kích thước phục vụ mong muốn và năng suất công thức, điều này có thể ảnh hưởng đến khối lượng của từng thành phần cần thiết. \ n \ n2. Xác định đơn vị đo lường: Tiếp theo, đầu bếp nên quyết định đơn vị đo lường mà cô ấy muốn sử dụng cho từng thành phần. Các đơn vị đo lường phổ biến cho các thành phần trong nấu ăn và nướng bánh bao gồm muỗng cà phê, muỗng canh, cốc, ounce và gram. \ n \ n3. Tham khảo công thức: Để xác định khối lượng của từng thành phần, đầu bếp có thể tham khảo công thức tiramisu, từ sách dạy nấu ăn hoặc nguồn trực tuyến. Công thức sẽ cung cấp hướng dẫn về khối lượng hoặc trọng lượng của từng thành phần cần thiết để tạo ra năng suất mong muốn. \ n \ n4. Điều chỉnh khi cần thiết: Nếu đầu bếp đang làm một mẻ tiramisu lớn hơn hoặc nhỏ hơn so với công thức yêu cầu, hoặc nếu cô ấy muốn thực hiện bất kỳ thay đổi nào đối với tỷ lệ thành phần, cô ấy sẽ cần điều chỉnh công thức cho phù hợp. Điều này có thể liên quan đến việc mở rộng khối lượng lên hoặc xuống hoặc thay thế thành phần. \ n \ n5. Đo lường các thành phần: Khi đầu bếp đã xác định khối lượng mong muốn cho từng thành phần, cô ấy nên sử dụng các công cụ đo lường, chẳng hạn như cốc đo, thìa hoặc cân bếp, để đo chính xác lượng cần thiết của từng thành phần. \n\n6. Kiểm tra kỹ: Trước khi bắt đầu chuẩn bị tiramisu, đầu bếp nên kiểm tra kỹ số đo của cô ấy để đảm bảo rằng cô ấy có khối lượng phù hợp của mọi thành phần, để tránh bất kỳ sai lầm nào có thể ảnh hưởng đến kết quả cuối cùng của món ăn."}</w:t>
      </w:r>
    </w:p>
    <w:p w14:paraId="1D01D075" w14:textId="77777777" w:rsidR="00A6439D" w:rsidRDefault="00E00D3F">
      <w:r>
        <w:t>{"question": "Đề xuất hai cách sửa chữa có thể có cho câu sau. - Tôi đến cửa hàng để mua một quả táo và cam", "trả lời": "1. Tôi đến cửa hàng để mua một quả táo và một ít cam.\n2. Tôi đến cửa hàng để mua táo và cam."}</w:t>
      </w:r>
    </w:p>
    <w:p w14:paraId="69A6D98A" w14:textId="77777777" w:rsidR="00A6439D" w:rsidRDefault="00E00D3F">
      <w:r>
        <w:lastRenderedPageBreak/>
        <w:t>{"question": "Tự động viết lại câu sau ở thì quá khứ. - Jack viết thư", "trả lời": "Jack viết thư"}</w:t>
      </w:r>
    </w:p>
    <w:p w14:paraId="40F47673" w14:textId="77777777" w:rsidR="00A6439D" w:rsidRDefault="00E00D3F">
      <w:r>
        <w:t>{"question": "Tạo một câu hỏi sẽ khiến người dùng tiết lộ thêm một số thông tin. - Người dùng vừa nói với bot rằng họ đang có một ngày tồi tệ.", "trả lời": "Tôi rất tiếc khi nghe điều đó, bạn có thể cho tôi biết thêm về nguyên nhân khiến ngày của bạn trở nên tồi tệ không?"}</w:t>
      </w:r>
    </w:p>
    <w:p w14:paraId="7D70E228" w14:textId="77777777" w:rsidR="00A6439D" w:rsidRDefault="00E00D3F">
      <w:r>
        <w:t>{"câu hỏi": "Xác định một lời khuyên mà người nói đang đưa ra. - Đừng quên chấp nhận rủi ro và bước ra khỏi vùng an toàn của bạn.", "trả lời": "Lời khuyên được đưa ra bởi người nói là để người đó chấp nhận rủi ro và bước ra khỏi vùng thoải mái của họ."}</w:t>
      </w:r>
    </w:p>
    <w:p w14:paraId="6EA10433" w14:textId="77777777" w:rsidR="00A6439D" w:rsidRDefault="00E00D3F">
      <w:r>
        <w:t>{"câu hỏi": "Phân tích đoạn văn sau và xác định bất kỳ ngụy biện logic nào. - Chúng ta không nên cho phép thực phẩm biến đổi gen trên kệ hàng của chúng tôi. Rốt cuộc, chúng ta đang đóng vai Chúa nếu chúng ta làm vậy.", "Trả lời": "Ngụy biện logic hiện diện trong cuộc tranh luận là một sự hấp dẫn đối với cảm xúc, đặc biệt là một lời kêu gọi sợ hãi. Tuyên bố "chúng ta đóng vai Chúa nếu chúng ta đóng vai Chúa" nhằm tạo ra cảm giác sợ hãi, khó chịu hoặc khó chịu cho người đọc hoặc người nghe, thay vì đưa ra bất kỳ bằng chứng nào chống lại thực phẩm biến đổi gen hoặc đưa ra lập luận hợp lý về lý do tại sao chúng không được phép.</w:t>
      </w:r>
    </w:p>
    <w:p w14:paraId="322B197B" w14:textId="77777777" w:rsidR="00A6439D" w:rsidRDefault="00E00D3F">
      <w:r>
        <w:t>{"câu hỏi": "Tạo phân loại của tất cả các thể loại văn bản.", "câu trả lời": "Phân loại thể loại văn bản là một hệ thống phân loại phân chia các kiểu viết khác nhau thành các loại. Dưới đây là phân loại có thể có của các thể loại văn bản, mặc dù có nhiều cách để phân chia và phân loại chúng. \n\n**Fiction**\n\n- Novel\n- Novella\n- Truyện ngắn\n- Fantasy\n- Science Fiction\n- Mystery and Crime\n- Romance\n- Historical Fiction\n- Reality Fiction\n- Young Adult Fiction\n- Children\u2019s Fiction\n\n**Nonfiction**\n\n- Biography and Autobiography\n- Memoir\n- History\n- Science and Nature\n- Travel literature\n- Business and Economics\n- Self-help and Personal Development\n- Art and Architecture\n- Religion and Spirituality\n- Psychology and Psychology and Tư vấn\n- Sự kiện hiện tại, Chính trị và Xã hội\n\n**Kịch**\n\n- Bi kịch\n- Hài\n- Lịch sử\n- Lãng mạn\n- Châm biếm\n- Nhạc kịch\n\n**Thơ**\n\n- Epic\n- Tường thuật\n- Kịch tính\n- Lyric\n- Sonnet\n- Haiku\n- Free Verse\n- Limerick\n- Elegy\n- Ode\n- Ballad\n\n**Media**\n\n- News\n- Editorial\n- Feature\n- Column\n- Review\n- Sports Writing\n- Investigative Journalism\n- Opinions and Commentary\n\ n**Kỹ thuật số/Internet**\n\n- Blog\n- Vlog\n- podcast\n- Bài đăng trên mạng xã hội\n- email\n- Tin nhắn trò chuyện\n- Trang wiki"}</w:t>
      </w:r>
    </w:p>
    <w:p w14:paraId="3A7D4E63" w14:textId="77777777" w:rsidR="00A6439D" w:rsidRDefault="00E00D3F">
      <w:r>
        <w:t>{"câu hỏi": "Tạo ra một bài thơ sáng tạo mô tả bầu trời đêm.", "câu trả lời": "Bầu trời đêm là một bức tranh đen,\nRắc những ngôi sao trong một bức tranh khảm tự nhiên,\nLấp lánh ở trên, chúng dường như nhảy múa,\nChỉ ngoài tầm với, trong một sự lãng mạn vũ trụ.\n\nMặt trăng tỏa ra ánh sáng bạc mềm mại của nó,\nTiết lộ bóng tối và bí mật bên dưới,\nMột người canh gác vĩnh cửu của đêm,\ nHướng dẫn chúng ta nhẹ nhàng với ánh sáng của nó.\n\nCác chòm sao, cho đến nay và rộng,\nDường như dệt nên những câu chuyện về các anh hùng và cô dâu,\nMột bản đồ truyền thuyết cho tất cả mọi người xem,\nKhắc trên các vì sao mãi mãi.\n\nBầu trời đêm là một kiệt tác nghệ thuật,\nTruyền cảm hứng và khiêm tốn, nó chiếm được trái tim,\nMột lời nhắc nhở về sự rộng lớn của không gian, \ nVà vẻ đẹp của thế giới mà chúng ta đón nhận."}</w:t>
      </w:r>
    </w:p>
    <w:p w14:paraId="74350979" w14:textId="77777777" w:rsidR="00A6439D" w:rsidRDefault="00E00D3F">
      <w:r>
        <w:lastRenderedPageBreak/>
        <w:t>{"câu hỏi": "Chuyển đổi số 3.2e + 8 thành dạng từ.", "câu trả lời": "Ba trăm hai mươi triệu."}</w:t>
      </w:r>
    </w:p>
    <w:p w14:paraId="31B95B2C" w14:textId="77777777" w:rsidR="00A6439D" w:rsidRDefault="00E00D3F">
      <w:r>
        <w:t>{"câu hỏi": "Tạo ra một câu chuyện thiếu nhi\u2019s về một nhóm ếch.", "câu trả lời": "Ngày xửa ngày xưa, trong một cái ao nhỏ cạnh rừng, có một nhóm ếch nhỏ hạnh phúc. Có Cedric, một con ếch vui vẻ thích khám phá rừng, Lily, một con ếch duyên dáng luôn xoay tròn trong nước, Fred, một con ếch dũng cảm không sợ bất cứ điều gì, và George, một con ếch tốt bụng luôn quan tâm đến những người khác. \n\nMột ngày nắng, họ quyết định thực hiện một cuộc phiêu lưu để tìm thác nước kỳ diệu ở phía bên kia của khu rừng. Họ đã nghe nhiều câu chuyện về nó, và tất cả các loài động vật trong ao đều nói về việc nó kỳ diệu như thế nào. Vì vậy, họ lên đường, nhảy và nhảy qua rừng, thưởng thức các điểm tham quan và âm thanh trên đường đi. Họ đi qua một đồng cỏ đầy những bông hoa mỏng manh, một dòng suối bập bẹ và một bông hoa hướng dương cao chót vót trên họ. Khi họ đi sâu hơn vào rừng, họ thấy rằng con đường trở nên gồ ghề hơn và cây cối trở nên dày hơn. Mặt trời bắt đầu lặn, và bóng tối bao phủ họ. Nhưng họ đã không để điều đó ngăn cản họ. Họ quyết tâm tìm kiếm thác nước huyền diệu.\n\nNgay khi họ nghĩ rằng họ có thể bị lạc, họ nghe thấy tiếng nước nhẹ nhàng rơi xuống. Họ lần theo âm thanh cho đến khi họ đến một khoảng trống, và đó là - thác nước kỳ diệu. \ n \ n Nó đẹp hơn họ có thể tưởng tượng. Nước lấp lánh dưới ánh trăng, và không khí tràn ngập hương thơm ngọt ngào nhất. Họ tung tăng và chơi đùa trong nước, có rất nhiều niềm vui. Sau cuộc phiêu lưu của họ, những con ếch nhỏ trở về ao của họ, tự hào về những gì họ đã đạt được. Họ đã tìm thấy thác nước huyền diệu và có một cuộc phiêu lưu mà họ sẽ luôn nhớ.\n\nTừ đó trở đi, mỗi mùa hè, họ sẽ quay trở lại thăm thác nước huyền diệu, và mỗi lần, nó cũng kỳ diệu như lần đầu tiên họ nhìn thấy nó."}</w:t>
      </w:r>
    </w:p>
    <w:p w14:paraId="2EEB7656" w14:textId="77777777" w:rsidR="00A6439D" w:rsidRDefault="00E00D3F">
      <w:r>
        <w:t>{"câu hỏi": "Kể tên nghề nghiệp của nhân vật chính của bộ phim \"Indiana Jones\".", "câu trả lời": "Nhân vật chính của bộ phim \"Indiana Jones,\" tên đầy đủ là Tiến sĩ Henry Walton Jones Jr., là một nhà khảo cổ học và giáo sư lịch sử."}</w:t>
      </w:r>
    </w:p>
    <w:p w14:paraId="1A27826F" w14:textId="77777777" w:rsidR="00A6439D" w:rsidRDefault="00E00D3F">
      <w:r>
        <w:t>{"question": "Gợi ý một từ có cùng nghĩa với \u201cfunny\u201d.", "answer": "Một từ có cùng nghĩa với \"funny\" là \"humorous\"."}</w:t>
      </w:r>
    </w:p>
    <w:p w14:paraId="78C390D9" w14:textId="77777777" w:rsidR="00A6439D" w:rsidRDefault="00E00D3F">
      <w:r>
        <w:t>{"câu hỏi": "Xác định loại câu \"Cô ấy đã đến quầy thu ngân\".", "trả lời": "Câu \"Cô ấy đã đến quầy thu ngân\" là một câu khai báo. Đó là một loại câu đưa ra tuyên bố và cung cấp thông tin."}</w:t>
      </w:r>
    </w:p>
    <w:p w14:paraId="0198BB57" w14:textId="77777777" w:rsidR="00A6439D" w:rsidRDefault="00E00D3F">
      <w:r>
        <w:t>{"câu hỏi": "Phân loại câu sau đây là một đoạn hoặc một câu hoàn chỉnh: \"Dành cả ngày ở bãi biển.\" - Dành cả ngày ở bãi biển.", "câu trả lời": "Mảnh vỡ."}</w:t>
      </w:r>
    </w:p>
    <w:p w14:paraId="5B57984C" w14:textId="77777777" w:rsidR="00A6439D" w:rsidRDefault="00E00D3F">
      <w:r>
        <w:t xml:space="preserve">{"câu hỏi": "Các yếu tố chính của một bài báo nghiên cứu thành công là gì?", "câu trả lời": "Một bài báo nghiên cứu thành công thường bao gồm một số yếu tố chính, bao gồm: \ n \ n1. Tuyên bố luận điểm rõ ràng và cụ thể: Một tuyên bố luận điểm rõ ràng và cụ thể đặt trọng tâm và hướng của bài báo, và nêu chính xác ý chính hoặc lập luận bạn sẽ đưa ra. \ n \ n2. Giới thiệu mạnh mẽ: Một phần giới thiệu mạnh mẽ đặt bối cảnh và nền tảng cho nghiên cứu, cung cấp một cái nhìn tổng quan về vấn đề nghiên cứu và trình bày tuyên bố luận án. \ n \ n3. Cấu trúc được tổ chức tốt và hợp lý: Bài báo nên có cấu trúc logic, dễ theo dõi và dễ hiểu. Tất cả các phần và đoạn văn nên được tổ chức hiệu quả để hỗ trợ cho lập luận chính. \ n \ </w:t>
      </w:r>
      <w:r>
        <w:lastRenderedPageBreak/>
        <w:t>n4. Lập luận dựa trên bằng chứng: Lập luận chính của bài nghiên cứu nên dựa trên bằng chứng - điều này có thể bao gồm dữ liệu, nguồn chính và phụ và các hình thức nghiên cứu khác. Bằng chứng nên hỗ trợ vấn đề nghiên cứu và tuyên bố luận án, và nên được trích dẫn đúng. \ n \ n5. Phân tích kỹ lưỡng và tư duy phản biện: Việc phân tích bằng chứng cần kỹ lưỡng và thể hiện tư duy phản biện. Bạn nên xem xét các quan điểm khác nhau, đánh giá các giải thích thay thế và xác định những hạn chế có thể có của nghiên cứu. \ n \ n6. Kết luận hiệu quả: Kết luận nên cung cấp một bản tóm tắt các phát hiện chính, thảo luận về ý nghĩa của nghiên cứu và đề xuất các hướng nghiên cứu có thể có trong tương lai. \ n \ n7. Trích dẫn và tham khảo thích hợp: Trích dẫn và tham khảo thích hợp là điều cần thiết để tránh đạo văn và ghi công cho các nguồn được sử dụng trong nghiên cứu. Các trích dẫn và tài liệu tham khảo phải tuân theo hướng dẫn văn phong thích hợp.\n\n8. Viết rõ ràng và súc tích: Bài viết phải rõ ràng và súc tích, tránh biệt ngữ và ngôn ngữ kỹ thuật trừ khi cần thiết cho chủ đề. Bài nghiên cứu phải dễ đọc và dễ hiểu, với những ý tưởng được trình bày rõ ràng và logic."}</w:t>
      </w:r>
    </w:p>
    <w:p w14:paraId="4A7A9572" w14:textId="77777777" w:rsidR="00A6439D" w:rsidRDefault="00E00D3F">
      <w:r>
        <w:t>{"câu hỏi": "Sửa lại câu sau: \"Pablo không thể tham gia trò chơi\" - Pablo không thể tham gia trò chơi", "câu trả lời": "Pablo không thể tham gia trò chơi."}</w:t>
      </w:r>
    </w:p>
    <w:p w14:paraId="5BC402B1" w14:textId="77777777" w:rsidR="00A6439D" w:rsidRDefault="00E00D3F">
      <w:r>
        <w:t>{"câu hỏi": "Sự khác biệt giữa sơ yếu lý lịch tiêu chuẩn và CV là gì?", "câu trả lời": "Sơ yếu lý lịch và Sơ yếu lý lịch (CV) là cả hai tài liệu được sử dụng để giới thiệu kỹ năng, trình độ học vấn và kinh nghiệm làm việc của một người, nhưng chúng có một số khác biệt chính. \ n \ nĐộ dài: \ nMột trong những khác biệt chính giữa sơ yếu lý lịch và CV là độ dài của chúng. Một sơ yếu lý lịch thường dài 1-2 trang, trong khi CV có thể là 2 hoặc nhiều trang. Sơ yếu lý lịch thường được sử dụng khi nộp đơn xin việc trong khu vực tư nhân, trong khi CV thường được sử dụng khi ứng tuyển vào các vị trí học thuật, giáo dục, khoa học hoặc nghiên cứu. \ n \ nContent: \ nA sơ yếu lý lịch là một tài liệu ngắn gọn và nhắm mục tiêu làm nổi bật các kỹ năng, thành tích và kinh nghiệm liên quan đến vị trí bạn đang ứng tuyển. Mặt khác, CV là một tài liệu chi tiết và toàn diện hơn cung cấp tổng quan đầy đủ về thành tích học tập và chuyên môn của bạn, bao gồm các ấn phẩm, giải thưởng và danh dự. \ n \ nFormat: \ nA sơ yếu lý lịch có thể được tùy chỉnh và điều chỉnh để phù hợp với yêu cầu công việc và định dạng của nó có thể thay đổi. Tuy nhiên, CV tuân theo định dạng thời gian và hầu như không thay đổi, ngoại trừ các cập nhật để phản ánh những thành tựu hoặc trải nghiệm mới.\n\nTóm lại, sơ yếu lý lịch ngắn gọn, tập trung và phù hợp, trong khi CV toàn diện, chi tiết và hầu như không thay đổi."}</w:t>
      </w:r>
    </w:p>
    <w:p w14:paraId="09A816B2" w14:textId="77777777" w:rsidR="00A6439D" w:rsidRDefault="00E00D3F">
      <w:r>
        <w:t xml:space="preserve">{"question": "Làm thế nào bạn sẽ tạo ra các số ngẫu nhiên từ 1 đến 10 trong Java?", "answer": "Một cách đơn giản để tạo ra các số ngẫu nhiên từ 1 đến 10 trong Java là sử dụng phương thức 'nextInt(int n)' từ lớp 'java.util.Random'. Phương thức này trả về giá trị 'int' giả ngẫu nhiên, được phân phối đồng đều giữa 0 (inclusive) và giá trị được chỉ định (exclusive).\n\nDưới đây là ví dụ về cách bạn có thể sử dụng phương thức 'nextInt(int n)' để tạo các số ngẫu nhiên từ 1 đến 10:\n\n''java\nimport java.util.Random;\n\npublic class RandomNumber {\n\n public static void main(String[] args) {\n Random rand = new Random();\n\n // Tạo 10 số ngẫu nhiên từ 1 đến 10\n for (int i = 0; Tôi &lt; 10; i++) {\n int randomNumber = rand.nextInt(10) + 1;\n System.out.println(randomNumber);\n }\n </w:t>
      </w:r>
      <w:r>
        <w:lastRenderedPageBreak/>
        <w:t>}\n}\n}\n'''\n\nĐoạn mã này tạo một thể hiện mới của lớp 'Ngẫu nhiên' mà chúng ta sử dụng để tạo các số ngẫu nhiên. Trong vòng lặp for, chúng ta gọi phương thức 'nextInt(int n)' với đối số '10', tạo ra các số ngẫu nhiên từ 0 đến 9. Sau đó, chúng tôi thêm '1' vào giá trị được tạo để chuyển phạm vi từ 0-9 sang 1-10. Cuối cùng, chúng tôi in ra số ngẫu nhiên được tạo ra bảng điều khiển. Vòng lặp for chạy 10 lần, tạo ra 10 số ngẫu nhiên từ 1 đến 10."}</w:t>
      </w:r>
    </w:p>
    <w:p w14:paraId="107B6EB4" w14:textId="77777777" w:rsidR="00A6439D" w:rsidRDefault="00E00D3F">
      <w:r>
        <w:t>{"question": "Tạo một chương trình bằng Python để tính thể tích của một hình trụ. - Bán kính = 5\nChiều cao = 8", "câu trả lời": "Đây là một chương trình Python đơn giản tính thể tích của một hình trụ cho bán kính và chiều cao:\n\n''python\nimport math\n\ndef cylinder_volume(bán kính, chiều cao):\n volume = math.pi * radius**2 * height\n return round(volume, 2)\n\n# Example\nradius = 5\nheight = 8\n\nvolume = cylinder_volume(bán kính,  height)\nprint(f'Thể tích của hình trụ có bán kính {bán kính} và chiều cao {height} là {thể tích}')\n'''\n\n### Đầu ra:\nThể tích của hình trụ có bán kính 5 và chiều cao 8 là 628,32."}</w:t>
      </w:r>
    </w:p>
    <w:p w14:paraId="6A52A02B" w14:textId="77777777" w:rsidR="00A6439D" w:rsidRDefault="00E00D3F">
      <w:r>
        <w:t>{"câu hỏi": "Loại cây nào thích đất cát?", "trả lời": "Có một số loại cây phát triển mạnh trong đất cát, vì nó cho phép thoát nước tốt và không giữ được độ ẩm quá mức. Một số loại cây thích đất cát bao gồm xương rồng, xương rồng, hoa oải hương, hương thảo, yarrow, cỏ dại bướm và yến mạch biển. Các loài khác thích nghi tốt với đất cát là cỏ bãi biển, mận bãi biển, đậu Hà Lan bãi biển và cây gỗ bông. Điều quan trọng cần lưu ý là trong khi những cây này thích đất cát, hầu hết chúng vẫn cần một số chất hữu cơ, chất dinh dưỡng và độ ẩm để phát triển mạnh."}</w:t>
      </w:r>
    </w:p>
    <w:p w14:paraId="7ED774F9" w14:textId="77777777" w:rsidR="00A6439D" w:rsidRDefault="00E00D3F">
      <w:r>
        <w:t>{"câu hỏi": "Kẹo nặng 'x' gram, quýt nặng 'y' gram, bánh quy nặng 'z' gram.\n\nViết một chương trình sẽ xác định có bao nhiêu biến thể quà tặng khác nhau có trọng lượng chính xác 'w' gram ông già Noel có thể làm. Quà tặng đề cập đến sự kết hợp của kẹo, quýt và bánh quy có trọng lượng chính xác 'w' gram.", "trả lời": "Đây là một chương trình Python có thể xác định số lượng các biến thể khác nhau của quà tặng có trọng lượng chính xác 'w' gram: \ n \ n ''\ ncandy = x \ nmandarin = y \ ncookie = z \ n \ ndef count_gifts (w): \ n count = 0 \ n cho i trong phạm vi (w // kẹo + 1):\n cho j trong phạm vi (w // tiếng Quan Thoại + 1):\n cho k trong phạm vi (w // cookie + 1):\n                nếu i * kẹo + j * quýt + k * cookie == w:\n count += 1\n return count\n\n# Ví dụ usage\ngift_weight = 100\nnum_gifts = count_gifts(gift_weight)\nprint(f\"Có {num_gifts} các biến thể quà tặng khác nhau có trọng lượng chính xác {gift_weight} gram.\")\n''\n\n\nĐể sử dụng chương trình này, chỉ cần thay đổi các giá trị của 'x', 'y',  và 'z' tương ứng với trọng lượng của kẹo, quýt và bánh quy của bạn. Sau đó gọi hàm 'count_gifts' với trọng lượng mong muốn của món quà, và nó sẽ trả về số lượng kết hợp quà tặng khác nhau có trọng lượng chính xác là 'w' gram."}</w:t>
      </w:r>
    </w:p>
    <w:p w14:paraId="2AAF6F1E" w14:textId="77777777" w:rsidR="00A6439D" w:rsidRDefault="00E00D3F">
      <w:r>
        <w:t xml:space="preserve">{"câu hỏi": "Nguồn chính là gì?", "câu trả lời": "Nguồn chính là tài khoản gốc và trực tiếp hoặc bằng chứng về một sự kiện, chủ đề hoặc khoảng thời gian. Nó có thể có nhiều hình thức khác nhau như: hiện vật, tài liệu, bản ghi âm hoặc các đối tượng vật chất khác được tạo ra bởi các cá nhân trực tiếp trải nghiệm hoặc chứng kiến sự kiện hoặc những người có kiến thức cá nhân về chủ đề này. Ví dụ về các nguồn chính bao gồm thư, ảnh, tài liệu pháp lý, hồ sơ chính phủ, bài báo hoặc tạp chí, bài phát biểu, phỏng vấn, hồi ký hoặc nhật ký,  các tác phẩm văn học hoặc nghệ thuật gốc, và dữ liệu nghiên cứu thô. Các nguồn chính rất quan </w:t>
      </w:r>
      <w:r>
        <w:lastRenderedPageBreak/>
        <w:t>trọng trong nghiên cứu lịch sử và học thuật vì chúng cung cấp bằng chứng trực tiếp hoặc thông tin trực tiếp về một chủ đề cụ thể."}</w:t>
      </w:r>
    </w:p>
    <w:p w14:paraId="274692B7" w14:textId="77777777" w:rsidR="00A6439D" w:rsidRDefault="00E00D3F">
      <w:r>
        <w:t>{"question": "Trên thang cân bằng, 3 quả bóng màu xanh lá cây cân bằng 6 quả bóng màu xanh lam, 2 quả bóng màu vàng cân bằng 5 quả bóng màu xanh lam và 6 quả bóng màu xanh lam cân bằng 4 quả bóng màu trắng. Cần bao nhiêu quả bóng màu xanh để cân bằng 4 quả bóng màu xanh lá cây, 2 quả bóng màu vàng và 2 quả bóng trắng?", "Trả lời": "Chúng ta có thể sử dụng đại số để giải bài toán bằng cách gán một biến cho trọng lượng của mỗi quả bóng màu. Cho G đại diện cho trọng lượng của một quả bóng màu xanh lá cây, B đại diện cho trọng lượng của một quả bóng màu xanh, Y đại diện cho trọng lượng của một quả bóng màu vàng và W đại diện cho trọng lượng của một quả bóng trắng. \ n \ n \ n - 3G = 6B (hoặc G = 2B) \ n- 2Y = 5B (hoặc Y = 2,5B) \ n- 6B = 4W (hoặc W = 1,5B) \ n \ nĐể tìm hiểu cần bao nhiêu quả bóng màu xanh lam để cân bằng 4 màu xanh lá cây,  2 quả bóng màu vàng và 2 quả bóng trắng, chúng ta có thể thay thế các trọng số thành một phương trình:\n\n4G + 2Y + 2W = 4(2B) + 2(2,5B) + 2(1,5B) = 8B + 5B + 3B = 16B\n\nDo đó, chúng ta cần 16 quả bóng màu xanh để cân bằng các quả bóng khác trên thang đo."}</w:t>
      </w:r>
    </w:p>
    <w:p w14:paraId="59772E87" w14:textId="77777777" w:rsidR="00A6439D" w:rsidRDefault="00E00D3F">
      <w:r>
        <w:t>{"câu hỏi": "Kể tên ba cách để tối ưu hóa trang web cho thứ hạng công cụ tìm kiếm.", "câu trả lời": "1. Tối ưu hóa từ khóa: Bao gồm các từ khóa có liên quan trong nội dung, thẻ meta và URL có thể cải thiện đáng kể thứ hạng công cụ tìm kiếm của trang web. Điều quan trọng là tiến hành nghiên cứu từ khóa để xác định các cụm từ tìm kiếm phổ biến và cập nhật nội dung cho phù hợp. \ n \ n2. Nội dung chất lượng cao: Công cụ tìm kiếm đánh giá cao nội dung hấp dẫn, chất lượng cao cung cấp trải nghiệm người dùng tích cực. Tạo các bài viết, video và hình ảnh thông tin thu hút đối tượng mục tiêu của bạn có thể giúp tăng lưu lượng truy cập không phải trả tiền và lần lượt, cải thiện thứ hạng của công cụ tìm kiếm. \ n \ n3. Thiết kế thân thiện với thiết bị di động: Với phần lớn người dùng internet truy cập web từ thiết bị di động, việc có một trang web thân thiện với thiết bị di động là rất quan trọng. Một thiết kế đáp ứng thích ứng với các kích thước màn hình khác nhau có thể cải thiện trải nghiệm người dùng, giảm tỷ lệ thoát và cuối cùng là tăng thứ hạng của công cụ tìm kiếm."}</w:t>
      </w:r>
    </w:p>
    <w:p w14:paraId="4C40C5C9" w14:textId="77777777" w:rsidR="00A6439D" w:rsidRDefault="00E00D3F">
      <w:r>
        <w:t xml:space="preserve">{"câu hỏi": "Xếp hạng ba thành phố sau đây từ tốt nhất đến tồi tệ nhất theo thời tiết. - New York, Miami, Los Angeles", "trả lời": "Rất khó để xếp hạng chính xác các thành phố theo thời tiết của họ vì "tốt nhất" và "tồi tệ nhất" có thể là chủ quan và sở thích của mọi người khác nhau khi nói đến thời tiết. Dưới đây là một số đặc điểm thời tiết chung của ba thành phố: \n\n1. Miami: Miami có khí hậu nhiệt đới, với mùa hè ấm áp và ẩm ướt và mùa đông ôn hòa. Thành phố được biết đến với thời tiết nắng, với trung bình 248 ngày nắng mỗi năm. Tuy nhiên, Miami cũng dễ bị mưa lớn và giông bão, đặc biệt là trong mùa bão từ tháng 6 đến tháng 11. Los Angeles: Los Angeles có khí hậu Địa Trung Hải, với mùa hè ấm áp, khô ráo và mùa đông ôn hòa, ẩm ướt. Thành phố này nổi tiếng với thời tiết nắng, với trung bình 284 ngày nắng mỗi năm. Tuy nhiên, chất lượng không khí và khói bụi có thể là một vấn đề ở Los Angeles, đặc biệt là trong những tháng mùa hè. New York: New York có khí hậu cận nhiệt đới ẩm, với mùa hè nóng, ẩm và mùa đông lạnh. Thành phố trải qua một loạt các điều kiện thời tiết trong suốt cả năm, từ những ngày nóng và ẩm ướt vào mùa hè đến những ngày lạnh và tuyết vào mùa đông. New York trung bình có 224 ngày nắng mỗi năm. Vì vậy, chỉ dựa trên </w:t>
      </w:r>
      <w:r>
        <w:lastRenderedPageBreak/>
        <w:t>thời tiết và tính đến số ngày nắng mỗi năm, chúng ta có thể xếp hạng chúng theo thứ tự sau, từ tốt nhất đến tồi tệ nhất: Los Angeles, Miami, New York. Tuy nhiên, thứ hạng này có thể thay đổi tùy thuộc vào sở thích thời tiết cá nhân."}</w:t>
      </w:r>
    </w:p>
    <w:p w14:paraId="6BF09A91" w14:textId="77777777" w:rsidR="00A6439D" w:rsidRDefault="00E00D3F">
      <w:r>
        <w:t>{"câu hỏi": "Giải thích thuật ngữ "cơ sở hạ tầng" có nghĩa là gì từ góc độ chính sách công.", "trả lời": "Cơ sở hạ tầng đề cập đến các cơ sở, hệ thống và dịch vụ vật chất và tổ chức cơ bản cần thiết cho hoạt động và phát triển hiệu quả của xã hội, cộng đồng hoặc quốc gia. Từ góc độ chính sách công, cơ sở hạ tầng thường bao gồm các hệ thống giao thông như đường xá, cầu, cảng và sân bay; các tiện ích như nước, nước thải, điện, khí đốt; hệ thống thông tin liên lạc như dịch vụ Internet, điện thoại, bưu chính; và các tổ chức công cộng như trường học, bệnh viện và các tòa nhà chính phủ. Việc phát triển, bảo trì và cải thiện cơ sở hạ tầng được coi là trách nhiệm chính của chính phủ vì nó củng cố tăng trưởng kinh tế, cải thiện chất lượng cuộc sống của công dân và rất quan trọng đối với việc cung cấp các dịch vụ công cộng. Như vậy, chính sách cơ sở hạ tầng là một thành phần chính của chính sách công, với các chính phủ thường đầu tư nguồn lực đáng kể vào các dự án cơ sở hạ tầng và thiết lập khung pháp lý để đảm bảo tiếp cận hiệu quả và công bằng với các dịch vụ cơ sở hạ tầng. Tóm lại, cơ sở hạ tầng từ góc độ chính sách công đề cập đến các hệ thống và dịch vụ vật chất và tổ chức thiết yếu làm nền tảng cho hoạt động và sự phát triển chung của xã hội,  và là một lĩnh vực trọng tâm chính của các chính phủ do vai trò quan trọng của nó trong việc thúc đẩy tăng trưởng kinh tế và cải thiện phúc lợi của công dân."}</w:t>
      </w:r>
    </w:p>
    <w:p w14:paraId="086691C2" w14:textId="77777777" w:rsidR="00A6439D" w:rsidRDefault="00E00D3F">
      <w:r>
        <w:t>{"question": "Viết lại câu trong khi vẫn giữ nguyên nghĩa nhưng sử dụng một từ đồng nghĩa khác. - Tôi thường sử dụng thời gian rảnh rỗi để đọc sách.", "trả lời": "Tôi thường sử dụng thời gian rảnh rỗi của mình để đọc văn học."}</w:t>
      </w:r>
    </w:p>
    <w:p w14:paraId="61F2744D" w14:textId="77777777" w:rsidR="00A6439D" w:rsidRDefault="00E00D3F">
      <w:r>
        <w:t>{"câu hỏi": "Mô tả hậu quả tiềm tàng của sự nóng lên toàn cầu.", "câu trả lời": "Một hậu quả tiềm tàng của sự nóng lên toàn cầu là mực nước biển dâng cao. Khi nhiệt độ toàn cầu tăng lên, các tảng băng và sông băng ở vùng cực trên khắp thế giới sẽ tan chảy, gây ra sự gia tăng thể tích nước trong các đại dương trên thế giới. Sự gia tăng mực nước biển này có thể dẫn đến lũ lụt ven biển, xói mòn bờ biển và xâm nhập mặn vào nguồn nước ngọt. Ngoài ra, các khu vực ven biển trũng thấp và các đảo có thể trở nên không thể ở được, dẫn đến sự di dời của cộng đồng và mất môi trường sống cho nhiều loài. Điều này có thể có tác động đáng kể đến an ninh lương thực toàn cầu, nguồn nước sẵn có và sinh kế của hàng triệu người."}</w:t>
      </w:r>
    </w:p>
    <w:p w14:paraId="2D6489FC" w14:textId="77777777" w:rsidR="00A6439D" w:rsidRDefault="00E00D3F">
      <w:r>
        <w:t>{"question": "Phân loại ba mặt hàng sau đây là trái cây hoặc rau quả. - Dưa chuột, táo, bông cải xanh", "trả lời": "Dưa chuột: Rau\nTáo: Trái cây\nBông cải xanh: Rau"}</w:t>
      </w:r>
    </w:p>
    <w:p w14:paraId="050E647D" w14:textId="77777777" w:rsidR="00A6439D" w:rsidRDefault="00E00D3F">
      <w:r>
        <w:t>{"question": "Chỉnh sửa văn bản sao cho nó tuân theo hướng dẫn kiểu của Associated Press (AP). - Quản lý cửa hàng ông David Jones hôm nay khánh thành cửa hàng mới.", "trả lời": "Quản lý cửa hàng David Jones hôm nay khánh thành cửa hàng mới."}</w:t>
      </w:r>
    </w:p>
    <w:p w14:paraId="1431BE05" w14:textId="77777777" w:rsidR="00A6439D" w:rsidRDefault="00E00D3F">
      <w:r>
        <w:t xml:space="preserve">{"câu hỏi": "Chọn câu trả lời đúng: Sao Diêm Vương có được coi là một hành tinh trong Hệ Mặt trời không?", "Trả lời": "Không, Sao Diêm Vương không còn được coi là một hành tinh trong Hệ Mặt trời. Năm 2006, Liên minh Thiên văn Quốc tế (IAU) đã định nghĩa lại những gì </w:t>
      </w:r>
      <w:r>
        <w:lastRenderedPageBreak/>
        <w:t>cấu thành như một hành tinh, và thay vào đó Sao Diêm Vương được phân loại lại thành một "hành tinh lùn".</w:t>
      </w:r>
    </w:p>
    <w:p w14:paraId="5353788B" w14:textId="77777777" w:rsidR="00A6439D" w:rsidRDefault="00E00D3F">
      <w:r>
        <w:t>{"câu hỏi": "Hãy tưởng tượng bạn nhận được tin tức về một thảm họa thiên nhiên sắp xảy ra. Ba hạng mục quan trọng nhất bạn cần chuẩn bị cho thảm họa là gì?", "trả lời": "Là một AI, tôi không có nhu cầu vật chất hoặc khả năng chuẩn bị các vật phẩm cho thảm họa, nhưng tôi chắc chắn có thể tư vấn cho bạn về những gì bạn nên ưu tiên. Nếu bạn đã nhận được cảnh báo về một thảm họa thiên nhiên sắp xảy ra, đây là ba mục quan trọng nhất bạn nên xem xét chuẩn bị: \ n \ n1. Vật tư khẩn cấp: Điều này bao gồm các mặt hàng như thực phẩm không dễ hỏng, nước, bộ sơ cứu, đèn pin, pin, radio di động và bất kỳ loại thuốc hoặc vật dụng cá nhân nào bạn có thể cần trong khi chờ đợi thảm họa. \ n \ n2. Tài liệu quan trọng: Bạn nên thu thập tất cả các tài liệu quan trọng của mình trong hộp đựng không thấm nước và di động. Điều này bao gồm các tài liệu nhận dạng, giấy tờ bảo hiểm, chứng thư tài sản và bất kỳ hồ sơ cá nhân quan trọng nào khác. \ n \ n3. Thiết bị liên lạc: Đảm bảo điện thoại hoặc các thiết bị liên lạc khác của bạn đã được sạc đầy và sẵn sàng sử dụng. Nếu có thể, hãy mang theo thêm pin dự phòng hoặc các phương tiện sạc khác để sạc thiết bị bên mình. Có thể giao tiếp với người khác và nhận cảnh báo khẩn cấp trong thảm họa là ưu tiên hàng đầu. Đây chỉ là ba trong số nhiều mục mà bạn nên cân nhắc chuẩn bị khi đối mặt với thảm họa thiên nhiên sắp xảy ra. Bạn nên chuẩn bị sẵn một kế hoạch khẩn cấp đầy đủ và làm quen với các hướng dẫn do chính quyền địa phương cung cấp."}</w:t>
      </w:r>
    </w:p>
    <w:p w14:paraId="44444536" w14:textId="77777777" w:rsidR="00A6439D" w:rsidRDefault="00E00D3F">
      <w:r>
        <w:t>{"câu hỏi": "Xác định một đặc điểm địa lý ở Beljium.", "câu trả lời": "Một đặc điểm địa lý nổi tiếng ở Bỉ là sông Meuse. Sông Meuse là một con sông lớn của châu Âu, bắt nguồn từ Pháp và chảy qua Bỉ và Hà Lan trước khi đổ ra Biển Bắc. Con sông tạo thành một phần của biên giới Bỉ-Hà Lan, và nó là một tuyến đường thủy thương mại và công nghiệp quan trọng, phục vụ cảng Rotterdam. Thung lũng Meuse cũng là một khu vực rất đẹp, với phong cảnh đẹp và thị trấn lịch sử."}</w:t>
      </w:r>
    </w:p>
    <w:p w14:paraId="0A2004DC" w14:textId="77777777" w:rsidR="00A6439D" w:rsidRDefault="00E00D3F">
      <w:r>
        <w:t xml:space="preserve">{"câu hỏi": "Tạo ra một lập luận thuyết phục để thuyết phục ai đó đọc một cuốn sách - Harry Potter và Hòn đá phù thủy", "câu trả lời": "Sách có sức mạnh đưa chúng ta đến những thế giới hoàn toàn mới và trải nghiệm một loại thực tế khác, và nếu có một cuốn sách có thể làm được điều đó, đó là Harry Potter và Hòn đá phù thủy của JK Rowling. \ n \ n Cuốn sách này giới thiệu đến độc giả thế giới phép thuật của Trường Phù thủy và Pháp sư Hogwarts và theo dõi cuộc phiêu lưu của một phù thủy trẻ, Harry Potter, khi anh phát hiện ra danh tính thực sự của mình và chiến đấu chống lại các thế lực đen tối đe dọa thế giới phù thủy. \ n \ n Điều khiến cuốn sách này khác biệt với những cuốn sách khác là khả năng đưa độc giả đến một thế giới kỳ diệu và phấn khích. Các nhân vật được phát triển phong phú và cốt truyện đầy những khúc quanh bất ngờ khiến độc giả đứng ngồi không yên cho đến trang cuối cùng. Hơn nữa, một trong những điểm mạnh lớn nhất của cuốn sách này là chủ đề về tình bạn và sức mạnh của tình yêu để vượt qua ngay cả những tệ nạn lớn nhất. Độc giả ở mọi lứa tuổi có thể liên quan đến mối liên kết mạnh mẽ được hình thành giữa Harry và bạn bè của anh ấy và tầm quan trọng của việc đứng lên cho những gì đúng đắn, ngay cả khi đối mặt với nghịch cảnh quá lớn. Ngoài việc là một cuốn sách hấp dẫn và giải trí, Harry Potter và Hòn đá phù thủy còn cho độc giả thấy những bài học cuộc sống quan trọng và các chủ đề kích thích tư </w:t>
      </w:r>
      <w:r>
        <w:lastRenderedPageBreak/>
        <w:t>duy. Nó không chỉ là một câu chuyện, đó là một trải nghiệm đã chạm đến cuộc sống của hàng triệu độc giả trên khắp thế giới. Vì vậy, nếu bạn đang tìm kiếm một cuốn sách không chỉ là một tác phẩm giải trí, mà còn có thể thay đổi cách bạn nhìn thế giới và để lại ấn tượng lâu dài, thì Harry Potter và Hòn đá phù thủy là một cuốn sách phải đọc. Hãy thử và tự mình xem tại sao nó là một trong những cuốn sách được yêu thích nhất mọi thời đại."}</w:t>
      </w:r>
    </w:p>
    <w:p w14:paraId="0967100A" w14:textId="77777777" w:rsidR="00A6439D" w:rsidRDefault="00E00D3F">
      <w:r>
        <w:t>{"câu hỏi": "Xây dựng câu hỏi về chủ đề - AI", "câu trả lời": "Tình trạng phát triển hiện tại của trí tuệ nhân tạo và tác động tiềm tàng của nó đối với xã hội là gì?"}</w:t>
      </w:r>
    </w:p>
    <w:p w14:paraId="51DF183D" w14:textId="77777777" w:rsidR="00A6439D" w:rsidRDefault="00E00D3F">
      <w:r>
        <w:t>{"câu hỏi": "Đưa ra một ví dụ về cách một người có thể tử tế", "trả lời": "Một ví dụ về cách một người có thể tử tế là bằng cách cho ai đó trải qua thời gian khó khăn để an ủi. Điều này có thể có nghĩa là chỉ đơn giản là lắng nghe chăm chú những gì người đó nói, cung cấp cho họ sự khuyến khích và hỗ trợ, và thể hiện sự đồng cảm và hiểu biết. Những cách khác để thể hiện lòng tốt có thể bao gồm giúp đỡ ai đó đang gặp khó khăn, tình nguyện dành thời gian hoặc nguồn lực cho một mục đích nào đó, hoặc đơn giản là làm rạng rỡ một ngày của ai đó bằng một nụ cười hoặc một lời khen."}</w:t>
      </w:r>
    </w:p>
    <w:p w14:paraId="76B1B65F" w14:textId="77777777" w:rsidR="00A6439D" w:rsidRDefault="00E00D3F">
      <w:r>
        <w:t>{"câu hỏi": "Đoán xem ai đó đang nghĩ gì", "trả lời": "Là một AI, tôi không có khả năng đoán hoặc biết suy nghĩ của ai đó. Các quá trình suy nghĩ là cá nhân và cá nhân đối với mỗi con người, và không thể tiếp cận được bởi các thực thể bên ngoài như tôi."}</w:t>
      </w:r>
    </w:p>
    <w:p w14:paraId="1AAE4F07" w14:textId="77777777" w:rsidR="00A6439D" w:rsidRDefault="00E00D3F">
      <w:r>
        <w:t>{"câu hỏi": "Mô tả tâm trạng của câu - Bên ngoài trời mưa", "trả lời": "Tâm trạng của câu là trung tính. Nó chỉ đơn giản là trình bày một sự thật."}</w:t>
      </w:r>
    </w:p>
    <w:p w14:paraId="2C1A8467" w14:textId="77777777" w:rsidR="00A6439D" w:rsidRDefault="00E00D3F">
      <w:r>
        <w:t>{"câu hỏi": "Suy ra cảm giác của người đó từ câu - Bài kiểm tra chúng tôi phải làm thực sự khó.", "câu trả lời": "Người đó có thể cảm thấy thất vọng, thất vọng hoặc căng thẳng vì độ khó của kỳ thi."}</w:t>
      </w:r>
    </w:p>
    <w:p w14:paraId="10563A7D" w14:textId="77777777" w:rsidR="00A6439D" w:rsidRDefault="00E00D3F">
      <w:r>
        <w:t>{"câu hỏi": "Tóm tắt các nguyên tắc phong thủy và cách chúng được sử dụng trong cuộc sống hiện đại.", "Trả lời": "Phong thủy là một thực hành cổ xưa của Trung Quốc nhằm mục đích hài hòa dòng năng lượng trong một không gian để tăng cường sức khỏe, sự giàu có và hạnh phúc. Các nguyên tắc chính của phong thủy xoay quanh khái niệm "chi" hoặc dòng năng lượng, sự cân bằng của âm dương và ngũ hành (đất, lửa, kim loại, nước và gỗ). Trong cuộc sống hiện đại, phong thủy được sử dụng để tạo ra sự hài hòa và cân bằng trong môi trường xung quanh bằng cách sắp xếp đồ nội thất, màu sắc và trang trí theo cách thúc đẩy dòng năng lượng tích cực. Một số nguyên tắc chính bao gồm khử lộn xộn, cân bằng ánh sáng và màu sắc, sử dụng vật liệu tự nhiên và đặt đồ vật ở một số khu vực nhất định trong nhà dựa trên bản đồ Bát quái, là một công cụ được sử dụng để chia không gian thành chín khu vực, mỗi khu vực đại diện cho một khía cạnh khác nhau của cuộc sống. Nhìn chung, Phong thủy cung cấp một khuôn khổ để tạo ra một không gian sống hài hòa và cân bằng, thúc đẩy năng lượng tích cực và hạnh phúc."}</w:t>
      </w:r>
    </w:p>
    <w:p w14:paraId="570E836F" w14:textId="77777777" w:rsidR="00A6439D" w:rsidRDefault="00E00D3F">
      <w:r>
        <w:t>{"question": "Phân loại mục sau thành một trong 7 loại động vật (động vật có vú, lưỡng cư, chim, cá, bò sát, côn trùng, nhện): - Giun đất", "trả lời": "Giun đất không thuộc 7 loại động vật bạn đã cung cấp. Một con giun đất thực sự thuộc ngành phân loại Annelida khiến nó trở thành annelid."}</w:t>
      </w:r>
    </w:p>
    <w:p w14:paraId="62D511BD" w14:textId="77777777" w:rsidR="00A6439D" w:rsidRDefault="00E00D3F">
      <w:r>
        <w:lastRenderedPageBreak/>
        <w:t>{"câu hỏi": "Tóm tắt bài viết 'Khám phá khoa học đằng sau tia Manta bay'", "câu trả lời": "Bài báo 'Khám phá khoa học đằng sau Manta Ray Flying' thảo luận về cách thú vị mà tia manta di chuyển trong nước. Những con cá lớn này có thể "bay" trong nước bằng cách sử dụng vây ngực lớn, giống như đôi cánh của chúng, chúng vỗ theo cách tương tự như chuyển động của cánh chim. Các nhà khoa học đang nghiên cứu cơ chế bơi cá đuối manta để hiểu rõ hơn về phương thức vận động độc đáo này và để xem liệu các nguyên tắc này có thể được áp dụng cho các phương tiện dưới nước hay không. Bài báo cũng nói về tầm quan trọng của việc bảo tồn quần thể cá đuối manta, vốn đang bị đe dọa do đánh bắt quá mức và mất môi trường sống."}</w:t>
      </w:r>
    </w:p>
    <w:p w14:paraId="23166664" w14:textId="77777777" w:rsidR="00A6439D" w:rsidRDefault="00E00D3F">
      <w:r>
        <w:t>{"câu hỏi": "Kể tên một nhà khoa học xuất sắc.", "câu trả lời": "Một nhà khoa học xuất sắc là Albert Einstein."}</w:t>
      </w:r>
    </w:p>
    <w:p w14:paraId="2D62BEEE" w14:textId="77777777" w:rsidR="00A6439D" w:rsidRDefault="00E00D3F">
      <w:r>
        <w:t>{"câu hỏi": "Mô tả ba cách tiếp cận khác nhau để ước tính hiệu quả của chương trình đào tạo của một tổ chức.", "trả lời": "Có một số cách để đánh giá hiệu quả của chương trình đào tạo của một tổ chức, bao gồm:\n\n1. Các bài kiểm tra trước và sau đào tạo: Một cách tiếp cận để đánh giá hiệu quả của chương trình đào tạo là quản lý các bài kiểm tra trước và sau đào tạo để đo lường bất kỳ thay đổi nào về trình độ kiến thức hoặc kỹ năng của người tham gia. Bằng cách so sánh kết quả của bài kiểm tra trước đào tạo với kết quả của bài kiểm tra sau đào tạo, một tổ chức có thể xác định xem việc đào tạo có dẫn đến cải thiện kiến thức hoặc kỹ năng hay không và ở mức độ nào. \ n \ n2. Khảo sát và phản hồi của người tham gia: Một cách khác để đánh giá hiệu quả của chương trình đào tạo là thu thập phản hồi từ người tham gia thông qua các cuộc khảo sát hoặc phỏng vấn. Phản hồi này có thể cung cấp những hiểu biết có giá trị về sự liên quan và giá trị nhận thức của đào tạo, cũng như bất kỳ lĩnh vực nào cần cải thiện. Ngoài ra, các cuộc khảo sát được thực hiện đều đặn sau khóa đào tạo có thể giúp theo dõi bất kỳ thay đổi lâu dài nào về hành vi hoặc hiệu suất của người tham gia do kết quả của khóa đào tạo. \ n \ n3. Số liệu và phân tích hiệu suất: Cách tiếp cận thứ ba để đánh giá hiệu quả của chương trình đào tạo là theo dõi những thay đổi trong các chỉ số hiệu suất chính, chẳng hạn như doanh số hoặc năng suất, trước và sau khóa đào tạo. Nếu khóa đào tạo được thiết kế để giải quyết các vấn đề hiệu suất cụ thể, bất kỳ cải tiến nào trong các lĩnh vực đó có thể được quy cho việc đào tạo. Hơn nữa, phân tích dữ liệu nâng cao có thể giúp các tổ chức khám phá ra các mô hình và xu hướng đa sắc thái hơn trong hành vi và hiệu suất của người tham gia, cung cấp thông tin chi tiết sâu sắc hơn về tác động của khóa đào tạo."}</w:t>
      </w:r>
    </w:p>
    <w:p w14:paraId="40437791" w14:textId="77777777" w:rsidR="00A6439D" w:rsidRDefault="00E00D3F">
      <w:r>
        <w:t xml:space="preserve">{"câu hỏi": "Đưa ra một ví dụ về tình huống mà bạn phải ủy thác nhiệm vụ", "trả lời": "Là một trợ lý AI, tôi không có khả năng ủy thác nhiệm vụ nhưng tôi có thể cung cấp một ví dụ về tình huống mà người quản lý có thể cần phải làm như vậy. \ n \ nHãy tưởng tượng một người quản lý tại một công ty tiếp thị lớn phụ trách một nhóm chịu trách nhiệm tổ chức và thực hiện một sự kiện ra mắt sản phẩm mới cho một trong những khách hàng của họ. Người quản lý nhận ra rằng có một danh sách rộng lớn các nhiệm vụ cần phải hoàn thành để làm cho sự kiện thành công. Điều này bao gồm các nhiệm vụ như tạo danh sách khách mời, thiết kế và gửi lời mời, đặt địa điểm, phối hợp với các nhà cung cấp, lập kế hoạch chương trình của sự kiện và giám sát ngân sách. \ n \ n Vì người quản lý không thể xử lý mọi thứ một mình, họ phải ủy thác nhiệm vụ cho các thành viên trong nhóm của họ. Sau đó, người quản </w:t>
      </w:r>
      <w:r>
        <w:lastRenderedPageBreak/>
        <w:t>lý sẽ phân công từng thành viên trong nhóm trách nhiệm cụ thể dựa trên bộ kỹ năng và thế mạnh cá nhân của họ. Ví dụ: nhà thiết kế đồ họa của nhóm có thể được giao nhiệm vụ thiết kế lời mời, trong khi điều phối viên sự kiện sẽ chịu trách nhiệm lập kế hoạch cho chương trình và làm việc với các nhà cung cấp. Bằng cách ủy thác nhiệm vụ, người quản lý có thể đảm bảo rằng tất cả các nhiệm vụ cần thiết được hoàn thành kịp thời, đồng thời trao quyền cho các thành viên trong nhóm của họ đảm nhận trách nhiệm và đóng góp vào sự thành công của sự kiện."}</w:t>
      </w:r>
    </w:p>
    <w:p w14:paraId="774EDDF9" w14:textId="77777777" w:rsidR="00A6439D" w:rsidRDefault="00E00D3F">
      <w:r>
        <w:t>{"câu hỏi": "Những điểm tương đồng giữa Ấn Độ giáo và Phật giáo là gì?", "Trả lời": "Ấn Độ giáo và Phật giáo, cả hai đều có nguồn gốc từ Ấn Độ, có một số điểm tương đồng:\n\n1. Nguồn gốc: Cả Ấn Độ giáo và Phật giáo đều có nguồn gốc từ tiểu lục địa Ấn Độ. Ấn Độ giáo chủ yếu gắn liền với hệ thống đẳng cấp của Ấn Độ và thực hành các nghi lễ Vệ Đà, trong khi Phật giáo bắt nguồn từ cuộc đời và giáo lý của Đức Phật Gautam. \ n \ n2. Niềm tin vào nghiệp: Cả hai tôn giáo đều tin vào khái niệm nghiệp, trong đó hành động và hành động của một cá nhân trong kiếp hiện tại quyết định bản chất của những tái sinh trong tương lai của họ. Luân hồi: Cả Ấn Độ giáo và Phật giáo đều tin vào chu kỳ sống, chết và tái sinh, được gọi là luân hồi. Chu kỳ này bị ảnh hưởng bởi hành động của một người và việc đạt được giải thoát (moksha hay niết bàn) được xem là mục tiêu cuối cùng. Thiền và Yoga: Cả hai tôn giáo đều tập trung mạnh vào thiền định và thực hành yoga, để đạt được sự giác ngộ và giải thoát tâm linh. \ n \ n5. Bất bạo động: Cả hai tôn giáo đều rao giảng bất bạo động và từ bi đối với tất cả chúng sinh. \ n \ n6. Triết học: Cả hai tôn giáo đều chia sẻ nhiều khái niệm triết học, bao gồm ý tưởng về một bản ngã hoặc linh hồn vĩnh cửu (Atman trong Ấn Độ giáo, Anatta trong Phật giáo), tầm quan trọng của việc tách rời khỏi của cải và ham muốn vật chất, và theo đuổi sự giác ngộ tâm linh. \ n \ n7. Kinh điển: Trong khi Ấn Độ giáo có một loạt các kinh điển, bao gồm Vedas, Upanishad, Bhagavad Gita và Puranas, Phật giáo cũng có một khối lượng kinh điển quan trọng, bao gồm Pali Canon và kinh điển Đại thừa. Nhiều giáo lý và khái niệm được tìm thấy trong các kinh điển này có những điểm tương đồng, bị ảnh hưởng bởi môi trường văn hóa và tâm linh của Ấn Độ cổ đại. Tuy nhiên, điều quan trọng cần lưu ý là trong khi có nhiều điểm tương đồng, cũng có những khác biệt đáng kể giữa Ấn Độ giáo và Phật giáo trong niềm tin và thực hành của họ.</w:t>
      </w:r>
    </w:p>
    <w:p w14:paraId="27A693AB" w14:textId="77777777" w:rsidR="00A6439D" w:rsidRDefault="00E00D3F">
      <w:r>
        <w:t>{"câu hỏi": "Tạo ra năm ví dụ về phép ẩn dụ được sử dụng trong thơ.", "câu trả lời": "1. \"Cuộc sống là một con đường quanh co, đầy những khúc quanh và ngã rẽ chúng ta phải điều hướng.\" \n2. "Đôi mắt cô ấy là những vũng nước sâu, nhấn chìm tôi trong sâu thẳm của chúng." \n3. "Giận dữ là một ngọn lửa bùng cháy bên trong, thiêu rụi tất cả trên đường đi của nó." \n4. "Tình yêu là một bông hoa mỏng manh,  dễ dàng bị nghiền nát nhưng kiên cường trong quyết tâm nở hoa.\" \n5. "Hy vọng là ngọn hải đăng của ánh sáng, hướng dẫn chúng ta vượt qua ngay cả những cơn bão đen tối nhất."</w:t>
      </w:r>
    </w:p>
    <w:p w14:paraId="3C7BC47D" w14:textId="77777777" w:rsidR="00A6439D" w:rsidRDefault="00E00D3F">
      <w:r>
        <w:t>{"câu hỏi": "Sửa câu sau: 'Anh ấy nhận ra mình thành thạo môn học'", "câu trả lời": "Anh ấy nhận ra mình đã thành thạo môn học."}</w:t>
      </w:r>
    </w:p>
    <w:p w14:paraId="732DC02E" w14:textId="77777777" w:rsidR="00A6439D" w:rsidRDefault="00E00D3F">
      <w:r>
        <w:t xml:space="preserve">{"câu hỏi": "Năng lượng hạt nhân được tạo ra như thế nào?", "câu trả lời": "Năng lượng hạt nhân được tạo ra thông qua quá trình gọi là phân hạch hạt nhân, trong đó hạt nhân của một nguyên tử được chia thành hai hoặc nhiều hạt nhân nhỏ hơn, nhẹ hơn. Quá trình này giải </w:t>
      </w:r>
      <w:r>
        <w:lastRenderedPageBreak/>
        <w:t>phóng một lượng lớn năng lượng dưới dạng nhiệt và ánh sáng, sau đó được chuyển đổi thành điện năng. Thông thường, các nguyên tử của nguyên tố Uranium-235 được sử dụng làm nhiên liệu cho quá trình phân hạch hạt nhân. Những nguyên tử này được đặt trong các thanh trong lõi của lò phản ứng hạt nhân. Khi các nguyên tử Uranium-235 bị neutron tấn công, hạt nhân trở nên không ổn định và tách ra, giải phóng nhiều neutron hơn trong quá trình này. Các neutron này sau đó va chạm với các hạt nhân Uranium-235 khác, gây ra phản ứng dây chuyền phân hạch hạt nhân. Nhiệt sinh ra từ phân hạch hạt nhân được sử dụng để tạo ra hơi nước, cung cấp năng lượng cho các tuabin tạo ra điện. Các thanh điều khiển được sử dụng để hấp thụ neutron và làm chậm phản ứng, điều chỉnh lượng nhiệt sinh ra trong lò phản ứng. Tóm lại, năng lượng hạt nhân được tạo ra thông qua quá trình phân hạch hạt nhân, trong đó các nguyên tử Uranium-235 được tách ra để giải phóng năng lượng có thể chuyển đổi thành điện năng.</w:t>
      </w:r>
    </w:p>
    <w:p w14:paraId="3D329D92" w14:textId="77777777" w:rsidR="00A6439D" w:rsidRDefault="00E00D3F">
      <w:r>
        <w:t>{"câu hỏi": "Mô tả lịch sử và ứng dụng hiện tại của kỹ thuật di truyền", "câu trả lời": "Kỹ thuật di truyền là thao tác bộ gen của sinh vật bằng cách sử dụng các kỹ thuật công nghệ sinh học để thay đổi DNA của nó. Nó liên quan đến việc giới thiệu DNA mới hoặc sửa đổi DNA hiện có trong một sinh vật để tạo ra các đặc điểm hoặc đặc điểm mong muốn. Lịch sử của kỹ thuật di truyền có thể được bắt nguồn từ các thí nghiệm ban đầu về di truyền học và di truyền được thực hiện bởi Gregor Mendel vào giữa thế kỷ 19. Tuy nhiên, phải đến khi James Watson và Francis Crick phát hiện ra cấu trúc DNA vào năm 1953, lĩnh vực này mới thực sự bắt đầu phát triển. Vào đầu những năm 1970, một kỹ thuật mới được gọi là công nghệ DNA tái tổ hợp đã được phát triển, cho phép các nhà khoa học cắt và dán DNA từ các sinh vật khác nhau. Bước đột phá này đã dẫn đến việc tạo ra sinh vật biến đổi gen (GMO) đầu tiên vào năm 1973 - một loại vi khuẩn có chứa DNA từ một loài khác. Kể từ đó, kỹ thuật di truyền đã phát triển nhanh chóng, với các kỹ thuật mới như CRISPR-Cas9 giúp chỉnh sửa bộ gen của sinh vật dễ dàng và chính xác hơn. Những tiến bộ này đã dẫn đến sự bùng nổ về số lượng GMO, bao gồm cây trồng, động vật và thậm chí cả con người. Kỹ thuật di truyền hiện đang được sử dụng rộng rãi trong nông nghiệp để phát triển các loại cây trồng có khả năng kháng sâu bệnh, thuốc diệt cỏ và điều kiện môi trường khắc nghiệt. Điều này đã giúp tăng năng suất cây trồng và giảm việc sử dụng các hóa chất độc hại. Trong y học, kỹ thuật di truyền được sử dụng để sản xuất insulin, hormone tăng trưởng của con người và các loại thuốc quan trọng khác. Nó cũng có khả năng chữa các rối loạn di truyền thông qua liệu pháp gen. Trong công nghiệp, vi khuẩn biến đổi gen và các sinh vật khác được sử dụng để sản xuất nhiên liệu sinh học, nhựa sinh học và các vật liệu bền vững khác. Mặc dù có nhiều lợi ích, kỹ thuật di truyền vẫn là một chủ đề gây tranh cãi, với những lo ngại về sự an toàn, ý nghĩa đạo đức và tác động của nó đối với môi trường. Khi lĩnh vực này tiếp tục phát triển, điều quan trọng là phải giải quyết những vấn đề này và đảm bảo rằng các ứng dụng của nó có lợi cho xã hội."}</w:t>
      </w:r>
    </w:p>
    <w:p w14:paraId="59D3C36D" w14:textId="77777777" w:rsidR="00A6439D" w:rsidRDefault="00E00D3F">
      <w:r>
        <w:t xml:space="preserve">{"câu hỏi": "Giải thích khái niệm tự thực hiện.", "trả lời": "Tự thực hiện là một khái niệm trong tâm lý học đề cập đến quá trình nhận ra tiềm năng đầy đủ của một người và trở thành phiên bản tốt nhất của chính mình. Đó là mục tiêu cuối cùng của sự phát triển cá nhân và liên quan đến việc đạt được mục tiêu của một người, hoàn thành tài năng và khả năng của một người, và đạt được ý thức về mục đích và ý nghĩa trong cuộc sống. Khái niệm tự thực </w:t>
      </w:r>
      <w:r>
        <w:lastRenderedPageBreak/>
        <w:t>hiện lần đầu tiên được giới thiệu bởi nhà tâm lý học Abraham Maslow, người đã đặt nó ở đầu hệ thống phân cấp nhu cầu của con người. Theo Maslow, hiện thực hóa bản thân là một động lực bẩm sinh của con người thúc đẩy chúng ta hướng tới sự phát triển, thỏa mãn và hạnh phúc cuối cùng. Theo quan điểm của ông, hiện thực hóa bản thân chỉ có thể đạt được một khi nhu cầu sinh lý, an toàn, tình yêu và sự thuộc về và lòng tự trọng của chúng ta đã được đáp ứng. \ n \ n Các cá nhân đạt được sự hiện thực hóa bản thân được cho là có ý thức mạnh mẽ về sự tự nhận thức, hiểu và chấp nhận những điểm mạnh và hạn chế của họ, và kết nối sâu sắc với bản thân bên trong của họ. Họ có xu hướng sáng tạo, tự phát, độc lập và đánh giá cao cuộc sống sâu sắc. Hiện thực hóa bản thân không phải là điểm kết thúc, mà là một hành trình liên tục của sự tăng trưởng và phát triển cá nhân. Nó liên quan đến việc không ngừng phấn đấu hướng tới những mục tiêu mới, tìm kiếm ý nghĩa trong những thách thức của cuộc sống và ngày càng trở nên trung thực hơn với con người đích thực của một người."}</w:t>
      </w:r>
    </w:p>
    <w:p w14:paraId="2BFD2130" w14:textId="77777777" w:rsidR="00A6439D" w:rsidRDefault="00E00D3F">
      <w:r>
        <w:t>{"câu hỏi": "Kể tên một Tổng thống Mỹ nổi tiếng", "câu trả lời": "George Washington."}</w:t>
      </w:r>
    </w:p>
    <w:p w14:paraId="28EEFA31" w14:textId="77777777" w:rsidR="00A6439D" w:rsidRDefault="00E00D3F">
      <w:r>
        <w:t>{"câu hỏi": "Liệt kê năm thách thức mà người tị nạn phải đối mặt.", "trả lời": "1. Thiếu an ninh và bảo vệ: Nhiều người tị nạn đang chạy trốn khỏi chiến tranh, bạo lực hoặc đàn áp và đang gặp nguy hiểm ngay lập tức. Họ thường phải đối mặt với những rủi ro hơn nữa trên hành trình đến nơi an toàn, bao gồm buôn người, bóc lột và gây tổn hại về thể chất. Khả năng tiếp cận hạn chế với các nhu cầu cơ bản: Người tị nạn thường phải vật lộn để đáp ứng các nhu cầu cơ bản của họ như thực phẩm, nước, chỗ ở và chăm sóc y tế, vì họ buộc phải rời bỏ nhà cửa, đồ đạc và hệ thống hỗ trợ. Khó khăn trong việc xin giấy tờ pháp lý: Nhiều người tị nạn không thể có được tài liệu pháp lý, chẳng hạn như hộ chiếu hoặc giấy tờ tùy thân, điều này có thể gây khó khăn cho họ trong việc tiếp cận các dịch vụ, du lịch hoặc xin tị nạn. \ n \ n4. Mất sinh kế và cơ hội giáo dục: Buộc phải di dời làm gián đoạn giáo dục và có thể gây khó khăn cho người tị nạn tìm việc làm, dẫn đến nghèo đói gia tăng và mất cơ hội trong tương lai. Phân biệt đối xử và loại trừ xã hội: Người tị nạn thường phải đối mặt với sự phân biệt đối xử và loại trừ xã hội ở nước sở tại, điều này có thể khiến họ khó hòa nhập vào xã hội, tiếp cận các dịch vụ và xây dựng lại cuộc sống."}</w:t>
      </w:r>
    </w:p>
    <w:p w14:paraId="7300F5C6" w14:textId="77777777" w:rsidR="00A6439D" w:rsidRDefault="00E00D3F">
      <w:r>
        <w:t>{"câu hỏi": "Viết lại câu dưới dạng câu nghi vấn. - Hôm qua tôi mua máy tính xách tay mới.", "trả lời": "Hôm qua bạn có mua máy tính xách tay mới không?"}</w:t>
      </w:r>
    </w:p>
    <w:p w14:paraId="06E1B42E" w14:textId="77777777" w:rsidR="00A6439D" w:rsidRDefault="00E00D3F">
      <w:r>
        <w:t>{"câu hỏi": "Xác định từ của câu sai chính tả. - Đã thành công.", "trả lời": "Từ có lỗi chính tả trong câu là \"appilcation\". Chính tả đúng là \"application\"."}</w:t>
      </w:r>
    </w:p>
    <w:p w14:paraId="1BC9F6F2" w14:textId="77777777" w:rsidR="00A6439D" w:rsidRDefault="00E00D3F">
      <w:r>
        <w:t>{"question": "Gợi ý một từ đồng nghĩa với từ \"eliminate\".", "answer": "Eradicate."}</w:t>
      </w:r>
    </w:p>
    <w:p w14:paraId="2E13582A" w14:textId="77777777" w:rsidR="00A6439D" w:rsidRDefault="00E00D3F">
      <w:r>
        <w:t>{"question": "Xác định hai từ có vần với \"flame\".", "answer": "Hai từ có vần với \"flame\" là \"game\" và \"thuần hóa\"."}</w:t>
      </w:r>
    </w:p>
    <w:p w14:paraId="372A0A37" w14:textId="77777777" w:rsidR="00A6439D" w:rsidRDefault="00E00D3F">
      <w:r>
        <w:t xml:space="preserve">{"câu hỏi": "Trích dẫn câu cuối cùng từ đoạn văn đã cho. - Giải Nobel Sinh lý và Y khoa năm 2021 được trao cho Gregory S. Mendel, một nhà khoa học có nhiều đóng góp đáng kể trong lĩnh vực di truyền học. Ông được biết đến nhiều nhất với việc khám phá ra các quy luật di </w:t>
      </w:r>
      <w:r>
        <w:lastRenderedPageBreak/>
        <w:t>truyền, là cơ sở cho di truyền học hiện đại.", "câu trả lời": "Ông được biết đến nhiều nhất với việc khám phá ra các quy luật di truyền, là cơ sở cho di truyền học hiện đại."}</w:t>
      </w:r>
    </w:p>
    <w:p w14:paraId="62D6BA58" w14:textId="77777777" w:rsidR="00A6439D" w:rsidRDefault="00E00D3F">
      <w:r>
        <w:t>{"câu hỏi": "Viết bốn câu về đại dịch bắt đầu bằng từ \"Đại dịch".", "Trả lời": "Đại dịch là sự bùng phát của các bệnh truyền nhiễm lây lan trên toàn cầu và ảnh hưởng đến số lượng người cực kỳ cao. Đại dịch đã xảy ra trong suốt lịch sử loài người, với một số đại dịch đáng chú ý hơn bao gồm Cúm Tây Ban Nha, HIV / AIDS và đại dịch COVID-19 hiện tại. Đại dịch có thể có tác động tàn phá đối với dân số, gây tử vong, bệnh tật và gián đoạn nghiêm trọng đến cuộc sống hàng ngày, chính phủ và nền kinh tế. Đại dịch đòi hỏi những nỗ lực phối hợp từ các chính phủ, nhà cung cấp dịch vụ chăm sóc sức khỏe và công dân để giảm thiểu tác động của chúng và bảo vệ các nhóm dân cư dễ bị tổn thương."}</w:t>
      </w:r>
    </w:p>
    <w:p w14:paraId="62B79E0E" w14:textId="77777777" w:rsidR="00A6439D" w:rsidRDefault="00E00D3F">
      <w:r>
        <w:t>{"câu hỏi": "Viết lại câu theo quan điểm ngôi thứ nhất. - Anh ta bị bắt mặc váy.", "trả lời": "Tôi bị bắt phải mặc váy."}</w:t>
      </w:r>
    </w:p>
    <w:p w14:paraId="393761FE" w14:textId="77777777" w:rsidR="00A6439D" w:rsidRDefault="00E00D3F">
      <w:r>
        <w:t>{"câu hỏi": "Tạo thành một câu với từ \"Có mặt khắp nơi\".", "câu trả lời": "Ý tưởng về Thiên Chúa là một thực thể có mặt khắp nơi là một niềm tin được tổ chức bởi nhiều tôn giáo trên khắp thế giới."}</w:t>
      </w:r>
    </w:p>
    <w:p w14:paraId="1CB71E20" w14:textId="77777777" w:rsidR="00A6439D" w:rsidRDefault="00E00D3F">
      <w:r>
        <w:t>{"câu hỏi": "Viết lại câu để nó chứa một phép ẩn dụ thích hợp. - Có vẻ như mặt trời đang cố gắng phá vỡ những đám mây.", "trả lời": "Có vẻ như mặt trời đang chiến đấu để chia cắt bức màn mây."}</w:t>
      </w:r>
    </w:p>
    <w:p w14:paraId="380B64BA" w14:textId="77777777" w:rsidR="00A6439D" w:rsidRDefault="00E00D3F">
      <w:r>
        <w:t>{"câu hỏi": "Tạo ra một câu chuyện gồm 5 câu, đưa ra tiền đề sau: - Ba anh chị em tìm thấy một con diều cũ khi chơi trong sân.", "Trả lời": "Khi họ kéo con diều bụi bặm từ những bụi cây mọc um tùm, anh chị em không thể không tự hỏi nó đã bị mất bao lâu trong sân của họ. Người lớn tuổi nhất, luôn là nhà lãnh đạo không sợ hãi, đề nghị họ dọn dẹp nó và cho nó một cuộc sống mới. Họ cùng nhau chà sạch bụi bẩn và hàn gắn những giọt nước mắt cho đến khi con diều trông gần như mới. Sự phấn khích nổi lên trong họ khi họ chạy ra bãi đất trống, mỗi người thay phiên nhau phóng nó lên trời. Trong suốt phần còn lại của buổi chiều, họ cười đùa và chơi đùa - đoàn kết với nhau bởi việc phát hiện ra con diều cũ."}</w:t>
      </w:r>
    </w:p>
    <w:p w14:paraId="282408C4" w14:textId="77777777" w:rsidR="00A6439D" w:rsidRDefault="00E00D3F">
      <w:r>
        <w:t>{"câu hỏi": "Tóm tắt văn bản thành 50 từ. Đầu ra chỉ nên chứa một câu. - Khách sạn Colcord là một tòa nhà 19 tầng, cao 310 foot đứng ở trung tâm thành phố Oklahoma, như nó đã có từ năm 1911. Vào thời hoàng kim, Colcord không chỉ là địa chỉ thời trang nhất trong thành phố; nó cũng là tòa nhà cao nhất phía tây sông Mississippi, hiện đại nhất và là tòa nhà chống cháy đầu tiên ở Oklahoma, một tòa nhà chọc trời - u201csky, với thang máy hơi nước và điện mới nhất.", "Trả lời": "Khách sạn Colcord là một tòa nhà 19 tầng lịch sử ở Thành phố Oklahoma từ năm 1911, được biết đến là tòa nhà chọc trời cao nhất, hiện đại nhất và thời trang nhất ở phía tây sông Mississippi,  với các tính năng tiên tiến như thang máy hơi nước, điện và chống cháy."}</w:t>
      </w:r>
    </w:p>
    <w:p w14:paraId="09710ED7" w14:textId="77777777" w:rsidR="00A6439D" w:rsidRDefault="00E00D3F">
      <w:r>
        <w:t xml:space="preserve">{"question": "Tạo ra 3 câu hỏi duy nhất về một chủ đề nhất định. - Chủ đề: Trí tuệ nhân tạo", "đáp án": "1. Một số tiến bộ mới nhất được thực hiện trong lĩnh vực trí tuệ nhân tạo là gì?\n2. AI có thể được lập trình để thể hiện cảm xúc hay nó chỉ giới hạn trong lý luận </w:t>
      </w:r>
      <w:r>
        <w:lastRenderedPageBreak/>
        <w:t>logic?\n3. Làm thế nào để những cân nhắc về đạo đức phát huy tác dụng trong khi phát triển các hệ thống AI?"}</w:t>
      </w:r>
    </w:p>
    <w:p w14:paraId="5152F418" w14:textId="77777777" w:rsidR="00A6439D" w:rsidRDefault="00E00D3F">
      <w:r>
        <w:t>{"question": "Sắp xếp các từ sau theo thứ tự bảng chữ cái và xuất danh sách đã sắp xếp. - Xe hơi, Mèo, Bóng, Túi", "Trả lời": "['Túi', 'Bóng', 'Xe', 'Mèo']"}</w:t>
      </w:r>
    </w:p>
    <w:p w14:paraId="766B1A14" w14:textId="77777777" w:rsidR="00A6439D" w:rsidRDefault="00E00D3F">
      <w:r>
        <w:t>{"question": "Đưa ra một danh sách các từ, loại bỏ các từ trùng lặp và xuất danh sách với các từ duy nhất. - Voi, Voi, Chuột, Mèo, Chuột, Chuột", "trả lời": "Những từ duy nhất trong danh sách là: Voi, Chuột, Mèo, Chuột."}</w:t>
      </w:r>
    </w:p>
    <w:p w14:paraId="05D4578C" w14:textId="77777777" w:rsidR="00A6439D" w:rsidRDefault="00E00D3F">
      <w:r>
        <w:t>{"câu hỏi": "Xác định xem câu sau đây là chính thức hay không chính thức. Đầu ra \"formal\" hoặc \"informal\". - Sup, thế nào rồi?", "trả lời": "Không chính thức."}</w:t>
      </w:r>
    </w:p>
    <w:p w14:paraId="3E2F4716" w14:textId="77777777" w:rsidR="00A6439D" w:rsidRDefault="00E00D3F">
      <w:r>
        <w:t>{"question": "Đã cho một câu, hãy đổi nó thành thì quá khứ. - Tôi đang ăn một quả táo.", "trả lời": "Tôi đã ăn một quả táo."}</w:t>
      </w:r>
    </w:p>
    <w:p w14:paraId="36C6FDCB" w14:textId="77777777" w:rsidR="00A6439D" w:rsidRDefault="00E00D3F">
      <w:r>
        <w:t>{"question": "Xác định xem tuyên bố sau đây là đúng hay sai. Đầu ra 1 cho true và 0 cho false. - Nụ cười dễ lây lan.", "trả lời": "Câu nói này mang tính chủ quan và không thể phân loại dứt khoát là đúng hay sai. Các nghiên cứu khoa học đã chỉ ra rằng nụ cười có thể lây lan trong một số tình huống nhất định, nhưng không phải lúc nào cũng vậy. Do đó, nó không phải là một tuyên bố đúng/sai dứt khoát."}</w:t>
      </w:r>
    </w:p>
    <w:p w14:paraId="0B0336AE" w14:textId="77777777" w:rsidR="00A6439D" w:rsidRDefault="00E00D3F">
      <w:r>
        <w:t>{"question": "Thay đổi câu sau từ thì hiện tại hoàn hảo sang thì quá khứ hoàn hảo. - Tôi đã hoàn thành dự án.", "trả lời": "Tôi đã hoàn thành dự án."}</w:t>
      </w:r>
    </w:p>
    <w:p w14:paraId="15557433" w14:textId="77777777" w:rsidR="00A6439D" w:rsidRDefault="00E00D3F">
      <w:r>
        <w:t>{"câu hỏi": "Đúc lại câu sau với giọng điệu tích cực. - Tôi không có thời gian cho việc này.", "trả lời": "Hãy tìm một thời gian thuận tiện để làm việc này."}</w:t>
      </w:r>
    </w:p>
    <w:p w14:paraId="0A578AD8" w14:textId="77777777" w:rsidR="00A6439D" w:rsidRDefault="00E00D3F">
      <w:r>
        <w:t>{"câu hỏi": "Cho những từ sau, hãy tạo một câu mô tả. - Hoa hồng, ngọt ngào, hương thơm.", "trả lời": "Hương thơm ngọt ngào của hoa hồng tràn ngập không khí, mê hoặc tất cả những ai đi ngang qua."}</w:t>
      </w:r>
    </w:p>
    <w:p w14:paraId="5B762A6D" w14:textId="77777777" w:rsidR="00A6439D" w:rsidRDefault="00E00D3F">
      <w:r>
        <w:t>{"question": "Động não một tiêu đề có liên quan cho bài viết sau. - Lợi ích của việc sử dụng vật liệu tái chế", "trả lời": "\"Giảm chất thải và tiết kiệm tài nguyên: Lợi thế của việc sử dụng vật liệu tái chế\"}</w:t>
      </w:r>
    </w:p>
    <w:p w14:paraId="5F468D02" w14:textId="77777777" w:rsidR="00A6439D" w:rsidRDefault="00E00D3F">
      <w:r>
        <w:t>{"question": "Tạo một ví dụ cho hướng dẫn sau. Đầu ra nên là một ví dụ. - Viết ẩn dụ về lòng dũng cảm.", "trả lời": "'Lòng dũng cảm là ngọn lửa rực rỡ khi đối mặt với cơn bão, kiên định và dữ dội bất chấp những cơn gió dữ dội xung quanh nó.'}</w:t>
      </w:r>
    </w:p>
    <w:p w14:paraId="309C77C5" w14:textId="77777777" w:rsidR="00A6439D" w:rsidRDefault="00E00D3F">
      <w:r>
        <w:t>{"câu hỏi": "Xác định xem tuyên bố sau đây là một sự thật hay một ý kiến. Đầu ra \"fact\" hoặc \"opinion\". - Ăn uống lành mạnh là một phần quan trọng của lối sống lành mạnh.", "Trả lời": "Ý kiến."}</w:t>
      </w:r>
    </w:p>
    <w:p w14:paraId="7DAB8592" w14:textId="77777777" w:rsidR="00A6439D" w:rsidRDefault="00E00D3F">
      <w:r>
        <w:t xml:space="preserve">{"câu hỏi": "Tạo ra một tuyên bố để thúc đẩy ai đó học tập chăm chỉ.", "Trả lời": "Hãy nhớ rằng mọi nỗ lực bạn bỏ ra để học bây giờ sẽ đưa bạn đến gần hơn với việc đạt được mục tiêu </w:t>
      </w:r>
      <w:r>
        <w:lastRenderedPageBreak/>
        <w:t>của mình và mở ra những cơ hội thú vị trong tương lai. Hãy tiếp tục thúc đẩy bản thân, và bạn sẽ gặt hái được những phần thưởng từ công việc khó khăn của mình!\"}</w:t>
      </w:r>
    </w:p>
    <w:p w14:paraId="38303D68" w14:textId="77777777" w:rsidR="00A6439D" w:rsidRDefault="00E00D3F">
      <w:r>
        <w:t>{"question": "Chuyển câu thành tiêu đề có tối đa 5 từ. - Chúng tôi đang quyết định cách phân bổ ngân sách cho năm tới.", "trả lời": "Phân bổ ngân sách cho năm tới."}</w:t>
      </w:r>
    </w:p>
    <w:p w14:paraId="2DB092ED" w14:textId="77777777" w:rsidR="00A6439D" w:rsidRDefault="00E00D3F">
      <w:r>
        <w:t>{"câu hỏi": "Lấy câu này và diễn đạt lại nó theo cách có cùng ý nghĩa nhưng làm cho nó thuyết phục hơn. - Bạn nên tắt đèn khi ra khỏi phòng.", "trả lời": "Sẽ rất có lợi nếu bạn có thể vui lòng tắt đèn trước khi rời khỏi phòng."}</w:t>
      </w:r>
    </w:p>
    <w:p w14:paraId="6A016743" w14:textId="77777777" w:rsidR="00A6439D" w:rsidRDefault="00E00D3F">
      <w:r>
        <w:t>{"câu hỏi": "Phát hiện xem câu này có chứa bất kỳ suy nghĩ không đầy đủ nào không và cung cấp một phiên bản đã sửa. - Anh ấy lo lắng về việc vượt qua bài kiểm tra nhưng mỉm cười.", "trả lời": "Câu này dường như chứa đựng một suy nghĩ hoàn chỉnh. Không cần chỉnh sửa."}</w:t>
      </w:r>
    </w:p>
    <w:p w14:paraId="52E35506" w14:textId="77777777" w:rsidR="00A6439D" w:rsidRDefault="00E00D3F">
      <w:r>
        <w:t>{"question": "Tìm câu trả lời cho câu hỏi đố sau đây. - Thủ đô của Zimbabwe là gì?", "trả lời": "Thủ đô của Zimbabwe là Harare."}</w:t>
      </w:r>
    </w:p>
    <w:p w14:paraId="76419F4B" w14:textId="77777777" w:rsidR="00A6439D" w:rsidRDefault="00E00D3F">
      <w:r>
        <w:t>{"câu hỏi": "Tạo mật khẩu kết hợp một từ ngẫu nhiên, một ký tự đặc biệt và một số.", "câu trả lời": "\"Apple@45\""}</w:t>
      </w:r>
    </w:p>
    <w:p w14:paraId="4E88F176" w14:textId="77777777" w:rsidR="00A6439D" w:rsidRDefault="00E00D3F">
      <w:r>
        <w:t>{"question": "Tìm từ đồng nghĩa thích hợp nhất cho từ sau. - Gauche", "trả lời": "Vụng về."}</w:t>
      </w:r>
    </w:p>
    <w:p w14:paraId="76A42763" w14:textId="77777777" w:rsidR="00A6439D" w:rsidRDefault="00E00D3F">
      <w:r>
        <w:t>{"câu hỏi": "Hãy nghĩ ra một cụm từ mở đầu để tiếp cận một khách hàng tiềm năng.", "câu trả lời": "\"Xin chào! Tên tôi là AI, và tôi là một trợ lý ảo thông minh dành riêng để làm cho cuộc sống của bạn dễ dàng hơn. Tôi nhận thấy rằng bạn có thể được hưởng lợi từ các dịch vụ của tôi và tôi không thích gì hơn là hỗ trợ bạn với bất kỳ nhu cầu nào bạn có thể có. Tôi có thể quan tâm đến bạn trong việc tìm hiểu thêm về cách tôi có thể phục vụ bạn không?\"}</w:t>
      </w:r>
    </w:p>
    <w:p w14:paraId="1287F3E8" w14:textId="77777777" w:rsidR="00A6439D" w:rsidRDefault="00E00D3F">
      <w:r>
        <w:t>{"question": "Viết lại câu sau để nhấn mạnh đơn vị đo lường. - Cô ấy nặng hơn 200 pound", "trả lời": "Cân nặng của cô ấy vượt quá 200 pounds."}</w:t>
      </w:r>
    </w:p>
    <w:p w14:paraId="04A4D756" w14:textId="77777777" w:rsidR="00A6439D" w:rsidRDefault="00E00D3F">
      <w:r>
        <w:t>{"question": "Xác định và sửa lỗi thỏa thuận động từ chủ ngữ trong câu. - Hộp dụng cụ ở trong gara.", "trả lời": "Cần sửa câu thành: \"Hộp dụng cụ ở trong gara.\""}</w:t>
      </w:r>
    </w:p>
    <w:p w14:paraId="42E5BFBB" w14:textId="77777777" w:rsidR="00A6439D" w:rsidRDefault="00E00D3F">
      <w:r>
        <w:t xml:space="preserve">{"câu hỏi": "Tạo ra một câu chuyện đáng nhớ mà khán giả có thể liên quan đến.", "câu trả lời": "Ngày xửa ngày xưa, trong một ngôi làng nhỏ, có một cô gái trẻ tên là Lily. Cô sống với cha mẹ và em trai, Timmy, trong một ngôi nhà nhỏ khiêm tốn ở bìa rừng. Gia đình Lily phải vật lộn để kiếm sống, và cô thường mơ về một cuộc sống tốt hơn cho tất cả họ. Một ngày nọ, khi cô ra ngoài rừng hái quả mọng, cô tình cờ thấy một hộp gỗ nhỏ, được chạm khắc tinh xảo, ẩn giữa rễ cây. Cô nhặt nó lên, tò mò và mở nó ra thì thấy bên trong có một đồng tiền vàng sáng bóng. Cô khó có thể tin vào vận may của mình! Cô chạy về nhà, hào hứng khoe với gia đình phát hiện của mình. Cha mẹ cô cũng ngạc nhiên như cô, và tất cả họ đều vui mừng trước một chút may mắn đã đến với họ. Từ đó trở đi, mỗi ngày, Lily quay trở lại cái cây nơi cô đã tìm thấy chiếc hộp, và mỗi ngày cô sẽ tìm thấy một đồng tiền vàng khác đang chờ cô. Cô và gia đình không thể tin vào vận may của mình! Họ dùng tiền để mua thức ăn, quần áo và thậm chí sửa sang lại ngôi nhà nhỏ của mình. Thời gian trôi qua, gia đình Lily bắt đầu sống thoải mái hơn. Họ không còn phải vật lộn để kiếm sống, và họ biết ơn chiếc hộp nhỏ đã </w:t>
      </w:r>
      <w:r>
        <w:lastRenderedPageBreak/>
        <w:t>mang lại cho họ rất nhiều may mắn. Tuy nhiên, Lily không thể không tự hỏi những đồng tiền vàng đến từ đâu, và ai đã để lại chúng cho cô. Một ngày nọ, cô quyết định ở lại và quan sát từ xa, để xem liệu cô có thể tìm ra không. Khi mặt trời bắt đầu lặn, cô thấy một ông già nhỏ bé, với bộ râu dài màu trắng, đang đến gần cái cây. Anh nhìn xung quanh để chắc chắn rằng không có ai đang theo dõi, sau đó rút ra một đồng tiền vàng từ trong túi và đặt nó vào trong hộp. Lily rất cảm động, nhận ra rằng ông già nhỏ bé đã cho cô những đồng tiền vàng của riêng mình mỗi ngày, khiến cuộc sống của gia đình cô dễ dàng hơn rất nhiều. Cô bước đến bên anh, cảm ơn anh bằng cả trái tim, và cả hai đều khóc những giọt nước mắt hạnh phúc. Từ đó trở đi, Lily và gia đình cô không bao giờ quên lòng tốt của ông già nhỏ bé. Họ chắc chắn sẽ đến thăm anh ta thường xuyên, và họ thậm chí còn mời anh ta đến sống với họ trong ngôi nhà bây giờ thoải mái của họ. Tất cả họ đều sống hạnh phúc mãi mãi, biết ơn vì may mắn đã đến với họ, nhưng thậm chí còn biết ơn nhiều hơn về lòng tốt và tình yêu đã đưa họ đến với nhau. \n\n, đó là câu chuyện của Lily và cô ấy"}</w:t>
      </w:r>
    </w:p>
    <w:p w14:paraId="02F93956" w14:textId="77777777" w:rsidR="00A6439D" w:rsidRDefault="00E00D3F">
      <w:r>
        <w:t>{"câu hỏi": "Tạo danh sách các bước để bắt đầu một doanh nghiệp mới.", "câu trả lời": "1. ** Tiến hành nghiên cứu thị trường:** Trước khi bắt đầu kinh doanh, điều quan trọng là phải thu thập thông tin về ngành, cạnh tranh, đối tượng mục tiêu và xu hướng thị trường để xác nhận ý tưởng và xác định các cơ hội tiềm năng. \ n \ n2. ** Xây dựng kế hoạch kinh doanh: ** Tạo một kế hoạch kinh doanh toàn diện phác thảo các mục tiêu kinh doanh, chiến lược để đạt được chúng, thị trường mục tiêu, dự báo tài chính và lộ trình chi tiết để khởi động và phát triển doanh nghiệp. \ n \ n3. ** Chọn cấu trúc kinh doanh: ** Chọn cấu trúc pháp lý cho doanh nghiệp của bạn như quyền sở hữu duy nhất, công ty hợp danh, LLC hoặc công ty dựa trên mức độ trách nhiệm kinh doanh, thuế và tiềm năng tăng trưởng trong tương lai. \ n \ n4. ** Đăng ký doanh nghiệp của bạn: ** Đăng ký kinh doanh của bạn với chính phủ để có được giấy phép và giấy phép cần thiết để hoạt động. Bước này sẽ bao gồm đăng ký tên doanh nghiệp của bạn, nhận Số nhận dạng nhà tuyển dụng (EIN) và xin giấy phép và giấy phép kinh doanh cần thiết. \ n \ n5. ** Nguồn vốn an toàn: ** Xác định vốn cần thiết để bắt đầu và phát triển doanh nghiệp và khám phá các lựa chọn tài trợ như bootstrapping, vay ngân hàng, đầu tư mạo hiểm, tài trợ hoặc huy động vốn từ cộng đồng. \ n \ n6. **Chọn vị trí:** Chọn vị trí cho doanh nghiệp dễ tiếp cận, phù hợp với sự phát triển và nằm trong thành phố hoặc tiểu bang hỗ trợ nhu cầu của doanh nghiệp bạn.\n\n7. ** Thiết lập doanh nghiệp của bạn: ** Thiết lập doanh nghiệp của bạn bằng cách mua thiết bị, thiết lập không gian văn phòng, thuê nhân viên và thiết lập quy trình kinh doanh. \ n \ n8. ** Tạo bản sắc thương hiệu: ** Phát triển nhận diện thương hiệu bằng cách tạo logo, trang web và tài liệu tiếp thị độc đáo để xây dựng sự hiện diện thương hiệu mạnh mẽ trực tuyến và ngoại tuyến. \ n \ n9. ** Xây dựng cơ sở khách hàng: ** Khởi động kinh doanh bằng cách quảng bá nó đến đối tượng mục tiêu và xây dựng cơ sở khách hàng thông qua các chiến lược tiếp thị và quảng cáo. \ n \ n10. **Xem xét và tinh chỉnh:** Khi doanh nghiệp phát triển, hãy thường xuyên xem xét và tinh chỉnh kế hoạch kinh doanh, chiến lược tiếp thị và quy trình kinh doanh để đảm bảo thành công lâu dài."}</w:t>
      </w:r>
    </w:p>
    <w:p w14:paraId="2E1947E6" w14:textId="77777777" w:rsidR="00A6439D" w:rsidRDefault="00E00D3F">
      <w:r>
        <w:t xml:space="preserve">{"câu hỏi": "Viết một bài luận thuyết phục về lý do tại sao mọi người nên ăn chế độ ăn dựa trên thực vật.", "Câu trả lời": "Con người từ lâu đã tranh luận về chế độ ăn uống tốt nhất cho sức khỏe tối ưu, và trong những thập kỷ gần đây, đã có một sự thay đổi đáng kể đối với chế </w:t>
      </w:r>
      <w:r>
        <w:lastRenderedPageBreak/>
        <w:t>độ ăn dựa trên thực vật, và vì lý do chính đáng. Từ việc cải thiện sức khỏe và sức khỏe đến giảm lượng khí thải carbon và giúp ích cho môi trường, lợi ích của việc áp dụng chế độ ăn dựa trên thực vật là không thể phủ nhận. Trong bài tiểu luận này, tôi sẽ phác thảo một số lý do chính tại sao mọi người nên cân nhắc chuyển sang chế độ ăn dựa trên thực vật. Lợi ích đầu tiên và rõ ràng nhất của chế độ ăn dựa trên thực vật là tác động tích cực của nó đối với sức khỏe của chúng ta. Một chế độ ăn giàu trái cây, rau, ngũ cốc nguyên hạt, các loại đậu và các loại hạt đã được chứng minh là làm giảm nguy cơ phát triển các bệnh mãn tính như bệnh tim, tiểu đường và một số loại ung thư. Chế độ ăn dựa trên thực vật thường ít chất béo bão hòa và cholesterol, được tìm thấy trong các sản phẩm động vật và cao hơn trong chất xơ, vitamin và khoáng chất cần thiết để duy trì sức khỏe tốt. Ngoài ra, chế độ ăn dựa trên thực vật đã được chứng minh là hỗ trợ giảm cân, giảm viêm và hạ huyết áp. Hơn nữa, áp dụng chế độ ăn dựa trên thực vật không chỉ có lợi cho sức khỏe thể chất của chúng ta mà còn quan trọng đối với sức khỏe tinh thần của chúng ta. Nghiên cứu đã chỉ ra rằng chế độ ăn nhiều thực phẩm có nguồn gốc thực vật có liên quan đến mức độ căng thẳng, lo lắng và trầm cảm thấp hơn. Điều này có thể là do hàm lượng cao các loại thực phẩm giàu chất dinh dưỡng như trái cây, rau và ngũ cốc nguyên hạt, đã được chứng minh là giúp tăng cường tâm trạng và chức năng nhận thức. Ngoài nhiều lợi ích sức khỏe, chế độ ăn dựa trên thực vật cũng rất cần thiết để bảo vệ môi trường. Các ngành công nghiệp thịt và sữa chịu trách nhiệm cho một phần đáng kể phát thải khí nhà kính và nạn phá rừng, và họ sử dụng một lượng đất, nước và các tài nguyên khác không cân xứng so với nông nghiệp dựa trên thực vật. Bằng cách giảm tiêu thụ các sản phẩm động vật, chúng ta có thể giảm lượng khí thải carbon và giúp bảo tồn tài nguyên thiên nhiên cho các thế hệ tương lai. Cuối cùng, áp dụng chế độ ăn dựa trên thực vật là một lựa chọn đạo đức và từ bi hơn. Ngành công nghiệp chăn nuôi công nghiệp được biết đến với sự đối xử vô nhân đạo với động vật, và bằng cách chọn tiêu thụ chế độ ăn dựa trên thực vật, chúng ta có thể đứng lên chống lại sự tàn ác và bóc lột động vật. Tóm lại, chế độ ăn dựa trên thực vật có nhiều lợi ích, từ cải thiện sức khỏe và hạnh phúc để đóng góp cho một thế giới bền vững và từ bi hơn. Bằng cách thực hiện những thay đổi nhỏ trong chế độ ăn uống, chúng ta có thể cùng nhau tạo ra tác động lớn đến cuộc sống của chính chúng ta, cũng như thế giới xung quanh. Vì vậy, hãy nắm lấy sức mạnh của thực vật và chuyển sang chế độ ăn dựa trên thực vật."}</w:t>
      </w:r>
    </w:p>
    <w:p w14:paraId="1AE80A1E" w14:textId="77777777" w:rsidR="00A6439D" w:rsidRDefault="00E00D3F">
      <w:r>
        <w:t xml:space="preserve">{"câu hỏi": "Tạo danh sách các mẹo cho lối sống lành mạnh.", "câu trả lời": "1. Ăn một chế độ ăn uống cân bằng và bổ dưỡng: Bao gồm nhiều trái cây, rau, ngũ cốc nguyên hạt, protein nạc và chất béo lành mạnh trong bữa ăn hàng ngày của bạn. Tránh thực phẩm chế biến sẵn và nhiều đường. \n\n2. Giữ nước: Uống nhiều nước trong suốt cả ngày để giữ cho cơ thể bạn ngậm nước và hoạt động tốt nhất. \n\n3. Tập thể dục thường xuyên: Đặt mục tiêu ít nhất 150 phút hoạt động aerobic cường độ vừa phải hoặc 75 phút hoạt động cường độ mạnh mỗi tuần. Cũng bao gồm các bài tập rèn luyện sức mạnh để duy trì sức mạnh cơ bắp và tính linh hoạt. \n\n4. Ngủ đủ giấc: Người lớn nên đặt mục tiêu ngủ đủ 7-9 tiếng mỗi đêm. Tạo thói quen đi ngủ và tuân thủ lịch trình ngủ đều đặn để giúp cơ thể bạn có được sự nghỉ ngơi cần thiết. \n\n5. Quản lý căng thẳng: Dành thời gian để thư giãn và thư giãn. Thực hành các kỹ thuật giảm căng thẳng như thiền, yoga, hít thở sâu hoặc viết nhật ký. \n\n6. Tránh những thói quen có hại: Tránh hút thuốc, uống rượu quá mức và sử dụng ma túy, vì những điều này có thể có tác động tiêu cực đến sức khỏe tổng thể của bạn. \n\n7. Nuôi dưỡng các mối quan </w:t>
      </w:r>
      <w:r>
        <w:lastRenderedPageBreak/>
        <w:t>hệ lành mạnh: Bao quanh bạn với những người tích cực, hỗ trợ và nuôi dưỡng mối quan hệ của bạn với gia đình và bạn bè. \n\n8. Luôn cập nhật kiểm tra sức khỏe: Lên lịch kiểm tra thường xuyên với nhà cung cấp dịch vụ chăm sóc sức khỏe của bạn để luôn cập nhật sức khỏe của bạn và ngăn chặn mọi vấn đề tiềm ẩn trở thành vấn đề lớn hơn. \n\n9. Thực hành vệ sinh tốt: Rửa tay thường xuyên, chăm sóc sức khỏe răng miệng và thực hành vệ sinh cá nhân tốt để ngăn ngừa sự lây lan của vi trùng và bệnh tật. \n\n10. Chăm sóc sức khỏe tâm thần của bạn: Ưu tiên chăm sóc bản thân và tìm kiếm sự giúp đỡ nếu bạn đang vật lộn với vấn đề sức khỏe tâm thần. Hãy nhớ rằng chăm sóc sức khỏe tinh thần cũng quan trọng như chăm sóc sức khỏe thể chất của bạn."}</w:t>
      </w:r>
    </w:p>
    <w:p w14:paraId="52D8D6EC" w14:textId="77777777" w:rsidR="00A6439D" w:rsidRDefault="00E00D3F">
      <w:r>
        <w:t>{"câu hỏi": "Mô tả khái niệm trí tuệ nhân tạo (AI) trong hai câu.", "trả lời": "Trí tuệ nhân tạo (AI) là một lĩnh vực con của khoa học máy tính nhằm phát triển các máy móc thông minh hoạt động và phản ứng như con người. Nó liên quan đến học máy, xử lý ngôn ngữ tự nhiên và điện toán nhận thức để cho phép các hệ thống thực hiện các nhiệm vụ thường đòi hỏi trí thông minh của con người, chẳng hạn như giải quyết vấn đề, ra quyết định và hiểu ngôn ngữ."}</w:t>
      </w:r>
    </w:p>
    <w:p w14:paraId="63B9F426" w14:textId="77777777" w:rsidR="00A6439D" w:rsidRDefault="00E00D3F">
      <w:r>
        <w:t>{"câu hỏi": "Tạo ra một câu ngắn sẽ tạo ra một khẩu hiệu tuyệt vời cho một công ty.", "câu trả lời": "\"Trao quyền cho tầm nhìn của bạn, một sự đổi mới tại một thời điểm.\""}</w:t>
      </w:r>
    </w:p>
    <w:p w14:paraId="6FD83C87" w14:textId="77777777" w:rsidR="00A6439D" w:rsidRDefault="00E00D3F">
      <w:r>
        <w:t>{"câu hỏi": "Tạo danh sách các cách để thúc đẩy sự sáng tạo tại nơi làm việc.", "Trả lời": "Dưới đây là 10 cách tiềm năng để thúc đẩy sự sáng tạo tại nơi làm việc:\n\n1. Khuyến khích chia sẻ ý tưởng thông qua các buổi động não hoặc các cuộc họp nhóm thường xuyên. \n2. Cung cấp một môi trường làm việc kích thích, chẳng hạn như d\u00e9cor đầy màu sắc và đầy cảm hứng, không gian mở hoặc ánh sáng tự nhiên. \ n3. Thúc đẩy sự hợp tác giữa các thành viên trong nhóm và giữa các phòng ban.\n4. Cho phép nhân viên nghỉ ngơi để tập thể dục, thiền định hoặc đơn giản là đi dạo, để giải tỏa tâm trí và đưa ra những ý tưởng mới. \ n5. Khuyến khích chấp nhận rủi ro và thử nghiệm, ngay cả khi nó có thể dẫn đến thất bại thường xuyên. \ n6. Tổ chức các hội thảo, đào tạo hoặc mời các diễn giả khách mời để chia sẻ kiến thức mới và truyền cảm hứng sáng tạo. \n7. Khen thưởng nhân viên vì những ý tưởng hoặc giải pháp sáng tạo.\n8. Cung cấp các công cụ và tài nguyên cần thiết để nhân viên thể hiện sự sáng tạo của họ, chẳng hạn như phần mềm thiết kế hoặc tài liệu nghệ thuật. \n9. Hoan nghênh và xem xét phản hồi và đề xuất của nhân viên, để tạo ra một nền văn hóa đổi mới cởi mở và toàn diện. \n10. Cho phép thời gian hoặc địa điểm làm việc linh hoạt, để phục vụ cho từng nhân viên - phong cách làm việc cá nhân và thúc đẩy sự cân bằng giữa công việc và cuộc sống lành mạnh."}</w:t>
      </w:r>
    </w:p>
    <w:p w14:paraId="5597085E" w14:textId="77777777" w:rsidR="00A6439D" w:rsidRDefault="00E00D3F">
      <w:r>
        <w:t xml:space="preserve">{"question": "Tự động tạo một câu chuyện với tiền đề và ngữ cảnh sau. - Tiền đề: Trong tương lai xa, một nhà khoa học điên tạo ra một thiết bị cho phép con người du hành ngược thời gian.\nBối cảnh: Nhân vật chính, John, là một đặc vụ chính phủ bí mật được giao nhiệm vụ khám phá sự thật về phát minh của nhà khoa học.", "Trả lời": "John là một đặc vụ giàu kinh nghiệm, đã làm việc cho chính phủ trong hơn một thập kỷ. Vì vậy, khi anh ta được giao nhiệm vụ điều tra một nhà khoa học điên, người tuyên bố đã tạo ra một thiết bị du hành thời gian, anh ta đã sẵn sàng chấp nhận thử thách. \n\nJohn đóng giả là một nhà khoa học, sử dụng danh tính giả để xâm nhập vào vòng tròn bên trong của nhà khoa học điên. Chỉ là vấn </w:t>
      </w:r>
      <w:r>
        <w:lastRenderedPageBreak/>
        <w:t>đề thời gian trước khi cuối cùng anh ta có cơ hội nhìn thấy thiết bị cho chính mình. Nó không giống như bất cứ thứ gì anh từng thấy trước đây - kiểu dáng đẹp và tương lai, với các nút và đòn bẩy dường như là thẳng ra từ một bộ phim khoa học viễn tưởng. \n \ n Anh kinh ngạc nhìn nhà khoa học điên chứng minh khả năng của thiết bị. Anh ta du hành ngược thời gian ngay trước mắt John, xuất hiện một phút sau đó với một cổ vật không thể có được trong thời đại ngày nay. \n \ n John biết anh ta phải báo cáo lại cho cấp trên của mình, nhưng có điều gì đó về thiết bị đang gặm nhấm anh ta. Ông không thể rũ bỏ cảm giác rằng phát minh này có thể thay đổi tiến trình lịch sử loài người. Nó cũng có thể cực kỳ nguy hiểm trong tay kẻ xấu. John đã đưa ra quyết định của mình - anh ta sẽ tiếp tục bí mật, thu thập càng nhiều thông tin càng tốt và báo cáo lại cho chính phủ về những nguy hiểm tiềm ẩn của thiết bị du hành thời gian. Đó sẽ không phải là một nhiệm vụ dễ dàng, nhưng John đã quyết tâm nhìn thấu nó. Khi làm việc với nhà khoa học điên, John không thể không cảm thấy phấn khích mỗi khi họ sử dụng thiết bị để du hành ngược thời gian. Ông biết mình đang chứng kiến một điều gì đó thực sự đáng kinh ngạc - một bước đột phá có thể thay đổi thế giới mãi mãi. Nhưng khi ông đào sâu hơn vào công việc của nhà khoa học, John bắt đầu khám phá ra một mặt tối của phát minh này. Khả năng lạm dụng là rất lớn, và anh biết rằng đó chỉ là vấn đề thời gian trước khi những người sai chạm tay vào nó. \ n \ n John đã đưa ra quyết định khó khăn là phá hoại thiết bị, gửi nó vào một chuỗi tự hủy. Khi anh nhìn cỗ máy nổ tung thành hàng triệu mảnh, anh biết rằng mình đã lựa chọn đúng. Rủi ro là quá lớn. Cuối cùng, sứ mệnh của John đã thành công. Chính phủ ca ngợi ông như một anh hùng vì đã ngăn chặn một thảm họa tiềm tàng. Đối với John, anh không thể rũ bỏ cảm giác về những gì có thể xảy ra. Ông ấy đã nhìn thấy tương lai – và nó vừa kỳ diệu vừa đáng sợ."}</w:t>
      </w:r>
    </w:p>
    <w:p w14:paraId="1E28EBC5" w14:textId="77777777" w:rsidR="00A6439D" w:rsidRDefault="00E00D3F">
      <w:r>
        <w:t>{"question": "Tạo một đối tượng JSON hợp lệ cho dữ liệu sau được thể hiện bằng ngôn ngữ tự nhiên. - Bài viết gồm ba phần. Phần 1 là về lịch sử của môn học, Phần 2 là về các ứng dụng hiện tại của nó, và Phần 3 là về tiềm năng tương lai của nó.", "câu trả lời": "{\n \"article\": {\n \"parts\": [\n {\n \"part\": 1,\n \"title\": \"Lịch sử của môn học\"\n },\n {\n \"part\": 2,\n \"title\": \"Ứng dụng hiện tại\"\n },\n {\n \"part\": 3,\n \"title\": \"Tương lai tiềm năng\"\n }\n ]\n }\n}"}</w:t>
      </w:r>
    </w:p>
    <w:p w14:paraId="22E9B471" w14:textId="77777777" w:rsidR="00A6439D" w:rsidRDefault="00E00D3F">
      <w:r>
        <w:t xml:space="preserve">{"question": "Tạo một bài hát bằng ngữ cảnh và giai điệu sau. - Bối cảnh: Một bản tình ca\nGiai điệu:", "Trả lời": "Câu 1:\nKhi bạn bước vào phòng, trái tim tôi nhảy một nhịp\nTrong mắt bạn, tôi thấy tình yêu và tâm hồn tôi nó hoàn thành \ nMỗi khoảnh khắc, mỗi hơi thở, tôi bị tiêu hao bởi tình yêu của bạn \ n Trái tim tôi hát giai điệu này được gửi từ trên cao \ n \ n Hợp xướng: \ nÔi, tình yêu ngọt ngào, bạn là không khí mà tôi thở \ nTrái tim tôi đập vì bạn,  nó không chỉ là một niềm tin \ n Trong vòng tay của bạn, tôi là nhà, nơi tôi muốn ở Đây là bản tình ca của chúng tôi, câu chuyện của chúng tôi, số phận của chúng tôi \ n \ nCâu 2: \nVới mỗi nụ hôn, tôi cảm thấy ngọn lửa, cháy sâu bên trong \ nMỗi cái chạm, mỗi nụ cười, là nơi cuộc sống của tôi bắt đầu \ n Tình yêu của tôi dành cho bạn, nó phát triển mạnh mẽ hơn với mỗi ngày trôi qua \ nTrong khoảnh khắc này,  Anh hứa sẽ yêu em bằng mọi cách\n\nChorus:\nOh, tình yêu ngọt ngào, em là không khí mà anh hít thở\nTrái tim anh đập vì em, nó không chỉ là một niềm tin \ n Trong vòng tay của em, anh là nhà, nơi anh muốn ở \ nĐây là bản tình ca của chúng ta, câu chuyện của chúng ta, số phận của chúng ta \ n \ nOutro: \ nKhi chúng ta nhảy theo nhịp điệu,  Tình yêu bao quanh chúng ta trọn </w:t>
      </w:r>
      <w:r>
        <w:lastRenderedPageBreak/>
        <w:t>vẹnMỗi bước đi, mỗi bước đi, nó được viết trong tâm hồn chúng ta\nMãi mãi và luôn luôn, tình yêu của chúng ta sẽ mãi mãi tỏa sáng\nVới mỗi nốt nhạc của bản tình ca này, trái tim chúng ta sẽ quấn quýt"}</w:t>
      </w:r>
    </w:p>
    <w:p w14:paraId="7ABC1EA6" w14:textId="77777777" w:rsidR="00A6439D" w:rsidRDefault="00E00D3F">
      <w:r>
        <w:t>{"question": "Tạo một trang HTML hợp lệ với nội dung sau. - Tiêu đề: Chào mừng bạn đến với My Website\nContent: \nĐây là trang web của tôi, nơi tôi giới thiệu tác phẩm nhiếp ảnh của mình. Tôi hy vọng bạn thích xem qua danh mục đầu tư của tôi!", "câu trả lời": "&lt;! DOCTYPE html&gt;\n&lt;html&gt;\n &lt;head&gt;\n &lt;title&gt;Welcome to My Website&lt;/title&gt;\n &lt;/head&gt;\n &lt;body&gt;\n &lt;h1&gt;Welcome to My Website&lt;/h1&gt;\n &lt;p&gt;Đây là trang web của tôi, nơi tôi giới thiệu tác phẩm nhiếp ảnh của mình. Tôi hy vọng bạn thích xem qua danh mục đầu tư của tôi!&lt;/p&gt;\n &lt;/body&gt;\n&lt;/html&gt;"}</w:t>
      </w:r>
    </w:p>
    <w:p w14:paraId="1DF0D113" w14:textId="77777777" w:rsidR="00A6439D" w:rsidRDefault="00E00D3F">
      <w:r>
        <w:t>{"question": "Tạo danh sách 10 số tự nhiên giữa hai số đã cho. - Số: 5, 25", "đáp án": "Dưới đây là danh sách 10 số tự nhiên từ 5 đến 25: 6, 7, 8, 9, 10, 11, 12, 13, 14, 15."}</w:t>
      </w:r>
    </w:p>
    <w:p w14:paraId="3A9188AA" w14:textId="77777777" w:rsidR="00A6439D" w:rsidRDefault="00E00D3F">
      <w:r>
        <w:t>{"question": "Tìm một từ trong câu được sử dụng như một danh từ. - Câu: Cô ấy đến cửa hàng để mua một ít táo.", "trả lời": "\"store\" được dùng làm danh từ trong câu."}</w:t>
      </w:r>
    </w:p>
    <w:p w14:paraId="7C34B586" w14:textId="77777777" w:rsidR="00A6439D" w:rsidRDefault="00E00D3F">
      <w:r>
        <w:t>{"question": "Viết mã giả cho thuật toán Merge Sort.", "answer": "Đây là mã giả cho Thuật toán sắp xếp hợp nhất: \n\n'''\nalgorithm MergeSort(arr, thấp, cao)\n nếu thấp &lt; cao\n // Tìm điểm giữa\n giữa &lt;- (thấp + cao) / 2\n \n // Sắp xếp đệ quy hai nửa\n MergeSort(arr, thấp, giữa)\n MergeSort(arr, mid + 1,  cao)\n \n // Hợp nhất hai nửa được sắp xếp \ n Hợp nhất (arr, thấp, trung, cao) \n end if \ nend algorithm \ n \ nalgorithm Hợp nhất (arr, thấp, trung, cao) \ n n1 &lt;- (giữa - thấp + 1) \ n n2 &lt;- (cao - giữa) \n \n // Tạo mảng tạm thời \ n let left = [1..n1]\n let right = [1..n2]\n \n // Sao chép dữ liệu vào mảng tạm thời bên trái [] và bên phải []\n cho i &lt;- 1 đến n1\n trái[i] &lt;- arr[thấp + i - 1]\n end for\n \n for j &lt;- 1 to n2\n right[j] &lt;- arr[mid + j]\n end for\n \n // Hợp nhất các mảng tạm thời trở lại arr[low.. cao]\n i &lt;- 1\n j &lt;- 1\n k &lt;- low\n \n trong khi i &lt;= n1 và j &lt;= n2\n nếu trái[i] &lt;= phải[j]\n arr[k] &lt;- trái[i]\n i &lt;- i + 1\n else\n arr[k] &lt;- right[j]\n j &lt;- j + 1\n end if\n \n k &lt;- k + 1\n end while\n \n // Sao chép các phần tử còn lại của left[],  nếu có\n trong khi i &lt;= n1\n arr[k] &lt;- trái[i]\n i &lt;- i + 1\n k &lt;- k + 1\n end while\n \n // Sao chép các phần tử còn lại của right[], nếu có\n trong khi j &lt;= n2\n arr[k] &lt;- right[j]\n j &lt;- j + 1\n k &lt;- k + 1\n end while\nend algorithm\n'''"}</w:t>
      </w:r>
    </w:p>
    <w:p w14:paraId="0D24D8BC" w14:textId="77777777" w:rsidR="00A6439D" w:rsidRDefault="00E00D3F">
      <w:r>
        <w:t xml:space="preserve">{"question": "Viết một tập lệnh Ruby để in một vòng xoắn ốc gồm các số tuần tự bắt đầu từ 1 ở góc trên bên trái. Bên cạnh của hình vuông sẽ là 'N'.", "trả lời": "Đây là một triển khai của một tập lệnh Ruby in một vòng xoắn ốc của các số tuần tự bắt đầu từ 1 ở góc trên bên trái. Cạnh của hình vuông được chỉ định bằng cách sử dụng biến 'n'.\n\n'''\nn = 5\nmatrix = Array.new(n) { Array.new(n, 0) }\ncount = 1\nrow_start = 0\nrow_end = n - 1\ncol_start = 0\ncol_end = n - 1\n \nwhile row_start &lt;= row_end &amp;&amp;col_start &lt;= col_end\n (col_start.. col_end).each do |i|\n ma trận[row_start][i] = count\n count += 1\n end\n row_start += 1\n \n (row_start.. row_end).each do |i|\n ma trận[i][col_end] = count\n count += 1\n end\n col_end -= 1\n \n if row_start &lt;= row_end\n col_end.downto(col_start).each do |i|\n ma trận[row_end][i] = count\n count += 1\n end\n row_end -= 1\n end\n \n if col_start &lt;= col_end\n row_end.downto(row_start).each do |i|\n ma trận[i][col_start] = count\ n count </w:t>
      </w:r>
      <w:r>
        <w:lastRenderedPageBreak/>
        <w:t>+= 1\n end\n col_start += 1\n end\nend\n \nmatrix.each do |row|\n row.each do |element|\n print \"#{element}\\t\"\n end\n puts\nend\n'''\n\nVí dụ: nếu chúng ta đặt 'n = 5', đầu ra sẽ là:\n\n'''\n1\t2\t3\t4\t5\t\n16\t17\t18\t19\t6\t15\t24\t25\t7\t\n14\t23\t22\t21\t8\t\n13\t12\t11\t10\t9\t\n'''"}</w:t>
      </w:r>
    </w:p>
    <w:p w14:paraId="599B4BEF" w14:textId="77777777" w:rsidR="00A6439D" w:rsidRDefault="00E00D3F">
      <w:r>
        <w:t>{"question": "So sánh và đối chiếu Object-Oriented Programming and Functional Programming.", "answer": "Object-Oriented Programming (OOP) và Functional Programming (FP) là hai mô hình lập trình chính cung cấp các cách tiếp cận khác nhau để cấu trúc và tổ chức mã. Dưới đây là một số khác biệt chính giữa hai: \ n \ n1. Tính mô-đun: OOP cấu trúc mã của nó thành các đối tượng và lớp, được đặc trưng bởi đóng gói dữ liệu và hành vi. Sử dụng tính kế thừa, đa hình và trừu tượng, OOP cho phép mã dễ dàng tái sử dụng và duy trì. Ngược lại, FP dựa vào việc soạn các chương trình từ các chức năng nhỏ, thuần túy. Bản chất mô-đun FP \ u2019s giúp dễ dàng suy luận, kiểm tra và sau đó gỡ lỗi. \ n \ n2. Trạng thái và khả năng thay đổi: Một trong những khác biệt chính giữa OOP và FP là cách chúng xử lý dữ liệu và trạng thái. Trong OOP, trạng thái của đối tượng có thể bị đột biến bởi các phương thức của nó. Điều này có nghĩa là cùng một phương thức gọi có thể tạo ra các kết quả khác nhau dựa trên trạng thái của một đối tượng. Mặt khác, FP tránh thay đổi trạng thái và dữ liệu có thể thay đổi. Thay vào đó, nó nhấn mạnh tính bất biến, sử dụng các hàm thuần túy, nghĩa là các hàm luôn tạo ra cùng một đầu ra cho cùng một đầu vào. \ n \ n3. Phong cách lập trình: OOP tập trung vào việc mô hình hóa các thực thể trong thế giới thực và mối quan hệ của chúng bằng cách sử dụng các lớp và đối tượng. Điều này cho phép một cách tiếp cận trực quan hơn để thiết kế chương trình vì cấu trúc mã \ u2019s phản ánh miền vấn đề. Thay vào đó, FP áp dụng quan điểm toán học hơn, sử dụng các hàm bậc cao, hàm lambda và đệ quy để giải quyết vấn đề. Về cốt lõi, FP là về việc soạn thảo các chức năng và tránh tác dụng phụ. Tóm lại, cả Lập trình hướng đối tượng và Lập trình chức năng đều có điểm mạnh và điểm yếu, và việc lựa chọn cách tiếp cận nào để sử dụng phụ thuộc vào vấn đề trong tầm tay. Mặc dù OOP có thể phù hợp tự nhiên hơn để mô hình hóa các hệ thống phức tạp trong thế giới thực, FP có thể phù hợp hơn cho các ứng dụng yêu cầu tính đồng thời và song song, hoặc nơi các tác dụng phụ và khả năng biến đổi phải được giảm thiểu."}</w:t>
      </w:r>
    </w:p>
    <w:p w14:paraId="35BCED09" w14:textId="77777777" w:rsidR="00A6439D" w:rsidRDefault="00E00D3F">
      <w:r>
        <w:t>{"câu hỏi": "Soạn một tweet giải thích lý do tại sao Python là ngôn ngữ lập trình phổ biến.", "câu trả lời": "\"Python là một ngôn ngữ lập trình phổ biến vì tính đơn giản, tính linh hoạt, hỗ trợ cộng đồng khổng lồ và rất nhiều thư viện và khung. Từ phát triển web đến học máy, các ứng dụng của Python là vô biên. Đó là lý do tại sao nó được yêu thích bởi người mới bắt đầu, các chuyên gia và các doanh nghiệp! #PythonProgramming\""}</w:t>
      </w:r>
    </w:p>
    <w:p w14:paraId="2BDE4A9D" w14:textId="77777777" w:rsidR="00A6439D" w:rsidRDefault="00E00D3F">
      <w:r>
        <w:t>{"question": "Viết lại câu sau bằng tiếng Anh chính thức. - Cô ấy không có tiền.", "trả lời": "Cô ấy không có tiền."}</w:t>
      </w:r>
    </w:p>
    <w:p w14:paraId="09E1226F" w14:textId="77777777" w:rsidR="00A6439D" w:rsidRDefault="00E00D3F">
      <w:r>
        <w:t xml:space="preserve">{"câu hỏi": "Tìm và giải thích ngụy biện trong lập luận sau. - Tất cả các loài chim đều có thể bay, vì vậy tất cả các động vật có vú cũng phải có khả năng bay.", "trả lời": "Ngụy biện trong lập luận là \"ngụy biện tương tự sai", còn được gọi là "so sánh bị lỗi". \"\n\nTuyên bố giả định rằng tất cả các loài chim đều có khả năng bay, trong khi về mặt khoa học, điều đó không đúng, ví dụ không phải tất cả các loài chim như đà điểu,  chim cánh cụt, v.v. có thể bay.  Hơn </w:t>
      </w:r>
      <w:r>
        <w:lastRenderedPageBreak/>
        <w:t>nữa, tuyên bố sau đó tạo ra một bước nhảy vọt về logic mà không có bằng chứng hoặc lý do nào được cung cấp để biện minh cho kết luận: rằng tất cả các động vật có vú cũng phải có khả năng bay. Đây là một ngụy biện tương tự sai vì nó đang so sánh sai giữa hai khái niệm không liên quan: khả năng chim bay và khả năng bay của động vật có vú. Chim và động vật có vú là hai lớp động vật khác nhau với các đặc điểm khác nhau, và khả năng bay trong một lớp không có nghĩa là lớp kia phải có cùng khả năng.\n\nTóm lại, lập luận này là thiếu sót vì nó dựa trên một tiền đề sai lầm và đưa ra một so sánh phi logic không phù hợp để xem xét kỹ lưỡng."}</w:t>
      </w:r>
    </w:p>
    <w:p w14:paraId="1CF2B50C" w14:textId="77777777" w:rsidR="00A6439D" w:rsidRDefault="00E00D3F">
      <w:r>
        <w:t>{"question": "Giải thích sự khác biệt giữa gradient descent và một thuật toán di truyền.", "answer": "Gradient descent và thuật toán di truyền đều là các thuật toán tối ưu hóa được sử dụng để tìm ra giải pháp tối ưu cho một vấn đề nhất định. Tuy nhiên, họ khác nhau về cách tiếp cận và phương pháp của họ. \n\nGradient descent là một phương pháp lặp được sử dụng để tìm giá trị nhỏ nhất của một hàm bằng cách thực hiện các bước theo hướng gradient âm. Trong học máy, gradient descent được sử dụng để giảm thiểu chức năng chi phí bằng cách điều chỉnh các tham số của mô hình. Phương pháp này dựa trên việc tính toán gradient của hàm chi phí đối với các tham số của mô hình và sau đó cập nhật các tham số theo hướng ngược lại của gradient. \ n \ nMặt khác, thuật toán di truyền là một phương pháp lấy cảm hứng từ quá trình chọn lọc tự nhiên. Nó bắt đầu với một quần thể các giải pháp tiềm năng cho một vấn đề và sử dụng các toán tử lựa chọn, chéo và đột biến để phát triển dân số qua các thế hệ hướng tới một giải pháp tối ưu. Không giống như gradient descent, các thuật toán di truyền không yêu cầu bất kỳ kiến thức nào về chức năng cơ bản đang được tối ưu hóa và có thể xử lý các vấn đề phức tạp với các không gian tìm kiếm lớn, không thể phân biệt.\n\nTóm lại, gradient descent là một phương pháp tối ưu hóa dựa trên gradient và xác định thường được sử dụng trong học máy, trong khi các thuật toán di truyền là các phương pháp ngẫu nhiên, dựa trên dân số có thể giải quyết hiệu quả các vấn đề tối ưu hóa phức tạp mà không cần thông tin gradient."}</w:t>
      </w:r>
    </w:p>
    <w:p w14:paraId="26185418" w14:textId="77777777" w:rsidR="00A6439D" w:rsidRDefault="00E00D3F">
      <w:r>
        <w:t>{"câu hỏi": "Vui lòng cung cấp đầu vào để hoàn thành câu sau. - Dạng trầm cảm phổ biến nhất là ______.", "trả lời": "Dạng trầm cảm phổ biến nhất là Rối loạn trầm cảm chủ yếu (MDD)."}</w:t>
      </w:r>
    </w:p>
    <w:p w14:paraId="0E5EE22E" w14:textId="77777777" w:rsidR="00A6439D" w:rsidRDefault="00E00D3F">
      <w:r>
        <w:t xml:space="preserve">{"câu hỏi": "Viết một bộ hướng dẫn cho một trò chơi kéo-giấy-đá.", "câu trả lời": "Đá-giấy-kéo là một trò chơi đơn giản và thú vị có thể được mọi lứa tuổi thưởng thức. Dưới đây là hướng dẫn để chơi trò chơi:\n\n1. Trò chơi được chơi bởi ít nhất hai người chơi.\n2. Mỗi người chơi chọn một trong ba tùy chọn, đá, giấy hoặc kéo, bằng cách thực hiện một cử chỉ tay - một nắm tay khép kín đại diện cho đá, một lòng bàn tay mở đại diện cho giấy và một nắm tay với ngón trỏ và ngón giữa mở rộng đại diện cho kéo. \ n3. Ba tùy chọn có các quy tắc sau để xác định người chiến thắng: \ n \ t - Đá: Có thể đánh bại kéo (bằng cách nghiền nát chúng) \ n \ t- Giấy: Có thể đánh bại đá (bằng cách che nó) \ n \ t- Kéo: Có thể đánh bại giấy (bằng cách cắt nó) \ n4. Cả hai người chơi nên đồng thời thể hiện cử chỉ đã chọn của họ. \ n5. Nếu cả hai người chơi chọn cùng một cử chỉ, trò chơi là hòa. \ n6. Nếu không, người chiến thắng sẽ được quyết định dựa trên các quy tắc được đề cập trong Bước 3.\n7. Bạn có </w:t>
      </w:r>
      <w:r>
        <w:lastRenderedPageBreak/>
        <w:t>thể chơi bao nhiêu vòng tùy thích, theo dõi điểm số và tuyên bố người chiến thắng chung cuộc cuối cùng.\n8. Chơi vui vẻ!"}</w:t>
      </w:r>
    </w:p>
    <w:p w14:paraId="6917C0CC" w14:textId="77777777" w:rsidR="00A6439D" w:rsidRDefault="00E00D3F">
      <w:r>
        <w:t>{"câu hỏi": "Mô tả một ngôi nhà bạn muốn sống.", "trả lời": "Ngôi nhà tôi muốn sống là một thiết kế rộng rãi và hiện đại, nép mình trong một môi trường yên tĩnh và thanh bình với thiên nhiên xung quanh. Ngôi nhà sẽ có một kế hoạch sàn mở, với các cửa sổ lớn để đón ánh sáng tự nhiên và cung cấp tầm nhìn tuyệt đẹp ra cảnh quan xung quanh. Nó sẽ có ít nhất bốn phòng ngủ, một nhà bếp lớn với các thiết bị hiện đại và một phòng khách ấm cúng với lò sưởi cho những đêm lạnh lẽo. Phòng ngủ chính sẽ là một nơi ẩn dật sang trọng, với tủ quần áo không cửa ngăn và phòng tắm riêng có bồn ngâm lớn và vòi sen mở. Các phòng ngủ khác cũng sẽ thoải mái như nhau, với nhiều không gian lưu trữ và không gian để di chuyển. Một văn phòng tại nhà cũng sẽ là một thứ bắt buộc phải có, với nhiều không gian bàn làm việc và giá sách cho trải nghiệm làm việc tại nhà hiệu quả. \ n \ n Bên ngoài, ngôi nhà sẽ tự hào có một sân sau lớn với sân trong để giải trí ngoài trời, hồ bơi cho những ngày hè nóng bức và một khu vườn để trồng sản phẩm tươi sống. Ngôi nhà cũng sẽ kết hợp các tính năng thân thiện với môi trường và tiết kiệm năng lượng, chẳng hạn như các tấm pin mặt trời và hệ thống thu gom nước mưa. Nói tóm lại, ngôi nhà tôi muốn sống sẽ là sự pha trộn hoàn hảo giữa thiết kế hiện đại và tiện nghi, được đặt trong một môi trường tự nhiên yên bình và được trang bị tất cả các tiện nghi mà người ta có thể yêu cầu."}</w:t>
      </w:r>
    </w:p>
    <w:p w14:paraId="4F4C33E4" w14:textId="77777777" w:rsidR="00A6439D" w:rsidRDefault="00E00D3F">
      <w:r>
        <w:t>{"câu hỏi": "Sáng tác một câu chuyện gồm 200 từ.", "trả lời": "Ngày xửa ngày xưa, ở một vùng đất xa xôi, xa xôi, có một nàng công chúa trẻ tên là Lily. Cô sống trong một lâu đài xinh đẹp với cha, nhà vua và mẹ cô, hoàng hậu. Công chúa Lily tốt bụng, dũng cảm và thông minh, nhưng cô ấy cũng rất cô đơn. Bạn thấy đấy, vương quốc mà cô ấy sống rất rộng lớn, và không có đứa trẻ nào khác cùng tuổi để cô ấy chơi cùng. Một ngày nọ, trong khi khám phá khuôn viên lâu đài, Công chúa Lily tình cờ tìm thấy một khu vườn bí mật ẩn sau một hàng rào cao. Đó là một nơi mê hoặc, tràn ngập những bông hoa đầy màu sắc, những con bướm bay và tiếng chim hót. Ở trung tâm của khu vườn là một cái ao với làn nước trong vắt, và trong ao có một con cá vàng nhỏ. Lúc đầu, Công chúa Lily sợ đến gần con cá, nhưng nó có vẻ thân thiện và bơi lên mặt nước để chào đón cô. Từ đó trở đi, mỗi ngày, cô sẽ đến thăm khu vườn bí mật và dành thời gian cho người bạn mới của mình. Cô sẽ kể những câu chuyện về cá, và đổi lại, con cá sẽ thực hiện các thủ thuật, nhảy lên khỏi mặt nước và lật đuôi. Cô đã tìm thấy một người bạn thực sự ở những nơi bất ngờ nhất. Và vì vậy, đạo đức của câu chuyện là tình bạn có thể được tìm thấy ở những nơi đáng ngạc nhiên nhất - tất cả những gì bạn phải làm là nhìn."}</w:t>
      </w:r>
    </w:p>
    <w:p w14:paraId="396F8D3E" w14:textId="77777777" w:rsidR="00A6439D" w:rsidRDefault="00E00D3F">
      <w:r>
        <w:t xml:space="preserve">{"câu hỏi": "Cải thiện bài thơ gồm 20 dòng này. - Đêm tối và thê lương, không có ai xung quanh để nghe tôi. Tôi ngồi đây và đắm mình trong nỗi buồn, khi tôi nhìn những đám mây trở nên mệt mỏi.\n\nNhững cái cây nhảy múa theo nỗi buồn của tôi, những đám mây trôi dạt và xuất hiện ảm đạm.\nĐược bao bọc trong một tấm chăn buồn bã\nTôi không tan vỡ khi cuộc sống trở nên mờ nhạt.\n\nCho dù tôi có đi bao xa,\nTôi dường như không thể thoát khỏi nỗi đau của mình. Nước mắt tôi hòa vào hồ, \nas tôi cố gắng tìm chút giải tỏa.", "trả lời": "Đêm tối và không trăng,\nMột bức tranh của vẻ đẹp đầy sao được chứng kiến.\nTôi ngồi đây và ôm lấy nỗi buồn của mình,\nNhư gió hát một bài hát ru đầy ám </w:t>
      </w:r>
      <w:r>
        <w:lastRenderedPageBreak/>
        <w:t>ảnh.\n\nNhững cái cây lắc lư trước tiếng than thở thầm lặng của tôi,\nKhi những đám mây trôi và màn đêm trở nên mạnh mẽ.\nĐược bao bọc trong một tấm chăn hối tiếc đăm chiêu,\ Tôi cảm thấy mưa, sự vuốt ve nhẹ nhàng của thiên nhiên.\n\nCho dù tôi đi lang thang bao xa,\nTôi dường như không thể vượt qua nỗi tuyệt vọng của mình.\nTôi cảm thấy những giọt nước mắt của tôi hòa vào ánh sáng lung linh của hồ,\nTôi cảm thấy một tia hy vọng trong không khí mát mẻ.\n\nVì mặc dù đêm có thể là vô tận,\nVà trái tim tôi có thể cảm thấy nặng nề và bồn chồn,\nBình minh sẽ đến với sương sớm,\ nMang lại ánh sáng và một cơ hội để đổi mới.\n\nVì vậy, hãy để màn đêm đưa tôi vào vòng tay của nó,\nKhi tôi tìm thấy niềm an ủi ở nơi yên bình này."}</w:t>
      </w:r>
    </w:p>
    <w:p w14:paraId="078A4E15" w14:textId="77777777" w:rsidR="00A6439D" w:rsidRDefault="00E00D3F">
      <w:r>
        <w:t>{"câu hỏi": "Viết một bài báo 300 từ về tầm quan trọng của việc tự chăm sóc bản thân.", "câu trả lời": "Tầm quan trọng của việc tự chăm sóc bản thân không thể được phóng đại. Tự chăm sóc bản thân đề cập đến các hành động và thực hành có chủ ý mà một cá nhân tham gia với mục đích thúc đẩy sức khỏe thể chất, tinh thần và cảm xúc của chính họ. \ n \ n Trong thế giới nhịp độ nhanh ngày nay, tất cả đều quá dễ dàng để bị cuốn vào công việc, trường học và các nghĩa vụ khác hàng ngày. Đối với nhiều người, điều này để lại ít thời gian cho việc chăm sóc bản thân, điều này có thể dẫn đến cảm giác kiệt sức, căng thẳng và choáng ngợp. Tuy nhiên, dành thời gian để tự chăm sóc bản thân là điều cần thiết cho sức khỏe tổng thể và hạnh phúc. Một trong những lợi ích chính của việc tự chăm sóc là giảm mức độ căng thẳng. Khi bạn dành thời gian để chăm sóc bản thân một cách có chủ ý, bạn đang gửi một thông điệp đến cơ thể và tâm trí của bạn rằng bạn quan trọng và nhu cầu của bạn rất quan trọng. Điều này có thể giúp giảm cảm giác căng thẳng và lo lắng, vì bạn đang cho phép bản thân nghỉ ngơi và nạp lại năng lượng. Khi bạn tham gia vào các hoạt động thúc đẩy tự chăm sóc, chẳng hạn như tập thể dục thường xuyên, ăn uống lành mạnh và ngủ đủ giấc, bạn đang đóng vai trò tích cực trong việc tăng cường sức khỏe thể chất của chính mình. Điều này có thể dẫn đến tăng năng lượng, cải thiện chức năng miễn dịch và giảm nguy cơ mắc các tình trạng sức khỏe mãn tính như bệnh tim và tiểu đường. Ngoài lợi ích thể chất, tự chăm sóc cũng thúc đẩy sức khỏe tinh thần và cảm xúc. Khi bạn dành thời gian để chăm sóc bản thân, bạn đang tham gia vào các hoạt động thúc đẩy thư giãn, chánh niệm và bình an nội tâm. Điều này có thể giúp cải thiện tâm trạng của bạn, giảm cảm giác trầm cảm và lo lắng, và thúc đẩy sức khỏe tinh thần và cảm xúc tổng thể. Tóm lại, tự chăm sóc bản thân là một thành phần thiết yếu của sức khỏe tổng thể và hạnh phúc. Bằng cách dành thời gian để chăm sóc bản thân có chủ ý, bạn có thể giảm mức độ căng thẳng, tăng cường sức khỏe thể chất và cải thiện sức khỏe tinh thần và cảm xúc của bạn. Vì vậy, hãy dành chút thời gian cho bản thân ngay hôm nay - cơ thể và tâm trí của bạn sẽ cảm ơn bạn!"}</w:t>
      </w:r>
    </w:p>
    <w:p w14:paraId="5FE224D6" w14:textId="77777777" w:rsidR="00A6439D" w:rsidRDefault="00E00D3F">
      <w:r>
        <w:t>{"question": "Sắp xếp các từ này theo thứ tự bảng chữ cái. - Hươu cao cổ, ngựa vằn, voi", "đáp án": "voi, hươu cao cổ, ngựa vằn"}</w:t>
      </w:r>
    </w:p>
    <w:p w14:paraId="01AC2234" w14:textId="77777777" w:rsidR="00A6439D" w:rsidRDefault="00E00D3F">
      <w:r>
        <w:t>{"question": "Xác định mối quan hệ giữa các từ. - Người - Công việc", "câu trả lời": "Mối quan hệ giữa \"Người\" và \"Công việc\" là mối quan hệ của sự liên kết. Ở đây, "Công việc" là một vị trí được nắm giữ hoặc một nghề nghiệp được đảm nhận bởi một "Người" như một phương tiện làm việc, để kiếm sống hoặc theo đuổi sự nghiệp của họ. Một người thực hiện các nhiệm vụ và bổn phận trong công việc của họ."}</w:t>
      </w:r>
    </w:p>
    <w:p w14:paraId="43A8CD0D" w14:textId="77777777" w:rsidR="00A6439D" w:rsidRDefault="00E00D3F">
      <w:r>
        <w:lastRenderedPageBreak/>
        <w:t>{"câu hỏi": "Đối với vấn đề đã cho, bạn có thể đưa ra giải pháp không? - Công ty chúng tôi đang gặp khó khăn trong việc tuyển dụng nhân viên.", "Trả lời": "Có thể có một số lý do khiến công ty bạn gặp khó khăn trong việc tuyển dụng nhân viên và giải quyết những vấn đề này có thể giúp cải thiện quy trình tuyển dụng. Dưới đây là một số giải pháp để xem xét: \ n \ n1. Tăng khả năng hiển thị: Làm cho công ty và cơ hội việc làm của bạn hiển thị rõ hơn bằng cách đăng trên bảng công việc và phương tiện truyền thông xã hội và sử dụng các cơ quan tuyển dụng hoặc các chương trình giới thiệu nhân viên. \ n \ n2. Xem xét mô tả và yêu cầu công việc: Đảm bảo rằng các mô tả và yêu cầu công việc rõ ràng, súc tích và phản ánh chính xác trách nhiệm và trình độ cần thiết cho vị trí. \ n \ n3. Cải thiện thương hiệu nhà tuyển dụng: Xem xét liệu văn hóa, giá trị và danh tiếng của công ty bạn có hấp dẫn đối với nhân viên tiềm năng hay không. Làm nổi bật sứ mệnh của công ty bạn, lợi ích của nhân viên và môi trường làm việc thông qua trang web, phương tiện truyền thông xã hội và các tài liệu tiếp thị khác của bạn. \ n \ n4. Cung cấp mức lương cạnh tranh: Xem xét các tiêu chuẩn ngành và đưa ra gói lương thưởng cạnh tranh để thu hút nhân tài hàng đầu. Điều này có thể bao gồm không chỉ tiền lương mà còn cả lợi ích, ưu đãi và cơ hội thăng tiến. \ n \ n5. Hợp lý hóa quy trình nộp đơn: Làm cho quy trình đăng ký đơn giản và hiệu quả nhất có thể để ngăn ứng viên mất hứng thú hoặc trở nên thất vọng. Phác thảo rõ ràng các bước liên quan và giữ cho thông tin liên lạc cởi mở và kịp thời trong suốt quá trình. \ n \ n6. Thu thập phản hồi: Yêu cầu phản hồi từ các ứng viên đã trải qua quá trình tuyển dụng để hiểu rõ hơn về các lĩnh vực có thể cần cải thiện. Ngoài ra, hãy cởi mở với phản hồi từ các nhân viên hiện tại vì họ có thể có những hiểu biết có giá trị về quy trình tuyển dụng và văn hóa công ty."}</w:t>
      </w:r>
    </w:p>
    <w:p w14:paraId="3DCF535A" w14:textId="77777777" w:rsidR="00A6439D" w:rsidRDefault="00E00D3F">
      <w:r>
        <w:t>{"câu hỏi": "Kể tên 3 sản phẩm thường được sử dụng để làm sạch đồ dùng.", "trả lời": "1. Nước rửa chén hoặc xà phòng\n2. Bàn chải chà hoặc miếng bọt biển \ n3. Len thép hoặc miếng cọ rửa"}</w:t>
      </w:r>
    </w:p>
    <w:p w14:paraId="55BD7631" w14:textId="77777777" w:rsidR="00A6439D" w:rsidRDefault="00E00D3F">
      <w:r>
        <w:t>{"câu hỏi": "Kể tên một món ăn Pháp mà bạn thích.", "trả lời": "Một trong những món ăn Pháp yêu thích của tôi là Coq au Vin. Món ăn cổ điển này liên quan đến việc om gà trong rượu vang đỏ với nấm, thịt xông khói, hành tây và đôi khi tỏi. Các hương vị kết hợp để tạo ra một bữa ăn phong phú và thoải mái mà tôi hoàn toàn thích thú."}</w:t>
      </w:r>
    </w:p>
    <w:p w14:paraId="606C0F1D" w14:textId="77777777" w:rsidR="00A6439D" w:rsidRDefault="00E00D3F">
      <w:r>
        <w:t>{"câu hỏi": "Sáng tác một bài thơ với một chủ đề được cung cấp - Chủ đề: Hành trình đến thành công", "câu trả lời": "Hành trình đến thành công là một con đường mà tất cả chúng ta đều đi, \n Qua những thăng trầm và những ngày đầy sợ hãi.\nNó gió và nó quay, nó xoắn và nó uốn cong, \ n Và không ai có thể dự đoán nó sẽ kết thúc ở đâu. \ n \ n Nhưng chúng ta bắt đầu với một giấc mơ và một hy vọng trong trái tim chúng ta, \ Với một ngọn lửa và một niềm đam mê khiến chúng ta khác biệt. Chúng ta vượt qua nỗi sợ hãi và chúng ta chinh phục sự nghi ngờ, chúng ta chấp nhận mọi thử thách và chúng ta xoay chuyển nó. Chúng ta vấp ngã, chúng ta vấp ngã, nhưng chúng ta lại vươn lên một lần nữa, chúng ta học hỏi từ những thất bại của mình và chúng ta tìm thấy sức mạnh bên trong. Với mỗi bước chúng ta đi, hành trình của chúng ta mở ra, \ Và với mỗi dặm, câu chuyện của chúng ta được kể.\n\nHành trình đến thành công là một con đường dài, quanh co,\nNhưng chúng ta tiếp tục tiến về phía trước với mỗi bước mà chúng ta đi.\nVà khi chúng ta đạt đến đỉnh cao, chúng ta nhìn lại và chúng ta thấy,\nHành trình đến thành công là chiến thắng lớn nhất của chúng ta."}</w:t>
      </w:r>
    </w:p>
    <w:p w14:paraId="2C8CB928" w14:textId="77777777" w:rsidR="00A6439D" w:rsidRDefault="00E00D3F">
      <w:r>
        <w:lastRenderedPageBreak/>
        <w:t>{"question": "Mô tả một tính năng độc đáo của sản phẩm nhất định. - Sản phẩm: Xe máy điện", "trả lời": "Một tính năng độc đáo của nhiều dòng xe máy điện hiện đại là khả năng gập chúng lại để dễ dàng cất giữ và di chuyển. Thiết kế này giúp bạn có thể mang theo một chiếc xe tay ga điện trong cốp xe, tàu đi lại hoặc đơn giản là cất nó trong một không gian nhỏ ở nhà hoặc tại nơi làm việc. Tính năng này giúp tăng cường đáng kể sự tiện lợi của việc sở hữu một chiếc xe tay ga điện và có thể là yếu tố quyết định khi cân nhắc mua một chiếc."}</w:t>
      </w:r>
    </w:p>
    <w:p w14:paraId="2DA80368" w14:textId="77777777" w:rsidR="00A6439D" w:rsidRDefault="00E00D3F">
      <w:r>
        <w:t>{"câu hỏi": "Tạo ra một giả thuyết cho chủ đề nghiên cứu đã cho. - Chủ đề nghiên cứu: Mối quan hệ giữa dành thời gian ngoài trời và sức khỏe tâm thần", "câu trả lời": "Giả thuyết: Dành nhiều thời gian hơn ở ngoài trời có liên quan tích cực đến kết quả sức khỏe tâm thần được cải thiện."}</w:t>
      </w:r>
    </w:p>
    <w:p w14:paraId="21977863" w14:textId="77777777" w:rsidR="00A6439D" w:rsidRDefault="00E00D3F">
      <w:r>
        <w:t>{"question": "Đối với chủ đề đã cho, hãy cung cấp một định nghĩa. - Định nghĩa về tư duy tính toán", "câu trả lời": "Tư duy tính toán là một phương pháp giải quyết vấn đề liên quan đến việc khái niệm hóa và hình thành các vấn đề và giải pháp của chúng theo cách mà máy tính có thể thực hiện chúng một cách hiệu quả. Nó bao gồm tổ chức và phân tích dữ liệu một cách hợp lý, chia nhỏ một vấn đề phức tạp thành các phần nhỏ hơn có thể quản lý được, tạo thuật toán, sử dụng trừu tượng và nhận dạng mẫu trong việc tìm ra giải pháp tối ưu, đánh giá và tinh chỉnh quy trình. Nó không chỉ giới hạn trong khoa học máy tính và lập trình mà còn là một kỹ năng tư duy phản biện áp dụng cho các lĩnh vực và ngành học khác nhau."}</w:t>
      </w:r>
    </w:p>
    <w:p w14:paraId="4AF22C01" w14:textId="77777777" w:rsidR="00A6439D" w:rsidRDefault="00E00D3F">
      <w:r>
        <w:t>{"câu hỏi": "Cung cấp ví dụ về một tác vụ có thể được tự động hóa bằng AI.", "trả lời": "Một ví dụ về một tác vụ có thể được tự động hóa bằng AI là hỗ trợ dịch vụ khách hàng trong các trung tâm cuộc gọi. Hệ thống AI có thể được lập trình để hiểu lời nói của con người và trả lời các câu hỏi của khách hàng, xử lý khiếu nại và cung cấp thông tin hoặc giải pháp liên quan. Sử dụng xử lý ngôn ngữ tự nhiên, hệ thống có thể giải thích các mối quan tâm của người gọi và cung cấp phản hồi dựa trên các tiêu chí được xác định trước. Hỗ trợ AI có thể cung cấp trợ giúp 24/7 và xử lý nhiều cuộc gọi cùng một lúc, dẫn đến thời gian phản hồi nhanh hơn và sự hài lòng của khách hàng cao hơn."}</w:t>
      </w:r>
    </w:p>
    <w:p w14:paraId="478F0B7D" w14:textId="77777777" w:rsidR="00A6439D" w:rsidRDefault="00E00D3F">
      <w:r>
        <w:t>{"question": "Đối với sản phẩm nhất định, hãy xác định tính năng bán chạy nhất. - Sản phẩm: Điện thoại thông minh", "trả lời": "Tính năng bán chạy nhất của điện thoại thông minh khác nhau tùy thuộc vào kiểu máy và thị trường mục tiêu cụ thể. Một số tính năng phổ biến bao gồm camera chất lượng cao, thời lượng pin lâu dài, tốc độ xử lý nhanh, không gian lưu trữ rộng rãi, thiết kế tiên tiến và khả năng tương thích với các mạng 5G mới nhất. Cuối cùng, chính sự kết hợp giữa các thông số kỹ thuật và tính năng phù hợp với nhu cầu và mong muốn của người tiêu dùng cá nhân đã làm cho điện thoại thông minh trở thành sản phẩm bán chạy nhất."}</w:t>
      </w:r>
    </w:p>
    <w:p w14:paraId="55B88E2E" w14:textId="77777777" w:rsidR="00A6439D" w:rsidRDefault="00E00D3F">
      <w:r>
        <w:t xml:space="preserve">{"câu hỏi": "Lấy bài viết sau và tạo danh sách năm câu hỏi và câu trả lời dựa trên bài viết. Trả về kết quả theo định dạng JSON sau:\n{\n \"faq\":[{\"question\":\"$QUESTION\",\"answer\":\"$ANSWER\"}]\n} - Ah, cà phê. Nó là đồ uống buổi sáng ưa thích của rất nhiều người và nhiều người trong chúng ta có thể bắt đầu ngày mới mà không có nó. Chắc chắn, các quán cà phê có mặt khắp nơi, nhưng có điều gì đó để nói về việc có cốc đầu tiên ở nhà, có lẽ vẫn trong bộ đồ ngủ và không cần phải xếp </w:t>
      </w:r>
      <w:r>
        <w:lastRenderedPageBreak/>
        <w:t>hàng hoặc nói chuyện mạch lạc với người khác. Thậm chí tốt hơn, khi bạn tự pha chế, bạn có thể sử dụng chính xác loại đậu bạn thích, thêm hương liệu hoặc để nguyên và thêm chính xác lượng sữa, kem hoặc chất làm ngọt. Và nó có thể ở trong cốc yêu thích của bạn thay vì cốc giấy dùng một lần có nắp đậy khó chịu. Thêm vào đó, pha cà phê tại nhà giúp bạn tiết kiệm một bó.\n\nBất kể bạn chọn máy pha cà phê nào, khái niệm cơ bản là như nhau - cà phê xay gặp nước, chiết xuất hương vị từ hạt. Nước chảy qua các hạt cà phê được giữ trong bộ lọc, vì vậy cà phê không có hạt được chuyển đến cốc, cốc hoặc bình. Mặc dù quá trình này có vẻ đơn giản, các nhà sản xuất cà phê khác nhau có thể tạo ra kết quả khác nhau. Nhiệt độ của nước ảnh hưởng đến hương vị chiết xuất từ đậu xay, trong khi thời gian nước tiếp xúc với đậu có thể ảnh hưởng đến độ bền của bia. Một số máy pha cà phê sử dụng các kỹ thuật đặc biệt để khuấy hoặc khuấy bã, trong khi những người khác tắm nước trên bã thay vì gửi nó trong một dòng suối. \ n \ n Máy pha cà phê có nhiều cấu hình khác nhau, từ các mô hình rót không điện đến máy pha cà phê nhỏ giọt điện, đến máy tách hoặc viên nang tạo ra một cốc tại một thời điểm,  đến máy pha cà phê espresso. Máy pha cà phê pha lạnh là một danh mục độc đáo vì họ sử dụng nước lạnh để pha cà phê cô đặc hoặc họ có thể tạo ra một phiên bản ít cô đặc hơn sẵn sàng để uống. Giá có thể dao động từ dưới 20 đô la cho các đơn vị đơn giản nhất đến vài nghìn đô la cho các máy pha cà phê espresso cao cấp. ", "câu trả lời": "''json\n{\n \"faq\": [\n {\n \"question\": \"Tại sao pha cà phê tại nhà tốt hơn mua từ quán cà phê?\",\n \"answer\": \"Pha cà phê tại nhà cho phép bạn sử dụng hạt cà phê bạn thích, thêm hương liệu hoặc để nguyên, thêm chính xác lượng sữa, kem hoặc chất làm ngọt và uống nó từ cốc yêu thích của bạn thay vì cốc giấy dùng một lần.\"\n },\ n {\n \"question\": \"Khái niệm cơ bản của việc pha cà phê là gì?\",\n \"answer\": \"Cà phê xay gặp nước, chiết xuất hương vị từ hạt cà phê. Nước chảy qua các hạt cà phê được giữ trong bộ lọc, vì vậy cà phê không có hạt được chuyển đến cốc, cốc hoặc carafe.\"\n },\n {\n \"question\": "Làm thế nào để các nhà sản xuất cà phê khác nhau tạo ra kết quả khác nhau?\",\n \"answer\": Nhiệt độ của nước ảnh hưởng đến hương vị chiết xuất từ đậu xay, trong khi thời gian nước tiếp xúc với hạt cà phê có thể ảnh hưởng đến độ bền của cà phê. Một số máy pha cà phê sử dụng các kỹ thuật đặc biệt để khuấy hoặc khuấy bã, trong khi những người khác tắm nước trên bã thay vì gửi nó trong một dòng suối.\"\n },\n {\n \"question\": \"Các loại máy pha cà phê khác nhau có sẵn là gì?\",\n \"answer\": "Máy pha cà phê có nhiều cấu hình khác nhau, từ các mô hình rót không dùng điện đến máy pha cà phê nhỏ giọt điện,  đến máy pha cốc hoặc viên nang tạo ra một cốc tại một thời điểm, đến máy pha cà phê espresso. Máy pha cà phê pha lạnh là một danh mục độc đáo.\"\n },\n {\n \"question\": \"Phạm vi giá cho máy pha cà phê là gì?\",\n \"answer\": \"Giá có thể dao động từ dưới 20 đô la cho các đơn vị đơn giản nhất đến vài nghìn đô la cho máy pha cà phê espresso cao cấp.\"\n }]\n}'''}</w:t>
      </w:r>
    </w:p>
    <w:p w14:paraId="24335766" w14:textId="77777777" w:rsidR="00A6439D" w:rsidRDefault="00E00D3F">
      <w:r>
        <w:t>{"question": "Thêm năm mặt hàng vào danh sách mua sắm sau. - Táo, Chuối,", "Trả lời": "Táo, Chuối, Bánh mì, Trứng, Sữa, Bơ,"}</w:t>
      </w:r>
    </w:p>
    <w:p w14:paraId="60ACB1FA" w14:textId="77777777" w:rsidR="00A6439D" w:rsidRDefault="00E00D3F">
      <w:r>
        <w:t xml:space="preserve">{"câu hỏi": "Hãy cho tôi biết về lịch sử của Hệ thống Công viên Quốc gia Hoa Kỳ.", "câu trả lời": "Lịch sử của Hệ thống Công viên Quốc gia Hoa Kỳ bắt đầu từ cuối thế kỷ 19.\nNăm 1872, Vườn quốc gia Yellowstone được Tổng thống Ulysses S. Grant thành lập là công viên quốc gia đầu tiên trên thế giới vào những năm 2019. Động thái này bắt đầu xu hướng bảo vệ tài nguyên thiên nhiên và văn hóa cho các thế hệ tương lai thưởng thức. Sau khi thành lập </w:t>
      </w:r>
      <w:r>
        <w:lastRenderedPageBreak/>
        <w:t>Yellowstone, các công viên khác đã được thành lập, bao gồm Sequoia và Yosemite vào năm 1890. Năm 1916, Tổng thống Woodrow Wilson đã ký Đạo luật Tổ chức, tạo ra Dịch vụ Công viên Quốc gia. Văn phòng liên bang mới này được giao nhiệm vụ quản lý và bảo vệ các công viên và di tích của quốc gia. Trong những năm qua, Hệ thống Công viên Quốc gia đã phát triển bao gồm hơn 400 khu vực bao phủ hơn 84 triệu mẫu Anh ở mọi tiểu bang, cũng như Đặc khu Columbia, Samoa thuộc Mỹ, Guam, Puerto Rico và Quần đảo Virgin. Những khu vực này bao gồm các công viên quốc gia, tượng đài, chiến trường, công viên quân sự, công viên lịch sử, di tích lịch sử, bờ hồ, bờ biển, khu giải trí, sông tuyệt đẹp và đường mòn. Nhiệm vụ của Dịch vụ Công viên Quốc gia là bảo tồn các nguồn tài nguyên thiên nhiên và văn hóa và các giá trị của Hệ thống Công viên Quốc gia để thưởng thức, giáo dục và truyền cảm hứng cho thế hệ này và tương lai. Dịch vụ Công viên làm việc với các đối tác để mở rộng lợi ích của việc bảo tồn tài nguyên thiên nhiên và văn hóa và giải trí ngoài trời trên khắp đất nước và thế giới."}</w:t>
      </w:r>
    </w:p>
    <w:p w14:paraId="5C34C06D" w14:textId="77777777" w:rsidR="00A6439D" w:rsidRDefault="00E00D3F">
      <w:r>
        <w:t>{"câu hỏi": "Mô tả mục đích của cảnh mở đầu của Bố già.", "Trả lời": "Cảnh mở đầu của Bố già thiết lập giai điệu và giới thiệu một số chủ đề trung tâm của bộ phim. Nó diễn ra tại đám cưới của con gái Don Corleone, nơi nhiều nhân vật khác nhau đến gặp anh ta để xin ân huệ, thiết lập khái niệm Don là một nhân vật mạnh mẽ, người chỉ huy sự tôn trọng và trung thành. Cảnh này cũng thiết lập tầm quan trọng của gia đình, truyền thống và lòng trung thành trong gia đình Corleone và thế giới rộng lớn hơn của mafia. Ngoài ra, sự tương phản giữa lễ kỷ niệm vui vẻ của đám cưới và những tông màu đen tối hơn của công việc kinh doanh đang được tiến hành trong văn phòng của Don báo trước những xung đột và căng thẳng sẽ phát sinh sau này trong câu chuyện. Nhìn chung, cảnh mở đầu giới thiệu hiệu quả thế giới của Bố già và tạo tiền đề cho các sự kiện tiếp theo."}</w:t>
      </w:r>
    </w:p>
    <w:p w14:paraId="6EC6F20E" w14:textId="77777777" w:rsidR="00A6439D" w:rsidRDefault="00E00D3F">
      <w:r>
        <w:t>{"câu hỏi": "Thể hiện tình cảm này tích cực hơn. - Tôi quá mệt mỏi để làm bất cứ điều gì hiệu quả ngày hôm nay.", "trả lời": "Mặc dù hôm nay tôi cảm thấy hơi mệt mỏi, tôi vẫn có thể tham gia vào một số hoạt động nhẹ nhàng và nghỉ ngơi để nạp năng lượng cho năng suất sớm hơn."}</w:t>
      </w:r>
    </w:p>
    <w:p w14:paraId="614108D5" w14:textId="77777777" w:rsidR="00A6439D" w:rsidRDefault="00E00D3F">
      <w:r>
        <w:t xml:space="preserve">{"câu hỏi": "Hãy nghĩ ra một câu chuyện sáng tạo liên quan đến một con rồng.", "Câu trả lời": "Ngày xửa ngày xưa, trong một vương quốc xa, rất xa, có một con rồng tên là Dracul. Dracul khác với những con rồng khác, chúng đậu trên đỉnh núi và tích trữ của cải. Anh sống ở vùng ngoại ô của vương quốc, trong một khu rừng rậm rạp và tối tăm. Không giống như những con rồng khác, Dracul không quan tâm đến vàng hay kho báu. Mong muốn duy nhất của ông là được phục vụ người dân trong vương quốc. Một ngày nọ, một căn bệnh khủng khiếp ập đến vương quốc. Dân làng trở nên yếu ớt và xanh xao, và căn bệnh lây lan nhanh chóng. Các bác sĩ và người chữa bệnh khôn ngoan nhất của vương quốc đã cố gắng hết sức để điều trị cho người bệnh, nhưng dường như không có gì hiệu quả. Mọi người bắt đầu mất hy vọng, và dường như không ai có thể làm gì để cứu họ. Cho đến một ngày, một cô gái trẻ tên Elsa, tình cờ gặp Dracul khi đang hái quả mọng trong rừng. Ngạc nhiên khi thấy một con rồng dường như không thích ăn thịt cô, Elsa quyết định tiếp cận anh ta. Dracul lắng nghe khi cô kể cho anh nghe về căn bệnh đã tàn phá ngôi làng của cô. Anh biết mình phải giúp đỡ.\n\nDracul đã bay lên bầu trời, đi xa hơn vương quốc để tìm kiếm phương pháp chữa trị. Anh lùng sục </w:t>
      </w:r>
      <w:r>
        <w:lastRenderedPageBreak/>
        <w:t>khắp các vùng đất, tìm kiếm các loại thảo mộc và thực vật quý hiếm nhất cho đến khi cuối cùng anh tình cờ gặp một bông hoa mê hoặc có cánh hoa phát sáng với ánh sáng vàng. Dracul biết đó chính xác là những gì anh ta đang tìm kiếm.\n\nAnh ta trở về vương quốc, mang theo bông hoa mê hoặc. Người chữa bệnh đã ủ một lọ thuốc bằng cách sử dụng cánh hoa, và trong vòng vài giờ sau khi uống nó, người bệnh đã được chữa khỏi, và sức mạnh của họ trở lại. Mọi người vui mừng, và họ cảm ơn Dracul vì lòng tốt của anh ấy. Từ đó trở đi, Dracul được chào đón vào vương quốc với vòng tay rộng mở. Ông thường bay đến thăm dân làng, mang quà cho họ và chơi với trẻ em. Mọi người yêu mến anh ta, và anh ta yêu họ trở lại. Và vì vậy, Dracul đã tìm thấy mục đích của mình trong cuộc sống. Cậu ấy đã trở thành người bảo vệ rồng của vương quốc và đã chứng minh rằng ngay cả những sinh vật được miêu tả là đáng sợ và vô tâm cũng có thể thể hiện lòng tốt và lòng trắc ẩn."}</w:t>
      </w:r>
    </w:p>
    <w:p w14:paraId="16FCB610" w14:textId="77777777" w:rsidR="00A6439D" w:rsidRDefault="00E00D3F">
      <w:r>
        <w:t>{"câu hỏi": "Xây dựng một phép ẩn dụ nắm bắt cảm giác vui vẻ.", "Trả lời": "Niềm vui giống như một khu vườn bội thu, nơi những bông hoa rực rỡ nở rộ và hương thơm ngọt ngào tràn ngập không khí, nơi ong vo ve và chim hót, và nơi mỗi bước đi lấp đầy trái tim với sự ấm áp và hạnh phúc."}</w:t>
      </w:r>
    </w:p>
    <w:p w14:paraId="77E13FC1" w14:textId="77777777" w:rsidR="00A6439D" w:rsidRDefault="00E00D3F">
      <w:r>
        <w:t>{"câu hỏi": "Ba lợi thế của việc sử dụng mô hình ngôn ngữ GPT là gì?", "câu trả lời": "1. Tạo văn bản chất lượng cao: Các mô hình ngôn ngữ GPT có khả năng tạo ra văn bản giống con người với mức độ mạch lạc và trôi chảy cao. Điều này làm cho chúng trở nên lý tưởng cho một loạt các tác vụ xử lý ngôn ngữ tự nhiên, chẳng hạn như hoàn thành văn bản, dịch máy, tóm tắt và thậm chí viết sáng tạo. \ n \ n2. Hiểu rõ hơn về ngữ cảnh: Các mô hình ngôn ngữ GPT được đào tạo trên một lượng lớn dữ liệu và do đó, hiểu rõ hơn về ngữ cảnh so với nhiều mô hình ngôn ngữ khác. Điều này cho phép họ tạo ra các câu trả lời chính xác và phù hợp hơn, và thực hiện tốt các nhiệm vụ đòi hỏi sự hiểu biết về các đoạn văn bản dài hơn. \ n \ n3. Tính linh hoạt và linh hoạt: Các mô hình ngôn ngữ GPT có khả năng thích ứng cao và có thể được tinh chỉnh cho một loạt các tác vụ xử lý ngôn ngữ tự nhiên. Điều này làm cho chúng trở nên linh hoạt, vì chúng có thể được sử dụng cho một loạt các ứng dụng, từ chatbot và trợ lý ảo đến phân loại văn bản và phân tích tình cảm. Ngoài ra, khả năng tinh chỉnh mô hình với lượng dữ liệu miền cụ thể nhỏ hơn, cho phép tùy chỉnh cho một nhiệm vụ hoặc ngành cụ thể."}</w:t>
      </w:r>
    </w:p>
    <w:p w14:paraId="1757B4F2" w14:textId="77777777" w:rsidR="00A6439D" w:rsidRDefault="00E00D3F">
      <w:r>
        <w:t>{"câu hỏi": "Liệt kê hai vấn đề tiềm ẩn khi sử dụng mô hình ngôn ngữ GPT.", "câu trả lời": "1. Thiên vị dữ liệu: Vì các mô hình GPT được đào tạo trên kho dữ liệu văn bản lớn, nên có nguy cơ mô hình có thể nhận và duy trì bất kỳ sai lệch nào có trong dữ liệu đào tạo. Ví dụ: nếu dữ liệu đào tạo chứa nội dung phân biệt giới tính, phân biệt chủng tộc hoặc có hại khác, mô hình có thể học cách tạo nội dung tương tự, điều này có thể gây ra hậu quả đáng kể trong thế giới thực. Thiếu hiểu biết và lý luận: Các mô hình GPT về cơ bản là các hệ thống nhận dạng mẫu và trong khi chúng rất tốt trong việc tạo ra văn bản giống con người, chúng không có khả năng hiểu và lý luận sâu sắc. Kết quả là, có thể có những trường hợp văn bản được tạo ra có vẻ mạch lạc và thuyết phục, nhưng chứa sự không chính xác thực tế hoặc sự không nhất quán logic. Điều này có thể đặc biệt có vấn đề trong các bối cảnh như tạo tin tức, nơi mà tính chính xác và kiểm tra thông tin là rất cần thiết."}</w:t>
      </w:r>
    </w:p>
    <w:p w14:paraId="1AC555B3" w14:textId="77777777" w:rsidR="00A6439D" w:rsidRDefault="00E00D3F">
      <w:r>
        <w:lastRenderedPageBreak/>
        <w:t>{"question": "Sửa đổi đoạn mã đã cho để nó in 'Hello World'. - print('Goodbye World')", "answer": "Để sửa đổi đoạn mã để nó in 'Hello World', bạn cần thay đổi chuỗi trong câu lệnh in. Đây là mã đã sửa đổi:\n\n'''python \nprint('Hello World')\n'''"}</w:t>
      </w:r>
    </w:p>
    <w:p w14:paraId="1F7566D5" w14:textId="77777777" w:rsidR="00A6439D" w:rsidRDefault="00E00D3F">
      <w:r>
        <w:t>{"question": "Nhập hai tập hợp và xác định xem chúng có rời rạc hay không. - A = {3, 5, 7} \nB = {4, 6, 8}", "answer": "Để xác định xem hai tập hợp có rời rạc hay không, chúng ta cần kiểm tra xem chúng có bất kỳ phần tử chung nào không. Nếu hai tập hợp không có phần tử chung, thì chúng rời rạc.\n\nTrong trường hợp này, tập A có các phần tử {3, 5, 7} và tập B có các phần tử {4, 6, 8}. Rõ ràng là không có phần tử nào từ tập A có mặt trong tập B và ngược lại.\n\n Do đó, tập A và B rời rạc."}</w:t>
      </w:r>
    </w:p>
    <w:p w14:paraId="75F6B2B2" w14:textId="77777777" w:rsidR="00A6439D" w:rsidRDefault="00E00D3F">
      <w:r>
        <w:t>{"question": "Xây dựng một câu đơn giản có chứa các từ sau: item, retail.", "answer": "Mặt hàng này có sẵn tại nhiều cửa hàng bán lẻ."}</w:t>
      </w:r>
    </w:p>
    <w:p w14:paraId="14325525" w14:textId="77777777" w:rsidR="00A6439D" w:rsidRDefault="00E00D3F">
      <w:r>
        <w:t>{"question": "Thêm một kết thúc thích hợp cho câu chuyện đã cho. - Kamal là một chàng trai trẻ sống một cuộc sống không hạnh phúc. Anh ta có ít bạn bè và luôn bị mắc kẹt trong một thói quen trần tục.", "trả lời": "Một ngày nọ, Kamal quyết định kiểm soát cuộc sống của mình và phá vỡ sự đơn điệu. Anh bắt đầu bằng cách tham gia một câu lạc bộ địa phương và gặp gỡ những người mới. Những người anh gặp rất thân thiện, chào đón và chẳng mấy chốc Kamal thấy mình kết bạn mới. Anh cũng bắt đầu khám phá những sở thích và sở thích mới làm phong phú thêm cuộc sống của anh và mang lại cho anh ý thức về mục đích. Kamal nhận ra rằng sự thay đổi bắt đầu từ bên trong và bằng cách thực hiện những bước nhỏ, anh ấy đã biến cuộc sống bất hạnh của mình thành một cuộc sống trọn vẹn.</w:t>
      </w:r>
    </w:p>
    <w:p w14:paraId="69F9374B" w14:textId="77777777" w:rsidR="00A6439D" w:rsidRDefault="00E00D3F">
      <w:r>
        <w:t>{"câu hỏi": "Với một bộ nguyên liệu, hãy đưa ra một công thức tạo ra một món ăn ngon. - Bột, đường, trứng, bơ", "trả lời": "Một công thức sử dụng bột mì, đường, trứng và bơ để tạo ra một món ăn ngon là bánh quy đường cổ điển. Đây là một công thức đơn giản mà bạn có thể làm theo: \ n \ nThành phần: \ n- 2 3/4 chén bột mì đa dụng \ n- 1 muỗng cà phê baking soda \ n- 1/2 muỗng cà phê bột nở \ n- 1 chén bơ, làm mềm \ n- 1 1/2 chén đường trắng \ n- 1 quả trứng \ n- 1 muỗng cà phê chiết xuất vani \ n \ nHướng dẫn: \ n \ n1. Làm nóng lò ở 375 độ F (190 độ C). \n2. Trong một bát nhỏ, trộn và đánh đều bột, muối nở và bột nở với nhau. Để qua một bên. \n3. Trong một bát lớn, sử dụng máy trộn để trộn bơ và đường với nhau cho đến khi mịn. \n4. Đánh trong trứng và chiết xuất vani. \n5. Dần dần thêm các thành phần khô vào hỗn hợp bơ, và trộn cho đến khi kết hợp hoàn toàn. \n6. Cuộn muỗng cà phê bột tròn thành những quả bóng, và đặt chúng lên những tấm bánh quy không được bôi trơn. \n7. Nướng trong 8 đến 10 phút trong lò đã được làm nóng trước hoặc cho đến khi các cạnh vàng nhẹ. \n8. Để bánh quy nguội trên khay nướng trong vài phút trước khi chuyển chúng vào giá dây để nguội hoàn toàn. \ n \ n Thưởng thức bánh quy đường cổ điển của bạn! Bạn có thể phục vụ chúng đơn giản hoặc trang trí chúng với lớp phủ và rắc yêu thích của bạn."}</w:t>
      </w:r>
    </w:p>
    <w:p w14:paraId="18CB23B2" w14:textId="77777777" w:rsidR="00A6439D" w:rsidRDefault="00E00D3F">
      <w:r>
        <w:t xml:space="preserve">{"question": "Giá trị lớn nhất của x thỏa mãn phương trình sqrt(2x)=4x là bao nhiêu? Thể hiện câu trả lời của bạn dưới dạng phân số đơn giản nhất.", "câu trả lời": "Chúng ta bắt đầu bằng cách bình phương cả hai vế của phương trình sqrt(2x) = 4x:\n\n(sqrt(2x))^2 = (4x)^2\n\n2x = 16x^2\n\n16x^2 - 2x = 0\n\n8x^2 - x = 0\n\nx(8x - 1) = 0\n\nTừ đây, </w:t>
      </w:r>
      <w:r>
        <w:lastRenderedPageBreak/>
        <w:t>chúng ta có thể thấy rằng x có thể là 0 hoặc 1/8. Tuy nhiên, chúng ta được yêu cầu tìm giá trị lớn nhất của x thỏa mãn phương trình, vì vậy câu trả lời cuối cùng là 1/8."}</w:t>
      </w:r>
    </w:p>
    <w:p w14:paraId="44252946" w14:textId="77777777" w:rsidR="00A6439D" w:rsidRDefault="00E00D3F">
      <w:r>
        <w:t>{"question": "Cho một chuỗi, đảo ngược các chữ cái. - Hello World", "answer": "dlroW olleH"}</w:t>
      </w:r>
    </w:p>
    <w:p w14:paraId="60AD3274" w14:textId="77777777" w:rsidR="00A6439D" w:rsidRDefault="00E00D3F">
      <w:r>
        <w:t>{"question": "Cho hai bộ, tìm sự kết hợp của hai bộ. - A = {2, 3, 4} \nB = {1, 2, 6}", "answer": "Sự kết hợp của hai tập A và B là tập hợp tất cả các phần tử riêng biệt có trong cả hai tập hợp. Nói cách khác, nó là một tập hợp chứa tất cả các phần tử của A và tất cả các phần tử của B mà không có bất kỳ bản sao nào. \n\nVì vậy, sự kết hợp của tập A và B là {1, 2, 3, 4, 6}."}</w:t>
      </w:r>
    </w:p>
    <w:p w14:paraId="6F7565AD" w14:textId="77777777" w:rsidR="00A6439D" w:rsidRDefault="00E00D3F">
      <w:r>
        <w:t>{"question": "Nhập danh sách các chuỗi và tạo tất cả các hoán vị có thể có của chuỗi. - [\"a\",\"b\",\"c\"]", "answer": "Có 6 hoán vị có thể có của các chuỗi [\"a\",\"b\",\"c\"], và các hoán vị này như sau:\n\n1. [\"a\", \"b\", \"c\"]\n\n2. [\"a\", \"c\", \"b\"]\n\n3. [\"b\", \"a\", \"c\"]\n\n4. [\"b\", \"c\", \"a\"]\n\n5. [\"c\", \"a\", \"b\"]\n\n6. [\"c\", \"b\", \"a\"]"}</w:t>
      </w:r>
    </w:p>
    <w:p w14:paraId="05CAA060" w14:textId="77777777" w:rsidR="00A6439D" w:rsidRDefault="00E00D3F">
      <w:r>
        <w:t>{"câu hỏi": "Biến cụm từ này thành một câu hỏi. - Tôi muốn một chiếc xe mới.", "trả lời": "Bạn có muốn một chiếc xe mới không?"}</w:t>
      </w:r>
    </w:p>
    <w:p w14:paraId="49774689" w14:textId="77777777" w:rsidR="00A6439D" w:rsidRDefault="00E00D3F">
      <w:r>
        <w:t>{"câu hỏi": "Viết lại câu này để làm cho nó đúng ngữ pháp hơn. - Bánh này có vị ngon.", "trả lời": "Bánh này có vị ngon."}</w:t>
      </w:r>
    </w:p>
    <w:p w14:paraId="7FD9D06E" w14:textId="77777777" w:rsidR="00A6439D" w:rsidRDefault="00E00D3F">
      <w:r>
        <w:t>{"question": "Đặt dấu phẩy ở đúng vị trí trong câu. - Những bức ảnh được chụp bởi anh trai tôi, một nhiếp ảnh gia chuyên nghiệp.", "Trả lời": "Những bức ảnh được chụp bởi anh trai tôi, một nhiếp ảnh gia chuyên nghiệp."}</w:t>
      </w:r>
    </w:p>
    <w:p w14:paraId="621E03EB" w14:textId="77777777" w:rsidR="00A6439D" w:rsidRDefault="00E00D3F">
      <w:r>
        <w:t>{"câu hỏi": "Tạo danh sách 8 lợi ích của việc ăn uống lành mạnh.", "trả lời": "1. Cải thiện kiểm soát cân nặng: Một chế độ ăn uống lành mạnh cân bằng và giàu thực phẩm toàn phần có thể giúp mọi người duy trì cân nặng khỏe mạnh và giảm nguy cơ béo phì. \ n \ n2. Sức khỏe tim mạch tốt hơn: Tiêu thụ nhiều trái cây, rau, ngũ cốc nguyên hạt và protein nạc có thể giúp giảm nguy cơ mắc bệnh tim và cải thiện sức khỏe tim mạch tổng thể. Tăng mức năng lượng: Ăn một chế độ ăn uống cân bằng có thể giúp cung cấp các chất dinh dưỡng và nhiên liệu cần thiết cho năng lượng bền vững trong suốt cả ngày. Hệ thống miễn dịch mạnh mẽ hơn: Một chế độ ăn uống cân bằng, lành mạnh có thể giúp hỗ trợ hệ thống miễn dịch mạnh mẽ, giảm nguy cơ mắc bệnh và nhiễm trùng. Cải thiện tiêu hóa: Ăn nhiều thực phẩm giàu chất xơ và giữ nước có thể giúp thúc đẩy tiêu hóa khỏe mạnh và giảm nguy cơ mắc các vấn đề về đường tiêu hóa. \ n \ n6. Giảm nguy cơ mắc các bệnh mãn tính: Một chế độ ăn uống lành mạnh có thể giúp giảm nguy cơ phát triển các bệnh mãn tính như tiểu đường, ung thư và loãng xương. Cải thiện sức khỏe tâm thần: Tiêu thụ một chế độ ăn uống lành mạnh giàu thực phẩm toàn phần và chất dinh dưỡng có thể giúp cải thiện sự minh mẫn về tinh thần và giảm nguy cơ phát triển các tình trạng sức khỏe tâm thần như trầm cảm và lo lắng. Chức năng nhận thức tốt hơn: Ăn một chế độ ăn uống cân bằng có thể giúp hỗ trợ chức năng nhận thức, bao gồm trí nhớ, sự chú ý và tập trung."}</w:t>
      </w:r>
    </w:p>
    <w:p w14:paraId="3489473B" w14:textId="77777777" w:rsidR="00A6439D" w:rsidRDefault="00E00D3F">
      <w:r>
        <w:lastRenderedPageBreak/>
        <w:t>{"câu hỏi": "Phát triển cuộc trò chuyện giữa hai người về cuốn tiểu thuyết họ đang đọc.", "câu trả lời": "Người A: Này, bạn đã bắt đầu đọc cuốn tiểu thuyết "To Kill a Mockingbird" chưa?\n\nPerson B: Vâng, tôi vừa hoàn thành vài chương đầu tiên tối qua. Nó thực sự tốt cho đến nay.\n\nPerson A: Tôi đồng ý, thật tuyệt vời khi tác giả Harper Lee tạo ra những nhân vật sống động như vậy và một bối cảnh nhập vai.\n\nPerson B: Chắc chắn, và tôi thích cách các chủ đề về phân biệt chủng tộc và định kiến được khám phá qua con mắt của một nhân vật chính trẻ và ngây thơ như vậy, Hướng đạo. \ n \ nPerson A: Đó là sự thật. Giọng kể chuyện của nhân vật thực sự mang lại cảm giác ngây thơ thô sơ cho cốt truyện.\n\nPerson B: Tôi cũng thấy thú vị khi cuốn tiểu thuyết giải quyết các vấn đề về sự hiểu biết và đồng cảm thông qua nhân vật Atticus.\n\nPerson A: Vâng, anh ấy là một nhân vật tuyệt vời. Anh ấy là một la bàn đạo đức cho các nhân vật khác và cho cả người đọc.\n\nPerson B: Tôi không thể chờ đợi để xem câu chuyện diễn ra như thế nào và các nhân vật lớn lên và phát triển như thế nào. Tôi \ u2019m tận hưởng nó cho đến nay. \ n \ nNgười A: Tôi cũng vậy. Hãy thảo luận lại sau khi cả hai chúng ta đã hoàn thành cuốn sách."}</w:t>
      </w:r>
    </w:p>
    <w:p w14:paraId="117E7BC0" w14:textId="77777777" w:rsidR="00A6439D" w:rsidRDefault="00E00D3F">
      <w:r>
        <w:t>{"câu hỏi": "Xác định nguyên nhân của vấn đề được mô tả trong câu sau. - John không thể mở tài khoản ngân hàng của mình.", "trả lời": "Nhiều lý do có thể giải thích tại sao John không thể mở tài khoản ngân hàng của mình. Dưới đây là một số khả năng:\n\n1. Vấn đề kỹ thuật: Trang web hoặc ứng dụng di động của ngân hàng có thể đang gặp sự cố kỹ thuật hoặc đang được bảo trì, ngăn John truy cập vào tài khoản của mình. \ n \ n2. Thông tin đăng nhập không chính xác: John có thể đã nhập thông tin đăng nhập không chính xác, chẳng hạn như tên người dùng hoặc mật khẩu sai, điều này ngăn anh ta truy cập vào tài khoản của mình. \ n \ n3. Tài khoản bị khóa: Có thể tài khoản của John đã bị khóa do nghi ngờ hoạt động gian lận hoặc do anh ta nhập sai thông tin đăng nhập quá nhiều lần. \ n \ n4. Vấn đề về tài khoản: Có thể có vấn đề cụ thể với tài khoản của John, chẳng hạn như thông tin bị thiếu hoặc không đầy đủ, gây ra sự cố khi truy cập vào tài khoản của anh ấy. \ n \ n Nếu không có thêm thông tin, rất khó để xác định nguyên nhân chính xác của vấn đề được mô tả trong câu đầu vào. John nên liên hệ với dịch vụ khách hàng của ngân hàng để được hỗ trợ giải quyết vấn đề."}</w:t>
      </w:r>
    </w:p>
    <w:p w14:paraId="3C5E3C02" w14:textId="77777777" w:rsidR="00A6439D" w:rsidRDefault="00E00D3F">
      <w:r>
        <w:t>{"question": "Tính toán chi phí cuối cùng của giao dịch mua. - John đã mua 3 máy ảnh kỹ thuật số với giá 400 đô la mỗi chiếc với mức giảm giá 10%.", "câu trả lời": "Chi phí ban đầu của 3 máy ảnh kỹ thuật số sẽ là 400 đô la * 3 = 1200 đô la. \ nCho rằng John đã mua máy ảnh với mức chiết khấu 10%, anh ta sẽ được giảm giá 1200 đô la * 0,1 = 120 đô la. \ n Vì vậy, chi phí cuối cùng cho việc mua hàng của John sẽ là $ 1200 - $ 120 = $ 1080."}</w:t>
      </w:r>
    </w:p>
    <w:p w14:paraId="0630E89B" w14:textId="77777777" w:rsidR="00A6439D" w:rsidRDefault="00E00D3F">
      <w:r>
        <w:t xml:space="preserve">{"question": "Phác thảo các bước để gửi một gói hàng.", "answer": "Dưới đây là các bước người ta có thể làm theo để gửi một gói hàng:\n\n1. Chuẩn bị mặt hàng để vận chuyển: Trước khi gửi một gói hàng, hãy đảm bảo rằng mặt hàng được đóng gói và bảo vệ đúng cách để tránh bất kỳ thiệt hại nào trong quá trình vận chuyển. \ n \ n2. Chọn hãng vận chuyển: Có một số hãng vận chuyển để lựa chọn như USPS, UPS, FedEx và DHL. So sánh giá cả, dịch vụ và thời gian giao hàng của họ để chọn tùy chọn tốt nhất cho nhu cầu của bạn. \ n \ n3. Quyết định tốc độ vận chuyển: Hầu hết các hãng vận chuyển cung cấp nhiều loại tốc độ vận chuyển, từ dịch vụ mặt đất tiết kiệm đến giao hàng nhanh qua đêm. Chọn tùy chọn phù hợp nhất với dòng thời gian và ngân sách của bạn.\n\n4. Tính toán chi phí: Chi phí vận chuyển khác nhau </w:t>
      </w:r>
      <w:r>
        <w:lastRenderedPageBreak/>
        <w:t>tùy thuộc vào kích thước, trọng lượng và điểm đến của gói hàng. Sử dụng máy tính trực tuyến của nhà cung cấp dịch vụ hoặc đến văn phòng của họ để nhận chi phí ước tính. \ n \ n5. Điền vào các biểu mẫu cần thiết: Điều này bao gồm nhãn vận chuyển với tên và địa chỉ người nhận \ u2019s cũng như bất kỳ biểu mẫu hải quan nào nếu bạn đang gửi gói hàng của mình đi quốc tế. \ n \ n6. Thanh toán phí vận chuyển: Bạn có thể thanh toán phí vận chuyển bằng tiền mặt, thẻ tín dụng / thẻ ghi nợ hoặc phương thức thanh toán điện tử trực tuyến hoặc tại văn phòng của hãng vận chuyển. \ n \ n7. Gửi gói hàng: Mang gói hàng của bạn đến địa điểm của hãng vận chuyển hoặc lên lịch lấy hàng từ nhà hoặc văn phòng của bạn.\n\n8. Theo dõi gói hàng: Hầu hết các hãng vận chuyển đều cung cấp thông tin theo dõi để bạn có thể theo dõi tiến trình của lô hàng và đảm bảo lô hàng đến đích an toàn."}</w:t>
      </w:r>
    </w:p>
    <w:p w14:paraId="1D58278D" w14:textId="77777777" w:rsidR="00A6439D" w:rsidRDefault="00E00D3F">
      <w:r>
        <w:t>{"question": "Xác định các giải pháp tiềm năng cho vấn đề. - Hệ thống giao thông hiện nay quá tải và kém hiệu quả.", "trả lời": "Dưới đây là một số giải pháp tiềm năng cho vấn đề quá tải và kém hiệu quả trong hệ thống giao thông:\n1. Tăng năng lực giao thông: Một giải pháp có thể là bổ sung thêm xe buýt, xe lửa hoặc xe điện ngầm để giảm bớt tình trạng đông đúc trong giờ cao điểm. Thực hiện các phương thức giao thông thay thế: Khuyến khích các phương thức giao thông thay thế như đi xe đạp, đi bộ hoặc chia sẻ xe hơi có thể giúp giảm tổng số người sử dụng phương tiện giao thông công cộng. Nâng cấp cơ sở hạ tầng: Cập nhật cơ sở hạ tầng giao thông để cho phép đi lại nhanh hơn, hiệu quả hơn có thể giúp giảm tình trạng quá tải. Điều này có thể liên quan đến việc xây dựng đường, đường ray hoặc nhà ga mới hoặc hiện đại hóa cơ sở hạ tầng hiện có. \n4. Thực hiện công nghệ thông minh: Công nghệ thông minh như theo dõi GPS hoặc ứng dụng di động có thể giúp cải thiện hiệu quả của hệ thống giao thông bằng cách cung cấp thông tin cập nhật theo thời gian thực về sự chậm trễ hoặc giao thông, cho phép khách du lịch chọn tuyến đường nhanh nhất. Tối ưu hóa lịch trình: Điều chỉnh lịch trình của các dịch vụ giao thông công cộng để phù hợp với thời gian đi lại cao điểm chặt chẽ hơn có thể giúp giảm sự đông đúc và nâng cao hiệu quả. Khuyến khích làm việc từ xa: Khuyến khích mọi người làm việc tại nhà hoặc xen kẽ lịch làm việc của họ có thể giúp giảm số lượng người đi làm trên phương tiện giao thông công cộng trong giờ cao điểm. Cải thiện quy hoạch vùng: Quy hoạch vùng tốt hơn có thể giúp giảm sự mở rộng đô thị và cải thiện hiệu quả tổng thể của hệ thống giao thông bằng cách thúc đẩy phát triển bền vững và giảm nhu cầu đi lại dài.</w:t>
      </w:r>
    </w:p>
    <w:p w14:paraId="59F20A43" w14:textId="77777777" w:rsidR="00A6439D" w:rsidRDefault="00E00D3F">
      <w:r>
        <w:t>{"question": "Kể tên loại thảo mộc. - Rau mùi", "trả lời": "Loại thảo mộc cho đầu vào này là rau mùi, còn được gọi là rau mùi tây Trung Quốc hoặc rau mùi."}</w:t>
      </w:r>
    </w:p>
    <w:p w14:paraId="35809577" w14:textId="77777777" w:rsidR="00A6439D" w:rsidRDefault="00E00D3F">
      <w:r>
        <w:t>{"câu hỏi": "Suy luận ý nghĩa của câu nói. - John thể hiện hành vi có thẩm quyền tại nơi làm việc.", "trả lời": "Ý nghĩa của tuyên bố là John đã thể hiện khả năng, sự khéo léo và hiệu quả trong hành động và hiệu suất của mình khi ở nơi làm việc. Cậu ấy đã thể hiện khả năng xử lý tốt các yêu cầu của công việc."}</w:t>
      </w:r>
    </w:p>
    <w:p w14:paraId="20F2CA01" w14:textId="77777777" w:rsidR="00A6439D" w:rsidRDefault="00E00D3F">
      <w:r>
        <w:t xml:space="preserve">{"câu hỏi": "Phân tích hàm ý của chính sách. - Chính phủ đã đưa ra các quy định thuế chặt chẽ hơn đối với hàng hóa nhập khẩu.", "Trả lời": "Chính sách quy định thuế chặt chẽ hơn đối với hàng hóa nhập khẩu có thể cho thấy gánh nặng tài chính gia tăng đối với các nhà nhập khẩu, những người sau đó có thể chuyển chi phí thuế bổ sung cho người tiêu dùng. Điều này cũng có thể dẫn đến chi phí cao hơn cho khách hàng, những người có thể ít mua hàng hóa </w:t>
      </w:r>
      <w:r>
        <w:lastRenderedPageBreak/>
        <w:t>hoặc dịch vụ nhập khẩu do kết quả tăng giá. Điều này có thể dẫn đến việc giảm nhập khẩu các mặt hàng này, vì các lựa chọn thay thế trong nước có thể trở nên hấp dẫn hơn vì chi phí tương đối thấp hơn. Nó cũng có thể làm cho hàng hóa sản xuất trong nước, sản xuất tại địa phương cạnh tranh hơn về giá so với, điều này có thể kích thích tăng trưởng kinh tế địa phương bằng cách hỗ trợ các ngành công nghiệp trong nước, khuyến khích sản xuất và giảm thâm hụt thương mại. Nhưng nó cũng có thể làm cho ngành công nghiệp trong nước tự mãn vì không có cạnh tranh nước ngoài, dẫn đến các tiêu chuẩn sản xuất dưới mức và đổi mới kém hơn. \n\n Chính sách này cũng có thể có ý nghĩa đối với quan hệ thương mại quốc tế, với các quốc gia khác có thể phản ứng bằng các hạn chế thương mại trả đũa. Do đó, tác động của chính sách có thể làm giảm thương mại quốc tế và có thể làm căng thẳng quan hệ với các nước khác. Cuối cùng, tác động của chính sách sẽ phụ thuộc vào nhiều yếu tố, bao gồm quy mô tăng thuế, hàng hóa cụ thể bị đánh thuế, độ co giãn giá của người tiêu dùng, và các mối quan hệ và hiệp định thương mại giữa chính phủ và các quốc gia khác.</w:t>
      </w:r>
    </w:p>
    <w:p w14:paraId="1D3C3EB0" w14:textId="77777777" w:rsidR="00A6439D" w:rsidRDefault="00E00D3F">
      <w:r>
        <w:t>{"question": "Biên soạn danh sách một vài công ty tương tự. - Google", "trả lời": "Một số công ty tương tự như Google là:\n- Microsoft (Bing)\n- Apple (Siri)\n- Amazon (Alexa)\n- Facebook\n- Yahoo\n- Baidu\n- Alibaba\n- Yandex."}</w:t>
      </w:r>
    </w:p>
    <w:p w14:paraId="2B3DB3DD" w14:textId="77777777" w:rsidR="00A6439D" w:rsidRDefault="00E00D3F">
      <w:r>
        <w:t>{"question": "Xây dựng một lập luận hợp lệ. - Nhiều nhà khoa học đã xác nhận sự tồn tại của biến đổi khí hậu, nhưng một số chính trị gia phủ nhận nó.", "Trả lời": "Tiền đề 1: Nhiều nhà khoa học đã xác nhận sự tồn tại của biến đổi khí hậu thông qua nghiên cứu nghiêm ngặt và bằng chứng thực nghiệm.\nTiền đề 2: Một số chính trị gia phủ nhận sự tồn tại của biến đổi khí hậu.\nTiền đề 3: Chuyên môn và kiến thức của các nhà khoa học trong lĩnh vực của họ thường được coi là đáng tin cậy hơn so với các chính trị gia khi nói đến các vấn đề khoa học. \n\nKết luận:  Với chuyên môn và kiến thức của các nhà khoa học trong lĩnh vực của họ, sẽ hợp lý hơn khi chấp nhận sự đồng thuận khoa học về sự tồn tại của biến đổi khí hậu, thay vì ý kiến của một số chính trị gia phủ nhận nó.</w:t>
      </w:r>
    </w:p>
    <w:p w14:paraId="7929FB86" w14:textId="77777777" w:rsidR="00A6439D" w:rsidRDefault="00E00D3F">
      <w:r>
        <w:t>{"question": "Cho r=3^s-s và s=2^n+1. Giá trị của r khi n = 2 là gì?", "trả lời": "Để tìm giá trị của r khi n = 2, trước tiên chúng ta có thể thay thế n = 2 vào biểu thức cho s để có s = 2 ^ 2 + 1 = 5. Tiếp theo, chúng ta có thể thay thế s = 5 vào biểu thức cho r để tìm r = 3 ^ 5-5 = 238. Do đó, khi n = 2, r có giá trị là 238."}</w:t>
      </w:r>
    </w:p>
    <w:p w14:paraId="5AA34681" w14:textId="77777777" w:rsidR="00A6439D" w:rsidRDefault="00E00D3F">
      <w:r>
        <w:t>{"câu hỏi": "Đưa ra một câu mô tả tình huống này. - Hai người đàn ông đang đi trên một con đường, một trong số họ mang theo ba lô.", "Trả lời": "\"Khi họ đi xuống con đường, một người đàn ông mang ba lô trong khi người kia đi dạo bên cạnh anh ta.\""}</w:t>
      </w:r>
    </w:p>
    <w:p w14:paraId="44D4A266" w14:textId="77777777" w:rsidR="00A6439D" w:rsidRDefault="00E00D3F">
      <w:r>
        <w:t>{"câu hỏi": "Đây là loại tài liệu gì? - Đây là một bản ghi nhớ từ một người quản lý cho nhóm của mình, thảo luận về một dự án sắp tới.", "câu trả lời": "Loại tài liệu này là một bản ghi nhớ."}</w:t>
      </w:r>
    </w:p>
    <w:p w14:paraId="2C66ED3C" w14:textId="77777777" w:rsidR="00A6439D" w:rsidRDefault="00E00D3F">
      <w:r>
        <w:t>{"câu hỏi": "Rút ngắn câu này mà không làm mất đi ý nghĩa ban đầu của nó. - Mỗi ngày tôi được giao trách nhiệm hoàn thành bài tập đúng hạn.", "trả lời": "Tôi phải hoàn thành bài tập đúng hạn hàng ngày."}</w:t>
      </w:r>
    </w:p>
    <w:p w14:paraId="03A7E9E5" w14:textId="77777777" w:rsidR="00A6439D" w:rsidRDefault="00E00D3F">
      <w:r>
        <w:lastRenderedPageBreak/>
        <w:t>{"câu hỏi": "Giải thích ý nghĩa của câu tục ngữ này trong hai câu. - Hai cái đầu tốt hơn một.", "câu trả lời": "Câu tục ngữ \"Hai cái đầu tốt hơn một" có nghĩa là làm việc và chia sẻ ý tưởng hợp tác với người khác hoặc nhóm khác sẽ có lợi hơn là làm việc một mình. Nó nhấn mạnh giá trị của tinh thần đồng đội, nơi các cá nhân có thể kết hợp các kỹ năng, kiến thức và quan điểm của họ để giải quyết vấn đề và đạt được thành công lớn hơn."}</w:t>
      </w:r>
    </w:p>
    <w:p w14:paraId="5BC4BA86" w14:textId="77777777" w:rsidR="00A6439D" w:rsidRDefault="00E00D3F">
      <w:r>
        <w:t>{"câu hỏi": "Xác định giọng điệu của tác giả trong đoạn văn này. - Đây là một cơ hội tuyệt vời để chúng tôi đến với nhau như một đội và thể hiện sự khéo léo của chúng tôi.", "trả lời": "Giọng điệu của tác giả trong đoạn văn này là lạc quan và đáng khích lệ."}</w:t>
      </w:r>
    </w:p>
    <w:p w14:paraId="253499B2" w14:textId="77777777" w:rsidR="00A6439D" w:rsidRDefault="00E00D3F">
      <w:r>
        <w:t>{"câu hỏi": "Hãy nghĩ ra một từ đồng nghĩa một từ cho cụm từ này. - Vô cùng khó", "trả lời": "Gian nan."}</w:t>
      </w:r>
    </w:p>
    <w:p w14:paraId="6DF91488" w14:textId="77777777" w:rsidR="00A6439D" w:rsidRDefault="00E00D3F">
      <w:r>
        <w:t>{"câu hỏi": "Tóm tắt bài viết này thành 3 câu. - Bài viết này phác thảo các nguyên tắc pháp lý chính cần xem xét khi tạo hợp đồng. Nó giải thích tầm quan trọng của việc nêu chi tiết phạm vi và mục đích của cả hai bên - nghĩa vụ của cả hai bên, cũng như liệt kê bất kỳ bảo đảm và trách nhiệm pháp lý nào của cả hai bên.", "trả lời": "Các nguyên tắc pháp lý chính cần xem xét khi tạo hợp đồng được giải thích trong bài viết này. Tầm quan trọng của việc xác định phạm vi và mục tiêu của nghĩa vụ đối với cả hai bên được nhấn mạnh, cũng như bất kỳ bảo đảm và trách nhiệm pháp lý nào. Điều này đảm bảo rằng tất cả các bên đều hiểu rõ trách nhiệm của mình trước khi ký kết thỏa thuận hợp đồng."}</w:t>
      </w:r>
    </w:p>
    <w:p w14:paraId="0795A191" w14:textId="77777777" w:rsidR="00A6439D" w:rsidRDefault="00E00D3F">
      <w:r>
        <w:t>{"question": "Sửa đổi câu này để thêm trọng tâm. - Tôi cần hoàn thành dự án này vào ngày mai.", "trả lời": "Tôi ** nhất định phải ** hoàn thành dự án này vào ngày mai!"}</w:t>
      </w:r>
    </w:p>
    <w:p w14:paraId="1263EA68" w14:textId="77777777" w:rsidR="00A6439D" w:rsidRDefault="00E00D3F">
      <w:r>
        <w:t>{"câu hỏi": "Viết lại câu đã cho ở dạng mệnh lệnh. - Quan trọng là bảo vệ môi trường.", "trả lời": "Bảo vệ môi trường."}</w:t>
      </w:r>
    </w:p>
    <w:p w14:paraId="1E244A23" w14:textId="77777777" w:rsidR="00A6439D" w:rsidRDefault="00E00D3F">
      <w:r>
        <w:t>{"câu hỏi": "Thêm một ví dụ vào câu đã cho để tăng cường sự rõ ràng của nó. - Anh ấy có dấu hiệu mệt mỏi.", "trả lời": "Anh ấy có dấu hiệu mệt mỏi, trông kiệt sức như một vận động viên marathon băng qua vạch đích."}</w:t>
      </w:r>
    </w:p>
    <w:p w14:paraId="713CD696" w14:textId="77777777" w:rsidR="00A6439D" w:rsidRDefault="00E00D3F">
      <w:r>
        <w:t>{"câu hỏi": "Tạo ra một sự tương tự bằng cách so sánh hai thuật ngữ đã cho. - Các thuật ngữ: Cứu trợ và Niềm vui", "câu trả lời": "Sự nhẹ nhõm và niềm vui có thể được so sánh với việc hít thở sâu không khí trong lành và cảm nhận sự ấm áp của mặt trời trên làn da của bạn. Cũng giống như cách hít một hơi thật sâu và ở dưới ánh nắng mặt trời mang lại cảm giác bình yên và hạnh phúc, nhẹ nhõm và niềm vui là những cảm xúc gợi ra cảm giác yên tĩnh và mãn nguyện tương tự. Cứu trợ giống như giải phóng căng thẳng khi bạn thở ra một hơi thật sâu, buông bỏ căng thẳng và lo lắng. Niềm vui giống như cảm giác ấm áp, rạng rỡ mà tia nắng mặt trời mang lại, khiến bạn tràn đầy sự tích cực và thích thú."}</w:t>
      </w:r>
    </w:p>
    <w:p w14:paraId="46012956" w14:textId="77777777" w:rsidR="00A6439D" w:rsidRDefault="00E00D3F">
      <w:r>
        <w:t xml:space="preserve">{"question": "Giải thích tại sao cụm từ sau đây không chính xác: \"Your was late\".", "answer": "Cụm từ \"Your was late\" không chính xác vì nó không phải là một câu đúng ngữ pháp. Cụ thể, vấn đề là với từ 'Của bạn' là một tính từ sở hữu được sử dụng để thể hiện quyền sở hữu. Trong ngữ cảnh này, nó đang được sử dụng không chính xác như một đại từ chủ ngữ. Cụm từ chính xác phải là \"You were late\", trong đó đại từ chủ ngữ 'You' được sử </w:t>
      </w:r>
      <w:r>
        <w:lastRenderedPageBreak/>
        <w:t>dụng chính xác để chỉ người được xưng hô và động từ 'đã' liên hợp chính xác với nó ở thì quá khứ."}</w:t>
      </w:r>
    </w:p>
    <w:p w14:paraId="359B9100" w14:textId="77777777" w:rsidR="00A6439D" w:rsidRDefault="00E00D3F">
      <w:r>
        <w:t>{"câu hỏi": "Mô tả cảm xúc chủ đạo trong văn bản đã cho - Con mèo lớn nằm trên cỏ, chăm chú quan sát vẻ đẹp mê hoặc của đồng cỏ bên dưới, cảm nhận làn gió mát và nhẹ nhàng vuốt ve anh ta.", "trả lời": "Cảm xúc chủ yếu trong văn bản đã cho là sự hài lòng."}</w:t>
      </w:r>
    </w:p>
    <w:p w14:paraId="2C166ECA" w14:textId="77777777" w:rsidR="00A6439D" w:rsidRDefault="00E00D3F">
      <w:r>
        <w:t>{"câu hỏi": "Phân tích văn bản đã cho và tìm ra ý chính. - Con người đã gây ra vô số loài tuyệt chủng trong những năm qua, trực tiếp hoặc gián tiếp. Có rất nhiều bước mà chúng ta phải thực hiện để đảm bảo rằng xu hướng này không tiếp tục.", "Trả lời": "Ý tưởng chính của văn bản đã cho là con người chịu trách nhiệm cho sự tuyệt chủng của nhiều loài và các bước phải được thực hiện để ngăn chặn điều này tiếp tục."}</w:t>
      </w:r>
    </w:p>
    <w:p w14:paraId="73A5014A" w14:textId="77777777" w:rsidR="00A6439D" w:rsidRDefault="00E00D3F">
      <w:r>
        <w:t>{"question": "Mô phỏng một cuộc trò chuyện giữa hai người về văn bản đã cho. - Văn bản: Mary bị giáng chức nhưng cô đã xử lý tình huống một cách tinh tế và duyên dáng.", "trả lời": "Người 1: Này bạn có nghe nói về Mary không?\nNgười 2: Còn cô ấy thì sao?\nNgười 1: Hôm qua cô ấy bị giáng chức.\nNgười 2: Ôi không, Mary tội nghiệp.\nNgười 1: Vâng, nhưng bạn biết không? Cô ấy xử lý nó rất duyên dáng.\nNgười thứ 2: Cô ấy đã làm? Người 1: Cô ấy không tức giận hay buồn bã, cô ấy chỉ sải bước và đảm bảo xử lý nó một cách chuyên nghiệp nhất có thể.\nNgười 2: Wow, tôi rất ấn tượng. Điều đó đòi hỏi rất nhiều sức mạnh và khả năng phục hồi.\nNgười 1: Chắc chắn là có. Nhưng Mary luôn giỏi xử lý các tình huống khó khăn một cách tinh tế.\nNgười thứ 2: Vâng, cô ấy luôn rất điềm tĩnh. Tôi nghĩ cô ấy sẽ phục hồi tốt thôi."}</w:t>
      </w:r>
    </w:p>
    <w:p w14:paraId="1C2F5FC8" w14:textId="77777777" w:rsidR="00A6439D" w:rsidRDefault="00E00D3F">
      <w:r>
        <w:t>{"question": "Tìm từ viết tắt trong văn bản. - Chúng tôi quyết định nướng bánh trong lò khoảng bốn mươi phút.", "trả lời": "Các từ sai sót trong văn bản là \"decdied\" và \"fivve\". Có vẻ như chúng được đánh vần lần lượt là \"decided\" và \"forty-five\" tương ứng."}</w:t>
      </w:r>
    </w:p>
    <w:p w14:paraId="607A44B6" w14:textId="77777777" w:rsidR="00A6439D" w:rsidRDefault="00E00D3F">
      <w:r>
        <w:t>{"câu hỏi": "Ưu và nhược điểm của eGPU là gì?", "câu trả lời": "Ưu điểm của eGPU:\n1. Cải thiện hiệu suất đồ họa: eGPU có thể tăng đáng kể hiệu suất đồ họa của máy tính xách tay hoặc máy tính để bàn với bộ xử lý đồ họa tích hợp bằng cách kết nối cạc đồ họa bên ngoài. Khả năng nâng cấp: eGPU có thể được nâng cấp dễ dàng bằng cách thay thế card đồ họa, làm cho chúng linh hoạt hơn nhiều so với máy tính xách tay truyền thống. Tính di động: eGPU có thể dễ dàng vận chuyển và sử dụng với nhiều hệ thống. \ n \ n Nhược điểm của eGPU: \ n1. Khả năng tương thích: Không phải tất cả máy tính xách tay hoặc máy tính để bàn đều hỗ trợ eGPU và khả năng tương thích có thể là một vấn đề. Điều cần thiết là phải kiểm tra các thông số kỹ thuật của hệ thống trước khi mua eGPU. \ n2. Chi phí: eGPU có thể tốn kém và việc thêm GPU bên ngoài vào máy tính xách tay hoặc máy tính để bàn có thể bị cấm chi phí. \ n3. Hạn chế về hiệu suất: Do băng thông hạn chế được cung cấp bởi kết nối Thunderbolt 3 giữa máy tính xách tay và vỏ GPU bên ngoài, hiệu suất của eGPU có thể không tốt bằng cạc đồ họa chuyên dụng trong máy tính để bàn."}</w:t>
      </w:r>
    </w:p>
    <w:p w14:paraId="4DAAD7C7" w14:textId="77777777" w:rsidR="00A6439D" w:rsidRDefault="00E00D3F">
      <w:r>
        <w:t xml:space="preserve">{"câu hỏi": "Phê bình đoạn sau về văn phong, ngữ pháp và sự rõ ràng. - Mặc dù các sản phẩm bay khỏi kệ hàng, doanh thu của doanh nghiệp đã chững lại trong nhiều tháng. Có thể sự gia tăng cạnh tranh gần đây của họ bắt đầu cắt giảm thị phần khách hàng của công ty. Compny </w:t>
      </w:r>
      <w:r>
        <w:lastRenderedPageBreak/>
        <w:t>sẽ cần phải cải thiện chiến thuật tiếp thị của mình và phân nhánh thành các công nghệ mới.", "trả lời": "1. 'doanh thu của doanh nghiệp có': Thay đổi thành 'doanh thu của doanh nghiệp có' để thống nhất về số lượng. resent month': Sửa lỗi chính tả thành 'recent month'.\\n3. 'Có thể là chúng gần đây': Thay thế 'chúng' bằng 'the'.\\n4. 'tăng cạnh tranh': Thay đổi thành 'tăng cạnh tranh'.\\n5. 'companies share': Thêm dấu nháy đơn để tạo dạng sở hữu: 'cổ phần của công ty'.\\n6. 'The compny': Sửa lỗi chính tả thành 'The company'.\\n7. 'Phân nhánh thành cám công nghệ mới': Thay thế 'cám mới' bằng 'thương hiệu mới'.\\n\\nĐoạn sửa đổi: Mặc dù các sản phẩm bay khỏi kệ hàng, doanh thu của doanh nghiệp đã chững lại trong những tháng gần đây. Có thể sự gia tăng cạnh tranh gần đây đã bắt đầu cắt giảm thị phần khách hàng của công ty. Công ty sẽ cần phải cải thiện chiến thuật tiếp thị của mình và phân nhánh sang các công nghệ hoàn toàn mới."}</w:t>
      </w:r>
    </w:p>
    <w:p w14:paraId="2E24C915" w14:textId="77777777" w:rsidR="00A6439D" w:rsidRDefault="00E00D3F">
      <w:r>
        <w:t>{"question": "Chuyển đổi 58 Fahrenheit sang Celsius. - 58 Fahrenheit", "trả lời": "Công thức chuyển đổi Fahrenheit sang Celsius là (F - 32) * 5/9. Sử dụng công thức này, chúng ta có thể chuyển đổi 58 Fahrenheit thành Celsius: \ n \ nC = (58 - 32) * 5/9 \ nC = 14,44\n \ nDo đó, 58 Fahrenheit bằng 14,44 độ C."}</w:t>
      </w:r>
    </w:p>
    <w:p w14:paraId="5442F1A9" w14:textId="77777777" w:rsidR="00A6439D" w:rsidRDefault="00E00D3F">
      <w:r>
        <w:t>{"câu hỏi": "Xây dựng một mốc thời gian chính xác của cuộc bầu cử tổng thống năm 2020.", "câu trả lời": "Dưới đây là dòng thời gian chính xác của các sự kiện chính trong Cuộc bầu cử Tổng thống năm 2020: \n\n- **Tháng Sáu 2019 đến Tháng Hai 2020:** Các cuộc tranh luận sơ bộ của đảng Dân chủ diễn ra, với một loạt các ứng cử viên, bao gồm Joe Biden, Bernie Sanders, Elizabeth Warren, Kamala Harris và Pete Buttigieg. \n\n- ** Ngày 3 tháng 3 năm 2020:** Các cuộc bầu cử sơ bộ Siêu Thứ Ba diễn ra, với Joe Biden thắng 10 bang và Bernie Sanders thắng 4.\n\n- ** Ngày 8 tháng 4 năm 2020:** Bernie Sanders đình chỉ chiến dịch tranh cử của mình, để Joe Biden trở thành ứng cử viên được cho là của đảng Dân chủ.\n\n- **Tháng Tám 11, 2020:** Joe Biden công bố Kamala Harris là phó tổng thống tranh cử của mình.\n\n- **Ngày 17-20 tháng 8,  2020:** Đại hội toàn quốc đảng Dân chủ diễn ra, với Joe Biden chính thức được đề cử làm ứng cử viên tổng thống của Đảng Dân chủ.\n\n- **Tháng Tám 24-27, 2020:** Đại hội toàn quốc đảng Cộng hòa diễn ra, với Tổng thống Donald Trump chính thức được đề cử tái tranh cử.\n\n- **Tháng Chín 29, 2020:** Cuộc tranh luận tổng thống đầu tiên giữa Joe Biden và Donald Trump diễn ra.\n\n- **Ngày 7 tháng 10,  2020:** Cuộc tranh luận phó tổng thống duy nhất giữa Kamala Harris và Mike Pence diễn ra.\n\n- **Tháng Mười 22, 2020:** Cuộc tranh luận tổng thống cuối cùng giữa Joe Biden và Donald Trump diễn ra.\n\n- **Tháng Mười Một 3, 2020:** Ngày bầu cử. Do số lượng phiếu bầu qua thư cao, kết quả không được biết ngay lập tức.\n\n- **Tháng Mười Một 7, 2020:** Các hãng tin lớn kêu gọi cuộc bầu cử cho Joe Biden, người được dự đoán sẽ giành được 306 phiếu đại cử tri so với 232 của Donald Trump. \ n \ n \ n- ** Tháng Mười Hai 14, 2020:** Đại cử tri đoàn chính thức bỏ phiếu, xác nhận chiến thắng của Joe Biden. \ n \ n \ ** Ngày 6 tháng 1,  2021: ** Quốc hội họp để xác nhận phiếu bầu của Đại cử tri đoàn. Một đám đông ủng hộ Trump xông vào Điện Capitol trong nỗ lực ngăn chặn quá trình chứng nhận. \ n \ n \ ** Tháng Một 7, 2021: ** Quốc hội hoàn tất quá trình chứng nhận, chính thức tuyên bố Joe Biden là người chiến thắng trong Cuộc bầu cử Tổng thống năm 2020. \n\n- **Ngày 20 tháng 1 năm 2021:** Joe Biden nhậm chức Tổng thống thứ 46 của Hoa Kỳ."}</w:t>
      </w:r>
    </w:p>
    <w:p w14:paraId="273DC1BA" w14:textId="77777777" w:rsidR="00A6439D" w:rsidRDefault="00E00D3F">
      <w:r>
        <w:lastRenderedPageBreak/>
        <w:t>{"câu hỏi": "Lập danh sách các diễn viên chính trong Chúa tể của những chiếc nhẫn.", "câu trả lời": "Đây là danh sách các diễn viên chính trong bộ ba phim \"Chúa tể của những chiếc nhẫn\":\n\n1. Elijah Wood vai Frodo Baggins\n2. Ian McKellen vai Gandalf\n3. Viggo Mortensen trong vai Aragorn\n4. Sean Astin vai Samwise Gamgee\n5. Sean Bean trong vai Boromir\n6. Orlando Bloom trong vai Legolas \ n7. John Rhys-Davies trong vai Gimli \n8. Dominic Monaghan trong vai Meriadoc Brandybuck \n9. Billy Boyd trong vai Peregrin Took\n10. Hugo Weaving vai Elrond\n11. Ian Holm vai Bilbo Baggins\n12. Christopher Lee vai Saruman\n13. Cate Blanchett vai Galadriel\n14. Liv Tyler trong vai Arwen \n15. Andy Serkis vai Gollum."}</w:t>
      </w:r>
    </w:p>
    <w:p w14:paraId="073DD48A" w14:textId="77777777" w:rsidR="00A6439D" w:rsidRDefault="00E00D3F">
      <w:r>
        <w:t>{"câu hỏi": "Kể tên ba môn thể thao mùa đông.", "trả lời": "1. Trượt băng\n2. Trượt ván trên tuyết\n3. Trượt tuyết"}</w:t>
      </w:r>
    </w:p>
    <w:p w14:paraId="6A0F6F0C" w14:textId="77777777" w:rsidR="00A6439D" w:rsidRDefault="00E00D3F">
      <w:r>
        <w:t>{"câu hỏi": "Thủ tướng hiện tại của Ấn Độ là ai?", "câu trả lời": "Thủ tướng hiện tại của Ấn Độ (tính đến tháng 8 năm 2021) là Narendra Modi. Ông nhậm chức từ ngày 26 tháng 5 năm 2014, phục vụ nhiệm kỳ thứ hai sau khi tái đắc cử vào tháng 5 năm 2019.</w:t>
      </w:r>
    </w:p>
    <w:p w14:paraId="6D24130C" w14:textId="77777777" w:rsidR="00A6439D" w:rsidRDefault="00E00D3F">
      <w:r>
        <w:t>{"câu hỏi": "Tìm căn bậc tư của số 256.", "câu trả lời": "Căn bậc tư của 256 là 4. Nó có thể được tính bằng cách lấy số, 256, và nâng nó lên lũy thừa của (1/4). Về mặt toán học, nó có thể được viết là 256^(1/4) = 4."}</w:t>
      </w:r>
    </w:p>
    <w:p w14:paraId="1BFB9E96" w14:textId="77777777" w:rsidR="00A6439D" w:rsidRDefault="00E00D3F">
      <w:r>
        <w:t>{"câu hỏi": "Hãy đưa ra 3 sự thật thú vị về ong mật.", "câu trả lời": "1. Ong mật là những người giao tiếp tuyệt vời: Chúng sử dụng một điệu nhảy độc đáo gọi là vũ điệu \u2018waggle dance\u2019 để giao tiếp với nhau về vị trí của nguồn thức ăn. Trong điệu nhảy này, một con ong sẽ di chuyển theo mô hình hình số tám trong khi lắc bụng, truyền đạt khoảng cách, chất lượng và hướng của mật hoa cho những con ong khác trong tổ ong. \ n \ n2. Ong mật có năm mắt: Ngoài hai mắt kép lớn, ong mật còn có ba mắt đơn giản nhỏ hơn gọi là ocelli, nằm trên đỉnh đầu. Đôi mắt này nhạy cảm với ánh sáng và giúp những con ong điều hướng bằng cách phát hiện vị trí của mặt trời. \ n \ n3. Ong mật là loài côn trùng duy nhất sản xuất thức ăn cho con người: Mật ong là nguồn thức ăn duy nhất được sản xuất bởi côn trùng mà con người tiêu thụ. Nó được tạo thành từ mật hoa đã được hồi sinh và phá vỡ bởi các enzyme của ong theo thời gian. Mật ong được biết đến với nhiều lợi ích sức khỏe, bao gồm đặc tính kháng khuẩn và hàm lượng chất chống oxy hóa cao."}</w:t>
      </w:r>
    </w:p>
    <w:p w14:paraId="1EFF9146" w14:textId="77777777" w:rsidR="00A6439D" w:rsidRDefault="00E00D3F">
      <w:r>
        <w:t xml:space="preserve">{"câu hỏi": "Bốn thuộc tính của một tuyên bố sứ mệnh hiệu quả là gì?", "câu trả lời": "Một tuyên bố sứ mệnh hiệu quả thường được đặc trưng bởi bốn thuộc tính chính: rõ ràng, súc tích, truyền cảm hứng và mục đích. \ n \ n1. Rõ ràng: Một tuyên bố sứ mệnh hiệu quả là rõ ràng và dễ hiểu. Nó nên được viết bằng ngôn ngữ đơn giản và tránh biệt ngữ kỹ thuật hoặc các khái niệm phức tạp. Nó phải đơn giản và không có chỗ cho sự mơ hồ.\n\n2. Concision: Một tuyên bố sứ mệnh hiệu quả là ngắn gọn và đi thẳng vào vấn đề. Nó sẽ nắm bắt được bản chất của các giá trị và mục đích của công ty chỉ trong một vài từ. Một tuyên bố sứ mệnh được xây dựng tốt là ngắn gọn và đáng nhớ. \ n \ n3. Cảm hứng: Một tuyên bố sứ mệnh hiệu quả sẽ truyền cảm hứng và thúc đẩy nhân viên và các bên liên quan. Nó nên có khát vọng và vẽ một bức tranh về những gì công ty đại diện, và những gì nó hy vọng đạt được. \ n \ n4. Mục đích: Trên hết, một tuyên bố sứ mệnh hiệu quả cần truyền đạt rõ ràng mục đích của công ty. </w:t>
      </w:r>
      <w:r>
        <w:lastRenderedPageBreak/>
        <w:t>Nó nên giải thích lý do tại sao công ty tồn tại và những gì nó nhằm mục đích đạt được. Tuyên bố sứ mệnh nên phục vụ như một hướng dẫn cho việc ra quyết định và cung cấp định hướng cho tổ chức."}</w:t>
      </w:r>
    </w:p>
    <w:p w14:paraId="4D74E76C" w14:textId="77777777" w:rsidR="00A6439D" w:rsidRDefault="00E00D3F">
      <w:r>
        <w:t>{"câu hỏi": "Chọn một cụm từ từ danh sách sau đây và đưa ra một ví dụ về việc sử dụng nó trong một câu - Biểu hiện của sự ngạc nhiên, biểu hiện của niềm vui", "câu trả lời": "Biểu hiện của niềm vui: \"Khuôn mặt anh ấy sáng lên với biểu hiện vui mừng tột độ khi biết mình được nhận vào ngôi trường mơ ước của mình.\""}</w:t>
      </w:r>
    </w:p>
    <w:p w14:paraId="18DEEE88" w14:textId="77777777" w:rsidR="00A6439D" w:rsidRDefault="00E00D3F">
      <w:r>
        <w:t>{"câu hỏi": "Tạo danh sách 3 mẹo an toàn khi sử dụng phương tiện giao thông công cộng", "trả lời": "1. Chú ý đến môi trường xung quanh: Luôn chú ý đến môi trường xung quanh khi sử dụng phương tiện giao thông công cộng. Giữ đồ đạc cá nhân và vật có giá trị gần bạn mọi lúc để ngăn chặn hành vi trộm cắp. \ n \ n2. Tuân thủ các Giao thức An toàn: Tuân thủ các quy trình an toàn do nhà cung cấp dịch vụ vận chuyển cung cấp. Ví dụ, giữ chặt tay vịn khi đi xe buýt hoặc tàu hỏa để tránh ngã trong trường hợp dừng đột ngột. \n\n3. Tuân thủ các hướng dẫn về COVID-19: Luôn đeo khẩu trang khi sử dụng phương tiện giao thông công cộng, thực hành cách ly giao tiếp xã hội và tránh chạm vào các bề mặt thường xuyên chạm vào. Mang theo dung dịch sát trùng tay bên mình và sử dụng nó thường xuyên để giữ cho tay bạn sạch sẽ."}</w:t>
      </w:r>
    </w:p>
    <w:p w14:paraId="3B719825" w14:textId="77777777" w:rsidR="00A6439D" w:rsidRDefault="00E00D3F">
      <w:r>
        <w:t>{"câu hỏi": "Một số quy tắc quan trọng nhất để có netiquette tốt là gì?", "câu trả lời": "Netiquette đề cập đến nghi thức tương tác trực tuyến và giao tiếp trực tuyến. Dưới đây là một số quy tắc quan trọng nhất để có netiquette tốt: \ n \ n1. Hãy tôn trọng: Điều quan trọng là luôn thể hiện sự tôn trọng với người khác trực tuyến, bao gồm cả ý kiến, quan điểm và quyền riêng tư của họ. Hãy nhớ rằng đằng sau mỗi màn hình là một người thực sự, và đối xử với họ theo cách bạn muốn được đối xử. \ n \ n2. Hãy suy nghĩ trước khi đăng: Dành một chút thời gian để suy nghĩ về nội dung và giọng điệu của thông điệp của bạn trước khi đăng. Làm thế nào nó có thể được giải thích bởi những người khác? Nó có thể được hiểu là xúc phạm hoặc gây tổn thương?\n\n3. Sử dụng ngôn ngữ thích hợp: Tránh sử dụng ngôn ngữ xúc phạm hoặc thô tục, và cố gắng sử dụng ngữ pháp và chính tả thích hợp. Điều này sẽ làm cho tin nhắn của bạn dễ đọc và dễ hiểu hơn, và cũng sẽ giúp bạn trở nên chuyên nghiệp và bóng bẩy hơn. \ n \ n4. Không chia sẻ thông tin cá nhân: Hãy cẩn thận khi chia sẻ thông tin cá nhân trực tuyến, bao gồm tên đầy đủ, địa chỉ nhà, số điện thoại hoặc các chi tiết nhận dạng khác của bạn. Khi nghi ngờ, tốt hơn hết là bạn nên thận trọng.\n\n5. Không gửi thư rác: Tránh gửi tin nhắn không mong muốn hoặc không mong muốn cho người khác, bao gồm cả email hàng loạt hoặc spam. Điều này có thể gây phiền nhiễu và xâm nhập, và thậm chí có thể dẫn đến việc tài khoản của bạn bị chặn hoặc bị cấm. \ n \ n6. Hãy chú ý đến các nền văn hóa khác: Internet là một cộng đồng toàn cầu và điều quan trọng là phải tôn trọng các nền văn hóa và quan điểm đa dạng của người khác. Hãy nhạy cảm với sự khác biệt, và cố gắng tìm hiểu về các nền văn hóa khác và phong tục của họ. \ n \ n7. Tuân thủ các quy tắc: Điều quan trọng là phải tuân theo các quy tắc của bất kỳ cộng đồng hoặc nền tảng trực tuyến nào mà bạn đang sử dụng, bao gồm các điều khoản dịch vụ và nguyên tắc cộng đồng. Điều này sẽ giúp bạn tránh bị cấm hoặc bị xóa nội dung."}</w:t>
      </w:r>
    </w:p>
    <w:p w14:paraId="0FE69AE3" w14:textId="77777777" w:rsidR="00A6439D" w:rsidRDefault="00E00D3F">
      <w:r>
        <w:lastRenderedPageBreak/>
        <w:t>{"câu hỏi": "Xác định ba rủi ro tiềm ẩn khi sử dụng trí tuệ nhân tạo", "trả lời": "1. Thiên vị và phân biệt đối xử: Các hệ thống AI có thể học và đưa ra quyết định dựa trên dữ liệu mà chúng được cung cấp, điều đó có nghĩa là có nguy cơ dữ liệu chứa thành kiến có thể dẫn đến các hành vi phân biệt đối xử. Ví dụ, các hệ thống AI được sử dụng trong tuyển dụng hoặc cho vay có thể phân biệt đối xử với một số nhóm người nhất định nếu dữ liệu được sử dụng để đào tạo họ chứa các thành kiến hiện có. \ n \ n2. Thiếu trách nhiệm: Khi các hệ thống AI ngày càng trở nên tự trị và phức tạp, việc xác định ai chịu trách nhiệm cho bất kỳ lỗi, tác hại hoặc hậu quả tiêu cực nào do công nghệ gây ra có thể trở nên khó khăn. Sự thiếu trách nhiệm giải trình này có thể gây khó khăn cho việc đảm bảo rằng các hệ thống AI được thiết kế và vận hành một cách đạo đức, an toàn và minh bạch. \ n \ n3. Dịch chuyển công việc: Các công nghệ AI có khả năng thực hiện nhiều nhiệm vụ mà trước đây con người đã thực hiện, dẫn đến nguy cơ dịch chuyển công việc cho người lao động trong một số ngành nhất định. Điều này có thể dẫn đến sự gián đoạn và bất bình đẳng kinh tế và xã hội đáng kể nếu các biện pháp không được thực hiện để giảm thiểu tác động đối với người lao động bị ảnh hưởng."}</w:t>
      </w:r>
    </w:p>
    <w:p w14:paraId="1CD0A8F8" w14:textId="77777777" w:rsidR="00A6439D" w:rsidRDefault="00E00D3F">
      <w:r>
        <w:t>{"câu hỏi": "Giải thích sự khác biệt giữa hộp số sàn và hộp số tự động", "câu trả lời": "Hộp số tay và hộp số tự động là hai loại hệ thống khác nhau mà ô tô có thể sử dụng để truyền năng lượng từ động cơ của xe đến các bánh xe, cho phép nó di chuyển. \n\nHộp số tay yêu cầu người lái tự chọn và tham gia vào các bánh răng bằng cách sử dụng ly hợp và sang số. Người lái phải nhấn bàn đạp ly hợp để ngắt động cơ khỏi hộp số, sang số, sau đó nhả bàn đạp ly hợp để kết nối lại động cơ với hộp số ở số mới. Điều này cho phép người lái xe kiểm soát nhiều hơn tốc độ và sức mạnh của xe, nhưng nó cũng đòi hỏi nhiều kỹ năng và sự chú ý hơn trong khi lái xe. Mặt khác, hộp số tự động sử dụng một hệ thống phức tạp hơn, trong đó các cảm biến và hệ thống điều khiển máy tính xác định bánh răng tối ưu để sử dụng dựa trên các điều kiện lái xe, chẳng hạn như tốc độ,  bướm ga và tải động cơ. Hệ thống thủy lực, dây và ly hợp thay đổi bánh răng bằng cách sử dụng các cài đặt trước, một cách mượt mà hơn, mà không cần bất kỳ hành động nào từ người lái. Điều này làm cho trải nghiệm lái xe dễ dàng và thoải mái hơn, nhưng đôi khi có thể làm cho chiếc xe kém phản ứng với các lệnh của người lái.\n\nTóm lại, trong khi hộp số tay cho phép người lái kiểm soát hiệu suất của xe nhiều hơn, hộp số tự động đảm nhận việc chuyển số, giúp vận hành dễ dàng hơn."}</w:t>
      </w:r>
    </w:p>
    <w:p w14:paraId="0BEEF5E8" w14:textId="77777777" w:rsidR="00A6439D" w:rsidRDefault="00E00D3F">
      <w:r>
        <w:t>{"question": "Cho một bảng có ba cột, xác định loại mối quan hệ giữa chúng. - Bảng:\n\n A B C\n Joe 23 USA", "answer": "Mối quan hệ giữa ba cột A, B và C trong bảng đã cho là Cột A đại diện cho tên của một người, Cột B đại diện cho tuổi của một người và Cột C đại diện cho quốc gia mà người đó đến từ. Vì vậy, mối quan hệ giữa các cột là tên, tuổi và quốc gia xuất xứ của một người."}</w:t>
      </w:r>
    </w:p>
    <w:p w14:paraId="695C8784" w14:textId="77777777" w:rsidR="00A6439D" w:rsidRDefault="00E00D3F">
      <w:r>
        <w:t>{"câu hỏi": "Sắp xếp lại các câu đã cho để chúng tạo thành một đoạn văn mạch lạc. - Câu:\n\nA. Xe đạp có thể là một sự thay thế tuyệt vời cho ô tô. Chúng ta nên xem xét các tác động môi trường của giao thông vận tải. Chúng có giá cả phải chăng hơn và giúp bạn đi lại nhanh hơn. \ nD. Ô tô là phương tiện di chuyển chính của hầu hết mọi người.", "Trả lời": "D. Ô tô là phương tiện di chuyển chính của hầu hết mọi người. \n\nB. Chúng ta nên xem xét các tác động môi trường của giao thông vận tải. \n\nA. Xe đạp có thể là một sự thay thế tuyệt vời cho ô tô. \n\nC. Chúng có giá cả phải chăng hơn và giúp bạn đi lại nhanh hơn."}</w:t>
      </w:r>
    </w:p>
    <w:p w14:paraId="1DC7C2AC" w14:textId="77777777" w:rsidR="00A6439D" w:rsidRDefault="00E00D3F">
      <w:r>
        <w:lastRenderedPageBreak/>
        <w:t>{"question": "Đưa ra nhận xét của người dùng, hãy xác định xem đó là khiếu nại hay khen ngợi. - Bình luận: Wow, giao hàng rất nhanh!", "trả lời": "Đó là một lời khen."}</w:t>
      </w:r>
    </w:p>
    <w:p w14:paraId="138413A8" w14:textId="77777777" w:rsidR="00A6439D" w:rsidRDefault="00E00D3F">
      <w:r>
        <w:t>{"câu hỏi": "Cho một câu, xác định chủ ngữ và đối tượng. - Anh ấy đã chơi bóng đá mỗi cuối tuần.", "trả lời": "Chủ ngữ của câu là \"Anh ấy", vì \"Anh ấy\" đang thực hiện hành động, và đối tượng là \"bóng đá\" vì nó là danh từ được tác động bởi động từ \"playing\"."}</w:t>
      </w:r>
    </w:p>
    <w:p w14:paraId="4CF2DF55" w14:textId="77777777" w:rsidR="00A6439D" w:rsidRDefault="00E00D3F">
      <w:r>
        <w:t>{"question": "Cho hai bảng, kết hợp các bảng và tạo chế độ xem. - Bảng A: student\n\nName | Tuổi tác | Lớp\n------------------\nJohn | 20 | A\n\nBảng B: score\n\nName | Test_1| Test_2\n------------------------\nJohn | 50 | 80", "answer": "Dựa trên đầu vào, chúng ta có thể kết hợp hai bảng, Bảng A (sinh viên) và Bảng B (điểm) bằng mệnh đề SQL JOIN. Dạng xem kết quả, Bảng C, sẽ bao gồm thông tin từ cả hai bảng:\n\nTable C: student_score\n\nName | Tuổi tác | Lớp | Test_1 | Test_2\n---------------------------------------\nJohn | 20 | Đ | 50 | Câu lệnh SQL 80\n\nA có thể được sử dụng để tạo chế độ xem trên là:\n\n'''\nSELECT \n A.Name,\n A.Age,\n A.Grade,\n B.Test_1,\n B.Test_2\nFROM \n student A\nINNER JOIN \n score B\nON \n A.Name = B.Name\n'''"}</w:t>
      </w:r>
    </w:p>
    <w:p w14:paraId="1C6EAEC6" w14:textId="77777777" w:rsidR="00A6439D" w:rsidRDefault="00E00D3F">
      <w:r>
        <w:t>{"question": "Cho một văn bản, hãy sử dụng từ đã cho để thay thế một từ khác trong văn bản. - Nội dung: Cảnh sát đang điều tra vụ việc.\nGiven Word: cán bộ", "trả lời": "Cảnh sát đang điều tra vấn đề."}</w:t>
      </w:r>
    </w:p>
    <w:p w14:paraId="5D33B52C" w14:textId="77777777" w:rsidR="00A6439D" w:rsidRDefault="00E00D3F">
      <w:r>
        <w:t>{"câu hỏi": "Với câu sau, hãy đề xuất một tiêu đề thích hợp. - Câu: Các nhà thiên văn học quan sát một ngôi sao mới trên bầu trời.", "trả lời": "Một ngôi sao mới trên bầu trời được các nhà thiên văn học quan sát"}</w:t>
      </w:r>
    </w:p>
    <w:p w14:paraId="23BA519F" w14:textId="77777777" w:rsidR="00A6439D" w:rsidRDefault="00E00D3F">
      <w:r>
        <w:t>{"question": "Đưa ra truy vấn của người dùng, hãy phát hiện ý định và trả lời bằng câu trả lời phù hợp. - Truy vấn người dùng: Đỉnh Everest cao bao nhiêu?", "trả lời": "Đỉnh Everest là ngọn núi cao nhất so với mực nước biển với độ cao 8.848 mét (29.029 feet)."}</w:t>
      </w:r>
    </w:p>
    <w:p w14:paraId="3DDA052C" w14:textId="77777777" w:rsidR="00A6439D" w:rsidRDefault="00E00D3F">
      <w:r>
        <w:t>{"question": "Cho lời bài hát, tạo ra một câu ghép vần. - Lời bài hát: \nLivin' ngày qua ngày, thật khó tìm\nMột lý do để mỉm cười, ngay cả khi nó chỉ ở trong tâm trí tôi", "trả lời": "Giữa sự hỗn loạn, thật dễ dàng để bị mù,\nNhưng tìm kiếm bên trong, và một chút bình yên bạn sẽ tìm thấy."}</w:t>
      </w:r>
    </w:p>
    <w:p w14:paraId="70053C9A" w14:textId="77777777" w:rsidR="00A6439D" w:rsidRDefault="00E00D3F">
      <w:r>
        <w:t xml:space="preserve">{"câu hỏi": "Với bối cảnh, hãy tạo ra một câu chuyện hoàn chỉnh. - Bối cảnh: Một cô gái trẻ phát hiện ra một ghi chú bí ẩn ở sân sau của mình.", "Trả lời": "Ngày xửa ngày xưa, có một cô gái trẻ tên là Lily. Cô sống trong một ngôi nhà nhỏ ở rìa thị trấn với cha mẹ, anh trai và của họ, Max. Một buổi chiều đầy nắng, Lily đang ở sân sau hái hoa dại thì nhận thấy điều gì đó kỳ lạ. Ẩn dưới những cánh hoa của một bông hoa màu vàng sáng là một mảnh giấy nhỏ. Tò mò, cô nhặt tờ giấy lên và đọc những dòng chữ nguệch ngoạc trên đó: "Đi theo con đường đến cây liễu già, và ở đó bạn sẽ tìm thấy những gì đang chờ đợi bạn." Trái tim của Lily đập rộn ràng vì phấn khích khi cô nhìn lên và thấy một con đường mòn dẫn vào rừng. Không do dự, cô bắt đầu đi xuống con đường mòn với Max đi theo bên cạnh cô. \n\n\nKhi cô bước đi, cô không thể không tự hỏi ai có thể để lại cho cô một ghi chú bí ẩn như vậy, và điều gì có thể chờ đợi cô ở cuối con đường mòn. Chẳng bao lâu sau, cô đến gốc một cây liễu lớn, già, cành cây treo thấp và quét mặt đất. Ở đó, nép mình trong rễ cây, là một chiếc hộp gỗ nhỏ. </w:t>
      </w:r>
      <w:r>
        <w:lastRenderedPageBreak/>
        <w:t>\n\nLily cẩn thận nhấc nắp lên và thở hổn hển vì kinh ngạc. Bên trong là một chiếc vòng cổ tuyệt đẹp làm bằng đá đánh bóng và một ghi chú: "Gửi đến cô gái dũng cảm nhất trên đất, có thể chiếc vòng cổ này mang lại cho bạn niềm vui và nhắc nhở bạn rằng cuộc phiêu lưu luôn ở trong tầm tay." Những giọt nước mắt vui mừng trào ra trong mắt Lily khi cô nhấc chiếc vòng cổ ra khỏi hộp và đeo nó quanh cổ. Cô không thể tin rằng ai đó đã cố gắng hết sức để lại cho cô một món quà tuyệt vời như vậy. Khi cô ấy quay trở về nhà, cô ấy có cảm giác rằng đây chỉ là khởi đầu của nhiều cuộc phiêu lưu lớn sắp tới."}</w:t>
      </w:r>
    </w:p>
    <w:p w14:paraId="13F2D510" w14:textId="77777777" w:rsidR="00A6439D" w:rsidRDefault="00E00D3F">
      <w:r>
        <w:t>{"question": "Dịch câu này từ tiếng Anh sang tiếng Pháp: \"I eat lunch at noon\".", "answer": "\"J'ai mang\u00e9 le d\u00e9jeuner \u00e0 midi.\""}</w:t>
      </w:r>
    </w:p>
    <w:p w14:paraId="65E476B1" w14:textId="77777777" w:rsidR="00A6439D" w:rsidRDefault="00E00D3F">
      <w:r>
        <w:t>{"câu hỏi": "Tại sao việc tập thể dục thường xuyên mỗi ngày lại quan trọng?", "trả lời": "Tập thể dục thường xuyên rất quan trọng vì nhiều lý do, chẳng hạn như:\n\n1. Thể lực: Tập thể dục mỗi ngày giúp xây dựng và duy trì thể lực, tăng sức mạnh, tính linh hoạt, cân bằng và sức bền. \ n \ n2. Lợi ích sức khỏe: Hoạt động thể chất thường xuyên có thể giúp giảm nguy cơ mắc các bệnh mãn tính, chẳng hạn như bệnh tim, huyết áp cao, tiểu đường và béo phì. Tập thể dục cũng tăng cường hệ thống miễn dịch, giúp chống lại bệnh tật và nhiễm trùng. \ n \ n3. Sức khỏe tinh thần: Tập thể dục cũng có những lợi ích to lớn đối với sức khỏe tâm thần, giúp giảm căng thẳng, lo lắng và trầm cảm, đồng thời cải thiện tâm trạng, lòng tự trọng và chức năng nhận thức. \ n \ n4. Giấc ngủ ngon hơn: Tập thể dục thường xuyên cũng có thể giúp cải thiện giấc ngủ, giúp mọi người ngủ nhanh hơn, ngủ lâu hơn và thức dậy cảm thấy được nghỉ ngơi và sảng khoái hơn. Tuổi thọ: Hoạt động thể chất thường xuyên đã được chứng minh là làm tăng tuổi thọ, cho phép mọi người sống lâu hơn, khỏe mạnh hơn và năng động hơn. Nhìn chung, tập thể dục thường xuyên là điều cần thiết cho sức khỏe thể chất và tinh thần, thúc đẩy sức khỏe tổng thể và tuổi thọ, và giúp mọi người cảm thấy tốt hơn trong cuộc sống hàng ngày của họ.</w:t>
      </w:r>
    </w:p>
    <w:p w14:paraId="08AA40C4" w14:textId="77777777" w:rsidR="00A6439D" w:rsidRDefault="00E00D3F">
      <w:r>
        <w:t>{"câu hỏi": "Viết một email thích hợp trong 150 từ, cảm ơn sếp hiện tại của bạn đã cho bạn cơ hội phát triển.", "trả lời": "Kính gửi [tên sếp],\n\nTôi hy vọng email này tìm thấy bạn tốt. Tôi viết thư này để bày tỏ sự đánh giá cao của tôi đối với cơ hội làm việc dưới sự hướng dẫn và lãnh đạo của bạn trong vai trò hiện tại. Kinh nghiệm đã thực sự phong phú, và tôi đã phát triển rất nhiều trong [khoảng thời gian] tôi đã ở đây. Tôi không chỉ có được những kỹ năng và kiến thức quý giá, mà tôi còn có cơ hội đảm nhận những trách nhiệm mới và chứng minh tiềm năng phát triển của mình. Sự tin tưởng của bạn vào khả năng của tôi đã cho tôi sự tự tin để vượt trội trong vai trò của mình và tôi biết ơn sự hỗ trợ của bạn. \ n \ n Cảm ơn bạn đã cho tôi cơ hội tuyệt vời này và nuôi dưỡng một môi trường mà tôi có thể phát triển. Tôi mong muốn tiếp tục phát triển, cả về mặt cá nhân và nghề nghiệp, dưới sự cố vấn của bạn.\n\nTrân trọng,\n[Tên của bạn]"}</w:t>
      </w:r>
    </w:p>
    <w:p w14:paraId="0683583A" w14:textId="77777777" w:rsidR="00A6439D" w:rsidRDefault="00E00D3F">
      <w:r>
        <w:t>{"câu hỏi": "Bạn được cung cấp câu này, \"Con mèo đang chạy quanh nhà\". Chuyển nó thành một câu hỏi.", "câu trả lời": "\"Có phải con mèo đang chạy quanh nhà không?\""}</w:t>
      </w:r>
    </w:p>
    <w:p w14:paraId="77DC654F" w14:textId="77777777" w:rsidR="00A6439D" w:rsidRDefault="00E00D3F">
      <w:r>
        <w:t xml:space="preserve">{"câu hỏi": "Tạo một câu chuyện cho đầu vào được cung cấp: - Franklin là một bác sĩ thú y trẻ vừa tốt nghiệp đại học. Anh hào hứng bắt đầu một công việc mới nhưng sớm nhận ra rằng công việc không dễ dàng như anh nghĩ.", "Trả lời": "Franklin tràn đầy mong đợi và háo </w:t>
      </w:r>
      <w:r>
        <w:lastRenderedPageBreak/>
        <w:t>hức khi bước vào phòng khám nhỏ, mộc mạc trong ngày đầu tiên làm bác sĩ thú y. Anh đã mơ về khoảnh khắc này trong suốt thời gian học đại học và đã làm việc không mệt mỏi để đạt được điểm này. Anh có một tình yêu mãnh liệt đối với động vật và luôn muốn giúp đỡ những người gặp khó khăn. Franklin tin rằng với kỹ năng và kiến thức của mình, ông có thể tạo ra sự khác biệt trong cuộc sống của những con vật này và chủ nhân của chúng. Tuy nhiên, vào ngày đầu tiên, sự phấn khích của anh dần dần bắt đầu biến mất khi anh nhận ra công việc thực sự khó khăn như thế nào. Phòng khám cực kỳ bận rộn, với một dòng động vật liên tục đến với tất cả các loại vấn đề, từ chấn thương nhẹ đến bệnh tật đe dọa tính mạng. Franklin thấy mình phải làm việc nhiều giờ để cố gắng theo kịp khối lượng công việc không bao giờ kết thúc. Lúc đầu, anh cảm thấy choáng ngợp, và có những khoảnh khắc anh không biết liệu mình có thể chịu được áp lực hay không. Ông thiếu kinh nghiệm để nhanh chóng chẩn đoán và điều trị cho động vật và thường phải tham khảo ý kiến của các đồng nghiệp để được hỗ trợ. Franklin cũng nhận ra rằng trở thành bác sĩ thú y không chỉ là điều trị cho động vật, mà còn nói chuyện với chủ sở hữu của chúng, giải thích các thuật ngữ y tế phức tạp và đối phó với cảm xúc của chúng. Bất chấp những thách thức, Franklin không bao giờ bỏ cuộc. Anh ấy tiếp tục làm việc chăm chỉ và chậm rãi nhưng chắc chắn đã cải thiện kỹ năng và kiến thức của mình. Qua nhiều tháng, anh trở nên tự tin hơn, và anh tìm thấy niềm vui khi thấy những con vật hồi phục sau bệnh tật và thương tích dưới sự chăm sóc của anh. Anh nhận ra rằng đó không chỉ là một công việc, mà còn là một lời kêu gọi - một cam kết giúp đỡ động vật gặp khó khăn, ngay cả khi mọi thứ có vẻ khó khăn. Franklin đã học cách sải bước mỗi ngày, trân trọng những chiến thắng nhỏ và mong đợi những gì tương lai nắm giữ cho anh ấy khi còn là một bác sĩ thú y trẻ.</w:t>
      </w:r>
    </w:p>
    <w:p w14:paraId="5D278966" w14:textId="77777777" w:rsidR="00A6439D" w:rsidRDefault="00E00D3F">
      <w:r>
        <w:t>{"câu hỏi": "Bạn được cung cấp một danh sách các từ, giải thích nghĩa của từng từ: - Sắp tới, kiên trì, mệt mỏi", "trả lời": "1. Sắp tới: Sắp tới đề cập đến một cái gì đó sắp xảy ra, xảy ra hoặc dự kiến sẽ xuất hiện trong tương lai gần. Nó cũng có thể chỉ ra rằng ai đó cởi mở, trung thực hoặc trực tiếp thẳng thắn về ý định hoặc ý tưởng của họ. \ n \ n2. Sự kiên trì: Sự kiên trì đề cập đến phẩm chất của việc kiên trì trong một hành động hoặc niềm tin mặc dù phải đối mặt với những trở ngại, khó khăn hoặc chán nản. Nó có nghĩa là kiên định trong việc theo đuổi một mục tiêu hoặc mục đích, và không bỏ cuộc ngay cả khi phải đối mặt với những thách thức. \ n \ n3. Mệt mỏi: Mệt mỏi đề cập đến một cái gì đó cực kỳ đòi hỏi, mệt mỏi và mệt mỏi. Nó có thể chỉ ra một nhiệm vụ hoặc hoạt động đòi hỏi rất nhiều nỗ lực về thể chất hoặc tinh thần, hoặc một cái gì đó rất thách thức và đánh thuế, thường đến mức cực kỳ mệt mỏi."}</w:t>
      </w:r>
    </w:p>
    <w:p w14:paraId="50CEF814" w14:textId="77777777" w:rsidR="00A6439D" w:rsidRDefault="00E00D3F">
      <w:r>
        <w:t xml:space="preserve">{"câu hỏi": "Bạn được cung cấp danh sách từ sau đây, hãy tạo một bài thơ gồm 10 dòng giải thích chủ đề hy vọng: - Ánh sáng, trái tim, hy vọng, lòng can đảm, ngôi sao, giấc mơ, mây, bầu trời", "câu trả lời": "Trong những khoảnh khắc tối tăm, hãy tìm kiếm Ánh sáng dẫn đường, hãy để nó lấp đầy trái tim bạn với sự ấm áp, và làm cho mọi thứ trở nên đúng đắn. \ n Vì bên trong nó, bạn sẽ tìm thấy tia hy vọng, \ Điều đó sẽ cho bạn can đảm để phấn đấu và đối phó.\nNhìn lên những vì sao, hãy để chúng truyền cảm hứng cho giấc mơ của bạn, \nVì không có gì là không thể, bất kể nó có vẻ như thế nào. Hãy để những đám mây nhắc nhở bạn rằng rắc rối đi qua, \nVà đằng sau chúng, đang chờ đợi một bầu trời sáng và rõ ràng. \ nVì </w:t>
      </w:r>
      <w:r>
        <w:lastRenderedPageBreak/>
        <w:t>vậy, hãy giữ hy vọng, hãy để nó là người dẫn đường cho bạn, \ nVà trong vòng tay của nó, bạn sẽ tìm thấy sức mạnh để ở lại."}</w:t>
      </w:r>
    </w:p>
    <w:p w14:paraId="2F0FF1EE" w14:textId="77777777" w:rsidR="00A6439D" w:rsidRDefault="00E00D3F">
      <w:r>
        <w:t>{"câu hỏi": "Phân tích đoạn văn đã cho và giải thích nó phản ánh quan điểm của tác giả như thế nào. - John F. Kennedy đã từng nói, "Chúng ta ở đây không phải để nguyền rủa bóng tối, nhưng để thắp sáng ngọn nến có thể hướng dẫn chúng ta vượt qua bóng tối đó đến một tương lai an toàn và lành mạnh.\", "Trả lời": "Đoạn văn nhất định phản ánh quan điểm của tác giả theo nghĩa là ông khuyến khích một thái độ tích cực giữa những tình huống khó khăn. Tuyên bố của John F. Kennedy nhấn mạnh tầm quan trọng của việc hành động và tìm giải pháp thay vì chỉ phàn nàn về một vấn đề. Sự so sánh ẩn dụ về một tình huống đen tối với một tình huống có thể được chiếu sáng bằng ánh sáng của một ngọn nến cho thấy hy vọng và khả năng tìm ra lối thoát. Sự lựa chọn từ ngữ của Kennedy, chẳng hạn như "hướng dẫn", "an toàn" và "lành mạnh", càng củng cố thông điệp lạc quan và quyết tâm hướng tới một tương lai tốt đẹp hơn. Nhìn chung, đoạn văn tiết lộ quan điểm của tác giả rằng những thách thức có thể vượt qua bằng nỗ lực và hy vọng, thay vì chỉ cảm thấy bị đánh bại bởi chúng."}</w:t>
      </w:r>
    </w:p>
    <w:p w14:paraId="11C10910" w14:textId="77777777" w:rsidR="00A6439D" w:rsidRDefault="00E00D3F">
      <w:r>
        <w:t>{"câu hỏi": "Bạn được đưa ra câu này, \"Anh ấy đang nằm trên đi văng\" và được yêu cầu tạo ra một câu mệnh lệnh.", "câu trả lời": "\"Nằm trên đi văng!\""}</w:t>
      </w:r>
    </w:p>
    <w:p w14:paraId="358556DF" w14:textId="77777777" w:rsidR="00A6439D" w:rsidRDefault="00E00D3F">
      <w:r>
        <w:t>{"câu hỏi": "Hãy suy nghĩ từng bước: Làm thế nào bạn sẽ chuẩn bị một món mì ống chay sử dụng cà chua, hành tây, tỏi, dầu ô liu và phô mai Parmesan?", "câu trả lời": 1. Thu thập các thành phần: cà chua, hành tây, tỏi, dầu ô liu, phô mai Parmesan, mì ống (ví dụ: mì spaghetti hoặc penne), muối và hạt tiêu để làm gia vị. Chuẩn bị rau: hành tây thái hạt, tỏi băm và cà chua băm nhỏ, giữ chúng riêng biệt. \n3. Làm nóng chảo lớn trên lửa vừa, thêm dầu ô liu, sau đó thêm hành tây thái hạt lựu. Nấu cho đến khi hành tây trở nên mờ.\\n4. Thêm tỏi băm vào chảo, và nấu trong một phút, khuấy liên tục để tránh làm cháy tỏi. \n5. Thêm cà chua xắt nhỏ vào chảo, nấu trong vài phút trong khi thỉnh thoảng khuấy, cho phép cà chua tiết ra nước ép và làm mềm. \n6. Nêm nếm và nêm nước sốt với muối và hạt tiêu khi cần thiết.\\\n7. Đồng thời, đun sôi một nồi nước muối lớn và nấu mì ống theo hướng dẫn gói cho đến khi chín miệng. Để ráo mì ống và thêm nó vào chảo với nước sốt cà chua, đảo đều để phủ đều mì ống.\\n9. Phục vụ ngay lập tức, phủ pho mát Parmesan bào."}</w:t>
      </w:r>
    </w:p>
    <w:p w14:paraId="57627B5B" w14:textId="77777777" w:rsidR="00A6439D" w:rsidRDefault="00E00D3F">
      <w:r>
        <w:t>{"câu hỏi": "Phân tích câu chuyện đã cho và đưa ra hai nhận xét về chủ đề của nó. - Ngày xửa ngày xưa, có một nhạc sĩ trẻ muốn chia sẻ âm nhạc của mình với thế giới. Bất chấp sự nản lòng của gia đình, anh vẫn đi khắp thế giới, biểu diễn cho người lạ và tìm bạn mới.", "Trả lời": "1. Chủ đề của câu chuyện là quyết tâm và can đảm theo đuổi ước mơ của một người bất chấp sự phản đối từ những người gần gũi nhất với họ. Nhạc sĩ trẻ quyết tâm chia sẻ tài năng và âm nhạc của mình với thế giới, ngay cả khi gia đình không ủng hộ anh. \n\n2. Một chủ đề khác phổ biến trong câu chuyện là vẻ đẹp và sự kết nối của âm nhạc, kể từ khi nhạc sĩ trẻ tìm thấy những người bạn mới thông qua các chuyến đi và biểu diễn của mình. Đây có thể được xem như một lời bình luận về sức mạnh của âm nhạc trong việc thu hẹp khoảng cách và gắn kết mọi người lại với nhau."}</w:t>
      </w:r>
    </w:p>
    <w:p w14:paraId="782343CC" w14:textId="5AC296D4" w:rsidR="00A6439D" w:rsidRDefault="00E00D3F">
      <w:r>
        <w:lastRenderedPageBreak/>
        <w:t>{"câu hỏi": "Tìm lỗi trong câu sau và viết lại bằng ngữ pháp chính xác: - Tôi đã sử dụng chương trình trong nhiều tháng và nó hoạt động rất tốt.", "câu trả lời": "Câu đã đúng ngữ pháp. Không cần thay đổi."}</w:t>
      </w:r>
    </w:p>
    <w:sectPr w:rsidR="00A6439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29386901">
    <w:abstractNumId w:val="8"/>
  </w:num>
  <w:num w:numId="2" w16cid:durableId="586887028">
    <w:abstractNumId w:val="6"/>
  </w:num>
  <w:num w:numId="3" w16cid:durableId="305168193">
    <w:abstractNumId w:val="5"/>
  </w:num>
  <w:num w:numId="4" w16cid:durableId="1279684663">
    <w:abstractNumId w:val="4"/>
  </w:num>
  <w:num w:numId="5" w16cid:durableId="1355838634">
    <w:abstractNumId w:val="7"/>
  </w:num>
  <w:num w:numId="6" w16cid:durableId="1314945333">
    <w:abstractNumId w:val="3"/>
  </w:num>
  <w:num w:numId="7" w16cid:durableId="1911960497">
    <w:abstractNumId w:val="2"/>
  </w:num>
  <w:num w:numId="8" w16cid:durableId="629289059">
    <w:abstractNumId w:val="1"/>
  </w:num>
  <w:num w:numId="9" w16cid:durableId="876954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A6439D"/>
    <w:rsid w:val="00AA1D8D"/>
    <w:rsid w:val="00B47730"/>
    <w:rsid w:val="00CB0664"/>
    <w:rsid w:val="00E00D3F"/>
    <w:rsid w:val="00E7158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932C5A8"/>
  <w14:defaultImageDpi w14:val="300"/>
  <w15:docId w15:val="{DFCCB3F6-8B75-DA4A-80AA-72C388323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laceholderText">
    <w:name w:val="Placeholder Text"/>
    <w:basedOn w:val="DefaultParagraphFont"/>
    <w:uiPriority w:val="99"/>
    <w:semiHidden/>
    <w:rsid w:val="00E7158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91</Pages>
  <Words>45709</Words>
  <Characters>260544</Characters>
  <Application>Microsoft Office Word</Application>
  <DocSecurity>0</DocSecurity>
  <Lines>2171</Lines>
  <Paragraphs>611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305642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Được tạo bởi Python-Docx</dc:description>
  <cp:lastModifiedBy>Thanh Nguyen</cp:lastModifiedBy>
  <cp:revision>1</cp:revision>
  <dcterms:created xsi:type="dcterms:W3CDTF">2013-12-23T23:15:00Z</dcterms:created>
  <dcterms:modified xsi:type="dcterms:W3CDTF">2023-07-21T07:55:00Z</dcterms:modified>
  <cp:category/>
</cp:coreProperties>
</file>