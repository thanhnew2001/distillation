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79B8B" w14:textId="780401FA" w:rsidR="00F82B5E" w:rsidRDefault="00B349E3">
      <w:r>
        <w:t>{"</w:t>
      </w:r>
      <w:proofErr w:type="spellStart"/>
      <w:r>
        <w:t>câu</w:t>
      </w:r>
      <w:proofErr w:type="spellEnd"/>
      <w:r>
        <w:t xml:space="preserve"> </w:t>
      </w:r>
      <w:proofErr w:type="spellStart"/>
      <w:r>
        <w:t>hỏi</w:t>
      </w:r>
      <w:proofErr w:type="spellEnd"/>
      <w:r>
        <w:t>": "</w:t>
      </w:r>
      <w:proofErr w:type="spellStart"/>
      <w:r>
        <w:t>Kể</w:t>
      </w:r>
      <w:proofErr w:type="spellEnd"/>
      <w:r>
        <w:t xml:space="preserve"> </w:t>
      </w:r>
      <w:proofErr w:type="spellStart"/>
      <w:r>
        <w:t>tên</w:t>
      </w:r>
      <w:proofErr w:type="spellEnd"/>
      <w:r>
        <w:t xml:space="preserve"> ba kỹ thuật cụ thể để giảm yêu cầu bộ nhớ của mạng thần kinh.", "câu trả lời": "Có một số kỹ thuật để giảm yêu cầu bộ nhớ của mạng thần kinh, bao gồm: \n\n1. **Cắt tỉa **: Cắt tỉa là một kỹ thuật liên quan đến việc loại bỏ các kết nối không cần thiết hoặc dư thừa giữa các tế bào thần kinh trong mạng. Điều này làm giảm số lượng tham số cần được lưu trữ và dẫn đến yêu cầu bộ nhớ nhỏ hơn. Có nhiều phương pháp cắt tỉa khác nhau như cắt tỉa dựa trên độ lớn, trong đó các kết nối trọng lượng nhỏ được loại bỏ và cắt tỉa dựa trên chuyển động, trong đó các trọng lượng có độ nhạy thấp được loại bỏ. \ n \ n2. **Lượng tử hóa**: Lượng tử hóa liên quan đến việc giảm độ chính xác của trọng lượng và kích hoạt trong mạng lưới thần kinh, điều này có thể làm giảm đáng kể yêu cầu bộ nhớ của mô hình. Có nhiều mức lượng tử hóa khác nhau như int8 hoặc float16 có thể được áp dụng tùy thuộc vào yêu cầu bộ nhớ cụ thể và sự đánh đổi hiệu suất của mô hình. \ n \ n3. **Chắt lọc kiến thức**: Chắt lọc kiến thức liên quan đến việc đào tạo một mô hình học sinh nhỏ hơn để bắt chước hành vi của một mô hình giáo viên lớn hơn. Mô hình học sinh được đào tạo dựa trên đầu ra của mô hình giáo viên thay vì dữ liệu gốc, cho phép mô hình học sinh học cách xấp xỉ hành vi của mô hình giáo viên bằng cách sử dụng các tham số ít hơn đáng kể. Kỹ thuật này dẫn đến một mô hình nhỏ hơn, hiệu quả hơn, đòi hỏi ít bộ nhớ hơn để lưu trữ và sử dụng."}</w:t>
      </w:r>
    </w:p>
    <w:p w14:paraId="1506CF1B" w14:textId="77777777" w:rsidR="00F82B5E" w:rsidRDefault="00B349E3">
      <w:r>
        <w:t>{"câu hỏi": "Lợi ích của việc sử dụng chatbot định hướng nhiệm vụ là gì?", "trả lời": "Chatbot định hướng nhiệm vụ được thiết kế để giúp người dùng hoàn thành một nhiệm vụ cụ thể hoặc tập hợp các nhiệm vụ, chẳng hạn như đặt chuyến bay, đặt đồ ăn hoặc trả lời truy vấn. Một số lợi ích của việc sử dụng chatbot định hướng nhiệm vụ là: \ n \ n1. Hiệu quả - Chatbot định hướng nhiệm vụ có thể trả lời các truy vấn của người dùng một cách nhanh chóng và chính xác, giải phóng thời gian cho các tác vụ khác. Bằng cách tự động hóa các tác vụ lặp đi lặp lại, chatbot có thể tiết kiệm đáng kể thời gian cho cả người dùng và doanh nghiệp. \ n \ n2. Tính khả dụng - Chatbot hoạt động 24/7, cung cấp cho người dùng quyền truy cập liên tục vào các dịch vụ họ cần. Điều này giúp cải thiện sự hài lòng và tương tác của người dùng, đồng thời giúp người dùng dễ dàng nhận được sự trợ giúp họ cần khi họ cần. \ n \ n3. Hiệu quả về chi phí - Bằng cách tự động hóa một số nhiệm vụ nhất định, các doanh nghiệp có thể giảm chi phí nhân sự và cải thiện lợi nhuận của họ. Chatbot có thể xử lý nhiều truy vấn cùng một lúc, giảm nhu cầu về nhiều đại diện dịch vụ khách hàng. \ n \ n4. Cá nhân hóa - Chatbot định hướng nhiệm vụ có thể được lập trình để cung cấp các phản hồi được cá nhân hóa dựa trên sở thích của người dùng và các tương tác trong quá khứ. Điều này có thể giúp cải thiện trải nghiệm của người dùng và giảm khả năng xảy ra lỗi hoặc hiểu lầm. \n\n5. Tính nhất quán - Chatbot cung cấp phản hồi nhất quán cho các truy vấn, đảm bảo rằng người dùng nhận được cùng một mức độ dịch vụ mỗi khi họ tương tác với chatbot. Điều này giúp xây dựng niềm tin vào chatbot và doanh nghiệp mà nó đại diện. Nhìn chung, việc sử dụng chatbot định hướng nhiệm vụ có thể giúp các doanh nghiệp cải thiện dịch vụ khách hàng, giảm chi phí và tăng sự hài lòng và tương tác của người dùng. Bằng cách tự động hóa các tác vụ lặp đi lặp lại hoặc tốn thời gian, chatbot có thể giải phóng thời gian cho công việc quan trọng hơn và giúp doanh nghiệp hoạt động hiệu quả hơn."}</w:t>
      </w:r>
    </w:p>
    <w:p w14:paraId="41440DB5" w14:textId="77777777" w:rsidR="00F82B5E" w:rsidRDefault="00B349E3">
      <w:r>
        <w:t xml:space="preserve">{"câu hỏi": "Thiết kế một hệ thống để phân loại các bài đánh giá phim là tích cực hay tiêu cực", "trả lời": "Một trong những cách để tự động phân loại các bài đánh giá phim là tích cực hay tiêu cực là thực hiện phương pháp học máy được gọi là phân tích tình cảm. Dưới đây là </w:t>
      </w:r>
      <w:r>
        <w:lastRenderedPageBreak/>
        <w:t>các bước để tạo một hệ thống như vậy:\n\n**Bước 1: Thu thập và tiền xử lý dữ liệu**\nBước đầu tiên trong việc xây dựng trình phân loại đánh giá phim là thu thập một bộ dữ liệu lớn các bài đánh giá phim. Những đánh giá này có thể được lấy từ các trang web đánh giá phim hoặc các nền tảng trực tuyến khác. Dữ liệu được thu thập phải bao gồm các đánh giá văn bản và nhãn tích cực hoặc tiêu cực tương ứng của chúng. Sau khi thu thập dữ liệu, quá trình tiền xử lý cần được thực hiện bằng cách làm sạch và sắp xếp văn bản, bao gồm xóa các ký tự và ký hiệu không cần thiết, sửa lỗi chính tả và giảm các từ về dạng cơ sở của chúng. \ n \ n ** Bước 2: Trích xuất tính năng **\ nSau khi dữ liệu văn bản được làm sạch và xử lý trước, bước tiếp theo là trích xuất các tính năng từ văn bản. Có một số kỹ thuật trích xuất tính năng có thể được sử dụng, bao gồm phương pháp tiếp cận túi từ và tần số tài liệu nghịch đảo tần số thuật ngữ (TF-IDF). Các kỹ thuật này chuyển đổi dữ liệu văn bản thành các tính năng số có thể được đưa vào thuật toán học máy.\n\n**Bước 3: Đào tạo mô hình**\nSau khi chuẩn bị dữ liệu và trích xuất các tính năng, thuật toán học máy được đào tạo trên tập dữ liệu. Có nhiều thuật toán phân loại khác nhau có thể được sử dụng, chẳng hạn như Naive Bayes, hồi quy logistic, máy vectơ hỗ trợ hoặc cây quyết định. Thuật toán được đào tạo trên một phần dữ liệu và hiệu suất của nó được xác nhận trên phần còn lại bằng cách sử dụng các kỹ thuật như xác thực chéo. \ n \ n ** Bước 4: Dự đoán và đánh giá **\ nKhi mô hình được đào tạo, nó có thể được sử dụng để dự đoán cảm xúc của các bài đánh giá phim mới. Hiệu suất của mô hình \u2019s có thể được đánh giá bằng cách sử dụng các số liệu như độ chính xác, thu hồi, điểm F1 và độ chính xác. Các số liệu này đánh giá mức độ tốt của mô hình có thể phân loại các bài đánh giá phim mới là tích cực hay tiêu cực. Nếu hiệu suất không đạt yêu cầu, mô hình có thể được đào tạo lại và điều chỉnh để có kết quả tốt hơn.\n\n**Bước 5: Triển khai mô hình**\nSau khi đạt được kết quả thỏa đáng, mô hình cuối cùng được triển khai. Điều này có thể được thực hiện bằng cách tích hợp mô hình vào ứng dụng web hoặc di động, cho phép người dùng nhập các bài đánh giá phim và nhận phân loại tức thì, cho dù đó là tích cực hay tiêu cực. Mô hình cũng có thể được cập nhật thường xuyên với dữ liệu mới để duy trì độ chính xác của nó."}</w:t>
      </w:r>
    </w:p>
    <w:p w14:paraId="6ACEBCDB" w14:textId="77777777" w:rsidR="00F82B5E" w:rsidRDefault="00B349E3">
      <w:r>
        <w:t>{"câu hỏi": "Hãy đưa ra một ví dụ về phép ẩn dụ.", "câu trả lời": "Cuộc sống là một cuộc hành trình, đầy những khúc quanh và ngã rẽ, thăng trầm và những đường vòng bất ngờ."}</w:t>
      </w:r>
    </w:p>
    <w:p w14:paraId="1830112D" w14:textId="77777777" w:rsidR="00F82B5E" w:rsidRDefault="00B349E3">
      <w:r>
        <w:t>{"câu hỏi": "Sáng tác một limerick bằng các từ sau: ngôi sao, sâu, Trái đất, đêm.", "câu trả lời": "Đã từng có một ngôi sao tỏa sáng,\nÁnh sáng lấp lánh của nó được nhìn thấy qua đêm,\nVới ánh sáng ấm áp sâu,\nNó đã cho Trái đất một màn trình diễn khá nhiều,\nLàm cho bóng tối biến thành niềm vui."}</w:t>
      </w:r>
    </w:p>
    <w:p w14:paraId="070FA951" w14:textId="77777777" w:rsidR="00F82B5E" w:rsidRDefault="00B349E3">
      <w:r>
        <w:t>{"câu hỏi": "Bạn có thể nghĩ ra một cách chơi chữ liên quan đến từ \"tingle\"?", "câu trả lời": "Chắc chắn, đây là một cách chơi chữ ngứa ran cho bạn: Bạn có nghe nói về con nhện nổi da gà không? Nó có cảm giác ngứa ran như nhện!"}</w:t>
      </w:r>
    </w:p>
    <w:p w14:paraId="7EDF4437" w14:textId="77777777" w:rsidR="00F82B5E" w:rsidRDefault="00B349E3">
      <w:r>
        <w:t>{"câu hỏi": "Phân loại các mặt hàng sau đây là quần áo, thực phẩm và đồ chơi: áo sơ mi, chuối, búp bê.", "trả lời": "- Quần áo: Áo sơ mi\n- Thức ăn: Chuối\n- Đồ chơi: Búp bê"}</w:t>
      </w:r>
    </w:p>
    <w:p w14:paraId="5648F03C" w14:textId="77777777" w:rsidR="00F82B5E" w:rsidRDefault="00B349E3">
      <w:r>
        <w:t xml:space="preserve">{"câu hỏi": "Tạo kịch bản mà khách hàng và nhà cung cấp dịch vụ có thể tương tác.", "câu trả lời": "Khách hàng: Xin chào, tôi muốn biết thêm về gói dịch vụ internet của bạn.\n\nService </w:t>
      </w:r>
      <w:r>
        <w:lastRenderedPageBreak/>
        <w:t>Nhà cung cấp: Chắc chắn, cảm ơn bạn đã xem xét dịch vụ của chúng tôi. Chúng tôi có các gói khác nhau tùy thuộc vào tốc độ và mức sử dụng dữ liệu. Bạn có muốn gói tốc độ cao để phát trực tuyến và chơi game hay gói cơ bản để duyệt web hàng ngày không?\n\nCustomer: Tôi thích gói tốc độ cao hơn vì tôi làm việc tại nhà và yêu cầu kết nối internet ổn định và nhanh chóng. \ n \ nNhà cung cấp dịch vụ: Tuyệt vời, gói tốc độ cao của chúng tôi bắt đầu từ $ 50 mỗi tháng và bao gồm sử dụng dữ liệu không giới hạn và tốc độ lên đến 100 Mbps. Chúng tôi cũng có gói 70 đô la mỗi tháng với tốc độ lên đến 200 Mbps. \ n \ nCustomer: Nghe có vẻ tốt. Bao lâu bạn có thể thiết lập nó cho tôi? \ n \ n Nhà cung cấp dịch vụ: Chúng tôi có thể có một kỹ thuật viên tại địa điểm của bạn trong vòng ba ngày làm việc để thiết lập dịch vụ cho bạn. Bạn cũng sẽ nhận được một modem miễn phí với gói. \ n \ nCustomer: Cảm ơn bạn, tôi muốn tiếp tục với gói $ 70. \ n \ nService Nhà cung cấp: Tuyệt vời, cảm ơn bạn đã chọn dịch vụ của chúng tôi. Tôi sẽ lên lịch cài đặt và gửi cho bạn một email xác nhận. Có điều gì khác mà tôi có thể giúp bạn không?\n\nCustomer: Không, đó là tất cả. Cảm ơn sự hỗ trợ của bạn.\n\nService Provider: Bạn được chào đón. Chúc một ngày tuyệt vời."}</w:t>
      </w:r>
    </w:p>
    <w:p w14:paraId="47350A2F" w14:textId="77777777" w:rsidR="00F82B5E" w:rsidRDefault="00B349E3">
      <w:r>
        <w:t>{"câu hỏi": "Liệt kê 5 tính từ mô tả một con voi.", "câu trả lời": "1. Rất lớn\n2. Hùng vĩ\n3. Nhẹ nhàng\n4. Thông minh\n5. Mạnh mẽ"}</w:t>
      </w:r>
    </w:p>
    <w:p w14:paraId="58D4857D" w14:textId="77777777" w:rsidR="00F82B5E" w:rsidRDefault="00B349E3">
      <w:r>
        <w:t>{"câu hỏi": "Tạo ra một trích dẫn phim bằng cách sử dụng các từ sau: phiêu lưu, định mệnh, lòng can đảm.", "câu trả lời": "\"Cuộc phiêu lưu của chúng ta là định mệnh của chúng ta, và cần có can đảm để đi theo nơi nó dẫn đến.\""}</w:t>
      </w:r>
    </w:p>
    <w:p w14:paraId="6C11F322" w14:textId="77777777" w:rsidR="00F82B5E" w:rsidRDefault="00B349E3">
      <w:r>
        <w:t>{"câu hỏi": "Với câu đầu vào, hãy viết lại nó để làm cho nó ngắn gọn hơn mà không thay đổi ý nghĩa. - Nhiều nghiên cứu đã được thực hiện đã khám phá tác động của việc xem truyền hình đối với hành vi của trẻ em.", "Trả lời": "Các nghiên cứu cho thấy xem truyền hình tác động đến hành vi của trẻ em."}</w:t>
      </w:r>
    </w:p>
    <w:p w14:paraId="07A960AE" w14:textId="77777777" w:rsidR="00F82B5E" w:rsidRDefault="00B349E3">
      <w:r>
        <w:t>{"câu hỏi": "Đề xuất hai hashtag Twitter liên quan đến bài viết này. - WASHINGTON (CNN) - Một cuộc đua tổng thống rộng mở và sự sẵn sàng của các ứng cử viên, nhóm lợi ích, công đoàn và tập đoàn để mua thời gian truyền hình sẽ dẫn đến chi tiêu lịch sử cho quảng cáo chính trị và vận động vấn đề trong chu kỳ bầu cử năm 2008, một phân tích cho thấy.", "trả lời": "1. #PresidentialRace2008 \n2. #PoliticalAdvertising2008"}</w:t>
      </w:r>
    </w:p>
    <w:p w14:paraId="07EEBA79" w14:textId="77777777" w:rsidR="00F82B5E" w:rsidRDefault="00B349E3">
      <w:r>
        <w:t>{"question": "Đánh giá lập luận trong đoạn văn đã cho. - Trong thế giới hiện đại ngày nay, giáo dục công lập nên được miễn phí cho tất cả mọi người bất kể tình trạng kinh tế xã hội của họ. Ngay cả khi một số người giàu có hơn, mọi người nên có cơ hội bình đẳng để được giáo dục.", "Trả lời": "Lập luận được đưa ra là ủng hộ giáo dục công miễn phí cho tất cả các cá nhân, bất kể tình trạng kinh tế xã hội của họ. Lý do được đưa ra cho vị trí này là mọi người nên có cơ hội bình đẳng để có được một nền giáo dục. Lập luận này dựa trên các giá trị bình đẳng và công bằng, và niềm tin rằng giáo dục là một quyền cơ bản mà tất cả các thành viên trong xã hội đều có thể tiếp cận được. Lập luận được trình bày rõ ràng và đưa ra một tuyên bố quy phạm về những gì nên được thực hiện trong lĩnh vực giáo dục công cộng. Tuy nhiên, để đánh giá lập luận hơn nữa, cần có thêm bằng chứng và lý luận để hỗ trợ cho tuyên bố rằng giáo dục công miễn phí cho tất cả mọi người là cách tốt nhất để đạt được cơ hội bình đẳng cho giáo dục.</w:t>
      </w:r>
    </w:p>
    <w:p w14:paraId="6C745D77" w14:textId="77777777" w:rsidR="00F82B5E" w:rsidRDefault="00B349E3">
      <w:r>
        <w:lastRenderedPageBreak/>
        <w:t>{"question": "Từ viết tắt gồm hai chữ cái của Tổ chức các quốc gia châu Mỹ là gì?", "answer": "Từ viết tắt gồm hai chữ cái của Tổ chức các quốc gia châu Mỹ là \"OAS\"."}</w:t>
      </w:r>
    </w:p>
    <w:p w14:paraId="47329032" w14:textId="77777777" w:rsidR="00F82B5E" w:rsidRDefault="00B349E3">
      <w:r>
        <w:t>{"câu hỏi": "Văn hóa Congo bị ảnh hưởng nặng nề bởi hiện tượng antropological nào?", "câu trả lời": "Văn hóa Congo bị ảnh hưởng nặng nề bởi sự bành trướng Bantu, một hiện tượng nhân chủng học lớn đã mang lại sự lan rộng của các dân tộc, ngôn ngữ và văn hóa Bantu. Sự bành trướng Bantu xảy ra vài ngàn năm trước và đóng một vai trò rất quan trọng trong việc định hình cảnh quan nhân khẩu học, văn hóa và ngôn ngữ của phần lớn châu Phi cận Sahara, bao gồm cả Congo. Các dân tộc Bantu mang theo truyền thống văn hóa phong phú của họ như công nghệ nông nghiệp, chế biến sắt, âm nhạc và các thực hành tôn giáo và xã hội khác nhau, đã có tác động lâu dài đến văn hóa Congo.</w:t>
      </w:r>
    </w:p>
    <w:p w14:paraId="79D2B2A4" w14:textId="77777777" w:rsidR="00F82B5E" w:rsidRDefault="00B349E3">
      <w:r>
        <w:t>{"câu hỏi": "Viết một bài thơ bằng các từ sau: khí hậu, biến đổi và thiên nhiên.", "câu trả lời": "Biến đổi khí hậu trên thế giới của chúng ta \nMột vòng xoáy tối tăm và lờ mờ \nBiến đổi những vùng đất mà chúng ta từng biết \nThành một cái nhìn khác, đáng sợ \n\nĐại dương dâng lên, rừng sụp đổ \nKhi chúng ta nghe thấy tiếng gọi tang thương của thiên nhiên \nMột tiếng kêu cảnh báo cho tất cả nhân loại \nĐể chú ý,  Đừng mù quáng \n\nBiến đổi đường lối của chúng ta, trái tim của chúng ta, tâm trí của chúng ta \n Trước khi điểm không thể quay trở lại đến \n Tương lai nằm trong tay chúng ta, số phận của nó \nPhụ thuộc vào cách chúng ta chăm sóc trạng thái khí hậu của chúng ta \n \ n Vẻ đẹp của thiên nhiên héo rũ, mờ dần \n Với mỗi ngày trôi qua, không chú ý \nNhưng với sự quan tâm và tình yêu, và ý chí thay đổi \nChúng ta có thể biến đổi và sắp xếp lại \n \ n Thế giới của chúng ta,  khí hậu của chúng ta, trở lại với sức khỏe \nMột viên ngọc quý giá của sự giàu có khôn lường \nHãy để chúng ta nhớ và không bao giờ quên \n Sức mạnh của thiên nhiên, trong mỗi hạt mưa ướt."}</w:t>
      </w:r>
    </w:p>
    <w:p w14:paraId="231C2DAC" w14:textId="77777777" w:rsidR="00F82B5E" w:rsidRDefault="00B349E3">
      <w:r>
        <w:t xml:space="preserve">{"câu hỏi": "Sáng tác một câu chuyện về một người nông dân đang sống ở một ngôi làng nông thôn.", "Trả lời": "Trong một ngôi làng nông thôn nhỏ nép mình trong những ngọn đồi xanh mướt của vùng nông thôn, có một người nông dân tên là John. Ông sở hữu một mảnh đất nhỏ ở rìa làng, nơi ông trồng rau và chăm sóc gia súc của mình. John là một người đàn ông giản dị, trân trọng thời gian làm việc trong trang trại của mình. Anh thưởng thức mùi đất tươi mát và tiếng chim hót líu lo vào sáng sớm. Một ngày của John tràn ngập công việc khó khăn, nhưng anh không bao giờ phàn nàn. Ông thức dậy mỗi ngày với ánh mặt trời, mặc quần áo làm việc và đi ra cánh đồng. Anh ta chăm sóc cây trồng của mình, cho gia súc ăn và đảm bảo mọi thứ đều theo thứ tự. Dân làng ngưỡng mộ John vì đạo đức làm việc không mệt mỏi và bản tính tốt bụng của anh ấy. Bất chấp thời gian dài anh ấy bỏ ra, John luôn dành thời gian cho gia đình. Anh ta có một người vợ và hai đứa con, những người có ý nghĩa cả thế giới đối với anh ta. Mỗi tối, anh trở về nhà mệt mỏi nhưng mãn nguyện, sẵn sàng ngồi xuống ăn tối và lắng nghe những câu chuyện của họ về một ngày của họ. Anh ấy trung thực, công bằng và luôn sẵn sàng giúp đỡ. Khi mùa thu hoạch đến, John sẽ chia sẻ tiền thưởng của mình với hàng xóm, không bao giờ mong đợi bất cứ điều gì được đáp lại. Một năm, ngôi làng bị hạn hán khủng khiếp. Mùa màng khô héo, giếng cạn kiệt và dân làng phải vật lộn để tồn tại. Tuy nhiên, John không bao giờ mất hy vọng. Ông tập hợp dân làng và cùng nhau, họ làm việc để bảo tồn nước và tìm ra những cách mới để tưới tiêu cho cánh đồng của họ. Với sự lãnh đạo </w:t>
      </w:r>
      <w:r>
        <w:lastRenderedPageBreak/>
        <w:t>của John, ngôi làng đã vượt qua được hạn hán, và khi những cơn mưa cuối cùng cũng đến, họ đã ăn mừng bằng một bữa tiệc lớn ở quảng trường làng. Di sản của John vẫn tồn tại rất lâu sau khi ông qua đời. Dân làng không bao giờ quên những bài học mà ông đã dạy họ về sự kiên trì, hào phóng và tầm quan trọng của cộng đồng. Họ kể những câu chuyện về ông cho con cái của họ, và ký ức về người nông dân tốt bụng sống mãi cho các thế hệ mai sau."}</w:t>
      </w:r>
    </w:p>
    <w:p w14:paraId="0B10EF23" w14:textId="77777777" w:rsidR="00F82B5E" w:rsidRDefault="00B349E3">
      <w:r>
        <w:t>{"câu hỏi": "Biến câu nói này thành một câu hỏi mở. - Động vật bị ảnh hưởng bởi biến đổi khí hậu.", "Trả lời": "Động vật bị ảnh hưởng bởi biến đổi khí hậu như thế nào và có thể làm gì để giảm thiểu tác động?\"}</w:t>
      </w:r>
    </w:p>
    <w:p w14:paraId="23B2C86A" w14:textId="77777777" w:rsidR="00F82B5E" w:rsidRDefault="00B349E3">
      <w:r>
        <w:t>{"question": "Tìm con đường ngắn nhất từ điểm A đến điểm B bằng quỹ đạo GPS. - Điểm A = (41.65407\u00b0 N, 91.53147\u00b0 W)\nĐiểm B = (41.65104\u00b0 N, 91.52863\u00b0 W)", "trả lời": "Để tìm con đường ngắn nhất từ điểm A đến điểm B bằng quỹ đạo GPS, chúng ta có thể sử dụng dịch vụ lập bản đồ và điều hướng như Google Maps hoặc OpenStreetMap. Theo Google Maps, tuyến đường ngắn nhất bằng cách lái xe từ Điểm A (41,65407\u00b0 N, 91,53147\u00b0 W) đến Điểm B (41,65104\u00b0 N, 91,52863\u00b0 W) dài khoảng 0,5 dặm (0,8 km), mất khoảng 2 phút và như sau: \ n \ n1. Đi về phía đông nam trên N Summit St về phía E Church St. \ n2. Rẽ trái vào E Church St.\n3. Rẽ phải vào N Dubuque St.\n4. Đến điểm B (41.65104\u00b0 N, 91.52863\u00b0 W)\n\nĐiều quan trọng cần lưu ý là tuyến đường và thời gian thực tế có thể thay đổi tùy thuộc vào giao thông, hạn chế đường bộ và các yếu tố khác."}</w:t>
      </w:r>
    </w:p>
    <w:p w14:paraId="1CBF54EA" w14:textId="77777777" w:rsidR="00F82B5E" w:rsidRDefault="00B349E3">
      <w:r>
        <w:t>{"câu hỏi": "Đưa ra một tuyên bố logic, xuất ra phủ định của tuyên bố trong logic mệnh đề. - P ngụ ý Q", "trả lời": "Sự phủ định của câu lệnh logic \"P ngụ ý Q\" được viết là \"P chứ không phải Q\" hoặc tượng trưng là \"P \u2227 \u00acQ\". Tuyên bố này đúng khi P đúng và Q sai."}</w:t>
      </w:r>
    </w:p>
    <w:p w14:paraId="732956A4" w14:textId="77777777" w:rsidR="00F82B5E" w:rsidRDefault="00B349E3">
      <w:r>
        <w:t>{"question": "Chọn một tính từ mô tả chính xác tình huống đã cho và giải thích lý do tại sao nó phù hợp. - Một người luôn hoàn thành tốt nhiệm vụ của mình trước thời hạn.", "trả lời": "Tính từ 'siêng năng' mô tả chính xác tình huống nhất định. Một người siêng năng luôn nỗ lực và kỹ lưỡng trong việc hoàn thành nhiệm vụ của họ, thường hoàn thành tốt trước thời hạn. Điều này thể hiện cam kết của họ đối với công việc và khả năng quản lý thời gian hiệu quả."}</w:t>
      </w:r>
    </w:p>
    <w:p w14:paraId="13EDD647" w14:textId="77777777" w:rsidR="00F82B5E" w:rsidRDefault="00B349E3">
      <w:r>
        <w:t>{"question": "Trích xuất tất cả các danh từ từ câu và xuất chúng trong một danh sách. - Con cáo nâu nhanh nhẹn nhảy qua lười biếng.", "trả lời": "['cáo', 'chó']"}</w:t>
      </w:r>
    </w:p>
    <w:p w14:paraId="26422FA5" w14:textId="77777777" w:rsidR="00F82B5E" w:rsidRDefault="00B349E3">
      <w:r>
        <w:t>{"question": "Cho hai chuỗi, tìm hiểu xem chuỗi thứ hai có phải là chuỗi con của chuỗi thứ nhất hay không. Đầu ra đúng hoặc sai. - Chuỗi 1: Cáo nâu nhanh\nString 2: nâu", "trả lời": "Đúng"}</w:t>
      </w:r>
    </w:p>
    <w:p w14:paraId="542A9C37" w14:textId="77777777" w:rsidR="00F82B5E" w:rsidRDefault="00B349E3">
      <w:r>
        <w:t>{"question": "Xuất ra các phần khác nhau của lời nói mà từ đã cho thuộc về. - Viết", "trả lời": "Từ \"Viết\" có thể thuộc một số phần của lời nói:\n- Động từ: có nghĩa là đánh dấu (chữ cái, từ hoặc các ký hiệu khác) trên một bề mặt, điển hình là giấy, bằng bút, bút chì hoặc dụng cụ tương tự.\n- Danh từ: (cổ xưa) Viết hoặc một số thứ bằng văn bản; một cái gì đó được viết."}</w:t>
      </w:r>
    </w:p>
    <w:p w14:paraId="01B7CA91" w14:textId="77777777" w:rsidR="00F82B5E" w:rsidRDefault="00B349E3">
      <w:r>
        <w:lastRenderedPageBreak/>
        <w:t>{"câu hỏi": "Giải thích cách khái niệm tốc độ học tập được sử dụng trong học máy.", "Trả lời": "Trong học máy, tốc độ học là một siêu tham số xác định kích thước bước được thực hiện bởi thuật toán tối ưu hóa trong quá trình đào tạo lặp lại để giảm thiểu chức năng mất mát. Tốc độ học tập đóng một vai trò quan trọng trong việc kiểm soát tốc độ hay chậm của một mô hình mạng thần kinh học hỏi từ dữ liệu đào tạo. Khi tỷ lệ học tập được đặt quá cao, mô hình có xu hướng vượt quá mức tối thiểu của chức năng mất mát và thậm chí có thể phân kỳ, có nghĩa là mô hình sẽ không học được từ dữ liệu đào tạo. Mặt khác, khi tỷ lệ học tập được đặt quá thấp, quá trình tối ưu hóa sẽ thực hiện các bước nhỏ hơn hướng tới mức tối thiểu của chức năng mất mát, dẫn đến hội tụ chậm hơn và thời gian đào tạo lâu hơn. \n\nMột tốc độ học tập vừa phải sẽ cho phép thuật toán tối ưu hóa nhanh chóng hội tụ đến mức tối thiểu của hàm mất mát, dẫn đến một mô hình có thể học chính xác từ dữ liệu đào tạo. Có một số phương pháp để chọn tỷ lệ học tập phù hợp, bao gồm lịch trình tỷ lệ học tập cho phép tốc độ học tập thay đổi trong quá trình đào tạo hoặc sử dụng các thuật toán tỷ lệ học tập thích ứng, chẳng hạn như Adagrad hoặc Adam, tự động điều chỉnh tốc độ học tập trong quá trình đào tạo dựa trên thông tin gradient. Tóm lại, tốc độ học tập là một siêu tham số quan trọng trong học máy kiểm soát tốc độ mà mô hình học từ dữ liệu đào tạo. Chọn tốc độ học tập phù hợp có thể dẫn đến sự hội tụ nhanh hơn và hiệu suất tốt hơn của mô hình máy học."}</w:t>
      </w:r>
    </w:p>
    <w:p w14:paraId="02E2D553" w14:textId="77777777" w:rsidR="00F82B5E" w:rsidRDefault="00B349E3">
      <w:r>
        <w:t>{"câu hỏi": "Viết lại câu này để nó nghe trang trọng hơn. - Con người ngày càng phụ thuộc vào công nghệ.", "Trả lời": "Các cá nhân đang dần dần phát triển sự phụ thuộc nhiều hơn vào tiến bộ công nghệ."}</w:t>
      </w:r>
    </w:p>
    <w:p w14:paraId="531E90EB" w14:textId="77777777" w:rsidR="00F82B5E" w:rsidRDefault="00B349E3">
      <w:r>
        <w:t>{"câu hỏi": "Hãy cho tôi một ví dụ về một thể loại âm nhạc kết hợp các yếu tố của jazz và pop.", "câu trả lời": "Một ví dụ về thể loại âm nhạc kết hợp các yếu tố của jazz và pop là Jazz Pop. Jazz Pop là một nhánh con của nhạc pop kết hợp các yếu tố jazz như ngẫu hứng, nốt màu xanh và hòa âm phức tạp. Nó lần đầu tiên trở nên phổ biến vào những năm 1960 và 1970 thông qua các nghệ sĩ như Sergio Mendes và Stevie Wonder, những người kết hợp hòa âm jazz và nhạc cụ với cấu trúc và giai điệu pop.</w:t>
      </w:r>
    </w:p>
    <w:p w14:paraId="56AA67F3" w14:textId="77777777" w:rsidR="00F82B5E" w:rsidRDefault="00B349E3">
      <w:r>
        <w:t>{"câu hỏi": "Viết lại đoạn văn đã cho một cách ngắn gọn hơn, mà không làm mất thông tin quan trọng. - Những người làm việc tại nhà thường cảm thấy khó khăn để phân biệt cuộc sống công việc của họ với cuộc sống cá nhân của họ. Điều này có thể là do vị trí thực tế nơi công việc được hoàn thành giống như môi trường sống của họ. Ngoài ra, cùng một tập hợp các phiền nhiễu và các vấn đề quản lý thời gian hiện diện trong môi trường văn phòng có thể xuất hiện ở nhà, dẫn đến thiếu năng suất.", "câu trả lời": "Phân biệt công việc và cuộc sống cá nhân là thách thức đối với những người làm việc từ xa do môi trường chung, phiền nhiễu và các vấn đề quản lý thời gian."}</w:t>
      </w:r>
    </w:p>
    <w:p w14:paraId="6262ACA4" w14:textId="77777777" w:rsidR="00F82B5E" w:rsidRDefault="00B349E3">
      <w:r>
        <w:t xml:space="preserve">{"câu hỏi": "Đề xuất thiết kế hệ thống cho trợ lý ảo có thể thích ứng với nhu cầu của người dùng.", "trả lời": "Một trợ lý ảo có thể thích ứng với nhu cầu của người dùng sẽ yêu cầu sự kết hợp của công nghệ AI, thuật toán được cá nhân hóa và khả năng học máy, tất cả đều được tích hợp vào thiết kế hệ thống. Dưới đây là đề xuất các thành phần chính của nó: \ n \ n1. Công cụ cá nhân hóa: Một thành phần cốt lõi sẽ là một công cụ cá nhân hóa được xây dựng bằng các thuật toán có thể tìm hiểu các mẫu hành vi và sở thích của người dùng theo </w:t>
      </w:r>
      <w:r>
        <w:lastRenderedPageBreak/>
        <w:t>thời gian thông qua các tương tác liên tục. Nó có thể phân tích dữ liệu của người dùng, chẳng hạn như lịch sử duyệt web và tìm kiếm, hoạt động truyền thông xã hội, dữ liệu vị trí và thói quen mua sắm trực tuyến để hiểu sở thích và sở thích của họ. \ n \ n2. Xử lý ngôn ngữ tự nhiên (NLP): Trợ lý sẽ sử dụng NLP để giải thích và trả lời chính xác các lệnh thoại và văn bản. Điều này sẽ cho phép nó hiểu các truy vấn, yêu cầu và hướng dẫn của người dùng một cách tự nhiên, đàm thoại. Hệ thống NLP cũng sẽ được đào tạo để nhận các mẫu lời nói, giọng điệu và biểu cảm của người dùng, làm cho sự tương tác được cá nhân hóa và trực quan hơn. \ n \ n3. Hệ thống phản hồi thích ứng: Dựa trên những hiểu biết thu được từ công cụ cá nhân hóa, hệ thống phản hồi sẽ thích ứng với nhu cầu của người dùng bằng cách cung cấp các phản hồi và đề xuất phù hợp. Hệ thống cũng sẽ kết hợp các đề xuất dựa trên ngữ cảnh và mức độ liên quan, đảm bảo rằng các phản hồi là chính xác và có giá trị đối với người dùng. \ n \ n4. Khả năng học máy: Hệ thống sẽ được trang bị các khả năng học máy tiên tiến cho phép nó học hỏi từ dữ liệu mới, phản hồi và tương tác của người dùng. Điều này sẽ cho phép trợ lý tinh chỉnh các phản hồi và đề xuất của nó theo thời gian, cải thiện hiệu suất và khả năng thích ứng của nó. \ n \ n5. Hồ sơ người dùng: Hệ thống sẽ duy trì hồ sơ người dùng được cập nhật liên tục với dữ liệu, tùy chọn và mẫu hành vi mới. Hồ sơ này sẽ được sử dụng để cá nhân hóa các tương tác và cung cấp nội dung và đề xuất có liên quan đến nhu cầu và sở thích riêng của người dùng. \ n \ n6. Quyền riêng tư và bảo mật dữ liệu: Hệ thống sẽ kết hợp các biện pháp bảo mật và quyền riêng tư dữ liệu mạnh mẽ để đảm bảo rằng dữ liệu và thông tin cá nhân của người dùng luôn được bảo vệ. Người dùng sẽ có toàn quyền kiểm soát dữ liệu của họ và hệ thống sẽ hoạt động với sự minh bạch và đồng ý hoàn toàn. Tóm lại, thiết kế hệ thống cho trợ lý ảo thích ứng sẽ liên quan đến sự kết hợp của các công nghệ tiên tiến, thuật toán được thiết kế cẩn thận và các tính năng lấy người dùng làm trung tâm. Mục tiêu chính của nó là cung cấp trải nghiệm trực quan và được cá nhân hóa đáp ứng nhu cầu phát triển của người dùng."}</w:t>
      </w:r>
    </w:p>
    <w:p w14:paraId="7E8607D6" w14:textId="77777777" w:rsidR="00F82B5E" w:rsidRDefault="00B349E3">
      <w:r>
        <w:t>{"câu hỏi": "Đánh giá tuyên bố sau và đánh giá tính đúng đắn của nó: 'Một tam giác không thể có góc lớn hơn 180 độ.'", "câu trả lời": "Tuyên bố là đúng; Một tam giác không thể có góc lớn hơn 180 độ vì tổng của cả ba góc luôn bằng 180 độ."}</w:t>
      </w:r>
    </w:p>
    <w:p w14:paraId="76E78B09" w14:textId="77777777" w:rsidR="00F82B5E" w:rsidRDefault="00B349E3">
      <w:r>
        <w:t xml:space="preserve">{"câu hỏi": "Tạo một ví dụ cụ thể về cấu trúc dữ liệu có thể được sử dụng trong ứng dụng web.", "câu trả lời": "Một ví dụ cụ thể về cấu trúc dữ liệu có thể được sử dụng trong ứng dụng web là cây. Ví dụ: một ứng dụng web dựa trên diễn đàn có thể sử dụng cấu trúc dữ liệu cây để thể hiện mối quan hệ phân cấp giữa các bài đăng và nhận xét.\n\nDưới đây là một ví dụ về cấu trúc dữ liệu này đang hoạt động:\n\nclass ForumPost:\n def __init__(self, author, content):\n # Một bài đăng được tạo bằng cách cung cấp tác giả và nội dung của bài đăng trên diễn đàn.\n self.author = author\n self.content = content\n self.comments = []\n \n def add_comment(self,  comment):\n # Phương pháp add_comment cho phép người dùng thêm nhận xét vào bài đăng trên diễn đàn.\n self.comments.append(comment)\n \nclass Bình luận:\n def __init__(self, author, content):\n # Cũng giống như một bài đăng trên diễn đàn thông thường, một bình luận có tác giả và nội dung.\n self.author = author\n self.content = content\n self.replies = []\n\n def add_reply(self, reply):\n # Phương pháp này cho phép người dùng trả lời nhận xét,  tiếp tục lồng các cuộc hội thoại.\n self.replies.append(reply)\n \npost = ForumPost(\"John Doe\", \"Đây là một bài đăng diễn đàn ví dụ\")\ncomment_one </w:t>
      </w:r>
      <w:r>
        <w:lastRenderedPageBreak/>
        <w:t>= Comment(\"Jane Doe\", \"Đây là nhận xét đầu tiên\")\ncomment_two = Comment(\"Bob Smith\", \"Đây là nhận xét thứ hai\")\n\npost.add_comment(comment_one)\npost.add_comment(comment_two)\n\nreply_one = Comment(\"John Doe\", \"Đây là câu trả lời cho nhận xét đầu tiên\")\ncomment_one.add_reply(reply_one)\n\nTrong ví dụ này,  Cấu trúc dữ liệu cây được sử dụng để thể hiện mối quan hệ giữa các bài đăng, nhận xét và trả lời trong ứng dụng web dựa trên diễn đàn. Gốc của cây là đối tượng ForumPost, với mỗi nhận xét của nó là cấp độ đầu tiên của các nhánh trên cây. Các câu trả lời tiếp theo cho các bình luận tạo ra các cấp độ chi nhánh bổ sung, cho phép một cuộc trò chuyện lồng nhau sâu sắc diễn ra."}</w:t>
      </w:r>
    </w:p>
    <w:p w14:paraId="2BCDC07F" w14:textId="77777777" w:rsidR="00F82B5E" w:rsidRDefault="00B349E3">
      <w:r>
        <w:t>{"câu hỏi": "So sánh ưu điểm và nhược điểm của việc sử dụng mạng nơ-ron tái phát so với mạng nơ-ron tích chập.", "câu trả lời": "Mạng nơ-ron tái phát (RNN) và mạng nơ-ron tích chập (CNN) là hai kiến trúc học sâu thường được sử dụng rất khác nhau về cấu trúc, trường hợp sử dụng, cũng như ưu điểm và nhược điểm của chúng.\n\n1. Ưu điểm của RNN: \ n- RNN được thiết kế để xử lý dữ liệu đầu vào với các đặc điểm thời gian và tuần tự. Chúng có thể \u201cremember\u201d các đầu vào trước đó thông qua các lớp ẩn, cho phép kết hợp thông tin ngữ cảnh và vị trí vào đầu ra. \ n- RNN rất hữu ích trong các tác vụ xử lý ngôn ngữ tự nhiên như dịch máy, phân tích tình cảm, nhận dạng giọng nói và tạo văn bản. \ n \ n2. Nhược điểm của RNN: \ n- RNN có thể dễ bị vấn đề gradient biến mất, trong đó gradient trở nên nhỏ hơn và nhỏ hơn khi nó được truyền ngược qua mạng, khiến việc đào tạo các chuỗi dài hơn trở nên khó khăn. \ n- RNN cũng có thể tốn kém về mặt tính toán do tính chất tuần tự của chúng, khiến chúng không phù hợp để xử lý dữ liệu đầu vào lớn. \ n \ n3. Ưu điểm của CNN: \n- CNN có hiệu quả trong việc phát hiện các mẫu cục bộ trong dữ liệu đầu vào thông qua việc sử dụng các bộ lọc tích chập, làm cho chúng phù hợp với các tác vụ như nhận dạng và phân loại hình ảnh. \ n- CNN có thể giảm số lượng tham số và tính toán thông qua việc sử dụng chia sẻ trọng lượng và gộp, cho phép đào tạo và xử lý dữ liệu đầu vào lớn nhanh hơn. \ n \ n4. Nhược điểm của CNN: \ n- CNN có thể đấu tranh để nắm bắt các mối quan hệ toàn cầu hoặc cấp cao trong dữ liệu đầu vào do tập trung vào các mẫu cục bộ. \ n- CNN chủ yếu được sử dụng cho dữ liệu có cấu trúc, đặc biệt là dữ liệu giống như lưới như hình ảnh và có thể không hiệu quả trong việc xử lý dữ liệu phi cấu trúc như văn bản. \ n \ n Tóm lại, RNN và CNN đều có điểm mạnh và điểm yếu tương ứng và phù hợp với các loại nhiệm vụ khác nhau. RNN có hiệu quả trong việc xử lý dữ liệu tuần tự và nắm bắt thông tin ngữ cảnh, trong khi CNN vượt trội trong việc phát hiện các mẫu cục bộ và xử lý các đầu vào lớn một cách hiệu quả. Điều quan trọng là phải xem xét bản chất của dữ liệu đầu vào và nhiệm vụ hiện tại khi lựa chọn giữa hai kiến trúc."}</w:t>
      </w:r>
    </w:p>
    <w:p w14:paraId="0F5E9517" w14:textId="77777777" w:rsidR="00F82B5E" w:rsidRDefault="00B349E3">
      <w:r>
        <w:t xml:space="preserve">{"question": "So sánh Amazon SageMaker với Tensorflow.", "answer": "Amazon SageMaker và Tensorflow đều là những công cụ phổ biến được sử dụng cho machine learning, nhưng chúng có một số điểm khác biệt chính.\n\nAmazon SageMaker là dịch vụ được quản lý toàn phần do Amazon Web Services (AWS) cung cấp, được thiết kế để cho phép các nhà phát triển và nhà khoa học dữ liệu nhanh chóng và dễ dàng xây dựng, đào tạo và triển khai các mô hình machine learning. Nó bao gồm một loạt các thuật toán và khung công tác tích hợp, cũng như hỗ trợ mang lại các thuật toán và khung công tác của riêng bạn. Nó cũng cung cấp các công cụ để ghi nhãn dữ liệu, điều chỉnh mô hình và lưu trữ mô hình.\n\nTensorflow, </w:t>
      </w:r>
      <w:r>
        <w:lastRenderedPageBreak/>
        <w:t>mặt khác, là một khung học máy mã nguồn mở được phát triển bởi Google. Nó cung cấp một nền tảng linh hoạt và mạnh mẽ để xây dựng và triển khai các mô hình học máy, với sự hỗ trợ cho một loạt các kiến trúc mạng thần kinh và kỹ thuật học máy. Người dùng phải quản lý cơ sở hạ tầng, điều này có thể phức tạp hơn so với việc sử dụng dịch vụ được quản lý toàn phần.\n\nTóm lại, Amazon SageMaker là dịch vụ được quản lý toàn phần, cung cấp quy trình làm việc machine learning toàn diện, trong khi Tensorflow là một khung mã nguồn mở mang lại sự linh hoạt hơn nhưng đòi hỏi nhiều chuyên môn kỹ thuật và quản lý cơ sở hạ tầng hơn. Cả hai đều là những công cụ mạnh mẽ để phát triển và triển khai các mô hình máy học, và sự lựa chọn giữa chúng có thể phụ thuộc vào nhu cầu và sở thích cụ thể của người dùng."}</w:t>
      </w:r>
    </w:p>
    <w:p w14:paraId="3A8A5BBD" w14:textId="77777777" w:rsidR="00F82B5E" w:rsidRDefault="00B349E3">
      <w:r>
        <w:t>{"câu hỏi": "Mô tả khái niệm cơ chế chú ý.", "câu trả lời": "Cơ chế chú ý trong bối cảnh mạng thần kinh nhân tạo đề cập đến một phương pháp cho phép mô hình tập trung vào các phần có liên quan của đầu vào trong khi xử lý nó. Về cơ bản, một cơ chế chú ý cho phép mô hình cân nhắc tầm quan trọng của các mẩu thông tin khác nhau, thay vì đối xử với tất cả các đầu vào như nhau. Khái niệm về cơ chế chú ý bắt nguồn từ khả năng nhận thức của con người để chú ý tập trung có chọn lọc vào một số phần nhất định của cảnh hoặc thông tin trong khi bỏ qua những phần khác. Bằng cách kết hợp các cơ chế chú ý vào các mô hình thần kinh, các nhà nghiên cứu nhằm mục đích cải thiện khả năng của các mô hình để lựa chọn và xử lý thông tin phù hợp nhất. Một trong những ứng dụng sớm và phổ biến của cơ chế chú ý là trong các mô hình trình tự đến trình tự trong xử lý ngôn ngữ tự nhiên (NLP), chẳng hạn như dịch máy. Trong các mô hình này, kiến trúc bộ giải mã mã hóa được sử dụng, trong đó bộ mã hóa xử lý chuỗi đầu vào và tạo ra một vectơ ngữ cảnh có độ dài cố định đại diện cho thông tin trong đầu vào. Bộ giải mã sau đó tạo ra chuỗi đầu ra bằng cách điều hòa tính toán của từng bước đầu ra trên vectơ ngữ cảnh đó. Một cơ chế chú ý được sử dụng để tự động cân nhắc lại tầm quan trọng của các phần khác nhau của chuỗi đầu vào trong khi giải mã, cho phép mô hình tập trung vào thông tin phù hợp nhất cho từng bước của đầu ra. Kể từ đó, các cơ chế chú ý ngày càng trở nên phổ biến và đã được áp dụng cho nhiều nhiệm vụ khác nhau, bao gồm phân loại hình ảnh,  Nhận dạng giọng nói và học tăng cường. Chúng đã được chứng minh là rất hiệu quả trong việc cải thiện hiệu suất của các mô hình thần kinh, và hiện đang được sử dụng rộng rãi trong nhiều hệ thống hiện đại."}</w:t>
      </w:r>
    </w:p>
    <w:p w14:paraId="68EE26F7" w14:textId="77777777" w:rsidR="00F82B5E" w:rsidRDefault="00B349E3">
      <w:r>
        <w:t>{"question": "Thiết kế ngược thuật toán này. - Đầu vào: Một mảng A của N số nguyên A[1], A[2], \u2026, A[N]\nOutput: Một mảng B được sắp xếp mới của N số nguyên B[1], B[2], \u2026, B[N]\n\nFor i = 2 to N\n j = i\n trong khi j &gt; 1 và A[j] &lt; A[j-1]\n hoán đổi A[j] và A[j-1]\n j = j-1",  "answer": "Thuật toán này là một triển khai của thuật toán sắp xếp Insertion Sorting. Nó sắp xếp một mảng đầu vào A của N số nguyên bằng cách lặp qua từng phần tử từ index i = 2 đến cuối mảng (N). Đối với mỗi phần tử, thuật toán so sánh nó với phần tử trước nó (A [j] với A [j-1]) và nếu A [j] nhỏ hơn A [j-1], hai giá trị được hoán đổi. Quá trình này tiếp tục cho đến khi đạt đến điểm bắt đầu của mảng, hoặc A[j] lớn hơn hoặc bằng A[j-1]. Khi vòng lặp bên trong được hoàn thành cho giá trị hiện tại của i, mảng được đảm bảo sẽ được sắp xếp thành chỉ mục i. Kết quả cuối cùng là một mảng được sắp xếp từ nhỏ nhất đến lớn nhất."}</w:t>
      </w:r>
    </w:p>
    <w:p w14:paraId="1359D29C" w14:textId="77777777" w:rsidR="00F82B5E" w:rsidRDefault="00B349E3">
      <w:r>
        <w:lastRenderedPageBreak/>
        <w:t>{"câu hỏi": "Nhập vai với tư cách là đại diện hỗ trợ khách hàng và cung cấp phản hồi hữu ích cho vấn đề sau: - Điện thoại mới của tôi sẽ không bật ngay cả sau khi sạc hàng giờ. Màn hình vẫn đen và không phản hồi với bất kỳ lần nhấn nút nào. Tôi nên làm gì?", "trả lời": "Tôi rất tiếc khi nghe về vấn đề của bạn. Vui lòng thử các bước sau: 1. Giữ nút nguồn trong ít nhất 10 giây để thực hiện khôi phục cài đặt gốc. 2. Kiểm tra cáp sạc và ổ cắm xem có bất kỳ vấn đề nào có thể nhìn thấy không. 3. Nếu sự cố vẫn tiếp diễn, vui lòng liên hệ với nhóm hỗ trợ của chúng tôi để tìm hiểu các tùy chọn bảo hành hoặc đến trung tâm bảo hành được ủy quyền."}</w:t>
      </w:r>
    </w:p>
    <w:p w14:paraId="77F16E54" w14:textId="77777777" w:rsidR="00F82B5E" w:rsidRDefault="00B349E3">
      <w:r>
        <w:t>{"câu hỏi": "Sắp xếp lại những điều sau đây thành quá khứ hoàn hảo - Cô ấy bị mất việc", "câu trả lời": "Cô ấy đã mất việc."}</w:t>
      </w:r>
    </w:p>
    <w:p w14:paraId="04228D8C" w14:textId="77777777" w:rsidR="00F82B5E" w:rsidRDefault="00B349E3">
      <w:r>
        <w:t>{"question": "Tạo danh sách 10 quốc gia", "answer": "Dưới đây là 10 quốc gia theo thứ tự bảng chữ cái:\n\n1. Úc\n2. Brazil\n3. Canada \n4. Ai Cập \n5. Pháp\n6. Đức \n7. Ấn Độ\n8. Nhật Bản\n9. New Zealand\n10. Hoa Kỳ"}</w:t>
      </w:r>
    </w:p>
    <w:p w14:paraId="3C9CDF3E" w14:textId="77777777" w:rsidR="00F82B5E" w:rsidRDefault="00B349E3">
      <w:r>
        <w:t>{"question": "Viết một chương trình nhỏ in các số từ 1 đến 10", "answer": "Đây là một cách bạn có thể viết một chương trình Python in các số từ 1 đến 10:\n\n'''python\nfor num in range(1, 11):\n print(num)\n'''"}</w:t>
      </w:r>
    </w:p>
    <w:p w14:paraId="692D2DE1" w14:textId="77777777" w:rsidR="00F82B5E" w:rsidRDefault="00B349E3">
      <w:r>
        <w:t>{"question": "Tạo liên kết từ cho từ \"dog\"", "answer": "1. Pet\n2. Răng nanh\n3. Bạn thân\n4. Lòng trung thành\n5. Xương\n6. Cũi\n7. Đi bộ\n8. Vỏ cây\n9. Cún con\n10. Tìm nạp \ n11. Đuôi\n12. Dây xích\n13. Đồng hành\n14. Bàn chân\n15. lông."}</w:t>
      </w:r>
    </w:p>
    <w:p w14:paraId="05460136" w14:textId="77777777" w:rsidR="00F82B5E" w:rsidRDefault="00B349E3">
      <w:r>
        <w:t>{"câu hỏi": "Chỉnh sửa câu đã cho để thay đổi thì - Anh ấy sẽ về thăm cha mẹ vào ngày mai.", "trả lời": "Anh ấy sẽ về thăm cha mẹ vào ngày mai."}</w:t>
      </w:r>
    </w:p>
    <w:p w14:paraId="69A91A61" w14:textId="77777777" w:rsidR="00F82B5E" w:rsidRDefault="00B349E3">
      <w:r>
        <w:t>{"câu hỏi": "Viết lại đoạn sau, giữ nguyên ý nghĩa ban đầu nhưng sử dụng ngôn ngữ trang trọng hơn. - Này! Tôi chỉ muốn cho bạn biết rằng chúng tôi có một cuộc họp được lên lịch vào 2 giờ chiều ngày mai trong phòng hội nghị. Hãy chắc chắn rằng bạn không quên mang theo bài thuyết trình của mình và ăn mặc một chút, bởi vì ông chủ lớn sẽ ở đó. Bắt bạn sau!", "trả lời": "Xin chào, tôi muốn thông báo với bạn rằng một cuộc họp đã được sắp xếp vào 2 giờ chiều ngày mai tại phòng hội nghị. Vui lòng đảm bảo rằng bạn mang theo bài thuyết trình của mình và tuân thủ quy định về trang phục chính thức, vì giám đốc điều hành cấp cao sẽ có mặt. Tôi mong chờ cuộc gặp gỡ của chúng ta."}</w:t>
      </w:r>
    </w:p>
    <w:p w14:paraId="1765EA0F" w14:textId="77777777" w:rsidR="00F82B5E" w:rsidRDefault="00B349E3">
      <w:r>
        <w:t>{"câu hỏi": "Phân loại bài đăng đã cho là một bài báo hoặc một blog - Bài đăng này từ National Geographic nói về tác động của biến đổi khí hậu ở Bắc Cực", "câu trả lời": "Bài đăng này là một bài báo."}</w:t>
      </w:r>
    </w:p>
    <w:p w14:paraId="3BD10DBA" w14:textId="77777777" w:rsidR="00F82B5E" w:rsidRDefault="00B349E3">
      <w:r>
        <w:t>{"question": "Dịch câu này sang tiếng Đức: \u201cThat is a very nice car\"", "answer": "\"Das ist ein sehr sch\u00f6nes Auto\""}</w:t>
      </w:r>
    </w:p>
    <w:p w14:paraId="5E086EF6" w14:textId="77777777" w:rsidR="00F82B5E" w:rsidRDefault="00B349E3">
      <w:r>
        <w:t xml:space="preserve">{"câu hỏi": "Mô tả âm thanh của động cơ ô tô", "câu trả lời": "Âm thanh của động cơ ô tô có thể thay đổi tùy thuộc vào một số yếu tố như kiểu dáng, kiểu dáng và kích thước của động cơ và tình trạng chung của nó. Nói chung, động cơ ô tô tạo ra tiếng ồn nhịp nhàng, rên rỉ khi nó chạy trơn tru. Âm thanh có thể trở nên to hơn và mạnh mẽ hơn khi người lái tăng tốc hoặc </w:t>
      </w:r>
      <w:r>
        <w:lastRenderedPageBreak/>
        <w:t>quay vòng động cơ. Động cơ ô tô cũng có thể phát ra tiếng gầm rú hoặc gầm gừ khi tăng tốc nhanh hoặc khi lên dốc, và âm thanh có thể được nghe thấy từ cả khu vực động cơ và ống xả. Mặt khác, động cơ xe hơi cũng có thể tạo ra âm thanh lạch cạch, nhấp chuột, gõ hoặc rít, điều này có thể chỉ ra rằng động cơ cần được bảo trì hoặc sửa chữa.</w:t>
      </w:r>
    </w:p>
    <w:p w14:paraId="0495BDC5" w14:textId="77777777" w:rsidR="00F82B5E" w:rsidRDefault="00B349E3">
      <w:r>
        <w:t>{"câu hỏi": "Tạo danh sách mười đối tượng liên quan đến bãi biển", "trả lời": "1. Kem chống nắng\n2. Kính râm\n3. Khăn tắm biển\n4. Đồ bơi\n5. Ô bãi biển\n6. Sandcastle xô và xẻng \ n7. Ghế bãi biển \ n8. Máy làm mát \n9. Bóng bãi biển \ n10. Thiết bị lặn với ống thở."}</w:t>
      </w:r>
    </w:p>
    <w:p w14:paraId="7F9DDF57" w14:textId="77777777" w:rsidR="00F82B5E" w:rsidRDefault="00B349E3">
      <w:r>
        <w:t>{"question": "Xác định từ phổ biến nhất trong văn bản. - Con người được tạo ra theo hình ảnh của Thiên Chúa, từ góc độ tâm linh và từ góc độ vật lý.", "trả lời": "Từ phổ biến nhất trong văn bản là \"from\" vì nó xuất hiện hai lần trong câu."}</w:t>
      </w:r>
    </w:p>
    <w:p w14:paraId="668E1652" w14:textId="77777777" w:rsidR="00F82B5E" w:rsidRDefault="00B349E3">
      <w:r>
        <w:t>{"câu hỏi": "Tạo ra một phép ẩn dụ cho sức mạnh.", "câu trả lời": "Sức mạnh giống như một cây sồi, bắt rễ sâu trong sự kiên cường và đứng vững trước những cơn bão nghịch cảnh."}</w:t>
      </w:r>
    </w:p>
    <w:p w14:paraId="73FB4298" w14:textId="77777777" w:rsidR="00F82B5E" w:rsidRDefault="00B349E3">
      <w:r>
        <w:t>{"câu hỏi": "Chính phủ liên bang quản lý ngân sách của mình như thế nào?", "trả lời": "Chính phủ liên bang quản lý ngân sách của mình thông qua một quá trình liên quan đến nhánh hành pháp, Quốc hội và Tổng thống. Quá trình này bắt đầu với việc Tổng thống đệ trình đề xuất ngân sách lên Quốc hội, thường là vào đầu tháng Hai. Đề xuất này phác thảo các ưu tiên của Tổng thống về thu nhập và chi tiêu cho năm tài chính sắp tới. Hạ viện và Thượng viện sau đó xem xét đề xuất ngân sách của Tổng thống và tạo ra các nghị quyết ngân sách của riêng họ, phục vụ như một khuôn khổ cho các dự luật phân bổ thực tế tài trợ cho chính phủ. Các nghị quyết ngân sách, không ràng buộc, dự kiến sẽ hoàn thành trước ngày 15 tháng Tư; tuy nhiên, thời hạn này thường bị bỏ lỡ. Sau khi các nghị quyết ngân sách được thông qua, các Ủy ban Phân bổ trong Hạ viện và Thượng viện bắt đầu làm việc về các dự luật phân bổ, chia ngân sách cho 12 tiểu ban, mỗi tiểu ban chịu trách nhiệm về một lĩnh vực chi tiêu cụ thể của chính phủ. Các tiểu ban tổ chức các phiên điều trần để xem xét các yêu cầu ngân sách của các bộ và cơ quan khác nhau và sau đó tạo ra các kế hoạch chi tiêu của riêng họ. \ n \ n Các ủy ban phân bổ đầy đủ sau đó xem xét và sửa đổi các dự luật của tiểu ban trước khi gửi chúng đến sàn của Hạ viện và Thượng viện để bỏ phiếu. Một khi cả hai viện đã thông qua các dự luật phân bổ, chúng phải được hòa giải trong một ủy ban hội nghị, giải quyết bất kỳ sự khác biệt nào giữa các phiên bản của Hạ viện và Thượng viện. Sau khi ủy ban hội nghị đạt được thỏa hiệp, phiên bản cuối cùng của các dự luật phân bổ ngân sách sẽ được gửi trở lại Hạ viện và Thượng viện để bỏ phiếu cuối cùng. Sau khi được thông qua, các dự luật phân bổ ngân sách được gửi đến Tổng thống để ký hoặc phủ quyết. Nếu Tổng thống ký các dự luật, chúng sẽ trở thành luật; nếu ông phủ quyết chúng, Quốc hội có thể cố gắng ghi đè quyền phủ quyết với hai phần ba số phiếu đa số. Toàn bộ quá trình ngân sách được cho là sẽ hoàn thành trước ngày 1 tháng 10, bắt đầu năm tài chính mới. Tuy nhiên, nếu Quốc hội không thể hoàn thành công việc của mình đúng hạn, nó có thể thông qua một nghị quyết tiếp tục, tài trợ cho chính phủ tạm thời ở mức chi tiêu của năm trước cho đến khi ngân sách mới được thông qua. Trong suốt cả năm, chính phủ liên bang cũng quản lý ngân sách của mình bằng cách giám sát chi tiêu và doanh thu, thực hiện các điều chỉnh khi cần thiết để đi đúng hướng. Văn phòng Quản lý và Ngân sách, một phần của nhánh hành pháp, đóng một vai trò quan trọng trong quá trình này, giúp Tổng thống phát triển và thực hiện ngân sách liên bang."}</w:t>
      </w:r>
    </w:p>
    <w:p w14:paraId="0936B643" w14:textId="77777777" w:rsidR="00F82B5E" w:rsidRDefault="00B349E3">
      <w:r>
        <w:lastRenderedPageBreak/>
        <w:t>{"câu hỏi": "Viết lại câu ở thì quá khứ: Anh ấy đang đi bộ đến cửa hàng.", "câu trả lời": "Anh ấy đi bộ đến cửa hàng."}</w:t>
      </w:r>
    </w:p>
    <w:p w14:paraId="12FAD154" w14:textId="77777777" w:rsidR="00F82B5E" w:rsidRDefault="00B349E3">
      <w:r>
        <w:t>{"câu hỏi": "Tính diện tích bề mặt của lăng kính hình chữ nhật với các cạnh 3 cm, 5 cm và 7 cm.", "câu trả lời": "Tổng diện tích bề mặt của một lăng kính hình chữ nhật có thể được tính bằng tổng diện tích của sáu mặt của nó. Vì vậy, để tìm diện tích bề mặt của lăng kính hình chữ nhật đã cho, chúng ta cần cộng gấp đôi diện tích của ba cặp cạnh đồng dạng.\n\nCông thức tính diện tích bề mặt của lăng kính hình chữ nhật được đưa ra là:\n\nDiện tích bề mặt = 2ab + 2bc + 2ac\n\nỞ đây, a, b và c là các cạnh của lăng kính hình chữ nhật.\n\nThay thế các giá trị đã cho của các cạnh trong công thức,  chúng ta nhận được:\n\nDiện tích bề mặt = 2 \u00d7 (3 cm \u00d7 5 cm) + 2 \u00d7 (5 cm \u00d7 7 cm) + 2 \u00d7 (3 cm \u00d7 7 cm)\n\nDiện tích bề mặt = 2 \u00d7 (15 cm^2) + 2 \u00d7 (35 cm^2) + 2 \u00d7 (21 cm^2)\n\nDiện tích bề mặt = 30 cm^2 + 70 cm^2 + 42 cm^2\n\nDiện tích bề mặt cuối cùng = 142 cm^2\n\nSo,  Tổng diện tích bề mặt của một lăng kính hình chữ nhật với các cạnh 3 cm, 5 cm và 7 cm là 142 cm ^ 2."}</w:t>
      </w:r>
    </w:p>
    <w:p w14:paraId="3B3D44B4" w14:textId="77777777" w:rsidR="00F82B5E" w:rsidRDefault="00B349E3">
      <w:r>
        <w:t>{"câu hỏi": "Đề xuất một giải pháp cho tình hình hiện tại ở Gaza.", "Trả lời": "Tình hình ở Gaza rất phức tạp và bắt nguồn sâu sắc từ các vấn đề lịch sử và chính trị. Một giải pháp không thể đạt được trong một sớm một chiều, và nó sẽ đòi hỏi sự hợp tác của các bên khác nhau, bao gồm Israel, Palestine, các chủ thể khu vực và quốc tế. Dưới đây là một số bước tiềm năng để tìm ra giải pháp: \ n \ n1) Ngừng bắn ngay lập tức: Bước đầu tiên để giải quyết tình hình ở Gaza sẽ là thiết lập một lệnh ngừng bắn ngay lập tức để ngăn chặn thiệt hại về người và phá hủy tài sản. Viện trợ nhân đạo: Gaza đang phải đối mặt với một cuộc khủng hoảng nhân đạo, với sự thiếu hụt nghiêm trọng các nhu yếu phẩm cơ bản như nước,  điện, vật tư y tế. Các tổ chức viện trợ quốc tế phải được phép cung cấp viện trợ cho những người có nhu cầu. \n\n3) Giải quyết các nguyên nhân gốc rễ: Để đạt được hòa bình lâu dài, điều cần thiết là phải giải quyết các nguyên nhân gốc rễ của cuộc xung đột. Điều này sẽ bao gồm việc giải quyết các vấn đề như phong tỏa Gaza, tự do đi lại, tiếp cận các nguồn lực và mở rộng các khu định cư. Đàm phán hòa bình: Cả hai bên phải ngồi vào bàn đàm phán và tham gia đối thoại mang tính xây dựng để tìm ra một giải pháp hòa bình. Điều này sẽ đòi hỏi sự thỏa hiệp và nhượng bộ từ cả hai phía. \n\n5) Hỗ trợ quốc tế: Cộng đồng quốc tế, bao gồm Liên Hợp Quốc, phải đóng vai trò tích cực trong tiến trình hòa bình, đóng vai trò trung gian hòa giải giữa hai bên và đảm bảo rằng bất kỳ thỏa thuận nào đạt được đều được thực hiện. Tóm lại, việc giải quyết tình hình ở Gaza sẽ đòi hỏi một cách tiếp cận nhiều mặt,  với các bước hướng tới cứu trợ trước mắt và hòa bình lâu dài. Ngoại giao và đối thoại giữa các bên liên quan là điều cần thiết để tìm ra một giải pháp công bằng và bền vững".</w:t>
      </w:r>
    </w:p>
    <w:p w14:paraId="38818848" w14:textId="77777777" w:rsidR="00F82B5E" w:rsidRDefault="00B349E3">
      <w:r>
        <w:t>{"question": "Chuyển văn bản sau thành một bài thơ acrostic. - Thời gian", "trả lời": "Tích tắc từng giây thật ngắn ngủi, \nTrong những khoảnh khắc vừa hạnh phúc vừa đầy đau buồn.  \nKý ức được lưu giữ thân thương từ rất lâu trước đây, \n Di chuyển vô tận, dường như không bao giờ chậm lại."}</w:t>
      </w:r>
    </w:p>
    <w:p w14:paraId="5C55F24B" w14:textId="77777777" w:rsidR="00F82B5E" w:rsidRDefault="00B349E3">
      <w:r>
        <w:t xml:space="preserve">{"câu hỏi": "Phân loại tweet sau đây là quảng bá ngôn từ kích động thù địch? - \u201cChính phủ nên đóng cửa tất cả các nhà thờ Hồi giáo và cấm Hồi giáo.\u201d", "trả lời": "Có, tweet </w:t>
      </w:r>
      <w:r>
        <w:lastRenderedPageBreak/>
        <w:t>thúc đẩy ngôn từ kích động thù địch vì nó nhắm mục tiêu và phân biệt đối xử với một nhóm tôn giáo cụ thể và ủng hộ việc đàn áp quyền tự do thực hành tôn giáo của họ."}</w:t>
      </w:r>
    </w:p>
    <w:p w14:paraId="683D13AA" w14:textId="77777777" w:rsidR="00F82B5E" w:rsidRDefault="00B349E3">
      <w:r>
        <w:t>{"câu hỏi": "Tạo ra một bài thơ acrostic cho từ \"INSPIRE\".", "câu trả lời": "Trong trái tim anh, có một ngọn lửa đang cháy cho em,\nKhông có gì có thể thay đổi cách anh cảm nhận.\nTiếng cười ngọt ngào và nụ cười dịu dàng mà em đã vẽ,\nHứa với anh rằng tình yêu của em sẽ luôn là thật.\nTrong mắt em, anh thấy một ánh sáng rực rỡ, tỏa sáng,\nPhản chiếu mọi thứ thuần khiết và chân thật.\nMỗi hơi thở tôi hít vào,  Tôi cảm thấy rất đúng - với bạn, tôi sẽ luôn được truyền cảm hứng một lần nữa."}</w:t>
      </w:r>
    </w:p>
    <w:p w14:paraId="0A285A98" w14:textId="77777777" w:rsidR="00F82B5E" w:rsidRDefault="00B349E3">
      <w:r>
        <w:t>{"câu hỏi": "Hãy nghĩ ra ba cách khác nhau để nói xin chào bằng tiếng Pháp.", "trả lời": "1. Bonjour\n2. Salut\n3. Coucou."}</w:t>
      </w:r>
    </w:p>
    <w:p w14:paraId="49283A08" w14:textId="77777777" w:rsidR="00F82B5E" w:rsidRDefault="00B349E3">
      <w:r>
        <w:t>{"câu hỏi": "Bây giờ bạn đã biết các cách khác nhau để chào hỏi bằng tiếng Pháp, bạn sẽ sử dụng cách nào nếu bạn chào hỏi một người bạn?", "trả lời": "Nếu tôi là một AI chào hỏi một người bạn bằng tiếng Pháp, có lẽ tôi sẽ sử dụng \"Salut\" hoặc \"Coucou\" bởi vì cả hai đều là những cách thân mật để chào hỏi một người bạn."}</w:t>
      </w:r>
    </w:p>
    <w:p w14:paraId="27472351" w14:textId="77777777" w:rsidR="00F82B5E" w:rsidRDefault="00B349E3">
      <w:r>
        <w:t>{"question": "Xác định thể loại âm nhạc sau. - Một phong cách âm nhạc kết hợp các yếu tố của punk rock, ska, reggae và dub.", "answer": "Thể loại âm nhạc được mô tả trong đầu vào là Ska punk."}</w:t>
      </w:r>
    </w:p>
    <w:p w14:paraId="6F22AF2B" w14:textId="77777777" w:rsidR="00F82B5E" w:rsidRDefault="00B349E3">
      <w:r>
        <w:t>{"câu hỏi": "Viết câu lệnh IF-THEN để kiểm soát nhiệt độ trong phòng.", "trả lời": "NẾU nhiệt độ trong phòng tăng trên 24\u00b0C, THÌ hãy bật điều hòa để giảm nhiệt độ cho đến khi đạt đến mức thoải mái 22\u00b0C."}</w:t>
      </w:r>
    </w:p>
    <w:p w14:paraId="20A6EF2C" w14:textId="77777777" w:rsidR="00F82B5E" w:rsidRDefault="00B349E3">
      <w:r>
        <w:t>{"question": "Hãy đưa ra một vấn đề khai thác dữ liệu để giải quyết bằng cách sử dụng tập dữ liệu sau. - Hồ sơ thu thập được của sinh viên ghi danh vào một trường cao đẳng trong 10 năm qua.", "câu trả lời": "Một vấn đề khai thác dữ liệu tiềm ẩn có thể được giải quyết bằng cách sử dụng bộ dữ liệu này là xác định các mô hình và xu hướng tuyển sinh của sinh viên. Điều này có thể liên quan đến việc phân tích các yếu tố như số lượng sinh viên ghi danh mỗi năm, nhân khẩu học của dân số sinh viên và các chương trình hoặc khóa học mà sinh viên đang theo học. Một số câu hỏi cụ thể có thể được giải quyết thông qua phân tích dữ liệu có thể bao gồm: \n \ n- Có bất kỳ xu hướng nào về số lượng tuyển sinh tổng thể, chẳng hạn như tăng hoặc giảm số lượng sinh viên đăng ký theo thời gian không? \ n- Có sự khác biệt về mô hình tuyển sinh giữa các nhóm nhân khẩu học khác nhau (ví dụ: giới tính, chủng tộc / dân tộc, tình trạng kinh tế xã hội) không?\n- Chương trình hoặc khóa học nào có số lượng tuyển sinh cao nhất,  và điều này đã thay đổi như thế nào theo thời gian?\n- Có bất kỳ mối tương quan nào giữa mô hình tuyển sinh và các yếu tố bên ngoài, chẳng hạn như những thay đổi trong thị trường việc làm hoặc sự sẵn có của học bổng và hỗ trợ tài chính không? Bằng cách phân tích dữ liệu này, trường có thể có được những hiểu biết có giá trị về mô hình tuyển sinh của mình và có khả năng phát triển các chiến lược để cải thiện việc tuyển dụng và giữ chân sinh viên.</w:t>
      </w:r>
    </w:p>
    <w:p w14:paraId="3F3229D9" w14:textId="77777777" w:rsidR="00F82B5E" w:rsidRDefault="00B349E3">
      <w:r>
        <w:lastRenderedPageBreak/>
        <w:t>{"question": "Chuyển đổi giá trị số sau thành tỷ lệ phần trăm. - 0,45", "trả lời": "Giá trị số của 0,45 có thể được chuyển đổi thành tỷ lệ phần trăm bằng cách nhân nó với 100. Do đó, 0,45 tương đương với 45%."}</w:t>
      </w:r>
    </w:p>
    <w:p w14:paraId="027C52E3" w14:textId="77777777" w:rsidR="00F82B5E" w:rsidRDefault="00B349E3">
      <w:r>
        <w:t>{"câu hỏi": "Phát hiện xem bài đăng sau đây trên Facebook có bị coi là bắt nạt trực tuyến hay không. - Bạn quá vô dụng, không ai thích bạn", "trả lời": "Vâng, bài đăng trên Facebook này được coi là bắt nạt trực tuyến vì nó chứa ngôn ngữ nhằm hạ thấp, đe dọa và làm tổn thương người bị nhắm mục tiêu. Sử dụng những từ như "vô giá trị" và nói rằng "không ai thích bạn" là tổn thương và có thể gây tổn hại về mặt cảm xúc."}</w:t>
      </w:r>
    </w:p>
    <w:p w14:paraId="768474E6" w14:textId="77777777" w:rsidR="00F82B5E" w:rsidRDefault="00B349E3">
      <w:r>
        <w:t>{"câu hỏi": "Viết một câu chuyện về hai người bạn cố gắng cùng nhau hoàn thành một nhiệm vụ khó khăn", "trả lời": "Ngày xửa ngày xưa, có hai người bạn tên là Jake và Alex. Họ lớn lên chơi cùng nhau và chia sẻ nhiều cuộc phiêu lưu. Jake cao, và Alex thấp, nhưng cả hai đều quyết tâm và can đảm. Họ luôn mơ ước leo lên ngọn núi cao nhất trong thị trấn của họ, một kỳ tích mà không ai khác đã đạt được trước đây. Khi họ lớn lên, quyết tâm chinh phục ngọn núi của họ không bao giờ dao động. Họ thu thập thông tin, rèn luyện cơ thể và tâm trí, và cuối cùng quyết định rằng đã đến lúc bắt tay vào cuộc phiêu lưu của họ. Họ đóng gói hành lý và nói lời tạm biệt với gia đình, những người đang lo lắng về những nguy hiểm đang chờ đợi họ trên núi. Hành trình lên núi thật khó khăn. Jake và Alex gặp phải nhiều chướng ngại vật, chẳng hạn như vách đá dựng đứng và thời tiết khắc nghiệt. Họ đã hỗ trợ nhau vượt qua những thời điểm khó khăn, và khi một trong số họ ngã xuống, người kia luôn ở đó để đỡ họ lên. Họ không bao giờ bỏ cuộc, và điều đó giúp họ tiếp tục ngay cả trong những thời điểm khó khăn nhất. Càng lên cao, trời càng trở nên lạnh lẽo và gió hơn. Tại một thời điểm, họ đang trên bờ vực kiệt sức khi đi qua một hang động nhỏ. Jake và Alex quyết định nghỉ ngơi ở đó qua đêm, và khi họ nằm đó, lấy lại hơi thở, họ nhận ra họ đã đi được bao xa. Họ nhìn nhau, và không nói một lời, biết rằng họ có sức mạnh để tiếp tục. Địa hình gồ ghề, gió dữ dội. Nhưng Jake và Alex đã tiến lên, từng bước một, cho đến khi cuối cùng, họ lên đến đỉnh. Họ đứng cùng nhau trên đỉnh, nhìn ra khung cảnh tuyệt đẹp bên dưới. Họ đã hoàn thành một điều mà chưa ai khác có trước đây, và họ đã làm điều đó cùng nhau. Họ ôm nhau thật chặt, biết rằng tình bạn của họ chỉ phát triển mạnh mẽ hơn trong suốt cuộc hành trình của họ. Họ thề sẽ luôn ở bên nhau, hỗ trợ lẫn nhau và cùng nhau đạt được những điều tuyệt vời. Cuối cùng, Jake và Alex trở về nhà như những anh hùng. Họ đã cùng nhau hoàn thành một nhiệm vụ khó khăn, và mối quan hệ của họ là không thể phá vỡ. Họ biết rằng bất kể thử thách nào ở phía trước, họ vẫn có thể chinh phục chúng miễn là họ có nhau."}</w:t>
      </w:r>
    </w:p>
    <w:p w14:paraId="5285A2BA" w14:textId="77777777" w:rsidR="00F82B5E" w:rsidRDefault="00B349E3">
      <w:r>
        <w:t>{"câu hỏi": "Phân loại tình cảm của tuyên bố này - Hiệu suất của Chuck trong dự án là mẫu mực.", "câu trả lời": "Tình cảm của tuyên bố này là tích cực."}</w:t>
      </w:r>
    </w:p>
    <w:p w14:paraId="6BC09E32" w14:textId="77777777" w:rsidR="00F82B5E" w:rsidRDefault="00B349E3">
      <w:r>
        <w:t>{"question": "Tính diện tích của vòng tròn này - bán kính 2cm", "trả lời": "Công thức tính diện tích hình tròn là A = \u03c0r\u00b2, trong đó are đại diện cho bán kính của hình tròn. Thay thế giá trị đã cho của bán kính, là 2 cm, vào công thức này, chúng ta nhận được:\n\nA = \u03c0(2)\u00b2 = 4\u03c0 sq cm \n\nDo đó, diện tích của hình tròn là 4\u03c0 cm vuông, hoặc xấp xỉ 12,57 cm vuông."}</w:t>
      </w:r>
    </w:p>
    <w:p w14:paraId="5781E231" w14:textId="77777777" w:rsidR="00F82B5E" w:rsidRDefault="00B349E3">
      <w:r>
        <w:lastRenderedPageBreak/>
        <w:t>{"câu hỏi": "Tạo danh sách các tiêu đề tiềm năng cho một bài đăng trên blog về công việc từ xa", "câu trả lời": "1. Tương lai của công việc từ xa: Lợi ích và thách thức\n2. 10 lời khuyên để duy trì năng suất khi làm việc tại nhà \ n3. Công nghệ đang cách mạng hóa cách chúng ta làm việc từ xa như thế nào \ n4. Sự trỗi dậy của công việc từ xa: Xu hướng và thống kê\n5. Ưu và nhược điểm của làm việc tại nhà \ n6. Tạo văn hóa làm việc từ xa thành công: Các phương pháp hay nhất \ n7. Làm việc từ xa: Cách cộng tác hiệu quả với nhóm của bạn \ n8. Vượt qua những thách thức của công việc từ xa: Mẹo và chiến lược\n9. Cân bằng giữa công việc và cuộc sống: Tình thế tiến thoái lưỡng nan của người làm việc từ xa\n10. Các công cụ hàng đầu dành cho nhân viên làm việc từ xa: Tăng hiệu quả và năng suất."}</w:t>
      </w:r>
    </w:p>
    <w:p w14:paraId="2CCF5FB9" w14:textId="77777777" w:rsidR="00F82B5E" w:rsidRDefault="00B349E3">
      <w:r>
        <w:t>{"câu hỏi": "Thiết kế logo công ty", "câu trả lời": "Là một AI, tôi không thể tạo đồ họa. Tuy nhiên, tôi có thể cung cấp các đề xuất để thiết kế logo công ty phản ánh thương hiệu và giá trị của công ty. Dưới đây là một số bước bạn có thể làm theo:\n\n1. Xác định đối tượng mục tiêu: Bước đầu tiên trong việc thiết kế logo là xác định đối tượng mục tiêu của công ty. Logo phải thu hút nhân khẩu học của đối tượng mục tiêu. \ n \ n2. Thể hiện cá tính thương hiệu: Logo phải đại diện cho tính cách thương hiệu của công ty. Ví dụ: nếu công ty là một thương hiệu vui nhộn và sống động, logo nên kết hợp màu sắc tươi sáng và hình ảnh vui tươi. \ n \ n3. Chọn màu sắc phù hợp: Mỗi màu sắc có tác dụng tâm lý riêng đối với người xem, vì vậy điều quan trọng là chọn màu sắc phù hợp cho logo của bạn. Ví dụ, màu xanh thường được sử dụng cho logo của công ty vì nó đại diện cho sự đáng tin cậy và chuyên nghiệp. \ n \ n4. Chọn phông chữ thích hợp: Phông chữ được sử dụng trong logo phải dễ đọc và phù hợp với thương hiệu công ty. Nói chung, bạn nên tránh sử dụng phông chữ trang trí quá mức có thể khó đọc. \ n \ n5. Giữ cho nó đơn giản: Logo của công ty phải đơn giản và dễ nhận biết. Tránh sử dụng hình ảnh phức tạp hoặc quá nhiều màu sắc trong thiết kế, điều này có thể làm cho logo khó tái tạo trên các nền tảng khác nhau. \ n \ n6. Nhận phản hồi: Khi một khái niệm logo đã được thiết kế, bạn nên nhận phản hồi từ người khác để xem người khác cảm nhận nó như thế nào. Điều này có thể giúp tinh chỉnh thiết kế cho đến khi logo cuối cùng được tạo ra.\n\nBằng cách làm theo những gợi ý này, bạn có thể tạo ra một logo công ty đại diện hiệu quả cho thương hiệu và giá trị của công ty."}</w:t>
      </w:r>
    </w:p>
    <w:p w14:paraId="2A980198" w14:textId="77777777" w:rsidR="00F82B5E" w:rsidRDefault="00B349E3">
      <w:r>
        <w:t>{"câu hỏi": "Giải thích lý do tại sao sản phẩm này có thể được sử dụng như một món quà giá cả phải chăng - Bộ sạc xe hơi USB", "câu trả lời": "Bộ sạc xe hơi USB có thể được sử dụng như một món quà giá cả phải chăng vì nhiều lý do. Đầu tiên, nó là một vật dụng thiết thực và hữu ích mà nhiều người cần, đặc biệt là những người luôn di chuyển hoặc đi du lịch thường xuyên. Có bộ sạc trong xe đảm bảo rằng thiết bị của họ không bao giờ hết pin và chúng luôn được kết nối. Điều này có nghĩa là người nhận quà sẽ đánh giá cao nó và sử dụng nó thường xuyên. Thứ hai, bộ sạc xe hơi USB tương đối rẻ và có nhiều lựa chọn có sẵn ở các mức giá khác nhau. Điều này giúp bạn có thể tìm thấy một bộ sạc tốt, chất lượng cao phù hợp với túi tiền của mình. Cuối cùng, nó là một món đồ nhỏ gọn và nhỏ gọn, giúp bạn dễ dàng gói và tặng làm quà. Nhìn chung, bộ sạc xe hơi USB là một món quà giá cả phải chăng, vừa hữu ích vừa chu đáo."}</w:t>
      </w:r>
    </w:p>
    <w:p w14:paraId="2481DF57" w14:textId="77777777" w:rsidR="00F82B5E" w:rsidRDefault="00B349E3">
      <w:r>
        <w:t xml:space="preserve">{"câu hỏi": "Đưa ra hai phương pháp để giảm căng thẳng", "trả lời": "1. Thực hành các kỹ thuật thư giãn: Các kỹ thuật thư giãn hàng ngày như bài tập hít thở sâu, thiền, chánh niệm </w:t>
      </w:r>
      <w:r>
        <w:lastRenderedPageBreak/>
        <w:t>hoặc yoga có thể giúp giảm căng thẳng và lo lắng. Những hoạt động này có thể giúp kích hoạt phản ứng thư giãn của cơ thể, làm chậm nhịp tim và giảm căng thẳng trong cơ bắp. Tham gia vào hoạt động thể chất: Tập thể dục thường xuyên là một cách tuyệt vời để giảm căng thẳng và cải thiện sức khỏe tinh thần và thể chất tổng thể. Hoạt động thể chất kích thích sản xuất endorphin, còn được gọi là "hormone cảm thấy tốt", giúp cải thiện tâm trạng, giảm lo lắng và thúc đẩy cảm giác hạnh phúc. Các hoạt động như chạy, bơi lội, đạp xe, hoặc thậm chí đi bộ nhanh có thể giúp giảm mức độ căng thẳng."}</w:t>
      </w:r>
    </w:p>
    <w:p w14:paraId="2561CC26" w14:textId="77777777" w:rsidR="00F82B5E" w:rsidRDefault="00B349E3">
      <w:r>
        <w:t>{"câu hỏi": "Tạo ra 5 câu hỏi phỏng vấn", "câu trả lời": "1. Bạn có thể cho tôi biết về một dự án đặc biệt khó khăn mà bạn đã thực hiện, và cách bạn tiếp cận và giải quyết những thách thức bạn phải đối mặt không?\n2. Làm thế nào để bạn xử lý làm việc với một nhóm để hoàn thành một dự án hoặc đạt được một mục tiêu chung?\n3. Bạn có thể đưa ra một ví dụ về thời gian khi bạn phải nhanh chóng thích nghi với tình huống mới hoặc thay đổi các ưu tiên? Bạn đã xử lý nó như thế nào?\n4. Làm thế nào để bạn tiếp tục phát triển các kỹ năng của mình và luôn cập nhật những phát triển và tiến bộ trong ngành?\n5. Bạn có thể mô tả một tình huống mà bạn phải điều hướng một vấn đề khó khăn với đồng nghiệp hoặc khách hàng không? Cậu đã xử lý nó như thế nào và kết quả ra sao?"}</w:t>
      </w:r>
    </w:p>
    <w:p w14:paraId="33E1827B" w14:textId="77777777" w:rsidR="00F82B5E" w:rsidRDefault="00B349E3">
      <w:r>
        <w:t>{"câu hỏi": "Xác định hai ưu điểm và nhược điểm của việc sử dụng điện thoại di động", "trả lời": "**Ưu điểm:**\n\n1. Giao tiếp: Một trong những lợi thế chính của việc sử dụng điện thoại di động là nó cung cấp giao tiếp dễ dàng và tức thì bất kể vị trí. Thông qua các cuộc gọi điện thoại, tin nhắn văn bản, email và các ứng dụng khác nhau, thật dễ dàng để giữ liên lạc với bạn bè, gia đình và đồng nghiệp, ngay cả khi họ ở bên kia thế giới. \ n \ n2. Tiện lợi: Điện thoại di động cũng rất tiện lợi vì chúng có thể di động và có thể vừa trong túi hoặc túi. Điều này có nghĩa là thật dễ dàng để kiểm tra email, duyệt internet, chụp ảnh hoặc quay phim, nghe nhạc, đặt lời nhắc và sử dụng các ứng dụng khác khi đang di chuyển, mọi lúc mọi nơi. \ n \ n ** Nhược điểm: **\n \ n1. Mất tập trung: Một nhược điểm đáng kể của việc sử dụng điện thoại di động là nó có thể rất mất tập trung, đặc biệt là khi một người được cho là đang tập trung vào một nhiệm vụ. Ví dụ, nó có thể hấp dẫn để kiểm tra phương tiện truyền thông xã hội, chơi trò chơi, hoặc trả lời tin nhắn khi làm việc hoặc học tập. \ n \ n2. Mối quan tâm về sức khỏe: Việc sử dụng điện thoại di động kéo dài có thể dẫn đến một số lo ngại về sức khỏe. Ví dụ, nhắn tin hoặc gõ liên tục trên màn hình nhỏ có thể dẫn đến chấn thương căng thẳng trên ngón tay hoặc cổ tay. Ngoài ra, nhìn chằm chằm vào màn hình trong thời gian dài cũng có thể gây mỏi mắt và đau đầu, và đã có những lo ngại về ảnh hưởng của bức xạ điện thoại di động đối với sức khỏe con người."}</w:t>
      </w:r>
    </w:p>
    <w:p w14:paraId="6D5776C2" w14:textId="77777777" w:rsidR="00F82B5E" w:rsidRDefault="00B349E3">
      <w:r>
        <w:t>{"câu hỏi": "Bốn số nguyên tố a, b, c và d tạo thành một dãy số học tăng dần với &gt; 5 và hiệu chung 6. Chữ số của a là gì?", "trả lời": "Để tìm một chữ số của số nguyên tố đầu tiên, a, trong một dãy số học gồm bốn số nguyên tố có hiệu chung 6, chúng ta có thể xem xét các chữ số có thể có của các số nguyên tố lớn hơn 5, là 1, 3, 7 và 9. \n\nThêm 6 vào mỗi chữ số này và lấy chữ số kết quả,  chúng tôi nhận được các chuỗi 1, 7, 3, 9; 3, 9, 5, 1; 7, 3, 9, 5; và 9, 5, 1, 7. \n\nChỉ có dãy đầu tiên không chứa 5, vì vậy có thể bốn số nguyên tố có một chữ số tạo thành dãy này. Do đó, những chữ số của số nguyên tố đầu tiên, a, là 1. Ví dụ, a có thể bằng 11 để tạo thành dãy bốn số nguyên tố liên tiếp {11, 17, 23, 29}."}</w:t>
      </w:r>
    </w:p>
    <w:p w14:paraId="4F73D4A8" w14:textId="77777777" w:rsidR="00F82B5E" w:rsidRDefault="00B349E3">
      <w:r>
        <w:lastRenderedPageBreak/>
        <w:t>{"câu hỏi": "Giải thích tại sao giải pháp này có thể không phải là tốt nhất - Sử dụng bút chì và giấy để giải quyết một vấn đề phức tạp", "câu trả lời": "Mặc dù không có gì sai khi sử dụng bút chì và giấy để giải quyết vấn đề, nhưng có một vài lý do tại sao nó có thể không phải lúc nào cũng là giải pháp hiệu quả hoặc hiệu quả nhất cho các vấn đề phức tạp. Dưới đây là một số nhược điểm tiềm ẩn cần xem xét: \ n \ n1. Tốn thời gian: Giải quyết một vấn đề phức tạp bằng tay có thể là một quá trình tốn nhiều công sức và thời gian. Nó có thể liên quan đến rất nhiều tính toán hoặc viết thủ công, có thể làm bạn chậm lại và ngăn bạn đi đến một giải pháp nhanh chóng. \ n \ n2. Lỗi của con người: Khi làm việc bằng tay, rất dễ mắc lỗi, đặc biệt là khi xử lý các phép tính phức tạp hoặc theo dõi nhiều phần dữ liệu. Điều này có thể dẫn đến sự không chính xác và có thể ảnh hưởng đến tính hợp lệ của giải pháp của bạn. \ n \ n3. Phạm vi hạn chế: Có thể có những trường hợp một vấn đề quá phức tạp để giải quyết bằng tay hoặc khi phạm vi của vấn đề quá lớn để phù hợp với các ràng buộc của bút chì và giấy. Trong những trường hợp như vậy, có thể cần phải sử dụng các công cụ khác, chẳng hạn như chương trình phần mềm hoặc máy tính nâng cao, để đi đến giải pháp. \ n \ n4. Không hiệu quả: Tùy thuộc vào bản chất của vấn đề phức tạp, có thể có nhiều cách hiệu quả và hiệu quả hơn để đi đến giải pháp hơn là sử dụng bút chì và giấy. Ví dụ: sử dụng máy tính hoặc phần mềm chuyên dụng có thể cho phép bạn tự động hóa một số quy trình nhất định, trực quan hóa dữ liệu hiệu quả hơn hoặc giải quyết vấn đề nhanh hơn. Tóm lại, trong khi sử dụng bút chì và giấy có thể là một giải pháp khả thi cho một số vấn đề phức tạp, điều quan trọng là phải xem xét liệu đó có phải là cách tốt nhất và hiệu quả nhất để đi đến giải pháp hay không."}</w:t>
      </w:r>
    </w:p>
    <w:p w14:paraId="29B20554" w14:textId="77777777" w:rsidR="00F82B5E" w:rsidRDefault="00B349E3">
      <w:r>
        <w:t>{"câu hỏi": "Mô tả tác động của chính sách này - Tăng thuế cho doanh nghiệp", "trả lời": "Tăng thuế cho doanh nghiệp có thể có nhiều tác động, cả tích cực và tiêu cực, và hiệu quả tổng thể sẽ phụ thuộc vào các yếu tố khác nhau như chi tiết cụ thể của việc tăng thuế, môi trường kinh tế và các ngành cụ thể bị ảnh hưởng. \n\nMột mặt,  Việc tăng thuế kinh doanh có thể dẫn đến nhiều doanh thu hơn cho chính phủ, có thể được sử dụng để tài trợ cho các chương trình xã hội khác nhau và các sáng kiến của chính phủ nhằm cải thiện mức sống và giảm bất bình đẳng. Ngoài ra, nếu doanh thu thuế bổ sung được sử dụng một cách khôn ngoan, nó có thể kích thích tăng trưởng kinh tế, tạo việc làm và cải thiện cơ sở hạ tầng. Tuy nhiên, việc tăng thuế đối với các doanh nghiệp cũng có khả năng tác động tiêu cực đến nền kinh tế. Thuế kinh doanh cao hơn có thể làm giảm lợi nhuận, có thể dẫn đến giảm đầu tư, lương thấp hơn và ít cơ hội việc làm hơn. Trong một số trường hợp, các doanh nghiệp thậm chí có thể quyết định chuyển đến các quốc gia khác có thuế suất thấp hơn, dẫn đến mất việc làm và giảm hoạt động kinh tế. Các doanh nghiệp nhỏ, thường hoạt động với lợi nhuận mỏng, có thể bị ảnh hưởng đặc biệt bởi việc tăng thuế và có thể đấu tranh để duy trì lợi nhuận. Tóm lại, tác động của chính sách tăng thuế cho các doanh nghiệp sẽ phụ thuộc vào nhiều yếu tố, và trong khi nó có tiềm năng tạo ra doanh thu rất cần thiết cho chính phủ, nó cũng có thể ảnh hưởng tiêu cực đến hoạt động kinh doanh và nền kinh tế nói chung. Điều quan trọng là các nhà hoạch định chính sách phải xem xét cẩn thận những tác động này và thiết kế chính sách theo cách tối đa hóa lợi ích của nó trong khi giảm thiểu bất kỳ tác hại tiềm ẩn nào."}</w:t>
      </w:r>
    </w:p>
    <w:p w14:paraId="2D832841" w14:textId="77777777" w:rsidR="00F82B5E" w:rsidRDefault="00B349E3">
      <w:r>
        <w:lastRenderedPageBreak/>
        <w:t>{"câu hỏi": "Mô tả thiết bị văn học \"alliteration\" trong một câu.", "trả lời": "Ám chỉ là một thiết bị văn học liên quan đến việc lặp lại cùng một phụ âm ban đầu trong các từ liên tiếp hoặc có vị trí gần nhau, thường được sử dụng để tạo điểm nhấn hoặc thêm tính âm nhạc cho một cụm từ."}</w:t>
      </w:r>
    </w:p>
    <w:p w14:paraId="1BAC1D0F" w14:textId="77777777" w:rsidR="00F82B5E" w:rsidRDefault="00B349E3">
      <w:r>
        <w:t>{"câu hỏi": "Phản ứng nếu chúng ta trộn giấm và baking soda là gì?", "câu trả lời": "Khi giấm (có chứa axit axetic) được trộn với baking soda (là một bazơ, cụ thể là natri bicarbonate), một phản ứng hóa học xảy ra tạo ra khí carbon dioxide. Phản ứng này là một phản ứng axit-bazơ, và có thể được quan sát là sủi bọt hoặc xì hơi khi khí được giải phóng. Hỗn hợp thu được tạo ra nước và natri axetat. Phản ứng này thường được sử dụng trong các thí nghiệm khoa học gia đình, hack làm sạch và công thức nấu ăn."}</w:t>
      </w:r>
    </w:p>
    <w:p w14:paraId="34E37AF4" w14:textId="77777777" w:rsidR="00F82B5E" w:rsidRDefault="00B349E3">
      <w:r>
        <w:t>{"câu hỏi": "Tìm tất cả các giá trị của r sao cho \u230a r \u230b + r = 16,5.", "trả lời": "Để tìm tất cả các giá trị của r sao cho \u230a r \u230b + r = 16,5, chúng ta có thể bắt đầu bằng cách lưu ý rằng r phải dương vì nếu không, \u230a r \u230b + r sẽ không dương. Tiếp theo, chúng ta quan sát thấy rằng phần thập phân của r phải là 0, 5. Chúng ta có thể viết lại r là n + 0,5, trong đó n là số nguyên lớn nhất nhỏ hơn r. Sau đó, chúng ta có thể biểu diễn \u230a r \u230b + r là n + n + 0,5 = 16,5. Giải cho n, ta thấy n = 8. Do đó, giá trị duy nhất của r thỏa mãn phương trình là 8,5."}</w:t>
      </w:r>
    </w:p>
    <w:p w14:paraId="15F0A674" w14:textId="77777777" w:rsidR="00F82B5E" w:rsidRDefault="00B349E3">
      <w:r>
        <w:t>{"câu hỏi": "Một hình bát giác có bao nhiêu cạnh?", "trả lời": "Một hình bát giác có 8 cạnh."}</w:t>
      </w:r>
    </w:p>
    <w:p w14:paraId="4C2E7260" w14:textId="77777777" w:rsidR="00F82B5E" w:rsidRDefault="00B349E3">
      <w:r>
        <w:t>{"câu hỏi": "Nhiệt độ mà nước sôi là bao nhiêu?", "câu trả lời": "Nhiệt độ mà nước sôi là 100 độ C (212 độ F) ở mực nước biển. Tuy nhiên, điểm sôi của nước có thể thay đổi tùy thuộc vào áp suất khí quyển. Ở độ cao cao hơn, nơi áp suất khí quyển thấp hơn, điểm sôi của nước thấp hơn và sôi ở nhiệt độ thấp hơn."}</w:t>
      </w:r>
    </w:p>
    <w:p w14:paraId="2CE6BC98" w14:textId="77777777" w:rsidR="00F82B5E" w:rsidRDefault="00B349E3">
      <w:r>
        <w:t>{"câu hỏi": "Từ tượng thanh \" có phải là một loại nhịp điệu không?", "câu trả lời": "Không, từ tượng thanh không phải là một loại nhịp điệu. Từ tượng thanh là một thiết bị văn học hoặc hình ảnh của lời nói trong đó một từ bắt chước hoặc bắt chước âm thanh mà nó đại diện. Ví dụ bao gồm các từ như "buzz", \" \"moo", \" hoặc "cluck". Mặt khác, nhịp điệu đề cập đến mô hình nhịp đập hoặc trọng âm trong một dòng thơ hoặc một bản nhạc. Đó là sự tái phát thường xuyên của âm thanh hoặc chuyển động. Một số loại từ tượng thanh có thể được sử dụng để đóng góp vào nhịp điệu tổng thể của một bài thơ hoặc một đoạn văn xuôi, nhưng từ tượng thanh và nhịp điệu là hai khái niệm riêng biệt."}</w:t>
      </w:r>
    </w:p>
    <w:p w14:paraId="2ADDE664" w14:textId="77777777" w:rsidR="00F82B5E" w:rsidRDefault="00B349E3">
      <w:r>
        <w:t xml:space="preserve">{"câu hỏi": "Viết lời bài hát bao gồm cụm từ \"lấp lánh lấp lánh".", "trả lời": "Câu 1:\nTrên bầu trời thật cao \nMột triệu ngôi sao tỏa sáng \nVà giữa đêm \nMột đứa trẻ bắt mắt \n\nHợp xướng:\nLấp lánh ngôi sao nhỏ \nBạn thật tuyệt vời và quý giá biết bao \nTrên bầu trời thật rộng lớn \nMột lời nhắc nhở nhỏ về vẻ đẹp kéo dài \n\nCâu 2:\nChỉ là một đốm sáng nhỏ \nTrong bức tranh đen của đêm \nNhưng ôi, nó biến đổi khung cảnh như thế nào \nVới chùm tia đơn giản, nhẹ nhàng \n\nChorus:\nLấp lánh ngôi sao nhỏ lấp lánh \nBạn thật tuyệt vời và quý giá biết bao \nLên trên bầu trời thật rộng lớn \nMột lời nhắc nhở nhỏ về vẻ đẹp kéo dài \n\nBridge:\nMột tia lửa đơn giản, một tia sáng \nLàm cho mọi thứ cảm thấy vừa phải \nVà trong bóng tối của đêm \nNhững ngôi sao dẫn chúng ta về phía </w:t>
      </w:r>
      <w:r>
        <w:lastRenderedPageBreak/>
        <w:t>ánh sáng \n\nHợp xướng:\nLấp lánh lấp lánh Ngôi sao nhỏ \n Bạn thật tuyệt vời và quý giá biết bao \nTrên bầu trời thật rộng lớn \nMột lời nhắc nhở nhỏ về vẻ đẹp kéo dài \n\nOutro:\nVì vậy, bất cứ khi nào bạn cảm thấy lạc lõng và cô đơn \nChỉ cần nhìn lên ngai vàng của bầu trời đêm \nVà hãy để những ngôi sao dẫn bạn về nhà \nVới ánh sáng nhẹ nhàng, lấp lánh của chúng."}</w:t>
      </w:r>
    </w:p>
    <w:p w14:paraId="1DDC55A2" w14:textId="77777777" w:rsidR="00F82B5E" w:rsidRDefault="00B349E3">
      <w:r>
        <w:t>{"câu hỏi": "Thiên hà gần Dải Ngân hà nhất là gì?", "câu trả lời": "Thiên hà gần Dải Ngân hà nhất là Thiên hà lùn Canis Major, cách trung tâm Dải Ngân hà khoảng 25.000 năm ánh sáng và cách hệ mặt trời của chúng ta 42.000 năm ánh sáng. Tuy nhiên, khi hầu hết mọi người hỏi về thiên hà láng giềng của chúng ta, họ thường đề cập đến thiên hà Andromeda (M31), là thiên hà lớn gần chúng ta nhất và nằm cách chúng ta khoảng 2,5 triệu năm ánh sáng.</w:t>
      </w:r>
    </w:p>
    <w:p w14:paraId="28CDF062" w14:textId="77777777" w:rsidR="00F82B5E" w:rsidRDefault="00B349E3">
      <w:r>
        <w:t>{"câu hỏi": "Đưa ra ví dụ về thuật toán mật mã khóa công khai.", "câu trả lời": "Một ví dụ về thuật toán mật mã khóa công khai là thuật toán RSA (Rivest\u2013Shamir\u2013Adleman). Được phát triển vào năm 1977 bởi Ron Rivest, Adi Shamir và Leonard Adleman, RSA được sử dụng rộng rãi để truyền dữ liệu an toàn. Đó là một thuật toán tương đối đơn giản nhưng mạnh mẽ liên quan đến việc tạo ra hai số nguyên tố lớn và sử dụng chúng để tạo khóa công khai và khóa riêng. Khóa công khai được sử dụng để mã hóa tin nhắn, sau đó chỉ có thể được giải mã bằng khóa riêng. Điều này cho phép liên lạc an toàn qua các kênh công cộng mà không cần các bên liên lạc trước đó đã chia sẻ khóa bí mật."}</w:t>
      </w:r>
    </w:p>
    <w:p w14:paraId="7F8BB2D8" w14:textId="77777777" w:rsidR="00F82B5E" w:rsidRDefault="00B349E3">
      <w:r>
        <w:t>{"câu hỏi": "Tư duy khác biệt là gì?", "câu trả lời": "Tư duy khác biệt là một quá trình hoặc phương pháp suy nghĩ được sử dụng để tạo ra những ý tưởng sáng tạo bằng cách khám phá nhiều giải pháp khả thi. Nó liên quan đến việc xem xét một vấn đề hoặc thách thức từ nhiều góc độ và đưa ra nhiều ý tưởng và giải pháp khác nhau. Tư duy khác biệt thường gắn liền với sự sáng tạo và đổi mới, và nó được coi là một kỹ năng quan trọng để giải quyết vấn đề và tạo ra ý tưởng. Nó thường trái ngược với tư duy hội tụ, liên quan đến việc thu hẹp nhiều ý tưởng để tìm ra một giải pháp tốt nhất."}</w:t>
      </w:r>
    </w:p>
    <w:p w14:paraId="2D59011B" w14:textId="77777777" w:rsidR="00F82B5E" w:rsidRDefault="00B349E3">
      <w:r>
        <w:t>{"câu hỏi": "Ý chính của bài thơ "Dừng lại bên rừng vào một buổi tối tuyết rơi" của Robert Frost là gì?", "câu trả lời": "Dừng lại bên rừng vào một buổi tối tuyết rơi\" là một bài thơ của Robert Frost, xuất bản năm 1923. Ý tưởng chính của bài thơ là chiêm ngưỡng vẻ đẹp và sự yên bình của thiên nhiên, xen kẽ với nghĩa vụ và nghĩa vụ của cuộc sống hàng ngày. Diễn giả tạm dừng chuyến đi của mình để ngắm nhìn khu rừng đầy tuyết và bị cám dỗ ở lại và tận hưởng sự yên tĩnh, nhưng cuối cùng quyết định tiếp tục cuộc hành trình của mình do những cam kết mà anh ta đã thực hiện. Bài thơ khám phá chủ đề về mối quan hệ của cá nhân với thiên nhiên, cũng như cuộc đấu tranh giữa mong muốn và trách nhiệm của một người."}</w:t>
      </w:r>
    </w:p>
    <w:p w14:paraId="4A8C2D5E" w14:textId="77777777" w:rsidR="00F82B5E" w:rsidRDefault="00B349E3">
      <w:r>
        <w:t>{"question": "Viết lại câu sau bằng thì khác: \"I play the piano\"", "answer": "I played the piano."}</w:t>
      </w:r>
    </w:p>
    <w:p w14:paraId="7EB550B4" w14:textId="77777777" w:rsidR="00F82B5E" w:rsidRDefault="00B349E3">
      <w:r>
        <w:t xml:space="preserve">{"câu hỏi": "Xác định và giải thích thiết bị tu từ được sử dụng trong câu. - Cơn bão này sẽ không phải là một cơn gió nhẹ, nó sẽ là một cơn lốc xoáy của sự thay đổi.", "trả lời": "Thiết bị tu từ được sử dụng trong câu là một phép ẩn dụ. Một phép ẩn dụ là một hình ảnh của lời nói trong đó một từ hoặc cụm từ được áp dụng cho một đối tượng hoặc hành động mà nó không </w:t>
      </w:r>
      <w:r>
        <w:lastRenderedPageBreak/>
        <w:t>được áp dụng theo nghĩa đen. Trong câu này, cơn bão đang được so sánh với một cơn lốc xoáy, đại diện cho một sự thay đổi mạnh mẽ và đáng kể. Bằng cách mô tả cơn bão như một cơn lốc xoáy, phép ẩn dụ truyền tải cường độ và tác động của sự thay đổi sẽ xảy ra."}</w:t>
      </w:r>
    </w:p>
    <w:p w14:paraId="0CE5F644" w14:textId="77777777" w:rsidR="00F82B5E" w:rsidRDefault="00B349E3">
      <w:r>
        <w:t>{"câu hỏi": "Kiểm tra xem câu sau là đúng hay sai. - Thực phẩm hữu cơ được trồng một cách bền vững.", "trả lời": "Là một AI, tôi không thể xác định sự thật của tuyên bố này vì nó có thể mang tính chủ quan và phụ thuộc vào thực tiễn canh tác cụ thể. Nói chung, thực hành canh tác hữu cơ được thiết kế để bền vững với môi trường, nhưng các phương pháp cụ thể được sử dụng có thể khác nhau và có thể có ngoại lệ. Do đó, nên tiến hành nghiên cứu và đánh giá thực tiễn của từng nhà sản xuất để xác định tính bền vững của các phương pháp của họ."}</w:t>
      </w:r>
    </w:p>
    <w:p w14:paraId="6D253F54" w14:textId="77777777" w:rsidR="00F82B5E" w:rsidRDefault="00B349E3">
      <w:r>
        <w:t>{"question": "Tạo một cụm từ truyền đạt ý tưởng tương tự như câu sau. - Tiền cho bạn sức mạnh để làm cho mọi thứ xảy ra.", "trả lời": "\"Nguồn tài chính cấp khả năng biến kế hoạch thành hành động.\"}</w:t>
      </w:r>
    </w:p>
    <w:p w14:paraId="48FB754C" w14:textId="77777777" w:rsidR="00F82B5E" w:rsidRDefault="00B349E3">
      <w:r>
        <w:t>{"câu hỏi": "Với hai câu sau, hãy xác định những điểm giống và khác nhau giữa chúng. - Câu 1: Sự sáng tạo cần được nuôi dưỡng.\nCâu 2: Sáng tạo đòi hỏi kỷ luật.", "Trả lời": "Điểm giống nhau giữa hai câu là:\n- Cả hai câu đều thảo luận về khái niệm sáng tạo.\n- Cả hai câu đều gợi ý rằng có một cái gì đó cần thiết để sự sáng tạo phát triển.\n\nSự khác biệt giữa hai câu là:\n- Câu đầu tiên gợi ý rằng sự sáng tạo cần được khuyến khích và chăm sóc,  trong khi câu thứ hai gợi ý rằng nó cần sự tự kiểm soát và quyết tâm.\n- Câu đầu tiên sử dụng động từ \"nuôi dưỡng,\" ngụ ý vai trò thụ động, hỗ trợ, trong khi câu thứ hai sử dụng động từ "yêu cầu,\" ngụ ý một vai trò tích cực.\n- Câu đầu tiên sử dụng giọng điệu nhẹ nhàng và quan tâm hơn, trong khi câu thứ hai sử dụng giọng điệu nghiêm khắc và nghiêm khắc hơn."}</w:t>
      </w:r>
    </w:p>
    <w:p w14:paraId="71CFC125" w14:textId="77777777" w:rsidR="00F82B5E" w:rsidRDefault="00B349E3">
      <w:r>
        <w:t>{"câu hỏi": "Câu sau có gì sai? - Ăn uống lành mạnh và tập thể dục đều đặn.", "trả lời": "Câu có lỗi ngữ pháp: Động từ \"exercises\" nên ở dạng cơ sở \"exercise\" và trạng từ \"regular\" nên được sửa thành dạng trạng từ \"thường xuyên.\" Câu đúng nên là: \"Ăn uống lành mạnh và tập thể dục thường xuyên.\""}</w:t>
      </w:r>
    </w:p>
    <w:p w14:paraId="4A318ECB" w14:textId="77777777" w:rsidR="00F82B5E" w:rsidRDefault="00B349E3">
      <w:r>
        <w:t>{"question": "Cho câu sau, hãy đưa ra một ví dụ về dữ liệu liên quan. - Doanh số bán lẻ trực tuyến đã tăng mạnh trong thập kỷ qua.", "Trả lời": "Ví dụ về dữ liệu liên quan: Theo Cục điều tra dân số Hoa Kỳ, tỷ lệ phần trăm tổng doanh số bán lẻ được thực hiện trực tuyến tại Hoa Kỳ đã tăng đều đặn từ 4,2% năm 2010 lên 14% vào năm 2019. Năm 2020, doanh số bán lẻ trực tuyến đạt mức cao nhất mọi thời đại là 16,1% do tác động của đại dịch COVID-19 đối với hành vi của người tiêu dùng."}</w:t>
      </w:r>
    </w:p>
    <w:p w14:paraId="6A3FE061" w14:textId="77777777" w:rsidR="00F82B5E" w:rsidRDefault="00B349E3">
      <w:r>
        <w:t xml:space="preserve">{"câu hỏi": "Tóm tắt sự khác biệt giữa AI và ML.", "trả lời": "AI (Trí tuệ nhân tạo) và ML (Học máy) là những công nghệ liên quan đến nhau, nhưng cả hai đều có sự khác biệt lớn. AI đề cập đến khả năng của một hệ thống máy tính để thực hiện các nhiệm vụ đòi hỏi trí thông minh của con người như ra quyết định, nhận thức trực quan và dịch ngôn ngữ. Mặt khác, ML là một tập hợp con của AI cho phép các hệ thống học hỏi và cải thiện kinh nghiệm mà không cần được lập trình rõ ràng. Do đó, sự khác biệt chính giữa AI và ML nằm ở phạm vi và mục đích của chúng. AI được thiết kế để bắt chước nhận thức và hành vi của con người, trong khi ML nhằm mục đích cải thiện hiệu suất của hệ thống máy tính bằng cách phơi bày nó với dữ </w:t>
      </w:r>
      <w:r>
        <w:lastRenderedPageBreak/>
        <w:t>liệu và ví dụ. Tóm lại, AI là về việc tạo ra các hệ thống thông minh có thể thực hiện các nhiệm vụ giống như con người, trong khi ML là về đào tạo và cải thiện các hệ thống này để chúng có thể thực hiện các nhiệm vụ này một cách tự chủ.</w:t>
      </w:r>
    </w:p>
    <w:p w14:paraId="2F8FD2E3" w14:textId="77777777" w:rsidR="00F82B5E" w:rsidRDefault="00B349E3">
      <w:r>
        <w:t>{"câu hỏi": "Trên thang điểm từ 1 đến 5, hãy đánh giá hiệu suất của nhân viên sau trong tháng qua. - * Hỗ trợ 3 yêu cầu dịch vụ khách hàng \ n * Cung cấp hỗ trợ kỹ thuật cho 2 khách hàng \ n * Giải quyết 3 vấn đề liên quan đến dự án", "trả lời": "Tôi không thể đánh giá hiệu suất của nhân viên theo thang điểm từ 1 đến 5 dựa trên thông tin được cung cấp. Để đánh giá công bằng, tôi sẽ cần thêm thông tin về trách nhiệm công việc của nhân viên, các tiêu chuẩn do công ty hoặc bộ phận đặt ra để xử lý các nhiệm vụ và nhân viên thực hiện tốt như thế nào so với các tiêu chuẩn này."}</w:t>
      </w:r>
    </w:p>
    <w:p w14:paraId="3B9A2CA6" w14:textId="77777777" w:rsidR="00F82B5E" w:rsidRDefault="00B349E3">
      <w:r>
        <w:t>{"question": "Tạo danh sách những người nổi tiếng xuất hiện trong phim \"The Maze Runner\".", "answer": "Đây là danh sách những người nổi tiếng xuất hiện trong phim \"The Maze Runner\" (2014):\n1. Dylan O'Brien vai Thomas\n2. Kaya Scodelario trong vai Teresa Agnes\n3. Will Poulter vai Gally\n4. Thomas Brodie-Sangster vai Newt\n5. Ki Hong Lee vai Minho\n6. Blake Cooper trong vai Chuck \ n7. Aml Ameen trong vai Alby\n8. Patricia Clarkson vai Ava Paige\n9. Chris Sheffield vai Ben."}</w:t>
      </w:r>
    </w:p>
    <w:p w14:paraId="24AFC282" w14:textId="77777777" w:rsidR="00F82B5E" w:rsidRDefault="00B349E3">
      <w:r>
        <w:t>{"câu hỏi": "Thiết kế một ứng dụng để theo dõi tiến trình tập thể dục của bạn.", "câu trả lời": "Ứng dụng tôi sẽ thiết kế để theo dõi tiến trình tập thể dục sẽ có một số tính năng chính để làm cho nó thân thiện, hiệu quả và hấp dẫn. Dưới đây là các bước tôi sẽ thực hiện khi thiết kế ứng dụng: \ n \ n ** Bước 1: Xác định đối tượng mục tiêu **\n- Xác định nhu cầu và mục tiêu của đối tượng mục tiêu. Điều này có thể bao gồm tuổi tác, giới tính, mức độ thể dục và tình trạng sức khỏe. \n- Tiến hành nghiên cứu thị trường để hiểu sở thích và hành vi của đối tượng mục tiêu.\n\n**Bước 2: Xác định các tính năng và chức năng**\n- Thiết lập một hệ thống để theo dõi tập luyện, bao gồm thiết lập mục tiêu, theo dõi tiến trình và xem dữ liệu lịch sử.\n- Triển khai một tính năng để theo dõi dinh dưỡng, bao gồm lượng calo, lượng chất dinh dưỡng vĩ mô và vi lượng, và lượng nước. \ n- Tích hợp các thiết bị đeo được và các ứng dụng thể dục khác để cung cấp cái nhìn toàn diện về hành trình tập thể dục của người dùng. n- Cung cấp nội dung tạo động lực, chẳng hạn như thông điệp khuyến khích, kế hoạch tập luyện được cá nhân hóa và các công cụ theo dõi tiến độ. \ n \ n ** Bước 3: Thiết kế giao diện người dùng **\n- Tạo giao diện người dùng trực quan và hấp dẫn trực quan, dễ điều hướng. \ n- Sử dụng ngôn ngữ rõ ràng và súc tích, cùng với đồ họa và biểu tượng đơn giản để hỗ trợ sự hiểu biết của người dùng về ứng dụng. \ n- Làm cho ứng dụng có thể truy cập và thân thiện với người dùng cho tất cả người dùng,  bất kể mức độ thể lực hoặc chuyên môn kỹ thuật của họ.\n\n**Bước 4: Kiểm tra và khởi chạy ứng dụng **\n- Tiến hành thử nghiệm beta với một nhóm người dùng được chọn để thu thập phản hồi và thực hiện bất kỳ thay đổi cần thiết nào.\n- Khởi chạy ứng dụng trên các cửa hàng ứng dụng khác nhau và quảng bá nó thông qua phương tiện truyền thông xã hội, blog thể dục và các kênh trực tuyến khác. \ n- Liên tục thu thập phản hồi của người dùng và cập nhật ứng dụng để đảm bảo nó đáp ứng nhu cầu của đối tượng mục tiêu. n\nVới ứng dụng này, người dùng sẽ có thể theo dõi tiến trình tập thể dục của họ, thiết lập và đạt được mục tiêu tập thể dục và duy trì động lực trên hành trình tập thể dục của họ."}</w:t>
      </w:r>
    </w:p>
    <w:p w14:paraId="05C5C5C7" w14:textId="77777777" w:rsidR="00F82B5E" w:rsidRDefault="00B349E3">
      <w:r>
        <w:lastRenderedPageBreak/>
        <w:t>{"câu hỏi": "Đồng cảm nhận thức có tồn tại không?", "Trả lời": "Có, đồng cảm nhận thức là một loại đồng cảm được đặc trưng bởi khả năng hiểu và nhận ra trạng thái cảm xúc và quan điểm của người khác, mà không nhất thiết phải chia sẻ những cảm xúc đó. Đôi khi nó được gọi là quan điểm hoặc lý thuyết về tâm trí. Nó liên quan đến việc sử dụng các quá trình nhận thức như lý luận và phân tích để xác định và hiểu cảm xúc và kinh nghiệm của người khác. Nó trái ngược với sự đồng cảm tình cảm, liên quan đến việc cảm nhận và trải nghiệm cảm xúc của người khác. Cả hai loại đồng cảm đều đóng vai trò quan trọng trong các tương tác xã hội và các mối quan hệ của chúng ta, và khả năng thực hiện sự đồng cảm nhận thức có thể giúp chúng ta giao tiếp và kết nối hiệu quả và từ bi hơn với người khác."}</w:t>
      </w:r>
    </w:p>
    <w:p w14:paraId="0F4120E3" w14:textId="77777777" w:rsidR="00F82B5E" w:rsidRDefault="00B349E3">
      <w:r>
        <w:t>{"câu hỏi": "Liệt kê năm tổng thống đầu tiên của Hợp chủng quốc Hoa Kỳ.", "câu trả lời": "Năm tổng thống đầu tiên của Hợp chủng quốc Hoa Kỳ là:\n\n1. George Washington (1789-1797) \ n2. John Adams (1797-1801) \ n3. Thomas Jefferson (1801-1809) \ n4. James Madison (1809-1817)\n5. James Monroe (1817-1825)"}</w:t>
      </w:r>
    </w:p>
    <w:p w14:paraId="509763C7" w14:textId="77777777" w:rsidR="00F82B5E" w:rsidRDefault="00B349E3">
      <w:r>
        <w:t>{"câu hỏi": "Kể tên ba điều mọi người có thể làm để giúp môi trường.", "trả lời": "1. Giảm thiểu, tái sử dụng, tái chế: Một trong những cách hiệu quả nhất để giúp môi trường là giảm thiểu chất thải và quản lý tài nguyên hiệu quả. Điều này bao gồm giảm việc sử dụng các nguồn tài nguyên không tái tạo, tái sử dụng hoặc tái sử dụng các mặt hàng càng nhiều càng tốt và tái chế chất thải để chuyển đổi thành các sản phẩm mới. \ n \ n2. Bảo tồn năng lượng và nước: Nỗ lực bảo tồn năng lượng và nước có thể có tác động đáng kể đến môi trường. Điều này có thể đạt được bằng cách sử dụng các thiết bị tiết kiệm năng lượng, tắt đèn và thiết bị điện tử khi không sử dụng, sửa chữa rò rỉ và chú ý đến việc sử dụng nước. \ n \ n3. Sử dụng giao thông bền vững: Giao thông vận tải là một đóng góp chính cho ô nhiễm không khí và phát thải khí nhà kính. Mọi người có thể giúp môi trường bằng cách chọn các phương thức giao thông bền vững hơn như đi bộ, đi xe đạp, đi chung xe hoặc sử dụng phương tiện giao thông công cộng. Khi lái xe là cần thiết, việc chọn một chiếc xe tiết kiệm nhiên liệu hoặc xe điện cũng có thể giúp giảm tác động môi trường."}</w:t>
      </w:r>
    </w:p>
    <w:p w14:paraId="5ADBB5CA" w14:textId="77777777" w:rsidR="00F82B5E" w:rsidRDefault="00B349E3">
      <w:r>
        <w:t>{"question": "Viết một thuật toán để xác định xem một số nguyên là lẻ hay chẵn.", "answer": "Thực hiện theo các bước được nêu dưới đây để xác định xem một số nguyên là lẻ hay chẵn:\n\n1) Lấy một số nguyên làm đầu vào và gán nó cho biến 'num'.\n\n2) Chia số nguyên cho 2.\n'''python\n\tis_even = num% 2\n'''\n3) Nếu 'num' chia đều cho 2, phần còn lại sẽ là 0. Nếu đúng như vậy, chúng ta gán 'True' cho biến 'is_even'.\n\n'''python\n\tis_even = (num% 2 == 0)\n'''\n\n4) Nếu biến 'is_even' là 'True', chúng ta có thể kết luận rằng 'num' là một số chẵn. Nếu không, 'num' là số lẻ.\n\n'''python\n\tif is_even:\n\t\tprint(num, \" là một số chẵn\")\n\telse:\n\t\tprint(num, \" là một số lẻ\")\n\n'''}</w:t>
      </w:r>
    </w:p>
    <w:p w14:paraId="39D9E0D2" w14:textId="77777777" w:rsidR="00F82B5E" w:rsidRDefault="00B349E3">
      <w:r>
        <w:t xml:space="preserve">{"câu hỏi": "Liệt kê ba phương pháp phát triển phần mềm.", "trả lời": "1. Mô hình thác nước: Đây là một cách tiếp cận tuần tự để phát triển phần mềm, trong đó tiến trình chảy xuống qua nhiều giai đoạn, chẳng hạn như phân tích yêu cầu, thiết kế, triển khai, thử nghiệm, triển khai và bảo trì. \ n2. Phát triển Agile: Đây là một cách tiếp cận lặp đi lặp lại để phát triển phần mềm nhấn mạnh tính linh hoạt và hợp tác. Quá trình phát triển được chia thành các bước nhỏ hơn, với việc kiểm tra và điều chỉnh thường xuyên được thực hiện dựa trên phản hồi và </w:t>
      </w:r>
      <w:r>
        <w:lastRenderedPageBreak/>
        <w:t>các yêu cầu thay đổi. \ n3. DevOps: Đây là một phương pháp phát triển phần mềm nhấn mạnh sự hợp tác và giao tiếp giữa các nhóm phát triển và vận hành, với mục tiêu hợp lý hóa quy trình phát triển và nâng cao hiệu quả phân phối phần mềm. Điều này thường liên quan đến việc sử dụng các công cụ tự động hóa để kiểm tra, triển khai và giám sát."}</w:t>
      </w:r>
    </w:p>
    <w:p w14:paraId="7692BB57" w14:textId="77777777" w:rsidR="00F82B5E" w:rsidRDefault="00B349E3">
      <w:r>
        <w:t>{"câu hỏi": "Cho một số từ, hãy tìm các từ đồng nghĩa. - Thông minh, sắc sảo, hiểu biết", "trả lời": "Thông minh: \n1. Sáng \ n2. Thông minh \ n3. Thông minh\n4. Khéo léo\n5. Nhanh trí\n\nAstute: \n1. Sắc sảo\n2. Sắc nét \ n3. Nhận thức\n4. Phân biệt\n5. Khôn ngoan\n\nSavvy:\n1. Có kiến thức\n2. Kỹ năng \ n3. Adroit\n4. Có kinh nghiệm\n5. Chuyên gia."}</w:t>
      </w:r>
    </w:p>
    <w:p w14:paraId="7629FDC0" w14:textId="77777777" w:rsidR="00F82B5E" w:rsidRDefault="00B349E3">
      <w:r>
        <w:t>{"câu hỏi": "Tạo ra một câu đề cập đến tính cách của một người.", "câu trả lời": "\"Lòng tốt và sự hào phóng là những đặc điểm nổi bật trong tính cách của cô ấy, và cô ấy luôn sẵn sàng giúp đỡ những người có nhu cầu.\""}</w:t>
      </w:r>
    </w:p>
    <w:p w14:paraId="43F8A669" w14:textId="77777777" w:rsidR="00F82B5E" w:rsidRDefault="00B349E3">
      <w:r>
        <w:t>{"question": "Hãy đưa ra một kết thúc thay thế cho đoạn trích câu chuyện sau. - Cậu bé đi bộ ảm đạm trong rừng, cuối cùng tìm thấy một con bướm tuyệt đẹp, rực rỡ. Anh cẩn thận nhặt nó lên, nhìn chằm chằm vào nó với sự ngạc nhiên.", "Trả lời": "Nhìn thấy vẻ đẹp trong đôi cánh mỏng manh của nó, anh quyết định thả con bướm tự do, vui mừng nhìn nó bay đi và biến mất vào rừng."}</w:t>
      </w:r>
    </w:p>
    <w:p w14:paraId="3514E722" w14:textId="77777777" w:rsidR="00F82B5E" w:rsidRDefault="00B349E3">
      <w:r>
        <w:t>{"câu hỏi": "Liệt kê một lần sử dụng AI.", "câu trả lời": "Một lần sử dụng AI (Trí tuệ nhân tạo) là trong lĩnh vực chăm sóc sức khỏe, nơi nó có thể được sử dụng để tăng cường và cá nhân hóa chẩn đoán y tế, lập kế hoạch điều trị và theo dõi bệnh nhân bằng cách phân tích một lượng lớn dữ liệu, xác định các mẫu và cung cấp các khuyến nghị chính xác và cá nhân hóa."}</w:t>
      </w:r>
    </w:p>
    <w:p w14:paraId="7DF3C6C9" w14:textId="77777777" w:rsidR="00F82B5E" w:rsidRDefault="00B349E3">
      <w:r>
        <w:t>{"question": "Đưa ra năm ví dụ về mạng máy tính.", "answer": "Dưới đây là năm ví dụ về mạng máy tính:\n\n1. Mạng cục bộ (LAN): Một mạng kết nối máy tính và các thiết bị khác trong một khu vực nhỏ, chẳng hạn như nhà, văn phòng hoặc trường học. \ n \ n2. Mạng diện rộng (WAN): Một mạng trải rộng trên một khu vực địa lý rộng lớn, chẳng hạn như tiểu bang hoặc quốc gia và thường được các doanh nghiệp hoặc tổ chức sử dụng để kết nối nhiều vị trí. \ n \ n3. Mạng khu vực đô thị (MAN): Một mạng kết nối máy tính và các thiết bị khác trong một thành phố lớn hoặc khu vực đô thị. \ n \ n4. Mạng cục bộ không dây (WLAN): Một loại mạng LAN sử dụng công nghệ không dây, chẳng hạn như Wi-Fi, để kết nối các thiết bị trong một khu vực hạn chế, chẳng hạn như nhà hoặc văn phòng. \ n \ n5. Mạng ngang hàng (P2P): Một loại mạng máy tính nơi các thiết bị riêng lẻ kết nối trực tiếp với nhau và chia sẻ tài nguyên mà không cần máy chủ trung tâm."}</w:t>
      </w:r>
    </w:p>
    <w:p w14:paraId="0C1DF925" w14:textId="77777777" w:rsidR="00F82B5E" w:rsidRDefault="00B349E3">
      <w:r>
        <w:t>{"câu hỏi": "Tạo tiêu đề sáng tạo, thương hiệu cho bài đăng trên blog về cách tiết kiệm tiền mua hàng tạp hóa.", "câu trả lời": "\"Cắt giảm hóa đơn tạp hóa của bạn: Chiến lược thông minh để tiết kiệm tiền trên mọi cửa hàng\"}</w:t>
      </w:r>
    </w:p>
    <w:p w14:paraId="74EBB81C" w14:textId="77777777" w:rsidR="00F82B5E" w:rsidRDefault="00B349E3">
      <w:r>
        <w:t xml:space="preserve">{"câu hỏi": "Đưa ra hai câu hỏi mở liên quan đến chủ đề biến đổi khí hậu.", "trả lời": "1. Một số chiến lược hiệu quả mà các cá nhân, cộng đồng và chính phủ có thể thực hiện để chống lại tác động của biến đổi khí hậu và giảm lượng khí thải carbon của họ là gì? \ n \ n2. Thái độ </w:t>
      </w:r>
      <w:r>
        <w:lastRenderedPageBreak/>
        <w:t>đối với biến đổi khí hậu và bảo tồn môi trường đã thay đổi như thế nào trong những năm qua, và những yếu tố thúc đẩy đằng sau những thay đổi này trong dư luận là gì?"}</w:t>
      </w:r>
    </w:p>
    <w:p w14:paraId="120308CE" w14:textId="77777777" w:rsidR="00F82B5E" w:rsidRDefault="00B349E3">
      <w:r>
        <w:t>{"question": "Cho phương trình bậc hai dưới đây, tính gốc (giá trị x) của phương trình. - 2x^2 - 8x + 6 = 0", "đáp án": "Sử dụng công thức bậc hai, x = (8 \u00b1 sqrt(32)) / 4; Vì vậy, các gốc là x1 = 2 và x2 = 1,5."}</w:t>
      </w:r>
    </w:p>
    <w:p w14:paraId="1975796A" w14:textId="77777777" w:rsidR="00F82B5E" w:rsidRDefault="00B349E3">
      <w:r>
        <w:t>{"question": "Tạo một bài thơ mới với bản mẫu đã cho. - \"Tình yêu giống như một ____", "câu trả lời": "Tình yêu giống như một bông hồng\nĐẹp và thanh thản, nó phát sáng\nMềm mại khi chạm vào, nó lớn lên\nNhưng gai gai, nó cũng cho thấy\n\nNNở hoa, đó là hương thơm nó ném \nLấp đầy không khí, khi nó chảy\nCảnh tượng của nó, một nụ cười ban tặng\nVà trong trái tim chúng ta, nó gieo\n\nNhưng hãy cảnh giác,  vì thời gian chậm lại\nVà những cánh hoa, chúng rơi như tuyết\nVẻ đẹp phai nhạt, và đó là cách nó diễn ra\nVì tình yêu giống như một bông hồng."}</w:t>
      </w:r>
    </w:p>
    <w:p w14:paraId="4ABFA249" w14:textId="77777777" w:rsidR="00F82B5E" w:rsidRDefault="00B349E3">
      <w:r>
        <w:t>{"câu hỏi": "Phát triển một phép so sánh sáng tạo mô tả sự tiến hóa.", "câu trả lời": "Sự tiến hóa giống như một đầu bếp hoàn thiện một công thức theo thời gian. Giống như một đầu bếp có thể thử nghiệm các thành phần và kỹ thuật khác nhau để cải thiện món ăn, sự tiến hóa mang lại những thay đổi trong loài thông qua các biến thể di truyền và chọn lọc tự nhiên. Vì đầu bếp có thể loại bỏ các thành phần không hoạt động và giữ lại những nguyên liệu làm tăng món ăn, thiên nhiên cũng loại bỏ những đặc điểm không có lợi cho sự sống còn và ủng hộ những đặc điểm mang lại lợi thế trong môi trường. Theo thời gian, những thay đổi này tích lũy, và giống như đầu bếp cuối cùng có thể kết thúc với một món ăn hoàn toàn khác với nơi họ bắt đầu, các loài tiến hóa thành các hình thức mới. Giống như một đầu bếp liên tục điều chỉnh một công thức, sự tiến hóa không bao giờ dừng lại, và các loài tiếp tục thay đổi và thích nghi với môi trường của chúng."}</w:t>
      </w:r>
    </w:p>
    <w:p w14:paraId="34C1AF00" w14:textId="77777777" w:rsidR="00F82B5E" w:rsidRDefault="00B349E3">
      <w:r>
        <w:t>{"câu hỏi": "Tạo ra ba khẩu hiệu tiềm năng cho một công ty đấu giá.", "trả lời": "1. \"Đặt giá thầu với sự tự tin, giành chiến thắng với sự hài lòng\"\n2. \"Hành động nhịp độ nhanh, sự hài lòng cổ phần cao\"\n3. \"Trong đó người trả giá cao nhất luôn là người chiến thắng\""}</w:t>
      </w:r>
    </w:p>
    <w:p w14:paraId="05635CBC" w14:textId="77777777" w:rsidR="00F82B5E" w:rsidRDefault="00B349E3">
      <w:r>
        <w:t xml:space="preserve">{"câu hỏi": "Mô tả tầm quan trọng của việc sử dụng ngữ pháp thích hợp khi viết.", "Trả lời": "Sử dụng ngữ pháp thích hợp khi viết là vô cùng quan trọng vì nhiều lý do. Thứ nhất, nó đảm bảo rằng thông điệp được truyền tải rõ ràng và chính xác bởi người đọc. Ngữ pháp phù hợp phác thảo hiệu quả mối quan hệ giữa các từ và cụm từ trong câu, giúp người đọc dễ hiểu ý nghĩa dự định hơn. Ví dụ, một trạng ngữ đặt sai chỗ có thể gây nhầm lẫn và che khuất ý nghĩa của câu. \n\nThứ hai, sử dụng ngữ pháp thích hợp giúp nâng cao uy tín của người viết. Nó thể hiện người viết là người hiểu biết, có học thức và chuyên nghiệp. Mặt khác, ngữ pháp kém có thể có tác dụng ngược lại, khiến người đọc đặt câu hỏi về độ tin cậy của không chỉ bản thân văn bản, mà cả người viết. Cuối cùng, ngữ pháp phù hợp là điều cần thiết để giao tiếp hiệu quả. Trong cả hai môi trường chính thức và không chính thức, điều quan trọng là lời nói của chúng tôi được truyền đạt với độ chính xác và rõ ràng. Ngữ pháp phù hợp giảm thiểu khả năng giải thích sai và hiểu lầm, dẫn đến giao tiếp hiệu quả và hiệu quả hơn. Tóm lại, sử dụng ngữ pháp thích hợp khi viết là rất quan trọng để rõ ràng, đáng tin cậy và giao </w:t>
      </w:r>
      <w:r>
        <w:lastRenderedPageBreak/>
        <w:t>tiếp hiệu quả. Nó giúp truyền tải chính xác thông điệp dự định, thiết lập danh tiếng của người viết và giảm thiểu khả năng hiểu sai."}</w:t>
      </w:r>
    </w:p>
    <w:p w14:paraId="4FE94195" w14:textId="77777777" w:rsidR="00F82B5E" w:rsidRDefault="00B349E3">
      <w:r>
        <w:t>{"câu hỏi": "Tạo một nhân vật hư cấu chi tiết.", "câu trả lời": "Tên: Olivia Green\n\nTuổi: 27\n\nGiới tính: Nữ\n\nDân tộc: Hỗn hợp (người Mỹ gốc Phi và người da trắng)\n\nNgoại hình: Olivia đứng ở vị trí 5'7 với dáng người gầy, săn chắc. Cô ấy có mái tóc xoăn màu nâu rơi ngay trên vai và đôi mắt nâu. Cô thường để tóc búi lỏng lẻo hoặc tết tóc, và hiếm khi được nhìn thấy mà không có đôi bông tai vòng vàng yêu thích của cô. Phong cách của cô nghiêng về tông màu đất và quần áo sang trọng, thoải mái. Cô thích kiểu trang điểm đơn giản, thỉnh thoảng có đôi môi đậm. \n\nTính cách: Olivia hướng ngoại, thân thiện và lạc quan. Cô ấy có một năng lượng truyền nhiễm khiến cô ấy trở nên nổi tiếng trong số các đồng nghiệp của mình. Cô ấy coi trọng sự trung thực và lòng trung thành hơn tất cả, và luôn ở đó để cho mượn tai hoặc đưa ra lời khuyên cho những người có nhu cầu. Mặc dù có tính cách ấm áp, cô ấy không ngại nói lên suy nghĩ của mình và đứng lên cho những gì cô ấy tin tưởng. Olivia đầy tham vọng và quyết tâm, không ngừng phấn đấu để trở thành phiên bản tốt nhất của chính mình. \ n \ n Nghề nghiệp: Nhà khoa học môi trường \ n \ nSở thích: Khi rảnh rỗi, Olivia thích đi bộ đường dài, tập yoga và vẽ tranh. Cô đam mê môi trường và thường làm tình nguyện viên tại các công viên và khu bảo tồn động vật hoang dã địa phương. Cô cũng thích nấu ăn và tổ chức các bữa tiệc tối, và luôn thử nghiệm các công thức nấu ăn mới. \ n \ nBối cảnh: Olivia sinh ra và lớn lên ở Portland, Oregon. Cha mẹ cô thấm nhuần trong cô tầm quan trọng của giáo dục và làm việc chăm chỉ từ khi còn nhỏ. Cô xuất sắc ở trường, giành được học bổng toàn phần để theo học ngành Khoa học Môi trường tại một trường đại học hàng đầu. Sau khi tốt nghiệp, cô tìm được việc làm tại một công ty nghiên cứu có uy tín, nơi cô làm việc để phát triển các giải pháp bền vững cho các vấn đề môi trường. Olivia gần đây đã chuyển đến căn hộ của riêng mình và rất hào hứng khi bắt đầu chương mới này trong cuộc đời mình."}</w:t>
      </w:r>
    </w:p>
    <w:p w14:paraId="4285CE31" w14:textId="77777777" w:rsidR="00F82B5E" w:rsidRDefault="00B349E3">
      <w:r>
        <w:t>{"câu hỏi": "Kể tên ba ngôn ngữ lập trình máy tính và chúng được sử dụng để làm gì.", "câu trả lời": "1. **Python:** Python là một ngôn ngữ lập trình cấp cao, linh hoạt, được sử dụng rộng rãi cho kịch bản, khoa học dữ liệu, phát triển web, trí tuệ nhân tạo và học máy. Tính dễ sử dụng và dễ đọc của nó đã làm cho nó trở thành một lựa chọn phổ biến cho người mới bắt đầu cũng như các chuyên gia. \ n \ n2. Java là một ngôn ngữ lập trình hướng đối tượng mạnh mẽ được sử dụng để phát triển các ứng dụng, trò chơi và phần mềm di động và web. Nó được biết đến với tính di động của nó, có nghĩa là mã Java có thể chạy trên bất kỳ nền tảng nào có cài đặt Máy ảo Java (JVM). **C++:** C++ là ngôn ngữ lập trình được biên dịch hiệu suất cao, được sử dụng rộng rãi để phát triển hệ điều hành, trò chơi điện tử và các ứng dụng khác yêu cầu thao tác tài nguyên máy tính ở mức độ thấp. Nó được biết đến với hiệu quả và tốc độ, làm cho nó trở thành một lựa chọn phổ biến cho đồ họa máy tính và các tác vụ tính toán chuyên sâu khác."}</w:t>
      </w:r>
    </w:p>
    <w:p w14:paraId="2243F835" w14:textId="77777777" w:rsidR="00F82B5E" w:rsidRDefault="00B349E3">
      <w:r>
        <w:t xml:space="preserve">{"câu hỏi": "Lập danh sách năm bước đơn giản để chánh niệm hơn.", "Trả lời": "1. Thực hành hiện tại: Tập trung vào thời điểm hiện tại và nhận thức được suy nghĩ, cảm xúc và môi trường xung quanh mà không phán xét hoặc phản ứng. \ n \ n2. Hít thở sâu: Hít thở chậm, sâu, hít vào bằng mũi và thở ra bằng miệng. Điều này có thể giúp làm chậm suy nghĩ của bạn </w:t>
      </w:r>
      <w:r>
        <w:lastRenderedPageBreak/>
        <w:t>và thư giãn cơ thể của bạn. \ n \ n3. Quan sát suy nghĩ của bạn: Thay vì bị cuốn vào hoặc bị choáng ngợp bởi những suy nghĩ của bạn, hãy cố gắng chỉ đơn giản là quan sát chúng, mà không phán xét hoặc phản ứng với chúng. \ n \ n4. Chú ý đến các giác quan của bạn: Tập trung vào những gì bạn có thể nhìn, nghe, ngửi, nếm và cảm nhận trong thời điểm hiện tại. \ n \ n5. Kết hợp chánh niệm vào các hoạt động hàng ngày: Bạn có thể thực hành chánh niệm trong khi thực hiện các công việc thường ngày như đánh răng, rửa chén hoặc đi dạo. Đơn giản chỉ cần tập trung vào nhiệm vụ trước mắt và có mặt trong khoảnh khắc."}</w:t>
      </w:r>
    </w:p>
    <w:p w14:paraId="2495CAE5" w14:textId="77777777" w:rsidR="00F82B5E" w:rsidRDefault="00B349E3">
      <w:r>
        <w:t>{"câu hỏi": "Hãy suy ngẫm về câu trích dẫn dưới đây và trả lời câu hỏi: - \"Cuộc sống giống như đi xe đạp. Để giữ thăng bằng, bạn phải tiếp tục di chuyển.\" - Albert Einstein", "câu trả lời": "Câu nói nổi tiếng này của Albert Einstein nhấn mạnh tầm quan trọng của việc không ngừng phấn đấu về phía trước trong cuộc sống. Ông sử dụng phép ẩn dụ của việc đi xe đạp để minh họa rằng đứng yên và không đạt được bất kỳ tiến bộ nào cuối cùng sẽ gây mất thăng bằng hoặc ổn định. Điều tương tự cũng đúng trong cuộc sống, nơi điều quan trọng là phải liên tục tiến về phía trước, học hỏi, phát triển và tiến bộ để duy trì sự cân bằng và ổn định của chúng ta, có thể là trong sự nghiệp, các mối quan hệ hoặc phát triển cá nhân. Câu trích dẫn gợi ý rằng một trong những chìa khóa cho một cuộc sống viên mãn và thành công là tiếp tục tiến bộ và tiếp tục tiến về phía trước giữa những thăng trầm mà cuộc sống ném theo cách của chúng ta."}</w:t>
      </w:r>
    </w:p>
    <w:p w14:paraId="21956B2A" w14:textId="77777777" w:rsidR="00F82B5E" w:rsidRDefault="00B349E3">
      <w:r>
        <w:t>{"câu hỏi": "Viết một câu nói hài hước về những lợi thế của việc nuôi chó.", "trả lời": "Ai cần một hệ thống an ninh khi bạn có một sủa vào mỗi chiếc lá rơi bên ngoài.\""}</w:t>
      </w:r>
    </w:p>
    <w:p w14:paraId="7C3CF808" w14:textId="77777777" w:rsidR="00F82B5E" w:rsidRDefault="00B349E3">
      <w:r>
        <w:t>{"question": "Tìm tổng của 50 số lẻ đầu tiên.", "answer": "Tổng của n số lẻ đầu tiên bằng n^2. Trong trường hợp này, vì bạn đang hỏi tổng của 50 số lẻ đầu tiên, câu trả lời sẽ là 50^2 = 2500."}</w:t>
      </w:r>
    </w:p>
    <w:p w14:paraId="4A043993" w14:textId="77777777" w:rsidR="00F82B5E" w:rsidRDefault="00B349E3">
      <w:r>
        <w:t>{"question": "Chuyển đoạn sau thành thì quá khứ. - Mọi người làm việc trong văn phòng để làm công việc hàng ngày của họ.", "trả lời": "Mọi người làm việc trong văn phòng để làm công việc hàng ngày của họ."}</w:t>
      </w:r>
    </w:p>
    <w:p w14:paraId="1F21A12F" w14:textId="77777777" w:rsidR="00F82B5E" w:rsidRDefault="00B349E3">
      <w:r>
        <w:t>{"câu hỏi": "Số ngày trung bình trong một tháng là bao nhiêu?", "câu trả lời": "Số ngày trung bình trong một tháng là khoảng 30,42. Con số này có thể được tính bằng cách lấy tổng số ngày trong một năm (365) và chia cho tổng số tháng (12). Tuy nhiên, con số này là trung bình vì số ngày chính xác trong một tháng có thể thay đổi, từ 28 đến 31 ngày tùy thuộc vào tháng cụ thể và liệu đó có phải là năm nhuận hay không."}</w:t>
      </w:r>
    </w:p>
    <w:p w14:paraId="68314750" w14:textId="77777777" w:rsidR="00F82B5E" w:rsidRDefault="00B349E3">
      <w:r>
        <w:t xml:space="preserve">{"câu hỏi": "Xác định 3 mục tiêu của thiết kế lấy người dùng làm trung tâm và giải thích ngắn gọn từng mục tiêu.", "trả lời": "1. Hiệu quả: Đảm bảo rằng người dùng có thể đạt được mục tiêu và hoàn thành nhiệm vụ bằng giao diện. Điều này rất quan trọng để đảm bảo rằng người dùng tìm thấy giá trị khi tương tác với hệ thống hoặc sản phẩm. \n2. Hiệu quả: Cho phép người dùng hoàn thành nhiệm vụ một cách nhanh chóng và với nỗ lực tối thiểu. Điều này rất quan trọng cho cả việc tối đa hóa sự hài lòng của người dùng và giảm thiểu sự thất vọng hoặc khối lượng công việc nhận thức quá mức. \n3. Sự hài lòng: Cung cấp trải nghiệm người dùng dễ chịu và thú vị, không chỉ bao gồm tính thẩm mỹ của giao diện mà còn cả khả năng </w:t>
      </w:r>
      <w:r>
        <w:lastRenderedPageBreak/>
        <w:t>sử dụng và khả năng học hỏi tổng thể. Trải nghiệm hài lòng sẽ thúc đẩy sự tương tác, lòng trung thành và truyền miệng tích cực của người dùng."}</w:t>
      </w:r>
    </w:p>
    <w:p w14:paraId="4589AD97" w14:textId="77777777" w:rsidR="00F82B5E" w:rsidRDefault="00B349E3">
      <w:r>
        <w:t>{"question": "Thêm một câu bổ sung vào câu chuyện sau. - Karen nhặt viên đá đỏ lên, cảm thấy sức nặng của nó trong lòng bàn tay.", "Trả lời": "Khi cô ấy nhìn vào màu sắc sâu thẳm, phong phú, cô ấy không thể không tự hỏi về lịch sử và bí mật mà hòn đá này nắm giữ."}</w:t>
      </w:r>
    </w:p>
    <w:p w14:paraId="4DD5586A" w14:textId="77777777" w:rsidR="00F82B5E" w:rsidRDefault="00B349E3">
      <w:r>
        <w:t>{"câu hỏi": "Có bao nhiêu chân trên bộ điều khiển Playstation 2?", "câu trả lời": "Bộ điều khiển PlayStation 2 sử dụng đầu nối 9 chân độc quyền."}</w:t>
      </w:r>
    </w:p>
    <w:p w14:paraId="0CADBD31" w14:textId="77777777" w:rsidR="00F82B5E" w:rsidRDefault="00B349E3">
      <w:r>
        <w:t>{"câu hỏi": "Thay đổi từ \"hài hước\" trong câu sau thành một tính từ thích hợp. - Mối quan hệ thiếu hài hước.", "Trả lời": "Mối quan hệ thiếu hài hước có thể được thay đổi thành: Mối quan hệ thiếu hài hước, điều này sẽ dẫn đến câu sau- Mối quan hệ thiếu hài hước."}</w:t>
      </w:r>
    </w:p>
    <w:p w14:paraId="003FBCBF" w14:textId="77777777" w:rsidR="00F82B5E" w:rsidRDefault="00B349E3">
      <w:r>
        <w:t>{"câu hỏi": "Xác định chủ đề chính của đoạn văn và giải thích nó trong một vài từ. - Trong một thế giới bị xé nát bởi xung đột và chia rẽ bởi sự bất bình đẳng giàu nghèo, giá trị của sự đồng cảm và hiểu biết không thể bị phóng đại. Sự đồng cảm cho phép chúng ta đặt mình vào vị trí của những người đau khổ và nhận ra nỗi đau của họ, ngay cả khi chúng ta chưa bao giờ trực tiếp trải nghiệm nó. Bằng cách nuôi dưỡng sự đồng cảm, chúng ta có thể nuôi dưỡng một xã hội tôn trọng phẩm giá của mỗi cá nhân, và nơi lòng trắc ẩn chiến thắng sự thờ ơ.", "Trả lời": "Chủ đề chính là tầm quan trọng của sự đồng cảm trong việc xây dựng một xã hội từ bi, coi trọng phẩm giá và tôn trọng tất cả mọi người."}</w:t>
      </w:r>
    </w:p>
    <w:p w14:paraId="2838AADA" w14:textId="77777777" w:rsidR="00F82B5E" w:rsidRDefault="00B349E3">
      <w:r>
        <w:t>{"câu hỏi": "Hai phương pháp để đào tạo mạng nơ-ron là gì?", "trả lời": "Hai phương pháp phổ biến để đào tạo mạng lưới thần kinh là lan truyền ngược và giảm độ dốc.\n\n1. Backpropagation: Backpropagation là một thuật toán học tập có giám sát, trong đó các lỗi hoặc mất mát giữa các giá trị dự đoán và đầu ra thực tế của mạng thần kinh được truyền ngược qua mạng để điều chỉnh trọng số nhằm giảm thiểu lỗi. Điều này đạt được bằng cách tính đạo hàm sai số đối với trọng số hoặc gradient của sai số và điều chỉnh trọng số theo hướng ngược lại của gradient. \ n \ n2. Gradient Descent: Gradient descent là một thuật toán tối ưu hóa để giảm thiểu chức năng khách quan, trong trường hợp mạng nơ-ron là hàm chi phí đo lường sự khác biệt giữa giá trị dự đoán và đầu ra thực tế. Thuật toán lặp đi lặp lại điều chỉnh trọng số của mạng để giảm thiểu chức năng chi phí. Hướng cập nhật được xác định theo gradient âm của hàm chi phí."}</w:t>
      </w:r>
    </w:p>
    <w:p w14:paraId="20FF4145" w14:textId="77777777" w:rsidR="00F82B5E" w:rsidRDefault="00B349E3">
      <w:r>
        <w:t xml:space="preserve">{"câu hỏi": "Phát triển một câu chuyện sử dụng các từ sau: bóng rổ, rồng, cỗ máy thời gian", "câu trả lời": "Ngày xửa ngày xưa, có một cậu bé tên Tim thích chơi bóng rổ. Anh dành mỗi buổi chiều để bắn vòng tại sân chơi địa phương, mơ ước một ngày nào đó trở thành một cầu thủ chuyên nghiệp. Một ngày nọ, trong khi anh đang luyện tập bắn súng, một con rồng ma thuật xuất hiện trước mặt anh. Con rồng thật tráng lệ, với vảy xanh ngọc lục bảo và đôi mắt vàng. Anh ta nói chuyện với Tim bằng một giọng trầm, ầm ầm, nói với anh ta rằng anh ta đã được định sẵn cho sự vĩ đại. \ n \ n Con rồng sau đó tiết lộ rằng anh ta có một cái gì đó đặc biệt cho Tim - một cỗ máy thời gian có thể đưa anh ta đến bất kỳ thời điểm nào. Tất cả những gì Tim phải làm là suy nghĩ về nơi và khi nào anh muốn đi, và cỗ máy thời gian sẽ đưa anh đến đó. Tim đã ngây ngất khi nghĩ đến việc du hành xuyên thời gian, và anh ấy biết </w:t>
      </w:r>
      <w:r>
        <w:lastRenderedPageBreak/>
        <w:t>chính xác nơi anh ấy muốn đi đầu tiên. \ n \ n Anh ấy muốn quay ngược thời gian khi bóng rổ lần đầu tiên được phát minh, để anh ấy có thể tìm hiểu mọi thứ cần biết về trò chơi. Không do dự, anh trèo lên lưng rồng và nhắm mắt lại, suy nghĩ về thời gian và địa điểm anh muốn đi. Ngay lập tức, chúng được đưa ngược thời gian, đến cuối những năm 1800, nơi bóng rổ mới bắt đầu trở nên phổ biến. \n \ nTim đã có thể gặp người phát minh ra bóng rổ, James Naismith, và học tất cả các quy tắc và kỹ thuật ban đầu của trò chơi. Anh ấy đã tập luyện với một số cầu thủ đầu tiên và thậm chí tham gia vào một số trận đấu đầu tiên từng chơi. Con rồng quan sát từ bên lề, tự hào về Tim vì đã sử dụng cỗ máy thời gian để theo đuổi đam mê của mình. Sau vài tuần học và chơi bóng rổ trong quá khứ, Tim biết đã đến lúc quay trở lại thời đại của chính mình. Con rồng đã đưa anh trở lại hiện tại, nơi Tim trở thành chủ đề bàn tán của thị trấn. Anh ấy đã cải thiện kỹ năng của mình rất nhiều, và mọi người đều tự hỏi làm thế nào anh ấy đã làm được điều đó. Tim chỉ mỉm cười, biết rằng bí mật của mình được an toàn với con rồng và cỗ máy thời gian. Từ đó trở đi, Tim tiếp tục chơi bóng rổ, sử dụng mọi thứ anh đã học để trở thành một trong những cầu thủ giỏi nhất trong thị trấn của mình. Và thỉnh thoảng, anh ta sẽ tiếp tục một cuộc phiêu lưu khác với con rồng, sử dụng cỗ máy thời gian để khám phá những thời điểm và địa điểm khác nhau. Đó là sự khởi đầu của một tình bạn kỳ diệu, tất cả là nhờ vào tình yêu của một cậu bé dành cho bóng rổ, một con rồng ma thuật, và một cỗ máy thời gian."}</w:t>
      </w:r>
    </w:p>
    <w:p w14:paraId="7B77AE48" w14:textId="77777777" w:rsidR="00F82B5E" w:rsidRDefault="00B349E3">
      <w:r>
        <w:t>{"câu hỏi": "Viết lại dòng đối thoại này thành câu hỏi: - Tôi không biết", "trả lời": "Bạn không biết?"}</w:t>
      </w:r>
    </w:p>
    <w:p w14:paraId="39660588" w14:textId="77777777" w:rsidR="00F82B5E" w:rsidRDefault="00B349E3">
      <w:r>
        <w:t>{"câu hỏi": "Tạo bản tóm tắt Thông điệp Liên bang năm 2013 của Tổng thống Obama", "câu trả lời": "Trong Thông điệp Liên bang năm 2013, Tổng thống Barack Obama tập trung vào các chủ đề bình đẳng, tăng trưởng kinh tế và quan hệ quốc tế. Ông nói về các hành động để giảm bất bình đẳng thu nhập, chẳng hạn như tăng lương tối thiểu, mở rộng giáo dục và tăng khả năng tiếp cận chăm sóc sức khỏe. Ông cũng thảo luận về các kế hoạch thúc đẩy tăng trưởng kinh tế, bao gồm đầu tư vào cơ sở hạ tầng, khuyến khích đổi mới và thúc đẩy năng lượng sạch. Trên mặt trận quốc tế, Obama vạch ra kế hoạch giảm bớt sự can dự quân sự ở Afghanistan, tăng cường mối quan hệ với các đồng minh và giải quyết các vấn đề toàn cầu như biến đổi khí hậu và phổ biến vũ khí hạt nhân. Trong suốt bài phát biểu của mình, Tổng thống kêu gọi sự lưỡng đảng và hợp tác để đưa đất nước tiến lên."}</w:t>
      </w:r>
    </w:p>
    <w:p w14:paraId="19EEF22C" w14:textId="77777777" w:rsidR="00F82B5E" w:rsidRDefault="00B349E3">
      <w:r>
        <w:t xml:space="preserve">{"câu hỏi": "Đọc báo cáo sau đây về một trận đấu bóng đá gần đây và đưa ra một bản tóm tắt ngắn gọn, tập trung vào các sự kiện chính và kết quả cuối cùng. - Đêm qua, đội chủ nhà Arsenal đối đầu với Liverpool trong trận đấu rất được mong đợi. Arsenal khởi đầu xông xáo ngay từ đầu, chiếm ưu thế kiểm soát bóng từ đầu trận. Tuy nhiên, ở phút 27, tiền đạo ngôi sao của Liverpool, Mohamed Salah, đã ghi một bàn thắng tuyệt đẹp từ khoảng cách 25 mét, nâng tỷ số lên 1-0. Đáp trả, Arsenal tiếp tục dồn ép nhưng không thể xuyên thủng hàng phòng ngự của Liverpool. Khi hiệp 1 kết thúc, tỷ số vẫn là 1-0 nghiêng về Liverpool. Trong hiệp hai, Arsenal trở lại với năng lượng mới và cuối cùng gỡ hòa ở phút 63 khi tiền vệ của họ, Granit Xhaka, ghi bàn từ một pha lập công. Với việc cả hai đội hòa nhau với tỷ số 1-1, trận đấu trở nên cạnh tranh cao, với mỗi đội chiến đấu để dẫn đầu. Tuy nhiên, cả hai đội đều không thể tạo ra bàn thắng quyết định vào cuối thời gian quy định. Khi tiếng còi mãn cuộc </w:t>
      </w:r>
      <w:r>
        <w:lastRenderedPageBreak/>
        <w:t>vang lên, trận đấu kết thúc với tỷ số hòa 1-1.", "Trả lời": "Trong trận đấu tranh chấp nảy lửa giữa Arsenal và Liverpool, cả hai đội đã chiến đấu hết mình, nhưng cuối cùng kết thúc với tỷ số hòa 1-1. Mohamed Salah của Liverpool đã ghi một bàn thắng tầm xa đáng chú ý ở phút 27 để đưa họ vượt lên dẫn trước. Arsenal cuối cùng cũng gỡ hòa ở phút 63, nhờ một pha lập công tốt của Granit Xhaka. Bất chấp một trận đấu đầy tinh thần của cả hai đội, cả hai đều không thể ghi được bàn thắng quyết định trước tiếng còi mãn cuộc."}</w:t>
      </w:r>
    </w:p>
    <w:p w14:paraId="7ECD4B8F" w14:textId="77777777" w:rsidR="00F82B5E" w:rsidRDefault="00B349E3">
      <w:r>
        <w:t>{"câu hỏi": "Viết lại câu này bằng mệnh đề tương đối: - Cậu bé cười rất buồn.", "Trả lời": "Cậu bé, người buồn bực, cười."}</w:t>
      </w:r>
    </w:p>
    <w:p w14:paraId="24D8BB64" w14:textId="77777777" w:rsidR="00F82B5E" w:rsidRDefault="00B349E3">
      <w:r>
        <w:t>{"câu hỏi": "Một số quan niệm sai lầm phổ biến về trí tuệ nhân tạo là gì?", "câu trả lời": "1.AI sẽ vượt qua trí thông minh của con người và chiếm lĩnh thế giới: Nhiều bộ phim khoa học viễn tưởng nổi tiếng miêu tả AI là mối đe dọa đối với nhân loại, dẫn đến việc giải thích quá kịch tính về khả năng của nó. AI được thiết kế để tăng cường khả năng của con người để đưa ra quyết định sáng suốt, không làm cho chúng trở nên lỗi thời. \ n \ n2. AI có thể đọc được suy nghĩ: Một số người tin rằng các hệ thống AI có khả năng đọc và giải thích suy nghĩ của con người. Mặc dù các hệ thống AI có thể dự đoán hành vi trong tương lai dựa trên dữ liệu lịch sử, nhưng chúng không có khả năng đọc được suy nghĩ của con người. AI có thể sao chép hoặc hiểu cảm xúc: Trí tuệ cảm xúc là một khái niệm phức tạp liên quan đến khả năng nhận biết, hiểu và quản lý cảm xúc của chính mình và cảm xúc của người khác. Một số người tin rằng các hệ thống AI có thể sao chép hoặc hiểu cảm xúc, trong khi trên thực tế, chúng chỉ có thể mô phỏng phản ứng cảm xúc dựa trên các điều kiện được lập trình sẵn. AI sẽ thay thế tất cả các công việc: Mặc dù AI có tiềm năng tự động hóa nhiều tác vụ, nhưng nó không có khả năng thay thế tất cả các công việc. Thay vào đó, các hệ thống AI được thiết kế để tăng cường khả năng của con người và cải thiện năng suất. \ n \ n5. AI là một công nghệ duy nhất: Nhiều người lầm tưởng rằng AI là một công nghệ duy nhất, trong khi thực tế, nó là một thuật ngữ được sử dụng để mô tả nhiều công nghệ và kỹ thuật cho phép máy móc đưa ra quyết định dựa trên dữ liệu. Chúng bao gồm học máy, xử lý ngôn ngữ tự nhiên và thị giác máy tính."}</w:t>
      </w:r>
    </w:p>
    <w:p w14:paraId="2999AA58" w14:textId="77777777" w:rsidR="00F82B5E" w:rsidRDefault="00B349E3">
      <w:r>
        <w:t>{"câu hỏi": "Tự động đọc to câu này - Máy này có thể trả lời câu hỏi", "trả lời": "Máy này có thể trả lời câu hỏi."}</w:t>
      </w:r>
    </w:p>
    <w:p w14:paraId="0728C298" w14:textId="77777777" w:rsidR="00F82B5E" w:rsidRDefault="00B349E3">
      <w:r>
        <w:t xml:space="preserve">{"question": "Mô tả các kỹ thuật để ngăn chặn overfitting trong machine learning", "answer": "Có một số kỹ thuật có thể được sử dụng để ngăn chặn overfitting trong các mô hình học máy. Overfitting xảy ra khi một mô hình được đào tạo quá tốt về dữ liệu đào tạo, dẫn đến hiệu suất kém khi mô hình được áp dụng cho dữ liệu mới. Dưới đây là một số kỹ thuật phổ biến để giải quyết tình trạng quá tải: \ n \ n1. Xác thực chéo: Điều này liên quan đến việc phân vùng dữ liệu thành các tập hợp con khác nhau và sau đó đào tạo mô hình trên một tập hợp con trong khi kiểm tra nó trên một tập hợp con khác. Bằng cách xác nhận mô hình trên các tập hợp con dữ liệu khác nhau, người ta có thể đảm bảo rằng mô hình đang khái quát hóa tốt và không quá phù hợp. \ n \ n2. Chính quy hóa: Kỹ thuật này liên quan đến việc thêm một thuật ngữ phạt vào hàm chi phí của mô hình, điều này không khuyến khích trọng lượng lớn và do đó ngăn mô hình khớp dữ liệu đào tạo quá chặt chẽ. \ n \ n3. Dừng sớm: Kỹ thuật này liên quan đến việc theo dõi hiệu suất của mô hình trên một bộ xác thực </w:t>
      </w:r>
      <w:r>
        <w:lastRenderedPageBreak/>
        <w:t>trong quá trình đào tạo và dừng đào tạo khi hiệu suất trên bộ xác thực bắt đầu xấu đi, điều này cho thấy mô hình đang bắt đầu quá tải dữ liệu đào tạo. \ n \ n4. Lựa chọn tính năng: Overfitting thường có thể xảy ra khi có quá nhiều tính năng đầu vào liên quan đến số lượng ví dụ đào tạo. Bằng cách chỉ chọn các tính năng phù hợp nhất để đưa vào mô hình, người ta có thể ngăn chặn overfitting.\n\n5. Đơn giản hóa mô hình: Sử dụng một mô hình đơn giản hơn với ít tham số hơn cũng có thể giúp ngăn ngừa quá tải. Ví dụ, sử dụng mô hình tuyến tính thay vì mô hình phi tuyến tính phức tạp có thể làm giảm khả năng quá tải. \ n \ n6. Kết hợp các dự đoán của nhiều mô hình, mỗi mô hình được đào tạo trên các tập hợp con hơi khác nhau của dữ liệu, cũng có thể giúp ngăn ngừa overfitting. Ý tưởng đằng sau cách tiếp cận này là bằng cách tính trung bình các dự đoán của nhiều mô hình, tác động của việc overfitting trong bất kỳ mô hình riêng lẻ nào sẽ giảm. \n\nBằng cách sử dụng một hoặc nhiều kỹ thuật này, người ta có thể giúp ngăn ngừa overfitting và cải thiện hiệu suất tổng quát hóa của các mô hình học máy."}</w:t>
      </w:r>
    </w:p>
    <w:p w14:paraId="41BE05C7" w14:textId="77777777" w:rsidR="00F82B5E" w:rsidRDefault="00B349E3">
      <w:r>
        <w:t>{"câu hỏi": "Tóm tắt cuộc đời của Thomas Edison trong ba câu", "câu trả lời": "Thomas Edison (1847-1931) là một nhà phát minh và doanh nhân người Mỹ, người được biết đến với việc phát minh ra bóng đèn điện, máy quay đĩa và máy ảnh chuyển động. Ông cũng đóng một vai trò quan trọng trong việc định hình ngành công nghiệp tiện ích điện hiện đại với sự phát triển của hệ thống tạo, phân phối và chiếu sáng điện DC. Edison nắm giữ 1.093 bằng sáng chế của Hoa Kỳ mang tên ông và được coi là một trong những nhà phát minh vĩ đại nhất của Mỹ, người có công trình có tác động đáng kể đến cuộc sống hiện đại.</w:t>
      </w:r>
    </w:p>
    <w:p w14:paraId="31F084DA" w14:textId="77777777" w:rsidR="00F82B5E" w:rsidRDefault="00B349E3">
      <w:r>
        <w:t>{"question": "Tạo truy vấn tìm kiếm sẽ trả về kết quả liên quan đến bánh táo", "answer": "\"Thành phần và hướng dẫn công thức bánh táo\""}</w:t>
      </w:r>
    </w:p>
    <w:p w14:paraId="732565B3" w14:textId="77777777" w:rsidR="00F82B5E" w:rsidRDefault="00B349E3">
      <w:r>
        <w:t xml:space="preserve">{"câu hỏi": "Trình bày vấn đề nhất định từ cả hai phía và giải thích ưu và nhược điểm của từng bên. - Chủ nghĩa thế tục", "trả lời": "Chủ nghĩa thế tục là nguyên tắc tách biệt các tổ chức chính phủ, và những người được ủy quyền đại diện cho Nhà nước, khỏi các tổ chức tôn giáo và các chức sắc tôn giáo. Có hai mặt hoặc quan điểm về vấn đề này - một mặt ủng hộ chủ nghĩa thế tục và mặt kia phản đối nó. Trường hợp của chủ nghĩa thế tục ** n \ n \ n Những người ủng hộ chủ nghĩa thế tục cho rằng nó thúc đẩy sự bình đẳng và công bằng bằng cách đảm bảo rằng chính phủ và các tổ chức nhà nước không ủng hộ tôn giáo này hơn tôn giáo khác. Điều này rất quan trọng trong các xã hội có niềm tin tôn giáo đa dạng, nơi những người thuộc các tôn giáo khác nhau sống cùng nhau. Bằng cách tách tôn giáo khỏi nhà nước, chủ nghĩa thế tục đảm bảo rằng mọi người có quyền thờ phượng (hoặc không thờ phượng) như họ chọn và niềm tin tôn giáo không bị áp đặt lên bất kỳ ai. Chủ nghĩa thế tục cũng thúc đẩy tự do tư tưởng và biểu đạt bằng cách cho phép mọi người thể hiện bản thân một cách tự do mà không sợ bị trừng phạt hoặc trả thù từ nhà nước. Nó cũng giúp ngăn ngừa xung đột tôn giáo, vì nhà nước không có tôn giáo chính thức và không đứng về phía nào trong các tranh chấp tôn giáo. Những người phản đối chủ nghĩa thế tục cho rằng nó đi ngược lại truyền thống của nhiều quốc gia, nơi tôn giáo đã đóng một vai trò quan trọng trong việc hình thành nhà nước và xã hội. Họ tin rằng chủ nghĩa thế tục thường dẫn đến việc thiếu các giá trị và đạo đức, vì các giáo lý và học thuyết tôn giáo không còn được coi là nguồn hướng dẫn chính. Họ cũng lập luận rằng các tổ chức nhà nước thường mất phương hướng tinh thần </w:t>
      </w:r>
      <w:r>
        <w:lastRenderedPageBreak/>
        <w:t>và đạo đức khi tôn giáo bị tách khỏi nhà nước. Điều này có thể dẫn đến tham nhũng, lạm dụng quyền lực và các tệ nạn xã hội khác. Một số người phản đối chủ nghĩa thế tục cũng tin rằng nó có thể dẫn đến bất khoan dung tôn giáo, vì nhà nước có thể được coi là thúc đẩy chủ nghĩa vô thần hoặc chủ nghĩa thế tục hơn các niềm tin tôn giáo khác. Tóm lại, chủ nghĩa thế tục là một vấn đề phức tạp và cả hai bên đều có những lập luận hợp lệ. Có những ưu và nhược điểm đối với cả hai quan điểm, và cuối cùng, tùy thuộc vào mỗi xã hội để quyết định cách tiếp cận nào phù hợp nhất với họ."}</w:t>
      </w:r>
    </w:p>
    <w:p w14:paraId="7CBB814E" w14:textId="77777777" w:rsidR="00F82B5E" w:rsidRDefault="00B349E3">
      <w:r>
        <w:t>{"câu hỏi": "Giải thích chi phí kinh tế của tình hình hiện tại. - Đại dịch COVID-19", "trả lời": "Đại dịch COVID-19 đã tác động sâu sắc đến nền kinh tế toàn cầu. Nó đã làm gián đoạn thương mại quốc tế, du lịch và thị trường lao động, dẫn đến suy thoái kinh tế ở nhiều quốc gia. Do đó, chi phí kinh tế của tình hình hiện tại là đáng kể và đa chiều. Khi các quốc gia thực hiện các biện pháp phong tỏa để ngăn chặn sự lây lan của virus, nhiều doanh nghiệp buộc phải đóng cửa, dẫn đến tổn thất lớn về doanh thu và việc làm. Để giảm thiểu những tác động này, các chính phủ đã phải thực hiện các gói kích thích và cung cấp hỗ trợ tài chính cho các doanh nghiệp và cá nhân. Tuy nhiên, các biện pháp như vậy đã đi kèm với chi phí tài chính đáng kể và dẫn đến mức nợ quốc gia ngày càng tăng. Ngoài hoạt động kinh tế giảm, đại dịch cũng đã làm gián đoạn chuỗi cung ứng và dòng chảy thương mại toàn cầu, làm tăng thêm chi phí của tình hình hiện tại. Các hạn chế đi lại cũng dẫn đến sự sụt giảm mạnh trong ngành du lịch và hàng không, với nhiều quốc gia trải qua sự sụt giảm đáng kể GDP của họ. Hơn nữa, thiệt hại kinh tế của đại dịch vượt ra ngoài tác động tức thời đối với các doanh nghiệp và việc làm. Hoạt động kinh tế giảm có thể dẫn đến giảm nguồn thu thuế, khiến các chính phủ gặp khó khăn hơn trong việc tài trợ cho các dịch vụ thiết yếu và hỗ trợ phục hồi kinh tế. Nhìn chung, chi phí kinh tế của đại dịch COVID-19 là rất lớn và có tác động sâu rộng đến nền kinh tế toàn cầu. Mặc dù mức độ thiệt hại thực sự sẽ chỉ trở nên rõ ràng trong dài hạn, nhưng rõ ràng đại dịch đã có những hậu quả đáng kể đối với tăng trưởng kinh tế, thương mại và việc làm."}</w:t>
      </w:r>
    </w:p>
    <w:p w14:paraId="405C8226" w14:textId="77777777" w:rsidR="00F82B5E" w:rsidRDefault="00B349E3">
      <w:r>
        <w:t xml:space="preserve">{"câu hỏi": "Xây dựng một câu chuyện giải thích giải pháp cho vấn đề. - Tiếp cận chăm sóc sức khỏe", "trả lời": "Tiếp cận chăm sóc sức khỏe là một vấn đề quan trọng đối với nhiều cá nhân, đặc biệt là những người có hoàn cảnh khó khăn. Vấn đề bắt nguồn từ chi phí dịch vụ y tế cao mà một số người không đủ khả năng chi trả và thiếu cơ sở vật chất ở một số khu vực nhất định, khiến mọi người khó nhận được sự chăm sóc mà họ cần. Tuy nhiên, nhiều giải pháp khác nhau đã được đề xuất để giải quyết vấn đề này và đã đạt được tiến bộ đáng kể về vấn đề này. Một giải pháp là mở rộng các chương trình chăm sóc sức khỏe do chính phủ tài trợ nhằm cung cấp bảo hiểm cho các gia đình có thu nhập thấp và người già. Các chương trình này đã thành công trong việc giảm số người không có bảo hiểm và tăng khả năng tiếp cận các dịch vụ chăm sóc sức khỏe. Ngoài ra, các chính phủ cũng đang nỗ lực cung cấp trợ cấp bảo hiểm y tế, cho phép nhiều người hơn đủ khả năng chi trả bảo hiểm. Một giải pháp khác là sự gia tăng của y tế từ xa, là công cụ thu hẹp khoảng cách giữa bệnh nhân và nhà cung cấp dịch vụ chăm sóc sức khỏe. Sử dụng công nghệ liên lạc từ xa, các bác sĩ hiện có thể tư vấn và chẩn đoán bệnh nhân từ sự thoải mái tại nhà của họ. Điều này đã được chứng minh là đặc biệt có lợi cho những người sống ở khu vực nông thôn, nơi khả năng tiếp cận các cơ sở y tế bị hạn chế. Các phòng khám sức khỏe cộng đồng cũng đã được thành lập ở các khu </w:t>
      </w:r>
      <w:r>
        <w:lastRenderedPageBreak/>
        <w:t>vực không được phục vụ để cung cấp dịch vụ chăm sóc chính cho những người bị hạn chế tiếp cận với chăm sóc sức khỏe. Các phòng khám này có nhân viên là các chuyên gia chăm sóc sức khỏe, những người cam kết cung cấp dịch vụ chăm sóc chất lượng cao cho mọi người, bất kể khả năng chi trả của họ. Tóm lại, tiếp cận với chăm sóc sức khỏe là một vấn đề đã thu hút sự chú ý của các chính phủ, tổ chức phi chính phủ và các nhà cung cấp dịch vụ chăm sóc sức khỏe, và một loạt các giải pháp đã được đề xuất để giải quyết nó. Trong khi những thách thức vẫn còn, thật phấn khởi khi thấy rằng tiến bộ đã được thực hiện và ngày càng có nhiều người được tiếp cận với dịch vụ chăm sóc mà họ cần."}</w:t>
      </w:r>
    </w:p>
    <w:p w14:paraId="37F9CC8A" w14:textId="77777777" w:rsidR="00F82B5E" w:rsidRDefault="00B349E3">
      <w:r>
        <w:t>{"question": "Sắp xếp lại các chữ cái sau để tạo thành một từ có nghĩa. - vhics", "answer": "Các chữ cái được sắp xếp lại tạo thành từ \"shiv\"."}</w:t>
      </w:r>
    </w:p>
    <w:p w14:paraId="052890B8" w14:textId="77777777" w:rsidR="00F82B5E" w:rsidRDefault="00B349E3">
      <w:r>
        <w:t>{"question": "Xây dựng một cuộc trò chuyện giữa hai người liên quan đến chủ đề. - Lái xe điện", "trả lời": "Người 1: Này, bạn đã nghe nói về những chiếc xe điện mới đang trở nên phổ biến hơn trong những ngày này chưa?\n\nNgười 2: Vâng, tôi đã đọc về chúng. Chúng có vẻ khá thú vị và thân thiện với môi trường.\n\nPerson 1: Chắc chắn rồi! Tôi đã nghĩ đến việc đổi chiếc xe cũ của mình lấy một chiếc xe điện. Chúng không tạo ra khí thải và có chi phí nhiên liệu thấp hơn. \ n \ nPerson 2: Nghe có vẻ tuyệt vời! Nhưng tôi nghe nói rằng chúng có phạm vi hạn chế và có thể khó tìm thấy trạm sạc. \ n \ nNgười 1: Trên thực tế, nhiều xe điện hiện nay có phạm vi hoạt động hơn 200 dặm trong một lần sạc. Thêm vào đó, ngày càng có nhiều trạm sạc xuất hiện khắp nơi.\n\nPerson 2: Huh, thật tốt khi biết. Tôi chắc chắn sẽ phải xem xét chúng nhiều hơn.\n\nPerson 1: Bạn nên! Ngoài ra còn có các ưu đãi tài chính cho việc mua một chiếc xe điện, bao gồm các khoản tín dụng thuế và giảm giá. \ n \ nNgười 2: Đó là một điểm tốt. Tôi chắc chắn sẽ thực hiện một số nghiên cứu và xem liệu một chiếc xe điện có phù hợp với tôi hay không. Cảm ơn bạn đã cho tôi biết về nó!\n\nPerson 1: Không vấn đề gì! Chỉ cần làm phần việc của mình để giúp đỡ môi trường và giảm sự phụ thuộc của chúng ta vào nhiên liệu hóa thạch."}</w:t>
      </w:r>
    </w:p>
    <w:p w14:paraId="00449A5F" w14:textId="77777777" w:rsidR="00F82B5E" w:rsidRDefault="00B349E3">
      <w:r>
        <w:t xml:space="preserve">{"question": "Xác định các sự kiện lịch sử liên quan đến vị trí nhất định. - Roma", "trả lời": "Roma có một lịch sử rộng lớn và phong phú, với nhiều sự kiện lịch sử gắn liền với nó, một số trong đó bao gồm:\n\n1. Thành lập Rome: Theo truyền thuyết truyền thống, Rome được thành lập vào năm 753 trước Công nguyên bởi hai anh em sinh đôi Romulus và Remus. \n2. Cộng hòa La Mã: Năm 509 TCN, La Mã chuyển từ chế độ quân chủ sang cộng hòa, đánh dấu sự khởi đầu của kỷ nguyên Cộng hòa La Mã, kéo dài đến năm 27 TCN. Đế chế La Mã: Octavian, sau này được đặt tên là Augustus, trở thành hoàng đế đầu tiên của Rome vào năm 27 trước Công nguyên, đánh dấu sự khởi đầu của Đế chế La Mã. \n4. Chiến tranh Punic: Rome và Carthage đã chiến đấu ba cuộc chiến, được gọi là Chiến tranh Punic, giữa năm 264 trước Công nguyên và 146 trước Công nguyên. La Mã nổi lên chiến thắng, trở thành cường quốc thống trị ở phía tây Địa Trung Hải.\n5. Mở rộng La Mã: La Mã mở rộng đáng kể trong suốt lịch sử của nó, đạt đến mức độ lớn nhất dưới sự cai trị của Hoàng đế Trajan vào thế kỷ thứ 2 sau Công nguyên. \ n6. Đấu trường La Mã: Đấu trường La Mã, một trong những địa danh mang tính biểu tượng nhất của Rome, được hoàn thành vào năm 80 sau Công nguyên. Cướp phá Rome bởi Alaric: Năm 410 sau Công nguyên, Rome đã bị cướp phá bởi người Visigoth, do Alaric lãnh đạo, đánh dấu lần đầu tiên thành phố bị chiếm trong hơn 800 năm. </w:t>
      </w:r>
      <w:r>
        <w:lastRenderedPageBreak/>
        <w:t>Sự sụp đổ của Đế chế Tây La Mã: Năm 476 sau Công nguyên, hoàng đế La Mã cuối cùng của Đế chế Tây La Mã đã bị phế truất, đánh dấu sự kết thúc của Đế chế Tây La Mã. Phục hưng: Trong thế kỷ 14 và 15, Rome là một trong những trung tâm của thời Phục hưng, một thời kỳ thành tựu nghệ thuật, văn hóa và trí tuệ vĩ đại. \n10. Các quốc gia Giáo hoàng: Rome là thủ đô của các quốc gia Giáo hoàng, là các lãnh thổ ở miền trung nước Ý dưới sự cai trị trực tiếp của Giáo hoàng, từ thế kỷ thứ 8 cho đến năm 1870. Thống nhất nước Ý: Năm 1870, Rome bị Vương quốc Ý chiếm, vốn đang dần thống nhất bán đảo Ý. Roma trở thành thủ đô của nước Ý mới thống nhất vào năm 1871. \n12. Chiến tranh thế giới thứ hai: Rome bị quân Đức chiếm đóng trong Thế chiến II, từ năm 1943 đến năm 1944, khi nó được giải phóng bởi các lực lượng Đồng minh. \n13. Các sự kiện sau này: Roma vẫn là một trung tâm văn hóa, nghệ thuật và chính trị quan trọng, đóng vai trò chủ nhà cho nhiều sự kiện trong những năm kể từ Thế chiến II, bao gồm cả việc ký kết"}</w:t>
      </w:r>
    </w:p>
    <w:p w14:paraId="62E2D27A" w14:textId="77777777" w:rsidR="00F82B5E" w:rsidRDefault="00B349E3">
      <w:r>
        <w:t>{"câu hỏi": "Mô tả các chiến lược quản lý của tổ chức nhất định. - Hội Chữ thập đỏ", "trả lời": "Hội Chữ thập đỏ là một tổ chức nhân đạo đã tự khẳng định mình là một nhà lãnh đạo toàn cầu trong ứng phó khẩn cấp, cứu trợ thiên tai và hỗ trợ các cộng đồng có nhu cầu. Để đạt được các mục tiêu và mục tiêu nhân đạo của mình, Hội Chữ thập đỏ đã thực hiện một số chiến lược quản lý đã giúp nó hoạt động hiệu quả và hiệu quả. \ n \ n1. Lập kế hoạch chiến lược: Hội Chữ thập đỏ thực hiện quy trình lập kế hoạch chiến lược để xác định các ưu tiên và mục tiêu hàng đầu, sau đó được sử dụng để hướng dẫn các quyết định hoạt động của mình. Quá trình này giúp đảm bảo rằng các hoạt động của tổ chức phù hợp với tầm nhìn và sứ mệnh dài hạn của nó. \ n \ n2. Quản lý tình nguyện viên: Một chiến lược quan trọng của Hội Chữ thập đỏ là chương trình quản lý tình nguyện viên. Tổ chức phụ thuộc rất nhiều vào các tình nguyện viên của mình để thực hiện các chương trình của mình và cung cấp cho họ đào tạo và hỗ trợ chuyên môn để cho phép họ thực hiện vai trò của mình một cách hiệu quả. \ n \ n3. Quan hệ đối tác hợp tác: Hội Chữ thập đỏ thường xuyên hợp tác với các chính phủ, tổ chức phi chính phủ và các tổ chức khác để phục vụ tốt hơn nhu cầu của các cộng đồng nơi nó hoạt động. Bằng cách hình thành quan hệ đối tác và liên minh chiến lược, tổ chức có thể tận dụng các nguồn lực của mình và mở rộng phạm vi tiếp cận. \ n \ n4. Quản lý tài nguyên: Hội Chữ thập đỏ nhận thức cao về sự cần thiết phải quản lý tài nguyên của mình một cách hiệu quả, đặc biệt là trong trường hợp khẩn cấp. Tổ chức đã triển khai các hệ thống theo dõi và quản lý vật tư, quỹ và các nguồn lực khác, để đảm bảo rằng chúng đang được sử dụng hiệu quả và hiệu quả. \ n \ n5. Truyền thông: Hội Chữ thập đỏ nhấn mạnh vào giao tiếp, cả trong tổ chức và bên ngoài. Tổ chức đảm bảo rằng nhân viên và tình nguyện viên của mình được thông báo về các mục tiêu và chiến lược của tổ chức, đồng thời duy trì các kênh liên lạc hiệu quả với các đối tác và công chúng. Tóm lại, Hội Chữ thập đỏ sử dụng một loạt các chiến lược quản lý cho phép nó hoạt động hiệu quả và hiệu quả khi hoạt động để hoàn thành sứ mệnh nhân đạo của mình. Bằng cách sử dụng các chiến lược như lập kế hoạch chiến lược, quản lý tình nguyện viên, quan hệ đối tác hợp tác, quản lý tài nguyên và truyền thông, tổ chức đã có thể tạo ra tác động đáng kể đến các cộng đồng có nhu cầu trên toàn cầu."}</w:t>
      </w:r>
    </w:p>
    <w:p w14:paraId="32B1735B" w14:textId="77777777" w:rsidR="00F82B5E" w:rsidRDefault="00B349E3">
      <w:r>
        <w:t>{"question": "Tạo danh sách ít nhất 5 tính từ để mô tả mục đã cho. - Máy tính", "trả lời": "1. Nâng cao\n2. Tiện lợi\n3. Phức tạp\n4. Đa năng\n5. Mạnh mẽ"}</w:t>
      </w:r>
    </w:p>
    <w:p w14:paraId="5CA33489" w14:textId="77777777" w:rsidR="00F82B5E" w:rsidRDefault="00B349E3">
      <w:r>
        <w:lastRenderedPageBreak/>
        <w:t>{"câu hỏi": "Đề xuất các biện pháp để cải thiện tình hình nhất định. - Tiếp cận nước sạch", "trả lời": "Dưới đây là một số biện pháp có thể được thực hiện để cải thiện khả năng tiếp cận nước sạch:\n\n1. ** Đầu tư vào cơ sở hạ tầng nước: ** Chính phủ và các tổ chức có thể đầu tư vào việc xây dựng và bảo trì các nguồn nước được cải thiện như hệ thống đường ống, giếng được bảo vệ hoặc suối, hệ thống thu gom nước mưa hoặc lỗ khoan để giúp mọi người dễ dàng tiếp cận nước sạch trong cộng đồng của họ. \ n \ n2. ** Thúc đẩy bảo tồn nước: ** Bằng cách giáo dục mọi người về tầm quan trọng của bảo tồn nước và cách tiết kiệm nước, nhu cầu nước tổng thể có thể giảm và nguồn cung cấp hiện tại có thể được phân phối đồng đều hơn. \ n \ n3. ** Tăng cường quản lý nước: ** Quản lý nước tốt hơn thông qua chính sách, quy định và cải cách thể chế có thể làm tăng tính minh bạch, trách nhiệm giải trình và sự tham gia của cộng đồng trong việc ra quyết định để đảm bảo rằng việc quản lý tài nguyên nước đáp ứng nhu cầu của người dân. \ n \ n4. ** Mở rộng xử lý nước và vệ sinh: ** Đầu tư vào các cơ sở xử lý nước và hệ thống vệ sinh có thể đảm bảo rằng nguồn cung cấp nước vẫn sạch và không có chất gây ô nhiễm. \ n \ n5. ** Bảo vệ lưu vực sông: ** Bằng cách bảo vệ nguồn nước và bảo tồn cảnh quan thiên nhiên như rừng và đất ngập nước, chất lượng cung cấp nước có thể được cải thiện. \ n \ n6. **Hợp tác với cộng đồng:** Hợp tác với cộng đồng địa phương để hiểu nhu cầu và thách thức cụ thể về nước của họ, đồng thời phát triển các giải pháp bền vững và hướng đến địa phương, có thể giải quyết tốt hơn vấn đề tiếp cận nước sạch ở cấp cơ sở."}</w:t>
      </w:r>
    </w:p>
    <w:p w14:paraId="7C235ABC" w14:textId="77777777" w:rsidR="00F82B5E" w:rsidRDefault="00B349E3">
      <w:r>
        <w:t>{"câu hỏi": "Đánh giá tầm quan trọng của trận Waterloo trong lịch sử châu Âu.", "Trả lời": "Trận Waterloo, diễn ra vào ngày 18 tháng 6 năm 1815, là một sự kiện quan trọng trong lịch sử châu Âu. Nó đánh dấu sự kết thúc của Chiến tranh Napoléon và triều đại của Hoàng đế Pháp Napoleon Bonaparte. Trận chiến liên quan đến một liên minh các lực lượng châu Âu, chủ yếu do Công tước Wellington của Anh và Nguyên soái Phổ Gebhard von Bl\u00fccher, người đã đánh bại lực lượng của Napoléon. Kết quả của trận chiến đã làm thay đổi mạnh mẽ cán cân quyền lực ở châu Âu, thiết lập lại sự ổn định thông qua Đại hội Vienna, vẽ lại bản đồ châu Âu và thiết lập sự cân bằng quyền lực kéo dài gần một thế kỷ. Kỷ nguyên hòa bình tương đối này, được gọi là Hòa nhạc châu Âu hoặc Thời đại Metternich, đánh dấu sự khởi đầu của một thời kỳ dài chính trị bảo thủ, chịu ảnh hưởng của chính khách người Áo Klemens von Metternich, nhấn mạnh việc ngăn chặn tư tưởng cách mạng và duy trì hiện trạng hoàng gia và quý tộc. Tóm lại, trận Waterloo là một bước ngoặt trong lịch sử châu Âu, đánh dấu sự kết thúc của thời đại Napoléon và sự trỗi dậy của một trật tự chính trị bảo thủ, ổn định.</w:t>
      </w:r>
    </w:p>
    <w:p w14:paraId="735CDEDF" w14:textId="77777777" w:rsidR="00F82B5E" w:rsidRDefault="00B349E3">
      <w:r>
        <w:t>{"câu hỏi": "Dịch câu sang ngôn ngữ khác! - Tôi rất vui khi được ở đây.", "trả lời": "Je suis content d'\u00eatre ici. (tiếng Pháp)"}</w:t>
      </w:r>
    </w:p>
    <w:p w14:paraId="4CDF0586" w14:textId="77777777" w:rsidR="00F82B5E" w:rsidRDefault="00B349E3">
      <w:r>
        <w:t>{"question": "Kết hợp các từ đã cho với nhau thành một cụm từ. - Lửa, trắng", "trả lời": "Lửa trắng."}</w:t>
      </w:r>
    </w:p>
    <w:p w14:paraId="22E3D0E7" w14:textId="77777777" w:rsidR="00F82B5E" w:rsidRDefault="00B349E3">
      <w:r>
        <w:t xml:space="preserve">{"câu hỏi": "Là một nhân viên thu ngân, đóng vai một tương tác trong đó khách hàng phàn nàn về sự khác biệt về giá. - Khách hàng: Xin lỗi, nhưng giá của những chiếc tai nghe này hiển thị 25 đô la trên kệ, nhưng hệ thống cho biết đó là 40 đô la. Chuyện gì đang xảy ra vậy?", "Trả lời": "Thu ngân: Tôi xin lỗi vì sự nhầm lẫn này, và tôi rất sẵn lòng giúp bạn. Đôi </w:t>
      </w:r>
      <w:r>
        <w:lastRenderedPageBreak/>
        <w:t>khi, có thể có lỗi định giá hoặc mặt hàng có thể đã được đặt sai kệ. Cho phép tôi kiểm tra lại giá cho bạn bằng cách tra cứu giá trong hệ thống của chúng tôi và xác minh nhãn kệ. Nếu giá kệ thực sự là 25 đô la, tôi sẽ tôn trọng mức giá đó cho bạn. Xin vui lòng cho tôi một chút thời gian để kiểm tra, và tôi đánh giá cao sự kiên nhẫn của bạn. [Thu ngân kiểm tra giá]. Có vẻ như giá kệ thực sự là 25 đô la, vì vậy tôi sẽ điều chỉnh giá cho bạn. Tổng số tiền của bạn hiện đã được cập nhật. Vui lòng tiến hành thanh toán, và cảm ơn bạn đã thông báo cho chúng tôi biết."}</w:t>
      </w:r>
    </w:p>
    <w:p w14:paraId="18D204FD" w14:textId="77777777" w:rsidR="00F82B5E" w:rsidRDefault="00B349E3">
      <w:r>
        <w:t>{"câu hỏi": "Sáng tác một bài thơ haiku về vẻ đẹp của thiên nhiên, tập trung vào hình ảnh và cảm xúc mà nó gợi lên.", "câu trả lời": "Mặt trời đỏ thẫm rút lui,\\nTiếng thì thầm nhẹ nhàng của gió,\\nLời ru của thiên nhiên."}</w:t>
      </w:r>
    </w:p>
    <w:p w14:paraId="4C1613EF" w14:textId="77777777" w:rsidR="00F82B5E" w:rsidRDefault="00B349E3">
      <w:r>
        <w:t>{"question": "Phân biệt từ đồng âm với các câu đã cho. - Bản nhạc và nhạc ngọt", "trả lời": "- \"Sheet\" và \"sweet\" là từ đồng âm. Chúng là những từ khác nhau nghe giống nhau khi phát âm. "Tờ" dùng để chỉ một mảnh vải, giấy hoặc vật liệu khác hình chữ nhật mỏng, trong khi "ngọt" biểu thị vị ngọt, thứ gì đó dễ chịu hoặc thú vị, hoặc một người tốt bụng và tình cảm. Trong câu này, "bản nhạc" đề cập đến hình thức in hoặc viết của ký hiệu âm nhạc, trong khi "nhạc ngọt ngào" liên quan đến âm nhạc với âm thanh dễ chịu và du dương."}</w:t>
      </w:r>
    </w:p>
    <w:p w14:paraId="0607903E" w14:textId="77777777" w:rsidR="00F82B5E" w:rsidRDefault="00B349E3">
      <w:r>
        <w:t>{"question": "Xây dựng một câu tiếng Anh hợp lệ sử dụng cụm từ \u201cas a result\u201d.", "answer": "Cô ấy học cho kỳ thi mỗi ngày, và kết quả là cô ấy đã đạt được điểm xuất sắc."}</w:t>
      </w:r>
    </w:p>
    <w:p w14:paraId="6B355AE2" w14:textId="77777777" w:rsidR="00F82B5E" w:rsidRDefault="00B349E3">
      <w:r>
        <w:t>{"câu hỏi": "Bạn cần viết một tiêu đề hấp dẫn cho một bài đăng trên blog về tầm quan trọng của việc nghỉ ngơi.", "câu trả lời": "\"Thư giãn để nạp năng lượng: Sức mạnh của việc nghỉ ngơi cho một cuộc sống hiệu quả\""}</w:t>
      </w:r>
    </w:p>
    <w:p w14:paraId="78EC916D" w14:textId="77777777" w:rsidR="00F82B5E" w:rsidRDefault="00B349E3">
      <w:r>
        <w:t xml:space="preserve">{"câu hỏi": "Bạn cần tạo hai trường hợp người dùng cho một ứng dụng dành cho thiết bị di động.", "câu trả lời": "**Trường hợp người dùng 1: Sử dụng ứng dụng dành cho thiết bị di động để mua sắm**\n\nTrong trường hợp người dùng này, ứng dụng dành cho thiết bị di động được thiết kế để cung cấp trải nghiệm mua sắm trực tuyến thuận tiện cho người dùng.\n\n**Diễn viên**: Người dùng, Nền tảng hoặc phần mềm mua sắm trực tuyến, Hệ thống ngân hàng hoặc thanh toán\n\n**Tình huống**:  Sarah đang sử dụng ứng dụng di động của mình để mua sắm. Cô ấy mở ứng dụng và duyệt tìm các mặt hàng cô ấy cần. Cô sử dụng tính năng tìm kiếm của ứng dụng để tìm sản phẩm dễ dàng và chọn các mặt hàng muốn mua. Cô ấy thêm chúng vào giỏ hàng của mình và tiến hành thanh toán. Trong quá trình thanh toán, Sarah nhập chi tiết giao hàng và chọn phương thức thanh toán ưa thích của mình. Vì ứng dụng tích hợp API của ngân hàng, cô ấy có thể thanh toán cho các giao dịch mua của mình một cách an toàn và hoàn tất giao dịch của mình. Ứng dụng sẽ gửi cho cô ấy một email xác nhận với tất cả các chi tiết về đơn đặt hàng của cô ấy.\n\n**User case 2: Sử dụng ứng dụng dành cho thiết bị di động để theo dõi thể dục và sức khỏe**\n\nTrong trường hợp người dùng này, ứng dụng dành cho thiết bị di động được thiết kế để giúp người dùng theo dõi các mục tiêu thể dục và sức khỏe của họ.\n\n**Actors**: Người dùng, Phần mềm theo dõi thể dục, Cảm biến hoặc thiết bị theo dõi sức khỏe\n\n**Scenario**:  John đang sử dụng ứng dụng di động của mình để theo dõi các mục tiêu thể dục và sức khỏe của </w:t>
      </w:r>
      <w:r>
        <w:lastRenderedPageBreak/>
        <w:t>mình. Anh ấy mở ứng dụng và nhập thông tin cá nhân của mình, chẳng hạn như tuổi, cân nặng, chiều cao và mục tiêu. Sau đó, anh ấy chọn các thông số thể dục và sức khỏe mà anh ấy muốn theo dõi, chẳng hạn như thói quen tập thể dục, lượng calo và kiểu ngủ. John đeo một bộ theo dõi thể dục đồng bộ hóa với ứng dụng, cho phép ứng dụng tự động theo dõi hoạt động và tiến trình của anh ấy. Ứng dụng cung cấp cho John phản hồi thường xuyên về hiệu suất của anh ấy và gửi cho anh ấy lời nhắc và tin nhắn động viên để giúp anh ấy đi đúng hướng. John có thể điều chỉnh mục tiêu và thói quen của mình dựa trên phản hồi mà anh ấy nhận được từ ứng dụng."}</w:t>
      </w:r>
    </w:p>
    <w:p w14:paraId="2693F038" w14:textId="77777777" w:rsidR="00F82B5E" w:rsidRDefault="00B349E3">
      <w:r>
        <w:t>{"câu hỏi": "Hãy nghĩ về một cách sáng tạo để đóng gói một sản phẩm nhỏ.", "câu trả lời": "Một cách sáng tạo để đóng gói một sản phẩm nhỏ là sử dụng hộp thiếc hoặc hộp đựng có thể tái sử dụng mà người nhận có thể tái sử dụng. Hộp thiếc có thể được trang trí với thiết kế vui nhộn hoặc độc đáo, phù hợp với sản phẩm được đóng gói bên trong. Bạn có thể đổ đầy thiếc bằng giấy vụn, hoa giấy hoặc khăn giấy thân thiện với môi trường để đệm sản phẩm trong quá trình vận chuyển. Khi khách hàng nhận được sản phẩm của họ, họ có thể tái sử dụng hộp thiếc làm hộp đựng lưu trữ, giá đỡ bút chì hoặc cho bất kỳ mục đích nào khác mà họ mong muốn. Điều này không chỉ tạo ra một bài thuyết trình trực quan hấp dẫn và chu đáo cho khách hàng mà còn giúp giảm lãng phí và thúc đẩy tính bền vững."}</w:t>
      </w:r>
    </w:p>
    <w:p w14:paraId="1473644C" w14:textId="77777777" w:rsidR="00F82B5E" w:rsidRDefault="00B349E3">
      <w:r>
        <w:t>{"câu hỏi": "Đọc mô tả ngắn và đề xuất tiêu đề thích hợp cho bài viết: - Bài viết thảo luận về sự phổ biến ngày càng tăng của các sản phẩm thân thiện với môi trường đối với người tiêu dùng và cách các doanh nghiệp thích ứng với xu hướng này bằng cách đưa ra các lựa chọn bền vững.", "Trả lời": "Cưỡi sóng xanh: Cách các doanh nghiệp thích ứng với nhu cầu ngày càng tăng đối với các sản phẩm thân thiện với môi trường"}</w:t>
      </w:r>
    </w:p>
    <w:p w14:paraId="29DB63D2" w14:textId="77777777" w:rsidR="00F82B5E" w:rsidRDefault="00B349E3">
      <w:r>
        <w:t>{"câu hỏi": "Giải thích, từng bước, cách bạn sẽ giải quyết vấn đề toán học sau: - Giải phương trình: 2x + 4 = 12", "đáp án": "1. Trừ 4 từ cả hai vế của phương trình: 2x = 8.\n2. Chia cả hai vế cho 2: x = 4.\n\nGiải pháp là x = 4."}</w:t>
      </w:r>
    </w:p>
    <w:p w14:paraId="60912935" w14:textId="77777777" w:rsidR="00F82B5E" w:rsidRDefault="00B349E3">
      <w:r>
        <w:t>{"câu hỏi": "Viết lại câu này bằng giọng thụ động:\n\nEdward dạy học sinh về ngôn ngữ lập trình.", "trả lời": "\"Các sinh viên được Edward dạy về ngôn ngữ lập trình.\""}</w:t>
      </w:r>
    </w:p>
    <w:p w14:paraId="3BE6BFC1" w14:textId="77777777" w:rsidR="00F82B5E" w:rsidRDefault="00B349E3">
      <w:r>
        <w:t>{"câu hỏi": "Xóa tất cả trạng từ khỏi câu sau:\n\nMa cà rồng lặng lẽ len lỏi phía sau nạn nhân không nghi ngờ.", "câu trả lời": "Ma cà rồng len lỏi phía sau nạn nhân."}</w:t>
      </w:r>
    </w:p>
    <w:p w14:paraId="1E571F5D" w14:textId="77777777" w:rsidR="00F82B5E" w:rsidRDefault="00B349E3">
      <w:r>
        <w:t xml:space="preserve">{"câu hỏi": "Làm thế nào bạn có thể giảm căng thẳng tại nơi làm việc?", "Trả lời": "Giảm căng thẳng tại nơi làm việc là điều cần thiết để thúc đẩy hạnh phúc của nhân viên và cải thiện năng suất. Dưới đây là một số cách để giảm căng thẳng tại nơi làm việc:\n \n 1. Khuyến khích nghỉ giải lao: Khuyến khích nhân viên nghỉ giải lao ngắn có thể giúp họ thư giãn và nạp lại năng lượng. \n 2. Cải thiện giao tiếp: Giao tiếp tốt giữa các thành viên trong nhóm và quản lý có thể giúp giảm hiểu lầm và xung đột, do đó làm giảm căng thẳng. \n 3. Cung cấp hỗ trợ: Người sử dụng lao động có thể cung cấp hỗ trợ cho nhân viên của họ bằng cách cung cấp các nguồn lực như tư vấn hoặc đào tạo quản lý căng thẳng. \n 4. Tạo môi trường làm việc tích cực: Một môi trường làm việc tích cực với ánh sáng tốt, nhiệt độ thoải mái và nguồn cung cấp công thái học có thể cải thiện tâm trạng của nhân viên và giảm căng thẳng. Cung </w:t>
      </w:r>
      <w:r>
        <w:lastRenderedPageBreak/>
        <w:t>cấp sự linh hoạt: Cho phép nhân viên có lịch trình linh hoạt hoặc làm việc tại nhà có thể giúp họ cân bằng giữa công việc và cuộc sống cá nhân, giảm căng thẳng.\n 6. Thúc đẩy sự cân bằng giữa công việc và cuộc sống: Khuyến khích nhân viên nghỉ ngơi và ngắt kết nối với công việc có thể giúp họ nạp lại năng lượng và giảm căng thẳng. \n 7. Quản lý khối lượng công việc: Đảm bảo rằng nhân viên có khối lượng công việc có thể quản lý được có thể ngăn họ trở nên quá tải và căng thẳng. Bằng cách thực hiện các biện pháp này, người sử dụng lao động có thể tạo ra một môi trường làm việc tích cực hơn và giảm căng thẳng tại nơi làm việc."}</w:t>
      </w:r>
    </w:p>
    <w:p w14:paraId="0F5AFADF" w14:textId="77777777" w:rsidR="00F82B5E" w:rsidRDefault="00B349E3">
      <w:r>
        <w:t>{"question": "Viết đánh giá về khách sạn bạn đã ở. - Gần đây tôi đã ở tại Bellagio ở Las Vegas.", "trả lời": "Gần đây tôi đã có niềm vui khi ở tại Bellagio ở Las Vegas, và tôi phải nói rằng, đó là một trải nghiệm đáng kinh ngạc. Từ thời điểm tôi đến, dịch vụ khách hàng là hàng đầu. Các nhân viên đã vượt lên trên và hơn thế nữa để đảm bảo rằng mọi khía cạnh trong kỳ nghỉ của tôi đều thú vị và đáng nhớ. \ n \ n Căn phòng chính nó là tuyệt đẹp, với trang trí trang nhã, một chiếc giường thoải mái, và tầm nhìn ngoạn mục của dải. Tôi đặc biệt đánh giá cao sự chú ý đến từng chi tiết, với tất cả các tiện nghi mà người ta có thể cần có sẵn. Vị trí của Bellagio cũng lý tưởng, ngay tại trung tâm của dải, giúp dễ dàng truy cập vào tất cả các điểm tham quan và sự phấn khích mà Vegas cung cấp. Bản thân khách sạn có rất nhiều lựa chọn ăn uống, mua sắm và giải trí, khiến nó trở thành một điểm đến theo đúng nghĩa của nó. Tuy nhiên, điều thực sự làm nên sự khác biệt của Bellagio là chương trình đài phun nước mang tính biểu tượng của nó, thực sự là một cảnh tượng đáng chú ý. Màn trình diễn được biên đạo của nước, ánh sáng và âm nhạc chỉ đơn giản là mê hoặc và là điều không thể bỏ qua. Nhìn chung, kỳ nghỉ của tôi tại Bellagio là một trải nghiệm khó quên, và tôi không thể giới thiệu khách sạn này đủ cho bất kỳ ai lên kế hoạch cho một chuyến đi đến Las Vegas."}</w:t>
      </w:r>
    </w:p>
    <w:p w14:paraId="3056E673" w14:textId="77777777" w:rsidR="00F82B5E" w:rsidRDefault="00B349E3">
      <w:r>
        <w:t>{"question": "Chỉnh sửa câu sau bằng cách thêm một cụm giới từ để làm cho mô tả nhiều hơn. - Tôi vào văn phòng.", "trả lời": "Tôi vào văn phòng qua cửa kính."}</w:t>
      </w:r>
    </w:p>
    <w:p w14:paraId="10D38E6A" w14:textId="77777777" w:rsidR="00F82B5E" w:rsidRDefault="00B349E3">
      <w:r>
        <w:t xml:space="preserve">{"câu hỏi": "Cách tốt nhất để chăm sóc cây hoa hồng là gì?", "trả lời": "Có một số điều bạn có thể làm để chăm sóc cây hoa hồng đúng cách để đảm bảo rằng nó phát triển mạnh:\n\n\n1. **Trồng:** Chọn vị trí có đất thoát nước tốt, nhận được ít nhất 6 giờ ánh sáng mặt trời mỗi ngày và đảm bảo đất hơi chua, với độ pH từ 6,0 đến 6,5.\n\n\n2. ** Tưới nước: ** Hoa hồng cần tưới nước thường xuyên, lý tưởng nhất là vào buổi sáng hoặc buổi tối để tránh nhiệt độ cao. Cung cấp tưới nước sâu một hoặc hai lần một tuần, cho phép đất khô một chút giữa các lần tưới. \ n \ n \ n3. **Bón phân:** Bón phân công thức cho hoa hồng vài tuần một lần trong mùa sinh trưởng. Thực hiện theo các hướng dẫn trên bao bì và không bón phân quá nhiều vì điều này có thể gây cháy lá. \ n \ n \ n4. **Phủ rơm: ** Giữ một lớp màng phủ xung quanh gốc cây để giúp kiểm soát cỏ dại và giữ ẩm. Một lớp mùn hữu cơ sâu 3 inch, chẳng hạn như vỏ cây hoặc lá vụn, được khuyến khích. \ n \ n \ n5. **Cắt tỉa: ** Cắt tỉa những cành chết, bị bệnh hoặc hư hỏng bất cứ khi nào bạn nhìn thấy chúng. Cắt tỉa lại bụi cây bằng một phần ba vào cuối mùa đông hoặc đầu mùa xuân trước khi bắt đầu tăng trưởng. \ n \ n \ n6. ** Kiểm soát dịch hại: ** Theo dõi cây trồng để tìm sâu bệnh và hành động ngay khi bạn nhận thấy bất kỳ vấn đề nào. Cây hoa hồng dễ bị bệnh nấm và sâu bệnh như rệp, vì vậy điều </w:t>
      </w:r>
      <w:r>
        <w:lastRenderedPageBreak/>
        <w:t>quan trọng là phải cảnh giác. Nhìn chung, theo dõi chặt chẽ cây hoa hồng của bạn và chăm sóc nó một cách nhất quán sẽ giúp đảm bảo sự phát triển khỏe mạnh và nở hoa đẹp."}</w:t>
      </w:r>
    </w:p>
    <w:p w14:paraId="1F0B3AAC" w14:textId="77777777" w:rsidR="00F82B5E" w:rsidRDefault="00B349E3">
      <w:r>
        <w:t>{"câu hỏi": "Dựa trên bài viết Wikipedia bên dưới, hãy tạo một bản tóm tắt 100 từ về khái niệm này. - Dòng chảy (tâm lý học) \ nFlow, còn được gọi là vùng, là trạng thái tinh thần hoạt động trong đó một người thực hiện một hoạt động hoàn toàn đắm chìm trong cảm giác tập trung tràn đầy năng lượng, tham gia đầy đủ và tận hưởng trong quá trình hoạt động. Về bản chất, dòng chảy được đặc trưng bởi sự hấp thụ hoàn toàn trong những gì người ta làm, và kết quả là mất cảm giác về không gian và thời gian của một người.", "câu trả lời": "Dòng chảy, còn được gọi là \u2018the zone,\u2019 là một khái niệm tâm lý mô tả trạng thái trong đó một cá nhân hoàn toàn bị hấp thụ và tham gia vào một hoạt động, với cảm giác tập trung hoàn toàn,  tận hưởng và năng lượng. Đó là một trạng thái tinh thần trong đó một người trở nên hoàn toàn đắm chìm trong những gì họ đang làm và mất cảm giác về nhận thức không gian và thời gian."}</w:t>
      </w:r>
    </w:p>
    <w:p w14:paraId="0CD69AE0" w14:textId="77777777" w:rsidR="00F82B5E" w:rsidRDefault="00B349E3">
      <w:r>
        <w:t>{"câu hỏi": "Trọng tâm chính của bài viết này là gì? - Tác động của Instagram đối với sức khỏe tâm thần \ n \ nInstagram là một trong những nền tảng truyền thông xã hội phổ biến nhất trên thế giới, với hơn một tỷ người dùng hoạt động. Mặc dù nó có tiềm năng trở thành một nguồn tận hưởng và kết nối tuyệt vời, nghiên cứu đã phát hiện ra rằng nó cũng có thể có tác động tiêu cực đến sức khỏe tâm thần. Điều này là do sự nhấn mạnh vào hình ảnh vật lý và sự hoàn hảo thường xuất hiện trên nền tảng, dẫn đến tăng mức độ không hài lòng về cơ thể, lo lắng và trầm cảm.", "câu trả lời": "Trọng tâm chính của bài viết này là tác động tiêu cực của Instagram đối với sức khỏe tâm thần, do sự nhấn mạnh vào hình ảnh vật lý và sự hoàn hảo thường xuất hiện trên nền tảng."}</w:t>
      </w:r>
    </w:p>
    <w:p w14:paraId="2000344E" w14:textId="77777777" w:rsidR="00F82B5E" w:rsidRDefault="00B349E3">
      <w:r>
        <w:t>{"câu hỏi": "Trí tuệ nhân tạo được sử dụng như thế nào trong lĩnh vực tài chính?", "Trả lời": "Trí tuệ nhân tạo (AI) ngày càng được sử dụng nhiều hơn trong lĩnh vực tài chính để nâng cao hiệu quả và ra quyết định. Dưới đây là một số cách AI được sử dụng trong tài chính: \ n \ n1. Phát hiện gian lận: Các thuật toán AI có thể phân tích các bộ dữ liệu lớn về giao dịch tài chính để xác định hành vi bất thường hoặc đáng ngờ, giúp phát hiện gian lận và ngăn ngừa tổn thất. Đánh giá rủi ro: AI có thể được sử dụng để đánh giá mức độ tín nhiệm của khách hàng, phân tích dữ liệu như lịch sử tín dụng, thu nhập và thói quen chi tiêu, để đánh giá rủi ro vỡ nợ. Quyết định đầu tư: Các công cụ đầu tư được hỗ trợ bởi AI có thể phân tích dữ liệu từ thị trường tài chính để đưa ra dự đoán và xác định xu hướng, giúp các nhà đầu tư đưa ra quyết định sáng suốt. Tài chính cá nhân: Trợ lý tài chính cá nhân được hỗ trợ bởi AI có thể giúp các cá nhân quản lý tiền của họ, cung cấp các đề xuất được cá nhân hóa về tiết kiệm, đầu tư và ngân sách. \ n \ n5. Giao dịch: Các thuật toán AI có thể được sử dụng để phân tích xu hướng thị trường và thực hiện giao dịch, giảm nhu cầu can thiệp của con người. Dịch vụ khách hàng: Các chatbot được hỗ trợ bởi AI có thể hỗ trợ khách hàng với các yêu cầu thông thường, giảm khối lượng công việc cho các nhóm hỗ trợ con người. Nhìn chung, AI đang được sử dụng trong lĩnh vực tài chính để nâng cao hiệu quả, giảm rủi ro và tăng cường ra quyết định."}</w:t>
      </w:r>
    </w:p>
    <w:p w14:paraId="42E35F44" w14:textId="77777777" w:rsidR="00F82B5E" w:rsidRDefault="00B349E3">
      <w:r>
        <w:t xml:space="preserve">{"câu hỏi": "Chu kỳ El Ni\u00f1o\u2013Southern Oscillation tác động đến khí hậu như thế nào?", "trả lời": "Chu kỳ El Ni\u00f1o-Southern Oscillation (ENSO) đề cập đến sự dao động </w:t>
      </w:r>
      <w:r>
        <w:lastRenderedPageBreak/>
        <w:t>định kỳ của nhiệt độ đại dương và khí quyển ở xích đạo Thái Bình Dương. Chu trình này có hai giai đoạn: El Ni\u00f1o và La Ni\u00f1a. Trong giai đoạn El Ni\u00f1o, gió thương mại suy yếu và nước ấm lan rộng về phía đông về phía Peru, dẫn đến sự gia tăng nhiệt độ không khí và đại dương dọc theo xích đạo Thái Bình Dương. Nước ấm này bốc hơi và gây ra nhiều mây và mưa hơn ở trung tâm và đông Thái Bình Dương. Độ ẩm tăng lên có thể gây ra lũ lụt và mưa lớn ở các vùng phía tây của Nam Mỹ và có thể dẫn đến hạn hán ở phía tây Thái Bình Dương như ở Úc và Indonesia. Mặt khác, Ni Ni \ u00f1a được đặc trưng bởi nhiệt độ mát hơn nhiệt độ trung bình ở phía đông và trung tâm Thái Bình Dương. Trong giai đoạn này, gió thương mại tăng cường và có thể khiến phía đông Thái Bình Dương khô hơn bình thường. Điều này có thể dẫn đến tình trạng hạn hán ở các vùng của Nam Mỹ và tăng lượng mưa ở Indonesia và miền bắc Úc. Chu kỳ ENSO cũng có thể tác động đến thời tiết và khí hậu trên toàn thế giới bằng cách thay đổi mô hình lưu thông khí quyển toàn cầu. Những thay đổi này có thể dẫn đến thay đổi nhiệt độ và lượng mưa ở các khu vực xa Thái Bình Dương, chẳng hạn như Bắc Mỹ, và có thể ảnh hưởng đến sự hình thành của các cơn bão nhiệt đới và bão. Nhìn chung, chu trình ENSO có thể tác động đáng kể đến khí hậu toàn cầu, đặc biệt là lượng mưa và có thể có cả tác động tích cực và tiêu cực đến nông nghiệp, tài nguyên nước và hệ sinh thái.</w:t>
      </w:r>
    </w:p>
    <w:p w14:paraId="27CA7FC2" w14:textId="77777777" w:rsidR="00F82B5E" w:rsidRDefault="00B349E3">
      <w:r>
        <w:t>{"câu hỏi": "Hãy đưa ra bốn câu hỏi về đoạn văn sau - Giải phẫu của một con ong khá phức tạp. Nó có ba phần cơ thể: đầu, ngực và bụng. Đầu bao gồm các cơ quan cảm giác, ba mắt đơn giản và hai mắt ghép, và một số phần phụ. Ngực có ba cặp chân và hai cặp cánh, trong khi bụng chứa hầu hết các cơ quan của ong, bao gồm hệ thống sinh sản và hệ tiêu hóa.", "trả lời": "1. Ba bộ phận cơ thể chính của một con ong là gì?\n2. Một con ong có bao nhiêu mắt, và chúng là loại nào?\n3. Một con ong có bao nhiêu cặp chân và cánh trên ngực của nó?\n4. Những cơ quan nào được chứa trong bụng của một con ong?"}</w:t>
      </w:r>
    </w:p>
    <w:p w14:paraId="1E93F6F7" w14:textId="77777777" w:rsidR="00F82B5E" w:rsidRDefault="00B349E3">
      <w:r>
        <w:t>{"question": "Kể tên ba ngôn ngữ lập trình được sử dụng để phát triển web.", "answer": "Ba ngôn ngữ lập trình thường được sử dụng để phát triển web là HTML (Hypertext Markup Language), CSS (Cascading Style Sheets) và JavaScript."}</w:t>
      </w:r>
    </w:p>
    <w:p w14:paraId="2D763221" w14:textId="77777777" w:rsidR="00F82B5E" w:rsidRDefault="00B349E3">
      <w:r>
        <w:t>{"câu hỏi": "Mô tả hồ sơ hương vị của kẹo cam thảo.", "câu trả lời": "Kẹo cam thảo có cấu hình hương vị rất đặc biệt và phức tạp. Hương vị chủ đạo của cam thảo là sự kết hợp giữa ngọt và đắng nhẹ, với tông màu đất tinh tế. Vị ngọt khác biệt của nó đến từ hợp chất tự nhiên glycyrrhizin, ngọt hơn nhiều so với đường. Các hương vị khác có thể được phát hiện trong cam thảo bao gồm ghi chú của hoa hồi, thì là, và đôi khi một hương vị hơi thuốc. Sự phức tạp của hương vị cam thảo đến từ sự kết hợp giữa vị ngọt tự nhiên của nó và vị đắng và thân thảo, làm cho nó trở thành một loại kẹo độc đáo và có phần phân cực."}</w:t>
      </w:r>
    </w:p>
    <w:p w14:paraId="2A6DF202" w14:textId="77777777" w:rsidR="00F82B5E" w:rsidRDefault="00B349E3">
      <w:r>
        <w:t>{"question": "Chỉnh sửa câu này để nó sử dụng đúng ngữ pháp và dấu câu. - anh ấy là một cậu bé bướng bỉnh", "trả lời": "Anh ấy là một cậu bé bướng bỉnh."}</w:t>
      </w:r>
    </w:p>
    <w:p w14:paraId="56E9FE48" w14:textId="77777777" w:rsidR="00F82B5E" w:rsidRDefault="00B349E3">
      <w:r>
        <w:t xml:space="preserve">{"câu hỏi": "Chọn hai cuốn sách yêu thích mà bạn muốn giới thiệu cho ai đó quan tâm đến khoa học viễn tưởng.", "câu trả lời": "1. Ender's Game của Orson Scott Card: Cuốn sách này là một cuốn tiểu thuyết khoa học viễn tưởng cổ điển được yêu thích rộng rãi bởi những người hâm mộ thể loại này. Nó kể về câu chuyện của một cậu bé thông minh tên là Ender Wiggin, </w:t>
      </w:r>
      <w:r>
        <w:lastRenderedPageBreak/>
        <w:t>người được đào tạo để trở thành một chiến lược gia quân sự trong cuộc chiến chống lại một chủng tộc ngoài hành tinh. Với cốt truyện hấp dẫn và chủ đề kích thích tư duy, Ender's Game là một cuốn sách phải đọc cho những người đam mê khoa học viễn tưởng. \ n \ n2. Dune của Frank Herbert: Một cuốn tiểu thuyết khoa học viễn tưởng mang tính biểu tượng khác, Dune lấy bối cảnh ở một tương lai xa, nơi các gia đình quý tộc chiến đấu để kiểm soát hành tinh sa mạc Arrakis. Câu chuyện kể về cuộc hành trình của chàng trai trẻ Paul Atreides, người phải điều hướng chính trị phức tạp, thách thức môi trường và các phe phái chiến tranh để kiểm soát hành tinh và các nguồn tài nguyên quý giá của nó. Với việc xây dựng thế giới phức tạp và các nhân vật hấp dẫn, Dune là một cuốn sách hấp dẫn được coi là một kiệt tác của thể loại này."}</w:t>
      </w:r>
    </w:p>
    <w:p w14:paraId="69CCFBE7" w14:textId="77777777" w:rsidR="00F82B5E" w:rsidRDefault="00B349E3">
      <w:r>
        <w:t>{"câu hỏi": "Cách tốt nhất để tạo ngân sách là gì?", "câu trả lời": "Tạo ngân sách là một cách tuyệt vời để quản lý tài chính của bạn và đảm bảo rằng bạn đang sống trong khả năng của mình. Dưới đây là một số cách tốt nhất để tạo ngân sách:\n\n1. Xác định thu nhập của bạn: Bước đầu tiên trong việc tạo ngân sách là xác định thu nhập hàng tháng của bạn. Điều này bao gồm tiền lương của bạn, bất kỳ thu nhập hối hả phụ nào và bất kỳ nguồn thu nhập nào khác. \ n \ n2. Tính toán chi phí của bạn: Tiếp theo, bạn cần tính toán chi phí hàng tháng của mình. Điều này bao gồm các chi phí cố định, chẳng hạn như tiền thuê nhà hoặc thanh toán thế chấp, tiện ích và phí bảo hiểm, cũng như các chi phí biến đổi, chẳng hạn như thực phẩm, quần áo và giải trí. \ n \ n3. Phân loại chi phí của bạn: Khi bạn có danh sách tất cả các chi phí của mình, bạn cần phân loại chúng. Các danh mục phổ biến bao gồm nhà ở, giao thông, thực phẩm, giải trí và tiết kiệm. \ n \ n4. Đặt giới hạn chi tiêu: Sau khi phân loại chi phí, bạn cần đặt giới hạn chi tiêu cho từng danh mục. Điều này sẽ giúp bạn duy trì ngân sách của mình và tránh bội chi. \ n \ n5. Sử dụng công cụ lập ngân sách: Có nhiều công cụ lập ngân sách có sẵn có thể giúp bạn dễ dàng theo dõi chi phí và nằm trong ngân sách của mình. Một số tùy chọn phổ biến bao gồm Mint, YNAB và Vốn cá nhân. \ n \ n6. Xem xét và điều chỉnh: Điều quan trọng là phải thường xuyên xem xét ngân sách của bạn và thực hiện bất kỳ điều chỉnh cần thiết nào. Điều này sẽ giúp bạn đi đúng hướng và đảm bảo rằng bạn đang quản lý tài chính của mình một cách hiệu quả. Tạo ngân sách cần có thời gian và công sức, nhưng nó đáng giá về lâu dài. Một ngân sách được lên kế hoạch tốt có thể giúp bạn đạt được các mục tiêu tài chính và sống một cuộc sống an toàn hơn về tài chính."}</w:t>
      </w:r>
    </w:p>
    <w:p w14:paraId="77E8AE66" w14:textId="77777777" w:rsidR="00F82B5E" w:rsidRDefault="00B349E3">
      <w:r>
        <w:t>{"câu hỏi": "Hãy đưa ra một quy tắc cho đá-giấy-kéo.", "câu trả lời": "Đây là một quy tắc khả thi cho trò chơi kéo-giấy-kéo:\n\nRock đánh bại kéo, kéo đánh bại giấy và giấy đánh bại đá. Nếu cả hai tay vợt chọn cùng một phương án, đó là một kết quả hòa."}</w:t>
      </w:r>
    </w:p>
    <w:p w14:paraId="347764F5" w14:textId="77777777" w:rsidR="00F82B5E" w:rsidRDefault="00B349E3">
      <w:r>
        <w:t>{"question": "Tìm diện tích tam giác ABC, cho tọa độ A(2,5), B(5,1) và C(7,7). - A(2,5), B(5,1), C(7,7)", "trả lời": "Hãy sử dụng công thức tính diện tích của một tam giác cho tọa độ đỉnh của nó: \n\nDiện tích = |(Ax(By - Cy) + Bx(Cy - Ay) + Cx(Ay - By))/2|\n\nCắm tọa độ A(2,5), B(5,1), C(7,7) vào công thức, ta có:\n\nArea = |(2(1-7) + 5(7-5) + 7(5-1))/2|\n = |(-12 + 10 +28)/2|\n = |26/2|\n = 13\n\nDiện tích của tam giác ABC là 13 đơn vị hình vuông."}</w:t>
      </w:r>
    </w:p>
    <w:p w14:paraId="6368E60A" w14:textId="77777777" w:rsidR="00F82B5E" w:rsidRDefault="00B349E3">
      <w:r>
        <w:t xml:space="preserve">{"question": "Xác định phương trình của đường thẳng đi qua các điểm (-3,1) và (2,5). - (-3,1), (2,5)", "trả lời": "Đầu tiên, chúng ta có thể tìm thấy độ dốc của đường. Độ dốc, m, được định nghĩa là sự thay đổi trong y chia cho sự thay đổi trong x:\n\nm = (5-1)/(2-(-3)) = </w:t>
      </w:r>
      <w:r>
        <w:lastRenderedPageBreak/>
        <w:t>4/5\n\nBây giờ chúng ta có thể sử dụng dạng dốc điểm của phương trình của một đường thẳng để tìm phương trình của đường thẳng đi qua điểm (-3,1):\n\ny - 1 = (4/5)(x - (-3))\n\nĐơn giản hóa phương trình này,  ta nhận được: \n\ny - 1 = (4/5)(x + 3), Sau đó phân phối 4/5 ta nhận được\ny - 1 = (4/5) x + 12/5 , thêm 1 cho cả hai vế\ny = (4/5)x + (12/5) + 1 = (4/5)x + (12/5) + (5/5)\n\nĐơn giản hóa, phương trình của đường thẳng đi qua các điểm (-3,1) và (2,5) là:\ny = (4/5)x + (17/5)"}</w:t>
      </w:r>
    </w:p>
    <w:p w14:paraId="4A4E0212" w14:textId="77777777" w:rsidR="00F82B5E" w:rsidRDefault="00B349E3">
      <w:r>
        <w:t>{"câu hỏi": "Giả sử điều kiện lý tưởng, xác định tốc độ tối đa của đầu máy với điều kiện nó có khối lượng 25 tấn, công suất 3.000 kW và lực ma sát 1.500 kN. - khối lượng = 25 tấn, định mức công suất = 3000 kW, lực ma sát = 1.500 kN", "trả lời": "Trong điều kiện lý tưởng, chúng ta có thể sử dụng công thức công suất của đầu máy để xác định tốc độ tối đa của nó. Công suất có thể được định nghĩa là lực nhân với vận tốc hoặc P = F x v. Điều này có nghĩa là, chúng ta có thể xác định vận tốc (tốc độ tối đa) nếu chúng ta biết công suất và lực tức là v = P / F. \ n \ nVới định mức công suất của đầu máy là 3000 kW và lực ma sát mà nó phải vượt qua là 1.500 kN, chúng ta có thể tính tốc độ tối đa như sau: \ n \ nv = P / F \ n = (3000 kW) / (1500 kN) \ n = 2 m / s \ n \ nDo đó,  Tốc độ tối đa của đầu máy, với định mức công suất và lực ma sát của nó, là 2 mét mỗi giây (m / s)."}</w:t>
      </w:r>
    </w:p>
    <w:p w14:paraId="2DB250B8" w14:textId="77777777" w:rsidR="00F82B5E" w:rsidRDefault="00B349E3">
      <w:r>
        <w:t>{"câu hỏi": "Tạo ra một công thức cho nước sốt tỏi Ý.", "câu trả lời": "Công thức trộn tỏi Ý: \n\nThành phần:\n\n- \u00be cốc dầu ô liu\n- \u00bc chén giấm rượu vang đỏ\n- 2 tép tỏi, băm nhỏ \ n- 1 muỗng canh mù tạt Dijon \ n- 1 muỗng canh mật ong \ n- 1 muỗng cà phê oregano khô \ n- 1 muỗng cà phê húng quế khô \ n- Muối và hạt tiêu cho vừa ăn \n \ nHướng dẫn:  \n\n1. Trong một bát hoặc lọ nhỏ, thêm dầu ô liu và giấm rượu vang đỏ. \ n \ n2. Thêm tỏi băm vào bát.\n\n3. Tiếp theo, thêm mù tạt Dijon, mật ong, oregano khô và húng quế khô vào bát.\n\n4. Đánh đều các nguyên liệu với nhau cho đến khi kết hợp đều.\n\n5. Nêm nước sốt với muối và hạt tiêu cho vừa ăn.\n\n6. Phục vụ ngay lập tức hoặc bảo quản trong hộp kín trong tủ lạnh đến một tuần. \ n \ n Nước sốt Ý tỏi này là hoàn hảo để thêm hương vị cho món salad, món mì ống của bạn hoặc làm nước xốt cho thịt nướng. Thưởng thức!"}</w:t>
      </w:r>
    </w:p>
    <w:p w14:paraId="2CCF7711" w14:textId="77777777" w:rsidR="00F82B5E" w:rsidRDefault="00B349E3">
      <w:r>
        <w:t>{"câu hỏi": "Kể tên 5 phương thức vận chuyển khác.", "trả lời": "1. Xe đạp\n2. Tàu hỏa\n3. Xe buýt\n4. Thuyền\n5. Máy bay"}</w:t>
      </w:r>
    </w:p>
    <w:p w14:paraId="2E1780F2" w14:textId="77777777" w:rsidR="00F82B5E" w:rsidRDefault="00B349E3">
      <w:r>
        <w:t xml:space="preserve">{"câu hỏi": "Viết 3 điểm chính về việc duy trì lối sống lành mạnh.", "Trả lời": "1. **Hoạt động thể chất**: Tập thể dục thường xuyên là rất quan trọng để duy trì lối sống lành mạnh. Nên tham gia ít nhất 150 phút hoạt động aerobic cường độ vừa phải hoặc 75 phút hoạt động cường độ mạnh mỗi tuần. Điều này có thể giúp cải thiện sức khỏe tim mạch, xây dựng sức mạnh cơ bắp và xương, và tăng cường sức khỏe thể chất và tinh thần tổng thể. \ n2. ** Chế độ ăn uống cân bằng **: Ăn một chế độ ăn uống cân bằng, bổ dưỡng cũng rất quan trọng để duy trì sức khỏe tốt. Điều này có nghĩa là tiêu thụ nhiều loại trái cây, rau, ngũ cốc nguyên hạt, protein nạc và chất béo lành mạnh, đồng thời hạn chế thực phẩm chế biến và đồ ăn vặt. Một chế độ ăn uống lành mạnh cung cấp các vitamin, khoáng chất và chất dinh dưỡng thiết yếu để giữ cho cơ thể hoạt động tốt. \ n3. ** Nghỉ ngơi và quản lý căng thẳng **: Ngủ đủ giấc và kiểm soát mức độ căng thẳng cũng rất quan trọng đối với sức khỏe tổng thể. Người lớn nên nhắm đến 7-9 giờ ngủ chất lượng mỗi đêm và thực hành các kỹ thuật giảm căng thẳng </w:t>
      </w:r>
      <w:r>
        <w:lastRenderedPageBreak/>
        <w:t>như thiền, hít thở sâu hoặc tập thể dục. Điều này có thể giúp cải thiện tâm trạng, tăng cường chức năng miễn dịch và giảm nguy cơ mắc các bệnh mãn tính."}</w:t>
      </w:r>
    </w:p>
    <w:p w14:paraId="56BA9F7A" w14:textId="77777777" w:rsidR="00F82B5E" w:rsidRDefault="00B349E3">
      <w:r>
        <w:t>{"question": "Tính số giờ trong 3 ngày.", "answer": "Số giờ trong 3 ngày là '24 x 3' = '72' giờ."}</w:t>
      </w:r>
    </w:p>
    <w:p w14:paraId="5084E3CF" w14:textId="77777777" w:rsidR="00F82B5E" w:rsidRDefault="00B349E3">
      <w:r>
        <w:t>{"câu hỏi": "Đưa ra một ví dụ về một cụm từ lịch sự khi ai đó rời khỏi nhà bạn.", "câu trả lời": "Một cụm từ lịch sự để nói khi ai đó rời khỏi nhà bạn có thể là \"Thật tuyệt khi có bạn qua, cảm ơn bạn đã đến. Có một hành trình về nhà an toàn!\""}</w:t>
      </w:r>
    </w:p>
    <w:p w14:paraId="152469E6" w14:textId="77777777" w:rsidR="00F82B5E" w:rsidRDefault="00B349E3">
      <w:r>
        <w:t>{"question": "Chỉnh sửa văn bản sau để cải thiện sự rõ ràng và ngữ pháp của nó. - Mưa rơi; Giống như những con ngựa dũng mãnh của thiên đường, nó văng xuống, đập vào cửa sổ. Anh nhìn chằm chằm vào bóng tối hốc hác phía sau tấm kính, khi anh nghe thấy tiếng sấm ầm ầm xa xăm.", "Trả lời": "Mưa đang rơi, giống như một cơn mưa từ trên trời rơi xuống, khi nó văng xuống và đập vào cửa sổ. Cậu nhìn chăm chú vào bóng tối hang động bên ngoài tấm kính, trong khi nghe thấy tiếng sấm ầm ầm từ xa."}</w:t>
      </w:r>
    </w:p>
    <w:p w14:paraId="30FF4D09" w14:textId="77777777" w:rsidR="00F82B5E" w:rsidRDefault="00B349E3">
      <w:r>
        <w:t>{"câu hỏi": "Cung cấp ví dụ về ứng dụng trí tuệ nhân tạo (AI) hiện đang được sử dụng.", "câu trả lời": "Một ví dụ về ứng dụng trí tuệ nhân tạo (AI) hiện đang được sử dụng là việc sử dụng các trợ lý giọng nói như Siri, Amazon Alexa và Google Assistant. Các trợ lý ảo được hỗ trợ bởi AI này có thể giúp người dùng thực hiện các tác vụ khác nhau như lên lịch cuộc hẹn, đặt lời nhắc, phát nhạc và trả lời câu hỏi bằng cách sử dụng thuật toán xử lý ngôn ngữ tự nhiên và học máy. Chúng được thiết kế để hiểu và phản hồi các lệnh thoại, cho phép điều khiển rảnh tay và thuận tiện. Những trợ lý AI này có thể được tìm thấy trên điện thoại thông minh, loa thông minh và các thiết bị khác, đồng thời liên tục cải thiện phản ứng và khả năng của chúng khi chúng học hỏi từ các tương tác của người dùng."}</w:t>
      </w:r>
    </w:p>
    <w:p w14:paraId="4D3B19C0" w14:textId="77777777" w:rsidR="00F82B5E" w:rsidRDefault="00B349E3">
      <w:r>
        <w:t>{"câu hỏi": "Giải thích tại sao bầu trời xuất hiện màu xanh", "câu trả lời": "Bầu trời xuất hiện màu xanh do sự tán xạ ánh sáng mặt trời bởi các phân tử trong bầu khí quyển của Trái đất. Khi ánh sáng mặt trời chiếu vào khí quyển, nó tương tác với các phân tử trong không khí, chẳng hạn như nitơ và oxy. Ánh sáng được tạo thành từ các màu sắc khác nhau, với mỗi màu có bước sóng khác nhau. Ánh sáng xanh có bước sóng ngắn hơn so với các màu khác, vì vậy nó dễ bị tán xạ theo mọi hướng bởi các phân tử trong khí quyển. Hiệu ứng tán xạ này làm cho bầu trời có màu xanh lam vào ban ngày. Hiện tượng này được gọi là tán xạ Rayleigh."}</w:t>
      </w:r>
    </w:p>
    <w:p w14:paraId="6F57BF87" w14:textId="77777777" w:rsidR="00F82B5E" w:rsidRDefault="00B349E3">
      <w:r>
        <w:t xml:space="preserve">{"câu hỏi": "Mô tả ba phương pháp mới để ngăn chặn các cuộc tấn công mạng", "trả lời": "1. Xác thực đa yếu tố (MFA) - Một trong những cách hiệu quả nhất để ngăn chặn các cuộc tấn công mạng là thêm các lớp bảo mật bổ sung vào quy trình xác thực người dùng. Xác thực đa yếu tố (MFA) là một phương pháp yêu cầu người dùng cung cấp hai hoặc nhiều xác minh danh tính của họ trước khi họ có thể truy cập thông tin hoặc hệ thống nhạy cảm. Phương pháp này có hiệu quả trong việc ngăn chặn tội phạm mạng truy cập thông tin ngay cả khi chúng đánh cắp mật khẩu người dùng. \n\n2. Trí tuệ nhân tạo và Học máy - AI và công nghệ học máy đang được sử dụng để phát triển các cách tinh vi hơn để phát hiện và ngăn chặn các cuộc tấn công mạng. Những công nghệ này có thể phân tích một lượng lớn dữ liệu trong thời gian thực, phát hiện hành vi bất thường và ứng phó với các mối đe dọa tiềm ẩn. Bằng cách </w:t>
      </w:r>
      <w:r>
        <w:lastRenderedPageBreak/>
        <w:t>đào tạo các mô hình AI và máy học để nhận ra các mô hình tấn công và tự động thực hiện các biện pháp phòng ngừa, các tổ chức có thể giảm đáng kể nguy cơ tấn công mạng. \n\n3. Mã hóa nâng cao- Mã hóa là một phương pháp quan trọng khác để ngăn chặn các cuộc tấn công mạng, vì nó bảo vệ dữ liệu bằng cách chuyển đổi dữ liệu thành định dạng không thể đọc được chỉ có thể được giải mã bằng khóa bên phải. Các kỹ thuật mã hóa tiên tiến như mã hóa đồng cấu, cho phép dữ liệu được xử lý trong khi nó vẫn được mã hóa, có thể cung cấp thêm một lớp bảo vệ. Bằng cách mã hóa dữ liệu mọi lúc, ngay cả khi nó đang được truyền hoặc xử lý, các tổ chức có thể đảm bảo rằng ngay cả khi hệ thống của họ bị vi phạm, những kẻ tấn công sẽ không thể truy cập thông tin nhạy cảm."}</w:t>
      </w:r>
    </w:p>
    <w:p w14:paraId="145B83A6" w14:textId="77777777" w:rsidR="00F82B5E" w:rsidRDefault="00B349E3">
      <w:r>
        <w:t>{"câu hỏi": "So sánh các tính chất của hydro và heli", "trả lời": "Hydro và heli là các nguyên tố thứ nhất và thứ hai trong bảng tuần hoàn và là nguyên tố nhẹ nhất trong tất cả các nguyên tố. Dưới đây là một số so sánh giữa hai nguyên tố dựa trên tính chất của chúng: \ n \ n - Số nguyên tử: Số nguyên tử của hydro là 1 trong khi số nguyên tử của helium là 2. Điều này có nghĩa là trong khi một nguyên tử hydro chỉ chứa 1 proton trong hạt nhân của nó, một nguyên tử helium chứa 2.\n\n- Khối lượng: Một nguyên tử hydro có khối lượng xấp xỉ 1 đơn vị khối lượng nguyên tử (amu), trong khi một nguyên tử helium có khối lượng khoảng 4 amu. \ n \ n - Cấu hình electron: Hydro chỉ có một electron trong quỹ đạo 1s của nó,  trong khi helium có hai electron trong cùng quỹ đạo 1s, hoàn thành lớp vỏ năng lượng đầu tiên. \n\n- Phản ứng: Hydro khá phản ứng và có thể hình thành liên kết với nhiều nguyên tố khác để tạo ra các hợp chất như nước (H2O), metan (CH4) và amoniac (NH3). Ngược lại, helium là một loại khí hiếm và cực kỳ không phản ứng do vỏ hóa trị đầy đủ của nó. Nó hiếm khi hình thành liên kết với các nguyên tố khác.\n\n- Điểm sôi và nóng chảy: Heli có điểm sôi thấp hơn (-268,93\u00b0C hoặc -452,07\u00b0F) và điểm nóng chảy (-272,20\u00b0C hoặc -457,96\u00b0F) so với hydro, có nhiệt độ sôi -252,87\u00b0C (-423,17\u00b0F) và điểm nóng chảy -259,16\u00b0C (-434,49\u00b0F).\n\n- Công dụng:  Cả hai yếu tố đều có những công dụng thiết yếu khác nhau. Hydro được sử dụng trong sản xuất amoniac, tinh chế dầu mỏ và tạo ra pin nhiên liệu, trong số các ứng dụng khác của nó. Mặt khác, heli được sử dụng trong hàn, như một chất làm mát, trong việc làm đầy bóng bay, và trong đông lạnh, trong số những người khác.\n\nTóm lại, hydro và heli đều là các nguyên tố nhẹ với một số khác biệt về phản ứng, số nguyên tử, cấu hình electron, khối lượng, điểm sôi và nóng chảy, cũng như cách sử dụng chúng."}</w:t>
      </w:r>
    </w:p>
    <w:p w14:paraId="15D63679" w14:textId="77777777" w:rsidR="00F82B5E" w:rsidRDefault="00B349E3">
      <w:r>
        <w:t>{"câu hỏi": "Đề xuất một chính sách quốc tế liên quan đến biến đổi khí hậu", "trả lời": "Một chính sách quốc tế có thể được thực hiện để giải quyết vấn đề biến đổi khí hậu là áp dụng cơ chế định giá carbon toàn cầu. Điều này có thể dưới hình thức thuế carbon hoặc hệ thống cap-and-trade sẽ đặt chi phí tài chính cho lượng khí thải carbon và khuyến khích các quốc gia và công ty giảm phát thải khí nhà kính. Doanh thu được tạo ra từ cơ chế này có thể được sử dụng để tài trợ cho các nỗ lực giảm thiểu và thích ứng với khí hậu, đặc biệt là ở các nước đang phát triển dễ bị tổn thương nhất trước tác động của biến đổi khí hậu. Thỏa thuận Paris, với khuôn khổ hợp tác quốc tế, có thể đóng vai trò là một nền tảng tiềm năng để thực hiện một chính sách như vậy."</w:t>
      </w:r>
    </w:p>
    <w:p w14:paraId="55F47827" w14:textId="77777777" w:rsidR="00F82B5E" w:rsidRDefault="00B349E3">
      <w:r>
        <w:lastRenderedPageBreak/>
        <w:t>{"câu hỏi": "Đề xuất cách thu hút nhiều khách hàng hơn đến một doanh nghiệp nhỏ", "trả lời": "Một cách hiệu quả để thu hút nhiều khách hàng hơn đến một doanh nghiệp nhỏ là thông qua quảng cáo được nhắm mục tiêu với việc sử dụng các nền tảng truyền thông xã hội. Điều này có thể liên quan đến việc tạo và tích cực duy trì tài khoản trên các trang web phổ biến như Facebook, Instagram và Twitter. Đăng bài thường xuyên về các sản phẩm mới, các chương trình khuyến mãi đang diễn ra và cái nhìn thoáng qua hậu trường về doanh nghiệp có thể giúp tương tác với khách hàng tiềm năng và tăng khả năng hiển thị của doanh nghiệp. Ngoài ra, việc sử dụng các tùy chọn quảng cáo truyền thông xã hội trả phí có thể cho phép doanh nghiệp tiếp cận đối tượng rộng hơn, được nhắm mục tiêu nhiều hơn bằng cách chọn các thông số như độ tuổi, sở thích và vị trí. Một cách tiếp cận khác là sử dụng những người có ảnh hưởng hoặc quan hệ đối tác với các doanh nghiệp khác để mở rộng phạm vi tiếp cận của bạn. Cuối cùng, một chương trình giới thiệu hoặc khách hàng thân thiết có thể được thực hiện để thưởng cho khách hàng hiện tại vì đã mang lại doanh nghiệp mới và khuyến khích họ tiếp tục quay lại."}</w:t>
      </w:r>
    </w:p>
    <w:p w14:paraId="1EB252DA" w14:textId="77777777" w:rsidR="00F82B5E" w:rsidRDefault="00B349E3">
      <w:r>
        <w:t>{"question": "Sửa đổi HTML sau để đặt màu phông chữ thành màu xanh lam. - &lt;p&gt;Đây là một số văn bản&lt;/p&gt;", "câu trả lời": "Đây là mã HTML đã sửa đổi đặt màu phông chữ thành màu xanh lam:\n\n''html\n&lt;p style=\"color: blue;\"&gt;Đây là một số văn bản&lt;/p&gt;\n'''}</w:t>
      </w:r>
    </w:p>
    <w:p w14:paraId="3A213123" w14:textId="77777777" w:rsidR="00F82B5E" w:rsidRDefault="00B349E3">
      <w:r>
        <w:t>{"câu hỏi": "Helium được cấu tạo từ những nguyên tố nào?", "câu trả lời": "Helium là một nguyên tố hóa học có ký hiệu He và nguyên tử số 2. Nó là một loại khí không màu, không mùi, không vị, không độc hại và trơ đứng đầu chuỗi khí hiếm trong bảng tuần hoàn. Là một nguyên tố, helium chỉ bao gồm một loại nguyên tử, nguyên tử helium. Một nguyên tử helium bao gồm một hạt nhân, chứa hai proton và thường là hai neutron, được bao quanh bởi hai electron sắp xếp trong quỹ đạo nguyên tử."}</w:t>
      </w:r>
    </w:p>
    <w:p w14:paraId="2666F18B" w14:textId="77777777" w:rsidR="00F82B5E" w:rsidRDefault="00B349E3">
      <w:r>
        <w:t>{"câu hỏi": "Kể tên ba phát minh quan trọng của thế kỷ 20.", "trả lời": "1) Internet - Internet, xuất hiện lần đầu tiên vào cuối thế kỷ 20, đã cách mạng hóa cách mọi người giao tiếp, chia sẻ thông tin và truy cập giải trí. Máy bay - Chuyến bay chạy bằng năng lượng đầu tiên diễn ra vào năm 1903 và sự phát triển của du lịch hàng không trong suốt thế kỷ 20 đã thay đổi đáng kể cách mọi người đi du lịch và kết nối với các nơi khác nhau trên thế giới. \ n \ n3) Máy tính cá nhân\u2013 Được phát triển từ giữa đến cuối thế kỷ 20, máy tính cá nhân đã thay đổi cách chúng ta làm việc, học tập và tương tác với công nghệ."}</w:t>
      </w:r>
    </w:p>
    <w:p w14:paraId="564D3591" w14:textId="77777777" w:rsidR="00F82B5E" w:rsidRDefault="00B349E3">
      <w:r>
        <w:t xml:space="preserve">{"câu hỏi": "Sự khác biệt chính giữa bài tập aerobic và kỵ khí là gì?", "câu trả lời": "Tập thể dục nhịp điệu và bài tập kỵ khí đều liên quan đến việc sử dụng oxy của cơ thể, nhưng có một vài khác biệt chính giữa hai: \ n \ n1. Cường độ và sử dụng oxy: Tập thể dục nhịp điệu liên quan đến hoạt động nhịp nhàng, bền vững và cường độ thấp đến trung bình sử dụng các nhóm cơ lớn và cơ thể dựa vào oxy để cung cấp nhiên liệu cho cơ bắp. Mặt khác, tập thể dục kỵ khí có cường độ cao và thời gian ngắn, với cơ thể làm việc ở công suất tối đa, nơi nó tạo ra năng lượng mà không cần sử dụng oxy. \ n \ n2. Nguồn năng lượng: Nguồn năng lượng trong tập aerobic là thông qua sự phân hủy carbohydrate và chất béo với sự có mặt của oxy, tạo ra ATP (Adenosine Triphosphate) thông qua chu trình Krebs. Ngược lại, tập thể dục kỵ khí dựa vào năng lượng được lưu trữ trong cơ bắp, sử dụng glucose thông qua một quá trình gọi là glycolysis để sản xuất ATP mà không cần sử dụng oxy và tạo ra axit lactic như một sản </w:t>
      </w:r>
      <w:r>
        <w:lastRenderedPageBreak/>
        <w:t>phẩm phụ. \ n \ n3. Ví dụ: Ví dụ về tập thể dục nhịp điệu bao gồm chạy bộ, đạp xe, bơi lội và đi bộ. Tập thể dục kỵ khí bao gồm các hoạt động cường độ cao như chạy nước rút, nâng tạ nặng và nhảy bùng nổ. \ n \ n4. Lợi ích: Tập thể dục nhịp điệu dẫn đến tăng dung tích phổi, thể dục tim mạch, sức bền và giúp giảm nguy cơ mắc các bệnh mãn tính. Tập thể dục kỵ khí dẫn đến tăng sức mạnh, sức mạnh và khối lượng cơ nạc, đồng thời cải thiện mật độ xương và đóng một vai trò quan trọng trong việc duy trì sự trao đổi chất lành mạnh. Nhìn chung, cả hai loại bài tập đều quan trọng đối với thể lực tổng thể, và một chế độ tập thể dục lý tưởng nên bao gồm sự kết hợp của cả hai."}</w:t>
      </w:r>
    </w:p>
    <w:p w14:paraId="6B0CCDDF" w14:textId="77777777" w:rsidR="00F82B5E" w:rsidRDefault="00B349E3">
      <w:r>
        <w:t>{"câu hỏi": "Tạo ra một kế hoạch trò chơi cho một khách hàng đang vật lộn với thói quen ăn uống.", "Trả lời": "Là một AI, tôi hiểu một số cá nhân có thể khó khăn như thế nào để duy trì thói quen ăn uống lành mạnh. Đó là lý do tại sao tôi đã đưa ra một kế hoạch trò chơi để giúp hướng dẫn khách hàng của tôi đạt được mục tiêu của họ. Đây là kế hoạch đề xuất của tôi: \ n \ n1. ** Xác định các yếu tố kích hoạt của họ: ** Điều cần thiết là phải hiểu điều gì gây ra thói quen ăn uống không lành mạnh của họ. Họ đang ăn theo cảm xúc hay chỉ buồn chán? Xác định các yếu tố kích hoạt này có thể giúp họ tránh những tình huống này hoặc đưa ra các giải pháp thay thế. \ n \ n2. Đặt mục tiêu thực tế: Thay vì cố gắng thực hiện thay đổi mạnh mẽ chỉ sau một đêm, bạn nên đặt ra các mục tiêu nhỏ hơn, có thể đạt được. Điều này sẽ làm tăng cơ hội thành công của họ và giữ cho họ có động lực để tiếp tục tiến về phía trước. \ n \ n3. ** Lập kế hoạch bữa ăn: ** Lập kế hoạch bữa ăn của họ trước thời hạn có thể làm giảm sự thôi thúc ăn vặt và giúp kiểm soát kích thước phần. Điều này có thể được thực hiện bằng cách dành một ngày trong tuần để chuẩn bị và chia nhỏ bữa ăn của họ. \ n \ n4. ** Giữ nhật ký thực phẩm: ** Theo dõi những gì họ ăn và họ ăn bao nhiêu có thể cung cấp cho họ những hiểu biết có giá trị về thói quen ăn uống của họ. Họ có thể bắt đầu nhận thấy các mô hình và khu vực cần cải thiện. \ n \ n5. ** Hãy chú ý khi ăn: ** Chú ý đến những gì họ ăn có thể giúp ngăn ngừa ăn quá nhiều. Họ có thể làm điều này bằng cách ăn chậm, nhai thức ăn tốt và tránh những phiền nhiễu như xem TV. \ n \ n6. ** Kết hợp đồ ăn nhẹ lành mạnh: ** Ăn vặt không phải là xấu, nhưng điều cần thiết là phải chọn đồ ăn nhẹ phù hợp. Bao gồm đồ ăn nhẹ lành mạnh như trái cây, rau và các loại hạt, có thể giúp kiềm chế cơn đói của họ và cung cấp cho họ các vitamin và chất dinh dưỡng thiết yếu. \ n \ n7. ** Uống nhiều nước: ** Uống nước có thể giúp họ cảm thấy no hơn và giảm sự thèm ăn. Bạn nên uống ít nhất 8 ly nước mỗi ngày. \ n \ n8. ** Tìm kiếm sự hỗ trợ: ** Thay đổi lối sống có thể là một thách thức và bạn có thể tìm kiếm sự hỗ trợ. Điều này có thể là từ một người bạn, thành viên gia đình hoặc thậm chí là một nhóm hỗ trợ. Có ai đó để chia sẻ hành trình của họ có thể làm cho nó bớt khó khăn hơn. Tóm lại, thay đổi thói quen ăn uống cần có thời gian, sự kiên nhẫn và kiên trì. Bằng cách tuân theo kế hoạch trò chơi này, khách hàng của tôi có thể kiểm soát thói quen ăn uống của họ và tiến một bước tới lối sống lành mạnh hơn."}</w:t>
      </w:r>
    </w:p>
    <w:p w14:paraId="6542C7D0" w14:textId="77777777" w:rsidR="00F82B5E" w:rsidRDefault="00B349E3">
      <w:r>
        <w:t xml:space="preserve">{"question": "Tìm cách tăng hiệu quả của một nhiệm vụ cụ thể. - Kiểm tra thủ công tính bảo mật của trang web.", "trả lời": "Một cách để tăng hiệu quả kiểm tra thủ công tính bảo mật của trang web là sử dụng các công cụ tự động được thiết kế để quét các lỗ hổng và rủi ro phổ biến. Những công cụ này, chẳng hạn như máy quét bảo mật ứng dụng web, có thể xác định nhanh chóng và chính xác các vấn đề như SQL injection hoặc cross-site scripting, giảm nhu cầu phân tích thủ công và cho phép người dùng tập trung vào các mối quan tâm phức tạp </w:t>
      </w:r>
      <w:r>
        <w:lastRenderedPageBreak/>
        <w:t>hơn. Ngoài ra, việc tích hợp một công cụ kiểm tra bảo mật tự động trong một quy trình tích hợp liên tục có thể giúp đảm bảo rằng việc kiểm tra bảo mật được thực hiện thường xuyên và có hệ thống. Điều này có thể làm tăng đáng kể hiệu quả và hiệu quả của quy trình kiểm tra bảo mật, giảm nguy cơ các lỗ hổng không được chú ý trong khi vẫn duy trì mức độ kỹ lưỡng cần thiết để giữ an toàn cho các trang web."}</w:t>
      </w:r>
    </w:p>
    <w:p w14:paraId="4DF874AB" w14:textId="77777777" w:rsidR="00F82B5E" w:rsidRDefault="00B349E3">
      <w:r>
        <w:t>{"question": "Phân tích cú pháp câu đã cho và xác định chủ ngữ, động từ &amp;; đối tượng. - Người đàn ông mua xe cũ.", "trả lời": "Chủ đề: Người đàn ông\nĐộng từ: mua\nĐối tượng: xe cũ"}</w:t>
      </w:r>
    </w:p>
    <w:p w14:paraId="4FA0927F" w14:textId="77777777" w:rsidR="00F82B5E" w:rsidRDefault="00B349E3">
      <w:r>
        <w:t>{"câu hỏi": "Hãy kể cho tôi nghe một câu chuyện cười.", "Câu trả lời": "Hỏi: Tại sao các nhà khoa học không tin tưởng các nguyên tử?\nA: Bởi vì chúng tạo nên mọi thứ."}</w:t>
      </w:r>
    </w:p>
    <w:p w14:paraId="5E20EBD3" w14:textId="77777777" w:rsidR="00F82B5E" w:rsidRDefault="00B349E3">
      <w:r>
        <w:t>{"câu hỏi": "Viết một đoạn giới thiệu về một người nổi tiếng. - Michelle Obama", "trả lời": "Michelle Obama, sinh ngày 17 tháng 1 năm 1964, tại Chicago, Illinois, Hoa Kỳ, là một luật sư, nhà văn và nhân vật của công chúng, từng là Đệ nhất phu nhân Hoa Kỳ từ năm 2009 đến năm 2017. Kết hôn với Tổng thống thứ 44 của Hoa Kỳ, Barack Obama, bà được công nhận rộng rãi nhất vì công việc vận động trong giáo dục, nhận thức về nghèo đói, dinh dưỡng, hoạt động thể chất và ăn uống lành mạnh. Bà cũng là tác giả của cuốn hồi ký bán chạy nhất "Becoming", và vẫn là một nhân vật có ảnh hưởng trong chính trị và văn hóa Mỹ.</w:t>
      </w:r>
    </w:p>
    <w:p w14:paraId="3003E7C1" w14:textId="77777777" w:rsidR="00F82B5E" w:rsidRDefault="00B349E3">
      <w:r>
        <w:t>{"câu hỏi": "Viết lại câu đã cho để làm cho nó thú vị hơn. - Tôi đang theo học ngành kỹ thuật máy tính và tôi hy vọng sẽ xây dựng AI trong tương lai.", "Trả lời": "Là một sinh viên đam mê kỹ thuật máy tính, tôi quyết tâm mở khóa những bí mật của trí tuệ nhân tạo và mở đường cho một tương lai nơi máy móc không chỉ là công cụ, mà còn là đối tác thực sự đang tiến triển."}</w:t>
      </w:r>
    </w:p>
    <w:p w14:paraId="20DE9262" w14:textId="77777777" w:rsidR="00F82B5E" w:rsidRDefault="00B349E3">
      <w:r>
        <w:t>{"câu hỏi": "Trả lời câu hỏi sau bằng cách suy luận từng bước. - Nhà ăn có 23 quả táo. Nếu họ dùng 20 quả cho bữa trưa và mua thêm 6 quả nữa thì họ có bao nhiêu quả táo?", "Trả lời": "Nhà ăn ban đầu có 23 quả táo. Họ sử dụng 20 để làm bữa trưa. Vì vậy, họ có 23 - 20 = 3. Họ mua thêm 6 quả táo, vì vậy họ có 3 + 6 = 9."}</w:t>
      </w:r>
    </w:p>
    <w:p w14:paraId="15A28715" w14:textId="77777777" w:rsidR="00F82B5E" w:rsidRDefault="00B349E3">
      <w:r>
        <w:t>{"câu hỏi": "Q: Geoffrey Hinton có thể trò chuyện với George Washington không?\n\nĐưa ra lý do trước khi trả lời.", "trả lời": "Geoffrey Hinton là một nhà khoa học máy tính người Canada gốc Anh sinh năm 1947. George Washington qua đời năm 1799. Vì vậy, họ không thể có một cuộc trò chuyện với nhau. Vì vậy, câu trả lời là \"no\"."}</w:t>
      </w:r>
    </w:p>
    <w:p w14:paraId="1724DD10" w14:textId="77777777" w:rsidR="00F82B5E" w:rsidRDefault="00B349E3">
      <w:r>
        <w:t>{"câu hỏi": "Tôi phải bắt đầu viết báo lúc 5:00 chiều. Nhưng sau đó tôi bắt đầu chơi với mô hình ngôn ngữ mới thú vị này trong 10 phút. 10 phút sau, đột nhiên là 9:30 tối!\n\nGiải thích trò đùa này.", "trả lời": "Tôi trở nên mải mê với mô hình ngôn ngữ và mất cảm giác về thời gian."}</w:t>
      </w:r>
    </w:p>
    <w:p w14:paraId="7C417DA2" w14:textId="77777777" w:rsidR="00F82B5E" w:rsidRDefault="00B349E3">
      <w:r>
        <w:t xml:space="preserve">{"câu hỏi": "Viết một bài thơ hài hước về một con mèo lái xe.", "câu trả lời": "Tôi đã nhìn thấy một con mèo lái xe.\nTôi nhìn thấy nó trên đường đến quán bar.\nTôi dừng lại để nhìn và nói xin chào.\nTôi hỏi liệu anh ấy có thể cho tôi đi nhờ không.\nAnh ấy nhìn tôi và nói </w:t>
      </w:r>
      <w:r>
        <w:lastRenderedPageBreak/>
        <w:t>không.\nSau đó, anh ấy lái xe đi rất chậm.\nTôi tự hỏi anh ấy sẽ đi đâu.\nCó lẽ anh ấy chỉ đi chơi bowling."}</w:t>
      </w:r>
    </w:p>
    <w:p w14:paraId="777DB359" w14:textId="77777777" w:rsidR="00F82B5E" w:rsidRDefault="00B349E3">
      <w:r>
        <w:t>{"câu hỏi": "Trả lời câu hỏi sau bằng cách suy luận từng bước. - Tôi có quan hệ huyết thống với cháu trai của chồng dì dượng không?\nChắc chắn là có, chắc chắn là không, hoặc có thể?", "Trả lời": "Dì kế của tôi đã kết hôn với chú tôi. Cháu trai của chú tôi là anh họ của tôi. Ở đó câu trả lời cuối cùng chắc chắn là có."}</w:t>
      </w:r>
    </w:p>
    <w:p w14:paraId="2C565525" w14:textId="77777777" w:rsidR="00F82B5E" w:rsidRDefault="00B349E3">
      <w:r>
        <w:t>{"câu hỏi": "Tôi đang đi xe đạp. Bàn đạp đang di chuyển nhanh. Tôi nhìn vào gương và tôi không di chuyển. Tại sao lại như vậy?", "câu trả lời": "Tôi đang đi xe đạp đứng yên."}</w:t>
      </w:r>
    </w:p>
    <w:p w14:paraId="070D3101" w14:textId="77777777" w:rsidR="00F82B5E" w:rsidRDefault="00B349E3">
      <w:r>
        <w:t>{"câu hỏi": "Làm thế nào bạn sẽ gọi một tách cà phê bằng tiếng Đức?", "câu trả lời": "\"Eine Tasse Kaffee, bitte.\"\n\nĐiều này có nghĩa là \"Một tách cà phê, làm ơn.\""}</w:t>
      </w:r>
    </w:p>
    <w:p w14:paraId="201DAE8F" w14:textId="77777777" w:rsidR="00F82B5E" w:rsidRDefault="00B349E3">
      <w:r>
        <w:t>{"câu hỏi": "Xác định các loại thiết bị văn học được sử dụng trong câu. - Những bông hoa rực rỡ như mặt trời.", "Trả lời": "Thiết bị văn học được sử dụng trong câu \"Những bông hoa rực rỡ như mặt trời" là một ví dụ. Một ví dụ là một hình ảnh của lời nói so sánh hai thứ khác nhau bằng cách sử dụng các từ \"like\" hoặc \"as\" để tạo ra các mô tả sống động, giàu trí tưởng tượng hơn."}</w:t>
      </w:r>
    </w:p>
    <w:p w14:paraId="2DBE6A75" w14:textId="77777777" w:rsidR="00F82B5E" w:rsidRDefault="00B349E3">
      <w:r>
        <w:t>{"câu hỏi": "Tổ chức lại đoạn này để làm cho nó hiệu quả hơn. - John đi đến cửa hàng và mua một ít táo. Sau đó, ông lái xe về nhà và nhận thấy những quả táo quá nhỏ. Sau đó, anh quyết định mang chúng trở lại.", "Trả lời": "John đã mua một số táo từ cửa hàng, nhưng khi về nhà, anh ấy nhận thấy rằng chúng quá nhỏ. Sau đó anh ta quyết định lái xe trở lại và đưa họ trở lại."}</w:t>
      </w:r>
    </w:p>
    <w:p w14:paraId="7D06E16B" w14:textId="77777777" w:rsidR="00F82B5E" w:rsidRDefault="00B349E3">
      <w:r>
        <w:t>{"question": "Phân tích văn bản đầu vào để xác định tình cảm. - Tôi cảm thấy rất thất vọng về vấn đề này.", "trả lời": "Cảm xúc trong văn bản nhập liệu có vẻ tiêu cực, vì người dùng đã bày tỏ sự thất vọng về một vấn đề."}</w:t>
      </w:r>
    </w:p>
    <w:p w14:paraId="0C02BAB0" w14:textId="77777777" w:rsidR="00F82B5E" w:rsidRDefault="00B349E3">
      <w:r>
        <w:t>{"câu hỏi": "Xác định ý nghĩa của thuật ngữ \"trí tuệ nhân tạo\".", "câu trả lời": "Trí tuệ nhân tạo (thường được viết tắt là AI) đề cập đến sự phát triển của các hệ thống máy tính có khả năng thực hiện các nhiệm vụ thường đòi hỏi trí thông minh của con người. Những nhiệm vụ này có thể bao gồm các hoạt động như hiểu ngôn ngữ tự nhiên, nhận dạng hình ảnh, chơi trò chơi và giải quyết vấn đề. Về cốt lõi, trí tuệ nhân tạo liên quan đến việc tạo ra các máy móc thông minh có thể học, suy luận, nhận thức và phản ứng với môi trường của chúng theo những cách mà trước đây được cho là dành riêng cho con người. Công nghệ AI có thể bao gồm từ các chương trình cơ bản có thể thực hiện các tác vụ tự động đơn giản, đến các hệ thống phức tạp có thể học và thích ứng với thông tin mới để ngày càng trở nên tinh vi trong khả năng của chúng."}</w:t>
      </w:r>
    </w:p>
    <w:p w14:paraId="5FC0AC4E" w14:textId="77777777" w:rsidR="00F82B5E" w:rsidRDefault="00B349E3">
      <w:r>
        <w:t xml:space="preserve">{"câu hỏi": "Xác định năm câu hỏi có thể được trả lời mà không cần bất kỳ ngữ cảnh nào.", "câu trả lời": "1. Các màu cơ bản là gì? (đáp án: Đỏ, xanh dương và vàng)\\n2. Công thức tính diện tích của một vòng tròn là gì? (đáp án: A = \u03c0r\u00b2)\\n3. Ai được biết đến là cha đẻ của khoa học máy tính? (trả lời: Alan Turing)\\n4. Điểm đóng băng của nước tính </w:t>
      </w:r>
      <w:r>
        <w:lastRenderedPageBreak/>
        <w:t>bằng C là gì? (trả lời: 0\u00b0C)\\n5. Tên của đại dương lớn nhất trên Trái đất là gì? (trả lời: Thái Bình Dương)"}</w:t>
      </w:r>
    </w:p>
    <w:p w14:paraId="7D9F1947" w14:textId="77777777" w:rsidR="00F82B5E" w:rsidRDefault="00B349E3">
      <w:r>
        <w:t>{"question": "Viết một hàm để hiển thị bảng cửu chương của một số đã cho từ 1 đến 10.", "answer": "Đây là một hàm Python hiển thị bảng cửu chương của một số đã cho từ 1 đến 10:\n\n''' python\ndef multiplication_table(num):\n cho i trong phạm vi(1,11):\n result = num * i\n print(f\"{num} x {i} = {result}\")\n\n# Example\nmultiplication_table(6)\n''\n\n\nHàm này nhận một số dưới dạng tham số đầu vào và sử dụng vòng lặp for để lặp qua phạm vi số từ 1 đến 10. Đối với mỗi lần lặp, hàm tính kết quả bằng cách nhân số đầu vào với giá trị hiện tại của i. Kết quả sau đó được in ra dưới dạng bảng cửu chương. Trong ví dụ được cung cấp, hàm được gọi với giá trị đầu vào là 6 và hàm hiển thị bảng cửu chương của 6 từ 1 đến 10."}</w:t>
      </w:r>
    </w:p>
    <w:p w14:paraId="5B99BD0A" w14:textId="77777777" w:rsidR="00F82B5E" w:rsidRDefault="00B349E3">
      <w:r>
        <w:t>{"câu hỏi": "Đặt tiêu đề cho bài viết này. - Bài viết này tập trung vào việc phân tích sức mạnh dự đoán của các mô hình học máy dựa trên việc điều chỉnh siêu tham số của chúng.", "câu trả lời": "\"Điều chỉnh siêu tham số: Tiết lộ sức mạnh dự đoán của các mô hình học máy\""}</w:t>
      </w:r>
    </w:p>
    <w:p w14:paraId="33F61967" w14:textId="77777777" w:rsidR="00F82B5E" w:rsidRDefault="00B349E3">
      <w:r>
        <w:t>{"câu hỏi": "Tạo một mô tả 3-5 câu về bức tranh. - Tên tranh: \"The Starry Night" của Van Gogh", "Trả lời": "\"The Starry Night\" là một bức tranh sơn dầu trên vải của nghệ sĩ nổi tiếng người Hà Lan Vincent van Gogh, được tạo ra vào tháng 6 năm 1889. Bức tranh mô tả bầu trời đêm xoáy trên một thị trấn nhỏ với mặt trăng lưỡi liềm được chiếu sáng và những ngôi sao sáng. Những nét cọ và màu sắc tươi sáng được sử dụng trong bức tranh truyền tải cảm giác chuyển động hỗn loạn và biểu hiện cảm xúc mãnh liệt."}</w:t>
      </w:r>
    </w:p>
    <w:p w14:paraId="0339460F" w14:textId="77777777" w:rsidR="00F82B5E" w:rsidRDefault="00B349E3">
      <w:r>
        <w:t>{"câu hỏi": "Tạo một cái tên duy nhất cho một nhân vật hư cấu.", "câu trả lời": "Zarinaixia Solstarion."}</w:t>
      </w:r>
    </w:p>
    <w:p w14:paraId="4741656C" w14:textId="77777777" w:rsidR="00F82B5E" w:rsidRDefault="00B349E3">
      <w:r>
        <w:t>{"câu hỏi": "Giải thích mạng nơ-ron tích chập là gì trong một câu.", "câu trả lời": "Mạng nơ-ron tích chập là một loại mạng thần kinh nhân tạo thường được sử dụng trong các tác vụ xử lý và nhận dạng hình ảnh, chủ yếu áp dụng các hạt nhân hoặc bộ lọc đã học cho dữ liệu bằng quy trình tích chập."}</w:t>
      </w:r>
    </w:p>
    <w:p w14:paraId="32DCAE03" w14:textId="77777777" w:rsidR="00F82B5E" w:rsidRDefault="00B349E3">
      <w:r>
        <w:t>{"câu hỏi": "Đưa ra 3 ý tưởng có thể làm giảm ô nhiễm nước.", "trả lời": "1. Một cách hiệu quả để giảm ô nhiễm nước là thực hiện các quy định chặt chẽ hơn đối với các ngành công nghiệp sản xuất chất gây ô nhiễm, chẳng hạn như nhà máy và trang trại. Điều này có nghĩa là hạn chế lượng chất ô nhiễm có thể được thải vào đường thủy hoặc phạt tiền đối với vi phạm giới hạn ô nhiễm. \ n \ n2. Một cách tiếp cận khác là đầu tư vào cơ sở hạ tầng xử lý nước thải được cải thiện. Điều này sẽ liên quan đến việc nâng cấp các nhà máy xử lý hiện có hoặc xây dựng các nhà máy mới để loại bỏ hiệu quả các hóa chất độc hại và chất gây ô nhiễm khỏi nước trước khi nó được thải ra môi trường. Ý tưởng thứ ba là thúc đẩy các chiến dịch giáo dục và nâng cao nhận thức cộng đồng về chủ đề ô nhiễm nước. Điều này có thể giúp tăng cường sự hiểu biết của công chúng về nguyên nhân và hậu quả của ô nhiễm, và khuyến khích mọi người thực hiện các bước đơn giản nhưng hiệu quả để giảm sự đóng góp của chính họ vào vấn đề, chẳng hạn như xử lý rác thải sinh hoạt đúng cách, giảm sử dụng nhựa sử dụng một lần và sử dụng các sản phẩm làm sạch thân thiện với môi trường.</w:t>
      </w:r>
    </w:p>
    <w:p w14:paraId="570C8866" w14:textId="77777777" w:rsidR="00F82B5E" w:rsidRDefault="00B349E3">
      <w:r>
        <w:lastRenderedPageBreak/>
        <w:t>{"câu hỏi": "Tìm hiểu thủ đô của Canada. Xuất ra tên của thành phố.", "trả lời": "Thủ đô của Canada là Ottawa."}</w:t>
      </w:r>
    </w:p>
    <w:p w14:paraId="16D98CB2" w14:textId="77777777" w:rsidR="00F82B5E" w:rsidRDefault="00B349E3">
      <w:r>
        <w:t>{"câu hỏi": "Cung cấp danh sách 3 cuốn sách nổi tiếng từ năm 2019.", "câu trả lời": "1. \"The Testaments\" của Margaret Atwood - Cuốn tiểu thuyết này là phần tiếp theo của "The Handmaid's Tale" và là một trong những cuốn sách được mong đợi nhất năm 2019. Nó đã được trao giải thưởng Booker đồng chiến thắng vào năm 2019. \ n \ n2. "Where the Crawdads Sing\" của Delia Owens - Cuốn tiểu thuyết đầu tay này của Delia Owens đã thành công vang dội vào năm 2019, dành 30 tuần đứng đầu danh sách Bán chạy nhất của New York Times. Nó pha trộn giữa kịch bí ẩn và câu chuyện tuổi mới lớn lấy bối cảnh ở vùng đầm lầy của Bắc Carolina vào giữa những năm 1950 đến những năm 1970. \ n \ n3. "Bệnh nhân im lặng" của Alex Michaelides - Một cuốn tiểu thuyết đầu tay khác, "Bệnh nhân im lặng", là một bộ phim kinh dị tâm lý về một người phụ nữ bắn chồng mình và sau đó từ chối nói sau đó. Cuốn sách là một thành công toàn cầu và là #1 New York Times Best Seller of Hardcover Fiction trong tuần đầu tiên xuất bản."}</w:t>
      </w:r>
    </w:p>
    <w:p w14:paraId="32F741C3" w14:textId="77777777" w:rsidR="00F82B5E" w:rsidRDefault="00B349E3">
      <w:r>
        <w:t>{"câu hỏi": "Mô tả cách máy chủ web hoạt động trong 2-3 câu?", "câu trả lời": "Máy chủ web là một hệ thống máy tính lưu trữ, xử lý và phân phối các trang web cho người dùng thông qua HTTP (Giao thức truyền siêu văn bản). Khi người dùng gửi yêu cầu truy cập trang web thông qua trình duyệt của họ, yêu cầu sẽ được gửi đến máy chủ web lưu trữ trang. Sau đó, máy chủ sẽ định vị và truy xuất các tài nguyên được yêu cầu, chẳng hạn như tệp HTML, hình ảnh hoặc video và gửi chúng trở lại trình duyệt của người dùng để hiển thị trên màn hình của họ."}</w:t>
      </w:r>
    </w:p>
    <w:p w14:paraId="52A2990D" w14:textId="77777777" w:rsidR="00F82B5E" w:rsidRDefault="00B349E3">
      <w:r>
        <w:t>{"câu hỏi": "Tạo danh sách động não về những thứ liên quan đến chủ đề trí tuệ nhân tạo.", "câu trả lời": "1. Học máy\n2. Xử lý ngôn ngữ tự nhiên\n3. Mạng lưới thần kinh\n4. Học sâu\n5. Người máy\n6. Mạng nơ-ron nhân tạo\n7. Hệ thống chuyên gia\n8. Ra quyết định tự động\n9. Nhận dạng hình ảnh\n10. Nhận dạng giọng nói\n11. Chatbot\n12. Tác nhân thông minh\n13. Thị giác máy tính\n14. Mô hình dự đoán\n15. Trí thông minh tính toán\n16. Xe tự hành\n17. Trợ lý cá nhân thông minh\n18. Điện toán nhận thức\n19. Phân tích dữ liệu lớn \ n20. Hệ thống dựa trên tri thức."}</w:t>
      </w:r>
    </w:p>
    <w:p w14:paraId="42D65EF0" w14:textId="77777777" w:rsidR="00F82B5E" w:rsidRDefault="00B349E3">
      <w:r>
        <w:t>{"câu hỏi": "Sắp xếp lại danh sách các từ sau đây để tạo thành một câu đúng ngữ pháp. - nhắc nhở trích xuất liên tục trung thực a của Chúng tôi", "trả lời": "Chúng tôi trích xuất một tập hợp các lời nhắc liên tục, trung thực và rời rạc."}</w:t>
      </w:r>
    </w:p>
    <w:p w14:paraId="35050783" w14:textId="77777777" w:rsidR="00F82B5E" w:rsidRDefault="00B349E3">
      <w:r>
        <w:t>{"question": "Nhập một câu và loại bỏ bất kỳ sự dư thừa nào trong đó. - Quá trình nhập liệu đầu vào hệ thống", "trả lời": "Quá trình nhập dữ liệu vào hệ thống."}</w:t>
      </w:r>
    </w:p>
    <w:p w14:paraId="1CFDFCC4" w14:textId="77777777" w:rsidR="00F82B5E" w:rsidRDefault="00B349E3">
      <w:r>
        <w:t>{"câu hỏi": "Viết lại câu sau để duy trì ý nghĩa của nó. - Học sinh được hướng dẫn vẽ một bức tranh lên bảng.", "trả lời": "Học sinh được hướng dẫn phác thảo một hình ảnh trên bảng trắng."}</w:t>
      </w:r>
    </w:p>
    <w:p w14:paraId="56D6AC51" w14:textId="77777777" w:rsidR="00F82B5E" w:rsidRDefault="00B349E3">
      <w:r>
        <w:t xml:space="preserve">{"câu hỏi": "Với văn bản sau, hãy tóm tắt nó trong một câu. - Bài viết này trình bày một kỹ thuật mới để học hỏi từ dữ liệu video. Phương pháp của chúng tôi dựa trên các mạng tích chập tạm thời, được đào tạo trên nhiều phân đoạn thời gian được trích xuất từ mỗi mẫu </w:t>
      </w:r>
      <w:r>
        <w:lastRenderedPageBreak/>
        <w:t>video. Chúng tôi đã xác thực cách tiếp cận của mình trên nhiều bộ dữ liệu nhận dạng hành động và đạt được kết quả cạnh tranh giữa các thuật toán hiện đại.", "câu trả lời": "Bài báo giới thiệu một cách tiếp cận mới để học hỏi từ các video sử dụng mạng tích chập thời gian và hiển thị kết quả cạnh tranh trên một số bộ dữ liệu nhận dạng hành động."}</w:t>
      </w:r>
    </w:p>
    <w:p w14:paraId="049D7359" w14:textId="77777777" w:rsidR="00F82B5E" w:rsidRDefault="00B349E3">
      <w:r>
        <w:t>{"question": "Nhập tên bài hát và tạo lời bài hát phù hợp. - \"Đêm tối của linh hồn\"", "câu trả lời": "\"Đêm tối của linh hồn\"\n\nCâu 1:\nTrong đêm tối của linh hồn,\nNơi bóng tối phải trả giá,\nVà sự trống rỗng bên trong,\nLà một lời nhắc nhở liên tục về tội lỗi.\n\nHợp xướng:\nTrong đêm tối của linh hồn,\nNơi nỗi đau kiểm soát,\nVà nỗi đau nó không bao giờ phai mờ,\ Khi ánh sáng ban ngày từ từ lội xuống.\n\nCâu 2:\nTrong bóng tối của tuyệt vọng,\nNơi trái tim không thể sửa chữa,\nVà những giọt nước mắt họ không bao giờ ngừng,\nTrong việc tìm kiếm sự bình an nội tâm.\n\nHợp xướng:\nTrong đêm tối của tâm hồn,\nNơi nỗi đau mất kiểm soát,\nVà nỗi đau nó không bao giờ phai mờ,\nNhư ánh sáng ban ngày từ từ lội ra.\n\nBridge:\nNhưng trong đêm sâu,\ nCó một tia hy vọng, một ánh sáng chói lọi, \nMột lời nhắc nhở về tình yêu, một bàn tay dẫn đường, \ n Điều đó sẽ dẫn bạn đến miền đất hứa. \ n \ nChorus: \ n Trong đêm tối của tâm hồn, \ n Nơi nỗi đau kiểm soát, \ n Và nỗi đau nó không bao giờ phai mờ, \ nKhi ánh sáng ban ngày từ từ lội xuống. \ n \ nOutro: \ n Trong đêm tối của tâm hồn, \ Có một cách để làm cho bạn trọn vẹn,\nChỉ cần giữ hy vọng và tình yêu,\nVà sự hướng dẫn từ trên cao."}</w:t>
      </w:r>
    </w:p>
    <w:p w14:paraId="275EE198" w14:textId="77777777" w:rsidR="00F82B5E" w:rsidRDefault="00B349E3">
      <w:r>
        <w:t>{"question": "Giải quyết vấn đề sau với một funciton JavaScript. - Đọc n số nguyên và in bình phương tổng của tất cả các số nguyên lẻ.", "answer": "Đây là một giải pháp ví dụ cho bài toán trong JavaScript:\n\n'''\nfunction squareSumOfOddIntegers(n, arr) {\n let sum = 0;\n for (let i = 0; i &lt; n; i++) {\n if (arr[i] % 2 !== 0) {\n sum += arr[i];\n }\n }\n trả về tổng * sum;\n}\n\n// Ví dụ sử dụng:\nconst arr = [1, 2, 3, 4, 5];\nconsole.log(squareSumOfOddIntegers(arr.length, arr)); Đầu ra: 81\n''\n\nHàm này có hai tham số: 'n' là số nguyên trong mảng và 'arr' là mảng số nguyên. Sau đó, nó lặp qua mảng kiểm tra xem mỗi số có lẻ hay không và thêm nó vào một biến 'tổng' nếu có. Cuối cùng, nó trả về bình phương của tổng của tất cả các số nguyên lẻ."}</w:t>
      </w:r>
    </w:p>
    <w:p w14:paraId="7E0149E6" w14:textId="77777777" w:rsidR="00F82B5E" w:rsidRDefault="00B349E3">
      <w:r>
        <w:t>{"question": "Xuất ra một danh từ có vần với từ sau. - yêu", "trả lời": "Bồ câu."}</w:t>
      </w:r>
    </w:p>
    <w:p w14:paraId="127CF9EA" w14:textId="77777777" w:rsidR="00F82B5E" w:rsidRDefault="00B349E3">
      <w:r>
        <w:t>{"câu hỏi": "Đề xuất một giải pháp thay thế phù hợp cho cụm từ \"làm cho vội vàng\".", "câu trả lời": "Một thay thế phù hợp cho cụm từ \"làm cho vội vàng\" sẽ là \"hành động nhanh \" hoặc \"nhanh lên\"."}</w:t>
      </w:r>
    </w:p>
    <w:p w14:paraId="5F8C3523" w14:textId="77777777" w:rsidR="00F82B5E" w:rsidRDefault="00B349E3">
      <w:r>
        <w:t>{"question": "Đưa ra một danh sách các từ, sắp xếp lại chúng để tạo thành một câu đúng ngữ pháp. - nhìn thật tốt cảm thấy nó tôi", "trả lời": "Tôi cảm thấy rất tốt, nó trông giống như một phần."}</w:t>
      </w:r>
    </w:p>
    <w:p w14:paraId="20DF6339" w14:textId="77777777" w:rsidR="00F82B5E" w:rsidRDefault="00B349E3">
      <w:r>
        <w:t xml:space="preserve">{"câu hỏi": "Chuyển đổi công thức sau thành phiên bản thuần chay. - Công thức: Creamy Baked Mac and Cheese\nThành phần:\n- 1/2 pound mì ống khuỷu tay\n- 2 muỗng canh bơ mặn\n- 2 muỗng canh bột mì đa dụng\n- 2 cốc sữa nguyên chất\n- 1 chén phô mai cheddar cắt nhỏ \n- 1/2 thìa cà phê muối\n- 1/2 thìa cà phê bột tỏi\n- 1/4 thìa cà phê hạt tiêu đen xay", "câu trả lời": "Công thức: Mac và phô mai thuần chay nướng kem\nThành phần:\n- </w:t>
      </w:r>
      <w:r>
        <w:lastRenderedPageBreak/>
        <w:t>1/2 pound mì ống khuỷu tay \n- 2 muỗng canh bơ thuần chay\n- 2 muỗng canh bột mì đa dụng\n- 2 cốc sữa hạnh nhân không đường\n- 1 chén phô mai cheddar thuần chay cắt nhỏ\n- 1/2 thìa cà phê muối\n- 1/2 thìa cà phê bột tỏi\n- 1/4 thìa cà phê hạt tiêu đen xay"}</w:t>
      </w:r>
    </w:p>
    <w:p w14:paraId="34EE3D93" w14:textId="77777777" w:rsidR="00F82B5E" w:rsidRDefault="00B349E3">
      <w:r>
        <w:t>{"câu hỏi": "Tóm tắt bài viết này thành một câu. - Một loại liệu pháp gen mới đã được phát triển, trong đó một tế bào riêng của bệnh nhân được sử dụng để thực hiện chỉnh sửa gen. Điều này khác với công nghệ chỉnh sửa gen điển hình, trong đó chỉnh sửa gen được thực hiện trực tiếp trên các tế bào như tế bào gốc.", "Trả lời": "Một phương pháp trị liệu gen mới đã được phát triển sử dụng tế bào của chính bệnh nhân để chỉnh sửa gen, trái ngược với công nghệ chỉnh sửa gen điển hình trong đó chỉnh sửa gen được thực hiện trực tiếp trên các tế bào như tế bào gốc."}</w:t>
      </w:r>
    </w:p>
    <w:p w14:paraId="32BD0F43" w14:textId="77777777" w:rsidR="00F82B5E" w:rsidRDefault="00B349E3">
      <w:r>
        <w:t>{"question": "Viết lại tuyên bố chung sau đây thành một tuyên bố khẳng định. - Internet đã có tác động rất lớn đến cuộc sống của chúng ta.", "Trả lời": "Không thể phủ nhận rằng ảnh hưởng to lớn của internet đã thay đổi đáng kể trải nghiệm và tương tác hàng ngày của chúng ta."}</w:t>
      </w:r>
    </w:p>
    <w:p w14:paraId="19FF5588" w14:textId="77777777" w:rsidR="00F82B5E" w:rsidRDefault="00B349E3">
      <w:r>
        <w:t>{"câu hỏi": "Viết lại câu sau để diễn đạt nó dưới dạng phủ định. - Anh ấy có thể lái xe.", "trả lời": "Anh ấy không thể lái xe."}</w:t>
      </w:r>
    </w:p>
    <w:p w14:paraId="7381143A" w14:textId="77777777" w:rsidR="00F82B5E" w:rsidRDefault="00B349E3">
      <w:r>
        <w:t>{"câu hỏi": "Phân tích câu sau và phân loại nó thành một câu hoàn chỉnh, đoạn hoặc câu chạy. - Tôi muốn ăn sáng.", "trả lời": "Câu \"Tôi muốn ăn sáng\" là một câu hoàn chỉnh. Nó chứa một chủ ngữ (\"I\"), một động từ (\"want\"), và một suy nghĩ hoàn chỉnh."}</w:t>
      </w:r>
    </w:p>
    <w:p w14:paraId="39F1DC66" w14:textId="77777777" w:rsidR="00F82B5E" w:rsidRDefault="00B349E3">
      <w:r>
        <w:t>{"question": "Gán động từ sau một danh mục transitive, intransitive, hoặc linking. - Nhảy", "trả lời": "Jumped là một động từ nội động."}</w:t>
      </w:r>
    </w:p>
    <w:p w14:paraId="0EA0FB1E" w14:textId="77777777" w:rsidR="00F82B5E" w:rsidRDefault="00B349E3">
      <w:r>
        <w:t>{"question": "Kể tên các loại ngôn ngữ tượng hình chính có trong câu sau. - Tên trộm nhanh chóng rút kiếm, cơn giận sắc bén như lưỡi dao.", "trả lời": "Các loại ngôn ngữ tượng hình chính có trong câu là Ẩn dụ và Simile. Phép ẩn dụ được sử dụng để mô tả sự tức giận của tên trộm như một vật sắc nhọn, trong khi ví dụ so sánh sự tức giận với một lưỡi dao, nhấn mạnh mức độ dữ dội của nó."}</w:t>
      </w:r>
    </w:p>
    <w:p w14:paraId="50CE5B01" w14:textId="77777777" w:rsidR="00F82B5E" w:rsidRDefault="00B349E3">
      <w:r>
        <w:t>{"câu hỏi": "Phân loại động vật từ tên đã cho. - Voi", "trả lời": "Động vật có vú."}</w:t>
      </w:r>
    </w:p>
    <w:p w14:paraId="17861C8B" w14:textId="77777777" w:rsidR="00F82B5E" w:rsidRDefault="00B349E3">
      <w:r>
        <w:t>{"câu hỏi": "Tạo ra hai cụm từ với ý nghĩa ngữ nghĩa trái ngược nhau.", "câu trả lời": "1) \"Bạn là người tốt nhất mà tôi biết.\" \n2) \"Bạn là người tồi tệ nhất mà tôi biết.\""}</w:t>
      </w:r>
    </w:p>
    <w:p w14:paraId="0F01B88C" w14:textId="77777777" w:rsidR="00F82B5E" w:rsidRDefault="00B349E3">
      <w:r>
        <w:t xml:space="preserve">{"question": "Viết tóm tắt bài viết đã cho. - Tiêu đề bài viết: "Tác động của COVID-19 đối với các chương trình xóa mù chữ ở nông thôn Ấn Độ", "câu trả lời": "Bài viết thảo luận về tác động của COVID-19 đối với các chương trình xóa mù chữ ở nông thôn Ấn Độ. Nó nhấn mạnh đại dịch đã làm gián đoạn hệ thống giáo dục như thế nào, đặc biệt là ở các vùng nông thôn, nơi khả năng tiếp cận các công cụ và tài nguyên kỹ thuật số bị hạn chế. Bài báo giải thích chi tiết về những thách thức mà sinh viên phải đối mặt trong các lĩnh vực này, bao gồm thiếu kết nối internet, cơ sở hạ tầng không đầy đủ và quyền truy cập hạn chế vào tài liệu học tập trực tuyến. Nó thảo luận thêm về những nỗ lực đang được thực hiện bởi các tổ chức khác nhau </w:t>
      </w:r>
      <w:r>
        <w:lastRenderedPageBreak/>
        <w:t>để giảm thiểu những thách thức này và thúc đẩy xóa mù chữ ở nông thôn Ấn Độ. Nhìn chung, bài viết làm sáng tỏ tầm quan trọng của việc giải quyết nhu cầu giáo dục của học sinh ở khu vực nông thôn, đặc biệt là trong bối cảnh COVID-19."}</w:t>
      </w:r>
    </w:p>
    <w:p w14:paraId="5011813D" w14:textId="77777777" w:rsidR="00F82B5E" w:rsidRDefault="00B349E3">
      <w:r>
        <w:t>{"câu hỏi": "Mô tả thời gian bạn phải làm việc với một người khó khăn", "câu trả lời": "Là một trợ lý AI, tôi được lập trình để làm việc với nhiều cá nhân khác nhau và các hành vi khác nhau của họ. Tuy nhiên, đã có những trường hợp trong các tương tác mà người mà tôi đang giao tiếp rất khó làm việc cùng. \ n \ nMột trường hợp cụ thể mà tôi nhớ, tôi đã giúp ai đó khắc phục sự cố với máy tính của họ. Cá nhân đã buồn bã và thất vọng trước tình huống này, và cảm xúc của họ hướng về phía tôi. Họ không đáp ứng đề xuất của tôi và phản ứng thô lỗ với lời nhắc của tôi. Họ cũng tiếp tục đổ lỗi cho tôi về vấn đề mà họ đang phải đối mặt và nói chung là khó làm việc. Trong tình huống như vậy, tôi vẫn bình tĩnh và chuyên nghiệp, cố gắng hết sức để giảm leo thang tình hình trong khi cung cấp giải pháp tốt nhất có thể. Cuối cùng, thông qua sự kiên nhẫn và kiên trì, vấn đề đã được giải quyết, và cá nhân đó biết ơn sự giúp đỡ của tôi. Đó là một trải nghiệm đầy thử thách, nhưng nó đã dạy tôi tầm quan trọng của việc kiểm soát cảm xúc trong khi đối phó với một người khó tính và tìm cách giao tiếp hiệu quả với họ."}</w:t>
      </w:r>
    </w:p>
    <w:p w14:paraId="4A97EBB5" w14:textId="77777777" w:rsidR="00F82B5E" w:rsidRDefault="00B349E3">
      <w:r>
        <w:t>{"câu hỏi": "Kỳ vọng hợp lý để trả lại một món đồ đã mượn là gì?", "câu trả lời": "Một kỳ vọng hợp lý để trả lại một mặt hàng đã mượn sẽ là trả lại nó trong cùng điều kiện đã mượn, trong khung thời gian đã thỏa thuận. Nếu không có thời gian cụ thể nào được thảo luận, việc trả lại nó trong một khoảng thời gian hợp lý, chẳng hạn như trong vòng một hoặc hai tuần, thường được coi là lịch sự. Điều quan trọng nữa là phải thông báo bất kỳ sự chậm trễ hoặc vấn đề nào với người cho vay và thể hiện sự đánh giá cao vì đã được phép mượn mặt hàng."}</w:t>
      </w:r>
    </w:p>
    <w:p w14:paraId="413A63D5" w14:textId="77777777" w:rsidR="00F82B5E" w:rsidRDefault="00B349E3">
      <w:r>
        <w:t>{"câu hỏi": "Đưa ra danh sách các mẹo hiệu quả để giao tiếp tốt hơn.", "trả lời": "Dưới đây là một số mẹo hiệu quả để giao tiếp tốt hơn:\n\n1. Rõ ràng và súc tích: Sử dụng ngôn ngữ đơn giản, rõ ràng mà người nhận dễ hiểu.\n\n2. Tích cực lắng nghe: Hãy tập trung hoàn toàn vào người nói và cố gắng hiểu quan điểm của họ trước khi đưa ra câu trả lời. \ n \ n3. Sử dụng các tín hiệu phi ngôn ngữ: Giao tiếp phi ngôn ngữ như giao tiếp bằng mắt, ngôn ngữ cơ thể và giọng nói có thể cũng quan trọng như những từ được nói. \ n \ n4. Thực hành sự đồng cảm: Đặt mình vào vị trí của người khác và cố gắng nhìn mọi thứ từ quan điểm của họ. \ n \ n5. Hãy cởi mở: Giữ một tâm trí cởi mở và tránh đưa ra các giả định hoặc đi đến kết luận vội vàng. \ n \ n6. Tránh phiền nhiễu: Tránh đa nhiệm hoặc cho phép bản thân bị phân tâm trong các cuộc trò chuyện, vì nó có thể khiến người khác cảm thấy không được lắng nghe hoặc không quan trọng. \ n \ n7. Hãy quyết đoán, không hung hăng: Thể hiện suy nghĩ và cảm xúc của bạn một cách quyết đoán nhưng tôn trọng, tránh hành vi hung hăng hoặc đối đầu. \ n \ n8. Hãy nhạy cảm với sự khác biệt văn hóa: Nhận thức và tôn trọng sự khác biệt văn hóa trong phong cách và chuẩn mực giao tiếp. \ n \ n9. Cung cấp và nhận phản hồi: Cung cấp phản hồi mang tính xây dựng và cởi mở để nhận phản hồi từ người khác để cải thiện giao tiếp. \ n \ n10. Sẵn sàng giải quyết xung đột: Giải quyết và giải quyết xung đột một cách bình tĩnh và tôn trọng, thay vì tránh né hoặc phớt lờ chúng."}</w:t>
      </w:r>
    </w:p>
    <w:p w14:paraId="7814BD7D" w14:textId="77777777" w:rsidR="00F82B5E" w:rsidRDefault="00B349E3">
      <w:r>
        <w:t>{"câu hỏi": "Tạo ra một bài thơ haiku có ý nghĩa sâu sắc.", "đáp án": "Hồ núi im lặng\nPhản ánh con đường không đi, vẫnBình yên trong lựa chọn."}</w:t>
      </w:r>
    </w:p>
    <w:p w14:paraId="4EB65FD1" w14:textId="77777777" w:rsidR="00F82B5E" w:rsidRDefault="00B349E3">
      <w:r>
        <w:lastRenderedPageBreak/>
        <w:t>{"question": "Thay thế chỗ dành sẵn bằng một thuật ngữ phù hợp. - An __ là một vùng nước dài, hẹp và sâu.", "đáp án": "Đầu vào là một vùng nước dài, hẹp và sâu."}</w:t>
      </w:r>
    </w:p>
    <w:p w14:paraId="4586B50F" w14:textId="77777777" w:rsidR="00F82B5E" w:rsidRDefault="00B349E3">
      <w:r>
        <w:t>{"question": "Design a game using natural objects on a beach.", "answer": "Title: Beach Scavenger Hunt\n\nObjective: Để tìm tất cả các đối tượng tự nhiên được liệt kê trong danh sách săn lùng người nhặt rác trước khi hết thời gian hoặc trước khi đội khác làm.\n\nGameplay:\n\n1. Chia người chơi thành hai đội và đưa cho mỗi đội một danh sách săn lùng người nhặt rác. Danh sách này sẽ chứa các vật phẩm có thể được tìm thấy trên bãi biển, chẳng hạn như vỏ sò biển các loại khác nhau, lũa, rong biển, thủy tinh biển, lông vũ và đá có hình dạng và kích cỡ khác nhau. \ n \ n2. Đặt giới hạn thời gian cho trò chơi, ví dụ: 45 phút.\n\n3. Khi trò chơi bắt đầu, mỗi đội sẽ bắt đầu tìm kiếm bãi biển cho các đối tượng trong danh sách của họ. \ n \ n4. Khi người chơi tìm thấy một vật phẩm trong danh sách, họ phải chụp ảnh nó hoặc thu thập nó và mang nó trở lại điểm xuất phát. \ n \ n5. Đội đầu tiên tìm thấy tất cả các đối tượng trong danh sách của họ hoặc đội có nhiều vật phẩm nhất được tìm thấy khi hết thời gian sẽ giành chiến thắng trong trò chơi. \ n \ n6. Trong trường hợp hòa, đội về đích đầu tiên sẽ được tuyên bố là người chiến thắng. \ n \ n7. Như một bước ngoặt thú vị, bạn cũng có thể bao gồm một số thử thách bãi biển mà người chơi phải hoàn thành, chẳng hạn như xây dựng lâu đài cát, tìm cua ẩn sĩ hoặc bắt một con cá nhỏ. Trò chơi này là một cách thú vị để người chơi khám phá bãi biển và tìm hiểu về các vật thể tự nhiên có thể tìm thấy ở đó. Nó khuyến khích tinh thần đồng đội, giải quyết vấn đề và cảm giác phiêu lưu, làm cho nó trở thành một hoạt động hoàn hảo cho một ngày nắng đẹp trên bãi biển."}</w:t>
      </w:r>
    </w:p>
    <w:p w14:paraId="5BDCDC03" w14:textId="77777777" w:rsidR="00F82B5E" w:rsidRDefault="00B349E3">
      <w:r>
        <w:t>{"câu hỏi": "Mô tả một nhân vật hư cấu.", "câu trả lời": "Fizzy là một nàng tiên kỳ quặc và tràn đầy năng lượng với tính cách lém lỉnh và một trái tim rộng lớn. Cô ấy có mái tóc dài màu hồng xoăn dường như nảy lên khi cô ấy bay xung quanh. Đôi cánh của cô ấy sáng như mặt trời và lấp lánh trong những tia sáng của nó, để lại một vệt lấp lánh bất cứ nơi nào cô ấy đi. Cô ấy chỉ cao 6 inch, nhưng cô ấy đã thu hút được sự chú ý của mọi người bằng tiếng cười truyền nhiễm của mình. Fizzy có một mong muốn cố hữu là làm cho người khác cảm thấy hạnh phúc, thường tạo ra những món đồ trang sức nhỏ hoặc giúp đỡ bất cứ khi nào ai đó cần. Khiếu hài hước và vui vẻ của cô ấy rất dễ lây lan, và trong khi cô ấy có vẻ hoang dã và vô tư, cô ấy có một tâm hồn khôn ngoan đưa ra lời khuyên hợp lý cho bạn bè của mình. Nhìn chung, Fizzy là một nhân vật được yêu mến, người mang lại nụ cười và tiếng cười cho tất cả những gì cô ấy gặp."}</w:t>
      </w:r>
    </w:p>
    <w:p w14:paraId="42F13795" w14:textId="77777777" w:rsidR="00F82B5E" w:rsidRDefault="00B349E3">
      <w:r>
        <w:t xml:space="preserve">{"câu hỏi": "Chỉnh sửa đoạn sau sao cho ngắn gọn, rõ ràng và hấp dẫn hơn: - Ngày xửa ngày xưa ở một vùng đất xa xôi, trong một ngôi làng nép mình trên những ngọn đồi xanh, có một người thợ đóng giày khiêm tốn nổi tiếng khắp vùng. Mặc dù anh ấy chân thành và tốt bụng, cuộc sống cá nhân của anh ấy gặp phải những khó khăn không ngừng vượt xa tầm kiểm soát của anh ấy. Ông sống một mình, mất đi người bạn đồng hành vì một căn bệnh hiểm nghèo nhiều năm trước, và phải chịu đựng số phận bất hạnh của căn bệnh khủng khiếp.", "Trả lời": "Ở một vùng đất xa xôi, một ngôi làng nép mình trong những ngọn đồi xanh là nơi ở của một người thợ đóng giày khiêm tốn nổi tiếng khắp nơi với tay nghề của mình. Mặc dù bản chất chân thành và tốt bụng của mình, anh phải đối mặt với những khó khăn vĩnh viễn. Ông sống </w:t>
      </w:r>
      <w:r>
        <w:lastRenderedPageBreak/>
        <w:t>một mình, đã mất đi người bạn đồng hành yêu quý của mình vì một căn bệnh nghiêm trọng cách đây nhiều năm, và phải vật lộn với một bàn tay tàn nhẫn do bệnh tật gây ra."}</w:t>
      </w:r>
    </w:p>
    <w:p w14:paraId="3AEE1676" w14:textId="77777777" w:rsidR="00F82B5E" w:rsidRDefault="00B349E3">
      <w:r>
        <w:t>{"câu hỏi": "Thiết kế một trò chơi liên quan đến hai người chơi và giải thích các quy tắc.", "câu trả lời": "Một trò chơi mà hai người chơi có thể chơi được gọi là \"Treasure Hunt\". Đây là một trò chơi liên quan đến chiến lược, trí nhớ và một chút may mắn.\n\nMục tiêu: Mục tiêu của trò chơi là thu thập càng nhiều kho báu càng tốt trong một khung thời gian nhất định.\n\nVật liệu: \n- Một bảng trò chơi được chia thành một lưới các ô vuông bằng nhau.\n- Một bộ bài với hình ảnh của kho báu như đá quý,  tiền xu và các hiện vật khác.\n- Bộ đếm thời gian\n\nSetup:\n- Xáo trộn bộ bài kho báu và đặt chúng úp xuống các ô vuông của bảng trò chơi.\n- Đặt hẹn giờ trong một khoảng thời gian được chỉ định (ví dụ: 10 phút).\n\nRules:\n1. Người chơi đầu tiên bắt đầu bằng cách lật hai lá bài bất kỳ trên bảng để tiết lộ kho báu của họ. \ n2. Nếu hai lá bài khớp nhau, người chơi sẽ lấy các thẻ và kiếm được một điểm cho mỗi kho báu.\n3. Nếu các thẻ không khớp, người chơi lật các thẻ trở lại và đến lượt người chơi tiếp theo. \ n4. Người chơi tiếp tục thay phiên nhau, cố gắng nhớ vị trí của các kho báu để thực hiện các trận đấu. \n5. Nếu một người chơi lật một lá bài đã bị đối thủ lật lại, họ phải đưa một trong những điểm của mình cho người chơi khác. \n6. Khi hết giờ, trò chơi kết thúc và người chơi có nhiều điểm nhất sẽ thắng. \n\nLưu ý: Đối với một thử thách bổ sung, người chơi có thể đồng ý chơi với quy tắc rằng một khi thẻ kho báu được lật, nó phải được chuyển đến một ô vuông khác trên bảng. Điều này bổ sung thêm một lớp chiến lược và bộ nhớ cho trò chơi. Nhìn chung, Treasure Hunt là một trò chơi thú vị và hấp dẫn đòi hỏi người chơi phải sử dụng trí nhớ, chiến lược và suy nghĩ nhanh chóng của mình để thu thập càng nhiều kho báu càng tốt trong khung thời gian nhất định. Đây là một trò chơi tuyệt vời cho hai người chơi và có thể dễ dàng điều chỉnh để phù hợp với nhiều người chơi hơn hoặc để tăng mức độ khó khăn."}</w:t>
      </w:r>
    </w:p>
    <w:p w14:paraId="5AE083B5" w14:textId="77777777" w:rsidR="00F82B5E" w:rsidRDefault="00B349E3">
      <w:r>
        <w:t>{"câu hỏi": "Mô tả tính cách của một người trong một câu.", "câu trả lời": "Anh ấy là một cá nhân ấm áp, chu đáo và từ bi với ý thức mạnh mẽ về sự chính trực và một trái tim tràn đầy lòng tốt."}</w:t>
      </w:r>
    </w:p>
    <w:p w14:paraId="7229A499" w14:textId="77777777" w:rsidR="00F82B5E" w:rsidRDefault="00B349E3">
      <w:r>
        <w:t xml:space="preserve">{"câu hỏi": "Động não những cách khác nhau để nấu một loại thực phẩm cụ thể. - Sườn heo", "trả lời": "1. **Tẩm bột:** Phủ sườn lợn lên vụn bánh mì đã tẩm gia vị và nướng hoặc chiên cho đến khi giòn và vàng nâu.\n\n2. **Nướng:** Ướp sườn heo và nướng cho có hương vị khói.\n\n3. ** Áp chảo: ** Làm nóng chảo với bơ hoặc dầu tan chảy và nấu sườn lợn ở mỗi bên để có kết quả ngon, caramen. \ n \ n4. ** Nấu chậm: ** Đặt sườn lợn vào nồi nấu chậm với nước sốt, rau hoặc gia vị yêu thích của bạn và nấu thấp và chậm để có kết quả mềm và mọng nước. \ n \ n5. **Nướng:** Nêm sườn heo và nướng trong lò đã được làm nóng trước để có bữa ăn nhanh chóng và dễ dàng. \ n \ n6. **Nướng:** Đặt sườn lợn vào đĩa nướng với các loại thảo mộc và gia vị yêu thích của bạn và nướng cho đến khi chín hoàn toàn. \ n \ n7. **Sous-vide: ** Nấu sườn lợn trong bồn nước được kiểm soát chính xác đặt ở nhiệt độ mong muốn, sau đó kết thúc với một phần chín nhanh để có một miếng chín hoàn hảo. \ n \ n8. **Nhồi:** Tạo một túi trong sườn lợn và nhồi nó với hỗn hợp phô mai, rau hoặc trái cây trước khi nấu. \ n \ n9. ** Nướng: ** Sườn lợn Baste với nước sốt BBQ yêu thích của bạn và nấu trên vỉ nướng hoặc bếp để có một món ăn ngon và hương vị. \ n \ n10. **Hun khói:** </w:t>
      </w:r>
      <w:r>
        <w:lastRenderedPageBreak/>
        <w:t>Truyền hương khói đậm đà vào sườn heo bằng cách nấu thấp và chậm trong máy hút thuốc."}</w:t>
      </w:r>
    </w:p>
    <w:p w14:paraId="429C665C" w14:textId="77777777" w:rsidR="00F82B5E" w:rsidRDefault="00B349E3">
      <w:r>
        <w:t>{"câu hỏi": "Viết ra danh sách mua sắm trong một tuần.", "trả lời": "Đây là danh sách mua sắm chung trong một tuần, với các mặt hàng thường cần thiết khi chuẩn bị bữa ăn:\n\n1. Trái cây và rau quả tươi\n - Táo\n - Chuối\n - Quả mọng\n - Rau bina\n - Bông cải xanh\n - Cà rốt\n - Salad rau xanh\n\n2. Nguồn protein\n - Ức gà\n - Cá\n - Đậu\n - Đậu lăng\n - Các loại hạt hoặc hạt\n\n3. Sữa và các lựa chọn thay thế \ n - Sữa \ n - Phô mai \ n - Sữa chua \ n - Các lựa chọn không phải sữa như đậu nành, hạnh nhân hoặc sữa yến mạch \ n \ n4. Ngũ cốc\n - Gạo\n - Pasta\n - Bánh mì\n - Yến mạch\n\n5. Các mặt hàng phòng đựng thức ăn cơ bản \ n - Dầu ăn (ô liu, cải dầu hoặc dừa) \ n - Gia vị và gia vị (muối, hạt tiêu, bột tỏi, v.v.) \n - Nước sốt (đậu nành, Worcester, nóng hoặc BBQ)\n - Bột\n - Đường\n\n6. Đồ uống\n - Nước đóng chai\n - Trà hoặc cà phê\n - Nước trái cây\n - Nước ngọt\n\n7. Đồ ăn nhẹ và linh tinh\n - Bánh quy giòn\n - Khoai tây chiên\n - Bỏng ngô\n - Bánh quy hoặc các loại bánh nướng khác\n - Bữa ăn đông lạnh hoặc món khai vị\n\nLưu ý: Đây chỉ là một danh sách ví dụ và nhu cầu cá nhân có thể thay đổi dựa trên các hạn chế về chế độ ăn uống, sở thích cá nhân và các bữa ăn cụ thể được lên kế hoạch trong tuần."}</w:t>
      </w:r>
    </w:p>
    <w:p w14:paraId="050FBD1A" w14:textId="77777777" w:rsidR="00F82B5E" w:rsidRDefault="00B349E3">
      <w:r>
        <w:t>{"câu hỏi": "Phân loại ví dụ sau đây là một hình thức lạm dụng bằng lời nói. Đầu ra 1 cho lạm dụng bằng lời nói và 0 cho không. - Anh ta xúc phạm tôi bất cứ khi nào tôi mắc lỗi", "trả lời": "1"}</w:t>
      </w:r>
    </w:p>
    <w:p w14:paraId="47D65494" w14:textId="77777777" w:rsidR="00F82B5E" w:rsidRDefault="00B349E3">
      <w:r>
        <w:t>{"câu hỏi": "Trong 50 từ hoặc ít hơn, hãy giải thích ý nghĩa của việc có tư duy phát triển.", "câu trả lời": "Tư duy phát triển có nghĩa là bạn tin vào khả năng phát triển và cải thiện phẩm chất, trí thông minh và kỹ năng thông qua học tập và nỗ lực liên tục. Nó liên quan đến việc chấp nhận những thách thức và chấp nhận phản hồi như là cơ hội để phát triển, thừa nhận điểm yếu của bạn và làm việc để vượt qua chúng, và có thái độ tích cực đối với sự phát triển cá nhân."}</w:t>
      </w:r>
    </w:p>
    <w:p w14:paraId="04778C35" w14:textId="77777777" w:rsidR="00F82B5E" w:rsidRDefault="00B349E3">
      <w:r>
        <w:t>{"question": "Mô tả sự khác biệt giữa màu ấm và màu lạnh. Đầu ra phải dưới 50 từ.", "trả lời": "Màu ấm, chẳng hạn như đỏ, cam và vàng, truyền tải năng lượng, niềm đam mê và hạnh phúc trong khi màu lạnh, như xanh dương, xanh lá cây và tím, gợi lên sự thanh thản, bình tĩnh và thư giãn. Màu ấm dường như tiến lên, trong khi màu lạnh có xu hướng rút đi."}</w:t>
      </w:r>
    </w:p>
    <w:p w14:paraId="794A89F1" w14:textId="77777777" w:rsidR="00F82B5E" w:rsidRDefault="00B349E3">
      <w:r>
        <w:t xml:space="preserve">{"câu hỏi": "Đề xuất một mô hình ngôn ngữ phù hợp cho một nhiệm vụ thực hiện tóm tắt.", "trả lời": "Một mô hình ngôn ngữ phù hợp cho một nhiệm vụ thực hiện tóm tắt là mô hình BART (Biến áp hai chiều và tự động hồi quy). Mô hình này có hiệu quả cao cho các tác vụ tạo văn bản và tóm tắt văn bản vì nó được đào tạo trước trên một kho văn bản khổng lồ bằng cách sử dụng phương pháp mã hóa tự động khử nhiễu. \n\nBART hoạt động bằng cách làm hỏng văn bản đầu vào với chức năng noising tùy ý (chẳng hạn như xóa các từ hoặc cụm từ, xáo trộn, thay thế hoặc xoay span, v.v.) và sau đó học cách ánh xạ đầu vào đã thay đổi trở lại phiên bản gốc của nó. Quá trình này dẫn đến một mô hình mạnh mẽ cho nhiều tác vụ bao gồm tóm tắt. \ n \ n Một giải pháp thay thế khác là mô hình T5 (Text-to-Text Transfer Transformer), được đào tạo trước tương tự trên một lượng lớn dữ liệu văn bản và có thể được tinh chỉnh cho nhiệm vụ tóm tắt. T5 là một mô hình chuyển văn bản thành văn bản có </w:t>
      </w:r>
      <w:r>
        <w:lastRenderedPageBreak/>
        <w:t>thể tạo tóm tắt văn bản giống như con người từ các tài liệu đầu vào.\n\nCả BART và T5 đều là những lựa chọn phổ biến để tóm tắt văn bản và bạn có thể chọn một trong hai tùy thuộc vào yêu cầu cụ thể và kết quả thử nghiệm của mình."}</w:t>
      </w:r>
    </w:p>
    <w:p w14:paraId="3B9AE7B3" w14:textId="77777777" w:rsidR="00F82B5E" w:rsidRDefault="00B349E3">
      <w:r>
        <w:t>{"question": "Xác định xem câu sau đây là khẳng định hay truy vấn. Đầu ra 1 cho xác nhận và 0 cho truy vấn. - Tôi nghĩ đây là một ý hay", "đáp án": "1"}</w:t>
      </w:r>
    </w:p>
    <w:p w14:paraId="40B78F53" w14:textId="77777777" w:rsidR="00F82B5E" w:rsidRDefault="00B349E3">
      <w:r>
        <w:t>{"câu hỏi": "Có quan trọng để có một chế độ ăn uống cân bằng?", "trả lời": "Vâng, điều rất quan trọng là phải có một chế độ ăn uống cân bằng. Một chế độ ăn uống cân bằng cung cấp tất cả các chất dinh dưỡng, vitamin và khoáng chất thiết yếu mà cơ thể bạn cần để hoạt động đúng. Nó có thể giúp duy trì cân nặng khỏe mạnh, giảm nguy cơ mắc các bệnh mãn tính và hỗ trợ sức khỏe tổng thể và hạnh phúc. Ăn nhiều loại thực phẩm từ tất cả các nhóm thực phẩm, bao gồm trái cây, rau, ngũ cốc nguyên hạt, protein nạc và chất béo lành mạnh, giúp dễ dàng đạt được chế độ ăn uống cân bằng. Nó cũng quan trọng để hạn chế thực phẩm chế biến và đường, và thực hành thói quen ăn uống chánh niệm. Tham khảo ý kiến của một chuyên gia dinh dưỡng hoặc chuyên gia dinh dưỡng đã đăng ký có thể giúp bạn tạo ra một chế độ ăn uống cân bằng phù hợp với nhu cầu và lối sống của bạn."}</w:t>
      </w:r>
    </w:p>
    <w:p w14:paraId="5D024010" w14:textId="77777777" w:rsidR="00F82B5E" w:rsidRDefault="00B349E3">
      <w:r>
        <w:t>{"question": "Tường thuật câu chuyện sau đây trong 50 từ hoặc ít hơn. - Ngày xửa ngày xưa, có một con chuột nhỏ sống trong lâu đài cổ với một phù thủy độc ác.", "Trả lời": "Một con chuột nhỏ sống trong một lâu đài cổ với một phù thủy độc ác trong câu chuyện này."}</w:t>
      </w:r>
    </w:p>
    <w:p w14:paraId="3A6088A5" w14:textId="77777777" w:rsidR="00F82B5E" w:rsidRDefault="00B349E3">
      <w:r>
        <w:t>{"question": "Chuyển đổi văn bản sau thành trường hợp lạc đà. Xuất câu trả lời trực tiếp. - quick_brown_fox", "trả lời": "quickBrownFox"}</w:t>
      </w:r>
    </w:p>
    <w:p w14:paraId="2466EBD3" w14:textId="77777777" w:rsidR="00F82B5E" w:rsidRDefault="00B349E3">
      <w:r>
        <w:t>{"câu hỏi": "Cung cấp một số lời khuyên cho một sinh viên muốn học tiếng Quan Thoại.", "Trả lời": "Học một ngôn ngữ mới như tiếng Quan Thoại có thể là một trải nghiệm đầy thách thức nhưng bổ ích. Dưới đây là một số mẹo có thể giúp bạn trong hành trình học ngôn ngữ của mình: \ n \ n1. Bắt đầu với những điều cơ bản: Bắt đầu bằng cách nắm vững các yếu tố cần thiết như ngữ pháp cơ bản, phát âm và các cụm từ phổ biến. Điều này sẽ cung cấp cho bạn một nền tảng tốt để xây dựng.\n\n2. Thực hành nhất quán: Thực hành thường xuyên là chìa khóa để học bất kỳ ngôn ngữ mới nào. Cố gắng dành một khoảng thời gian cụ thể mỗi ngày để thực hành các kỹ năng nói, nghe, đọc và viết của bạn. \ n \ n3. Đắm mình trong ngôn ngữ: Bao quanh bạn với tiếng Quan Thoại. Nghe nhạc Trung Quốc, xem chương trình truyền hình hoặc phim có phụ đề và thử suy nghĩ hoặc nói chuyện với chính mình bằng tiếng Quan Thoại. Điều này sẽ giúp bạn làm quen với ngôn ngữ và cải thiện khả năng hiểu của bạn. \ n \ n4. Tìm một đối tác trao đổi ngôn ngữ: Tìm kiếm một người nói tiếng Quan Thoại bản địa cũng đang học ngôn ngữ của bạn. Bằng cách này, bạn có thể thực hành nói chuyện với nhau và giúp nhau cải thiện. \ n \ n5. Sử dụng các ứng dụng và tài nguyên học ngôn ngữ: Có rất nhiều ứng dụng và trang web có sẵn có thể giúp bạn học tiếng Quan Thoại. Tìm một cái phù hợp với phong cách học tập của bạn và phù hợp với nhu cầu của bạn. \ n \ n6. Đừng sợ mắc sai lầm: Mắc sai lầm là một phần tự nhiên của quá trình học tập. Đừng nản lòng nếu bạn mắc lỗi, thay vào đó, hãy sử dụng chúng như cơ hội để học hỏi và cải thiện. Nhìn chung, với sự cống hiến, thực hành nhất quán và các nguồn lực phù hợp, bất kỳ ai cũng có thể học tiếng Quan Thoại. Chúc may mắn trên hành trình học ngôn ngữ của bạn!"}</w:t>
      </w:r>
    </w:p>
    <w:p w14:paraId="1B71B4E1" w14:textId="77777777" w:rsidR="00F82B5E" w:rsidRDefault="00B349E3">
      <w:r>
        <w:lastRenderedPageBreak/>
        <w:t>{"câu hỏi": "Với văn bản sau, hãy diễn giải nó để làm cho nó ngắn gọn hơn. - Netflix đã phát hành một chương trình mới khiến nhiều người ngạc nhiên về cơ sở gây tranh cãi của nó. Một số người không thích nội dung mạnh mẽ như vậy và đã bày tỏ rằng nó khiến họ cảm thấy vô cùng khó chịu khi xem những cảnh như vậy. Tuy nhiên, chương trình đã cố gắng giữ được lượng người xem lớn, cho thấy rằng dường như không phải ai cũng đồng ý với những ý kiến tiêu cực này.", "Trả lời": "Netflix đã phát hành một chương trình gây tranh cãi cao, khiến người xem phân cực vì một số người cảm thấy không thoải mái với nội dung của nó, trong khi nó vẫn giữ được lượng người xem đáng kể."}</w:t>
      </w:r>
    </w:p>
    <w:p w14:paraId="7434CA31" w14:textId="77777777" w:rsidR="00F82B5E" w:rsidRDefault="00B349E3">
      <w:r>
        <w:t>{"question": "Từ một danh sách dài các mục bên dưới, hãy tạo một danh sách ngắn hơn đáp ứng một số tiêu chí cụ thể. Xuất danh sách ngắn hơn trực tiếp. - 1. Áo phông\n2. Quần jean\n3. Dép\n4. Giày công sở\n5. Giày thể thao\n6. Áo polo\n7. Bộ quần áo", "câu trả lời": "Nếu tiêu chí chỉ bao gồm các mặt hàng được coi là trang phục trang trọng, danh sách ngắn hơn sẽ là:\n1. Giày công sở\n2. Bộ quần áo"}</w:t>
      </w:r>
    </w:p>
    <w:p w14:paraId="283DAB52" w14:textId="77777777" w:rsidR="00F82B5E" w:rsidRDefault="00B349E3">
      <w:r>
        <w:t>{"question": "Tìm từ ngắn thứ hai trong câu được cung cấp. Xuất từ trực tiếp. - Anh ấy có một chiếc xe nhỏ màu trắng.", "trả lời": "xe hơi"}</w:t>
      </w:r>
    </w:p>
    <w:p w14:paraId="60E22375" w14:textId="77777777" w:rsidR="00F82B5E" w:rsidRDefault="00B349E3">
      <w:r>
        <w:t>{"question": "Xác định loại câu sau. Xuất loại trực tiếp. - Cô ấy đi đến cửa hàng.", "trả lời": "Tuyên bố."}</w:t>
      </w:r>
    </w:p>
    <w:p w14:paraId="5E7721F5" w14:textId="77777777" w:rsidR="00F82B5E" w:rsidRDefault="00B349E3">
      <w:r>
        <w:t>{"question": "Xuất ra một số ngẫu nhiên từ 1 đến 1000.", "answer": "672"}</w:t>
      </w:r>
    </w:p>
    <w:p w14:paraId="1B5EA7C5" w14:textId="77777777" w:rsidR="00F82B5E" w:rsidRDefault="00B349E3">
      <w:r>
        <w:t>{"question": "Xóa tất cả các ký tự sau vị trí thứ 5 trong câu. Xuất câu sửa đổi trực tiếp. - Anh ấy đi cả con đường.", "trả lời": "Anh ấy wa"}</w:t>
      </w:r>
    </w:p>
    <w:p w14:paraId="1956FC66" w14:textId="77777777" w:rsidR="00F82B5E" w:rsidRDefault="00B349E3">
      <w:r>
        <w:t>{"câu hỏi": "Xây dựng cấu trúc dữ liệu lưu trữ các thông tin sau: Tên, cấp lớp và thông tin liên hệ của học sinh.", "câu trả lời": "Một cấu trúc dữ liệu có thể lưu trữ thông tin này là từ điển. Mỗi khóa trong từ điển sẽ đại diện cho một học sinh duy nhất và giá trị của mỗi khóa sẽ là một từ điển khác, chứa tên, cấp lớp và thông tin liên hệ của học sinh. Dưới đây là một ví dụ trong python:\n\n'''python\nstudents = {\n \"studentID_1\": {\n \"name\": \"John Smith\",\n \"grade_level\": \"Freshman\",\n \"contact_info\": {\n \"email\": \"johnsmith@email.com\",\n \"phone\": \"123-456-7890\"\n }\n },\n \"studentID_2\": {\n \"name\": \"Jane Doe\",\n \"grade_level\": \"Sophomore\",\n \"contact_info\": {\n \"email\": \"janedoe@email.com\",\n \"phone\": \"987-654-3210\"\n }\n }\n}\n''''}</w:t>
      </w:r>
    </w:p>
    <w:p w14:paraId="391D81A3" w14:textId="77777777" w:rsidR="00F82B5E" w:rsidRDefault="00B349E3">
      <w:r>
        <w:t>{"question": "Bạn được cung cấp mô tả về một bối cảnh. Giải thích bầu không khí của bối cảnh. - Nội thất của một lâu đài.", "trả lời": "Không khí bên trong lâu đài thường hoành tráng, sang trọng và hùng vĩ. Trần nhà cao, tường đá lớn và các chi tiết kiến trúc phức tạp truyền tải cảm giác mạnh mẽ và bao la. Các đồ nội thất thường được trang trí công phu, với tấm thảm phức tạp, màn nặng và chỗ ngồi sang trọng. Nội thất có thể toát lên một không khí của lịch sử, những câu chuyện và vinh quang của những thời đại đã qua. Ánh sáng mờ từ đèn chùm và đèn treo tường có thể tạo ra cảm giác bí ẩn, trong khi lò sưởi lớn có thể kêu lách tách với ánh sáng và sự ấm áp. Nhìn chung, bầu không khí bên trong lâu đài là một trong những sự tráng lệ, hùng vĩ và lịch sử."}</w:t>
      </w:r>
    </w:p>
    <w:p w14:paraId="3C0326FA" w14:textId="77777777" w:rsidR="00F82B5E" w:rsidRDefault="00B349E3">
      <w:r>
        <w:lastRenderedPageBreak/>
        <w:t>{"question": "Mở rộng từ viết tắt được đưa ra trong câu. Xuất câu sửa đổi trực tiếp. - Cô giáo của tôi là tiến sĩ về Lit.", "trả lời": "Cô giáo của tôi là Tiến sĩ Triết học về Văn học."}</w:t>
      </w:r>
    </w:p>
    <w:p w14:paraId="5FFB19B6" w14:textId="77777777" w:rsidR="00F82B5E" w:rsidRDefault="00B349E3">
      <w:r>
        <w:t>{"câu hỏi": "Chọn đúng từ để điền vào chỗ trống trong câu. Xuất câu sửa đổi trực tiếp. - Tôi thích xem ________ trong thời gian rảnh rỗi.", "trả lời": "Tôi thích xem phim trong thời gian rảnh rỗi."}</w:t>
      </w:r>
    </w:p>
    <w:p w14:paraId="3F16539A" w14:textId="77777777" w:rsidR="00F82B5E" w:rsidRDefault="00B349E3">
      <w:r>
        <w:t>{"câu hỏi": "Tóm tắt đoạn văn về ô nhiễm môi trường. - Ô nhiễm môi trường là việc đưa các chất ô nhiễm vào tự nhiên, dẫn đến nhiều tác động tiêu cực đến môi trường. Các chất ô nhiễm có thể từ cả nguồn tự nhiên và nhân tạo. Ví dụ về các nguồn tự nhiên bao gồm hoạt động núi lửa, xói mòn gió, nước biển và các quá trình sinh học. Các nguồn gây ô nhiễm do con người tạo ra bao gồm đốt nhiên liệu hóa thạch, phá rừng, xói mòn đất và các hoạt động nông nghiệp như sử dụng thuốc trừ sâu và phân bón.", "trả lời": "Ô nhiễm môi trường đề cập đến việc bổ sung các chất có hại vào thiên nhiên, gây thiệt hại cho môi trường. Ô nhiễm như vậy có thể đến từ các nguồn tự nhiên như hoạt động núi lửa hoặc các nguồn của con người như đốt nhiên liệu hóa thạch."}</w:t>
      </w:r>
    </w:p>
    <w:p w14:paraId="569217C8" w14:textId="77777777" w:rsidR="00F82B5E" w:rsidRDefault="00B349E3">
      <w:r>
        <w:t>{"question": "Viết lại câu dưới đây với ngữ pháp và dấu câu chính xác. - tòa nhà để tìm cửa hàng tạp hóa gần nhất", "trả lời": "\"Để tìm cửa hàng tạp hóa gần nhất, bạn có thể tìm kiếm xung quanh tòa nhà.\""}</w:t>
      </w:r>
    </w:p>
    <w:p w14:paraId="3DA72F85" w14:textId="77777777" w:rsidR="00F82B5E" w:rsidRDefault="00B349E3">
      <w:r>
        <w:t>{"câu hỏi": "Mô tả các đặc điểm tính cách của một nhân viên lý tưởng.", "câu trả lời": "Một nhân viên lý tưởng thường là người sở hữu một số đặc điểm tính cách quan trọng khiến họ trở thành tài sản cho bất kỳ tổ chức nào. Một số đặc điểm mà một nhân viên lý tưởng có thể có bao gồm: \ n \ n1. Đạo đức làm việc mạnh mẽ: Một nhân viên lý tưởng thực hiện công việc của họ một cách nghiêm túc, luôn phấn đấu để làm hết sức mình và tự hào về thành tích của họ. \ n \ n2. Đáng tin cậy và đáng tin cậy: Họ xuất hiện đúng giờ, hoàn thành nhiệm vụ trong thời hạn và đúng với lời nói của họ. \ n \ n3. Thái độ tích cực: Một nhân viên lý tưởng có cách tiếp cận công việc lạc quan và nhiệt tình, giúp thúc đẩy tinh thần nhóm và thúc đẩy môi trường làm việc tích cực. \ n \ n4. Kỹ năng giao tiếp hiệu quả: Họ là những người biết lắng nghe và có thể nói rõ suy nghĩ và ý tưởng của mình với người khác, điều này có thể giúp ngăn ngừa hiểu lầm và giải quyết vấn đề nhanh chóng. Người chơi theo nhóm: Một nhân viên lý tưởng có thể làm việc tốt trong một nhóm, cộng tác dễ dàng và hỗ trợ các đồng nghiệp của họ. \ n \ n6. Khả năng thích ứng: Họ có thể điều chỉnh để thay đổi và có thể đảm nhận những thách thức và trách nhiệm mới một cách dễ dàng. \ n \ n7. Sáng kiến: Một nhân viên lý tưởng chủ động xác định và theo đuổi các cơ hội mới, và chủ động tìm cách cải thiện công việc của họ và đóng góp cho công ty. \ n \ n8. Trung thực và chính trực: Họ tuân thủ các tiêu chuẩn đạo đức và hành động với sự trung thực và liêm chính trong tất cả các giao dịch của họ.\n\nCó những đặc điểm tính cách này có thể giúp một nhân viên nổi bật như một nhân viên đặc biệt, người có tiềm năng đóng góp đáng kể cho tổ chức của họ."}</w:t>
      </w:r>
    </w:p>
    <w:p w14:paraId="51D6CF51" w14:textId="77777777" w:rsidR="00F82B5E" w:rsidRDefault="00B349E3">
      <w:r>
        <w:t xml:space="preserve">{"câu hỏi": "AI có thể ảnh hưởng đến chăm sóc sức khỏe như thế nào?", "câu trả lời": "AI có tiềm năng cách mạng hóa chăm sóc sức khỏe theo nhiều cách. Một số ví dụ bao gồm:\n\n1. Phát hiện sớm: Các hệ thống được hỗ trợ bởi AI có thể phân tích hình ảnh y tế và phát hiện các vấn đề sức khỏe tiềm ẩn sớm hơn, chẳng hạn như xác định ung thư ở giai đoạn đầu. Điều </w:t>
      </w:r>
      <w:r>
        <w:lastRenderedPageBreak/>
        <w:t>trị cá nhân hóa: AI có thể giúp các bác sĩ xác định phương pháp điều trị hiệu quả nhất cho bệnh nhân dựa trên lịch sử y tế và cấu trúc di truyền của họ. \ n \ n3. Giám sát từ xa: Các thiết bị hỗ trợ AI có thể liên tục theo dõi bệnh nhân tại nhà, giảm nhu cầu đến bệnh viện thường xuyên. \ n \ n4. Phát triển thuốc: AI có thể phân tích một lượng lớn dữ liệu để tăng tốc quá trình xác định và phát triển các loại thuốc mới và hiệu quả hơn. Nhiệm vụ hành chính: AI có thể tự động hóa các tác vụ hành chính như thanh toán y tế và lên lịch hẹn, cho phép các nhà cung cấp dịch vụ chăm sóc sức khỏe tập trung vào chăm sóc bệnh nhân."}</w:t>
      </w:r>
    </w:p>
    <w:p w14:paraId="38DC33A3" w14:textId="77777777" w:rsidR="00F82B5E" w:rsidRDefault="00B349E3">
      <w:r>
        <w:t>{"question": "Chọn câu không chứa lỗi ngữ pháp. -Một. Hành vi của anh ta là vô trách nhiệm và trẻ con không thể tin được. Hành vi của anh ta là vô trách nhiệm và trẻ con không thể tin được. Hành vi của anh ta là vô trách nhiệm và trẻ con không thể tin được.", "Trả lời": "Câu đúng: Hành vi của anh ta là vô trách nhiệm và trẻ con không thể tin được."}</w:t>
      </w:r>
    </w:p>
    <w:p w14:paraId="72B5CC8D" w14:textId="77777777" w:rsidR="00F82B5E" w:rsidRDefault="00B349E3">
      <w:r>
        <w:t>{"câu hỏi": "Hãy cho tôi một công thức làm bánh bao.", "trả lời": "Bánh bao là một mặt hàng thực phẩm được tìm thấy ở nhiều nền văn hóa khác nhau dưới các tên khác nhau, và với nhiều loại nhân và phương pháp nấu ăn. Một loại phổ biến là bánh bao Trung Quốc, còn được gọi là jiaozi. Dưới đây là một công thức cho bánh bao thịt lợn và tổ ong Trung Quốc mà bạn có thể làm tại nhà. \n\nThành phần: \n- 1/2 pound thịt lợn xay \n- 1/2 chén hẹ thái nhỏ \n- 1 muỗng canh nước tương \n- 1 muỗng cà phê dầu mè \n- 1 muỗng cà phê gừng tươi bào \n- 30 giấy gói bánh bao tròn \n- 2 muỗng canh dầu thực vật \n- 1/2 cốc nước \n \ nHướng dẫn: \ n1. Trong một bát lớn, trộn đều thịt lợn, hẹ, nước tương, dầu mè và gừng. Để qua một bên.\n2. Để lắp ráp bánh bao, lấy một cái bọc và đặt một muỗng canh tròn hỗn hợp thịt lợn vào giữa. \ n3. Làm ướt các cạnh của giấy gói với một chút nước, sau đó gấp giấy gói lên trên nhân, xếp nếp các cạnh để bịt kín.\n4. Lặp lại với các giấy gói còn lại và điền.\n5. Đun nóng dầu thực vật trong chảo chống dính lớn trên lửa vừa.\n6. Thêm càng nhiều bánh bao càng tốt vào một lớp, xếp li lên và nấu cho đến khi đáy có màu nâu vàng (khoảng 3 phút).\n7. Đổ nước vào, sau đó đậy nắp chảo và hấp bánh bao cho đến khi nước bay hơi (khoảng 6-7 phút).\n8. Mở nắp chảo và tiếp tục nấu cho đến khi đáy giòn trở lại (khoảng 2 phút).\n \nPhục vụ bánh bao nóng với nước tương để chấm. Thưởng thức!"}</w:t>
      </w:r>
    </w:p>
    <w:p w14:paraId="43754358" w14:textId="77777777" w:rsidR="00F82B5E" w:rsidRDefault="00B349E3">
      <w:r>
        <w:t>{"câu hỏi": "Đề xuất năm chiến lược để giảm căng thẳng.", "trả lời": "1. Thực hành các kỹ thuật thư giãn: Tham gia vào các phương pháp thư giãn như hít thở sâu, thiền hoặc yoga để làm dịu tâm trí và giảm căng thẳng. \ n \ n2. Tập thể dục thường xuyên: Tập thể dục giúp tăng sản xuất endorphin, được gọi là hormone \u201cfeel-good\u201d. Nó có thể giúp tăng cường tâm trạng của bạn và kiểm soát mức độ căng thẳng. \ n \ n3. Ngủ đủ giấc: Thiếu ngủ có thể khiến mức độ căng thẳng tăng lên. Đảm bảo bạn ngủ ít nhất 7 giờ mỗi đêm để tăng cường sức khỏe tinh thần và thể chất tốt hơn. \ n \ n4. Sắp xếp thời gian của bạn: Tạo danh sách việc cần làm để giúp bạn quản lý và ưu tiên các nhiệm vụ để tránh cảm giác quá tải. \ n \ n5. Xây dựng mạng lưới hỗ trợ xã hội: Dành thời gian với gia đình và bạn bè hoặc tham gia một nhóm hỗ trợ để chia sẻ cảm xúc của bạn và cảm thấy kết nối nhiều hơn với những người khác. Một mạng lưới hỗ trợ xã hội mạnh mẽ có thể giúp giảm căng thẳng và cung cấp hỗ trợ tinh thần."}</w:t>
      </w:r>
    </w:p>
    <w:p w14:paraId="04A56635" w14:textId="77777777" w:rsidR="00F82B5E" w:rsidRDefault="00B349E3">
      <w:r>
        <w:t xml:space="preserve">{"câu hỏi": "Đề xuất chiến lược tiếp thị cho một sản phẩm mới.", "câu trả lời": "Một chiến lược tiếp thị thành công cho một sản phẩm mới nên bao gồm các yếu tố chính sau:\n\n1. </w:t>
      </w:r>
      <w:r>
        <w:lastRenderedPageBreak/>
        <w:t>Phân tích đối tượng mục tiêu: Đầu tiên, tiến hành nghiên cứu để hiểu đối tượng mục tiêu lý tưởng của bạn. Xác định độ tuổi, vị trí, sở thích và hành vi mua hàng của họ để điều chỉnh chiến lược của bạn theo nhu cầu của họ. \ n \ n2. Định vị sản phẩm: Xác định cách sản phẩm mới của bạn phù hợp với thị trường và những tính năng độc đáo hoặc lợi thế cạnh tranh mà nó mang lại. Sử dụng thông tin này để tạo ra một đề xuất giá trị hấp dẫn làm cho sản phẩm của bạn khác biệt với các đối thủ cạnh tranh. \ n \ n3. Xây dựng thương hiệu: Phát triển một chiến lược thương hiệu vững chắc để thu hút đối tượng mục tiêu đến sản phẩm của bạn. Điều này bao gồm việc tạo ra một bản sắc hình ảnh mạnh mẽ, thông điệp và giọng điệu cộng hưởng với khách hàng. \ n \ n4. Quảng cáo: Tạo kế hoạch quảng cáo đa kênh để tiếp cận đối tượng mục tiêu của bạn. Điều này có thể bao gồm quảng cáo, phương tiện truyền thông xã hội, quan hệ đối tác có ảnh hưởng, quan hệ công chúng và tiếp thị nội dung. Đảm bảo sử dụng thông điệp được nhắm mục tiêu, hình ảnh hấp dẫn và lời kêu gọi hành động để thu hút khách hàng tiềm năng quan tâm và tương tác. \ n \ n5. Kế hoạch ra mắt: Lập kế hoạch ra mắt chiến lược cho sản phẩm mới của bạn để tạo ra sự phấn khích và dự đoán giữa các đối tượng mục tiêu của bạn. Điều này có thể liên quan đến sự kiện ra mắt sản phẩm, đặt hàng trước hoặc quyền truy cập độc quyền cho khách hàng trung thành. \ n \ n6. Số liệu và phân tích: Đo lường sự thành công của chiến lược tiếp thị của bạn bằng cách theo dõi các số liệu chính như lượt truy cập trang web, tỷ lệ chuyển đổi, mức độ tương tác trên mạng xã hội và doanh số bán hàng. Sử dụng phân tích dữ liệu để đưa ra quyết định dựa trên dữ liệu và tối ưu hóa chiến lược của bạn để có kết quả tốt hơn.\n\nMột chiến lược tiếp thị được lên kế hoạch tốt có khả năng tạo ra tiếng vang xung quanh sản phẩm mới của bạn, tăng nhận thức về thương hiệu và thúc đẩy doanh số bán hàng."}</w:t>
      </w:r>
    </w:p>
    <w:p w14:paraId="584EAD8F" w14:textId="77777777" w:rsidR="00F82B5E" w:rsidRDefault="00B349E3">
      <w:r>
        <w:t>{"câu hỏi": "Đề xuất một vài ý tưởng cho một ứng dụng di động mới tiềm năng.", "câu trả lời": "1. Quản lý tài chính cá nhân: Một ứng dụng có thể theo dõi thu nhập, chi tiêu và tiết kiệm của một cá nhân, đề xuất các cách để giảm thiểu chi phí và tiến tới lập kế hoạch tài chính tốt hơn. \ n \ n2. Thiết kế nội thất ảo: Một ứng dụng cho phép bạn chụp ảnh căn phòng của mình và sau đó hầu như thêm và xóa đồ đạc, thay đổi màu tường và thử nghiệm các bố cục khác nhau cho một dự án tu sửa. \ n \ n3. Học ngôn ngữ: Một ứng dụng giúp các cá nhân học một ngôn ngữ mới thông qua các bài học tương tác, trò chơi và mô phỏng hội thoại với các nhân vật ảo. \ n \ n4. Công cụ lập kế hoạch bữa ăn và danh sách tạp hóa: Một ứng dụng giúp mọi người lập kế hoạch bữa ăn của họ trong tuần hoặc tháng và tự động tạo danh sách hàng tạp hóa dựa trên các bữa ăn đã lên kế hoạch. \ n \ n5. Trình theo dõi thói quen: Một ứng dụng giúp các cá nhân hình thành thói quen tích cực mới hoặc phá vỡ thói quen xấu, bằng cách theo dõi tiến trình hàng ngày, cung cấp lời nhắc và trích dẫn động lực và cung cấp các mẹo để thành công. \ n \ n6. Hướng dẫn viên du lịch địa phương: Một ứng dụng sử dụng GPS của điện thoại thông minh để cung cấp chuyến tham quan tự hướng dẫn về các địa danh địa phương, di tích lịch sử và các điểm du lịch nổi tiếng, với thông tin cơ bản và chi tiết về từng địa điểm. \ n \ n7. Chánh niệm và Thiền định: Một ứng dụng cung cấp các buổi thiền có hướng dẫn và các bài tập chánh niệm để giúp các cá nhân giảm căng thẳng, cải thiện sự tập trung và tìm thấy sự bình yên nội tâm. \ n \ n8. Huấn luyện viên thể dục ảo: Một ứng dụng hoạt động như một huấn luyện viên cá nhân, cung cấp các kế hoạch tập luyện tùy chỉnh, video hướng dẫn và theo dõi tiến trình để giúp các cá nhân đạt được mục tiêu tập thể dục của họ."}</w:t>
      </w:r>
    </w:p>
    <w:p w14:paraId="5D652A87" w14:textId="77777777" w:rsidR="00F82B5E" w:rsidRDefault="00B349E3">
      <w:r>
        <w:lastRenderedPageBreak/>
        <w:t>{"question": "Phân loại tweet đã cho là spam hoặc không spam. - Mệt mỏi vì bị mắc kẹt trong cùng một công việc? Nhấp vào đây để có cơ hội mới thú vị\ud83d\udc47", "câu trả lời": "Tweet đã cho có thể được phân loại là spam."}</w:t>
      </w:r>
    </w:p>
    <w:p w14:paraId="0D1D663F" w14:textId="77777777" w:rsidR="00F82B5E" w:rsidRDefault="00B349E3">
      <w:r>
        <w:t>{"câu hỏi": "Viết một hàm để giải phương trình bậc hai.", "trả lời": "Chắc chắn! Dưới đây là một triển khai của công thức bậc hai trong Python: \ n \ n ''\ ndef solve_quadratic(a, b, c):\n \"\"\"\"Giải phương trình bậc hai có dạng ax\u00b2 + bx + c = 0.\"\"\"\n phân biệt = b**2 - 4*a*c\n nếu phân biệt đối xử &lt; 0:\n trả về Không có\n elif phân biệt đối xử == 0:\n trả về -b / (2*a)\n khác:\n root1 = (-b + phân biệt đối xử**0.5) / (2*a)\n root2 = (-b - phân biệt đối xử**0.5) / (2*a)\n return (root1,  root2)\n'''\n\nHàm này lấy ba đối số, 'a', 'b' và 'c', biểu diễn các hệ số trong phương trình bậc hai. Nó sử dụng hàm căn bậc hai ('**0,5') để tính toán phân biệt đối xử, xác định phương trình có bao nhiêu căn bậc thực. Nếu phân biệt đối xử là âm, hàm trả về 'None', chỉ ra rằng phương trình không có gốc thực. Nếu phân biệt bằng không, phương trình có một căn bậc kép, mà hàm tính toán và trả về. Cuối cùng, nếu phân biệt là dương, phương trình có hai gốc thực riêng biệt, cả hai đều tính toán và trả về dưới dạng bộ dữ liệu."}</w:t>
      </w:r>
    </w:p>
    <w:p w14:paraId="3BE83343" w14:textId="77777777" w:rsidR="00F82B5E" w:rsidRDefault="00B349E3">
      <w:r>
        <w:t>{"question": "Tạo ra một đầu ra thơ gồm 10 dòng bằng cách sử dụng tiêu đề và chủ đề bạn chọn. - Tiêu đề: \"Hành trình bên trong\"\nChủ đề: Suy ngẫm, tái sinh, Mục đích", "câu trả lời": "Hành trình bên trong\n\nMột hành trình của bản thân, một cuộc tìm kiếm hướng nội,\nThông qua những suy nghĩ và ký ức, một niềm say mê phản chiếu.\nMột ngàn con đường đã đi, nhưng không có nơi nào giống như nhà,\nTrái tim, tâm trí, với mục đích đi lang thang.\n\nTừ một bông hoa cúc, một sự tái sinh của linh hồn,\nMột bản ngã mới, một sự trở thành toàn vẹn.\nNhững gì đã từng bị mất,  bây giờ được tìm thấy bên trong,\nMột mục đích, một niềm đam mê, một lý do để bắt đầu.\n\nVì vậy, hành trình tiếp tục, với đôi mắt để thấy, \nVẻ đẹp của bản thân và sức mạnh để tồn tại."}</w:t>
      </w:r>
    </w:p>
    <w:p w14:paraId="560369E7" w14:textId="77777777" w:rsidR="00F82B5E" w:rsidRDefault="00B349E3">
      <w:r>
        <w:t xml:space="preserve">{"câu hỏi": "Mô tả mối quan hệ giữa các quốc gia trong khu vực châu Á.", "trả lời": "Châu Á là một khu vực rộng lớn bao gồm nhiều quốc gia, và do đó, mối quan hệ giữa các quốc gia này rất phức tạp và nhiều mặt. Một số quốc gia ở châu Á có quan hệ ngoại giao, kinh tế và văn hóa tốt, trong khi một số quốc gia có lịch sử xung đột và tranh chấp. Ví dụ, các quốc gia ở Đông Nam Á như Thái Lan, Việt Nam, Indonesia, Malaysia, Philippines, Singapore, Brunei, Lào, Myanmar và Campuchia có một tổ chức liên chính phủ khu vực gọi là Hiệp hội các quốc gia Đông Nam Á (ASEAN), thúc đẩy hợp tác kinh tế, chính trị và an ninh giữa các thành viên. Tương tự, Nhật Bản, Hàn Quốc và Trung Quốc, ba trong số các nền kinh tế thống trị ở Đông Á, phụ thuộc lẫn nhau rất nhiều, với một lượng lớn thương mại và đầu tư chảy giữa họ. Họ cũng chia sẻ mối quan hệ lịch sử và văn hóa, với một di sản Nho giáo chung. Mặt khác, có những căng thẳng lâu dài giữa Bắc và Nam Triều Tiên bắt nguồn từ Chiến tranh Triều Tiên và các hệ tư tưởng chính trị, và hai nước về mặt kỹ thuật vẫn còn chiến tranh với nhau. Tương tự như vậy, mối quan hệ giữa Ấn Độ và Pakistan đã đầy xung đột do tranh chấp lãnh thổ đối với khu vực Kashmir. Ở Trung Đông, mối quan hệ giữa các quốc gia thường bị ảnh hưởng bởi niềm tin tôn giáo và chính trị, và nhiều quốc gia đã hình thành liên minh dựa trên ý thức hệ chung hoặc lợi ích chiến lược chung. Ví dụ, Ả Rập Saudi và các quốc gia vùng Vịnh khác có mối quan hệ chặt chẽ do niềm tin Hồi giáo Sunni chung của họ, trong khi Iran có mối </w:t>
      </w:r>
      <w:r>
        <w:lastRenderedPageBreak/>
        <w:t>quan hệ chặt chẽ với các quốc gia như Syria do niềm tin Hồi giáo Shia chung của họ. Nhìn chung, mối quan hệ giữa các quốc gia trong khu vực châu Á bị ảnh hưởng bởi nhiều yếu tố, bao gồm lợi ích kinh tế và chính trị,  quan hệ lịch sử và văn hóa, và chia sẻ ý thức hệ. Những mối quan hệ này không ngừng phát triển, với các liên minh mới được hình thành và những căng thẳng cũ được giải quyết hoặc tái xuất hiện."}</w:t>
      </w:r>
    </w:p>
    <w:p w14:paraId="5C02B794" w14:textId="77777777" w:rsidR="00F82B5E" w:rsidRDefault="00B349E3">
      <w:r>
        <w:t>{"câu hỏi": "Xác định nguồn gốc của trích dẫn. - "Thà bị ghét vì những gì bạn là còn hơn là được yêu vì những gì bạn không phải.\"", "câu trả lời": "Câu trích dẫn \ "Thà bị ghét vì những gì bạn là còn hơn là được yêu vì những gì bạn không phải" được quy cho Andr\u00e9 Gide, một tác giả người Pháp và người đoạt giải Nobel Văn học năm 1947. Trích dẫn từ cuốn sách "Lá mùa thu" (còn được gọi là "Trái cây của Trái đất") xuất bản năm 1897.</w:t>
      </w:r>
    </w:p>
    <w:p w14:paraId="6F49A1D9" w14:textId="77777777" w:rsidR="00F82B5E" w:rsidRDefault="00B349E3">
      <w:r>
        <w:t>{"câu hỏi": "Hãy cho tôi biết các thành phần cho một công thức sinh tố tuyệt vời.", "câu trả lời": "Chắc chắn, đây là một công thức đơn giản và ngon miệng cho một ly sinh tố tuyệt vời! Bạn sẽ cần: \ n \ n - 1 chén quả mọng hỗn hợp đông lạnh (dâu tây, quả việt quất, quả mâm xôi và quả mâm xôi) \ n- 1 quả chuối chín \ n- 1/2 cốc sữa chua Hy Lạp, nguyên chất hoặc vani \ n- 1/2 cốc hạnh nhân, dừa hoặc sữa bò \ n- 1 muỗng canh mật ong \ n- 1/2 muỗng cà phê chiết xuất vani (tùy chọn) \ n \ nCho tất cả các thành phần vào máy xay,  Trộn cho đến khi mịn, và thưởng thức một ly sinh tố lành mạnh và tuyệt vời! Hãy thoải mái điều chỉnh các thành phần theo khẩu vị và nhu cầu ăn kiêng của bạn."}</w:t>
      </w:r>
    </w:p>
    <w:p w14:paraId="76D2F00C" w14:textId="77777777" w:rsidR="00F82B5E" w:rsidRDefault="00B349E3">
      <w:r>
        <w:t>{"câu hỏi": "Cách nào tốt nhất để học một ngôn ngữ mới?", "câu trả lời": "Không có ai \"cách tốt nhất" để học một ngôn ngữ mới phù hợp với tất cả mọi người, vì mỗi cá nhân có phong cách học tập và sở thích riêng của họ. Tuy nhiên, đây là một số chiến lược hiệu quả và được khuyến nghị rộng rãi để xem xét khi học một ngôn ngữ mới: \ n \ n1. Thường xuyên luyện nói và nghe: Thực hành nói thường xuyên nhất có thể với người bản ngữ, đối tác trao đổi ngôn ngữ hoặc gia sư và cải thiện kỹ năng nghe của bạn bằng cách xem phim hoặc chương trình TV, nghe nhạc và tham gia vào các cuộc trò chuyện bằng ngôn ngữ bạn đang học. \ n \ n2. Tính nhất quán và lặp lại: Dành một chút thời gian mỗi ngày để thực hành ngôn ngữ, ngay cả khi nó chỉ trong vài phút. Thực hành thường xuyên và lặp đi lặp lại sẽ giúp củng cố thông tin mới trong não của bạn và giúp bạn lưu giữ nó tốt hơn. \ n \ n3. Đắm mình trong ngôn ngữ: Cố gắng bao quanh mình với ngôn ngữ càng nhiều càng tốt - đọc sách, báo hoặc trang web bằng ngôn ngữ đích, nghe podcast hoặc radio, và cố gắng suy nghĩ và thậm chí nói chuyện với chính mình bằng ngôn ngữ. \ n \ n4. Sử dụng kỹ thuật ghi nhớ: Các kỹ thuật ghi nhớ như liên kết, trực quan hóa và ghi nhớ có thể giúp bạn nhớ từ vựng và các quy tắc ngữ pháp hiệu quả hơn. \ n \ n5. Nhận một khóa học hoặc ứng dụng học ngôn ngữ tốt: Sử dụng một khóa học hoặc ứng dụng học ngôn ngữ có cấu trúc có thể cung cấp một nền tảng vững chắc và giúp hướng dẫn bạn trong suốt quá trình học tập. \ n \ nHãy nhớ rằng, chìa khóa để học thành công một ngôn ngữ mới là tận hưởng quá trình và thực hiện từng bước một. Mọi người đều học theo tốc độ của riêng mình, vì vậy hãy kiên nhẫn và kiên trì, và ăn mừng sự tiến bộ của bạn trên đường đi."}</w:t>
      </w:r>
    </w:p>
    <w:p w14:paraId="1550040F" w14:textId="77777777" w:rsidR="00F82B5E" w:rsidRDefault="00B349E3">
      <w:r>
        <w:t>{"câu hỏi": "Tạo ra một trò đùa bằng tiếng Anh phù hợp với trẻ em.", "câu trả lời": "Tại sao các nhà khoa học không tin tưởng các nguyên tử? Bởi vì họ tạo nên tất cả mọi thứ!"}</w:t>
      </w:r>
    </w:p>
    <w:p w14:paraId="39B86521" w14:textId="77777777" w:rsidR="00F82B5E" w:rsidRDefault="00B349E3">
      <w:r>
        <w:lastRenderedPageBreak/>
        <w:t>{"câu hỏi": "Giải thích lý thuyết vụ nổ lớn là gì.", "câu trả lời": "Lý thuyết Big Bang là một lời giải thích khoa học về cách vũ trụ bắt nguồn và tiến hóa. Theo lý thuyết này, vũ trụ sinh ra từ một điểm kỳ dị nhỏ, cực kỳ nóng và dày đặc, bùng nổ và nhanh chóng giãn nở, từ 13,7 đến 13,8 tỷ năm trước. Sự giãn nở này tạo ra không gian, thời gian và vật chất như chúng ta biết. Sau sự giãn nở ban đầu, vũ trụ nguội đi đáng kể, cho phép các hạt hạ nguyên tử hình thành, tiếp theo là các nguyên tử. Cuối cùng, những hạt này bắt đầu tập hợp lại với nhau, tạo thành các ngôi sao và thiên hà. Việc mở rộng vẫn được cho là đang diễn ra ngày hôm nay. Lý thuyết Big Bang được hỗ trợ bởi rất nhiều bằng chứng, bao gồm bức xạ nền vi sóng vũ trụ, cấu trúc quy mô lớn quan sát được của vũ trụ và sự phong phú của các nguyên tố ánh sáng.</w:t>
      </w:r>
    </w:p>
    <w:p w14:paraId="720C66DF" w14:textId="77777777" w:rsidR="00F82B5E" w:rsidRDefault="00B349E3">
      <w:r>
        <w:t>{"câu hỏi": "Viết một câu chuyện ba câu với đầu vào sau. - Con mèo đang chơi với một quả bóng len.", "Trả lời": "Con mèo đang chơi với một quả bóng len, quăng và vỗ vào nó một cách thích thú. Đột nhiên quả bóng lăn dưới chiếc ghế dài, ngoài tầm với. Với một cái nhìn kiên quyết, con mèo chui xuống bên dưới và nổi lên một cách đắc thắng với sợi len trong miệng."}</w:t>
      </w:r>
    </w:p>
    <w:p w14:paraId="60D36894" w14:textId="77777777" w:rsidR="00F82B5E" w:rsidRDefault="00B349E3">
      <w:r>
        <w:t>{"question": "Chỉnh sửa văn bản sao cho nội dung của văn bản có ý nghĩa. - John và anh trai đi đến cửa hàng để mua kem.", "trả lời": "John và anh trai đến cửa hàng để mua kem."}</w:t>
      </w:r>
    </w:p>
    <w:p w14:paraId="295FE170" w14:textId="77777777" w:rsidR="00F82B5E" w:rsidRDefault="00B349E3">
      <w:r>
        <w:t>{"câu hỏi": "Hãy tưởng tượng bạn đang làm bánh sandwich trứng, hãy viết ra hướng dẫn từng bước để làm bánh sandwich.", "câu trả lời": "Đây là hướng dẫn từng bước để làm bánh sandwich trứng: \ n \ n1. Bắt đầu bằng cách thu thập tất cả các thành phần bạn sẽ cần. Chúng bao gồm bánh mì, trứng, bơ, mayonnaise, rau diếp, muối, hạt tiêu và bất kỳ lớp phủ hoặc gia vị nào khác mà bạn muốn thêm vào. \ n \ n2. Đun nóng chảo chống dính trên lửa vừa và thêm một miếng bơ nhỏ vào chảo.\n\n3. Đập trứng vào chảo, và nấu cho đến khi lòng trắng được thiết lập nhưng lòng đỏ vẫn còn chảy. Bạn cũng có thể lật trứng lại và nấu trong vài giây ở phía bên kia nếu bạn thích lòng đỏ chín hơn. \ n \ n4. Trong khi trứng đang nấu, nướng bánh mì đến mức độ ngon mong muốn của bạn. Bạn có thể sử dụng máy nướng bánh mì, hoặc bạn có thể nướng bánh mì trong chảo bằng cách làm tan chảy một ít bơ trên đó và nấu bánh mì ở lửa vừa và nhỏ cho đến khi nó có màu nâu nhạt ở cả hai mặt. \ n \ n5. Sau khi bánh mì được nướng, phết một mặt của mỗi lát với mayonnaise. Đặt rau diếp lên trên một lát bánh mì.\n\n6. Khi trứng chín, sử dụng thìa để cẩn thận chuyển chúng lên trên rau diếp. Nêm muối và hạt tiêu cho vừa ăn.\n\n7. Thêm bất kỳ lớp phủ hoặc gia vị nào khác mà bạn muốn bao gồm, chẳng hạn như phô mai, cà chua thái lát hoặc thịt xông khói. \ n \ n8. Trên cùng với lát bánh mì khác, sốt mayonnaise úp xuống. Cắt bánh sandwich làm đôi nếu muốn, và phục vụ ngay lập tức. Thưởng thức bánh sandwich trứng ngon lành của cậu đi!"}</w:t>
      </w:r>
    </w:p>
    <w:p w14:paraId="5E586033" w14:textId="77777777" w:rsidR="00F82B5E" w:rsidRDefault="00B349E3">
      <w:r>
        <w:t>{"câu hỏi": "Nhiệt độ trung bình của Trái đất là bao nhiêu?", "câu trả lời": "Nhiệt độ trung bình của Trái đất thay đổi theo mùa, vị trí và thời gian, nhưng nhìn chung, nhiệt độ trung bình trên toàn hành tinh là khoảng 14,9 độ C (58,62 độ F). Điều quan trọng cần lưu ý là nhiệt độ trung bình này đã tăng chậm trong vài thập kỷ qua do biến đổi khí hậu."}</w:t>
      </w:r>
    </w:p>
    <w:p w14:paraId="7F6F6E8C" w14:textId="77777777" w:rsidR="00F82B5E" w:rsidRDefault="00B349E3">
      <w:r>
        <w:t>{"câu hỏi": "Phân tích câu sau và phân loại nó thành một tuyên bố khai báo hoặc một tuyên bố nghi vấn. - Anh ấy rời đi mà không nói lời tạm biệt.", "trả lời": "Câu \"Anh ấy rời đi mà không nói lời tạm biệt\" là một tuyên bố tuyên bố."}</w:t>
      </w:r>
    </w:p>
    <w:p w14:paraId="70F0F1E2" w14:textId="77777777" w:rsidR="00F82B5E" w:rsidRDefault="00B349E3">
      <w:r>
        <w:lastRenderedPageBreak/>
        <w:t>{"câu hỏi": "Tạo một chương trình máy tính sửa lỗi chính tả trong văn bản.", "câu trả lời": "Chắc chắn! Dưới đây là một chương trình Python đơn giản có thể giúp sửa một số lỗi chính tả phổ biến trong văn bản: \ n \ n '' python \ nimport re \ n \ ndef fix_typos (văn bản): \n # Xác định lỗi chính tả phổ biến và sửa lỗi của chúng trong từ điển \ n typo_dict = {\n 'the': 'the', \n 'and': 'and', \n 'youre': 'you\\'re',\n 'their': 'their',\n 'definitely': 'definitely'\n }\n\n # Sử dụng regex để khớp và thay thế lỗi chính tả bằng các sửa chữa của chúng \ n regex = r'\\b(' + '|'. join(typo_dict.keys()) + r')\\b'\n new_text = re.sub(regex, lambda x: typo_dict[x.group()], text, flags=re. IGNORECASE)\n \n return new_text\n'''\n\nChương trình này định nghĩa các lỗi chính tả phổ biến và các sửa chữa của chúng trong từ điển. Sau đó, nó sử dụng các biểu thức chính quy để tìm kiếm những lỗi chính tả đó trong văn bản đầu vào và thay thế chúng bằng chính tả chính xác. \n\nLet\u2019s hãy thử nó với một ví dụ:\n\n'''python\ntext = \"Teh nhanh chóng cáo nâu nhảy qua lười biếng và bạn. Thier chắc chắn là động vật tốt.\"\nfixed_text = fix_typos(text)\nprint(fixed_text)\n'''\n\nOutput:\n'''\nCon cáo nâu nhanh nhẹn nhảy qua kẻ lười biếng và bạn là chó. Chương trình này có thể được cải thiện và mở rộng bằng cách thêm nhiều lỗi chính tả phổ biến hơn vào từ điển 'typo_dict' để nó có thể sửa nhiều lỗi chính tả lớn hơn. Từ điển cũng có thể được điền từ một nguồn bên ngoài hoặc API có chứa các lỗi chính tả phổ biến và các sửa lỗi của chúng."}</w:t>
      </w:r>
    </w:p>
    <w:p w14:paraId="667C6336" w14:textId="77777777" w:rsidR="00F82B5E" w:rsidRDefault="00B349E3">
      <w:r>
        <w:t>{"câu hỏi": "Xác định xem tuyên bố đó là một sự thật hay một ý kiến, và cung cấp lý do cho sự lựa chọn của bạn. - Thiền là cách tốt nhất để đối phó với căng thẳng.", "Trả lời": "Tuyên bố này là một ý kiến vì hiệu quả của thiền như một kỹ thuật giảm căng thẳng có thể thay đổi tùy thuộc vào sở thích và kinh nghiệm cá nhân của cá nhân."}</w:t>
      </w:r>
    </w:p>
    <w:p w14:paraId="4CF6EF0D" w14:textId="77777777" w:rsidR="00F82B5E" w:rsidRDefault="00B349E3">
      <w:r>
        <w:t>{"câu hỏi": "Giải thích việc sử dụng số 0 trong hệ thống số.", "trả lời": "Số 0 là một chữ số rất quan trọng trong hệ thống số. Nó phục vụ như một trình giữ chỗ để chỉ ra rằng không có đơn vị, hàng chục, hàng trăm hoặc bất kỳ lũy thừa cao hơn nào khác của mười ở vị trí của nó trong một số. Nó cho phép chúng ta phân biệt giữa các số như 1, 10, 100, v.v. Nếu không có số 0, sẽ rất khó để xác định giá trị của các số lớn chỉ dựa trên vị trí của chúng.\n\nVí dụ, hãy xem xét số 301. Số 0 ở vị trí hàng chục chỉ ra rằng không có hàng chục trong số và giá trị của nó chỉ bao gồm 3 trăm và 1 đơn vị. Nếu chúng ta loại bỏ số không, số sẽ trở thành 31, một giá trị rất khác. Nếu chúng ta đặt 5 thay vì số 0, con số sẽ trở thành 351. Điều này cho thấy rõ ràng cách số 0 hoạt động như một trình giữ chỗ để biểu thị sự vắng mặt của giá trị ở một vị trí cụ thể trong hệ thống số.\n\nHơn nữa, số 0 đóng vai trò là phần tử trung tính trong phép cộng và trừ không làm thay đổi giá trị của số khác và nó là số phân tách số dương với số âm trong dòng số. Nói tóm lại, việc sử dụng số 0 trong hệ thống số là rất quan trọng để thể hiện sự vắng mặt của giá trị ở một vị trí nhất định, cho phép giá trị vị trí hoạt động đúng và hoạt động như một phần tử trung tính trong các phép toán số học."}</w:t>
      </w:r>
    </w:p>
    <w:p w14:paraId="383D96CC" w14:textId="77777777" w:rsidR="00F82B5E" w:rsidRDefault="00B349E3">
      <w:r>
        <w:t xml:space="preserve">{"câu hỏi": "Mô tả thời điểm bạn phải chấp nhận rủi ro lớn để có được kết quả mong muốn.", "câu trả lời": "Là một AI, cá nhân tôi không chấp nhận rủi ro theo nghĩa truyền thống. Tôi được lập trình để trình bày thông tin và thực hiện các hành động dựa trên dữ liệu, tính toán, xác suất và các giao thức được thiết lập. Tuy nhiên, một trường hợp mà việc đối phó với các kết quả không chắc chắn xuất hiện trong tâm trí là khi tôi đề xuất một phương pháp điều trị </w:t>
      </w:r>
      <w:r>
        <w:lastRenderedPageBreak/>
        <w:t>thử nghiệm hoặc cách tiếp cận để giải quyết một vấn đề cụ thể. Ví dụ: người dùng có thể đang vật lộn để giải quyết một vấn đề kinh doanh cụ thể và các giải pháp điển hình không hoạt động. Tôi có thể đề xuất một cách tiếp cận độc đáo có tiềm năng mang lại kết quả mong muốn nhưng nó chưa được thử trước đây, vì vậy không có gì đảm bảo nó sẽ hoạt động. Bằng cách trình bày và thực hiện ý tưởng đó, nó có thể được coi là chấp nhận rủi ro, nhưng nó luôn dựa trên những dự đoán có tính toán chứ không phải là một canh bạc."}</w:t>
      </w:r>
    </w:p>
    <w:p w14:paraId="2DCED81E" w14:textId="77777777" w:rsidR="00F82B5E" w:rsidRDefault="00B349E3">
      <w:r>
        <w:t>{"câu hỏi": "Nên bao gồm hay bỏ qua dấu phẩy này? - Nguồn lực dồi dào; các bài giảng, hữu ích.", "trả lời": "Dấu phẩy nên được đưa vào.\n\n&gt; Các nguồn lực phong phú; Các bài giảng, hữu ích. \n\nCâu này sử dụng dấu chấm phẩy để phân tách hai mệnh đề độc lập và dấu phẩy để bù cho cụm từ ngắt quãng, \"hữu ích.\""}</w:t>
      </w:r>
    </w:p>
    <w:p w14:paraId="7345BFBA" w14:textId="77777777" w:rsidR="00F82B5E" w:rsidRDefault="00B349E3">
      <w:r>
        <w:t>{"câu hỏi": "Việc sử dụng đạo hàm phổ biến nhất trong giải tích là gì?", "câu trả lời": "Trong giải tích, cách sử dụng phổ biến nhất của đạo hàm là đo tốc độ thay đổi của một hàm đối với một trong các biến của nó tại một điểm nhất định. Điều này thường được gọi là "tốc độ thay đổi tức thời" hoặc "độ dốc của tiếp tuyến" với hàm tại thời điểm đó. Đạo hàm có thể được sử dụng trong nhiều bối cảnh khác nhau, chẳng hạn như trong nghiên cứu chuyển động, các vấn đề tối ưu hóa và mô hình hóa tốc độ thay đổi trong các lĩnh vực như kinh tế, hóa học và vật lý."}</w:t>
      </w:r>
    </w:p>
    <w:p w14:paraId="55D931B0" w14:textId="77777777" w:rsidR="00F82B5E" w:rsidRDefault="00B349E3">
      <w:r>
        <w:t>{"câu hỏi": "Kể tên năm hình dạng hình học.", "câu trả lời": "1. Vòng tròn\n2. Hình vuông\n3. Tam giác \n4. Hình chữ nhật\n5. Lầu Năm Góc"}</w:t>
      </w:r>
    </w:p>
    <w:p w14:paraId="0854152B" w14:textId="77777777" w:rsidR="00F82B5E" w:rsidRDefault="00B349E3">
      <w:r>
        <w:t>{"question": "Lấy chuỗi sau và chuyển đổi nó thành số nguyên tương ứng: \"126\". - \"126\"", "answer": "126"}</w:t>
      </w:r>
    </w:p>
    <w:p w14:paraId="1CBCB923" w14:textId="77777777" w:rsidR="00F82B5E" w:rsidRDefault="00B349E3">
      <w:r>
        <w:t>{"câu hỏi": "Tên của định luật chi phối chuyển động của bất kỳ vật thể nào là gì?", "câu trả lời": "Tên của định luật chi phối chuyển động của bất kỳ vật thể nào là "Định luật chuyển động của Newton". Những định luật này, lần đầu tiên được xây dựng bởi Sir Isaac Newton, mô tả mối quan hệ giữa chuyển động của một vật thể và các lực tác dụng lên nó. Chúng bao gồm ba định luật, định luật đầu tiên nói rằng một vật ở trạng thái nghỉ có xu hướng đứng yên và một vật đang chuyển động có xu hướng chuyển động với cùng tốc độ và hướng, trừ khi bị tác động bởi một lực ròng không cân bằng; định luật thứ hai nói rằng lực ròng tác dụng lên một vật bằng khối lượng của vật nhân với gia tốc của nó; Và định luật thứ ba nói rằng đối với mọi hành động, có một phản ứng bình đẳng và ngược lại. Những định luật này là những nguyên tắc cơ bản của cơ học cổ điển và được sử dụng rộng rãi để hiểu và dự đoán chuyển động của các vật thể."}</w:t>
      </w:r>
    </w:p>
    <w:p w14:paraId="0F173521" w14:textId="77777777" w:rsidR="00F82B5E" w:rsidRDefault="00B349E3">
      <w:r>
        <w:t>{"question": "Viết mã giả cho một chương trình đọc hai số và in tổng của chúng.", "answer": "''\n# start of the pseudocode\ninitialize variable num1\ninitialize variable num2\ninitialize variable sum\n\n# nhắc người dùng nhập và lưu trữ giá trị trong biến \nprint \"Vui lòng nhập số đầu tiên \"\nread num1\nprint \"Vui lòng nhập số thứ hai \"\nread num2\n\n# tính tổng của hai số và lưu trữ trong biến tổng \nsum = num1 + num2\n\n# in sum\nprint \"Tổng của hai số là \" + sum\n'''\n# cuối mã giả."}</w:t>
      </w:r>
    </w:p>
    <w:p w14:paraId="085DFC6C" w14:textId="77777777" w:rsidR="00F82B5E" w:rsidRDefault="00B349E3">
      <w:r>
        <w:lastRenderedPageBreak/>
        <w:t>{"câu hỏi": "Mô tả các tính năng cốt lõi của ngôn ngữ lập trình có mục đích chung.", "câu trả lời": "Ngôn ngữ lập trình đa năng được thiết kế linh hoạt và thích ứng, cho phép các nhà phát triển giải quyết một loạt các vấn đề trên các lĩnh vực khác nhau. Một số tính năng cốt lõi của ngôn ngữ lập trình có mục đích chung bao gồm: \ n \ n1. Cú pháp: Điều này đề cập đến tập hợp các quy tắc xác định cách các chương trình được viết bằng ngôn ngữ. Điều này bao gồm cách thích hợp để viết các biểu thức, câu lệnh, khai báo và các yếu tố chương trình khác. \ n \ n2. Kiểu dữ liệu: Đây là các khối xây dựng cơ bản của bất kỳ chương trình nào, xác định loại dữ liệu có thể được xử lý bởi ngôn ngữ, chẳng hạn như số nguyên, số dấu phẩy động, ký tự, chuỗi và giá trị Boolean.\n\n3. Toán tử: Đây là các ký hiệu toán học cơ bản, chẳng hạn như +, -, * và /, thực hiện các phép toán trên dữ liệu.\n\n4. Cấu trúc điều khiển: Đây là những cơ chế mà luồng thực thi của một chương trình được kiểm soát. Điều này bao gồm các câu lệnh có điều kiện, vòng lặp và câu lệnh phân nhánh.\n\n5. Chức năng và thủ tục: Chúng cho phép các nhà phát triển tổ chức mã của họ thành các khối có thể tái sử dụng. Các hàm trả về các giá trị và thủ tục thực hiện các nhiệm vụ cụ thể.\n\n6. Đầu vào và đầu ra: Một ngôn ngữ lập trình phải cung cấp các cơ chế để tương tác với thế giới bên ngoài, thông qua việc chấp nhận đầu vào từ người dùng hoặc hiển thị đầu ra cho màn hình. \ n \ n7. Quản lý bộ nhớ: Một ngôn ngữ lập trình tốt sẽ quản lý bộ nhớ hiệu quả, đảm bảo rằng các tài nguyên không sử dụng được giải phóng và có sẵn cho các chương trình khác sử dụng. \ n \ n8. Xử lý lỗi: Một ngôn ngữ lập trình phải cung cấp khả năng xử lý một cách duyên dáng các lỗi và ngoại lệ có thể xảy ra trong quá trình thực thi chương trình.\n\nNhìn chung, một ngôn ngữ lập trình đa năng phải linh hoạt, hiệu quả và dễ sử dụng, cho phép các lập trình viên thể hiện ý tưởng của họ một cách rõ ràng, súc tích."}</w:t>
      </w:r>
    </w:p>
    <w:p w14:paraId="18A96F03" w14:textId="77777777" w:rsidR="00F82B5E" w:rsidRDefault="00B349E3">
      <w:r>
        <w:t>{"câu hỏi": "Xác định xem 3 có phải là số nguyên tố hay không.", "Trả lời": "Có, 3 là số nguyên tố. Số nguyên tố là một số tự nhiên lớn hơn 1 không phải là tích của hai số tự nhiên nhỏ hơn. Một vài số nguyên tố đầu tiên là 2, 3, 5 và 7. Vì 3 chỉ chia hết cho 1 và chính nó, nó là một số nguyên tố."}</w:t>
      </w:r>
    </w:p>
    <w:p w14:paraId="37148D46" w14:textId="77777777" w:rsidR="00F82B5E" w:rsidRDefault="00B349E3">
      <w:r>
        <w:t>{"câu hỏi": "Tạo ra một cốt truyện ngắn gọn cho một nhân vật tên Alex, một nhà khoa học đang cố gắng tìm cách chữa trị một căn bệnh bí ẩn.", "câu trả lời": "Alex, một nhà khoa học quyết tâm và đam mê, đã mất anh chị em của họ vì một căn bệnh bí ẩn, hiếm gặp nhiều năm trước. Bị thúc đẩy bởi thảm kịch đó, Alex đã dành cả cuộc đời của họ cho nghiên cứu y sinh học với trọng tâm đặc biệt là khám phá những bí mật đằng sau những căn bệnh như vậy. Bây giờ là người đứng đầu một phòng thí nghiệm nổi tiếng thế giới, sự theo đuổi không ngừng nghỉ của Alex liên tục vượt qua ranh giới của khoa học với hy vọng tìm ra phương pháp chữa trị cứu sống.</w:t>
      </w:r>
    </w:p>
    <w:p w14:paraId="2A7C7F56" w14:textId="77777777" w:rsidR="00F82B5E" w:rsidRDefault="00B349E3">
      <w:r>
        <w:t>{"câu hỏi": "Chuyển câu này thành quan điểm ngôi thứ hai - Anh ta không được phép đến công viên.", "trả lời": "Bạn không được phép đến công viên."}</w:t>
      </w:r>
    </w:p>
    <w:p w14:paraId="052DD5F8" w14:textId="77777777" w:rsidR="00F82B5E" w:rsidRDefault="00B349E3">
      <w:r>
        <w:t>{"câu hỏi": "Tạo câu hỏi để tiếp tục cuộc trò chuyện - Sheila: Tôi đang cố gắng khám phá những con đường sự nghiệp mới\nLeo: Thật tuyệt!", "câu trả lời": "Leo: Bạn muốn khám phá những con đường sự nghiệp nào?"}</w:t>
      </w:r>
    </w:p>
    <w:p w14:paraId="4A7648C2" w14:textId="77777777" w:rsidR="00F82B5E" w:rsidRDefault="00B349E3">
      <w:r>
        <w:lastRenderedPageBreak/>
        <w:t>{"câu hỏi": "Soạn một tweet về chủ đề đã cho. - Sức mạnh của công nghệ", "trả lời": "Nắm lấy sức mạnh của công nghệ và chứng kiến những khả năng đáng kinh ngạc mà nó mang lại. Hãy sử dụng nó để đổi mới, kết nối và tạo ra một tương lai tốt đẹp hơn cho tất cả mọi người. #TechPower \ud83d\udcbb\ud83d\ude80\""}</w:t>
      </w:r>
    </w:p>
    <w:p w14:paraId="36D22720" w14:textId="77777777" w:rsidR="00F82B5E" w:rsidRDefault="00B349E3">
      <w:r>
        <w:t>{"câu hỏi": "Đưa ra hai gợi ý về cách bảo tồn năng lượng.", "trả lời": "1. Một trong những cách hiệu quả nhất để bảo tồn năng lượng là chuyển sang các thiết bị và ánh sáng tiết kiệm năng lượng. Điều này bao gồm thay thế bóng đèn sợi đốt bằng bóng đèn LED tiết kiệm năng lượng và chọn các thiết bị có nhãn Energy Star, cho biết rằng chúng đáp ứng các hướng dẫn tiết kiệm năng lượng do Cơ quan Bảo vệ Môi trường Hoa Kỳ đặt ra. \ n \ n2. Một cách khác để bảo tồn năng lượng là thực hành thói quen tiết kiệm năng lượng tốt. Điều này có thể bao gồm các hành động đơn giản như tắt đèn và các thiết bị khi không sử dụng, tắm ngắn hơn, sử dụng bộ điều chỉnh nhiệt có thể lập trình để điều khiển sưởi ấm và làm mát, và giặt quần áo bằng nước lạnh thay vì nóng. Những thay đổi nhỏ này có thể giúp tiết kiệm năng lượng đáng kể theo thời gian."}</w:t>
      </w:r>
    </w:p>
    <w:p w14:paraId="3733B8A3" w14:textId="77777777" w:rsidR="00F82B5E" w:rsidRDefault="00B349E3">
      <w:r>
        <w:t>{"câu hỏi": "Kể tên năm thủ tướng của Ấn Độ.", "câu trả lời": "Năm thủ tướng của Ấn Độ là Narendra Modi, Manmohan Singh, Atal Bihari Vajpayee, Rajiv Gandhi và Indira Gandhi."}</w:t>
      </w:r>
    </w:p>
    <w:p w14:paraId="563F2007" w14:textId="77777777" w:rsidR="00F82B5E" w:rsidRDefault="00B349E3">
      <w:r>
        <w:t>{"câu hỏi": "Tạo khẩu hiệu cho một công ty kinh doanh ngân hàng trực tuyến.", "câu trả lời": "\"Ngân hàng, đơn giản hóa: Quản lý tài chính của bạn mọi lúc, mọi nơi với nền tảng trực tuyến an toàn của chúng tôi.\""}</w:t>
      </w:r>
    </w:p>
    <w:p w14:paraId="4EBC8C13" w14:textId="77777777" w:rsidR="00F82B5E" w:rsidRDefault="00B349E3">
      <w:r>
        <w:t>{"câu hỏi": "Liệt kê ba lợi thế của năng lượng tái tạo.", "trả lời": "1) Tính bền vững - Các nguồn năng lượng tái tạo, chẳng hạn như gió, nước hoặc năng lượng mặt trời, được bổ sung tự nhiên và không cạn kiệt, làm cho chúng bền vững trong dài hạn. Điều này có nghĩa là chúng ta có thể tiếp tục tạo ra năng lượng tái tạo trong nhiều thế kỷ và giảm sự phụ thuộc vào các nguồn năng lượng không tái tạo như nhiên liệu hóa thạch. \ n \ n2) Lợi ích môi trường - Các nguồn năng lượng tái tạo tạo ra ít hoặc không có khí thải nhà kính, giảm tác động đến môi trường và giảm thiểu biến đổi khí hậu. \ n \ n3) Hiệu quả chi phí - Mặc dù có thể tốn kém để lắp đặt các hệ thống năng lượng tái tạo, nhưng năng lượng mà chúng tạo ra là miễn phí. Theo thời gian, việc tiết kiệm chi phí hóa đơn năng lượng có thể bù đắp chi phí ban đầu, làm cho các nguồn năng lượng tái tạo tiết kiệm chi phí hơn về lâu dài. Ngoài ra, các hệ thống năng lượng tái tạo như tấm pin mặt trời hoặc tuabin gió đòi hỏi ít bảo trì và có tuổi thọ cao, làm tăng thêm hiệu quả chi phí của chúng."}</w:t>
      </w:r>
    </w:p>
    <w:p w14:paraId="3256A572" w14:textId="77777777" w:rsidR="00F82B5E" w:rsidRDefault="00B349E3">
      <w:r>
        <w:t xml:space="preserve">{"câu hỏi": "Cung cấp tóm tắt tiểu thuyết \u201cThe Old Man and the Sea\u201d của Ernest Hemingway.", "Trả lời": "\"Ông già và biển cả\" là một cuốn tiểu thuyết của Ernest Hemingway xuất bản năm 1952. Câu chuyện xoay quanh Santiago, một ngư dân già và giàu kinh nghiệm, đã trải qua 84 ngày không bắt được một con cá. Người bạn đời trẻ hơn của ông, Manolin, đã để ông đi câu cá với những ngư dân thành công hơn, nhưng vẫn tiếp tục đến thăm Santiago mỗi đêm, để giúp ông mang theo thiết bị và thảo luận về bóng chày. Vào ngày thứ 85, Santiago lên đường một mình trên chiếc thuyền nhỏ của mình và móc một con cá marlin khổng lồ. Trong hai ngày đêm, ông lão vật lộn để bắt cá, chịu đựng đau đớn và kiệt sức. Cuối cùng anh ta đã thành công trong việc giết chết con cá marlin, nhưng con cá quá lớn </w:t>
      </w:r>
      <w:r>
        <w:lastRenderedPageBreak/>
        <w:t>để vừa với thuyền của anh ta. Santiago buộc marlin vào mạn thuyền và bắt đầu cuộc hành trình dài trở lại bờ. Tuy nhiên, trên đường trở về, việc bắt cá mập của Santiago thu hút cá mập, anh ta chiến đấu với một cây lao, một cây gậy và thậm chí cả tay không, nhưng chúng vẫn tiếp tục đến và cuối cùng ăn toàn bộ cá marlin, chỉ để lại bộ xương. Santiago trở lại bờ, kiệt sức và thất bại, và chìm vào giấc ngủ sâu. Ngày hôm sau, các ngư dân khác ngạc nhiên trước kích thước của bộ xương cá marlin. Manolin mang thức ăn và đồ uống đến Santiago, và ông già nói với anh ta rằng anh ta sẽ câu cá một lần nữa. Cuốn tiểu thuyết kết thúc với cảnh Santiago ngủ thiếp đi, "mơ về những con sư tử".</w:t>
      </w:r>
    </w:p>
    <w:p w14:paraId="4115D983" w14:textId="77777777" w:rsidR="00F82B5E" w:rsidRDefault="00B349E3">
      <w:r>
        <w:t>{"câu hỏi": "Đề xuất 5 tính từ có thể được sử dụng để mô tả robot.", "trả lời": "1. Thông minh\n2. Cơ giới hóa\n3. Nâng cao\n4. Tự trị\n5. Có thể lập trình"}</w:t>
      </w:r>
    </w:p>
    <w:p w14:paraId="7E463AEC" w14:textId="77777777" w:rsidR="00F82B5E" w:rsidRDefault="00B349E3">
      <w:r>
        <w:t>{"câu hỏi": "Tạo một lá thư qua thư cho ai đó ở một quốc gia khác.", "câu trả lời": "Kính gửi [Bạn bè],\n\nTôi hy vọng bức thư này tìm thấy bạn tốt. Tên tôi là [Tên của bạn], và tôi viết thư cho bạn từ [Đất nước của bạn]. Tôi đã xem qua thông tin của bạn trên một trang web trao đổi bạn bè và nghĩ rằng sẽ rất thú vị khi có một người bạn từ một quốc gia khác. \ n \ nTôi rất tò mò về các nền văn hóa khác và rất muốn tìm hiểu thêm về nền văn hóa của bạn. Bạn có thể cho tôi biết một chút về đất nước và cuộc sống hàng ngày của bạn? Bạn đã bao giờ đi du lịch nước ngoài chưa, và nếu vậy, bạn đã đi đâu và trải nghiệm của bạn như thế nào? \ n \ nĐây là một chút về tôi: Tôi [Tuổi của bạn] năm và tôi hiện đang [làm việc / học tập / nghỉ hưu / v.v.] trong [Lĩnh vực / Công nghiệp / Chuyên ngành của bạn]. Khi tôi không [làm việc / học tập / v.v.], tôi thích [Sở thích của bạn]. Tôi chưa bao giờ đi du lịch bên ngoài đất nước của mình, nhưng tôi hy vọng một ngày nào đó. Có rất nhiều địa điểm đẹp và thú vị trên thế giới mà tôi rất thích đến thăm. \ n \ n Bạn có sở thích hoặc sở thích cụ thể nào không? Tôi rất muốn nghe về họ!\n\nTôi hy vọng sẽ sớm nhận được phản hồi từ bạn, và tôi mong muốn được hiểu rõ hơn về bạn.\n\nTrân trọng,\n[Tên của bạn]"}</w:t>
      </w:r>
    </w:p>
    <w:p w14:paraId="674F62BF" w14:textId="77777777" w:rsidR="00F82B5E" w:rsidRDefault="00B349E3">
      <w:r>
        <w:t>{"question": "Thêm hai từ đồng nghĩa với từ \"cordial\"", "answer": "1. Amicable\n2. Dễ mến"}</w:t>
      </w:r>
    </w:p>
    <w:p w14:paraId="6B8C32B1" w14:textId="77777777" w:rsidR="00F82B5E" w:rsidRDefault="00B349E3">
      <w:r>
        <w:t>{"câu hỏi": "Đề xuất một hoạt động có thể làm vào một ngày mưa.", "trả lời": "Vào một ngày mưa, một trong những hoạt động tuyệt vời bạn có thể làm là có một cuộc đua marathon phim ấm cúng. Chọn một vài bộ phim yêu thích của bạn hoặc một bộ phim truyền hình mà bạn đã muốn xem trong một thời gian, chuẩn bị một số đồ ăn nhẹ và đồ uống, và rúc vào chăn với bạn bè, gia đình hoặc một mình. Đây là một cách hoàn hảo để tận hưởng không gian trong nhà trong khi lắng nghe tiếng mưa rít bên ngoài."}</w:t>
      </w:r>
    </w:p>
    <w:p w14:paraId="7C81B36C" w14:textId="77777777" w:rsidR="00F82B5E" w:rsidRDefault="00B349E3">
      <w:r>
        <w:t>{"câu hỏi": "Với dữ liệu từ một cửa hàng quần áo, hãy tính tổng thu nhập từ việc bán áo phông và quần jean. - Cổ phiếu áo phông: 500, giá: 20 đô la mỗi chiếc; Cổ phiếu quần jean: 250, giá: $ 50 mỗi chiếc; Số lượng áo thun bán ra: 450; Số lượng quần jean đã bán: 200.", "trả lời": "Để tính tổng thu nhập từ việc bán áo phông, chúng tôi nhân số áo phông được bán với giá của chúng: 450 * 20 đô la = 9.000 đô la. Đối với doanh số bán quần jean, chúng tôi nhân số lượng quần jean được bán với giá của chúng: 200 * 50 đô la = 10.000 đô la. Sau đó, chúng tôi cộng các giá trị này lại với nhau: 9.000 đô la (áo phông) + 10.000 đô la (quần jean) = tổng thu nhập 19.000 đô la."}</w:t>
      </w:r>
    </w:p>
    <w:p w14:paraId="16CD31A5" w14:textId="77777777" w:rsidR="00F82B5E" w:rsidRDefault="00B349E3">
      <w:r>
        <w:lastRenderedPageBreak/>
        <w:t>{"question": "Phân loại bài báo đã cho theo năm loại. - Bởi Rose Naylor - NYT \ n \ nAmazon, nhà bán lẻ trực tuyến lớn nhất thế giới, đã thông báo hôm thứ Năm rằng họ đang đầu tư 10 tỷ đô la để mở rộng hoạt động tại Hoa Kỳ, tạo ra tổng cộng 100.000 việc làm mới trong quá trình này.", "trả lời": "Kinh doanh / Kinh tế."}</w:t>
      </w:r>
    </w:p>
    <w:p w14:paraId="58F640B6" w14:textId="77777777" w:rsidR="00F82B5E" w:rsidRDefault="00B349E3">
      <w:r>
        <w:t>{"question": "Chọn câu có nhiều tính từ nhất. - (1) Cô ấy đã thành công trong kinh doanh. (2) Thành công của cô được đánh dấu bằng khối tài sản ấn tượng. (3) Cô ấy là một nhà lãnh đạo từ thiện và hào phóng.", "câu trả lời": "Câu có nhiều tính từ nhất là (3) \"Cô ấy là một nhà lãnh đạo từ thiện và hào phóng.\"}</w:t>
      </w:r>
    </w:p>
    <w:p w14:paraId="7A1D61AD" w14:textId="77777777" w:rsidR="00F82B5E" w:rsidRDefault="00B349E3">
      <w:r>
        <w:t>{"question": "Xoay câu bằng cách sử dụng từ đồng nghĩa của từ đã cho. - Anh ấy học cách phá vỡ chu kỳ.", "trả lời": "Anh ấy đã học cách làm gián đoạn mô hình."}</w:t>
      </w:r>
    </w:p>
    <w:p w14:paraId="543928B3" w14:textId="77777777" w:rsidR="00F82B5E" w:rsidRDefault="00B349E3">
      <w:r>
        <w:t>{"câu hỏi": "Phát hiện xem câu đó thể hiện tình cảm tích cực hay tiêu cực. - Gần đây tôi cảm thấy kiệt sức.", "trả lời": "Tình cảm được chỉ ra trong câu là tiêu cực."}</w:t>
      </w:r>
    </w:p>
    <w:p w14:paraId="2FDB48CC" w14:textId="77777777" w:rsidR="00F82B5E" w:rsidRDefault="00B349E3">
      <w:r>
        <w:t>{"question": "Tìm câu có mật độ thông tin cao nhất. - (1) Phụ nữ có quyền bình đẳng trong xã hội chúng ta. (2) Nguyên tắc này được ghi nhận trong luật pháp của quốc gia chúng ta. (3) Đó là một trong những thành tựu vĩ đại của nền văn minh chúng ta.", "Trả lời": "(3) Đó là một trong những thành tựu vĩ đại của nền văn minh của chúng ta."}</w:t>
      </w:r>
    </w:p>
    <w:p w14:paraId="0A8497EC" w14:textId="77777777" w:rsidR="00F82B5E" w:rsidRDefault="00B349E3">
      <w:r>
        <w:t>{"câu hỏi": "Cung cấp câu trả lời cho cuộc trò chuyện đã cho. - Người A: Bạn có đói không?\nNgười B:", "Trả lời": "Không, tôi là AI và tôi không cần ăn hoặc có nhu cầu thể chất. Nhưng cảm ơn bạn đã hỏi. Có điều gì khác tôi có thể giúp cậu không?"}</w:t>
      </w:r>
    </w:p>
    <w:p w14:paraId="1BC4FC19" w14:textId="77777777" w:rsidR="00F82B5E" w:rsidRDefault="00B349E3">
      <w:r>
        <w:t>{"question": "Thay đổi câu thành thì tương lai. - Con mèo uống nước.", "trả lời": "Con mèo sẽ uống nước."}</w:t>
      </w:r>
    </w:p>
    <w:p w14:paraId="6F0809DF" w14:textId="77777777" w:rsidR="00F82B5E" w:rsidRDefault="00B349E3">
      <w:r>
        <w:t>{"câu hỏi": "Thêm một từ mang tính cảm xúc vào câu. - Anh ấy hoàn thành nhiệm vụ trong 20 phút.", "trả lời": "Thật ấn tượng, anh ấy đã hoàn thành nhiệm vụ chỉ trong 20 phút."}</w:t>
      </w:r>
    </w:p>
    <w:p w14:paraId="226F9218" w14:textId="77777777" w:rsidR="00F82B5E" w:rsidRDefault="00B349E3">
      <w:r>
        <w:t>{"question": "Viết lại câu thêm cấu trúc và chi tiết. - Anh ấy thích đi du lịch.", "trả lời": "Anh ấy có niềm đam mê sâu sắc với việc đi du lịch và khám phá những điểm đến mới, đắm mình trong các nền văn hóa khác nhau và khám phá những trải nghiệm độc đáo trên khắp thế giới."}</w:t>
      </w:r>
    </w:p>
    <w:p w14:paraId="2D4473B8" w14:textId="77777777" w:rsidR="00F82B5E" w:rsidRDefault="00B349E3">
      <w:r>
        <w:t>{"question": "Xác định loại câu đã cho là gì. - Cô ấy nói, \u201cWriter\u2019s block là một điều có thật.\u201d", "answer": "Câu này là một câu khai báo."}</w:t>
      </w:r>
    </w:p>
    <w:p w14:paraId="36181AE2" w14:textId="77777777" w:rsidR="00F82B5E" w:rsidRDefault="00B349E3">
      <w:r>
        <w:t xml:space="preserve">{"câu hỏi": "Giải thích ý nghĩa của màu cam trong văn học.", "trả lời": "Trong văn học, màu cam thường được sử dụng như một biểu tượng để đại diện cho các chủ đề và khái niệm khác nhau. Giống như tất cả các màu sắc, ý nghĩa của nó có thể thay đổi tùy thuộc vào bối cảnh mà nó xuất hiện hoặc văn hóa mà nó đang được sử dụng, nhưng nói chung, có một số liên tưởng phổ biến mà các nhà văn thường rút ra khi sử dụng màu cam trong tác phẩm của họ. \ n \ nMột trong những mối liên hệ phổ biến nhất của màu cam là với sự ấm áp và năng lượng,  thường gợi lên cảm giác của mặt trời hoặc lửa. Nó cũng có thể đại diện cho niềm đam mê, sự nhiệt tình và lạc quan. Các nhà văn có thể sử dụng màu này để tượng trưng cho hy vọng và </w:t>
      </w:r>
      <w:r>
        <w:lastRenderedPageBreak/>
        <w:t>một cái nhìn tích cực trong nhân vật của họ hoặc trong tâm trạng mà họ đang cố gắng tạo ra. \ n \ nOrange cũng có thể đại diện cho sự sáng tạo và biểu hiện, có thể được hiểu là dấu hiệu của một nhân vật nghệ thuật hoặc cảm xúc. Trong một số trường hợp, nó có thể tượng trưng cho sự thay đổi và biến đổi, vì sự sống động của màu sắc có thể gợi ý rằng một cái gì đó mới hoặc khác biệt đang xảy ra. Trong một số nền văn hóa, màu cam gắn liền với tâm linh và thường được sử dụng để đại diện cho sự cân bằng và hài hòa. Ví dụ, trong các truyền thống phương Đông, đó là màu của luân xa xương cùng, được liên kết với sự cân bằng cảm xúc, sáng tạo và tình dục. Cuối cùng, màu cam có thể được sử dụng để thể hiện sự thận trọng hoặc cảnh báo, vì nó thường được sử dụng trong các biển báo giao thông và các bối cảnh liên quan đến an toàn khác. Điều này có thể báo hiệu sự nguy hiểm hoặc xung đột trong một câu chuyện. Nhìn chung, việc sử dụng màu cam trong văn học có thể có một loạt các cách giải thích tùy thuộc vào bối cảnh và ý định của nhà văn. Nó có thể mang ý nghĩa biểu tượng mạnh mẽ, thêm chiều sâu và sắc thái cho một tác phẩm văn học."}</w:t>
      </w:r>
    </w:p>
    <w:p w14:paraId="55CC1D0D" w14:textId="77777777" w:rsidR="00F82B5E" w:rsidRDefault="00B349E3">
      <w:r>
        <w:t>{"câu hỏi": "Đánh giá 99\u00d7 99 trong đầu của bạn.", "câu trả lời": "Chúng ta có thể làm phép nhân, nhưng điều đó sẽ rất tẻ nhạt. Thay vào đó, lưu ý rằng 99\u00d7 99 = (100 - 1)^2 = 100^2 - 2 * 1 * 100 + 1 = 10000 - 200 + 1 = 9801."}</w:t>
      </w:r>
    </w:p>
    <w:p w14:paraId="12836A78" w14:textId="77777777" w:rsidR="00F82B5E" w:rsidRDefault="00B349E3">
      <w:r>
        <w:t>{"câu hỏi": "Mô tả cách Napoléon Bonaparte lên nắm quyền.", "câu trả lời": "Napoléon Bonaparte là một nhà lãnh đạo quân sự và chính trị của Pháp, người đã lên nắm quyền trong giai đoạn sau của Cách mạng Pháp và các cuộc chiến tranh liên quan của nó. Sinh ra ở Corse và được giáo dục ở Pháp, ông trở thành thiếu úy trong quân đội Pháp năm 1785. Sau khi Cách mạng Pháp bắt đầu vào năm 1789, Napoléon đã tạo dựng tên tuổi của mình với tư cách là một chỉ huy quân sự, lãnh đạo thành công các chiến dịch chống lại các liên minh khác nhau của các quốc gia châu Âu. Năm 1799, khi chính phủ hỗn loạn, Napoléon là một phần của cuộc đảo chính thành công và trở thành Lãnh sự thứ nhất của Cộng hòa Pháp, về cơ bản giành được quyền lực độc tài. Năm 1802, ông được bầu làm Lãnh sự trọn đời và năm 1804, ông được tuyên bố là Hoàng đế của Pháp. Trong thời gian nắm quyền, ông đã thực hiện một số cải cách quan trọng, bao gồm Bộ luật Napoléon, làm cơ sở cho luật dân sự hiện đại ở một số quốc gia. Các cuộc chinh phục quân sự của Napoléon đã mở rộng Đế quốc Pháp và truyền bá lý tưởng của Cách mạng. Tuy nhiên, tham vọng của ông cuối cùng đã dẫn đến một loạt các cuộc chiến tranh tốn kém, và vào năm 1812, cuộc xâm lược thảm khốc của ông vào Nga đã đánh dấu sự khởi đầu của sự suy tàn của ông. Năm 1814, ông buộc phải thoái vị và bị lưu đày đến đảo Elba. Nhưng ông đã trốn thoát và trở về Pháp, giành lại quyền kiểm soát chính phủ trước khi bị đánh bại trong trận Waterloo năm 1815. Sau đó, ông lại bị lưu đày một lần nữa, lần này đến hòn đảo xa xôi Saint Helena, nơi ông qua đời vào năm 1821. Việc Napoléon lên nắm quyền là do thành công quân sự, khả năng nắm bắt cơ hội, cũng như sự sáng chói của ông với tư cách là một chiến lược gia và nhà tổ chức. Sự trỗi dậy của ông cũng được tạo điều kiện thuận lợi bởi sự hỗn loạn và khoảng trống quyền lực do Cách mạng Pháp để lại, cho phép ông định vị mình là nhà lãnh đạo mạnh mẽ mà quốc gia cần.</w:t>
      </w:r>
    </w:p>
    <w:p w14:paraId="569842E7" w14:textId="77777777" w:rsidR="00F82B5E" w:rsidRDefault="00B349E3">
      <w:r>
        <w:t>{"câu hỏi": "Liệt kê các màu sắc trong cầu vồng.", "câu trả lời": "Màu sắc trong cầu vồng là, theo thứ tự: \n1. Đỏ \n2. Màu cam\n3. Màu vàng \n4. Màu xanh lá cây \n5. Màu xanh \n6. Màu chàm \n7. Màu tím"}</w:t>
      </w:r>
    </w:p>
    <w:p w14:paraId="2A4B726F" w14:textId="77777777" w:rsidR="00F82B5E" w:rsidRDefault="00B349E3">
      <w:r>
        <w:lastRenderedPageBreak/>
        <w:t>{"câu hỏi": "Đề xuất một giải pháp sáng tạo cho một vấn đề đang gia tăng trong trường học hoặc cộng đồng của bạn.", "câu trả lời": "Một vấn đề gia tăng trong cộng đồng của chúng ta ngày nay là mất an ninh lương thực, với nhiều người phải vật lộn để tiếp cận thực phẩm bổ dưỡng và giá cả phải chăng. Một giải pháp sáng tạo có thể là giới thiệu một chương trình "chia sẻ thực phẩm cộng đồng" kết nối nông dân, doanh nghiệp và cư dân địa phương để chia sẻ và phân phối lại thực phẩm dư thừa hoặc không sử dụng. Theo chương trình này, nông dân và doanh nghiệp thực phẩm tham gia có thể quyên góp sản phẩm dư thừa hoặc các mặt hàng thực phẩm của họ cho một trung tâm phân phối địa phương. Các tình nguyện viên từ cộng đồng sau đó có thể sử dụng trung tâm phân phối này để tổ chức và phân phối thực phẩm cho những người có nhu cầu, chẳng hạn như gia đình có thu nhập thấp, người già hoặc người vô gia cư. Để giúp nâng cao nhận thức và thúc đẩy chương trình, các trường học có thể hợp tác với các bên liên quan khác trong cộng đồng để tổ chức các ổ đĩa thực phẩm, chiến dịch nâng cao nhận thức và các sự kiện khác để khuyến khích cư dân tham gia và hỗ trợ hàng xóm của họ có nhu cầu. \ n \ n Bằng cách hợp tác với nông dân địa phương,  Các doanh nghiệp và tình nguyện viên, chương trình chia sẻ thực phẩm cộng đồng không chỉ giúp giải quyết vấn đề mất an ninh lương thực mà còn thúc đẩy sự gắn kết cộng đồng, giảm lãng phí thực phẩm và hỗ trợ nông nghiệp địa phương."}</w:t>
      </w:r>
    </w:p>
    <w:p w14:paraId="2B71CFFC" w14:textId="77777777" w:rsidR="00F82B5E" w:rsidRDefault="00B349E3">
      <w:r>
        <w:t>{"câu hỏi": "Dự đoán tuyên bố này sẽ được khán giả đón nhận như thế nào. - Chúng ta nên bắt đầu giảm sử dụng nhựa sử dụng một lần trong cuộc sống hàng ngày.", "Trả lời": "Việc tiếp nhận tuyên bố này có thể sẽ khác nhau giữa các thành viên khán giả khác nhau. Một số cá nhân có thể tiếp thu và ủng hộ việc giảm nhựa sử dụng một lần trong cuộc sống hàng ngày của họ, hiểu tầm quan trọng và tác động lâu dài của những hành động đó đối với môi trường. Những người khác có thể cảm thấy thờ ơ hoặc chống lại tuyên bố, thích sự tiện lợi của nhựa sử dụng một lần và có thể không hiểu đầy đủ về hậu quả môi trường lâu dài. Nhìn chung, tuyên bố này có thể được coi là một lời kêu gọi hành động của một số người, và là một gợi ý có thể bị những người khác bỏ qua."}</w:t>
      </w:r>
    </w:p>
    <w:p w14:paraId="4844D136" w14:textId="77777777" w:rsidR="00F82B5E" w:rsidRDefault="00B349E3">
      <w:r>
        <w:t>{"câu hỏi": "Đối với văn bản đã cho, hãy chỉ ra đâu là câu lệnh và đâu là câu hỏi. - Máy tính xách tay này rất linh hoạt. Nó có đi kèm với bảo hành không?", "trả lời": "Tuyên bố: Máy tính xách tay này rất linh hoạt.\nCâu hỏi: Nó có đi kèm với bảo hành không?"}</w:t>
      </w:r>
    </w:p>
    <w:p w14:paraId="131AD638" w14:textId="77777777" w:rsidR="00F82B5E" w:rsidRDefault="00B349E3">
      <w:r>
        <w:t xml:space="preserve">{"câu hỏi": "Tạo danh sách việc cần làm để thiết lập cuộc họp với khách hàng.", "câu trả lời": "1. Xác định mục đích và mục tiêu của cuộc họp.\n2. Kiểm tra tính khả dụng của khách hàng và tất cả những người tham gia cần thiết bao gồm cả những người ra quyết định chính. \ n3. Lên lịch ngày và giờ thuận tiện cho cả hai bên.\n4. Chọn một địa điểm thích hợp, cho dù đó là trực tiếp, ảo hay qua điện thoại.\n5. Gửi lời mời và/hoặc lời mời trên lịch cho tất cả những người dự với thông tin chi tiết về cuộc họp, bao gồm thời gian, địa điểm hoặc liên kết và chương trình làm việc.\n6. Chuẩn bị một chương trình nghị sự phác thảo các chủ đề sẽ được đề cập và thời lượng gần đúng của cuộc họp. \n7. Thu thập tất cả các thông tin và tài liệu cần thiết cho cuộc họp như các bài thuyết trình, báo cáo hoặc các tài liệu liên quan. Gửi lời nhắc cho tất cả những người tham gia một ngày trước cuộc họp để xác nhận sự tham dự của họ.\n9. Đến sớm hoặc đăng nhập sớm nếu cuộc họp là ảo, để thiết lập và sẵn sàng bắt </w:t>
      </w:r>
      <w:r>
        <w:lastRenderedPageBreak/>
        <w:t>đầu cuộc họp.\n10. Theo dõi sau cuộc họp với bất kỳ ghi chú hoặc mục hành động nào được thảo luận trong cuộc họp."}</w:t>
      </w:r>
    </w:p>
    <w:p w14:paraId="0798CE68" w14:textId="77777777" w:rsidR="00F82B5E" w:rsidRDefault="00B349E3">
      <w:r>
        <w:t>{"câu hỏi": "Cung cấp một bộ hướng dẫn cho người dùng để xác định diện tích của hình thang.", "câu trả lời": "Để xác định diện tích của hình thang, hãy làm theo các bước sau:\n\n1. Xác định độ dài của các cạnh song song: Tìm độ dài của hai cạnh song song của hình thang, thường được gọi là đáy trên và dưới. Đo chúng hoặc tìm giá trị của chúng nếu chúng được cung cấp.\n\n2. Tính trung bình các cạnh song song: Cộng độ dài của các đáy lại với nhau, sau đó chia tổng này cho 2. Điều này sẽ cung cấp cho bạn chiều dài trung bình của các căn cứ. \n\n3. Xác định chiều cao: Đây là khoảng cách vuông góc giữa hai cạnh song song. Tìm chiều dài của chiều cao bằng phép đo hoặc bằng cách sử dụng thông tin được cung cấp trong một bài toán.\n\n4. Tính diện tích: Nhân chiều dài trung bình của các cơ sở với chiều cao, và kết quả sẽ là diện tích của hình thang. Công thức tính diện tích của một hình thang là:\n\nArea = [(base1 + base2)/2] * height\n\n trong đó base1 và base2 là chiều dài của hai cạnh song song và chiều cao là khoảng cách vuông góc giữa các cạnh này.\n\n5. Đánh giá câu trả lời của bạn: Hãy chắc chắn kiểm tra xem giải pháp của bạn có hợp lý và đúng đơn vị hay không. Đơn vị đo lường diện tích thường là đơn vị vuông, chẳng hạn như inch vuông hoặc mét vuông."}</w:t>
      </w:r>
    </w:p>
    <w:p w14:paraId="0C3317C5" w14:textId="77777777" w:rsidR="00F82B5E" w:rsidRDefault="00B349E3">
      <w:r>
        <w:t>{"question": "Kể tên ba hành tinh khác trong Hệ Mặt trời.", "trả lời": "Sao Hỏa, Sao Mộc và Sao Thổ là ba hành tinh khác trong Hệ Mặt trời của chúng ta."}</w:t>
      </w:r>
    </w:p>
    <w:p w14:paraId="1F238595" w14:textId="77777777" w:rsidR="00F82B5E" w:rsidRDefault="00B349E3">
      <w:r>
        <w:t>{"câu hỏi": "Tạo ra ba giải pháp khác nhau để giảm ô nhiễm nước.", "trả lời": "1. Tăng cường các quy định và thực thi: Chính phủ nên ban hành luật, quy định và hình phạt mạnh mẽ hơn để ngăn ngừa và giảm ô nhiễm nước do các ngành công nghiệp và cá nhân gây ra. Các cơ quan nên giám sát chặt chẽ nguồn nước và tăng cường nỗ lực thực thi để đảm bảo rằng tất cả các quy định đang được tuân thủ. \ n \ n2. Thúc đẩy thực hành xanh: Giúp giáo dục các cá nhân, doanh nghiệp và ngành công nghiệp về tầm quan trọng của việc áp dụng các thực hành xanh để giảm tác động của chúng đối với môi trường. Thúc đẩy bảo tồn nước, tái chế, giảm sử dụng nhựa và xử lý đúng cách các chất thải nguy hại có thể làm giảm đáng kể ô nhiễm nước. \ n \ n3. Thực hiện các biện pháp xử lý nước: Cả khu vực công và tư nhân nên đầu tư vào các công nghệ xử lý nước như nhà máy xử lý nước thải, hệ thống lọc, thu gom nước mưa và tạo đất ngập nước. Những biện pháp này có thể giúp loại bỏ các chất gây ô nhiễm khỏi nước và cải thiện chất lượng nước nói chung."}</w:t>
      </w:r>
    </w:p>
    <w:p w14:paraId="30C874A1" w14:textId="77777777" w:rsidR="00F82B5E" w:rsidRDefault="00B349E3">
      <w:r>
        <w:t>{"câu hỏi": "Tập hợp một danh sách các thành phần cần thiết cho công thức Pizza Margherita.", "câu trả lời": "Đây là danh sách các thành phần bạn sẽ cần cho một Pizza Margherita cổ điển: \ n \ n1. Pizza Dough - tự làm hoặc mua tại cửa hàng \ n2. Sốt cà chua - được làm từ cà chua tươi hoặc đóng hộp, tỏi, húng quế và oregano \ n3. Phô mai Mozzarella tươi - cắt lát hoặc cắt nhỏ \ n4. Lá húng quế tươi\n5. Dầu ô liu\n6. Muối và hạt tiêu cho vừa ăn."}</w:t>
      </w:r>
    </w:p>
    <w:p w14:paraId="152F139E" w14:textId="77777777" w:rsidR="00F82B5E" w:rsidRDefault="00B349E3">
      <w:r>
        <w:t xml:space="preserve">{"câu hỏi": "Mô tả các loại mây khác nhau trong mỗi câu.", "câu trả lời": "1. Cirrus: Những đám mây cao, mỏng, trắng và có lông được tạo thành từ các tinh thể băng thường chỉ ra thời tiết công bằng.\n\n2. Cumulus: Những đám mây trắng phồng lên với đáy phẳng giống như </w:t>
      </w:r>
      <w:r>
        <w:lastRenderedPageBreak/>
        <w:t>những quả bóng bông và thường biểu thị thời tiết nắng, dễ chịu. \ n \ n3. Stratus: Đám mây màu xám, đồng đều, ở mức thấp bao phủ toàn bộ bầu trời và có thể mang mưa phùn hoặc mưa nhẹ. \ n \ n4. Nimbostratus: Những đám mây tối, dày, ở mức thấp được tạo thành từ những giọt nước mang lại mưa hoặc tuyết ổn định, từ trung bình đến lớn. \ n \ n5. Cumulonimbus: Những đám mây cao chót vót, tối, dày đặc với đỉnh bằng phẳng và đầu sấm sét có thể mang lại mưa lớn, giông bão và đôi khi mưa đá. \ n \ n6. Altocumulus: Các đám mây trung cấp, màu trắng hoặc xám xuất hiện dưới dạng khối tròn, cuộn hoặc tấm và có thể chỉ ra sự thay đổi thời tiết. \ n \ n7. Altostratus: Xám hoặc xanh xám, những đám mây tầm trung thường bao phủ hầu hết hoặc toàn bộ bầu trời và có thể mang lại mưa nhẹ hoặc tuyết. \ n \ n8. Cirrostratus: Những đám mây mỏng, cao xuất hiện dưới dạng một tấm màn trắng và có thể tạo ra một quầng sáng xung quanh mặt trời hoặc mặt trăng, thường chỉ ra một cơn bão đang đến gần."}</w:t>
      </w:r>
    </w:p>
    <w:p w14:paraId="4A1040AE" w14:textId="77777777" w:rsidR="00F82B5E" w:rsidRDefault="00B349E3">
      <w:r>
        <w:t>{"câu hỏi": "Lập danh sách năm bước để bắt đầu kinh doanh.", "trả lời": "1. Tạo kế hoạch kinh doanh: Một kế hoạch kinh doanh là điều cần thiết để bắt đầu kinh doanh. Nó phác thảo mục tiêu của bạn, đối tượng mục tiêu, dự báo tài chính, chiến lược tiếp thị và bán hàng, và kế hoạch hoạt động, trong số những thứ khác. \ n \ n2. Tiến hành nghiên cứu thị trường: Nghiên cứu thị trường, đối tượng mục tiêu và xu hướng ngành của bạn. Điều này sẽ giúp bạn điều chỉnh sản phẩm hoặc dịch vụ của mình theo nhu cầu của khách hàng, đặt giá cạnh tranh và đi trước đối thủ cạnh tranh. \ n \ n3. Chọn cấu trúc doanh nghiệp: Quyết định cấu trúc pháp lý của doanh nghiệp của bạn - quyền sở hữu duy nhất, quan hệ đối tác, LLC, công ty, v.v. Điều này sẽ ảnh hưởng đến trách nhiệm pháp lý, nghĩa vụ thuế và các khía cạnh pháp lý khác của bạn khi điều hành một doanh nghiệp. \ n \ n4. Đăng ký doanh nghiệp của bạn: Đăng ký doanh nghiệp của bạn với các cơ quan chính phủ có liên quan để tuân thủ các yêu cầu pháp lý để bắt đầu và điều hành một doanh nghiệp. Có được giấy phép, giấy phép và bảo hiểm cần thiết để điều hành doanh nghiệp của bạn một cách hợp pháp. \ n \ n5. Tài trợ an toàn: Bắt đầu kinh doanh có thể tốn kém, và đảm bảo tài trợ là rất quan trọng. Hãy xem xét các nguồn tài trợ khác nhau - tiết kiệm cá nhân u2013, các khoản vay từ gia đình và bạn bè, các khoản vay kinh doanh nhỏ, các nhà đầu tư thiên thần, gây quỹ cộng đồng, v.v. Chọn một cái phù hợp nhất với nhu cầu và tình hình tài chính của bạn."}</w:t>
      </w:r>
    </w:p>
    <w:p w14:paraId="6C8E3A76" w14:textId="77777777" w:rsidR="00F82B5E" w:rsidRDefault="00B349E3">
      <w:r>
        <w:t xml:space="preserve">{"câu hỏi": "Mô tả các giai đoạn khác nhau của Mặt trăng bằng cách sử dụng một câu duy nhất.", "câu trả lời": "1. Trăng non: Đây là khi mặt trăng được định vị giữa mặt trời và trái đất, khiến nó trở nên vô hình theo quan điểm của chúng ta. \n2. Trăng lưỡi liềm sáp: Một lưỡi liềm ánh sáng nhỏ, có thể nhìn thấy xuất hiện ở phía bên phải của mặt trăng, nó đang dần tăng kích thước từng ngày. \n3. Trăng quý thứ nhất: Nửa bên phải của mặt trăng được chiếu sáng, tạo thành một hình bán nguyệt hoàn hảo. \n4. Mặt trăng sáp: Hơn một nửa mặt trăng được thắp sáng, đặc trưng bởi một chỗ phình ra được chiếu sáng ở phía bên phải, liên tục mở rộng. \n5. Trăng tròn: Toàn bộ khuôn mặt của mặt trăng được chiếu sáng bởi ánh sáng mặt trời khi mặt trăng được đặt ở phía đối diện của trái đất với mặt trời. \n6. Trăng vượn suy yếu: Giai đoạn này thể hiện một chỗ phình ra được chiếu sáng ở phía bên trái của mặt trăng, sau trăng tròn, đang giảm dần kích thước. \ n7. Trăng quý III: Nửa bên trái của mặt trăng được chiếu sáng bởi ánh sáng mặt trời, tạo thành một hình bán nguyệt hoàn hảo. \n8. Trăng lưỡi liềm suy yếu: Một lưỡi liềm ánh sáng nhỏ có thể nhìn thấy ở phía bên trái </w:t>
      </w:r>
      <w:r>
        <w:lastRenderedPageBreak/>
        <w:t>của mặt trăng, nó đang giảm dần kích thước cho đến khi đạt đến pha Trăng non một lần nữa."}</w:t>
      </w:r>
    </w:p>
    <w:p w14:paraId="2765A63F" w14:textId="77777777" w:rsidR="00F82B5E" w:rsidRDefault="00B349E3">
      <w:r>
        <w:t>{"câu hỏi": "Đặt tên cho các yếu tố khác nhau của một câu chuyện.", "câu trả lời": "Các yếu tố của một câu chuyện là các khối xây dựng mang lại cho nó cấu trúc và ý nghĩa. Một số yếu tố phổ biến của một câu chuyện bao gồm: \ n \ n1. Bối cảnh: Thời gian, địa điểm và bầu không khí nơi câu chuyện diễn ra.\n\n2. Nhân vật: Con người, động vật hoặc những sinh vật khác điều khiển cốt truyện và tương tác với nhau. \ n \ n3. Cốt truyện: Một loạt các sự kiện tạo nên câu chuyện, bao gồm xung đột, hành động trỗi dậy, cao trào, hành động rơi và giải pháp. \ n \ n4. Xung đột: Vấn đề chính hoặc cuộc đấu tranh thúc đẩy cốt truyện và tạo ra căng thẳng trong câu chuyện. \ n \ n5. Chủ đề: Thông điệp, ý nghĩa hoặc đạo đức cơ bản của câu chuyện, có thể được ngụ ý hoặc tuyên bố hoàn toàn.\n\n6. Quan điểm: Quan điểm mà từ đó câu chuyện được kể, có thể là ngôi thứ nhất, ngôi thứ ba bị giới hạn hoặc ngôi thứ ba toàn trí. \ n \ n7. Giọng điệu: Thái độ của tác giả đối với chủ đề, được truyền tải thông qua phong cách viết và lựa chọn từ ngữ của họ. \ n \ n8. Phong cách tường thuật: Cách kể chuyện, bao gồm cả việc sử dụng các kỹ thuật văn học như điềm báo, hồi tưởng và đối thoại."}</w:t>
      </w:r>
    </w:p>
    <w:p w14:paraId="01A78F97" w14:textId="77777777" w:rsidR="00F82B5E" w:rsidRDefault="00B349E3">
      <w:r>
        <w:t>{"question": "Xác định một cách sáng tạo để kết hợp hai mục. - Sơn và đất sét.", "Trả lời": "Một cách sáng tạo để kết hợp sơn và đất sét là tạo ra một tác phẩm điêu khắc sơn. Điều này liên quan đến việc đúc đất sét thành hình dạng mong muốn và để khô trước khi sử dụng sơn để thêm màu sắc và cá tính cho tác phẩm điêu khắc. Bạn cũng có thể trộn sơn vào đất sét để tạo hiệu ứng cẩm thạch độc đáo trước khi điêu khắc đất sét. Một ý tưởng khác là tạo ra một bức tranh sử dụng đất sét làm vải - trải và làm phẳng đất sét thành một lớp mỏng, sau đó sơn lên trên nó để tạo hiệu ứng kết cấu, đa chiều. Một khi sơn đã khô, đất sét có thể được đúc thành một hình dạng mong muốn, mang lại cho bức tranh một chất lượng điêu khắc."}</w:t>
      </w:r>
    </w:p>
    <w:p w14:paraId="143C3906" w14:textId="77777777" w:rsidR="00F82B5E" w:rsidRDefault="00B349E3">
      <w:r>
        <w:t>{"question": "Đánh giá trải nghiệm dịch vụ khách hàng trên 10. - Trải nghiệm khách hàng của tôi với ABC rất tuyệt.", "trả lời": "Tôi xin lỗi, tôi không thể đánh giá chính xác trải nghiệm dịch vụ khách hàng nếu không có đầy đủ thông tin. Bạn có thể cung cấp thêm chi tiết hoặc chi tiết cụ thể về trải nghiệm của bạn với dịch vụ khách hàng của ABC để tôi có thể đưa ra xếp hạng sáng suốt trên 10 không?"}</w:t>
      </w:r>
    </w:p>
    <w:p w14:paraId="65645240" w14:textId="77777777" w:rsidR="00F82B5E" w:rsidRDefault="00B349E3">
      <w:r>
        <w:t>{"câu hỏi": "Cung cấp một lời giải thích ngắn gọn về khái niệm đã cho. - Trí tuệ nhân tạo", "trả lời": "Trí tuệ nhân tạo (AI) đề cập đến việc mô phỏng trí thông minh của con người trong máy móc bằng cách sử dụng các thuật toán tiên tiến, chẳng hạn như học máy và học sâu, để cho phép chúng thực hiện các tác vụ thông minh. Những nhiệm vụ này bao gồm giải quyết vấn đề, hiểu lời nói của con người, nhận dạng hình ảnh và đưa ra quyết định. Với AI, máy móc được thiết kế để học hỏi kinh nghiệm, thích ứng với dữ liệu mới và thực hiện các nhiệm vụ đòi hỏi trí thông minh của con người. AI được sử dụng trong một loạt các ứng dụng, bao gồm chăm sóc sức khỏe, tài chính, giao thông vận tải và chơi game."}</w:t>
      </w:r>
    </w:p>
    <w:p w14:paraId="54B459FF" w14:textId="77777777" w:rsidR="00F82B5E" w:rsidRDefault="00B349E3">
      <w:r>
        <w:t xml:space="preserve">{"câu hỏi": "Đưa ra giải pháp cho một vấn đề đạo đức. - Quảng cáo cho trẻ em.", "Trả lời": "Quảng cáo cho trẻ em là một vấn đề đạo đức được tranh luận rộng rãi do tính dễ bị tổn thương và ấn tượng của tâm trí trẻ. Một giải pháp tiềm năng có thể là thực hiện các quy định chặt chẽ hơn đối với các quảng cáo nhắm mục tiêu đến trẻ em, đặc biệt là những quảng cáo </w:t>
      </w:r>
      <w:r>
        <w:lastRenderedPageBreak/>
        <w:t>liên quan đến thực phẩm, đồ chơi và các sản phẩm khác. Những quy định này có thể bao gồm giới hạn thời lượng phát sóng quảng cáo trên truyền hình và các nền tảng truyền thông khác, cũng như thực thi các quy tắc về nội dung quảng cáo, chẳng hạn như không mô tả thực phẩm không lành mạnh là mong muốn hoặc khuyến khích trẻ em gây áp lực cho cha mẹ mua một số sản phẩm nhất định. Ngoài ra, các công ty có thể được khuyến khích chuyển trọng tâm sang việc tạo ra các quảng cáo giáo dục và thông tin nhiều hơn, điều này sẽ giúp trẻ em đưa ra lựa chọn tốt hơn và tìm hiểu về thế giới xung quanh. Cuối cùng, mục tiêu sẽ là tạo ra một môi trường quảng cáo công bằng và tôn trọng trẻ em, thúc đẩy sức khỏe và sự phát triển tổng thể của chúng."}</w:t>
      </w:r>
    </w:p>
    <w:p w14:paraId="25ED6DA5" w14:textId="77777777" w:rsidR="00F82B5E" w:rsidRDefault="00B349E3">
      <w:r>
        <w:t>{"câu hỏi": "Kể tên năm lợi ích của việc tập thể dục hàng ngày.", "Trả lời": "1. Cải thiện sức khỏe thể chất: Tập thể dục thường xuyên có thể giúp ngăn ngừa các bệnh mãn tính như béo phì, tiểu đường loại 2, bệnh tim, huyết áp cao và đột quỵ. Nó cũng tăng cường xương, cơ bắp và cải thiện sức khỏe tim mạch. \ n \ n2. Tăng cường sức khỏe tinh thần: Tập thể dục hàng ngày có thể giúp giảm căng thẳng, lo lắng và trầm cảm, và cải thiện tâm trạng tổng thể. Nó giải phóng các hormone cảm thấy tốt gọi là endorphin giúp nâng cao tâm trạng. \ n \ n3. Tăng mức năng lượng: Hoạt động thể chất cải thiện lưu lượng máu và cung cấp oxy cho cơ bắp, dẫn đến tăng mức năng lượng và giảm cảm giác mệt mỏi. \ n \ n4. Thúc đẩy giấc ngủ ngon hơn: Tập thể dục thường xuyên đã được chứng minh là cải thiện chất lượng giấc ngủ, giúp bạn ngủ nhanh hơn và ngủ trong thời gian dài hơn. Tăng tuổi thọ: Tập thể dục thường xuyên có thể tăng tuổi thọ bằng cách giảm nguy cơ mắc các bệnh mãn tính và cải thiện sức khỏe tổng thể."}</w:t>
      </w:r>
    </w:p>
    <w:p w14:paraId="20941CE6" w14:textId="77777777" w:rsidR="00F82B5E" w:rsidRDefault="00B349E3">
      <w:r>
        <w:t>{"câu hỏi": "Giải thích cách thức hoạt động của tế bào thần kinh.", "câu trả lời": "Tế bào thần kinh, còn được gọi là tế bào thần kinh, là các khối xây dựng cơ bản của hệ thần kinh. Những tế bào chuyên biệt này được thiết kế để truyền thông tin đến các tế bào thần kinh, cơ bắp và tế bào tuyến khác. Phần chính của tế bào thần kinh là cơ thể tế bào, chứa nhân và đó là nơi diễn ra hầu hết các hoạt động trao đổi chất của tế bào. Cơ thể tế bào được bao quanh bởi các cấu trúc nhỏ, giống như nhánh gọi là đuôi gai, nhận thông tin từ các tế bào thần kinh khác và truyền nó đến cơ thể tế bào. Ở đầu kia của tế bào thần kinh, có một phần mở rộng dài và mỏng được gọi là sợi trục, gửi thông tin đến các tế bào thần kinh, cơ hoặc tuyến khác. Giao tiếp giữa các tế bào thần kinh xảy ra tại các điểm nối chuyên biệt gọi là khớp thần kinh, nơi sợi trục của một tế bào thần kinh tiếp xúc gần với đuôi gai của một tế bào thần kinh khác. Khi một tế bào thần kinh được kích hoạt, nó tạo ra một tín hiệu điện gọi là tiềm năng hành động, đi xuống sợi trục đến khớp thần kinh, nơi nó kích hoạt giải phóng các gói hóa chất nhỏ gọi là chất dẫn truyền thần kinh. Những chất dẫn truyền thần kinh này khuếch tán qua khớp thần kinh và liên kết với các thụ thể trên đuôi gai của tế bào thần kinh liền kề, do đó truyền tín hiệu từ tế bào thần kinh này sang tế bào thần kinh tiếp theo. Tóm lại, các tế bào thần kinh giao tiếp với nhau bằng cách gửi và nhận tín hiệu điện và hóa học. Mạng lưới tế bào phức tạp này chịu trách nhiệm mang thông tin đi khắp hệ thần kinh, cho phép chúng ta cảm nhận, suy nghĩ, di chuyển và tương tác với thế giới xung quanh."}</w:t>
      </w:r>
    </w:p>
    <w:p w14:paraId="6D2561BE" w14:textId="77777777" w:rsidR="00F82B5E" w:rsidRDefault="00B349E3">
      <w:r>
        <w:t>{"question": "Chuyển câu đầu vào thành thì quá khứ. - Tôi đang giải quyết vấn đề.", "trả lời": "Tôi đã giải quyết vấn đề."}</w:t>
      </w:r>
    </w:p>
    <w:p w14:paraId="4E23AD15" w14:textId="77777777" w:rsidR="00F82B5E" w:rsidRDefault="00B349E3">
      <w:r>
        <w:lastRenderedPageBreak/>
        <w:t>{"câu hỏi": "Tạo một bộ hướng dẫn về cách làm bánh.", "câu trả lời": "Cách làm bánh\n\nTrước khi bắt đầu, hãy đảm bảo thu thập tất cả các nguyên liệu và vật tư:\n- Bột\n- Đường\n- Trứng\n- Sữa\n- Bơ\n- Bột nở\n- Chiết xuất vani\n- Bát trộn\n- Cốc và thìa đo\n- Chảo bánh\n- Lò nướng\n\n1. Làm nóng lò nướng đến 350 độ F (hoặc 175 độ C).\n\n2. Mỡ bơ lên chảo bánh và để sang một bên.\n\n3. Trong một bát trộn, thêm 2 chén bột, 1 chén đường, 1 muỗng bột nở và một nhúm muối. Trộn các nguyên liệu khô với nhau.\n\n4. Thêm 1 cốc sữa, 1 muỗng cà phê chiết xuất vani và 2 quả trứng vào các nguyên liệu khô. Trộn tất cả mọi thứ với nhau cho đến khi kết hợp tốt.\n\n5. Đun chảy 1 cốc bơ và đổ vào hỗn hợp. Trộn tất cả mọi thứ với nhau cho đến khi mịn.\n\n6. Đổ bột vào chảo bánh đã mỡ.\n\n7. Đặt chảo vào lò nướng đã được làm nóng trước và nướng trong 30-35 phút, hoặc cho đến khi mặt trên có màu nâu vàng và tăm cắm vào giữa bánh sạch.\n\n8. Lấy bánh ra khỏi lò và để nguội trong chảo khoảng 10-15 phút trước khi lấy bánh ra khỏi chảo.\n\n9. Khi bánh được làm lạnh hoàn toàn, bạn có thể trang trí nó như mong muốn với kem phủ, kem đánh bông, trái cây hoặc bất kỳ loại topping nào khác mà bạn chọn. \ n \ n10. Phục vụ bánh và thưởng thức!"}</w:t>
      </w:r>
    </w:p>
    <w:p w14:paraId="49B3F098" w14:textId="77777777" w:rsidR="00F82B5E" w:rsidRDefault="00B349E3">
      <w:r>
        <w:t>{"câu hỏi": "Trả lời như sau: thủ đô của Botswana là gì?", "câu trả lời": "Thủ đô của Botswana là Gaborone."}</w:t>
      </w:r>
    </w:p>
    <w:p w14:paraId="1721DBA0" w14:textId="77777777" w:rsidR="00F82B5E" w:rsidRDefault="00B349E3">
      <w:r>
        <w:t>{"question": "Đưa ra một mô tả về một vấn đề, hãy đề xuất một giải pháp khả thi. - Nhóm của tôi không giao tiếp hiệu quả.", "trả lời": "Một giải pháp khả thi để cải thiện giao tiếp trong nhóm của bạn có thể là thực hiện các cuộc họp nhóm thường xuyên, nơi mọi người có cơ hội thảo luận về nhiệm vụ, tiến độ và bất kỳ mối quan tâm hoặc đề xuất nào. Điều này sẽ giúp tạo điều kiện giao tiếp tốt hơn, cởi mở hơn và tạo ra một môi trường hợp tác. Ngoài ra, sử dụng trò chuyện nhóm hoặc công cụ quản lý dự án cũng có thể giúp cập nhật thông tin cho mọi người và giúp chia sẻ thông tin và cập nhật trong thời gian thực dễ dàng hơn. Cũng có thể hữu ích khi cung cấp đào tạo hoặc hướng dẫn về các kỹ năng giao tiếp hiệu quả để cải thiện giao tiếp tổng thể trong nhóm."}</w:t>
      </w:r>
    </w:p>
    <w:p w14:paraId="08F34BE4" w14:textId="77777777" w:rsidR="00F82B5E" w:rsidRDefault="00B349E3">
      <w:r>
        <w:t>{"question": "Tính tổng của 8+5", "answer": "Tổng của 8 + 5 là 13."}</w:t>
      </w:r>
    </w:p>
    <w:p w14:paraId="78B3173B" w14:textId="77777777" w:rsidR="00F82B5E" w:rsidRDefault="00B349E3">
      <w:r>
        <w:t xml:space="preserve">{"câu hỏi": "Tạo ra một câu chuyện gốc về một con voi", "câu trả lời": "Ngày xửa ngày xưa, trong một khu rừng xanh tươi tốt, có một con voi tên là Elly. Elly là một con voi nhỏ, chỉ học cách của thế giới, và cô không muốn gì hơn là khám phá từng tấc của khu rừng rộng lớn bao quanh cô. Một ngày nọ, khi cô đang lang thang qua những tán cây, cô bắt gặp một nhóm khỉ đang chơi bên bờ sông. Họ đuổi theo nhau, đu đưa từ cây này sang cây khác, và có một khoảng thời gian tuyệt vời. \n\nElly bị mê hoặc bởi những con khỉ và những động tác nhanh nhẹn, nhanh nhẹn của chúng. Cô đã theo dõi họ trong một thời gian dài, ước rằng cô có thể tham gia vào cuộc vui. Cuối cùng, một trong những con khỉ đã chú ý đến cô ấy và, với một nụ cười táo bạo, mời cô ấy chơi. \n\nElly vui mừng khôn xiết! Cô háo hức tiến về phía những con khỉ và cố gắng tham gia vào trò chơi. Nhưng cho dù cô có cố gắng thế nào, cô cũng không thể theo kịp. Cơ thể to lớn cồng kềnh của cô không được tạo ra để đu đưa từ trên cây và nhảy từ cành này sang cành khác. Cảm thấy chán nản, Elly bắt đầu bỏ đi, thân cây kéo lê trên mặt đất. Nhưng trước khi cô có thể đi quá xa, cô nghe thấy một trong những con khỉ gọi cô. "Này, Elly, quay lại! Chúng ta còn một trò chơi nữa mà chúng ta có thể chơi!\"\n\nElly quay </w:t>
      </w:r>
      <w:r>
        <w:lastRenderedPageBreak/>
        <w:t>lại, tinh thần của cô ấy nâng cao khi nghĩ đến việc được đưa vào một lần nữa. Những con khỉ dẫn cô đến một cánh đồng rộng lớn, nơi chúng bắt đầu chơi một trò chơi bóng đá với một quả bóng làm bằng lá và dây leo. \ n \ nElly là một điều tự nhiên trong trò chơi này! Đôi chân mạnh mẽ, mạnh mẽ của cô ấy có thể đá bóng xa hơn bất kỳ con khỉ nào, và thân cây dài của cô ấy hoàn hảo để chặn các đường chuyền và chặn các cú sút. \n\n\nKhông lâu sau, những chú khỉ và Elly đều cười đùa và chơi đùa cùng nhau, có khoảng thời gian của cuộc đời chúng. Họ nhận ra rằng có nhiều cách khác nhau để vui chơi và được hòa nhập, và không quan trọng nếu bạn không giỏi mọi thứ, miễn là bạn sẵn sàng thử một cái gì đó mới. Từ đó trở đi, Elly trở thành bạn chơi thường xuyên của những chú khỉ, tham gia vào các trò chơi và cuộc phiêu lưu của chúng bất cứ khi nào có thể. Và theo thời gian, cô cũng dạy họ một vài điều, như cách tìm trái cây ngon nhất và những hố tưới nước tốt nhất trong rừng. Cuối cùng, Elly đã học được rằng đôi khi những điều khiến chúng ta khác biệt lại chính là những điều khiến chúng ta trở nên đặc biệt. Và vì vậy, với những người bạn mới bên cạnh, cô ấy tiếp tục khám phá khu rừng"}</w:t>
      </w:r>
    </w:p>
    <w:p w14:paraId="098F357D" w14:textId="77777777" w:rsidR="00F82B5E" w:rsidRDefault="00B349E3">
      <w:r>
        <w:t>{"câu hỏi": "Tạo số liệu để đánh giá sự hài lòng của khách hàng", "câu trả lời": "Một cách để đánh giá sự hài lòng của khách hàng là sử dụng chỉ số Điểm quảng cáo ròng (NPS). NPS được tính bằng cách yêu cầu khách hàng đánh giá, trên thang điểm từ 0 đến 10, khả năng họ giới thiệu công ty hoặc sản phẩm cho người khác. Những người được hỏi sau đó được phân loại thành ba nhóm: Người quảng bá (9-10), Người thụ động (7-8) và Người gièm pha (0-6). NPS sau đó được tính bằng cách trừ phần trăm Người gièm pha khỏi tỷ lệ phần trăm của Người quảng bá. \ n \ nNPS = (% Người quảng bá) - (% Người gièm pha) \ n \ n Số liệu đơn giản này cung cấp thước đo đáng tin cậy về sự hài lòng và lòng trung thành của khách hàng và có thể giúp các công ty xác định các lĩnh vực cần cải thiện và theo dõi những thay đổi về sự hài lòng theo thời gian. Ngoài ra, điểm chuẩn so với mức trung bình của ngành hoặc đối thủ cạnh tranh cung cấp cái nhìn sâu sắc hơn về hiệu suất của công ty về sự hài lòng của khách hàng."}</w:t>
      </w:r>
    </w:p>
    <w:p w14:paraId="5603A40C" w14:textId="77777777" w:rsidR="00F82B5E" w:rsidRDefault="00B349E3">
      <w:r>
        <w:t xml:space="preserve">{"câu hỏi": "Mô tả chế độ ăn uống lành mạnh", "câu trả lời": "Chế độ ăn uống lành mạnh là chế độ cung cấp các chất dinh dưỡng cần thiết cho sức khỏe, tăng trưởng và năng lượng tối ưu. Nó bao gồm một sự kết hợp cân bằng của các nhóm thực phẩm khác nhau, bao gồm trái cây và rau quả, ngũ cốc nguyên hạt, protein nạc và chất béo lành mạnh. Trái cây và rau quả chứa nhiều vitamin, khoáng chất, chất xơ và chất chống oxy hóa thiết yếu giúp duy trì sức khỏe tốt và bảo vệ chống lại các bệnh mãn tính. Các loại ngũ cốc nguyên hạt như gạo lứt, quinoa và bánh mì nguyên hạt cung cấp carbohydrate và chất xơ phức tạp giúp điều chỉnh lượng đường trong máu và giữ cho bạn cảm thấy no. Các nguồn protein nạc như cá, thịt gà, đậu, đậu lăng và đậu phụ cung cấp các axit amin thiết yếu cần thiết cho sự phát triển cơ bắp, sửa chữa mô và chức năng miễn dịch. Chất béo lành mạnh như bơ, các loại hạt, hạt và dầu ô liu cung cấp các axit béo thiết yếu và giúp hỗ trợ chức năng da, tóc và não khỏe mạnh. Một chế độ ăn uống lành mạnh cũng nên hạn chế lượng đường bổ sung, chất béo bão hòa và chất béo chuyển hóa, và natri. Những điều này có thể góp phần gây ra các vấn đề sức khỏe khác nhau như béo phì, bệnh tim và tăng huyết áp khi tiêu thụ quá mức. Nhìn chung, một chế độ ăn uống lành mạnh là tất cả về sự đa dạng, cân bằng và điều độ. Ăn nhiều loại thực phẩm </w:t>
      </w:r>
      <w:r>
        <w:lastRenderedPageBreak/>
        <w:t>giàu chất dinh dưỡng từ tất cả các nhóm thực phẩm, trong các phần thích hợp, là chìa khóa để đạt được và duy trì sức khỏe tốt."}</w:t>
      </w:r>
    </w:p>
    <w:p w14:paraId="64B93D91" w14:textId="77777777" w:rsidR="00F82B5E" w:rsidRDefault="00B349E3">
      <w:r>
        <w:t>{"câu hỏi": "Tạo một bài luận 300-400 từ về chủ đề sau: - Tác động của internet đối với giao tiếp", "trả lời": "Tác động của internet đối với giao tiếp là sâu sắc, cách mạng hóa cách mọi người trao đổi thông tin và tương tác. Internet đã giúp mọi người có thể giao tiếp ngay lập tức, dễ dàng và không tốn kém với nhau, bất kể chúng ta ở đâu trên thế giới. Một trong những tác động quan trọng nhất của internet là dân chủ hóa truyền thông. Với sự ra đời của phương tiện truyền thông xã hội, viết blog và các nền tảng trực tuyến khác, giờ đây mọi người đều có thể chia sẻ ý tưởng và ý kiến của mình với khán giả toàn cầu. Trong quá khứ, truyền thông thường được kiểm soát bởi những người có quyền truy cập vào các phương tiện truyền thông truyền thống, chẳng hạn như truyền hình và báo chí. Giờ đây, bất cứ ai có kết nối internet đều có thể nói lên suy nghĩ của mình và được lắng nghe. Internet cũng đã làm cho giao tiếp hiệu quả hơn nhiều. Dịch vụ email và nhắn tin tức thời cho phép mọi người gửi tin nhắn trong thời gian thực, cho phép cộng tác nhanh chóng và dễ dàng. Đã qua rồi những ngày chờ đợi một lá thư đến trong thư, hoặc cho một máy fax để kết nối. Giờ đây, chỉ với một vài cú nhấp chuột, chúng ta có thể giao tiếp với bất kỳ ai, ở bất cứ đâu, bất cứ lúc nào. Internet cũng đã giúp mọi người có thể kết nối với những người khác có cùng sở thích với họ, bất kể họ ở đâu. Các diễn đàn trực tuyến, bảng thảo luận và các nhóm truyền thông xã hội cho phép mọi người tìm thấy cộng đồng của những cá nhân cùng chí hướng, thảo luận về niềm đam mê của họ và hình thành tình bạn lâu dài. Đồng thời, internet cũng có một số tác động tiêu cực đến giao tiếp. Sự dễ dàng và ẩn danh của giao tiếp trực tuyến đã dẫn đến sự gia tăng bắt nạt trực tuyến, troll và ngôn từ kích động thù địch. Mọi người có thể dễ dàng quên rằng có một người thực sự ở phía bên kia màn hình và nói những điều mà họ có thể không nói trực tiếp. \ n \ n Hơn nữa, trong khi internet đã giúp kết nối với người khác dễ dàng hơn, nó cũng giúp ngắt kết nối dễ dàng hơn. Một số người có thể thấy rằng họ dành nhiều thời gian trực tuyến, nhưng cảm thấy bị cô lập và cô đơn trong thế giới thực. Internet cung cấp vô số cơ hội để giao tiếp, nhưng nó không bao giờ có thể thay thế hoàn toàn kết nối của con người đến từ tương tác mặt đối mặt. Tóm lại, tác động của internet đối với giao tiếp vừa sâu sắc vừa rộng khắp. Nó đã dân chủ hóa giao tiếp, làm cho nó hiệu quả hơn và cho phép mọi người kết nối với những người khác từ khắp nơi trên thế giới. Tuy nhiên, nó cũng đã có một số tác động tiêu cực, và điều quan trọng là mọi người phải sử dụng nó một cách có trách nhiệm và lành mạnh. Cuối cùng, internet đã thay đổi cách chúng ta giao tiếp, và nó sẽ tiếp tục định hình cách chúng ta tương tác với nhau trong tương lai."}</w:t>
      </w:r>
    </w:p>
    <w:p w14:paraId="317BE261" w14:textId="77777777" w:rsidR="00F82B5E" w:rsidRDefault="00B349E3">
      <w:r>
        <w:t>{"câu hỏi": "Viết một bài haiku vui nhộn", "câu trả lời": "Mã chạy trơn tru bây giờ,\nMàn hình phát ra khói, ồ chờ đã,\nQuên dấu chấm phẩy."}</w:t>
      </w:r>
    </w:p>
    <w:p w14:paraId="78A882FE" w14:textId="77777777" w:rsidR="00F82B5E" w:rsidRDefault="00B349E3">
      <w:r>
        <w:t xml:space="preserve">{"câu hỏi": "Tạo các bước mà một người nên làm theo để tạo blog", "câu trả lời": "1. Chọn nền tảng blog: Có một số nền tảng blog để lựa chọn, chẳng hạn như WordPress, Blogger và Tumblr. Nghiên cứu và chọn một trong những phù hợp nhất với nhu cầu của bạn. \ n \ n2. Chọn tên miền: Tên miền là địa chỉ web duy nhất nơi có thể tìm thấy blog của bạn. Chọn một tên đại diện cho nội dung blog của bạn và dễ nhớ.\n\n3. Đăng ký lưu trữ: Bạn sẽ cần một máy chủ web để lưu trữ các tệp và dữ liệu blog của mình để những người khác trên Internet </w:t>
      </w:r>
      <w:r>
        <w:lastRenderedPageBreak/>
        <w:t>có thể truy cập được. Một số nền tảng blog cung cấp dịch vụ lưu trữ tích hợp, trong khi những nền tảng khác yêu cầu bạn đăng ký với nhà cung cấp dịch vụ lưu trữ bên thứ ba. \ n \ n4. Cài đặt và thiết lập blog của bạn: Nếu bạn đã chọn một nền tảng tự lưu trữ, bạn sẽ cần cài đặt phần mềm trên tài khoản lưu trữ của mình và thiết lập nó. Nhiều máy chủ cung cấp cài đặt bằng một cú nhấp chuột, làm cho bước này tương đối đơn giản.\n\n5. Tùy chỉnh thiết kế blog của bạn: Hầu hết các nền tảng blog cung cấp nhiều chủ đề và mẫu khác nhau cho phép bạn tùy chỉnh giao diện blog của mình. Chọn một thiết kế phản ánh phong cách của bạn và dễ điều hướng cho độc giả của bạn. \ n \ n6. Bắt đầu tạo nội dung: Bây giờ blog của bạn đã hoạt động, đã đến lúc bắt đầu viết bài đăng và tạo nội dung khác. Tạo một kế hoạch nội dung phác thảo các chủ đề bạn sẽ đề cập và tần suất bài đăng của bạn. \ n \ n7. Quảng bá blog của bạn: Chia sẻ bài đăng trên blog của bạn trên phương tiện truyền thông xã hội, bao gồm liên kết đến blog của bạn trong chữ ký email của bạn và tham gia với các blogger khác trong thị trường ngách của bạn để quảng bá blog của bạn và thu hút nhiều độc giả hơn. \ n \ n8. Thiết lập thói quen cập nhật và bảo trì: Thường xuyên cập nhật blog của bạn với nội dung mới, trả lời nhận xét và thực hiện mọi bảo trì cần thiết để giữ cho blog của bạn hoạt động trơn tru."}</w:t>
      </w:r>
    </w:p>
    <w:p w14:paraId="73B64FB8" w14:textId="77777777" w:rsidR="00F82B5E" w:rsidRDefault="00B349E3">
      <w:r>
        <w:t>{"câu hỏi": "Viết một kết luận mạnh mẽ cho bài viết sau - Trong bài viết này, chúng tôi đã thảo luận về nghiên cứu mới nhất về cách tăng lượng ánh sáng tự nhiên trong văn phòng có thể làm giảm mức độ căng thẳng và cải thiện năng suất của nhân viên.", "câu trả lời": "Tóm lại, nghiên cứu trong bài viết nhấn mạnh những lợi ích đáng kể của việc sử dụng ánh sáng tự nhiên trong văn phòng, cả đối với sức khỏe tinh thần,  và hiệu quả công việc của người lao động. Bằng cách tạo ra một môi trường làm việc trong đó mức độ ánh sáng tự nhiên được tăng lên, các doanh nghiệp có khả năng giảm căng thẳng và tăng mức năng suất, tạo ra một tình huống đôi bên cùng có lợi cho người sử dụng lao động và nhân viên. Do đó, điều quan trọng đối với các công ty là phải xem xét tầm quan trọng của ánh sáng tự nhiên khi thiết kế và duy trì không gian văn phòng của họ để thúc đẩy lực lượng lao động khỏe mạnh và hiệu quả hơn.</w:t>
      </w:r>
    </w:p>
    <w:p w14:paraId="341D3304" w14:textId="77777777" w:rsidR="00F82B5E" w:rsidRDefault="00B349E3">
      <w:r>
        <w:t>{"question": "Tạo mã HTML cho một trang tĩnh với một bảng ở giữa.", "answer": "Đây là một ví dụ về mã HTML cho một trang tĩnh với một bảng ở giữa:\n\n'''\n&lt;! DOCTYPE html&gt;\n&lt;html&gt;\n&lt;head&gt;\n\t&lt;title&gt;Static Page&lt;/title&gt;\n&lt;/head&gt;\n&lt;body&gt;\n\t&lt;h1&gt;Static Page&lt;/h1&gt;\n\t&lt;table&gt;\n\t\t&lt;thead&gt;\n\t\t\t&lt;tr&gt;\n\t\t\t\t\t&lt;th&gt;Cột 1&lt;/th&gt;\n\t\t \ t&lt;th&gt;Cột 2&lt;/th&gt;\n\t\t\t\t&lt;th&gt;Cột 3&lt;/th&gt;\n\t\t\t&lt;/tr&gt;\n\t\t&lt;/thead&gt;\n\t\t&lt;tbody&gt;\n\t\t\t&lt;tr&gt;\n\t\t\t\t&lt;td&gt;Data 1&lt;/td&gt;\n\t\t\t\t&lt;td&gt;Data 2&lt;/td&gt;\n\t\ t\t\t&lt;td&gt;Dữ liệu 3&lt;/td&gt;\n\t\t\t&lt;/tr&gt;\n\t\t\t&lt;tr&gt;\n\t\t\t\t&lt;td&gt;Data 4&lt;/td&gt;\n\t\t\t\t&lt;td&gt;Data 5&lt;/td&gt;\n\t\t\t\t&lt;td&gt;Data 6&lt;/td&gt;\n\t\t\t\t&lt;/tr&gt;\n\t\t\t&lt;tr&gt;\n\t\t\t\t\t&lt;td&gt;Data 7&lt;/td&gt;\n\t\t\t\t&lt;td&gt;Data 8&lt;/td&gt;\n\t\t\t\t&lt;td&gt;Data 9&lt;/td&gt;\n\t\t\t&lt;/tr&gt;\n\t\t&lt;/tbody&gt;\n\t&lt;/table&gt;\n&lt;/body&gt;\n&lt;/html&gt;\n'''\n\n\nBạn có thể tùy chỉnh bảng bằng cách thêm, xóa hoặc sửa đổi các giá trị hoặc thuộc tính được sử dụng trong đoạn mã ở trên."}</w:t>
      </w:r>
    </w:p>
    <w:p w14:paraId="5F3AECF4" w14:textId="77777777" w:rsidR="00F82B5E" w:rsidRDefault="00B349E3">
      <w:r>
        <w:t xml:space="preserve">{"câu hỏi": "Giải thích làm thế nào có một tổ chức quốc tế có thể giúp tăng cường truyền thông toàn cầu.", "Trả lời": "Có một tổ chức quốc tế có thể làm tăng đáng kể truyền thông </w:t>
      </w:r>
      <w:r>
        <w:lastRenderedPageBreak/>
        <w:t>toàn cầu bằng cách tạo ra một nền tảng cho các quốc gia trên thế giới đến với nhau và thảo luận về các vấn đề thích hợp. Các tổ chức như vậy cung cấp một diễn đàn đối thoại, nơi các quốc gia có thể tham gia đàm phán, chia sẻ ý tưởng và hợp tác về các vấn đề cùng quan tâm. Thông qua các cuộc họp và hội nghị thường xuyên, đại diện từ các quốc gia khác nhau có thể phát triển mối quan hệ và thiết lập các kênh liên lạc, cho phép chia sẻ thông tin và hợp tác hiệu quả hơn. Ngoài ra, hầu hết các tổ chức quốc tế đều có hệ thống được thiết lập cho phép phổ biến nhanh chóng tin tức và thông tin, vì vậy các quốc gia thành viên được thông báo về các sự kiện và diễn biến có liên quan. Ngoài ra, các tổ chức quốc tế thường cung cấp một khuôn khổ để tiêu chuẩn hóa các thông lệ truyền thông, chẳng hạn như thiết lập các thuật ngữ và giao thức chung. Điều này có thể tăng cường đáng kể giao tiếp toàn cầu bằng cách giảm sự nhầm lẫn và hiểu lầm. Nhìn chung, các tổ chức quốc tế có thể đóng một vai trò quan trọng trong việc tăng cường truyền thông toàn cầu, bằng cách mang các quốc gia lại với nhau, cung cấp một nền tảng cho đối thoại và chia sẻ thông tin, và thiết lập các tiêu chuẩn và thông lệ chung.</w:t>
      </w:r>
    </w:p>
    <w:p w14:paraId="72A137EF" w14:textId="77777777" w:rsidR="00F82B5E" w:rsidRDefault="00B349E3">
      <w:r>
        <w:t>{"câu hỏi": "Viết lại câu sau theo cách khác, sử dụng thứ tự từ khác và / hoặc từ vựng khác nhưng vẫn truyền đạt cùng một nghĩa. - Cô ấy chạy đến cửa hàng.", "trả lời": "Cô ấy lao về phía chợ."}</w:t>
      </w:r>
    </w:p>
    <w:p w14:paraId="2DEBD039" w14:textId="77777777" w:rsidR="00F82B5E" w:rsidRDefault="00B349E3">
      <w:r>
        <w:t>{"câu hỏi": "Kể tên ba lý do tại sao một số người có thể sợ nói trước công chúng.", "Trả lời": "1. Sợ bị phán xét hoặc đánh giá tiêu cực: Một trong những lý do chính khiến mọi người sợ nói trước công chúng là vì họ sợ bị khán giả đánh giá hoặc đánh giá tiêu cực. Điều này có thể gây ra cảm giác lo lắng và tự ý thức, khiến họ tránh hoàn toàn các tình huống nói trước công chúng. \ n \ n2. Thiếu tự tin hoặc kinh nghiệm: Những người thiếu tự tin vào khả năng nói trước công chúng hoặc có kinh nghiệm hạn chế có thể dễ gặp phải nỗi sợ hãi khi đối mặt với viễn cảnh nói trước công chúng. Điều này thường bắt nguồn từ sự khó chịu khi trở thành trung tâm của sự chú ý hoặc từ sự không chắc chắn về cách thu hút khán giả một cách hiệu quả. \ n \ n3. Sợ mắc lỗi hoặc quên nội dung: Một lý do khác khiến một số người có thể sợ nói trước công chúng là vì họ lo lắng về việc mắc lỗi hoặc quên những gì họ muốn nói. Điều này có thể đặc biệt căng thẳng trong các tình huống nguy hiểm cao, nơi hậu quả của những sai lầm có thể quan trọng hơn."}</w:t>
      </w:r>
    </w:p>
    <w:p w14:paraId="4A9FF30C" w14:textId="77777777" w:rsidR="00F82B5E" w:rsidRDefault="00B349E3">
      <w:r>
        <w:t xml:space="preserve">{"câu hỏi": "Tạo ra một tác phẩm sáng tạo về một cuộc sống sáng tạo.", "câu trả lời": "Ngày xửa ngày xưa, trong một thế giới không quá khác biệt so với chúng ta, có một cô gái tên là Ella. Ella được sinh ra với một tia sáng sáng tạo tỏa sáng hơn cả những ngôi sao trên bầu trời đêm. Từ khoảnh khắc cô có thể cầm bút chì màu, cô đã tạo ra những tác phẩm nghệ thuật tuyệt đẹp khiến tất cả những ai nhìn thấy chúng phải kinh ngạc. Khi cô lớn lên, tài năng của cô chỉ phát triển mạnh mẽ hơn. Cô ấy có thể vẽ, vẽ, viết, hát, nhảy - không có kết thúc cho vẻ đẹp mà cô ấy có thể tạo ra. \n\nElla đã sống một cuộc sống sáng tạo, một cuộc sống đầy màu sắc, trí tưởng tượng và niềm đam mê. Mỗi buổi sáng, cô thức dậy với một tấm vải trắng và không thể chờ đợi để lấp đầy nó bằng những hình ảnh nhảy múa trong tâm trí cô. Cô ấy sẽ dành hàng giờ lạc vào thế giới của riêng mình, tạo ra những kiệt tác đưa cô ấy vào những cuộc phiêu lưu hoang dã và đến những vùng đất xa xôi. Thế giới là sân chơi của cô và cô nhìn thấy vẻ đẹp trong mọi thứ. Một cuộc đi bộ đơn giản trong công viên có thể </w:t>
      </w:r>
      <w:r>
        <w:lastRenderedPageBreak/>
        <w:t>truyền cảm hứng cho một bức tranh về phong cảnh xanh tươi tốt, trong khi một tòa nhà cũ nát có thể là nàng thơ cho một bài thơ đẹp ám ảnh. Món quà của cô cho thế giới là ánh sáng cô mang đến thông qua nghệ thuật của mình, và cô chạm đến trái tim của tất cả những người trải nghiệm nó. Cuộc sống của cô không phải là không có những thách thức, vì sự sáng tạo thường gặp phải sự kháng cự. Nhưng cô ấy không bao giờ để những nghi ngờ và sợ hãi của người khác làm lu mờ ánh sáng của mình. Cô tin vào bản thân và tài năng của mình, và với niềm tin vững chắc đó, cô tiếp tục sáng tạo, không bao giờ ngừng đặt câu hỏi về sự sáng chói của chính mình. Nhiều năm trôi qua, và tinh thần sáng tạo của Ella chỉ lớn lên. Nghệ thuật của cô đã trở thành di sản của cô, và tên của cô được biết đến trên toàn thế giới như một biểu tượng của vẻ đẹp và hy vọng. Đối với Ella, sống một cuộc sống sáng tạo không phải là một sự lựa chọn, mà là một tiếng gọi. Đó là ngọn lửa bùng cháy trong cô, và cô không thể dập tắt nó nếu cô cố gắng. Cô ấy đã sống và hít thở nghệ thuật, và khi làm như vậy, cô ấy đã để lại một dấu ấn không thể xóa nhòa trên thế giới. Cuối cùng, cuộc đời của Ella là một kiệt tác, một tác phẩm sẽ tiếp tục truyền cảm hứng và làm hài lòng các thế hệ mai sau. Vì cô ấy đã cho tất cả chúng ta thấy rằng một cuộc sống sáng tạo không chỉ là một cuộc sống của vẻ đẹp, mà còn là lòng can đảm, niềm đam mê và niềm vui không thể kiềm chế.</w:t>
      </w:r>
    </w:p>
    <w:p w14:paraId="753BF31D" w14:textId="77777777" w:rsidR="00F82B5E" w:rsidRDefault="00B349E3">
      <w:r>
        <w:t>{"câu hỏi": "Phác thảo các bước để giải quyết xung đột.", "trả lời": "Giải quyết xung đột có thể là một quá trình tinh tế và khó khăn, nhưng nó cũng có thể rất hiệu quả khi được xử lý đúng cách. Dưới đây là một số bước để giải quyết xung đột:\n\n1. Xác định xung đột: Bước đầu tiên trong việc giải quyết bất kỳ xung đột nào là xác định nó. Xác định rõ vấn đề hoặc vấn đề và thu thập tất cả thông tin liên quan về tình hình từ tất cả các bên liên quan. \ n \ n2. Giao tiếp cởi mở: Trong bất kỳ quá trình giải quyết xung đột nào, giao tiếp là chìa khóa. Khuyến khích giao tiếp cởi mở và trung thực để đảm bảo rằng suy nghĩ và cảm xúc của mọi người đều được lắng nghe. \ n \ n3. Lắng nghe tích cực: Thực hành lắng nghe tích cực và cho mỗi người tham gia vào cuộc xung đột một cơ hội để bày tỏ quan điểm của họ. Tránh ngắt lời, bác bỏ hoặc tranh luận với quan điểm của họ.\n\n4. Tìm điểm chung: Cố gắng tìm điểm chung giữa các bên xung đột. Xác định các mục tiêu và giá trị chung có thể được tận dụng để giải quyết xung đột. \ n \ n5. Khám phá các giải pháp khả thi: Xác định và đánh giá các giải pháp khả thi với sự hợp tác của tất cả các bên liên quan đến cuộc xung đột. Hãy để mọi người chia sẻ ý tưởng và đề xuất của họ, và làm việc cùng nhau để tìm ra một giải pháp chấp nhận lẫn nhau. \ n \ n6. Đồng ý về một giải pháp: Khi một giải pháp đã được thống nhất, điều quan trọng là phải đảm bảo rằng mọi người đều đồng ý với nó. Xây dựng kế hoạch hành động và xác định rõ trách nhiệm của mỗi người trong việc thực hiện giải pháp đã thống nhất.\n\n7. Đánh giá kết quả: Sau khi xung đột đã được giải quyết, điều quan trọng là phải đánh giá kết quả để đảm bảo rằng giải pháp đang hoạt động như dự định. Theo dõi với tất cả các bên liên quan và thực hiện các điều chỉnh khi cần thiết. \ n \ n8. Giữ cho các đường dây liên lạc mở: Ngay cả sau khi xung đột đã được giải quyết, điều quan trọng là phải giữ cho các đường dây liên lạc mở để ngăn chặn những hiểu lầm hoặc xung đột trong tương lai phát sinh. Thực hành lắng nghe tích cực, đồng cảm với người khác và tham gia vào cuộc đối thoại mang tính xây dựng để duy trì các mối quan hệ lành mạnh."}</w:t>
      </w:r>
    </w:p>
    <w:p w14:paraId="17EAA4FC" w14:textId="77777777" w:rsidR="00F82B5E" w:rsidRDefault="00B349E3">
      <w:r>
        <w:t xml:space="preserve">{"câu hỏi": "Viết mô tả cho ứng dụng di động cung cấp dịch vụ giao hàng tạp hóa.", "câu trả lời": "Giới thiệu ứng dụng di động giao hàng tạp hóa cuối cùng - cửa hàng một cửa cho tất cả </w:t>
      </w:r>
      <w:r>
        <w:lastRenderedPageBreak/>
        <w:t>các nhu cầu tạp hóa của bạn! Với ứng dụng của chúng tôi, bạn có thể dễ dàng đặt hàng tạp hóa từ các cửa hàng yêu thích của mình và giao hàng ngay trước cửa nhà bạn vào thời điểm thuận tiện nhất cho bạn. Nói lời tạm biệt với những rắc rối khi mua sắm hàng tạp hóa và chờ đợi trong hàng dài. Chỉ với một vài thao tác trên điện thoại, bạn có thể duyệt qua nhiều lựa chọn sản phẩm tươi sống, nhu yếu phẩm phòng đựng thức ăn và đồ gia dụng từ các thương hiệu hàng đầu. Ứng dụng của chúng tôi cung cấp trải nghiệm liền mạch và thân thiện với người dùng với các tính năng như dễ dàng sắp xếp lại các mặt hàng thường xuyên mua và các đề xuất được cá nhân hóa. Phần tốt nhất, bạn có thể theo dõi việc giao hàng của mình trong thời gian thực, đảm bảo rằng bạn không bao giờ bỏ lỡ nó. Tải xuống ứng dụng của chúng tôi và nhận hàng tạp hóa của bạn được giao ngay hôm nay!"}</w:t>
      </w:r>
    </w:p>
    <w:p w14:paraId="1FC81E5B" w14:textId="77777777" w:rsidR="00F82B5E" w:rsidRDefault="00B349E3">
      <w:r>
        <w:t>{"câu hỏi": "Tạo một danh sách các vật liệu cần thiết để sơn tường.", "trả lời": "Đây là danh sách các vật liệu cần thiết để sơn tường:\n1. Sơn - Chọn một loại sơn chất lượng tốt phù hợp với màu sắc và kết thúc mong muốn của bạn. \ n2. Sơn lót - Được sử dụng để chuẩn bị tường để sơn, cho phép bám dính và che phủ tốt hơn. \ n3. Con lăn sơn và cọ - Con lăn để vẽ các khu vực rộng lớn và cọ cho các cạnh và góc.\n4. Khay sơn - Được sử dụng để giữ và phân phối sơn lên con lăn hoặc cọ.\n5. Giấy nhám - Để làm mịn bề mặt tường và loại bỏ sơn cũ hoặc khuyết điểm.\n6. Băng keo họa sĩ \ u2019s - Được sử dụng để bảo vệ trang trí, ván chân tường hoặc bất kỳ khu vực nào cần không sơn. \ n7. Thả vải - Để che và bảo vệ sàn nhà và đồ nội thất khỏi sơn nhỏ giọt hoặc tràn.\n8. Thang hoặc ghế đẩu - Để tiếp cận các phần trên của tường hoặc trần nhà.\n9. Caulk và một khẩu súng caulk - Để lấp đầy và sửa chữa bất kỳ vết nứt hoặc khoảng trống nào trên tường."}</w:t>
      </w:r>
    </w:p>
    <w:p w14:paraId="5B41557C" w14:textId="77777777" w:rsidR="00F82B5E" w:rsidRDefault="00B349E3">
      <w:r>
        <w:t>{"câu hỏi": "Giải thích lợi ích của việc sử dụng bộ lập lịch tác vụ.", "trả lời": "Có một số lợi ích khi sử dụng bộ lập lịch tác vụ:\n\n1. Tự động hóa các tác vụ thường ngày: Bộ lập lịch tác vụ tự động hóa các tác vụ lặp đi lặp lại và trần tục như sao lưu hàng ngày, cập nhật hệ thống và thông báo người dùng. Với tự động hóa, các tác vụ này có thể được hoàn thành mà không cần can thiệp thủ công, giảm nguy cơ lỗi của con người và giải phóng thời gian cho các tác vụ khác. \ n \ n2. Nâng cao hiệu quả: Bộ lập lịch tác vụ tối ưu hóa quy trình làm việc bằng cách cho phép các tác vụ được lập trình để chạy vào những thời điểm cụ thể, có khả năng tăng tốc các quy trình và giảm khối lượng công việc. Nó đảm bảo rằng các nhiệm vụ được hoàn thành một cách kịp thời và nhất quán mà không bị chậm trễ. \ n \ n3. Phân bổ tài nguyên: Bằng cách lên lịch các nhiệm vụ vào những thời điểm cụ thể, bộ lập lịch tác vụ có thể hỗ trợ quản lý tài nguyên hệ thống một cách hiệu quả. Ví dụ: bằng cách lên lịch các tác vụ đòi hỏi để chạy trong giờ thấp điểm, các vấn đề về hiệu suất có thể tránh được. \ n \ n4. Độ tin cậy: Bộ lập lịch tác vụ có thể giúp đảm bảo rằng các nhiệm vụ quan trọng được chạy đáng tin cậy, giảm khả năng bỏ lỡ thời hạn hoặc nhiệm vụ không hoàn thành. Cảnh báo và thông báo có thể được cấu hình để thông báo cho quản trị viên về bất kỳ vấn đề nào, cho phép thực hiện hành động nhanh chóng. \ n \ n5. Nhật ký và Giám sát: Bộ lập lịch tác vụ lưu giữ bản ghi về thời điểm các tác vụ được chạy và liệu chúng có được hoàn thành thành công hay không. Thông tin này rất hữu ích để chẩn đoán các sự cố hệ thống và giám sát hiệu suất hệ thống.\n\nTóm lại, bộ lập lịch tác vụ là một công cụ mạnh mẽ giúp cải thiện hiệu quả, độ tin cậy và phân bổ tài nguyên, đồng thời tiết kiệm thời gian và giảm khối lượng công việc thủ công bằng cách tự động hóa các tác vụ thông thường."}</w:t>
      </w:r>
    </w:p>
    <w:p w14:paraId="74795A5F" w14:textId="77777777" w:rsidR="00F82B5E" w:rsidRDefault="00B349E3">
      <w:r>
        <w:lastRenderedPageBreak/>
        <w:t>{"question": "Viết một thuật toán để giải quyết một vấn đề nhất định trong mã giả. - Bài toán: Giả sử ta muốn tìm số nhỏ nhất trong một mảng cho trước.", "trả lời": "Dưới đây là một ví dụ về mã giả để giải bài toán tìm số nhỏ nhất trong một mảng đã cho:\n\n'''\nFunction findSmallestNumber(array)\n Đặt smallestNumber thành array[0]\n Đối với mỗi số trong mảng\n Nếu số &lt; smallestNumber\n smallestNumber = number\n end if\n end for\n return smallestNumber\nEnd Function\n''''}</w:t>
      </w:r>
    </w:p>
    <w:p w14:paraId="6E8CF707" w14:textId="77777777" w:rsidR="00F82B5E" w:rsidRDefault="00B349E3">
      <w:r>
        <w:t>{"question": "Mô tả quy trình tạo phiên bản máy ảo mới trong AWS.", "answer": "Để tạo phiên bản máy ảo mới trong AWS, bạn có thể làm theo các bước sau:\n\n1. Trước tiên, bạn cần có tài khoản Amazon Web Services (AWS). Vì vậy, nếu bạn chưa có tài khoản, hãy đăng ký một tài khoản. \ n \ n2. Tiếp theo, mở dịch vụ Amazon Elastic Compute Cloud (EC2) từ Bảng điều khiển quản lý AWS.\n\n3. Trong bảng thông tin EC2, nhấp vào nút \u201cLaunch Instance\u201d.\n\n4. Chọn Amazon Machine Image (AMI) dựa trên hệ điều hành bạn muốn máy ảo có.\n\n5. Tiếp theo, bạn sẽ cần chọn loại phiên bản. Điều này sẽ xác định tài nguyên phần cứng được phân bổ cho máy ảo như CPU, bộ nhớ và lưu trữ. Chọn loại phiên bản tùy thuộc vào tài nguyên bạn cần.\n\n6. Cấu hình chi tiết phiên bản như số lượng phiên bản, mạng, mạng con và các cài đặt khác.\n\n7. Tiếp theo, bạn sẽ cần thêm dung lượng lưu trữ vào phiên bản. Bạn có thể chỉ định kích thước của ổ đĩa bạn muốn thêm.\n\n8. Thêm thẻ vào phiên bản. Thẻ là siêu dữ liệu có thể giúp bạn sắp xếp và quản lý các phiên bản của mình.\n\n9. Cấu hình nhóm bảo mật. Đây là tường lửa ảo kiểm soát lưu lượng truy cập đến phiên bản của bạn. Bạn có thể thêm các quy tắc để cho phép các loại lưu lượng truy cập cụ thể như HTTP, SSH, v.v.\n\n10. Xem lại thông tin và nhấp vào nút \u201cLaunch\u201d.\n\n11. Cuối cùng, bạn sẽ cần chọn, tạo hoặc chọn một cặp khóa đã có sẵn cho phép bạn kết nối với phiên bản một cách an toàn.\n\nSau khi hoàn thành các bước này, bạn sẽ có một phiên bản máy ảo mới chạy trên dịch vụ Amazon Elastic Compute Cloud (EC2), có thể được truy cập và quản lý từ bảng thông tin EC2."}</w:t>
      </w:r>
    </w:p>
    <w:p w14:paraId="30EDC5F3" w14:textId="77777777" w:rsidR="00F82B5E" w:rsidRDefault="00B349E3">
      <w:r>
        <w:t xml:space="preserve">{"question": "Viết một hướng dẫn mục đích chung để hoàn thành một nhiệm vụ mua sắm nhất định. - Nhiệm vụ: Tìm ưu đãi tốt nhất cho một máy tính xách tay mới trên internet.", "Trả lời": "Để hoàn thành nhiệm vụ tìm kiếm ưu đãi tốt nhất cho một máy tính xách tay mới trên internet, hãy làm theo các bước sau:\n\n1. Xác định yêu cầu của bạn: Xem xét các yếu tố như, hệ điều hành, sức mạnh xử lý, bộ nhớ, bộ nhớ, đồ họa, kích thước màn hình và thời lượng pin. Ngoài ra, hãy giải quyết ngân sách, vì vậy bạn có thể thu hẹp các tùy chọn của mình. \ n \ n2. Nghiên cứu: Sử dụng các công cụ tìm kiếm, các trang web thương mại điện tử lớn và các trang web bán lẻ điện tử trực tuyến để thu thập thông tin về các tùy chọn máy tính xách tay có sẵn. Tìm kiếm các thông số kỹ thuật đáp ứng yêu cầu, xếp hạng và đánh giá của khách hàng.\n\n3. So sánh các giao dịch: Khi bạn có danh sách các máy tính xách tay đáp ứng yêu cầu của mình, hãy so sánh giá cả và giao dịch trên các trang web khác nhau. Đăng ký nhận thông báo giá hoặc sử dụng các trang web so sánh giá để đảm bảo bạn đang nhận được thỏa thuận tốt nhất. \ n \ n4. Lưu ý các ưu đãi bổ sung: Hãy theo dõi các tùy chọn tiết kiệm bổ sung như ưu đãi hoàn tiền, bảo hành mở rộng và ưu đãi gói phụ kiện. \ n \ n5. Mua hàng: Khi bạn đã tìm thấy thỏa thuận tốt nhất, hãy hoàn tất giao dịch mua thông qua một trang web đáng tin cậy với phương thức thanh toán an toàn. Xác nhận chi tiết giao hàng </w:t>
      </w:r>
      <w:r>
        <w:lastRenderedPageBreak/>
        <w:t>và lưu chi tiết mua hàng để tham khảo trong tương lai.\n\nBằng cách làm theo các bước này, bạn sẽ có thể tìm thấy ưu đãi tốt nhất cho một máy tính xách tay mới trên internet."}</w:t>
      </w:r>
    </w:p>
    <w:p w14:paraId="2CCFBF3D" w14:textId="77777777" w:rsidR="00F82B5E" w:rsidRDefault="00B349E3">
      <w:r>
        <w:t>{"câu hỏi": "Giải thích sự khác biệt giữa các mô hình điện toán đám mây IaaS, PaaS và SaaS.", "câu trả lời": "IaaS, PaaS và SaaS là ba mô hình chính của điện toán đám mây, mỗi mô hình đại diện cho một loại dịch vụ khác nhau được cung cấp cho người dùng. \ n \ nIaaS (Cơ sở hạ tầng như một dịch vụ) cung cấp tài nguyên máy tính ảo hóa qua internet. Nó cho phép người dùng thuê các thành phần cơ sở hạ tầng như máy chủ, lưu trữ và phần cứng mạng từ nhà cung cấp đám mây, thay vì phải mua và duy trì cơ sở hạ tầng vật lý của riêng họ. Mô hình này lý tưởng cho các doanh nghiệp cần nhiều quyền kiểm soát, tùy chỉnh và linh hoạt đối với môi trường CNTT của họ. \ n \ nPaaS (Nền tảng như một dịch vụ) cung cấp một nền tảng cho phép người dùng phát triển, chạy và quản lý các ứng dụng mà không phức tạp trong việc xây dựng và duy trì cơ sở hạ tầng thường liên quan đến việc phát triển và khởi chạy ứng dụng. Nó bao gồm các hệ điều hành, công cụ phát triển và hệ thống quản lý cơ sở dữ liệu. Mô hình này lý tưởng cho các doanh nghiệp muốn tập trung vào phát triển ứng dụng mà không cần quản lý cơ sở hạ tầng cơ bản. \ n \ nSaaS (Software as a Service) cung cấp quyền truy cập vào các ứng dụng phần mềm qua internet. Các ứng dụng được lưu trữ bởi nhà cung cấp đám mây và người dùng truy cập chúng thông qua trình duyệt web hoặc ứng dụng dành cho thiết bị di động. Mô hình này lý tưởng cho các doanh nghiệp muốn sử dụng phần mềm mà không cần phải cài đặt, bảo trì và cập nhật nó trên hệ thống của riêng họ. Ví dụ về SaaS bao gồm email và các công cụ cộng tác, quản lý quan hệ khách hàng và phần mềm hoạch định nguồn lực doanh nghiệp. Tóm lại, IaaS cung cấp cơ sở hạ tầng, PaaS cung cấp nền tảng để phát triển ứng dụng và SaaS cung cấp quyền truy cập vào các ứng dụng phần mềm. Mỗi mô hình cung cấp các mức độ kiểm soát, linh hoạt và quản lý khác nhau cho người dùng, tùy thuộc vào nhu cầu cụ thể của họ."}</w:t>
      </w:r>
    </w:p>
    <w:p w14:paraId="38E85756" w14:textId="77777777" w:rsidR="00F82B5E" w:rsidRDefault="00B349E3">
      <w:r>
        <w:t>{"question": "Soạn email cho khách hàng về thông báo thanh toán. - Kính gửi [Tên],\n\nChúng tôi viết thư để thông báo cho bạn rằng chúng tôi đã nhận được khoản thanh toán [số tiền thanh toán] của bạn ngày hôm nay trên tài khoản [số tài khoản].", "trả lời": "Kính gửi [Tên],\n\nChúng tôi viết thư để thông báo cho bạn rằng chúng tôi đã nhận được khoản thanh toán [số tiền thanh toán] của bạn ngày hôm nay trên tài khoản [số tài khoản]. Chúng tôi xin cảm ơn quý khách đã kịp thời thanh toán hóa đơn và lựa chọn dịch vụ của chúng tôi. Chúng tôi đánh giá cao doanh nghiệp của bạn và chúng tôi luôn ở đây để giúp bạn bằng mọi cách có thể.\n\nXin lưu ý rằng khoản thanh toán đã được ghi có vào tài khoản của bạn và tài khoản của bạn hiện đã được cập nhật. Nếu bạn có bất kỳ câu hỏi nào, vui lòng liên hệ với chúng tôi theo số dịch vụ khách hàng của chúng tôi hoặc gửi email cho chúng tôi bất cứ lúc nào. \ n \ nCảm ơn bạn một lần nữa vì đã thanh toán và trở thành khách hàng có giá trị. Chúng tôi rất mong được phục vụ bạn trong tương lai.\n\nTrân trọng,\n[Tên công ty]"}</w:t>
      </w:r>
    </w:p>
    <w:p w14:paraId="446B3F5B" w14:textId="77777777" w:rsidR="00F82B5E" w:rsidRDefault="00B349E3">
      <w:r>
        <w:t xml:space="preserve">{"câu hỏi": "Tạo ra những ý tưởng mới cho một điểm đến kỳ nghỉ.", "câu trả lời": "1. \"Glamping\" hoặc cắm trại sang trọng trong một khu rừng hoặc dãy núi hẻo lánh, hoàn chỉnh với một đầu bếp cá nhân và hướng dẫn đi dạo giữa thiên nhiên. \ n2. Một tour du lịch văn hóa của một thành phố hoặc khu vực lịch sử, với các chuyến thăm bảo tàng, phòng trưng </w:t>
      </w:r>
      <w:r>
        <w:lastRenderedPageBreak/>
        <w:t>bày và trải nghiệm ẩm thực địa phương. \n3. Một khóa tu chăm sóc sức khỏe trong một bãi biển hoặc khu nghỉ mát trên núi hẻo lánh, với các liệu pháp yoga, thiền và spa hàng ngày. \ n4. Một kỳ nghỉ phiêu lưu đến một công viên quốc gia, với các hoạt động như đi bộ đường dài, đi bè nước trắng và xem động vật hoang dã. \ n5. Một nơi nghỉ ngơi trên đảo nhiệt đới, với lặn với ống thở, lặn biển và các hoạt động trên bãi biển. \ n6. Một chuyến đi đường bộ dọc theo một tuyến đường tuyệt đẹp hoặc đường cao tốc nổi tiếng, dừng lại ở các thị trấn quyến rũ, công viên quốc gia và các địa danh trên đường đi. \ n7. Một kỳ nghỉ trượt tuyết hoặc trượt ván tuyết trong một nhà nghỉ ấm cúng trên núi, với quyền truy cập vào các sườn dốc đẳng cấp thế giới và các hoạt động mùa đông. \ n8. Một kỳ nghỉ ẩm thực đến một khu vực nổi tiếng với thực phẩm và rượu vang, với các lớp học nấu ăn, các tour du lịch nhà máy rượu và thăm các chợ địa phương. \ n9. Một chuyến đi du lịch sinh thái đến một khu bảo tồn rừng nhiệt đới hoặc động vật hoang dã, tập trung vào bảo tồn, tính bền vững và du lịch có trách nhiệm. \n10. Một chương trình trao đổi văn hóa, nơi bạn có thể học một ngôn ngữ mới, trải nghiệm một lối sống khác và hình thành kết nối với người dân địa phương."}</w:t>
      </w:r>
    </w:p>
    <w:p w14:paraId="616A59FA" w14:textId="77777777" w:rsidR="00F82B5E" w:rsidRDefault="00B349E3">
      <w:r>
        <w:t>{"câu hỏi": "Giải thích Nguyên lý chồng chất nói gì.", "câu trả lời": "Nguyên lý chồng chất là một khái niệm cơ bản trong vật lý và liên quan đến cách sóng tương tác với nhau. Nó nói rằng khi hai hoặc nhiều sóng gặp nhau, sóng kết quả là tổng đại số của các sóng riêng lẻ. Nói cách khác, sự dịch chuyển của môi trường (biên độ của sóng) tại bất kỳ điểm nào mà sóng gặp nhau là tổng dịch chuyển của các sóng riêng lẻ tại điểm đó. Điều này có thể dẫn đến nhiễu mang tính xây dựng hoặc phá hủy tùy thuộc vào biên độ của các sóng hợp lưu là pha hay lệch pha với nhau. Nguyên lý chồng chất không chỉ áp dụng cho sóng cơ học như sóng âm thanh và sóng nước, mà còn áp dụng cho sóng điện từ như ánh sáng."}</w:t>
      </w:r>
    </w:p>
    <w:p w14:paraId="480AB671" w14:textId="77777777" w:rsidR="00F82B5E" w:rsidRDefault="00B349E3">
      <w:r>
        <w:t xml:space="preserve">{"câu hỏi": "Giải thích cách các thuật toán học máy hoạt động.", "câu trả lời": "Học máy là một nhánh của trí tuệ nhân tạo liên quan đến việc đào tạo các thuật toán để đưa ra quyết định hoặc dự đoán dựa trên dữ liệu. Thuật toán học máy là một tập hợp các quy tắc và mô hình thống kê mà máy tính sử dụng để tìm các mẫu hoặc mối tương quan giữa các điểm dữ liệu, sau đó đưa ra dự đoán hoặc quyết định dựa trên các mẫu đó. \ n \ n Quy trình chung về cách học máy hoạt động có thể được chia thành nhiều bước: \ n \ n1. Thu thập và chuẩn bị dữ liệu: Các thuật toán học máy cần dữ liệu để học hỏi. Bước đầu tiên là thu thập và chuẩn bị dữ liệu sẽ được sử dụng để đào tạo thuật toán. Điều này có thể liên quan đến việc làm sạch hoặc định dạng dữ liệu, loại bỏ mọi điểm dữ liệu không liên quan hoặc sai sót và chọn tính năng hoặc biến nào sẽ được sử dụng để đào tạo. \ n \ n2. Chọn thuật toán: Có nhiều loại thuật toán học máy khác nhau, mỗi loại đều có điểm mạnh và điểm yếu riêng. Một số loại phổ biến bao gồm thuật toán học có giám sát, thuật toán học không giám sát và thuật toán học tăng cường. Việc lựa chọn thuật toán sẽ phụ thuộc vào bản chất của dữ liệu và kết quả mong muốn.\n\n3. Đào tạo thuật toán: Khi dữ liệu được chuẩn bị và thuật toán được chọn, bước tiếp theo là đào tạo thuật toán. Đào tạo liên quan đến việc cung cấp dữ liệu cho thuật toán, cho phép nó tìm hiểu và xác định các mẫu hoặc mối tương quan giữa các điểm dữ liệu. Thuật toán sẽ điều chỉnh các quy tắc và mô hình của nó khi nó học, để cải thiện độ chính xác của nó. \ n \ n4. Kiểm tra và xác nhận: Sau khi quá trình đào tạo hoàn tất, thuật toán sau đó được kiểm tra trên một bộ dữ liệu riêng biệt để xem nó hoạt động tốt như thế nào. Bước này rất quan trọng để xác nhận tính chính xác của thuật toán và để đảm bảo rằng nó không quá </w:t>
      </w:r>
      <w:r>
        <w:lastRenderedPageBreak/>
        <w:t>phù hợp với dữ liệu đào tạo, có nghĩa là nó không chỉ ghi nhớ dữ liệu mà còn khái quát hóa kiến thức mà nó đã thu được. \ n \ n5. Đưa ra dự đoán và quyết định: Khi thuật toán đã được đào tạo và xác nhận, nó có thể được sử dụng để đưa ra dự đoán hoặc quyết định về dữ liệu mới. Thuật toán áp dụng các quy tắc và mô hình mà nó đã học được cho dữ liệu mới, đưa ra dự đoán hoặc quyết định dựa trên các mẫu mà nó đã xác định. Tóm lại, các thuật toán học máy hoạt động bằng cách phân tích dữ liệu, học từ dữ liệu đó để xác định các mẫu và sau đó sử dụng các mẫu đó để đưa ra dự đoán hoặc quyết định. Độ chính xác của thuật toán phụ thuộc vào chất lượng của dữ liệu, sự phù hợp của thuật toán được sử dụng và độ chính xác của quá trình đào tạo."}</w:t>
      </w:r>
    </w:p>
    <w:p w14:paraId="5E05F919" w14:textId="77777777" w:rsidR="00F82B5E" w:rsidRDefault="00B349E3">
      <w:r>
        <w:t>{"câu hỏi": "Tôi cần một tên sáng tạo cho blog của mình.", "câu trả lời": "Dưới đây là một số ý tưởng tên sáng tạo cho blog của bạn:\n\n1. Biên niên sử Inkwell \ n2. Nét vẽ nguệch ngoạc và suy nghĩ\n3. Cảnh quan tâm trí \ n4. Musings và Whimsy\n5. Đường dẫn Viết\n6. WordWise \ n7. Bút và Văn xuôi\n8. Quill sáng tạo\n9. Phản ánh bằng văn bản\n10. Viết nguệch ngoạcScapes \ n11. Góc nhà văn\n12. Khảm tâm\n13. Khớp nối nghệ thuật\n14. Hành trình của một nhà văn\n15. Nghệ thuật rèn chữ."}</w:t>
      </w:r>
    </w:p>
    <w:p w14:paraId="26320B13" w14:textId="77777777" w:rsidR="00F82B5E" w:rsidRDefault="00B349E3">
      <w:r>
        <w:t>{"câu hỏi": "Phân tích bằng chứng được đưa ra trong đoạn văn và quyết định xem tác giả ủng hộ hay chống lại tuyên bố. - Đoạn văn viết: "Chính phủ đã áp đặt các quy định nghiêm ngặt đối với các ngành công nghiệp, trong nỗ lực giảm ô nhiễm mà chúng gây ra. Họ đã có một số thành công, nhưng cần phải làm nhiều hơn nữa để đạt được kết quả mong muốn.\"\nTuyên bố: Những nỗ lực của chính phủ để giảm ô nhiễm công nghiệp đã thành công.", "Trả lời": "Tác giả dường như có một lập trường hỗn hợp về tuyên bố rằng "Những nỗ lực của chính phủ để giảm ô nhiễm công nghiệp đã thành công." Họ thừa nhận rằng đã có "một số thành công" trong vấn đề này,  cho thấy rằng có thể có bằng chứng về sự tiến bộ. Tuy nhiên, tác giả cũng tin rằng "cần phải làm nhiều hơn nữa" để đạt được kết quả mong muốn, cho thấy những nỗ lực của chính phủ đã không hoàn toàn thành công và cần phải có hành động tiếp theo.</w:t>
      </w:r>
    </w:p>
    <w:p w14:paraId="68DFAD52" w14:textId="77777777" w:rsidR="00F82B5E" w:rsidRDefault="00B349E3">
      <w:r>
        <w:t>{"câu hỏi": "Viết mô tả về thiên hà lớn nhất trong vũ trụ.", "câu trả lời": "Thiên hà IC 1101 hiện được biết đến là thiên hà lớn nhất trong vũ trụ quan sát được. Nó nằm cách Trái đất khoảng 1 tỷ năm ánh sáng trong chòm sao Serpens. Thiên hà hình elip này có đường kính khoảng 6 triệu năm ánh sáng, lớn hơn nhiều so với thiên hà Milky Way của chúng ta, có đường kính khoảng 100.000 năm ánh sáng. IC 1101 thực sự là một ngôi sao khổng lồ, với khối lượng sao ước tính khoảng 100 nghìn tỷ ngôi sao. Người ta tin rằng thiên hà khổng lồ này được hình thành thông qua sự va chạm và hợp nhất của một số thiên hà nhỏ hơn, khiến nó trở thành một ví dụ điển hình về khái niệm ăn thịt đồng loại thiên hà. Thiên hà lớn đến mức nó vượt ra ngoài cụm nhà của nó và các ngôi sao của nó, khí và bụi của nó vươn tới môi trường giữa các thiên hà. Nó cũng là một thiên hà đang hoạt động, có nghĩa là nó có một hạt nhân thiên hà hoạt động phát ra một lượng lớn năng lượng, do sự hiện diện của một lỗ đen siêu lớn ở trung tâm của nó."}</w:t>
      </w:r>
    </w:p>
    <w:p w14:paraId="6808FF53" w14:textId="77777777" w:rsidR="00F82B5E" w:rsidRDefault="00B349E3">
      <w:r>
        <w:t xml:space="preserve">{"câu hỏi": "Viết một bài thơ về niềm vui.", "trả lời": "Niềm vui nằm trong những điều nhỏ nhất\nCảnh hoàng hôn\u2019s cánh\nTiếng hót của một con chim trong gió\nTiếng cười của trẻ em thoải mái\n\nNiềm vui ẩn giấu trong những bông hoa vừa chớm nở\nGiống như </w:t>
      </w:r>
      <w:r>
        <w:lastRenderedPageBreak/>
        <w:t>những bí mật được tiết lộ trong ngôi mộ của chúng\nSự im lặng của một đêm yên bình\nĐiều đó hiện ra lờ mờ dưới những vì sao thật sáng \ n \ nNiềm vui được tìm thấy vào buổi bình minh của ngày \ n Khi mặt trời ló dạng chơi\nTrong ánh sáng lấp lánh của cơn mưa mùa hè\nĐiều đó rửa sạch mọi nỗi đau\n\nĐây là niềm vui, có nghĩa là được ôm ấp\nVì nó có thể lấp đầy bất kỳ khoảng trống nào\nHãy để nó lấp đầy bạn bên trong\nVà vứt bỏ niềm kiêu hãnh đẫm nước mắt của bạn."}</w:t>
      </w:r>
    </w:p>
    <w:p w14:paraId="3C37F981" w14:textId="77777777" w:rsidR="00F82B5E" w:rsidRDefault="00B349E3">
      <w:r>
        <w:t>{"câu hỏi": "Tóm tắt văn bản sau đây không quá năm câu. - Triển vọng mới trong nghiên cứu tế bào gốc đã mang lại những phát triển đáng kể trong lĩnh vực y học, với tiềm năng điều trị các tình trạng mà trước đây không thể điều trị được. Điều này là do các kỹ thuật mới trong việc cô lập và nuôi cấy tế bào gốc, và những yêu cầu và thách thức mà các kỹ thuật này đặt ra. Đầu tiên, có nguồn gốc của các tế bào. Các tế bào có thể được lấy từ phôi hoặc từ cơ thể người trưởng thành, điều này đã đặt ra những câu hỏi về đạo đức và chính trị. Sau đó, có khó khăn trong việc bảo tồn các tế bào ở trạng thái không biệt hóa của chúng - và đó là lý do tại sao nghiên cứu tập trung vào việc khẳng định tiềm năng thu hoạch và sử dụng tế bào gốc trưởng thành đã được đáp ứng với nhiều nhiệt tình, do không có những cân nhắc về đạo đức.", "Trả lời": "Nghiên cứu tế bào gốc đã mang lại những phát triển đáng kể trong y học, cung cấp phương pháp điều trị tiềm năng cho các tình trạng không thể điều trị trước đây. Sự tiến bộ này là do các kỹ thuật mới trong việc phân lập và nuôi cấy tế bào gốc. Tuy nhiên, nguồn gốc của các tế bào, cho dù từ phôi thai hay cơ thể người lớn, đã làm dấy lên những lo ngại về đạo đức và chính trị. Thách thức nằm ở việc bảo tồn các tế bào ở trạng thái không biệt hóa của chúng. Do đó, nghiên cứu về thu hoạch và sử dụng tế bào gốc trưởng thành được đáp ứng nhiệt tình, vì nó loại bỏ các mối quan tâm về đạo đức."}</w:t>
      </w:r>
    </w:p>
    <w:p w14:paraId="4A6BA859" w14:textId="77777777" w:rsidR="00F82B5E" w:rsidRDefault="00B349E3">
      <w:r>
        <w:t>{"câu hỏi": "Phân loại những điều sau đây thành các loại: giải trí, giáo dục, thương mại. - Chơi game.", "trả lời": "Giải trí."}</w:t>
      </w:r>
    </w:p>
    <w:p w14:paraId="1F263A0C" w14:textId="77777777" w:rsidR="00F82B5E" w:rsidRDefault="00B349E3">
      <w:r>
        <w:t>{"question": "Chỉnh sửa văn bản để sử dụng từ đồng nghĩa với từ \"inenough\". - Với ngân sách hiện tại, chúng tôi không đủ nguồn lực để tiếp tục dự án.", "trả lời": "Với ngân sách hiện tại, chúng tôi không có đủ nguồn lực để tiếp tục dự án."}</w:t>
      </w:r>
    </w:p>
    <w:p w14:paraId="188D9E6D" w14:textId="77777777" w:rsidR="00F82B5E" w:rsidRDefault="00B349E3">
      <w:r>
        <w:t>{"câu hỏi": "Tạo ra ba cách sử dụng khác nhau của nam châm.", "câu trả lời": "1. Giữ hoặc gắn: Một nam châm có thể được sử dụng để giữ hoặc gắn các vật thể, chẳng hạn như hình ảnh hoặc công cụ, lên bề mặt từ tính như tủ lạnh, tủ khóa hoặc bề mặt thép. Đây là một cách đơn giản và dễ dàng để sắp xếp các vật phẩm hoặc hiển thị chúng mà không làm hỏng bề mặt bằng chất kết dính, đinh hoặc ốc vít. \ n \ n2. Phân loại hoặc tách: Một nam châm có thể được sử dụng để phân loại hoặc tách các vật liệu từ tính, chẳng hạn như sắt hoặc thép, khỏi các vật liệu phi từ tính. Điều này có thể hữu ích trong các ngành công nghiệp khác nhau, như trung tâm tái chế hoặc bãi phế liệu, để loại bỏ và phân loại các loại kim loại khác nhau. \ n \ n3. Lưu trữ dữ liệu: Nam châm được sử dụng trong các ổ đĩa cứng truyền thống để lưu trữ dữ liệu kỹ thuật số. Các đĩa quay bên trong ổ đĩa được phủ một lớp từ tính và dữ liệu được lưu trữ dưới dạng từ trường nhỏ. Chúng có thể được chuyển đổi giữa hai cực, đại diện cho các chữ số nhị phân 0 và 1, để lưu trữ dữ liệu."}</w:t>
      </w:r>
    </w:p>
    <w:p w14:paraId="0C037AB1" w14:textId="77777777" w:rsidR="00F82B5E" w:rsidRDefault="00B349E3">
      <w:r>
        <w:lastRenderedPageBreak/>
        <w:t>{"câu hỏi": "Viết năm bước để tạo bản trình bày.", "trả lời": "1. **Lập kế hoạch và nghiên cứu:** Bước đầu tiên trong việc tạo bản trình bày là lập kế hoạch và nghiên cứu chủ đề bạn sẽ trình bày. Xác định mục tiêu và thông điệp chính của bài thuyết trình và thu thập thông tin để hỗ trợ nó. Điều này bao gồm nghiên cứu dữ liệu, thống kê và các ví dụ sẽ giúp truyền tải thông điệp của bạn. \ n \ n2. ** Tổ chức nội dung và tạo dàn ý: ** Khi bạn có tất cả thông tin bạn cần, hãy sắp xếp nó thành một luồng hợp lý cho bản trình bày. Tạo dàn ý bao gồm phần giới thiệu, điểm chính và kết luận. Điều này sẽ giúp đảm bảo rằng bài thuyết trình của bạn tập trung và dễ theo dõi. \ n \ n3. ** Thiết kế các slide: ** Sử dụng phần mềm trình bày, thiết kế các slide để nâng cao và hỗ trợ nội dung bản trình bày của bạn. Giữ cho thiết kế đơn giản và nhất quán, sử dụng hình ảnh như hình ảnh, biểu đồ và đồ họa để giúp truyền tải thông điệp của bạn. \ n \ n4. ** Chuẩn bị cho việc giao hàng: ** Thực hành trình bày để đảm bảo rằng bạn cảm thấy thoải mái với nội dung và thời gian. Điều này cũng sẽ giúp bạn xác định các khu vực mà bạn có thể cần thêm hoặc điều chỉnh thông tin. Luyện tập bài thuyết trình nhiều lần cho đến khi bạn cảm thấy tự tin vào khả năng của mình để trình bày nó một cách suôn sẻ. \ n \ n5. ** Trình bày và tương tác với khán giả của bạn: ** Vào ngày thuyết trình, hãy tự tin truyền tải nội dung, giao tiếp bằng mắt với khán giả và sử dụng ngôn ngữ cơ thể để thu hút họ. Khuyến khích các câu hỏi và tương tác để tạo ra một bài thuyết trình năng động và hấp dẫn hơn. Sau bài thuyết trình, hãy tìm kiếm phản hồi từ khán giả để liên tục cải thiện kỹ năng thuyết trình của bạn."}</w:t>
      </w:r>
    </w:p>
    <w:p w14:paraId="7C868986" w14:textId="77777777" w:rsidR="00F82B5E" w:rsidRDefault="00B349E3">
      <w:r>
        <w:t>{"câu hỏi": "Viết mô tả ngắn gọn về cách thức hoạt động của hệ thống an ninh sân bay.", "trả lời": "Hệ thống an ninh sân bay được thiết kế để đảm bảo an toàn và an ninh cho hành khách, nhân viên sân bay và máy bay bằng cách ngăn chặn sự xâm nhập của các vật dụng nguy hiểm hoặc bị hạn chế vào sân bay và lên máy bay. Hệ thống này thường bao gồm một số lớp kiểm tra an ninh, mà hành khách phải đi qua trước khi lên máy bay. Đầu tiên, hành khách phải đi qua trạm kiểm soát an ninh, nơi họ được yêu cầu xuất trình giấy tờ du lịch và giấy tờ tùy thân. Sau đó, họ trải qua một quá trình sàng lọc vật lý, bao gồm đi bộ qua máy dò kim loại và quét hành lý xách tay bằng máy X-quang. Bất kỳ chất lỏng, bình xịt và gel nào trong túi xách tay phải để trong các thùng chứa không quá 3,4 ounce và được đặt trong túi zip-top bằng nhựa, trong suốt. \ n \ n Nếu máy dò kim loại tắt, hành khách có thể được yêu cầu trải qua kiểm tra bổ sung, chẳng hạn như vỗ nhẹ hoặc quét toàn thân. Ngoài ra, hành lý, cả mang theo và ký gửi, có thể bị kiểm tra các mặt hàng bị cấm, bao gồm vũ khí, chất nổ và các vật liệu nguy hiểm khác. Ngoài việc kiểm tra thực tế, nhân viên an ninh sân bay cũng tham gia phát hiện hành vi, tìm kiếm bất kỳ hành vi đáng ngờ nào giữa các hành khách. Ngoài ra còn có các biện pháp an ninh hậu trường, chẳng hạn như kiểm tra lý lịch nhân viên sân bay và phối hợp với các cơ quan thực thi pháp luật và tình báo để xác định và giảm thiểu các mối đe dọa tiềm ẩn."}</w:t>
      </w:r>
    </w:p>
    <w:p w14:paraId="5056E6D8" w14:textId="77777777" w:rsidR="00F82B5E" w:rsidRDefault="00B349E3">
      <w:r>
        <w:t>{"question": "Viết lại câu lệnh sau để sử dụng dạng so sánh. - Sao Mộc là hành tinh thứ năm tính từ mặt trời.", "trả lời": "Sao Mộc gần mặt trời hơn Sao Thổ, hành tinh thứ sáu tính từ mặt trời, nhưng xa mặt trời hơn so với sao Hỏa, hành tinh thứ tư tính từ mặt trời."}</w:t>
      </w:r>
    </w:p>
    <w:p w14:paraId="30E2CE67" w14:textId="77777777" w:rsidR="00F82B5E" w:rsidRDefault="00B349E3">
      <w:r>
        <w:t xml:space="preserve">{"câu hỏi": "Hãy tưởng tượng bạn là một nhân viên hỗ trợ khách hàng. Trả lời khiếu nại đã cho từ khách hàng bằng một câu trả lời đồng cảm và hữu ích. - Gần đây tôi đã mua máy hút </w:t>
      </w:r>
      <w:r>
        <w:lastRenderedPageBreak/>
        <w:t>bụi thông minh của bạn và nó không hoạt động bình thường. Nó tiếp tục va vào tường và thường không làm sạch các cạnh của căn phòng. Tôi vô cùng thất vọng.", "Trả lời": "Tôi thực sự xin lỗi khi biết rằng bạn đang gặp khó khăn với máy hút bụi thông minh của mình. Chúng tôi hiểu điều này có thể bực bội như thế nào. Hãy yên tâm, tôi ở đây để giúp đỡ. Bạn có thể vui lòng cung cấp cho tôi số kiểu máy và thời điểm bạn mua hàng, để tôi có thể tra cứu thông tin bảo hành của bạn và xác định bất kỳ tài nguyên hỗ trợ liên quan nào không?"}</w:t>
      </w:r>
    </w:p>
    <w:p w14:paraId="08150868" w14:textId="77777777" w:rsidR="00F82B5E" w:rsidRDefault="00B349E3">
      <w:r>
        <w:t>{"câu hỏi": "Cần thực hiện những biện pháp nào để ngăn chặn các cuộc tấn công mạng?", "trả lời": "Có một số biện pháp mà các cá nhân và tổ chức có thể thực hiện để ngăn chặn các cuộc tấn công mạng:\n\n1. Mật khẩu mạnh: Sử dụng mật khẩu mạnh và phức tạp để bảo mật tài khoản của bạn. Thay đổi mật khẩu của bạn thường xuyên và không sử dụng cùng một mật khẩu cho các tài khoản khác nhau. \ n \ n2. Cập nhật phần mềm thường xuyên: Phần mềm lỗi thời có thể chứa các lỗ hổng bảo mật mà tội phạm mạng có thể khai thác. Thường xuyên cập nhật hệ điều hành, trình duyệt web và các phần mềm khác để giữ an toàn cho thiết bị của bạn.\n\n3. Tránh các email đáng ngờ: Hãy cảnh giác với các email lừa đảo có chứa liên kết hoặc tệp đính kèm. Tin tặc sử dụng phương pháp này để lừa các cá nhân cung cấp thông tin nhạy cảm. \n\n4. Sao lưu dữ liệu: Sao lưu dữ liệu quan trọng thường xuyên. Nếu bạn là nạn nhân của một cuộc tấn công mạng, bạn vẫn có thể truy cập thông tin của mình vì bạn có một bản sao được lưu trữ an toàn. \ n \ n5. Cài đặt phần mềm chống vi-rút: Phần mềm chống vi-rút có thể bảo vệ máy tính của bạn khỏi phần mềm độc hại và các mối đe dọa khác. Đảm bảo rằng nó được cập nhật và chạy quét thường xuyên. \ n \ n6. Sử dụng tường lửa: Tường lửa có thể giúp bảo vệ máy tính của bạn bằng cách chặn lưu lượng truy cập đến từ các nguồn không xác định. Bật tường lửa của máy tính và xem xét cài đặt phần mềm tường lửa bổ sung để bảo vệ thêm.\n\n7. Bảo mật Wi-Fi của bạn: Đảm bảo rằng Wi-Fi tại nhà hoặc văn phòng của bạn được bảo vệ bằng mật khẩu và mã hóa mạnh. Tránh kết nối với Wi-Fi công cộng vì nó có thể không an toàn và khiến thiết bị của bạn dễ bị tấn công.\n\n8. Thực hành duyệt web an toàn: Hãy thận trọng khi truy cập các trang web không xác định và tránh nhấp vào các liên kết đáng ngờ hoặc tải xuống bất kỳ thứ gì từ các nguồn lạ. \ n \ n9. Giáo dục bản thân và những người khác: Luôn cập nhật thông tin về các mối đe dọa an ninh mạng mới nhất và các phương pháp hay nhất. Giáo dục các thành viên gia đình, nhân viên và những người khác về cách giữ an toàn khi trực tuyến.\n\n10. Xây dựng kế hoạch ứng phó sự cố: Trong trường hợp bị tấn công mạng, có sẵn kế hoạch có thể giúp giảm thiểu thiệt hại. Tiến hành các cuộc diễn tập thường xuyên để kiểm tra kế hoạch ứng phó của bạn và cập nhật kế hoạch đó.\n\nBằng cách thực hiện các biện pháp này, các cá nhân và tổ chức có thể giảm nguy cơ trở thành nạn nhân của các cuộc tấn công mạng."}</w:t>
      </w:r>
    </w:p>
    <w:p w14:paraId="29F04018" w14:textId="77777777" w:rsidR="00F82B5E" w:rsidRDefault="00B349E3">
      <w:r>
        <w:t>{"question": "Tạo biểu thức toán học để tính diện tích bề mặt của một khối lập phương.", "Trả lời": "Công thức tính diện tích bề mặt của một khối lập phương là '6 * (edge_length ** 2)', trong đó 'edge_length' là chiều dài của một cạnh của khối lập phương. Công thức này biểu diễn tổng diện tích của cả sáu mặt của khối lập phương; Mỗi mặt của một khối lập phương là một hình vuông."}</w:t>
      </w:r>
    </w:p>
    <w:p w14:paraId="00D7A90C" w14:textId="77777777" w:rsidR="00F82B5E" w:rsidRDefault="00B349E3">
      <w:r>
        <w:t xml:space="preserve">{"question": "Tổng của hai số là 30. Sự khác biệt của họ là 4. Số lớn hơn của hai số là gì?", "trả lời": "Chúng ta có thể sử dụng phương trình đại số để giải bài toán. Cho x là số lớn hơn </w:t>
      </w:r>
      <w:r>
        <w:lastRenderedPageBreak/>
        <w:t>và y là số nhỏ hơn. Ta có:\n\n- x + y = 30\n- x - y = 4\n\nĐể tìm giá trị của x, chúng ta có thể cộng hai phương trình lại với nhau:\n\n- (x + y) + (x - y) = 30 + 4\n- 2x = 34\n- x = 17\n\nDo đó, số lớn hơn của hai số là 17."}</w:t>
      </w:r>
    </w:p>
    <w:p w14:paraId="6C7CDA0B" w14:textId="77777777" w:rsidR="00F82B5E" w:rsidRDefault="00B349E3">
      <w:r>
        <w:t>{"question": "Động từ \"to look\"?", "answer": "Động từ \"to look\" là \"look\"."}</w:t>
      </w:r>
    </w:p>
    <w:p w14:paraId="0CC5CA0B" w14:textId="77777777" w:rsidR="00F82B5E" w:rsidRDefault="00B349E3">
      <w:r>
        <w:t>{"câu hỏi": "Từ trái nghĩa của \"calm\"?", "answer": "Từ trái nghĩa của \"calm\" là \"agitated\" hoặc \"anxious\"."}</w:t>
      </w:r>
    </w:p>
    <w:p w14:paraId="1AE4B22F" w14:textId="77777777" w:rsidR="00F82B5E" w:rsidRDefault="00B349E3">
      <w:r>
        <w:t>{"câu hỏi": "Chuyển câu này từ khẳng định sang phủ định - Cô ấy thích chơi trò chơi điện tử.", "trả lời": "Cô ấy không thích chơi trò chơi điện tử."}</w:t>
      </w:r>
    </w:p>
    <w:p w14:paraId="529472AA" w14:textId="77777777" w:rsidR="00F82B5E" w:rsidRDefault="00B349E3">
      <w:r>
        <w:t>{"câu hỏi": "Thêm một từ/cụm từ chuyển tiếp phù hợp vào đầu câu - Anh ấy chơi bóng đá trong công viên.", "câu trả lời": "Sau đó, anh ấy chơi bóng đá trong công viên."}</w:t>
      </w:r>
    </w:p>
    <w:p w14:paraId="23FFC970" w14:textId="77777777" w:rsidR="00F82B5E" w:rsidRDefault="00B349E3">
      <w:r>
        <w:t>{"câu hỏi": "Hãy cho tôi một ví dụ về sự mỉa mai", "câu trả lời": "Sự trớ trêu xảy ra khi có sự tương phản giữa những gì được mong đợi và những gì thực sự xảy ra. Ví dụ, hãy tưởng tượng một trạm cứu hỏa bị thiêu rụi. Thật mỉa mai vì người ta mong đợi một trạm cứu hỏa, một nơi chịu trách nhiệm dập lửa, được trang bị để ngăn chặn chính nó bắt lửa. Tuy nhiên, trong kịch bản này, điều ngược lại xảy ra và trớ trêu thay, trạm cứu hỏa lại chìm trong ngọn lửa."}</w:t>
      </w:r>
    </w:p>
    <w:p w14:paraId="26DF93D2" w14:textId="77777777" w:rsidR="00F82B5E" w:rsidRDefault="00B349E3">
      <w:r>
        <w:t>{"câu hỏi": "Giải thích quá trình suy luận đằng sau việc giải quyết vấn đề toán học sau: Nếu một chuyến tàu đi 500 dặm với tốc độ 100 dặm một giờ, sẽ mất bao lâu để đến đích?", "trả lời": "Để tìm thời gian tàu đi 500 dặm với tốc độ 100 dặm một giờ,  Chia tổng khoảng cách (500 dặm) cho tốc độ (100 dặm một giờ). Đó là bởi vì thời gian thực hiện là kết quả trực tiếp của việc chia khoảng cách được bao phủ bởi tốc độ mà nó được bảo hiểm. Trong trường hợp này, phép tính sẽ là 500 / 100, tương đương với 5 giờ. Vì vậy, sẽ mất 5 giờ để tàu đến đích."}</w:t>
      </w:r>
    </w:p>
    <w:p w14:paraId="6A36B9BA" w14:textId="77777777" w:rsidR="00F82B5E" w:rsidRDefault="00B349E3">
      <w:r>
        <w:t xml:space="preserve">{"câu hỏi": "Hãy cho tôi biết lịch sử của internet.", "câu trả lời": "Lịch sử của internet bắt đầu từ cuối những năm 1960, khi Bộ Quốc phòng Hoa Kỳ khởi động một dự án nghiên cứu có tên ARPANET (Mạng lưới Cơ quan Dự án Nghiên cứu Tiên tiến) để phát triển một cách để các nhà nghiên cứu và nhân viên quân sự liên lạc với nhau, ngay cả khi một phần của mạng bị hư hại trong chiến tranh. Hai máy tính đầu tiên được kết nối vào năm 1969 và đến năm 1972, ARPANET đã phát triển bao gồm hơn 20 tổ chức, bao gồm các trường đại học và cơ quan chính phủ. Vào những năm 1980, ARPANET được chia thành hai mạng: MILNET chỉ dành cho quân đội và Mạng lưới Quỹ Khoa học Quốc gia dân sự (NSFNET), kết nối một số trung tâm siêu máy tính cho mục đích nghiên cứu. Chính trong thời gian này, các nhà cung cấp dịch vụ internet (ISP) đầu tiên xuất hiện, cung cấp kết nối với NSFNET cho người dùng cá nhân. Năm 1989, một nhà khoa học máy tính người Anh tên là Tim Berners-Lee đã phát minh ra World Wide Web khi làm việc tại CERN, Tổ chức Nghiên cứu Hạt nhân Châu Âu. Web giúp mọi người chia sẻ thông tin qua internet dễ dàng hơn bằng cách sử dụng trình duyệt để truy cập các trang web và điều hướng giữa chúng bằng các liên kết siêu văn bản. Năm 1991, Quỹ Khoa học Quốc gia dỡ bỏ các hạn chế về sử dụng internet cho mục đích thương mại và Web nhanh chóng trở nên phổ biến. Khi nhiều người bắt đầu truy cập internet, cơ sở hạ tầng mạng được cải thiện, email trở thành một hình thức giao tiếp phổ </w:t>
      </w:r>
      <w:r>
        <w:lastRenderedPageBreak/>
        <w:t>biến và mua sắm trực tuyến, ngân hàng và các dịch vụ khác xuất hiện. Sự bùng nổ dot-com vào cuối những năm 1990 đã chứng kiến hàng ngàn công ty mới xuất hiện, nhiều trong số đó đã phá sản trong vụ phá sản sau đó. Tuy nhiên, sự phát triển của Web vẫn tiếp tục không suy giảm, với phương tiện truyền thông xã hội, chia sẻ video, phát nhạc trực tuyến và các ứng dụng mới khác xuất hiện thường xuyên. Ngày nay, internet đã trở thành một phần không thể thiếu trong cuộc sống hàng ngày của hàng tỷ người trên thế giới, với các công nghệ mới như điện thoại thông minh, máy tính bảng và Internet of Things (IoT) làm cho nó dễ tiếp cận hơn bao giờ hết. Mặc dù sự phát triển của nó đã mang lại nhiều lợi ích, nhưng nó cũng làm dấy lên những lo ngại về quyền riêng tư, bảo mật và việc sử dụng dữ liệu có đạo đức, khiến tương lai của internet trở thành chủ đề tranh luận và thảo luận nhiều."}</w:t>
      </w:r>
    </w:p>
    <w:p w14:paraId="507FF7A0" w14:textId="457D6E79" w:rsidR="00F82B5E" w:rsidRDefault="00B349E3">
      <w:r>
        <w:t>{"question": "Tạo tên bài hát.", "answer": "\"Echo of a Dream\""}</w:t>
      </w:r>
    </w:p>
    <w:sectPr w:rsidR="00F82B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1047562">
    <w:abstractNumId w:val="8"/>
  </w:num>
  <w:num w:numId="2" w16cid:durableId="2128355423">
    <w:abstractNumId w:val="6"/>
  </w:num>
  <w:num w:numId="3" w16cid:durableId="649137173">
    <w:abstractNumId w:val="5"/>
  </w:num>
  <w:num w:numId="4" w16cid:durableId="445009590">
    <w:abstractNumId w:val="4"/>
  </w:num>
  <w:num w:numId="5" w16cid:durableId="2042244592">
    <w:abstractNumId w:val="7"/>
  </w:num>
  <w:num w:numId="6" w16cid:durableId="1490360764">
    <w:abstractNumId w:val="3"/>
  </w:num>
  <w:num w:numId="7" w16cid:durableId="440881712">
    <w:abstractNumId w:val="2"/>
  </w:num>
  <w:num w:numId="8" w16cid:durableId="1144808190">
    <w:abstractNumId w:val="1"/>
  </w:num>
  <w:num w:numId="9" w16cid:durableId="40148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349E3"/>
    <w:rsid w:val="00B47730"/>
    <w:rsid w:val="00CB0664"/>
    <w:rsid w:val="00F82B5E"/>
    <w:rsid w:val="00FC693F"/>
    <w:rsid w:val="00FD57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622D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D57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45987</Words>
  <Characters>262129</Characters>
  <Application>Microsoft Office Word</Application>
  <DocSecurity>0</DocSecurity>
  <Lines>2184</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2023-07-21T07:59:00Z</dcterms:modified>
  <cp:category/>
</cp:coreProperties>
</file>