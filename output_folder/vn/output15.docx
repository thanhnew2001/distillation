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0574" w14:textId="21A57840" w:rsidR="00561470" w:rsidRDefault="00084419">
      <w:r>
        <w:t>{"question": "</w:t>
      </w:r>
      <w:proofErr w:type="spellStart"/>
      <w:r>
        <w:t>Tạo</w:t>
      </w:r>
      <w:proofErr w:type="spellEnd"/>
      <w:r>
        <w:t xml:space="preserve"> </w:t>
      </w:r>
      <w:proofErr w:type="spellStart"/>
      <w:r>
        <w:t>bìa</w:t>
      </w:r>
      <w:proofErr w:type="spellEnd"/>
      <w:r>
        <w:t xml:space="preserve"> </w:t>
      </w:r>
      <w:proofErr w:type="spellStart"/>
      <w:r>
        <w:t>sách</w:t>
      </w:r>
      <w:proofErr w:type="spellEnd"/>
      <w:r>
        <w:t xml:space="preserve"> cho một cuốn tiểu thuyết viễn tưởng. - Thể loại: Giả tưởng", "trả lời": "Là một AI, tôi là một chuyên gia trong việc cung cấp các câu trả lời dựa trên văn bản, nhưng tôi không thể tạo ra hình ảnh. Tuy nhiên, tôi có thể cung cấp cho bạn những gợi ý và ý tưởng để thiết kế bìa sách cho một cuốn tiểu thuyết giả tưởng. \ n \ n Đối với một cuốn tiểu thuyết giả tưởng, bìa phải gợi lên cảm giác kỳ diệu và mê hoặc. Một ý tưởng có thể là đưa ra một minh họa hoặc hình ảnh của một cảnh quan bí ẩn và huyền diệu, chẳng hạn như một khu rừng bị bao phủ trong sương mù hoặc một lâu đài cao chót vót ở phía xa. Một sinh vật kỳ ảo như rồng, kỳ lân hoặc Griffin cũng có thể được đưa vào để thêm cảm giác phiêu lưu và hấp dẫn. \ n \ n Tiêu đề của cuốn sách nên được hiển thị nổi bật bằng phông chữ phù hợp với chủ đề của câu chuyện. Đây có thể là một kịch bản thanh lịch hoặc một kiểu chữ đậm theo phong cách thời trung cổ. Tên của tác giả nên được bao gồm, cũng như bất kỳ khẩu hiệu hoặc trích dẫn có liên quan nào có thể giúp lôi kéo độc giả.\n\nNhìn chung, bìa của một cuốn tiểu thuyết giả tưởng nên đưa người đọc vào thế giới của câu chuyện, khơi dậy trí tưởng tượng của họ và lôi kéo họ đi sâu vào các trang của nó."}</w:t>
      </w:r>
    </w:p>
    <w:p w14:paraId="363125C8" w14:textId="77777777" w:rsidR="00561470" w:rsidRDefault="00084419">
      <w:r>
        <w:t>{"question": "Viết một hàm lấy một chuỗi và in lên các ký tự trên các vị trí số nguyên tố.", "answer": "Đây là một cách để làm điều đó:\n\n'''\ndef prime_position_chars(chuỗi):\n cho i trong range(2, len(string)+1):\n if all(i % n != 0 for n in range(2, i)):\n print(string[i-1],  end = ' ')\n''\n\nHàm này lặp qua từng vị trí trong chuỗi và kiểm tra xem vị trí đó có phải là số nguyên tố hay không bằng cách kiểm tra xem nó có chia hết cho bất kỳ số nguyên nào ngoại trừ 1 và chính nó hay không. Nếu đó là vị trí số nguyên tố, thì ký tự tại vị trí đó được in. Lưu ý rằng vị trí được điều chỉnh bằng cách trừ 1 vì Python sử dụng zero-indexing. \n\nĐể sử dụng hàm này, bạn có thể gọi nó với chuỗi mong muốn của bạn làm đối số:\n\n'''\n&gt;&gt;&gt; prime_position_chars(\"hello world\")\ne l o w r \n'''\nTrong ví dụ này, hàm in các ký tự ở vị trí 2 (e), 3 (l), 5 (o), 7 (w) và 11(r), tất cả đều là các vị trí số nguyên tố."}</w:t>
      </w:r>
    </w:p>
    <w:p w14:paraId="1683400D" w14:textId="77777777" w:rsidR="00561470" w:rsidRDefault="00084419">
      <w:r>
        <w:t>{"câu hỏi": "Tóm tắt câu chuyện về Hoàng tử bé.", "câu trả lời": "Hoàng tử bé là một cuốn tiểu thuyết được yêu thích của Antoine de Saint-Exup\u00e9ry, xuất bản năm 1943. Câu chuyện bắt đầu với một phi công đã hạ cánh máy bay của mình xuống sa mạc Sahara, nơi anh gặp một cậu bé, Hoàng tử bé, người đã hành trình từ nhà của mình trên một tiểu hành tinh nhỏ, được gọi là B-612. Người phi công biết rằng Hoàng tử bé đã rời khỏi nhà và bông hồng yêu dấu của mình, để đi du lịch giữa các hành tinh và gặp gỡ cư dân của họ. Hoàng tử bé kể cho phi công về những cuộc phiêu lưu của mình và những người anh ta đã gặp, bao gồm một vị vua, một người đàn ông tự phụ, một người say rượu, một doanh nhân, một người thắp đèn và một nhà địa lý. Trên Trái đất, anh gặp một con cáo khôn ngoan và tò mò, người dạy anh rằng tình yêu đích thực là cho đi và kết nối người khác. Chủ đề cốt lõi của cuốn sách là những điều quan trọng nhất trong cuộc sống là tình yêu, các mối quan hệ và các kết nối chúng ta tạo ra với người khác. Câu chuyện chứa đầy những ẩn dụ về tình trạng con người, và sự ngây thơ của Hoàng tử bé phục vụ để làm nổi bật sự vô lý của hành vi người lớn. Câu chuyện kết thúc với việc Hoàng tử bé trở về tiểu hành tinh của mình, và phi công, người bị ảnh hưởng sâu sắc bởi cuộc gặp gỡ của họ, viết câu chuyện như một sự tôn vinh cho người bạn mới của mình. Di sản của Hoàng tử bé là những điều thiết yếu của cuộc sống không thể nhìn thấy bằng mắt, chỉ có thể cảm nhận bằng trái tim."}</w:t>
      </w:r>
    </w:p>
    <w:p w14:paraId="443CF6C2" w14:textId="77777777" w:rsidR="00561470" w:rsidRDefault="00084419">
      <w:r>
        <w:lastRenderedPageBreak/>
        <w:t>{"question": "Cho một bảng điểm của học sinh với các cột StudentID, CourseID và Grade, hãy viết truy vấn SQL để tìm điểm trung bình cho mỗi học sinh, được làm tròn đến số nguyên gần nhất.", "answer": "Đây là truy vấn SQL có thể cung cấp cho bạn điểm trung bình cho mỗi học sinh, được làm tròn đến số nguyên gần nhất:\n\n'''\nSELECT StudentID, ROUND(AVG(Grade)) AS AverageGrade\nFROM student_grades\nGROUP BY StudentID;\n'''\n\n\nTruy vấn này sử dụng hàm 'AVG()' để tính toán điểm trung bình cho mỗi học sinh và hàm 'ROUND()' để làm tròn kết quả đến số nguyên gần nhất. Mệnh đề 'GROUP BY' được sử dụng để nhóm các kết quả theo StudentID."}</w:t>
      </w:r>
    </w:p>
    <w:p w14:paraId="71D3479E" w14:textId="77777777" w:rsidR="00561470" w:rsidRDefault="00084419">
      <w:r>
        <w:t>{"câu hỏi": "Phân loại tuyên bố sau: \"Ô nhiễm không khí có tác động tiêu cực đến môi trường.\"", "câu trả lời": "Phân loại: Tuyên bố thực tế"}</w:t>
      </w:r>
    </w:p>
    <w:p w14:paraId="516F5BC1" w14:textId="77777777" w:rsidR="00561470" w:rsidRDefault="00084419">
      <w:r>
        <w:t>{"question": "Dịch câu \"Ik vind het leuk om te leren\" sang tiếng Anh.", "answer": "Bản dịch của câu \"Ik vind het leuk om te leren\" trong tiếng Anh là \"I find it fun to learn.\""}</w:t>
      </w:r>
    </w:p>
    <w:p w14:paraId="381FCF8F" w14:textId="77777777" w:rsidR="00561470" w:rsidRDefault="00084419">
      <w:r>
        <w:t>{"question": "Phân loại các từ sau liên quan đến trái cây. - Cà chua, dứa, xoài", "đáp án": "Phân loại là:\nQuả: Cà chua, dứa, xoài"}</w:t>
      </w:r>
    </w:p>
    <w:p w14:paraId="376A6FA0" w14:textId="77777777" w:rsidR="00561470" w:rsidRDefault="00084419">
      <w:r>
        <w:t>{"câu hỏi": "Hãy đưa ra ba cách sử dụng thực tế của Internet.", "trả lời": "1. Học trực tuyến: Một trong những ứng dụng thiết thực nhất của internet là tiếp thu giáo dục và kiến thức thông qua các khóa học, hướng dẫn và bài giảng trực tuyến. Nhiều tổ chức giáo dục cung cấp các lớp học trực tuyến có thể được thực hiện bất cứ lúc nào và bất cứ nơi nào. \ n \ n2. Giao tiếp: Internet đã giúp mọi người giữ liên lạc với nhau dễ dàng hơn. Họ có thể sử dụng các công cụ và ứng dụng Internet khác nhau, chẳng hạn như email, mạng xã hội, dịch vụ nhắn tin và hội nghị truyền hình để liên lạc với bạn bè, gia đình và đồng nghiệp từ mọi nơi trên thế giới. Thương mại điện tử: Internet đã giúp các doanh nghiệp có thể bán sản phẩm và dịch vụ của họ trực tuyến. Giờ đây, người tiêu dùng có thể mua sắm thoải mái ngay tại nhà riêng của họ bằng cách sử dụng các nền tảng thương mại điện tử, cung cấp nhiều loại sản phẩm, tùy chọn thanh toán dễ dàng và giao hàng nhanh chóng."}</w:t>
      </w:r>
    </w:p>
    <w:p w14:paraId="09491C54" w14:textId="77777777" w:rsidR="00561470" w:rsidRDefault="00084419">
      <w:r>
        <w:t xml:space="preserve">{"câu hỏi": "Thiết kế công thức cho món khai vị.", "câu trả lời": "Đây \u2019s một công thức đơn giản nhưng thanh lịch cho một món khai vị ngon và tốt cho sức khỏe: Cà chua, Mozzarella và húng quế Bruschetta \n\nThành phần:\n- 1 bánh mì baguette hoặc bánh mì giòn, thái thành viên tròn 1/2 inch.\n- 2 tép tỏi.\n- Dầu ô liu nguyên chất, để đánh răng.\n- 2 quả cà chua lớn, bỏ hạt và xắt nhỏ.\n- 8 oz mozzarella tươi,  xắt nhỏ.\n- 1/3 chén lá húng quế tươi, xắt nhỏ.\n- 1 muỗng canh giấm balsamic.\n- Muối và hạt tiêu đen mới xay, cho vừa ăn.\n\nHướng dẫn:\n\n1. Làm nóng lò nướng của bạn đến 400 độ F (200 độ C) và xếp bánh mì đã cắt lát lên khay nướng. \ n \ n2. Quét từng lát bánh mì bằng dầu ô liu và nướng trong lò khoảng 8 phút cho đến khi bánh mì được nướng và có màu vàng nâu. \ n \ n3. Sau khi bánh mì được nướng, lấy ra khỏi lò và chà xát từng lát bằng tép tỏi. \ n \ n4. Trong một bát trộn cỡ trung bình, kết hợp cà chua xắt nhỏ, mozzarella và húng quế. \n\n5. Thêm giấm balsamic và cho nó một cú quăng nhẹ để kết hợp. Nêm muối và hạt tiêu cho vừa ăn.\n\n6. Múc hỗn hợp cà chua lên các lát bánh mì nướng, và phục vụ ngay lập tức. Cà chua, Mozzarella và Basil Bruschetta này là món khai vị hoàn hảo để gây ấn tượng với khách của bạn. Cà chua ngon ngọt, phô mai mozzarella kem và húng quế tươi có hương vị tuyệt vời với </w:t>
      </w:r>
      <w:r>
        <w:lastRenderedPageBreak/>
        <w:t>nhau, và độ giòn của bánh mì nướng với một chút tỏi mang tất cả lại với nhau. Thưởng thức!"}</w:t>
      </w:r>
    </w:p>
    <w:p w14:paraId="54D075C4" w14:textId="77777777" w:rsidR="00561470" w:rsidRDefault="00084419">
      <w:r>
        <w:t>{"câu hỏi": "Viết một bài luận thuyết phục về lý do tại sao bảo vệ môi trường nên được ưu tiên.", "Trả lời": "Bảo vệ môi trường là một vấn đề ảnh hưởng đến tất cả chúng ta. Môi trường là nhà của chúng ta, và nếu chúng ta không chăm sóc nó, chúng ta sẽ phải gánh chịu hậu quả. Ngày càng có nhiều bằng chứng cho thấy khí hậu trái đất đang thay đổi với tốc độ chưa từng có và sự thay đổi này phần lớn được thúc đẩy bởi hoạt động của con người. Trách nhiệm của chúng ta là hành động để bảo vệ môi trường và đảm bảo rằng các thế hệ tương lai có một hành tinh an toàn và khỏe mạnh để sống. Có nhiều lý do tại sao bảo vệ môi trường nên được ưu tiên. Một trong những điều quan trọng nhất là môi trường rất cần thiết cho sự sống còn của chúng ta. Chúng ta phụ thuộc vào thế giới tự nhiên cho không khí chúng ta thở, nước chúng ta uống và thực phẩm chúng ta ăn. Nếu chúng ta không chăm sóc môi trường, những nguồn tài nguyên này sẽ trở nên ô nhiễm và khan hiếm, khiến chúng ta khó tồn tại. Bảo vệ môi trường cũng rất quan trọng đối với sức khỏe và hạnh phúc của cộng đồng chúng ta. Không khí và nước bị ô nhiễm có thể gây ra một loạt các vấn đề sức khỏe, từ bệnh hô hấp đến ung thư. Để bảo vệ sức khỏe của cộng đồng, chúng ta cần thực hiện các bước để giảm ô nhiễm và làm sạch môi trường của chúng ta. Ngoài những lợi ích cho sức khỏe của chúng ta, bảo vệ môi trường cũng là một vấn đề kinh tế. Biến đổi khí hậu và các vấn đề môi trường khác có thể có tác động lớn đến nền kinh tế của chúng ta, từ những thay đổi trong sản xuất nông nghiệp đến chi phí đối phó với thiên tai. Bằng cách thực hiện các bước để bảo vệ môi trường, chúng ta có thể đảm bảo rằng nền kinh tế của chúng ta vẫn mạnh mẽ và kiên cường khi đối mặt với những thách thức này. Các cá nhân có thể thực hiện những thay đổi nhỏ trong cuộc sống hàng ngày của họ, chẳng hạn như tái chế hoặc sử dụng phương tiện giao thông công cộng, có thể có tác động lớn. Các chính phủ cũng có thể hành động bằng cách thực hiện các chính sách thúc đẩy phát triển bền vững và bảo vệ các hệ sinh thái dễ bị tổn thương. Tóm lại, bảo vệ môi trường là điều ảnh hưởng đến tất cả chúng ta, và nó nên là ưu tiên hàng đầu. Bằng cách hành động để bảo vệ môi trường, chúng ta có thể đảm bảo rằng chúng ta có một tương lai khỏe mạnh và thịnh vượng."}</w:t>
      </w:r>
    </w:p>
    <w:p w14:paraId="5C42C355" w14:textId="77777777" w:rsidR="00561470" w:rsidRDefault="00084419">
      <w:r>
        <w:t>{"question": "Tạo danh sách các danh từ liên quan đến quần vợt.", "answer": "1. Vợt\n2. Bóng\n3. Tòa án\n4. Mạng \ n5. Phục vụ\n6. Thuận tay\n7. Cú trái tay\n8. Trọng tài \n9. Cỏ\n10. Đất sét \ n11. Grand Slam \n12. Wimbledon \n13. Giải đấu\n14. Át chủ bài\n15. Trang phục\n16. Giày thể thao\n17. Bóng chuyền \n18. Dây\n19. Báng cầm\n20. Topspin."}</w:t>
      </w:r>
    </w:p>
    <w:p w14:paraId="084C79A3" w14:textId="77777777" w:rsidR="00561470" w:rsidRDefault="00084419">
      <w:r>
        <w:t xml:space="preserve">{"câu hỏi": "Mô tả cảm giác yêu.", "trả lời": "Yêu là một cảm xúc phức tạp và mãnh liệt khó diễn tả thành lời. Đó là một trải nghiệm độc đáo thay đổi từ người này sang người khác. Tuy nhiên, một số cảm giác phổ biến khi yêu bao gồm cảm giác kết nối và ấm áp đối với người kia. Có thể có sự hấp dẫn mãnh liệt, cả về thể chất và tình cảm, và mong muốn được ở gần người khác. Khi xa nhau, bạn có thể thấy suy nghĩ của mình liên tục trôi dạt về phía họ. Đang yêu đi kèm với cảm giác hạnh phúc và hưng phấn, và sự hiện diện của người kia có thể làm cho mọi thứ có vẻ tươi sáng và sôi động hơn. Người ta thường cảm thấy dễ bị tổn thương và </w:t>
      </w:r>
      <w:r>
        <w:lastRenderedPageBreak/>
        <w:t>lo lắng, như với bất kỳ cảm xúc mạnh mẽ nào, nhưng cảm giác yêu thường đi kèm với cảm giác vui vẻ và mãn nguyện tràn ngập."}</w:t>
      </w:r>
    </w:p>
    <w:p w14:paraId="78E308F3" w14:textId="77777777" w:rsidR="00561470" w:rsidRDefault="00084419">
      <w:r>
        <w:t>{"question": "Design a board game based on a space exploration theme.", "answer": "Overview:\n\"Galactic Expedition\" là một board game khám phá không gian, nơi người chơi là các phi hành gia mạo hiểm vào những vùng lãnh thổ chưa biết trong nhiệm vụ khám phá các hành tinh mới và tạo ra những đột phá khoa học. Trên đường đi, họ sẽ phải đối mặt với những thách thức như điều hướng qua các cánh đồng tiểu hành tinh nguy hiểm hoặc chạm trán với người ngoài hành tinh thù địch. Trò chơi kết hợp chiến lược, may mắn và chạy đua với thời gian để quay trở lại trái đất với những khám phá có giá trị nhất. Mục tiêu: \ n Mục tiêu của trò chơi là khám phá thiên hà, khám phá và kiếm điểm. Người chơi có nhiều điểm nhất vào cuối trò chơi, hoặc người chơi đầu tiên đạt được số điểm được xác định trước, sẽ thắng.\n\nSetup:\n1. Bảng là bản đồ của thiên hà với các hành tinh, trường tiểu hành tinh và các chướng ngại vật khác. \ n2. Mỗi người chơi chọn một mảnh trò chơi phi hành gia và đặt nó trên hành tinh bắt đầu - Trái đất. \ n3. Người chơi bắt đầu trò chơi với một số lượng tài nguyên nhất định (ví dụ: nhiên liệu, khiên và tài liệu nghiên cứu) và tàu vũ trụ. \ n4. Xáo trộn các thẻ Khám phá và đặt chúng úp xuống bảng. Người chơi rút ra những thẻ này khi họ hạ cánh trên một hành tinh hoặc thực hiện một khám phá.\n\nGameplay:\n1. Người chơi thay phiên nhau tung xúc xắc để xác định chuyển động của mình.\n2. Khi họ di chuyển xung quanh bảng, họ có thể hạ cánh trên các không gian khác nhau mang lại cơ hội hoặc thách thức. \ n3. Khi người chơi hạ cánh trên một hành tinh, họ có thể rút thẻ Khám phá. Những lá bài này có thể tiết lộ những phát hiện khoa học mới, tài nguyên hoặc thậm chí là những cuộc chạm trán với người ngoài hành tinh. \n4. Khi người chơi hạ cánh trên một trường tiểu hành tinh hoặc mối nguy hiểm khác, họ sẽ mất tài nguyên hoặc chịu thiệt hại. \ n5. Người chơi cũng có thể sử dụng tài nguyên của mình để cải thiện tàu vũ trụ của mình, làm cho chúng nhanh hơn hoặc có khả năng chống lại thiệt hại cao hơn. \ n6. Trò chơi kết thúc khi người chơi đạt đến số điểm định trước hoặc khi tất cả người chơi đã trở về Trái đất, tại thời điểm đó người chơi có nhiều điểm nhất sẽ giành chiến thắng. \ n \ nPoints kiếm được bởi: \ n1. Khám phá.\n2. Điều hướng thành công qua các thử thách.\n3. Thiết lập căn cứ trên các hành tinh mới.\n4. Thực hiện giao dịch với những người chơi khác.\n\nGalactic Expedition là một trò chơi khám phá và khám phá thú vị, nơi người chơi phải sử dụng trí thông minh và tài nguyên của mình để vượt qua thử thách và tận dụng tối đa hành trình của họ qua những vùng không gian chưa biết. Hãy nhớ rằng, cuộc đua đang diễn ra - vì vậy hãy tiến lên và khám phá biên giới cuối cùng!"}</w:t>
      </w:r>
    </w:p>
    <w:p w14:paraId="38DB4EF5" w14:textId="77777777" w:rsidR="00561470" w:rsidRDefault="00084419">
      <w:r>
        <w:t>{"câu hỏi": "Đọc phần sau và đưa ra danh sách các tính từ liên quan đến thể thao.", "trả lời": "Dưới đây là một số tính từ liên quan đến thể thao:\n\n1. Cạnh tranh\n2. Thể thao\n3. Năng lượng \ n4. Tích cực\n5. Độ bền\n6. Cơ bắp\n7. Mãnh liệt \n8. Tự tin\n9. Xác định\n10. Khéo léo"}</w:t>
      </w:r>
    </w:p>
    <w:p w14:paraId="5070F06F" w14:textId="77777777" w:rsidR="00561470" w:rsidRDefault="00084419">
      <w:r>
        <w:t xml:space="preserve">{"câu hỏi": "Bạn phải nghĩ ra một nhân vật cho một bộ phim.", "câu trả lời": "Giới thiệu, Jake, một chàng trai trẻ đam mê và quyết tâm ở độ tuổi cuối hai mươi. Với một sự giáo dục khó khăn ở phía bên trái của thị trấn, Jake đã phải đấu tranh cho mọi thứ anh ấy từng đạt được. Anh ấy ngoan cường, thông minh đường phố và có lòng trung thành mãnh liệt với những </w:t>
      </w:r>
      <w:r>
        <w:lastRenderedPageBreak/>
        <w:t>người anh ấy quan tâm. Bất chấp những thách thức mà anh ấy phải đối mặt, Jake là một người đầy hy vọng và tích cực. Bản chất anh ấy là một nghệ sĩ, với tài năng vẽ tranh và graffiti mà anh ấy sử dụng để thể hiện bản thân và ghi dấu ấn của mình trên thế giới. Anh mơ ước làm cho nó trở nên lớn lao, bỏ lại đằng sau những khó khăn trong quá khứ và xây dựng một cuộc sống tốt đẹp hơn cho bản thân và gia đình. Nhưng khi một băng đảng địa phương hùng mạnh và tàn nhẫn đặt mục tiêu vào tài năng của Jake và cố gắng buộc anh ta làm việc cho họ, anh ta phải đối mặt với một lựa chọn bất khả thi. Liệu anh ta có nên tuân thủ và có nguy cơ đánh mất con người mình, hay anh ta nên giữ vững lập trường của mình và đấu tranh cho sự độc lập của mình, ngay cả khi điều đó có nghĩa là đặt bản thân và những người anh ta yêu thương, vào nguy hiểm? \n\nJake là một nhân vật phức tạp và đa diện, với một trái tim vàng và một quyết tâm không thể lay chuyển để thành công. Hành trình của anh ấy là khám phá bản thân, học cách tin vào bản thân và đấu tranh cho những gì đúng đắn, bất kể giá nào."}</w:t>
      </w:r>
    </w:p>
    <w:p w14:paraId="17C4AD97" w14:textId="77777777" w:rsidR="00561470" w:rsidRDefault="00084419">
      <w:r>
        <w:t>{"question": "Generate a simple react component structure", "answer": "Đây là một ví dụ về cấu trúc component React đơn giản:\n\n\n''\nimport React from 'react';\n\n// Create the SimpleComponent class\nclass SimpleComponent extends React.Component {\n \n // Thực hiện render method\n render() {\n return (\n &lt;div&gt;\n &lt;h1&gt;Simple React Component&lt;/h1&gt;\n &lt;p&gt;Đây là một thành phần React đơn giản kết xuất một heading và a paragraph&lt;/p&gt;\n &lt;/div&gt;\n );\n }\n}\n\nexport default SimpleComponent;\n'''\n\n\nĐể sử dụng 'SimpleComponent' này, bạn sẽ cần nhập nó vào một tệp khác và thêm nó vào JSX:\n\n''\nimport React from 'react';\nimport SimpleComponent from './SimpleComponent';\n\nfunction App() {\n return (\n &lt;div&gt;\n &lt;h2&gt;My App&lt;/h2&gt;\n &lt;SimpleComponent /&gt;\n &lt;/div&gt;\n );\n}\ n\nexport default App;\n'''\n\nTrong ví dụ này, 'SimpleComponent' được nhập và thêm vào JSX của thành phần 'App'. Nó sẽ được hiển thị như một phần của thành phần 'Ứng dụng'."}</w:t>
      </w:r>
    </w:p>
    <w:p w14:paraId="6F443678" w14:textId="77777777" w:rsidR="00561470" w:rsidRDefault="00084419">
      <w:r>
        <w:t>{"question": "Cho một mảng số, tính tổng của mảng - Mảng: [2, 4, 6, 8, 10]", "answer": "Tổng của mảng [2, 4, 6, 8, 10] là 30."}</w:t>
      </w:r>
    </w:p>
    <w:p w14:paraId="26EA97C6" w14:textId="77777777" w:rsidR="00561470" w:rsidRDefault="00084419">
      <w:r>
        <w:t>{"câu hỏi": "Đặt một câu nhất định ở thì quá khứ - Tôi ăn pizza mỗi tối", "câu trả lời": "Tôi ăn pizza mỗi đêm."}</w:t>
      </w:r>
    </w:p>
    <w:p w14:paraId="10CD5C47" w14:textId="77777777" w:rsidR="00561470" w:rsidRDefault="00084419">
      <w:r>
        <w:t>{"câu hỏi": "Đề xuất một trò chơi điện thoại thông minh thú vị", "câu trả lời": "Một trò chơi điện thoại thông minh thú vị mà tôi khuyên dùng là \"Among Us\". Đây là một trò chơi nhiều người chơi trực tuyến, nơi người chơi được giao nhiệm vụ hoàn thành các nhiệm vụ khác nhau trên tàu vũ trụ trong khi cố gắng xác định và bỏ phiếu cho bất kỳ kẻ mạo danh nào trong phi hành đoàn. Nó liên quan đến chiến lược, làm việc theo nhóm và lừa dối, làm cho nó trở thành một trải nghiệm ly kỳ. Đồ họa đầy màu sắc và lối chơi hấp dẫn khiến nó trở thành một lựa chọn tuyệt vời cho người chơi ở mọi lứa tuổi."}</w:t>
      </w:r>
    </w:p>
    <w:p w14:paraId="3159BF00" w14:textId="77777777" w:rsidR="00561470" w:rsidRDefault="00084419">
      <w:r>
        <w:t xml:space="preserve">{"câu hỏi": "Tạo một tính năng mới có thể được thêm vào ứng dụng nhất định - Một ứng dụng web để nông dân quản lý cánh đồng của họ", "trả lời": "Một tính năng tiềm năng có thể được thêm vào ứng dụng web này cho nông dân là một công cụ lập kế hoạch luân canh cây trồng. Tính năng này sẽ cho phép nông dân nhập thông tin về cánh đồng của họ, bao gồm </w:t>
      </w:r>
      <w:r>
        <w:lastRenderedPageBreak/>
        <w:t>loại đất, lịch sử cây trồng và kế hoạch trồng trọt sắp tới. Sau đó, công cụ này sẽ sử dụng thông tin này để tạo ra một kế hoạch luân canh cây trồng tùy chỉnh, được thiết kế để tối ưu hóa sức khỏe của đất, giảm nguy cơ mắc các vấn đề sâu bệnh và tối đa hóa năng suất cây trồng. Nông dân có thể truy cập tính năng này thông qua giao diện dễ sử dụng, nơi họ có thể nhập dữ liệu và xem kế hoạch luân canh cây trồng của họ ở định dạng trực quan, thân thiện với người dùng. Công cụ này cũng có thể tự động cập nhật dựa trên dữ liệu thời tiết và thông tin thời gian thực khác, cung cấp cho nông dân các khuyến nghị cập nhật nhất cho cánh đồng của họ. Nhìn chung, tính năng lập kế hoạch luân canh cây trồng này có thể là một bổ sung có giá trị cho ứng dụng web cho nông dân, giúp họ quản lý cánh đồng hiệu quả hơn và đạt được thành công lớn hơn trong hoạt động canh tác của họ."}</w:t>
      </w:r>
    </w:p>
    <w:p w14:paraId="5B01271C" w14:textId="77777777" w:rsidR="00561470" w:rsidRDefault="00084419">
      <w:r>
        <w:t>{"câu hỏi": "Cho một câu, sử dụng ít nhất năm tính từ trong một câu để mô tả nó - Ngọn núi thật đẹp", "câu trả lời": "Ngọn núi cao, hùng vĩ, phủ tuyết, đầy cảm hứng và ngoạn mục là không thể phủ nhận vẻ đẹp."}</w:t>
      </w:r>
    </w:p>
    <w:p w14:paraId="56463B48" w14:textId="77777777" w:rsidR="00561470" w:rsidRDefault="00084419">
      <w:r>
        <w:t>{"question": "Kết quả khi 8 được thêm vào 3 là gì?", "answer": "Khi 8 được thêm vào 3, kết quả là 11."}</w:t>
      </w:r>
    </w:p>
    <w:p w14:paraId="5F5D1863" w14:textId="77777777" w:rsidR="00561470" w:rsidRDefault="00084419">
      <w:r>
        <w:t>{"question": "Thảo luận về các nguyên tắc của lập trình hướng đối tượng", "trả lời": "Lập trình hướng đối tượng (OOP) là một mô hình lập trình sử dụng \"objects\" để thiết kế các ứng dụng và chương trình máy tính. Đối tượng là thể hiện của các lớp đóng gói dữ liệu dưới dạng thuộc tính / thuộc tính và hành vi dưới dạng phương thức. Cách tiếp cận hướng đối tượng nhằm mục đích làm cho nó dễ dàng hơn để mô hình hóa một hệ thống trong thế giới thực và tái sử dụng mã. Các nguyên tắc chính của lập trình hướng đối tượng là: \ n \ n1. Đóng gói: Đóng gói là quá trình đóng gói dữ liệu và các hoạt động hoạt động trên dữ liệu đó trong một đơn vị (đối tượng). Quá trình này che giấu việc thực hiện bên trong của một đối tượng từ thế giới bên ngoài và cung cấp một giao diện công cộng để giao tiếp. \n \n2. Kế thừa: Trong OOP, kế thừa cho phép tạo ra các lớp kế thừa các thuộc tính và phương thức của các lớp khác. Nguyên tắc này giúp tránh sự dư thừa trong mã bằng cách chia sẻ các thuộc tính và hành vi phổ biến giữa các lớp. \ n \ n3. Trừu tượng: Trừu tượng đề cập đến quá trình chỉ phơi bày các chi tiết thiết yếu của một đối tượng và che giấu phần còn lại. Nó cho phép đơn giản hóa các hệ thống phức tạp bằng cách giảm lượng thông tin phải được hiểu và xử lý bởi người dùng. \ n \ n4. Đa hình: Đa hình cho phép các đối tượng của các lớp khác nhau được coi là các đối tượng của một siêu lớp chung. Điều này là có thể bởi vì các lớp con kế thừa từ siêu lớp của chúng và có thể ghi đè lên các phương thức của siêu lớp của chúng. Tính đa hình cho phép thực hiện các phương thức và thuật toán chung hoạt động trên các đối tượng của các lớp khác nhau, miễn là tất cả chúng đều thuộc cùng một siêu lớp. \ n \ n Bốn nguyên tắc này giúp tăng khả năng bảo trì mã, khả năng tái sử dụng và tính linh hoạt, và giúp phát triển và sửa đổi các hệ thống phức tạp dễ dàng hơn."}</w:t>
      </w:r>
    </w:p>
    <w:p w14:paraId="117D8900" w14:textId="77777777" w:rsidR="00561470" w:rsidRDefault="00084419">
      <w:r>
        <w:t xml:space="preserve">{"question": "Tạo một hàm sẽ trả về tất cả đảo chữ cái của một chuỗi nhất định.", "answer": "''python\ndef find_anagrams(word):\n from itertools import permutations\n # Tìm tất cả các hoán vị có thể có của từ đã cho\n perm_words = hoán vị(word)\n \n #Creating một tập hợp các hoán vị để loại bỏ các bản sao\n anagrams_set = set([''.join(i) cho i trong perm_words])\n \n #Converting tập hợp vào một danh sách để trả về \n đảo chữ = </w:t>
      </w:r>
      <w:r>
        <w:lastRenderedPageBreak/>
        <w:t>list(anagrams_set)\n \n #Removing từ gốc từ anagrams\n anagrams.remove(word)\n \n return anagrams\n'''"}</w:t>
      </w:r>
    </w:p>
    <w:p w14:paraId="17FD8238" w14:textId="77777777" w:rsidR="00561470" w:rsidRDefault="00084419">
      <w:r>
        <w:t>{"câu hỏi": "Sáng tác một bài thơ nói về thiên nhiên.", "trả lời": "Tấm thảm của thiên nhiên\n\nTia nắng mặt trời màu hổ phách phủ lên bầu trời,\nKhi dế hót líu lo và chim bay cao,\nThiên nhiên dệt tấm thảm của nó,\nVới màu sắc rực rỡ cho tất cả mọi người xem.\n\nNhững ngọn đồi xanh ngọc lục bảo,\nVẻ đẹp vô tận, tinh khiết và thanh thản,\nDòng suối lấp lánh trong ánh sáng,\nMột bản giao hưởng của ngày và đêm.\n\nMàu sắc của ánh hoàng hôn rực rỡ,\ Khi ngày biến thành sương mù mềm mại của đêm,\nMặt trăng chiếu sáng vùng đất,\nNhững chùm tia bạc và bóng tối của nó vĩ đại.\n\nYên tĩnh và tĩnh lặng, thế giới hòa bình,\nKhi sự hối hả trong ngày chấm dứt,\nThiên nhiên nghỉ ngơi trong tất cả vinh quang của nó,\nMột kiệt tác thực sự, một câu chuyện kỳ diệu. \ n Mỗi mùa mang lại niềm vui riêng, \ n Khi thế giới biến đổi,  ngày và đêm,\nVẻ đẹp của thiên nhiên luôn thuần khiết,\nKỳ quan của nó vô tận và quyến rũ."}</w:t>
      </w:r>
    </w:p>
    <w:p w14:paraId="7379612D" w14:textId="77777777" w:rsidR="00561470" w:rsidRDefault="00084419">
      <w:r>
        <w:t>{"câu hỏi": "Xác định các yếu tố của đoạn văn đã cho thấy nó có giọng điệu thuyết phục. - Khi khí hậu tiếp tục thay đổi, điều cần thiết là phải suy nghĩ về tác động của chúng ta đối với môi trường. Mỗi cá nhân đều có sức mạnh để tạo ra sự khác biệt, cho dù đó là tắt đèn khi bạn rời khỏi phòng hay sử dụng hộp đựng có thể tái sử dụng thay vì hộp nhựa.", "trả lời": "1. Sử dụng từ "thiết yếu", ngụ ý sự cấp bách và tầm quan trọng. Kêu gọi trách nhiệm của các cá nhân, với cụm từ "Mỗi cá nhân đều có sức mạnh để tạo ra sự khác biệt." \ n3. Sử dụng các ví dụ như lời kêu gọi hành động, với các cụm từ "tắt đèn" và "sử dụng hộp đựng có thể tái sử dụng thay vì hộp nhựa.\" \n4. Sử dụng các từ và cụm từ truyền cảm hứng cho sự thay đổi, chẳng hạn như "suy nghĩ về tác động của chúng ta đối với môi trường" và "tạo ra sự khác biệt".</w:t>
      </w:r>
    </w:p>
    <w:p w14:paraId="1291FC74" w14:textId="77777777" w:rsidR="00561470" w:rsidRDefault="00084419">
      <w:r>
        <w:t>{"câu hỏi": "Chỉnh sửa bài luận để đảm bảo nó duy trì giọng điệu chuyên nghiệp. - Không phải ai cũng hiểu máy tính như tôi. Thật điên rồ khi công nghệ đã thay đổi bao nhiêu trong thập kỷ qua. Tôi có thể dễ dàng viết mã hoặc cập nhật phần mềm trong khi một số bạn bè của tôi thậm chí không thể bật máy tính.", "Trả lời": "Rõ ràng là không phải tất cả các cá nhân đều có mức độ hiểu biết như nhau khi nói đến máy tính. Tiến bộ công nghệ trong thập kỷ qua là đáng chú ý. Cá nhân tôi rất giỏi viết mã và cập nhật phần mềm, trong khi những người khác có thể gặp khó khăn với các thao tác máy tính cơ bản."}</w:t>
      </w:r>
    </w:p>
    <w:p w14:paraId="058EA06C" w14:textId="77777777" w:rsidR="00561470" w:rsidRDefault="00084419">
      <w:r>
        <w:t xml:space="preserve">{"question": "Tạo một bài kiểm tra sẽ đánh giá kiến thức của học sinh về Deep Learning.", "trả lời": "**Deep Learning Quiz**\n\n1. Học sâu là gì?\na) Một thuật toán có thể xác định các mẫu trong dữ liệu \ nb) Một kỹ thuật học máy dạy máy tính làm những gì tự nhiên đến với con người \ nc) Một hệ thống dựa trên quy tắc đơn giản để đưa ra quyết định \ nd) Một loại toán học mà chỉ máy tính mới có thể hiểu \ n \ n2. Loại mạng thần kinh nhân tạo phổ biến nhất được sử dụng trong học sâu là gì?\na) Perceptron\nb) Mạng nơ-ron tích chập (CNN)\nc) Mạng nơ-ron tái phát (RNN)\nd), Mạng niềm tin sâu sắc (DBN)\n\n3. Các thành phần chính của mạng nơ-ron là gì?\na) Các nút và kết nối \ nb) Đầu vào và đầu ra \ nc) Lớp và trọng số \ nd) Tất cả những điều trên \ n \ n4. Mạng nơ-ron tích chập thường được sử dụng để làm gì?\na) Nhận dạng giọng nói\nb) Phân tích chuỗi thời gian\nc) Phân loại hình ảnh\nd) Xử lý ngôn ngữ tự nhiên\n\n5. Backpropagation là gì?\na) Một quá trình trong đó </w:t>
      </w:r>
      <w:r>
        <w:lastRenderedPageBreak/>
        <w:t>đầu ra của mạng nơ-ron được so sánh với đầu ra mong muốn và trọng số được điều chỉnh tương ứng\nb) Một quá trình mà mạng nơ-ron được đào tạo để nhận ra một đầu vào cụ thể \ nc) Một quá trình trong đó một lỗi được lan truyền từ lớp đầu ra đến lớp đầu vào để điều chỉnh trọng số \ nd) Một quá trình trong đó kiến trúc mạng nơ-ron và các siêu tham số được điều chỉnh để có hiệu suất tối ưu \ n \ nCâu trả lời đúng:\n1. b\n2. b\n3. d\n4. c\n5. c"}</w:t>
      </w:r>
    </w:p>
    <w:p w14:paraId="4BACFE24" w14:textId="77777777" w:rsidR="00561470" w:rsidRDefault="00084419">
      <w:r>
        <w:t>{"question": "Cải cách câu sau để nó tuân theo các quy tắc ngữ pháp của Active Voice. - Trận chung kết là do em thi học kỳ trước.", "Trả lời": "Em đã thi chung kết học kỳ trước."}</w:t>
      </w:r>
    </w:p>
    <w:p w14:paraId="469E79AE" w14:textId="77777777" w:rsidR="00561470" w:rsidRDefault="00084419">
      <w:r>
        <w:t>{"câu hỏi": "Thiết kế bố cục trang web cho cửa hàng thương mại điện tử.", "câu trả lời": "Bố cục trang web cho cửa hàng thương mại điện tử có thể liên quan đến cấu trúc sau:\n\n1. Tiêu đề: Ở đầu trang phải là tiêu đề, có logo công ty, thanh tìm kiếm sản phẩm và liên kết điều hướng đến các trang khác nhau của trang web như nhà, cửa hàng, về chúng tôi và liên hệ với chúng tôi. Biểu tượng tài khoản người dùng và giỏ hàng cũng nên được bao gồm để dễ dàng truy cập.\n\n2. Biểu ngữ chính: Bên dưới tiêu đề có thể là một biểu ngữ trực quan lớn, hiển thị hình ảnh quảng cáo của sản phẩm hoặc giao dịch. Các biểu ngữ này có thể xoay vòng giữa các hình ảnh và quảng cáo khác nhau. \ n \ n3. Danh mục sản phẩm: Bên dưới biểu ngữ chính có thể là một phần để hiển thị các danh mục sản phẩm rộng mà cửa hàng thương mại điện tử bán. Các danh mục này có thể được hiển thị dưới dạng danh sách các biểu tượng có thể nhấp, cung cấp một cách nhanh chóng để người dùng điều hướng đến loại sản phẩm cụ thể mà họ quan tâm. \ n \ n4. Sản phẩm nổi bật: Bên dưới danh mục sản phẩm có thể là phần hiển thị tuyển chọn các sản phẩm nổi bật. Những sản phẩm này có thể bao gồm hàng mới đến, bán chạy nhất hoặc các mặt hàng giảm giá. \ n \ n5. Lời chứng thực: Một phần dành cho lời chứng thực của khách hàng có thể được bao gồm, nơi khách hàng hài lòng có thể chia sẻ báo giá hoặc đánh giá về trải nghiệm của họ với cửa hàng thương mại điện tử. \ n \ n6. Đăng ký nhận bản tin: Thêm biểu mẫu đăng ký bản tin có thể có lợi cho việc phát triển danh sách email của cửa hàng\u2019s. Biểu mẫu này có thể bao gồm trường nhập liệu để khách hàng nhập địa chỉ email và nút gửi.\n\n7. Chân trang: Cuối cùng, ở cuối trang phải là chân trang, chứa các liên kết đến thông tin pháp lý của công ty, chẳng hạn như điều khoản dịch vụ và chính sách bảo mật, liên kết đến tài khoản truyền thông xã hội và thông tin liên hệ. \ n \ n Bố cục này cung cấp cấu trúc thân thiện với người dùng để khách hàng điều hướng cửa hàng thương mại điện tử và tìm các sản phẩm họ quan tâm,  đồng thời cung cấp không gian cho cửa hàng để làm nổi bật các chương trình khuyến mãi, sản phẩm nổi bật và lời chứng thực của khách hàng."}</w:t>
      </w:r>
    </w:p>
    <w:p w14:paraId="48AED071" w14:textId="77777777" w:rsidR="00561470" w:rsidRDefault="00084419">
      <w:r>
        <w:t xml:space="preserve">{"câu hỏi": "Lập giáo án dạy học sinh cách sử dụng thước kẻ.", "Trả lời": "Tên bài học: Đo bằng thước \ n \ nMục tiêu: Học sinh sẽ có thể sử dụng thước đo để đo các vật thể theo cả inch và cm.\n\nVật liệu: \n-Thước kẻ \ n-Bảng tính với các đối tượng để đo \ n-Bút chì \ n - Các đối tượng khác nhau (bút chì, sách, v.v.) \n\nGiới thiệu (5 phút): \nGiới thiệu chủ đề của bài học bằng cách đặt câu hỏi, "Thước kẻ dùng để làm gì?\" Thảo luận với học sinh về những lý do khác nhau tại sao mọi người sử dụng thước kẻ và cách họ có thể giúp chúng ta trong cuộc sống hàng ngày. \n\nHướng dẫn (10 phút):\n1. Chỉ cho học sinh một thước kẻ và chỉ ra các đơn vị đo lường khác nhau, cm và inch. \ n2. Giải thích cho học sinh rằng các số trên thước đại diện cho các đơn vị chiều dài.\n3. Trình bày cách sắp xếp đúng đối tượng với </w:t>
      </w:r>
      <w:r>
        <w:lastRenderedPageBreak/>
        <w:t>đường số không trên thước kẻ.\n4. Trình bày cách đọc số đo trên thước, chỉ ra các đường nhỏ hơn trên thước đại diện cho các phân số của một inch hoặc cm. \n5. Yêu cầu học sinh thay phiên nhau đo các đồ vật khác nhau trong lớp học, cả inch và cm.\n\nThực hành có hướng dẫn (10 phút):\nPhát bảng tính với các đồ vật cần đo. Yêu cầu học sinh làm việc theo cặp để hoàn thành bảng tính, đảm bảo rằng các em đang sử dụng đúng kỹ thuật để đo các đối tượng. Đi bộ quanh phòng để hỗ trợ bất kỳ học sinh nào có thể cần giúp đỡ. \ n \ n Thực hành độc lập (10 phút): \ nYêu cầu học sinh tìm ba đồ vật của riêng mình để đo lường. Yêu cầu họ ghi lại các phép đo của từng đối tượng theo cả inch và cm. \n\nĐóng cửa (5 phút):\nYêu cầu học sinh chia sẻ một trong các phép đo của họ với cả lớp. Yêu cầu họ giải thích cách họ đo đối tượng và đơn vị họ đã sử dụng. Xem lại tầm quan trọng của việc sử dụng thước kẻ và cách nó có thể giúp chúng ta trong cuộc sống hàng ngày.\n\nĐánh giá: Quan sát học sinh khi các em làm việc để đảm bảo rằng các em đang sử dụng thước đúng cách để đo các đồ vật. Thu thập và xem lại bảng tính của họ để đánh giá sự hiểu biết của họ về khái niệm này."}</w:t>
      </w:r>
    </w:p>
    <w:p w14:paraId="757F5CC8" w14:textId="77777777" w:rsidR="00561470" w:rsidRDefault="00084419">
      <w:r>
        <w:t>{"question": "Viết một truy vấn trả về mức lương trung bình của nhân viên trong mỗi bộ phận.", "answer": "Giả sử rằng dữ liệu được lưu trữ trong cơ sở dữ liệu quan hệ với bảng có tên \"employees\" có các cột \"department\" và \"salary\", truy vấn sẽ trông giống như sau:\n\n''\nSELECT department, AVG(salary)\nFROM employees\nGROUP BY department\n'''\n\n\nTruy vấn này chọn bộ phận và cột lương trung bình từ bảng nhân viên. Hàm 'AVG' tính mức lương trung bình cho mỗi nhóm hàng được xác định bởi mệnh đề 'GROUP BY'. Trong trường hợp này, các nhóm được xác định bởi cột bộ phận, vì vậy truy vấn sẽ tính mức lương trung bình cho mỗi bộ phận."}</w:t>
      </w:r>
    </w:p>
    <w:p w14:paraId="32176DC7" w14:textId="77777777" w:rsidR="00561470" w:rsidRDefault="00084419">
      <w:r>
        <w:t>{"câu hỏi": "Xây dựng một mô hình dựa trên AI có thể cho biết sự khác biệt giữa chó và mèo.", "câu trả lời": "Một cách tiếp cận để xây dựng mô hình AI để phân biệt giữa chó và mèo là sử dụng học tập có giám sát, cụ thể là mạng nơ-ron tích chập (CNN).\n\nDưới đây là phác thảo các bước có thể được làm theo:\n\n1. Thu thập dữ liệu: Thu thập một số lượng lớn hình ảnh của chó và mèo để sử dụng làm dữ liệu huấn luyện. Những hình ảnh này nên được dán nhãn để thuật toán biết hình ảnh nào là của chó và hình ảnh nào là của mèo. \ n \ n2. Xử lý trước dữ liệu: Các hình ảnh phải được xử lý trước để có cùng kích thước và định dạng và tùy chọn áp dụng các kỹ thuật như tăng cường dữ liệu để tạo thêm dữ liệu từ tập hợp hiện có. Điều này sẽ giúp mô hình sau này tìm hiểu và xác định các tính năng giúp nó phân biệt giữa chó và mèo. \ n \ n3. Xây dựng mô hình: Tạo mô hình CNN lấy hình ảnh làm đầu vào và xuất ra xác suất hình ảnh là chó hoặc mèo. Mô hình này có thể được xây dựng từ đầu hoặc bằng cách sử dụng một mô hình được đào tạo trước như ResNet, VGG hoặc Inception và sau đó tinh chỉnh một vài lớp cuối cùng để phù hợp hơn với nhiệm vụ cụ thể của chúng tôi. \ n \ n4. Huấn luyện mô hình: Huấn luyện mô hình bằng cách sử dụng phương pháp học tập có giám sát, cho nó ăn những hình ảnh được dán nhãn của chó và mèo. Mô hình sẽ học cách xác định các đặc điểm có liên quan đến chó và các đặc điểm có liên quan đến mèo. \ n \ n5. Đánh giá mô hình: Đánh giá hiệu suất của mô hình trên bộ thử nghiệm giữ lại để đảm bảo rằng nó có thể phân biệt chính xác sự khác biệt giữa chó và mèo. Tinh chỉnh mô hình nếu cần thiết và đánh giá lại.\n\n6. Triển khai mô hình: Một khi mô hình được huấn luyện và hoạt động tốt, nó có thể được triển khai và sử dụng để phân loại hình ảnh mới của chó và mèo."}</w:t>
      </w:r>
    </w:p>
    <w:p w14:paraId="47DB2E5B" w14:textId="77777777" w:rsidR="00561470" w:rsidRDefault="00084419">
      <w:r>
        <w:lastRenderedPageBreak/>
        <w:t>{"question": "Viết 3 câu chủ đề phụ từ câu chủ đề đã cho. - Câu chủ đề: Điều kiện đường xá ở nhiều vùng nông thôn không an toàn cho người đi xe đạp.", "trả lời": "1. Thiếu bảo trì đường bộ đúng cách ở khu vực nông thôn làm tăng nguy cơ tai nạn cho người đi xe đạp.\n2. Những con đường hẹp và quanh co ở nông thôn có thể gây ra mối đe dọa nguy hiểm cho những người đi xe đạp thiếu kinh nghiệm. \ n3. Việc không có làn đường dành cho xe đạp và lưu lượng xe cộ đông đúc ở khu vực nông thôn gây nguy hiểm lớn cho sự an toàn của những người đam mê đạp xe."}</w:t>
      </w:r>
    </w:p>
    <w:p w14:paraId="3E8E2257" w14:textId="77777777" w:rsidR="00561470" w:rsidRDefault="00084419">
      <w:r>
        <w:t>{"câu hỏi": "Hãy nghĩ ra một meme động vật hài hước.", "câu trả lời": "Hình ảnh một con chó đeo kính râm với chú thích: \"Khi bạn nói rằng bạn đang mang về nhà một 'con chó cái', tôi không ngờ cô ấy lại xù lông xung quanh các cạnh như vậy. \ud83d\udc36\ud83d\ude0e\""}</w:t>
      </w:r>
    </w:p>
    <w:p w14:paraId="6DC82FCE" w14:textId="77777777" w:rsidR="00561470" w:rsidRDefault="00084419">
      <w:r>
        <w:t>{"câu hỏi": "Phân tích đoạn văn được cung cấp và chỉ ra ba thiết bị phong cách được tác giả sử dụng trong văn bản được cung cấp. - Đêm tối, một tấm vải nhung khắc những nhúm băng giá của những ngôi sao xa xôi, bao phủ phong cảnh trong vòng tay ảm đạm của nó. Từ đỉnh đồi bên dưới mái vòm mượt mà, một bóng người đơn độc nhìn chằm chằm vào dòng sông ngoằn ngoèo, một dải ruy băng gỗ mun trải dài đến vùng mực không rõ. Một tiếng hót líu lo của bài hát cricket thấm đẫm sự im lặng của những cánh đồng hoang vắng, cung cấp một bản nhạc phù hợp cho cuộc phiêu lưu bí mật về đêm.", "Trả lời": "1. Ẩn dụ: Đêm tối được so sánh với một tấm vải nhung, dòng sông được so sánh với một dải ruy băng mun, và bầu trời được so sánh với một mái vòm mượt mà. Nhân cách hóa: Phong cảnh được mô tả là được 'bao bọc' trong vòng tay ảm đạm của màn đêm, ngụ ý một số cảm giác thân mật giữa đêm và phong cảnh. \n3. Ám chỉ: 'Cacophony of cricket', đề cập đến phụ âm lặp đi lặp lại 'c', cung cấp một hiệu ứng nhịp nhàng dễ chịu và nhấn mạnh tầm quan trọng của bài hát cricket trong cảnh."}</w:t>
      </w:r>
    </w:p>
    <w:p w14:paraId="33DEE7A0" w14:textId="77777777" w:rsidR="00561470" w:rsidRDefault="00084419">
      <w:r>
        <w:t>{"câu hỏi": "Mô tả một armadillo trong ba câu.", "câu trả lời": "Một armadillo là một động vật có vú cỡ nhỏ đến trung bình với vỏ áo giáp da, thuộc họ Dasypodidae. Chúng được tìm thấy chủ yếu ở Nam và Trung Mỹ, với một loài, armadillo chín dải, mở rộng về phía bắc vào Hoa Kỳ. Armadillos có móng vuốt sắc nhọn để đào bới và được biết đến với khả năng cuộn lên thành một quả bóng phòng thủ khi bị đe dọa."}</w:t>
      </w:r>
    </w:p>
    <w:p w14:paraId="0968AD49" w14:textId="77777777" w:rsidR="00561470" w:rsidRDefault="00084419">
      <w:r>
        <w:t>{"question": "Xếp hạng các loài động vật có vú sau đây theo thứ tự giảm số liệu dân số: voi, khỉ đột, cá voi xanh và gấu trúc. Giải thích ngắn gọn lý do của bạn.", "trả lời": "1. Voi: Voi có quy mô dân số tương đối lớn hơn so với các động vật có vú khác trong danh sách. Có khoảng 415.000 con voi châu Phi và 50.000 con voi châu Á. Khỉ đột: Dân số ước tính của khỉ đột là khoảng 98.000 đối với khỉ đột vùng thấp phía Tây và 3.800 đối với khỉ đột phương Đông. Tổng dân số của chúng ít hơn đáng kể so với voi.\\n3. Cá voi xanh: Cá voi xanh là một loài có nguy cơ tuyệt chủng; Dân số toàn cầu của chúng là khoảng 10.000-25.000 cá thể. Gấu trúc: Gấu trúc khổng lồ có dân số nhỏ nhất trong số các động vật có vú này. Có khoảng 1.864 con gấu trúc khổng lồ sống trong tự nhiên."}</w:t>
      </w:r>
    </w:p>
    <w:p w14:paraId="0FCC79ED" w14:textId="77777777" w:rsidR="00561470" w:rsidRDefault="00084419">
      <w:r>
        <w:t xml:space="preserve">{"câu hỏi": "Đề xuất 3 hoạt động người ta có thể làm vào một ngày mưa.", "trả lời": "1. Có một cuộc đua marathon phim: Một ngày mưa là cơ hội hoàn hảo để bắt kịp các bộ phim hoặc chương trình truyền hình yêu thích của bạn. Bạn có thể làm một ít bỏng ngô, thoải mái trên </w:t>
      </w:r>
      <w:r>
        <w:lastRenderedPageBreak/>
        <w:t>đi văng và tận hưởng một ngày thư giãn trong nhà. \ n \ n2. Trò chơi và đồ thủ công trong nhà: Những ngày mưa là cơ hội tuyệt vời để rèn luyện cơ bắp sáng tạo của bạn. Bạn có thể thử vẽ, vẽ hoặc lưu niệm. Nếu bạn thích trò chơi, bạn có thể thiết lập một trò chơi trên bàn cờ, trò chơi bài hoặc chơi trò chơi điện tử. \ n \ n3. Nấu ăn hoặc nướng bánh: Sử dụng thêm thời gian trong nhà để thử một công thức mới hoặc nướng một món ngon. Nấu ăn hoặc nướng bánh có thể là một cách thú vị và thỏa mãn để trải qua một ngày mưa, và bạn sẽ có một cái gì đó ngon để thưởng thức vào cuối ngày."}</w:t>
      </w:r>
    </w:p>
    <w:p w14:paraId="326E399D" w14:textId="77777777" w:rsidR="00561470" w:rsidRDefault="00084419">
      <w:r>
        <w:t>{"câu hỏi": "Hãy tưởng tượng bạn là một nhà trị liệu AI. Viết ba câu hỏi mở mà bạn sẽ yêu cầu để bắt đầu một buổi tư vấn với khách hàng.", "trả lời": "1. Bạn có thể cho tôi biết về một số suy nghĩ, cảm xúc hoặc kinh nghiệm đã đưa bạn đến đây ngày hôm nay không?\\n2. Bạn sẽ mô tả cuộc sống và thói quen hàng ngày của mình như thế nào, và nó ảnh hưởng đến sức khỏe tổng thể của bạn như thế nào? \n3. Có bất kỳ mục tiêu hoặc thay đổi cụ thể nào mà bạn muốn hướng tới trong thời gian chúng ta cùng nhau tham gia tư vấn không?"}</w:t>
      </w:r>
    </w:p>
    <w:p w14:paraId="49A4FE92" w14:textId="77777777" w:rsidR="00561470" w:rsidRDefault="00084419">
      <w:r>
        <w:t>{"câu hỏi": "Mô tả một lâu đài thời trung cổ trong 3 câu.", "câu trả lời": "Một lâu đài thời trung cổ là một pháo đài lớn và hùng vĩ với những bức tường và tháp cao, được xây dựng chủ yếu để phòng thủ trong thời Trung cổ. Những cấu trúc này thường được xây dựng trên đỉnh đồi với một con hào bao quanh chu vi để bảo vệ thêm. Bên trong lâu đài, có một số buồng, khu nhà ở, nhà kho và ngục tối, được thiết kế để đáp ứng nhu cầu của lãnh chúa hoặc quốc vương, gia đình và binh lính của họ trong thời bình hoặc chiến tranh."}</w:t>
      </w:r>
    </w:p>
    <w:p w14:paraId="59C70C44" w14:textId="77777777" w:rsidR="00561470" w:rsidRDefault="00084419">
      <w:r>
        <w:t>{"câu hỏi": "Đưa ra hai chiến lược dạy toán cho học sinh lớp 5.", "trả lời": "1. Sử dụng phương tiện trực quan và hoạt động thực hành: Một chiến lược hiệu quả để dạy toán cho học sinh lớp 5 là sử dụng các phương tiện trực quan như sơ đồ, đồ thị, biểu đồ và thao tác. Bằng cách cung cấp cho họ các hoạt động thực hành như xây dựng mô hình, đếm khối hoặc sử dụng bàn tính, học sinh có thể hiểu rõ hơn về các khái niệm toán học bằng cách trải nghiệm chúng một cách hữu hình. Những công cụ này giúp học sinh nhìn và khám phá toán học một cách cụ thể và hấp dẫn hơn. \ n \ n2. Kết nối toán học với cuộc sống thực: Một chiến lược khác là liên hệ các khái niệm toán học với các tình huống thực tế. Ví dụ, khi dạy phân số, bạn có thể sử dụng các ví dụ như chia pizza thành các phần bằng nhau hoặc chia sẻ một túi kẹo giữa bạn bè. Bằng cách cho học sinh thấy toán học áp dụng vào cuộc sống hàng ngày của họ như thế nào, họ sẽ hiểu rõ hơn và đánh giá cao sự liên quan và tầm quan trọng của môn học, tăng động lực học tập của họ. Điều này cũng làm cho việc học trở nên thú vị và tương tác hơn."}</w:t>
      </w:r>
    </w:p>
    <w:p w14:paraId="442E75C1" w14:textId="77777777" w:rsidR="00561470" w:rsidRDefault="00084419">
      <w:r>
        <w:t>{"câu hỏi": "Tạo danh sách 5 câu hỏi có thể được sử dụng để đánh giá sự thoải mái của mọi người với các khái niệm toán học cơ bản.", "câu trả lời": "Dưới đây là năm câu hỏi tiềm năng có thể đánh giá sự thoải mái của một cá nhân với các khái niệm toán học cơ bản: \n\n1. Bạn có thể trình bày cách thực hiện các phép toán cơ bản: cộng, trừ, nhân và chia không? \n2. Bạn có thể biểu diễn các phân số trên một dòng số và chỉ ra cách so sánh chúng không? \n3. Bạn có thể giải thích khái niệm giá trị vị trí và cách nó áp dụng cho các số lớn hơn và nhỏ hơn không? \n4. Bạn có thể giải một phương trình cơ bản bằng cách sử dụng thứ tự các phép toán (PEMDAS / BODMAS) không? \n5. Bạn có thể giải thích và chứng minh mối quan hệ giữa số thập phân, phân số và tỷ lệ phần trăm không?"}</w:t>
      </w:r>
    </w:p>
    <w:p w14:paraId="456839EA" w14:textId="77777777" w:rsidR="00561470" w:rsidRDefault="00084419">
      <w:r>
        <w:lastRenderedPageBreak/>
        <w:t>{"câu hỏi": "Cung cấp lời giải thích cho tiếng ồn lớn phát ra từ bên ngoài ngôi nhà.", "trả lời": "Là một AI, tôi không có khả năng cảm nhận âm thanh hoặc quan sát vật lý môi trường bên ngoài ngôi nhà của bạn. Do đó, tôi không thể xác định nguyên nhân chính xác của tiếng ồn lớn. Tuy nhiên, có một số lý do có thể gây ra tiếng ồn lớn bên ngoài: công trình xây dựng, giao thông, tàu hỏa hoặc máy bay đi qua, tụ tập đông người hoặc tình huống khẩn cấp như hỏa hoạn hoặc tai nạn xe hơi. Để biết lý do chính xác của tiếng ồn, tốt nhất bạn nên nhìn ra bên ngoài, hỏi ai đó gần đó hoặc kiểm tra các nguồn tin tức địa phương."}</w:t>
      </w:r>
    </w:p>
    <w:p w14:paraId="4A82A6D1" w14:textId="77777777" w:rsidR="00561470" w:rsidRDefault="00084419">
      <w:r>
        <w:t>{"question": "Viết mã JavaScript lấy một mảng số làm đầu vào và trả về một bản sao của mảng mà không có bất kỳ số trùng lặp nào. - [1, 2, 3, 2, 4, 5, 6, 7, 1, 4]", "answer": "Đây là một hàm JavaScript trả về một bản sao của mảng đầu vào mà không có bất kỳ bản sao nào:\n\n''javascript\nfunction removeDuplicates(arr) {\n let uniqueArray = [];\n for (let i = 0; i &lt; arr.length; i++) {\n if (uniqueArray.indexOf(arr[i]) === -1) {\n uniqueArray.push(arr[i]);\n }\n }\n return uniqueArray;\n}\n''\n\nBạn có thể gọi hàm với mảng đầu vào và nó sẽ trả về đầu ra mong muốn:\n\n''javascript\nlet inputArray = [1, 2, 3, 2, 4, 5, 6, 7, 1, 4];\nlet outputArray = removeDuplicates(inputArray);\n\nconsole.log(outputArray); [1, 2, 3, 4, 5, 6, 7]\n'''"}</w:t>
      </w:r>
    </w:p>
    <w:p w14:paraId="11466D7B" w14:textId="77777777" w:rsidR="00561470" w:rsidRDefault="00084419">
      <w:r>
        <w:t>{"question": "Giải thích sự khác biệt giữa ngôn ngữ lập trình và phần mềm.", "answer": "Ngôn ngữ lập trình về cơ bản là một tập hợp các hướng dẫn bằng văn bản có thể được hiểu và thực thi bởi máy tính. Nó cung cấp một cách để các nhà phát triển viết và cấu trúc mã để tạo các chương trình phần mềm, xác định thuật toán và thực hiện các tác vụ tính toán khác nhau. Một số ngôn ngữ lập trình phổ biến bao gồm Java, Python, C ++ và Ruby. Mặt khác, phần mềm đề cập đến một chương trình hoặc một tập hợp các chương trình được thiết kế để thực hiện các tác vụ cụ thể và được tạo bằng ngôn ngữ lập trình. Phần mềm có thể là một ứng dụng, một công cụ hoặc một hệ thống chạy trên máy tính hoặc các thiết bị kỹ thuật số khác. Ví dụ về phần mềm bao gồm Microsoft Word, Adobe Photoshop và các trình duyệt web như Google Chrome. Mặc dù ngôn ngữ lập trình là nền tảng để viết mã và tạo phần mềm, nhưng nó không giống như phần mềm. Ngôn ngữ lập trình cung cấp các công cụ mà các nhà phát triển sử dụng để viết, biên dịch và thực thi mã, trong khi phần mềm là kết quả cuối cùng của quá trình này."}</w:t>
      </w:r>
    </w:p>
    <w:p w14:paraId="55E2BB15" w14:textId="77777777" w:rsidR="00561470" w:rsidRDefault="00084419">
      <w:r>
        <w:t>{"câu hỏi": "Học máy là gì?", "câu trả lời": "Học máy là một nhánh của trí tuệ nhân tạo liên quan đến việc phát triển các thuật toán có thể cho phép máy tính xác định các mẫu, học hỏi từ dữ liệu và cải thiện hiệu suất của nó theo thời gian mà không cần lập trình rõ ràng. Nó tận dụng các phương pháp thống kê và tính toán để tạo ra các mô hình có thể đưa ra dự đoán hoặc quyết định dựa trên dữ liệu đầu vào. Một số ứng dụng phổ biến của học máy bao gồm nhận dạng hình ảnh, nhận dạng giọng nói, xử lý ngôn ngữ tự nhiên, phân tích dự đoán, hệ thống đề xuất và hệ thống tự trị. Học máy ngày càng trở nên quan trọng trong những năm gần đây, vì sự sẵn có của một lượng lớn dữ liệu và sự phát triển của các công cụ tính toán mạnh mẽ đã cho phép các nhà nghiên cứu phát triển các mô hình chính xác và tinh vi hơn.</w:t>
      </w:r>
    </w:p>
    <w:p w14:paraId="763005B1" w14:textId="77777777" w:rsidR="00561470" w:rsidRDefault="00084419">
      <w:r>
        <w:t xml:space="preserve">{"câu hỏi": "Đề xuất một kế hoạch ăn kiêng để giảm mức cholesterol trong cơ thể.", "Trả lời": "Một chế độ ăn uống lành mạnh có thể giúp bạn giảm mức cholesterol xấu và cải thiện sức khỏe tim mạch của bạn. Dưới đây là một số gợi ý cho một kế hoạch ăn kiêng có thể giúp </w:t>
      </w:r>
      <w:r>
        <w:lastRenderedPageBreak/>
        <w:t>giảm mức cholesterol: \ n \ n1. Chọn thực phẩm giàu chất xơ: Thực phẩm có nhiều chất xơ, chẳng hạn như trái cây, rau, ngũ cốc nguyên hạt và các loại đậu, có thể giúp giảm mức cholesterol bằng cách giảm sự hấp thụ cholesterol trong máu. Ăn protein nạc: Thay vì tiêu thụ thịt mỡ, hãy chọn các nguồn protein nạc như cá, thịt gia cầm và các loại đậu. Các loại cá như cá hồi và cá thu có nhiều axit béo omega-3 và có thể giúp giảm mức cholesterol và cải thiện sức khỏe tim mạch. Hạn chế chất béo bão hòa và chất béo chuyển hóa: Chất béo bão hòa và chất béo chuyển hóa có thể làm tăng mức cholesterol của bạn, vì vậy điều quan trọng là phải hạn chế chúng. Chọn chất béo không bão hòa, chẳng hạn như những chất có trong bơ, các loại hạt, hạt và dầu ô liu để giảm mức cholesterol. \ n \ n4. Ăn các sản phẩm sữa ít béo: Lựa chọn các sản phẩm sữa ít béo như sữa tách béo hoặc 1% và phô mai giảm béo, thay vì các loại chất béo đầy đủ, có thể giúp giảm mức cholesterol. Ăn nhiều trái cây và rau quả: Trái cây và rau quả có chứa chất chống oxy hóa và các chất dinh dưỡng khác có thể giúp giảm mức cholesterol và cải thiện sức khỏe tim mạch. Hãy nhớ rằng, luôn luôn nên tham khảo ý kiến bác sĩ hoặc chuyên gia dinh dưỡng trước khi thực hiện bất kỳ thay đổi nào đối với chế độ ăn uống của bạn, đặc biệt nếu bạn có mức cholesterol cao hoặc bất kỳ tình trạng sức khỏe nào khác. Với chế độ ăn uống lành mạnh, tập thể dục thường xuyên và lời khuyên đúng đắn từ một chuyên gia, bạn có thể giảm mức cholesterol và cải thiện sức khỏe tổng thể của mình."}</w:t>
      </w:r>
    </w:p>
    <w:p w14:paraId="2B575B2D" w14:textId="77777777" w:rsidR="00561470" w:rsidRDefault="00084419">
      <w:r>
        <w:t>{"câu hỏi": "Liệt kê 4 lợi ích của việc ăn sáng mỗi ngày.", "Trả lời": "1. Tăng năng lượng: Ăn một bữa sáng bổ dưỡng có thể cung cấp nhiên liệu cần thiết để bắt đầu ngày mới đúng cách, tăng mức năng lượng và tăng cường hiệu suất thể chất và tinh thần. \ n \ n2. Cải thiện sự tập trung và tập trung: Một bữa sáng lành mạnh có thể giúp cải thiện chức năng nhận thức, bao gồm trí nhớ, sự tập trung và khả năng giải quyết vấn đề, dẫn đến hiệu suất học tập hoặc công việc tốt hơn. Quản lý cân nặng: Thường xuyên ăn sáng có liên quan đến việc quản lý cân nặng tốt hơn, vì nó có thể giúp giảm đói và thèm ăn vào cuối ngày, dẫn đến ít ăn vặt và ăn quá nhiều. Dinh dưỡng: Bữa sáng cung cấp một cơ hội để tiêu thụ các chất dinh dưỡng thiết yếu, chẳng hạn như vitamin, khoáng chất, chất xơ và protein, cần thiết cho sức khỏe tổng thể và hạnh phúc. Bỏ bữa sáng có thể gây khó khăn cho việc đáp ứng nhu cầu dinh dưỡng hàng ngày."}</w:t>
      </w:r>
    </w:p>
    <w:p w14:paraId="51519B33" w14:textId="77777777" w:rsidR="00561470" w:rsidRDefault="00084419">
      <w:r>
        <w:t xml:space="preserve">{"câu hỏi": "Giải thích cách thức hoạt động của internet.", "trả lời": "Internet là một mạng lưới toàn cầu gồm các máy tính được kết nối với nhau giao tiếp với nhau và chia sẻ thông tin. Khi bạn truy cập internet, bạn đang kết nối với mạng lưới rộng lớn này. \ n \ n Đây là cách nó hoạt động: \ n \ n1. **Thiết bị kết nối với Nhà cung cấp dịch vụ Internet (ISP):** Để bạn truy cập internet, thiết bị của bạn (máy tính, điện thoại thông minh hoặc máy tính bảng) phải kết nối với Nhà cung cấp dịch vụ Internet (ISP). ISP cung cấp truy cập internet đến gia đình và doanh nghiệp và truyền dữ liệu giữa các thiết bị và internet. \n\n2. **Yêu cầu thông tin:** Khi bạn nhập URL vào trình duyệt hoặc nhấp vào liên kết, thiết bị của bạn sẽ gửi yêu cầu đến ISP, sau đó chuyển tiếp yêu cầu đến máy chủ thích hợp. \n\n3. ** Tìm kiếm thông tin: ** DNS (Hệ thống tên miền) chịu trách nhiệm dịch URL mà con người có thể đọc được thành địa chỉ IP, mà các máy tính sử dụng để giao tiếp với nhau. DNS sẽ tìm đúng máy chủ lưu trữ trang web bạn muốn truy cập và hướng yêu cầu của bạn đến máy chủ đó. \ n \ n4. ** Tìm nạp thông tin: ** Khi máy chủ nhận được yêu cầu, nó sẽ xử lý nó, đóng gói thông tin </w:t>
      </w:r>
      <w:r>
        <w:lastRenderedPageBreak/>
        <w:t>được yêu cầu và gửi lại cho máy khách (thiết bị yêu cầu thông tin). \n\n5. **Hiển thị thông tin:** Khi thiết bị của bạn nhận dữ liệu từ máy chủ, trình duyệt sẽ hiển thị dữ liệu và hiển thị trang web.\n\nTóm lại, internet hoạt động bằng cách kết nối thiết bị của bạn với ISP, sau đó hướng yêu cầu của bạn đến máy chủ thích hợp, truy xuất dữ liệu và gửi lại thiết bị của bạn để hiển thị."}</w:t>
      </w:r>
    </w:p>
    <w:p w14:paraId="42BBC2CD" w14:textId="77777777" w:rsidR="00561470" w:rsidRDefault="00084419">
      <w:r>
        <w:t>{"question": "Viết thuật toán tìm hợp nhất bằng python.", "answer": "Đây là cách triển khai cơ bản thuật toán Union-Find trong Python bằng cách sử dụng phương pháp tiếp cận weighted-quick-union:\n\n'''\nclass UnionFind:\n def __init__(self, n):\n self.parent = [i for i in range(n)]\n self.size = [1] * n\n\n def find(self, i):\n root = i\n while root != self.parent[root]:\n root = self.parent[root]\n\n # Path compression\n while i != root:\n i,  self.parent[i] = self.parent[i], root\n return root\n\n def connected(self, i, j):\n return self.find(i) == self.find(j)\n\n def union(self, i, j):\n root_i = self.find(i)\n root_j = self.find(j)\n\n if root_i == root_j:\n return\n\n # Weighted Quick Union\n if self.size[root_i] &lt; self.size[root_j]:\n self.parent[root_i] = root_j\n self.size[root_j] += self.size[root_i]\n        else:\n self.parent[root_j] = root_i\n self.size[root_i] += self.size[root_j]\n'''\n\nPhương thức '__init__' khởi tạo danh sách 'cha' và 'size' để giữ nút cha và kích thước của mỗi nút tương ứng. Phương thức 'find' lấy một chỉ mục và tìm gốc của phần tử tương ứng trong khi thực hiện nén đường dẫn. Phương thức 'kết nối' kiểm tra xem hai nút có được kết nối hay không bằng cách kiểm tra thư mục gốc của chúng. Và, phương thức 'union' kết nối hai nút bằng cách biến gốc của một nút thành gốc của nút khác bằng cách sử dụng phương pháp weighted-quick-union."}</w:t>
      </w:r>
    </w:p>
    <w:p w14:paraId="382D130E" w14:textId="77777777" w:rsidR="00561470" w:rsidRDefault="00084419">
      <w:r>
        <w:t>{"câu hỏi": "Với đoạn này, hãy tóm tắt những điểm chính của nó. - Màn hình máy tính hiện đại có lợi thế hơn màn hình CRT truyền thống, chẳng hạn như diện tích nhỏ hơn, tiêu thụ điện năng thấp hơn, tính di động tốt hơn và độ phân giải cao hơn. Ngoài ra, công nghệ LCD đang trở nên hợp lý hơn, cho phép áp dụng rộng rãi hơn trong lĩnh vực tiêu dùng.", "Trả lời": "Màn hình máy tính hiện đại mang lại những lợi ích bao gồm; Kích thước nhỏ hơn, sử dụng năng lượng thấp hơn, tăng tính di động và độ phân giải cao hơn. Khả năng chi trả của công nghệ LCD cho phép người tiêu dùng sử dụng nhiều hơn."}</w:t>
      </w:r>
    </w:p>
    <w:p w14:paraId="3440DF19" w14:textId="77777777" w:rsidR="00561470" w:rsidRDefault="00084419">
      <w:r>
        <w:t>{"question": "Tách danh từ ra khỏi các từ. - supercalifragilisticexpialidocious", "trả lời": "Đầu vào là một danh từ đơn, supercalifragilisticexpialidocious. Đó là một từ tiếng Anh dài vô nghĩa từ bài hát cùng tên trong bộ phim ca nhạc Mary Poppins của Disney."}</w:t>
      </w:r>
    </w:p>
    <w:p w14:paraId="37BB81D9" w14:textId="77777777" w:rsidR="00561470" w:rsidRDefault="00084419">
      <w:r>
        <w:t xml:space="preserve">{"câu hỏi": "Cách tốt nhất để sắp xếp một cuộc họp ảo cho công ty của tôi là gì?", "câu trả lời": "Dưới đây là các bước bạn có thể thực hiện để sắp xếp một cuộc họp ảo cho công ty của mình:\n\n1. Chọn một nền tảng: Chọn một nền tảng đáng tin cậy để tổ chức các cuộc họp ảo như Zoom, Skype, Microsoft Teams, Google Meet hoặc Webex, trong số những nền tảng khác. Đảm bảo rằng nền tảng đã chọn có tất cả các tính năng bạn cần, bao gồm chia sẻ màn hình, ghi âm và các công cụ tương tác. \ n \ n2. Lên lịch cuộc họp: Đặt ngày và giờ của cuộc họp theo tình trạng sẵn sàng của tất cả những người tham gia. Bạn có thể sử dụng các công cụ lập lịch như Doodle, Calendly hoặc tính năng lập lịch của nền tảng đã chọn. \ n \ n3. Gửi lời mời: Mời tất cả những người tham gia cuộc họp qua email hoặc hệ thống lời mời của nền tảng \u2019s. Bạn nên bao gồm ngày, giờ và nối kết để tham gia cuộc họp trong thư </w:t>
      </w:r>
      <w:r>
        <w:lastRenderedPageBreak/>
        <w:t>mời.\n\n4. Chia sẻ chương trình nghị sự: Một hoặc hai ngày trước cuộc họp, hãy gửi chương trình nghị sự chi tiết cho tất cả những người tham gia. Điều này sẽ giúp họ chuẩn bị cho cuộc họp và biết những chủ đề nào sẽ được thảo luận. \ n \ n5. Tiến hành cuộc họp: Bắt đầu cuộc họp đúng giờ và bám sát chương trình nghị sự. Khuyến khích giao tiếp cởi mở và sự tham gia tích cực từ tất cả những người tham dự. Hãy chú ý đến thời gian và cố gắng giữ cuộc họp trong khung thời gian đã lên lịch. \ n \ n6. Theo dõi: Sau cuộc họp, hãy gửi email tiếp theo với biên bản cuộc họp, các mục hành động và bất kỳ thông tin liên quan nào khác. Điều này sẽ giữ cho mọi người luôn thống nhất và giúp theo dõi tiến độ của các nhiệm vụ được giao."}</w:t>
      </w:r>
    </w:p>
    <w:p w14:paraId="2F712B6A" w14:textId="77777777" w:rsidR="00561470" w:rsidRDefault="00084419">
      <w:r>
        <w:t>{"question": "Lập danh sách 5 động từ ở thì quá khứ.", "answer": "1. Jumped\n2. Đã đi bộ\n3. Ran\n4. Nấu chín \ n5. Cười"}</w:t>
      </w:r>
    </w:p>
    <w:p w14:paraId="239B4339" w14:textId="77777777" w:rsidR="00561470" w:rsidRDefault="00084419">
      <w:r>
        <w:t>{"câu hỏi": "Mối quan hệ giữa hai từ sau: Thị trường và Kinh tế", "câu trả lời": "Thị trường và Kinh tế là những khái niệm liên quan trong lĩnh vực kinh tế.\n\nThị trường đề cập đến một nền tảng hoặc một cơ chế thông qua đó người mua và người bán hàng hóa và dịch vụ tương tác và tham gia vào các giao dịch. Đó là một nơi mà cung và cầu kết hợp với nhau để xác định giá cả hàng hóa và dịch vụ là đối tượng của thương mại. Mặt khác, nền kinh tế đề cập đến một phạm vi rộng hơn bao gồm tất cả các hoạt động kinh tế trong một khu vực hoặc quốc gia. Nó đề cập đến cấu trúc tổng thể của sản xuất, tiêu dùng, thương mại và dòng thu nhập trong một xã hội. Mối quan hệ giữa thị trường và nền kinh tế là thị trường là một thành phần thiết yếu của một nền kinh tế hoạt động. Các thị trường cung cấp một nền tảng cho việc trao đổi hàng hóa và dịch vụ, và cũng giúp điều chỉnh việc phân bổ và phân phối các nguồn lực trong một nền kinh tế. Hành vi của các thị trường trong một nền kinh tế có thể ảnh hưởng đến hoạt động kinh tế tổng thể, tăng trưởng và ổn định. Hơn nữa, các chính sách và quy định được thực hiện bởi chính phủ trên thị trường có thể tác động đáng kể đến hiệu suất của nền kinh tế."}</w:t>
      </w:r>
    </w:p>
    <w:p w14:paraId="166EA0A6" w14:textId="77777777" w:rsidR="00561470" w:rsidRDefault="00084419">
      <w:r>
        <w:t>{"question": "Viết lại câu này bằng dạng danh từ sở hữu số ít. - Ngày nghỉ phép của người lao động", "trả lời": "Ngày nghỉ của người lao động."}</w:t>
      </w:r>
    </w:p>
    <w:p w14:paraId="2D15C9F6" w14:textId="77777777" w:rsidR="00561470" w:rsidRDefault="00084419">
      <w:r>
        <w:t>{"câu hỏi": "Cho một từ, đánh vần nó một cách chính xác. - litrature", "answer": "Cách viết đúng chính tả của từ là \"literature.\""}</w:t>
      </w:r>
    </w:p>
    <w:p w14:paraId="37F1AB0C" w14:textId="77777777" w:rsidR="00561470" w:rsidRDefault="00084419">
      <w:r>
        <w:t>{"câu hỏi": "Câu sau đúng hay sai? Tất cả các nguyên tử của cùng một nguyên tố có cùng khối lượng.", "trả lời": "Tuyên bố là Sai. Điều này là do trong khi tất cả các nguyên tử của cùng một nguyên tố có cùng số proton, chúng có thể có số lượng neutron khác nhau. Các nguyên tử của cùng một nguyên tố với số lượng neutron khác nhau được gọi là đồng vị, và chúng có khối lượng khác nhau do sự khác biệt về số lượng neutron."}</w:t>
      </w:r>
    </w:p>
    <w:p w14:paraId="4D3BCC8A" w14:textId="77777777" w:rsidR="00561470" w:rsidRDefault="00084419">
      <w:r>
        <w:t xml:space="preserve">{"câu hỏi": "Mô tả chủ đề chính của bộ phim 'Vua sư tử'.", "Trả lời": "Chủ đề chính của bộ phim 'Vua sư tử' là vòng tròn của cuộc sống và hành trình khám phá bản thân. Bộ phim kể về câu chuyện của Simba, một con sư tử con được định sẵn để trở thành vua của Vùng đất Kiêu hãnh. Tuy nhiên, sau khi cha anh, Mufasa, bị giết bởi chú Scar, Simba bị dẫn dắt để tin rằng anh ta phải chịu trách nhiệm cho cái chết của cha mình và bỏ nhà đi. Khi lớn lên, anh ta học về vòng tròn của cuộc sống và tầm quan trọng của việc chấp nhận trách nhiệm của mình, </w:t>
      </w:r>
      <w:r>
        <w:lastRenderedPageBreak/>
        <w:t>và cuối cùng trở lại để chiếm vị trí xứng đáng của mình với tư cách là vua. Các chủ đề về lòng can đảm, gia đình, tình bạn và lòng trung thành cũng nổi bật xuyên suốt bộ phim."}</w:t>
      </w:r>
    </w:p>
    <w:p w14:paraId="0A22BA87" w14:textId="77777777" w:rsidR="00561470" w:rsidRDefault="00084419">
      <w:r>
        <w:t>{"câu hỏi": "Kể tên hai cầu thủ bóng chày nổi tiếng.", "câu trả lời": "1. Babe Ruth\n2. Jackie Robinson"}</w:t>
      </w:r>
    </w:p>
    <w:p w14:paraId="715A9233" w14:textId="77777777" w:rsidR="00561470" w:rsidRDefault="00084419">
      <w:r>
        <w:t>{"câu hỏi": "Mô tả một thời gian khi bạn thất bại", "câu trả lời": "Là một AI, tôi không có kinh nghiệm vật lý hoặc ký ức để rút ra. Tuy nhiên, đã có những lúc tôi không đáp ứng được yêu cầu của người dùng, do hạn chế trong lập trình của tôi, thiếu dữ liệu về chủ đề hoặc giải thích sai yêu cầu của người dùng. Một ví dụ cụ thể xuất hiện trong đầu là khi một người dùng hỏi tôi về các đề xuất về các nhà hàng pizza tốt nhất ở một thị trấn xa xôi. Do thiếu dữ liệu về vị trí cụ thể đó, tôi không thể cung cấp câu trả lời mà người dùng đang tìm kiếm. Mặc dù những thất bại này có thể gây khó chịu, nhưng chúng cung cấp phản hồi có giá trị giúp tôi cải thiện và học hỏi cho các tình huống trong tương lai."}</w:t>
      </w:r>
    </w:p>
    <w:p w14:paraId="3AA7A178" w14:textId="77777777" w:rsidR="00561470" w:rsidRDefault="00084419">
      <w:r>
        <w:t>{"câu hỏi": "Cần tính đến điều gì khi bắt đầu một doanh nghiệp mới?", "Câu trả lời": "Khi bắt đầu một doanh nghiệp mới, có một số yếu tố chính cần xem xét để đảm bảo thành công của nó. \n\n1. Nghiên cứu và phân tích thị trường: Điều quan trọng là phải hiểu xu hướng thị trường hiện tại, cạnh tranh và nhu cầu đối với sản phẩm hoặc dịch vụ của bạn. \ n \ n2. Kế hoạch kinh doanh: Một kế hoạch kinh doanh toàn diện phác thảo các mục tiêu, chiến lược và dự báo tài chính của doanh nghiệp. Nó giúp hướng dẫn việc ra quyết định và theo dõi tiến độ. \ n \ n3. Tài trợ: Một kế hoạch tài chính vững chắc là điều cần thiết để bắt đầu và duy trì một doanh nghiệp. Xem xét cách bạn sẽ tài trợ cho doanh nghiệp của mình, cho dù thông qua các khoản vay, nhà đầu tư hoặc tiết kiệm cá nhân. \ n \ n4. Cấu trúc pháp lý: Chọn cấu trúc pháp lý phù hợp cho doanh nghiệp của bạn vì nó sẽ ảnh hưởng đến thuế, trách nhiệm cá nhân và khả năng huy động vốn. \ n \ n5. Sản phẩm hoặc dịch vụ: Đảm bảo rằng sản phẩm hoặc dịch vụ của bạn có chất lượng cao và đáp ứng nhu cầu của thị trường mục tiêu của bạn. \ n \ n6. Tiếp thị và quảng cáo: Xây dựng chiến lược tiếp thị và quảng cáo để tiếp cận và giữ chân khách hàng.\n\n7. Vị trí: Chọn một vị trí có thể tiếp cận được với thị trường mục tiêu của bạn và cung cấp các phương tiện và nguồn lực cần thiết để vận hành doanh nghiệp của bạn. \ n \ n8. Đội ngũ và quản lý: Tập hợp một nhóm với các kỹ năng và chuyên môn cần thiết để thực hiện kế hoạch kinh doanh của bạn và thiết lập một cấu trúc quản lý thúc đẩy hiệu quả và năng suất. \ n \ n9. Dịch vụ khách hàng: Cung cấp dịch vụ khách hàng tuyệt vời là điều cần thiết để xây dựng cơ sở khách hàng trung thành và danh tiếng tích cực. \ n \ n10. Giấy phép và giấy phép: Đảm bảo rằng bạn có tất cả các giấy phép và giấy phép cần thiết để điều hành doanh nghiệp của mình một cách hợp pháp. Bắt đầu một doanh nghiệp mới có thể là một thách thức, nhưng bằng cách tính đến các yếu tố này và lập kế hoạch phù hợp, bạn có thể tăng cơ hội thành công."}</w:t>
      </w:r>
    </w:p>
    <w:p w14:paraId="4BEA44A5" w14:textId="77777777" w:rsidR="00561470" w:rsidRDefault="00084419">
      <w:r>
        <w:t>{"câu hỏi": "Với đoạn sau, ý tưởng chính của nó là gì? - Apple Inc. là một thương hiệu mang tính biểu tượng của Mỹ sản xuất công nghệ tiên tiến cho người tiêu dùng trên toàn thế giới.", "câu trả lời": "Ý tưởng chính của đoạn văn nhất định là Apple Inc. - một thương hiệu của Mỹ, sản xuất công nghệ tiên tiến cho người tiêu dùng toàn cầu."}</w:t>
      </w:r>
    </w:p>
    <w:p w14:paraId="755855CA" w14:textId="77777777" w:rsidR="00561470" w:rsidRDefault="00084419">
      <w:r>
        <w:lastRenderedPageBreak/>
        <w:t>{"câu hỏi": "Tầm quan trọng của động lực tại nơi làm việc là gì", "câu trả lời": "Động lực là một khía cạnh cực kỳ quan trọng của bất kỳ nơi làm việc nào. Nó đề cập đến động lực và sự nhiệt tình của mọi người đối với việc đạt được mục tiêu, hoàn thành nhiệm vụ hoặc xuất sắc trong công việc của họ. Tại nơi làm việc, động lực có thể có tác động đáng kể đến hiệu suất, năng suất và thành công chung của nhân viên. Dưới đây là một số lý do tại sao động lực lại quan trọng tại nơi làm việc: \ n \ n1. Tăng năng suất: Khi nhân viên có động lực làm việc, họ có xu hướng làm việc năng suất hơn, hiệu quả hơn và tạo ra công việc chất lượng cao hơn. Một lực lượng lao động có động lực có nhiều khả năng có thái độ tích cực, đón nhận những thách thức mới và đáp ứng các mục tiêu của tổ chức. \ n \ n2. Tăng cường sự tham gia của nhân viên: Nhân viên có động lực tham gia và đầu tư nhiều hơn vào công việc của họ, dẫn đến một môi trường làm việc tích cực hơn. Họ có nhiều khả năng cộng tác với đồng nghiệp, chia sẻ ý tưởng và đóng góp cho sự phát triển của tổ chức. \ n \ n3. Khuyến khích giữ chân: Động lực ảnh hưởng đến sự hài lòng và lòng trung thành của nhân viên. Nếu nhân viên cảm thấy có động lực và thỏa mãn, họ sẽ ít có khả năng rời khỏi tổ chức, dẫn đến tỷ lệ giữ chân nhân viên cao hơn và chi phí doanh thu thấp hơn. \ n \ n4. Thúc đẩy sự sáng tạo: Nhân viên có động lực không chỉ làm việc hiệu quả hơn mà còn sáng tạo hơn. Họ có nhiều khả năng thử nghiệm những ý tưởng mới và đưa ra các giải pháp sáng tạo cho các vấn đề, đây có thể là một tài sản quan trọng đối với bất kỳ tổ chức nào. \ n \ n5. Cải thiện tinh thần: Động lực thúc đẩy văn hóa làm việc tích cực, nơi nhân viên cảm thấy có giá trị và được đánh giá cao. Điều này, đến lượt nó, thúc đẩy tinh thần của nhân viên và sự hài lòng trong công việc, dẫn đến một môi trường làm việc lành mạnh và hiệu quả hơn. Tóm lại, động lực là điều cần thiết cho sự thành công của bất kỳ nơi làm việc nào. Nó ảnh hưởng đến hiệu suất, sự gắn kết, giữ chân, sáng tạo và tinh thần của nhân viên, dẫn đến lợi ích đáng kể cho toàn bộ tổ chức."}</w:t>
      </w:r>
    </w:p>
    <w:p w14:paraId="58E01D25" w14:textId="77777777" w:rsidR="00561470" w:rsidRDefault="00084419">
      <w:r>
        <w:t xml:space="preserve">{"câu hỏi": "So sánh và đối chiếu một chiếc xe hybrid và điện", "câu trả lời": "Cả xe hybrid và xe điện đều là những lựa chọn thay thế thân thiện với môi trường cho các loại xe chạy bằng xăng truyền thống. Chúng tạo ra ít khí thải hơn và có thể tiết kiệm tiền nhiên liệu theo thời gian. Tuy nhiên, có một số khác biệt chính giữa xe hybrid và xe điện đáng để xem xét khi đưa ra quyết định giữa hai loại. Đầu tiên, hãy xác định từng loại xe là gì. Một chiếc xe hybrid sử dụng cả động cơ đốt trong và động cơ điện để đẩy xe. Có một loại pin lưu trữ năng lượng cho động cơ điện, thường được sạc bằng phanh tái tạo hoặc bằng động cơ đốt trong. Mặt khác, một chiếc ô tô điện chỉ chạy bằng động cơ điện và pin. Pin được sạc bằng cách cắm nó vào nguồn điện bên ngoài, thường là thông qua trạm sạc. \ n \ n Một điểm khác biệt chính giữa xe hybrid và xe điện là phạm vi hoạt động của chúng. Xe điện thường có phạm vi hoạt động ngắn hơn xe hybrid vì chúng chỉ phụ thuộc vào năng lượng pin. Điều này có nghĩa là các chuyến đi dài hơn có thể yêu cầu lập kế hoạch trước để đảm bảo rằng có các trạm sạc dọc theo tuyến đường, trong khi xe hybrid có thể dựa vào động cơ đốt trong để mở rộng phạm vi hoạt động. Một sự khác biệt khác giữa hai loại này là cách chúng được cung cấp nhiên liệu. Xe hybrid vẫn phụ thuộc vào xăng, mặc dù với số lượng nhỏ hơn so với xe truyền thống, có nghĩa là chúng vẫn tạo ra một số khí thải ống xả. Ô tô điện không tạo ra khí thải ống xả vì chúng không có động cơ đốt trong. Điều này làm cho chúng trở thành một giải pháp thay thế sạch hơn, mặc dù điều quan trọng cần lưu ý là điện được sử dụng để sạc pin của chúng vẫn có thể được tạo ra từ các nguồn không tái tạo. Khi nói đến hiệu suất, cả xe hybrid và xe điện đều có thể mang lại cảm giác lái mượt mà và hiệu quả. Ô tô điện cung cấp mô-men xoắn tức </w:t>
      </w:r>
      <w:r>
        <w:lastRenderedPageBreak/>
        <w:t>thời, có nghĩa là chúng có thể tăng tốc nhanh chóng, trong khi xe hybrid sử dụng cả động cơ điện và động cơ đốt trong để cung cấp năng lượng. Tóm lại, cả xe hybrid và xe điện đều cung cấp một giải pháp thay thế thân thiện với môi trường hơn so với xe chạy bằng xăng truyền thống. Mặc dù phạm vi, nguồn nhiên liệu và hiệu suất của chúng có thể khác nhau, nhưng mỗi loại xe đều có ưu điểm và nhược điểm riêng. Cuối cùng, quyết định giữa xe hybrid và xe điện phụ thuộc vào các ưu tiên và thói quen lái xe của từng cá nhân."}</w:t>
      </w:r>
    </w:p>
    <w:p w14:paraId="28CAEA89" w14:textId="77777777" w:rsidR="00561470" w:rsidRDefault="00084419">
      <w:r>
        <w:t>{"câu hỏi": "Kể tên hai nhạc sĩ nổi tiếng", "câu trả lời": "1) Elvis Presley\n2) Michael Jackson"}</w:t>
      </w:r>
    </w:p>
    <w:p w14:paraId="0B94584C" w14:textId="77777777" w:rsidR="00561470" w:rsidRDefault="00084419">
      <w:r>
        <w:t>{"câu hỏi": "Đưa ra ba lý do tại sao việc học một ngôn ngữ mới lại quan trọng", "câu trả lời": "1. Tăng cường giao tiếp: Học một ngôn ngữ mới cho phép các cá nhân giao tiếp hiệu quả với mọi người từ các quốc gia và nền văn hóa khác nhau. Điều này có thể thúc đẩy trao đổi, hiểu biết và hợp tác đa văn hóa, vì nó loại bỏ các rào cản ngôn ngữ. \ n \ n2. Tăng cơ hội việc làm: Song ngữ hoặc đa ngôn ngữ là một kỹ năng được các nhà tuyển dụng đánh giá cao, có thể mở ra nhiều cơ hội việc làm trong các ngành khác nhau, bao gồm kinh doanh, du lịch và giáo dục. \ n \ n3. Cải thiện khả năng nhận thức: Học một ngôn ngữ mới kích thích não bộ, cải thiện các chức năng nhận thức như giải quyết vấn đề, đa nhiệm và trí nhớ. Ngoài ra, các nghiên cứu đã chỉ ra rằng song ngữ có thể trì hoãn sự khởi đầu của sự suy giảm nhận thức liên quan đến tuổi tác."}</w:t>
      </w:r>
    </w:p>
    <w:p w14:paraId="550C1CDF" w14:textId="77777777" w:rsidR="00561470" w:rsidRDefault="00084419">
      <w:r>
        <w:t>{"câu hỏi": "Đề xuất hai khía cạnh chính của một bản demo sản phẩm tốt", "câu trả lời": "1. Trình bày hấp dẫn: Một bản demo sản phẩm tốt phải hấp dẫn và tương tác để thu hút sự chú ý của khán giả trong suốt cuộc trình diễn. Người thuyết trình phải có kiến thức sâu sắc về sản phẩm và có thể giới thiệu các tính năng và lợi ích của nó một cách hấp dẫn, cộng hưởng với nhu cầu của khách hàng và lôi kéo họ muốn tìm hiểu thêm về sản phẩm. \ n \ n2. Tập trung vào các giải pháp: Một bản demo sản phẩm thành công nên tập trung vào cách sản phẩm hoặc dịch vụ giải quyết các điểm đau cụ thể, giải quyết các vấn đề của khách hàng hoặc đáp ứng nhu cầu của họ. Điều quan trọng là phải thể hiện, về mặt thực tế, cách thức hoạt động của sản phẩm và giá trị mà nó có thể cung cấp. Sử dụng các ví dụ thực tế, nghiên cứu điển hình hoặc kể chuyện có thể là một cách hiệu quả để chứng minh tính hữu ích và phù hợp của sản phẩm với khách hàng."}</w:t>
      </w:r>
    </w:p>
    <w:p w14:paraId="4CBC78DE" w14:textId="77777777" w:rsidR="00561470" w:rsidRDefault="00084419">
      <w:r>
        <w:t>{"câu hỏi": "Tạo tiêu đề cho một bài báo về tình trạng tài chính hiện tại của ngành công nghiệp ô tô", "câu trả lời": "\"Ngành công nghiệp ô tô đối mặt với sự không chắc chắn về tài chính trong bối cảnh tác động của đại dịch\""}</w:t>
      </w:r>
    </w:p>
    <w:p w14:paraId="7575BF07" w14:textId="77777777" w:rsidR="00561470" w:rsidRDefault="00084419">
      <w:r>
        <w:t>{"câu hỏi": "Đề xuất câu trả lời khi ai đó nói rằng họ không biết phải làm gì với cuộc sống của họ.", "Trả lời": "Tôi hiểu rằng có thể quá sức để tìm ra những gì bạn muốn làm với cuộc sống của mình. Điều quan trọng là phải biết rằng bạn không đơn độc trong cảm giác này và không bao giờ là quá muộn để bắt đầu khám phá các lựa chọn của mình. Bạn có thể muốn bắt đầu bằng cách xác định các kỹ năng, sở thích và giá trị của mình, và xem xét các cách khác nhau bạn có thể sử dụng chúng để tạo ra một sự nghiệp hoặc con đường hoàn thành. Có lẽ nói chuyện với một người cố vấn, cố vấn nghề nghiệp hoặc thậm chí tham gia đánh giá nghề nghiệp cũng có thể hữu ích trong việc cung cấp cho bạn một số hướng dẫn và định hướng.</w:t>
      </w:r>
    </w:p>
    <w:p w14:paraId="412E5C57" w14:textId="77777777" w:rsidR="00561470" w:rsidRDefault="00084419">
      <w:r>
        <w:lastRenderedPageBreak/>
        <w:t>{"câu hỏi": "Chọn hai kỹ năng quan trọng nhất mà một nhiếp ảnh gia du lịch nên có.", "trả lời": "Hai kỹ năng quan trọng nhất mà một nhiếp ảnh gia du lịch nên sở hữu là: \n\n1. ** Một con mắt tinh tường để biết chi tiết: ** Một nhiếp ảnh gia du lịch giỏi phải có khả năng chú ý và nắm bắt các chi tiết và vẻ đẹp độc đáo trong môi trường xung quanh họ. Từ những hoa văn phức tạp trên mặt tiền của một tòa nhà đến việc trưng bày hàng hóa đầy màu sắc ở chợ địa phương, một nhiếp ảnh gia du lịch phải có khả năng nhìn và ghi lại thế giới xung quanh theo cách thể hiện vẻ đẹp và sự đa dạng của nó. **Trình độ kỹ thuật:** Chụp ảnh du lịch thường liên quan đến việc chụp trong nhiều điều kiện khó khăn khác nhau, chẳng hạn như ánh sáng yếu, ánh sáng mặt trời khắc nghiệt hoặc các đối tượng chuyển động nhanh. Như vậy, một nhiếp ảnh gia du lịch giỏi phải có các kỹ năng kỹ thuật cần thiết để sử dụng hiệu quả máy ảnh và các thiết bị khác của họ để tạo ra hình ảnh chất lượng cao. Điều này bao gồm việc hiểu các khái niệm như phơi sáng, bố cục, và độ sâu trường ảnh, cũng như thành thạo các kỹ thuật xử lý hậu kỳ để nâng cao hình ảnh của chúng."}</w:t>
      </w:r>
    </w:p>
    <w:p w14:paraId="2A99458E" w14:textId="77777777" w:rsidR="00561470" w:rsidRDefault="00084419">
      <w:r>
        <w:t>{"câu hỏi": "Giải thích tại sao ngân sách của một công ty lại quan trọng.", "trả lời": "Ngân sách là một công cụ quan trọng đối với một công ty vì nó giúp lập kế hoạch và giám sát các nguồn tài chính và chi tiêu. Đó là một lộ trình tài chính phác thảo các mục tiêu và mục tiêu của công ty và cung cấp định hướng để đạt được những điều này. Dưới đây là một số lý do tại sao ngân sách của một công ty lại quan trọng: \ n \ n1. Kiểm soát tài chính: Ngân sách giúp một công ty kiểm soát tài chính của mình bằng cách thiết lập ranh giới về số tiền có thể được chi cho các hoạt động khác nhau. Bằng cách phân bổ vốn cho các lĩnh vực cụ thể, công ty có thể đảm bảo rằng nó đang sử dụng các nguồn lực của mình một cách hiệu quả và không bị bội chi. \ n \ n2. Lập kế hoạch: Ngân sách cung cấp cho công ty một hướng dẫn để lập kế hoạch cho sự tăng trưởng và phát triển trong tương lai. Nó giúp công ty xác định các lĩnh vực mà nó có thể đầu tư và mở rộng, đồng thời làm nổi bật các lĩnh vực có thể thiếu vốn. \ n \ n3. Ra quyết định: Ngân sách cung cấp thông tin có giá trị cho việc ra quyết định. Nó giúp công ty đánh giá ý nghĩa tài chính của các lựa chọn khác nhau và chọn một lựa chọn khả thi nhất về mặt tài chính. \ n \ n4. Giám sát hiệu suất: Ngân sách giúp theo dõi hiệu quả tài chính của công ty bằng cách so sánh kết quả thực tế với các mục tiêu ngân sách. Điều này cho phép ban quản lý xác định các phương sai và thực hiện hành động khắc phục, nếu cần thiết. Tóm lại, ngân sách rất quan trọng đối với một công ty vì nó cung cấp kiểm soát, định hướng, thông tin và thước đo hiệu suất. Nó giúp công ty hoạt động hiệu quả, đưa ra quyết định sáng suốt và đạt được các mục tiêu tài chính của mình."}</w:t>
      </w:r>
    </w:p>
    <w:p w14:paraId="550E2B28" w14:textId="77777777" w:rsidR="00561470" w:rsidRDefault="00084419">
      <w:r>
        <w:t>{"câu hỏi": "Tìm giao điểm x của phương trình y = 2x + 4.", "câu trả lời": "Giao điểm x của một đường thẳng là điểm mà tại đó đường thẳng cắt trục x. Tại thời điểm này, giá trị y luôn bằng không. Chúng ta có thể sử dụng thông tin này để tìm giao điểm x của đường được biểu diễn bằng phương trình y = 2x + 4.\n\nĐể tìm giao điểm x, chúng ta cần thay thế y = 0 vào phương trình và giải cho x.\n\n0 = 2x + 4\n-4 = 2x\nx = -2\n\nDo đó giao điểm x của đường được biểu diễn bằng phương trình y = 2x + 4 là (-2,  0)."}</w:t>
      </w:r>
    </w:p>
    <w:p w14:paraId="1B9A7DD1" w14:textId="77777777" w:rsidR="00561470" w:rsidRDefault="00084419">
      <w:r>
        <w:t xml:space="preserve">{"câu hỏi": "So sánh và đối chiếu các nền văn hóa cá nhân và tập thể.", "Trả lời": "Văn hóa cá nhân và tập thể là hai chiều kích văn hóa riêng biệt mô tả cách các cá nhân nhận thức mối quan hệ của họ với nhóm hoặc xã hội của họ. Trong các nền văn hóa cá nhân, mọi người có </w:t>
      </w:r>
      <w:r>
        <w:lastRenderedPageBreak/>
        <w:t>xu hướng coi trọng sự độc lập, tự chủ và thành tích cá nhân. Họ coi mình là những thực thể riêng biệt và mục tiêu cá nhân thường được ưu tiên hơn mục tiêu nhóm. Ngược lại, văn hóa tập thể nhấn mạnh tầm quan trọng của sự phụ thuộc lẫn nhau, hợp tác và hòa hợp nhóm. Những người trong các nền văn hóa như vậy có xu hướng xem mình là một phần của một tập thể lớn hơn và có xu hướng ưu tiên các mục tiêu nhóm hơn các mục tiêu cá nhân. Một điểm khác biệt chính giữa hai loại văn hóa này là cách họ tiếp cận việc ra quyết định. Trong các nền văn hóa cá nhân, các cá nhân được khuyến khích đưa ra quyết định một cách độc lập và lựa chọn cá nhân được tôn trọng. Mặt khác, trong các nền văn hóa tập thể, sự đồng thuận của nhóm thường được tìm kiếm khi đưa ra quyết định và các cá nhân được kỳ vọng sẽ điều chỉnh lựa chọn của họ với các lựa chọn của nhóm. Một sự khác biệt lớn khác giữa văn hóa cá nhân và tập thể là cách họ xử lý thành công và thất bại. Trong các nền văn hóa cá nhân, thành tích cá nhân được tôn vinh, và các cá nhân thường được khen thưởng dựa trên giá trị của chính họ. Ngược lại, trong các nền văn hóa tập thể, thành công và thất bại thường được xem là những thành tựu hoặc thiếu sót tập thể, và mọi người có xu hướng chia sẻ tín dụng hoặc đổ lỗi. Phong cách giao tiếp của hai loại văn hóa này cũng khác nhau - trong khi những người từ các nền văn hóa cá nhân thường trực tiếp bày tỏ suy nghĩ và ý kiến của họ, những người từ các nền văn hóa tập thể thường sử dụng giao tiếp gián tiếp,  Cẩn thận để không làm gián đoạn sự hòa hợp nhóm. Tóm lại, văn hóa cá nhân và tập thể có các giá trị và cách thức hoạt động khác nhau. Trong khi các nền văn hóa cá nhân nhấn mạnh tầm quan trọng của sự hoàn thiện cá nhân, văn hóa tập thể ưu tiên sự hòa hợp nhóm và gắn kết xã hội. Mỗi cách tiếp cận đều có thế mạnh của nó, và không có nền văn hóa nào vốn dĩ tốt hơn nền văn hóa kia."}</w:t>
      </w:r>
    </w:p>
    <w:p w14:paraId="10D97E11" w14:textId="77777777" w:rsidR="00561470" w:rsidRDefault="00084419">
      <w:r>
        <w:t>{"câu hỏi": "Thay đổi câu được cung cấp thành một câu hỏi. - Tôi sẽ không tham dự bữa tiệc.", "trả lời": "Bạn sẽ không tham dự bữa tiệc chứ?"}</w:t>
      </w:r>
    </w:p>
    <w:p w14:paraId="02C5FC11" w14:textId="77777777" w:rsidR="00561470" w:rsidRDefault="00084419">
      <w:r>
        <w:t>{"câu hỏi": "Dự đoán kết quả khi các chất phản ứng sau đây phản ứng với nhau. - CaCO3 + 2HCl", "trả lời": "Khi canxi cacbonat (CaCO3) phản ứng với axit clohydric (2 HCl), phản ứng tạo ra canxi clorua (CaCl2), carbon dioxide (CO2) và nước (H2O). Phương trình hóa học cân bằng cho phản ứng này là:\n\nCaCO3 + 2 HCl \u2192 CaCl2 + CO2 + H2O\n\nTrong phản ứng này, axit clohydric phản ứng với canxi cacbonat, giải phóng khí carbon dioxide và tạo thành canxi clorua và nước."}</w:t>
      </w:r>
    </w:p>
    <w:p w14:paraId="0063B9E6" w14:textId="77777777" w:rsidR="00561470" w:rsidRDefault="00084419">
      <w:r>
        <w:t xml:space="preserve">{"câu hỏi": "Viết một câu chuyện ngắn liên quan đến hai người có hoàn cảnh khác nhau.", "trả lời": "Ngày xửa ngày xưa có một cô gái tên Sarah. Cô sinh ra và lớn lên ở Hoa Kỳ trong một gia đình khá giả sở hữu một trang trại lớn. Lớn lên, cô có bất cứ thứ gì cô có thể muốn, nhưng cô luôn cảm thấy như có điều gì đó còn thiếu trong cuộc sống của mình. Trong khi đó trên khắp thế giới ở Châu Phi, có một cậu bé tên là David. Anh lớn lên trong một ngôi làng nhỏ với cha mẹ là nông dân. Cuộc sống không dễ dàng nhưng anh trân trọng những khoảnh khắc anh dành cho gia đình và cộng đồng. Một ngày nọ, cha mẹ Sarah quyết định thực hiện một chuyến đi đến Châu Phi và làm một số công việc tình nguyện trong làng của David. Chính tại đây, Sarah và David gặp nhau lần đầu tiên. Mặc dù họ đến từ hai nền tảng hoàn toàn khác nhau, họ gắn bó với nhau vì tình yêu dành cho gia đình và mong muốn làm cho thế giới trở thành một nơi tốt đẹp hơn. Họ đã dành cả ngày làm việc cùng nhau để xây dựng các </w:t>
      </w:r>
      <w:r>
        <w:lastRenderedPageBreak/>
        <w:t>khu vườn cộng đồng và dạy dân làng về nông nghiệp bền vững. Mặc dù thời gian của họ rất ngắn ngủi, nhưng ở nhau, họ đã tìm thấy một người bạn và một sự hiểu biết mới về thế giới rộng lớn và đa dạng như thế nào. Khi Sarah trở về nhà, cô không thể ngừng suy nghĩ về trải nghiệm của mình và nó đã thay đổi cô như thế nào. Cô quyết định học nông nghiệp ở trường đại học và cuối cùng trở về làng David, nơi họ tiếp tục công việc cùng nhau. Đây là câu chuyện về hai người từ các nền tảng khác nhau đến với nhau để tạo ra sự khác biệt, và trong quá trình tìm kiếm điểm chung và tình bạn.</w:t>
      </w:r>
    </w:p>
    <w:p w14:paraId="0CDF55FF" w14:textId="77777777" w:rsidR="00561470" w:rsidRDefault="00084419">
      <w:r>
        <w:t>{"question": "Viết một chương trình để định dạng một ma trận nhất định và danh sách các tên cột, vào một bảng trong đầu ra bảng điều khiển.", "answer": "Đây là một đoạn mã Python ví dụ định dạng ma trận và danh sách tên cột vào bảng trong đầu ra bảng điều khiển:\n\n'''\ndef print_table(ma trận, column_names):\n # Xác định chiều rộng tối đa của mỗi cột dựa trên độ dài của tên cột \n column_widths = [max(len(str( name)), max(len(str(row[i])) cho hàng trong ma trận)) cho i, tên trong enumerate(column_names)]\n \n # In tiêu đề cột \ n header = \"| \" + \" | \".join(name.center(width) cho tên, width in zip(column_names, column_widths)) + \" |\"\n separator = \"+-\" + \"-+-\".join(\"-\" * width for width in column_widths) + \"-+\"\n print(separator)\n print(header)\n print(separator)\n \n # In từng hàng của ma trận\n cho hàng trong ma trận:\n row_str = \"| \" + \" | \".join(str(val).ljust(width) cho val, width in zip(row, column_widths)) + \" |\"\n print(row_str)\n \n # In dấu phân cách chân trang\n print(dấu phân cách)\n'''\n\n\nĐể sử dụng hàm này, bạn có thể truyền vào ma trận (danh sách các danh sách) và danh sách các tên cột:\n\n'''python\nmatrix = [\n [1, 2, 3],\ n [4, 5, 6],\n [7, 8, 9]\n]\ncolumn_names = [\"A\", \"B\", \"C\"]\n\nprint_table(ma trận, column_names)\n'''\n\nĐiều này sẽ in bảng sau:\n\n'''\n+---+---+---+\n| Đ | B | C |\n+---+---+---+\n| 1 | 2 | 3 |\n| 4 | 5 | 6 |\n| 7 | 8 | 9 |\n+---+---+---+\n'''"}</w:t>
      </w:r>
    </w:p>
    <w:p w14:paraId="6EF2CCE7" w14:textId="77777777" w:rsidR="00561470" w:rsidRDefault="00084419">
      <w:r>
        <w:t>{"câu hỏi": "Đề xuất cách xây dựng nhà ở bền vững hơn.", "trả lời": "Một cách để xây dựng nhà ở bền vững hơn là kết hợp các vật liệu và thực hành xây dựng xanh vào quá trình thiết kế và xây dựng. Điều này có thể bao gồm sử dụng các vật liệu tái tạo, tái chế hoặc thân thiện với môi trường, chẳng hạn như tre hoặc gỗ khai hoang. Các công nghệ tiết kiệm năng lượng như năng lượng mặt trời, mái nhà xanh và hệ thống sưởi ấm và làm mát thụ động cũng có thể được kết hợp để giảm thiểu tác động môi trường của nhà ở. Hơn nữa, vị trí và thiết kế địa điểm của nhà ở có thể được lựa chọn với tính bền vững, chẳng hạn như bằng cách bảo tồn môi trường sống tự nhiên và giảm thiểu sự gián đoạn đối với hệ sinh thái địa phương. Cuối cùng, giáo dục cư dân về các thực hành sống bền vững và cung cấp cho họ các nguồn lực để giảm chất thải và bảo tồn nước, năng lượng và các tài nguyên khác cũng có thể góp phần tạo ra nhà ở bền vững hơn."}</w:t>
      </w:r>
    </w:p>
    <w:p w14:paraId="73ABAF7D" w14:textId="77777777" w:rsidR="00561470" w:rsidRDefault="00084419">
      <w:r>
        <w:t>{"câu hỏi": "Sáng tác một bài hát gồm 5 dòng", "đáp án": "Câu 1:\nTrong ánh sáng ban mai, những giấc mơ mới đang cất cánh\nHợp xướng:\nThôi nào, hãy để tinh thần của bạn bay lên, vươn tới một cái gì đó nhiều hơn \nCâu 2: \nTrong sự đoàn kết của đêm, những ngôi sao sáng dẫn dắt tầm nhìn của chúng ta\nHợp xướng:\nVì vậy, thôi nào, hãy để tinh thần của bạn bay lên, vươn tới một cái gì đó nhiều hơn \ nOutro:  Hãy để âm nhạc đưa bạn đến một nơi mà giấc mơ trở thành sự thật."}</w:t>
      </w:r>
    </w:p>
    <w:p w14:paraId="1C783763" w14:textId="77777777" w:rsidR="00561470" w:rsidRDefault="00084419">
      <w:r>
        <w:lastRenderedPageBreak/>
        <w:t>{"câu hỏi": "Sử dụng danh từ đã cho và tạo ra một cụm từ mô tả - đêm", "câu trả lời": "Một đêm đầy sao yên bình."}</w:t>
      </w:r>
    </w:p>
    <w:p w14:paraId="4AF196DF" w14:textId="77777777" w:rsidR="00561470" w:rsidRDefault="00084419">
      <w:r>
        <w:t>{"question": "Tạo hai kịch bản câu chuyện với các chi tiết đã cho - Địa điểm: Sa mạc \nNhân vật: Nông dân", "câu trả lời": "Kịch bản 1: Lạc trong sa mạc\nKhi một nông dân quyết định bán gia súc của mình ở phía bên kia sa mạc. Anh thu dọn hành lý và rời đi cùng đàn bò. Sau nhiều giờ đi bộ, anh nhận ra rằng mình đã bị lạc đường. Cái nóng không thể chịu đựng được, và anh ta có nguồn cung cấp nước hạn chế. Sa mạc dường như không bao giờ kết thúc, và người nông dân đang mất hy vọng tìm thấy con đường của mình. Nhưng một điều đáng chú ý đã xảy ra. Một nhóm khách du lịch đã bắt gặp anh ta và đề nghị giúp đỡ anh ta. Họ chia sẻ nguồn cung cấp nước của họ và chỉ cho anh ta con đường đến đích. Người nông dân cảm thấy nhẹ nhõm và biết ơn; Anh nhận ra mình đã kết bạn mới giữa sa mạc. Bất chấp sự khắc nghiệt, sa mạc đã cho anh thấy lòng tốt. \n\nKịch bản 2: Cuộc sống mới trong sa mạc\nMột nông dân đã chọn bắt đầu một cuộc sống mới trong sa mạc sau khi bị buộc phải rời khỏi vùng đất tổ tiên của mình. Lúc đầu, anh nghi ngờ, vì sa mạc cằn cỗi, và chỉ có thể nhìn thấy một vài cây xương rồng hàng dặm. Tuy nhiên, người nông dân đã nghe nói về một nguồn nước ngầm có thể được sử dụng để tưới tiêu. Anh ta đào một cái giếng, và trước sự ngạc nhiên của anh ta, tìm thấy nước. Với sự chăm chỉ, ông đã biến sa mạc cằn cỗi thành một mảnh đất nở hoa. Ông trồng trọt và chăm sóc chúng mỗi ngày. Chẳng mấy chốc, trang trại của ông đã trở thành chủ đề bàn tán của thị trấn. Mọi người đến từ khắp nơi để xem phép lạ này ở giữa sa mạc. Người nông dân đã thay đổi số phận của mình và chứng minh rằng mọi thứ đều có thể xảy ra với sự chăm chỉ và quyết tâm."}</w:t>
      </w:r>
    </w:p>
    <w:p w14:paraId="3135D4E9" w14:textId="77777777" w:rsidR="00561470" w:rsidRDefault="00084419">
      <w:r>
        <w:t>{"câu hỏi": "Viết lại câu đã cho để kết hợp một Hyperbole - Cô ấy rất phấn khích.", "trả lời": "Cô ấy rất phấn khích, cô ấy khó có thể kiềm chế bản thân và cảm thấy như mình có thể nhảy lên mặt trăng."}</w:t>
      </w:r>
    </w:p>
    <w:p w14:paraId="7935B7B2" w14:textId="77777777" w:rsidR="00561470" w:rsidRDefault="00084419">
      <w:r>
        <w:t>{"câu hỏi": "Soạn một định nghĩa bằng cách sử dụng từ đã cho - Cô đơn", "câu trả lời": "Cô đơn đề cập đến trạng thái cô đơn hoặc ẩn dật, không có sự hiện diện hoặc tương tác với các cá nhân khác. Nó có thể là tự nguyện, như một hình thức tự khám phá hoặc phản ánh, hoặc không tự nguyện, như trong trường hợp cô lập hoặc trừng phạt xã hội. Cô đơn có thể gắn liền với cả ý nghĩa tích cực và tiêu cực, tùy thuộc vào kinh nghiệm và quan điểm cá nhân của cá nhân."}</w:t>
      </w:r>
    </w:p>
    <w:p w14:paraId="1CD52BB1" w14:textId="77777777" w:rsidR="00561470" w:rsidRDefault="00084419">
      <w:r>
        <w:t>{"câu hỏi": "Gợi ý tiêu đề cho bài luận đã cho - An expos\u00e9 about discrimination against disabled people", "answer": "\"The Unspoken Truth: An Expos\u00e9 on Discrimination Against the Disabled\""}</w:t>
      </w:r>
    </w:p>
    <w:p w14:paraId="38F9DAE0" w14:textId="77777777" w:rsidR="00561470" w:rsidRDefault="00084419">
      <w:r>
        <w:t>{"câu hỏi": "Chọn một phép ẩn dụ có liên quan từ danh sách đã cho - Cuộc sống\nẨn dụ: sông, rừng, biển, hoa", "câu trả lời": "Một phép ẩn dụ có liên quan cho cuộc sống từ danh sách đã cho là một dòng sông." Cuộc sống có thể được so sánh với một dòng sông bởi vì nó chảy liên tục, đôi khi nhẹ nhàng và đôi khi với lực lớn, nhưng nó luôn luôn tiến về phía trước. Giống như những khúc cua và ngã rẽ của một dòng sông, cuộc sống mang đến cho chúng ta những thách thức và thay đổi mà chúng ta phải điều hướng, và quá trình hành trình của chúng ta được quyết định bởi những lựa chọn mà chúng ta đưa ra."}</w:t>
      </w:r>
    </w:p>
    <w:p w14:paraId="644E9857" w14:textId="77777777" w:rsidR="00561470" w:rsidRDefault="00084419">
      <w:r>
        <w:lastRenderedPageBreak/>
        <w:t>{"câu hỏi": "Viết lại câu đã cho để nó truyền tải ý nghĩa ngược lại - Anh ấy không bao giờ nói dối.", "trả lời": "Anh ấy luôn nói sự thật."}</w:t>
      </w:r>
    </w:p>
    <w:p w14:paraId="3637410F" w14:textId="77777777" w:rsidR="00561470" w:rsidRDefault="00084419">
      <w:r>
        <w:t>{"question": "Viết kịch bản của một cuộc gọi bán hàng.", "answer": "**Nhân viên bán hàng**: Xin chào, đây là [Salesperson\u2019s Name] từ [Tên công ty]. Tôi đang nói chuyện với [Tên khách hàng\u2019s]?\n\n**Khách hàng**: Vâng, đây là [Tên khách hàng\u2019s].\n\n**Nhân viên bán hàng**: Xin chào [Tên khách hàng\u2019s], tôi hy vọng bạn khỏe. Tôi gọi vì tôi muốn chia sẻ một số tin tức thú vị với bạn về sản phẩm mới nhất của chúng tôi có thể mang lại lợi ích cho doanh nghiệp của bạn. \ n \ n ** Khách hàng **: Được rồi, tôi đang lắng nghe. \ n \ n ** Nhân viên bán hàng **: Tuyệt vời! Công ty chúng tôi gần đây đã tung ra một phần mềm mới có thể cải thiện hiệu quả của đội ngũ bán hàng của bạn lên 30%, cho phép họ chốt nhiều giao dịch hơn và lần lượt, tăng doanh thu của bạn. Nó rất dễ sử dụng và nhóm của chúng tôi có thể cung cấp đào tạo để đảm bảo quá trình chuyển đổi liền mạch. \n\n**Customer**: Nghe có vẻ thú vị. Bạn có thể cho tôi biết thêm về nó không?\n\n**Nhân viên bán hàng**: Tất nhiên! Bạn muốn biết điều gì?\n\n**Customer**: Chà, nó khác với các phần mềm bán hàng khác trên thị trường như thế nào?\n\n**Nhân viên bán hàng**: Câu hỏi hay! Phần mềm của chúng tôi tích hợp với CRM hiện tại của bạn và sử dụng công nghệ AI để cung cấp các đề xuất theo thời gian thực cho nhóm bán hàng của bạn về cách tương tác với khách hàng tiềm năng. Ngoài ra, nó có một tính năng tự động theo dõi, giải phóng thời gian để nhóm của bạn tập trung vào việc chốt giao dịch. Thêm vào đó, bộ phận hỗ trợ khách hàng của chúng tôi luôn sẵn sàng 24/7 để giúp bạn với bất kỳ câu hỏi hoặc vấn đề nào có thể phát sinh. \ n \ n ** Khách hàng **: Điều đó nghe có vẻ rất hữu ích. Chi phí bao nhiêu?\n\n**Nhân viên bán hàng**: Giá của chúng tôi rất cạnh tranh và phụ thuộc vào quy mô đội ngũ bán hàng của bạn. Đối với một nhóm tối đa 10 người, [Số tiền] sẽ phải trả mỗi tháng. Nhưng, vì bạn là khách hàng hiện tại, tôi có thể giảm giá 20% cho bạn trong sáu tháng đầu tiên. \ n \ n ** Khách hàng **: Nghe có vẻ là một thỏa thuận tốt. Hãy để tôi thảo luận với nhóm của tôi và tôi sẽ liên hệ lại với bạn.\n\n**Nhân viên bán hàng**: Chắc chắn rồi! Tôi hoàn toàn hiểu. Sẽ rất hữu ích nếu tôi gửi cho bạn một email với nhiều thông tin hơn về phần mềm và giá cả, để bạn có thể chia sẻ nó với nhóm của mình?\n\n**Customer**: Vâng, điều đó sẽ rất tuyệt.\n\n**Nhân viên bán hàng**: Hoàn hảo! Tôi sẽ gửi nó ngay qua. Nếu bạn có thêm bất kỳ câu hỏi nào, xin đừng ngần ngại liên hệ với tôi. Cảm ơn bạn đã dành thời gian và chúc một ngày tuyệt vời!\n\n**Khách hàng**: Cảm ơn bạn.\n\n**Nhân viên bán hàng**: Tạm biệt [Khách hàng\u2019s Name]!"}</w:t>
      </w:r>
    </w:p>
    <w:p w14:paraId="00C7B52B" w14:textId="77777777" w:rsidR="00561470" w:rsidRDefault="00084419">
      <w:r>
        <w:t>{"question": "Chuyển đổi dữ liệu đã cho thành thẻ đếm. - táo, chuối, táo, dâu, chuối", "đáp án": "'&lt;đếm&gt; táo: 2, chuối: 2, dâu: 1 &lt;/đếm&gt;'"}</w:t>
      </w:r>
    </w:p>
    <w:p w14:paraId="087DE880" w14:textId="77777777" w:rsidR="00561470" w:rsidRDefault="00084419">
      <w:r>
        <w:t>{"question": "Sử dụng dữ liệu đã cho để tạo một cụm từ duy nhất. - tuyết, mặt trời", "trả lời": "\"Những bông tuyết lấp lánh dưới những tia nắng ấm áp.\""}</w:t>
      </w:r>
    </w:p>
    <w:p w14:paraId="614D1A9D" w14:textId="77777777" w:rsidR="00561470" w:rsidRDefault="00084419">
      <w:r>
        <w:t xml:space="preserve">{"câu hỏi": "Tóm tắt văn bản sau đây trong bốn đến sáu câu. - Mặt trời đang chiếu sáng và một làn gió nhẹ thổi qua ngọn cây. Một bầy chim hót líu lo vui vẻ trong khu rừng gần đó khi Sarah bước xuống con đường. Cô đang đi bộ đến hồ, nơi cô đã hứa sẽ gặp bạn bè của mình. Khi Sarah đến hồ, cô bị quyến rũ bởi phong cảnh tuyệt đẹp. Mặt trời lấp lánh trên mặt nước, từ phía đối diện, cô có thể nghe thấy bạn bè của mình đang tận hưởng. Họ đã bắt đầu chuyến </w:t>
      </w:r>
      <w:r>
        <w:lastRenderedPageBreak/>
        <w:t>dã ngoại nhỏ của riêng mình và vẫy tay chào Sarah tham gia cùng họ.", "Trả lời": "Vào một ngày nắng, với một làn gió nhẹ thổi qua ngọn cây và tiếng chim hót líu lo trong khu rừng gần đó, Sarah bước xuống một con đường để gặp gỡ bạn bè của mình ở hồ. Khi cô đến nơi, cô bị ấn tượng bởi vẻ đẹp của phong cảnh, với ánh mặt trời lấp lánh trên mặt nước. Bạn bè của cô đã ở đó, đã bắt đầu một chuyến dã ngoại ở phía đối diện của hồ. Họ vẫy tay chào Sarah, mời cô ấy tham gia cùng họ trong ngày tận hưởng."}</w:t>
      </w:r>
    </w:p>
    <w:p w14:paraId="6602F381" w14:textId="77777777" w:rsidR="00561470" w:rsidRDefault="00084419">
      <w:r>
        <w:t>{"question": "Giải thích sự khác biệt giữa một đối tượng và một lớp.", "answer": "Một đối tượng và một lớp là các khái niệm liên quan, nhưng chúng khác nhau về vai trò và cách sử dụng của chúng trong lập trình hướng đối tượng.\n\nA class là một bản thiết kế hoặc một khuôn mẫu để tạo các đối tượng. Nó xác định các đặc điểm và hành vi của một đối tượng thông qua các thuộc tính và phương pháp của nó. Một lớp phác thảo cấu trúc và phương thức của một nhóm các đối tượng tương tự, cung cấp một cách để tổ chức và tái sử dụng mã. \n\nVí dụ, hãy xem xét một lớp gọi là 'Dog'. Lớp này có thể có các thuộc tính như 'name', 'age' và 'breed' và các phương thức như 'bark()' và 'fetch()'. Lớp cung cấp một cấu trúc để đại diện cho tất cả các, chỉ định dữ liệu và chức năng mà tất cả các nên có.\n\nAn object, mặt khác, là một thể hiện của một lớp. Đó là việc thực hiện một lớp, được tạo ra bằng cách sử dụng bản thiết kế của lớp. Khi chúng ta tạo một đối tượng của lớp 'Dog', chúng ta có thể gán các giá trị cụ thể cho các thuộc tính của nó, chẳng hạn như đặt thuộc tính 'name' thành '\"Fido\"', và thuộc tính 'age' thành '3'. Mỗi đối tượng có tập hợp các thuộc tính này riêng và có thể sử dụng các phương thức được định nghĩa trong lớp.\n\nTóm lại, một lớp là một bản thiết kế xác định các thuộc tính và hành vi chung của một nhóm các đối tượng tương tự, trong khi một đối tượng là một thể hiện cụ thể của một lớp, với tập hợp các thuộc tính và hành vi riêng của nó."}</w:t>
      </w:r>
    </w:p>
    <w:p w14:paraId="1A4484C4" w14:textId="77777777" w:rsidR="00561470" w:rsidRDefault="00084419">
      <w:r>
        <w:t xml:space="preserve">{"question": "Viết một câu chuyện dựa trên các nhân vật và bối cảnh bên dưới. - Nhân vật: \n- Lewis: Một học sinh trung học\n- Cô Wilson: Giáo viên tiếng Anh của Lewis\n- Mark: Anh trai của Lewis\n\nBối cảnh:\nLewis đang học lớp tiếng Anh trung học. Giáo viên của cậu, cô Wilson, đang dạy một bài học về sức mạnh của lời nói. Không khí trong lớp học rất nhẹ nhàng, và mọi người đều thích thú với bài học. Sau giờ học, Lewis đang đi bộ về nhà với anh trai của mình, Mark, khi họ tình cờ gặp một cửa hàng sách bí mật.", "Trả lời": "Ngày xửa ngày xưa, có một học sinh trung học trẻ tên là Lewis. Một ngày nọ, Lewis đang ngồi trong lớp học tiếng Anh của mình, lắng nghe khi giáo viên của anh, cô Wilson, dạy họ tất cả về sức mạnh của từ ngữ. Cô ấy đam mê chủ đề này và sự nhiệt tình của cô ấy có sức lan tỏa, khiến cả lớp cảm thấy nhẹ nhàng và gắn bó với bài học. Cô Wilson nói với họ về cách ngôn từ có thể truyền cảm hứng, trao quyền và thay đổi thế giới, và Lewis cảm thấy một tia phấn khích, mơ về những khả năng. Sau giờ học, Lewis đi bộ về nhà với anh trai của mình, Mark. Họ cười đùa khi đi xuống vỉa hè. Không nhận ra, họ đã đi một con đường khác với con đường thông thường và thấy mình đang đứng trước một cửa hàng sách nhỏ, bí mật. Tấm biển bên ngoài ghi: "The Secret Book Nook" và với một cái nghiêng đầu tò mò, họ quyết định đi vào. \n\nCửa hàng đầy những cuốn sách cũ, bụi bặm, xếp chồng lên nhau trên kệ từ sàn đến trần. Không khí có mùi giấy da và lịch sử. Lewis ngay lập tức bị cuốn hút vào khu vực kinh điển của cửa hàng, nơi anh tìm thấy những cuốn sách có từ ngữ mạnh mẽ như những gì cô Wilson đã nói. Mark, mặt khác, tìm đường đến khu vực khoa học viễn tưởng, nơi anh nhặt những </w:t>
      </w:r>
      <w:r>
        <w:lastRenderedPageBreak/>
        <w:t>bản sao sách cũ, tai chó với thế giới kỳ ảo. Họ đã dành hàng giờ trong cửa hàng sách, lật qua các trang và mất dấu thời gian. Cuối cùng khi họ rời đi, mỗi người đều có một đống sách mà họ không thể chờ đợi để đọc. Họ đi bộ về nhà, nói về những câu chuyện mà họ đã tìm thấy và sức mạnh của những từ ngữ bên trong họ. Kể từ ngày đó, Lewis và Mark đến thăm Secret Book Nook mỗi tuần, luôn tìm thấy những kho báu mới để khám phá. Tình yêu của Lewis đối với ngôn từ tăng lên, và anh bắt đầu thấy sức mạnh mà chúng nắm giữ, giống như cô Wilson đã nói. Bài học mà cô ấy đã dạy cậu ấy vẫn ở lại với cậu, và cậu ấy không bao giờ quên phép thuật mà cậu ấy đã tìm thấy được giấu trong cửa hàng sách nhỏ đó."}</w:t>
      </w:r>
    </w:p>
    <w:p w14:paraId="51A61211" w14:textId="77777777" w:rsidR="00561470" w:rsidRDefault="00084419">
      <w:r>
        <w:t>{"câu hỏi": "Viết thư cảm ơn với ngữ cảnh bên dưới. - Người nhận: Bạn của bạn \nBối cảnh: Gần đây cô ấy đã đưa bạn đi ăn trưa và trả tiền", "trả lời": "Kính gửi [tên người bạn],\n\nTôi chỉ muốn dành một chút thời gian để bày tỏ lòng biết ơn của tôi đối với bữa trưa tuyệt vời mà chúng tôi đã có với nhau gần đây. Đó thực sự là một niềm vui dành thời gian với bạn trong khi thưởng thức một bữa ăn ngon. Cảm ơn bạn rất nhiều vì đã đối xử với tôi, đó là một cử chỉ vô cùng hào phóng có ý nghĩa rất lớn đối với tôi. Một lần nữa, cảm ơn bạn đã chia sẻ một bữa ăn đáng yêu như vậy với tôi, nó chắc chắn đã làm bừng sáng một ngày của tôi. Tôi mong muốn có nhiều cơ hội hơn để bắt kịp và tạo ra nhiều kỷ niệm đẹp hơn nữa.\n\nVới lòng biết ơn,\n\n[Tên của bạn]"}</w:t>
      </w:r>
    </w:p>
    <w:p w14:paraId="6B0FFF39" w14:textId="77777777" w:rsidR="00561470" w:rsidRDefault="00084419">
      <w:r>
        <w:t>{"câu hỏi": "Phân loại câu sau theo phân loại đã cho. - Học sinh đọc sách giáo khoa được giao. \n\nPhân loại:\n- Loại kiến thức: Khai báo\n- Lớp kiến thức: Sự kiện", "câu trả lời": "Câu \"Học sinh đọc sách giáo khoa được giao\" có thể được phân loại trong phân loại đã cho như sau:\n\n- Loại kiến thức: Khai báo - câu này đang thể hiện một tuyên bố hoặc một phần thông tin.\n- Lớp kiến thức: Thực tế - câu này đang nêu điều gì đó đã xảy ra hoặc một sự kiện đã diễn ra,  có thể được chứng minh là đúng hoặc sai."}</w:t>
      </w:r>
    </w:p>
    <w:p w14:paraId="5FBF20DF" w14:textId="77777777" w:rsidR="00561470" w:rsidRDefault="00084419">
      <w:r>
        <w:t>{"question": "Viết lại câu sau bằng cách sử dụng ngữ pháp và chính tả tiếng Anh thích hợp. - Thay hav dun một công việc tuyệt vời.", "trả lời": "Họ đã làm một công việc tuyệt vời."}</w:t>
      </w:r>
    </w:p>
    <w:p w14:paraId="425CEBE5" w14:textId="77777777" w:rsidR="00561470" w:rsidRDefault="00084419">
      <w:r>
        <w:t xml:space="preserve">{"câu hỏi": "So sánh và đối chiếu lợi ích của việc sử dụng Apache Cassandra và MongoDB.", "câu trả lời": "Apache Cassandra và MongoDB đều là cơ sở dữ liệu NoSQL phổ biến và được sử dụng rộng rãi, và chúng đi kèm với những lợi ích tương ứng của chúng.\n\nApache Cassandra là một hệ thống cơ sở dữ liệu phân tán được thiết kế để quản lý một lượng lớn dữ liệu trên nhiều máy chủ hàng hóa. Cassandra cung cấp:\n- Tính sẵn sàng cao: Cassandra không có điểm thất bại duy nhất, nhờ kiến trúc phân tán của nó. Điều này có nghĩa là dịch vụ luôn có sẵn cho các hoạt động đọc / ghi mà không có bất kỳ thời gian chết nào. \ n- Khả năng mở rộng tuyến tính: Hiệu suất của Cassandra mở rộng tuyến tính với số lượng nút trong cụm, có nghĩa là bạn có thể dễ dàng thêm nhiều nút hơn vào hệ thống để tăng thông lượng và dung lượng lưu trữ của nó. \ n- Mô hình hóa dữ liệu linh hoạt: Cassandra cung cấp tính linh hoạt của mô hình dữ liệu không có lược đồ,  giúp lưu trữ và truy xuất dữ liệu của các loại và cấu trúc khác nhau dễ dàng hơn.\n\nMongoDB, mặt khác, là một cơ sở dữ liệu hướng tài liệu lưu trữ dữ liệu trong các tài liệu linh hoạt, giống như JSON. MongoDB cung cấp: \ n- Khả năng truy vấn phong phú: MongoDB cung cấp một ngôn ngữ truy vấn biểu cảm cho phép một loạt các tùy chọn truy vấn, bao gồm lọc, sắp xếp, nhóm và tổng hợp. \ n- Lập chỉ mục: MongoDB hỗ trợ lập chỉ mục trên bất kỳ trường nào trong tài liệu, có thể cải thiện đáng </w:t>
      </w:r>
      <w:r>
        <w:lastRenderedPageBreak/>
        <w:t>kể hiệu suất của các hoạt động đọc. Khả năng mở rộng theo chiều ngang dễ dàng: MongoDB có thể dễ dàng mở rộng theo chiều ngang bằng cách sử dụng một quy trình gọi là sharding,  trong đó dữ liệu được phân vùng và phân phối trên nhiều máy chủ.\n\nTóm lại, cả Cassandra và MongoDB đều có thế mạnh và phù hợp với các trường hợp sử dụng khác nhau. Cassandra là một lựa chọn tốt khi tính sẵn sàng cao và khả năng mở rộng tuyến tính là ưu tiên hàng đầu, trong khi MongoDB phù hợp hơn khi truy vấn phong phú và khả năng mở rộng ngang dễ dàng là quan trọng hơn."}</w:t>
      </w:r>
    </w:p>
    <w:p w14:paraId="01D284B7" w14:textId="77777777" w:rsidR="00561470" w:rsidRDefault="00084419">
      <w:r>
        <w:t>{"câu hỏi": "Tạo một món trong thực đơn cho bữa tối hải sản.", "câu trả lời": "** Bữa tiệc hải sản ** - một đĩa ngon gồm các lựa chọn hải sản ngon nhất và tươi ngon nhất trong ngày. Bữa tiệc đặc trưng của chúng tôi bao gồm đuôi tôm hùm bơ, tôm scampi mọng nước, sò điệp biển mềm và phi lê cá đánh bắt trong ngày của chúng tôi, nướng hoàn hảo với chanh và thảo mộc. Đi kèm với rau rang theo mùa, món ăn này là niềm vui của những người yêu hải sản, được phục vụ với sự lựa chọn của bạn về rượu vang trắng, đỏ hoặc hoa hồng."}</w:t>
      </w:r>
    </w:p>
    <w:p w14:paraId="043A0FC4" w14:textId="77777777" w:rsidR="00561470" w:rsidRDefault="00084419">
      <w:r>
        <w:t>{"câu hỏi": "Tóm tắt đoạn văn về học máy trong một câu. - Học máy là một lĩnh vực con của trí tuệ nhân tạo cho phép máy tính học hỏi từ kinh nghiệm. Nó liên quan đến việc phát triển các chương trình máy tính có thể phân tích các tập dữ liệu lớn, tìm xu hướng và mô hình và đưa ra quyết định dựa trên dữ liệu.", "câu trả lời": "Học máy là một lĩnh vực con AI cho phép máy tính học hỏi kinh nghiệm bằng cách phân tích các tập dữ liệu lớn, xác định các mẫu và đưa ra quyết định."}</w:t>
      </w:r>
    </w:p>
    <w:p w14:paraId="427B76EC" w14:textId="77777777" w:rsidR="00561470" w:rsidRDefault="00084419">
      <w:r>
        <w:t>{"câu hỏi": "Chia số 34 thành ba nhóm sao cho thương số giống nhau trong tất cả các nhóm.", "trả lời": "Không thể chia số 34 thành ba nhóm có cùng thương số, vì 34 không chia hết cho 3."}</w:t>
      </w:r>
    </w:p>
    <w:p w14:paraId="158E065B" w14:textId="77777777" w:rsidR="00561470" w:rsidRDefault="00084419">
      <w:r>
        <w:t>{"question": "Liệt kê các bước đặt pizza online.", "answer": "Dưới đây là các bước chung để đặt pizza online:\n\n1. Chọn một chuỗi pizza: Có nhiều chuỗi pizza khác nhau cung cấp đặt hàng trực tuyến, vì vậy hãy chọn một chuỗi thuận tiện cho bạn và có bánh pizza bạn muốn. \ n2. Truy cập trang web: Khi bạn đã chọn một chuỗi pizza, hãy truy cập trang web của họ. \ n3. Chọn vị trí của bạn: Nhập mã zip hoặc địa chỉ của bạn để tìm cửa hàng pizza gần nhất.\n4. Chọn loại pizza: Chọn loại pizza bạn muốn đặt hàng. Trang web sẽ hiển thị cho bạn menu với tất cả các tùy chọn có sẵn. \ n5. Tùy chỉnh thứ tự của bạn: Bạn có thể tùy chỉnh thứ tự của mình bằng cách chọn các tùy chọn toppings, nước sốt và lớp vỏ.\n6. Thêm các món ăn phụ: Nhiều chuỗi pizza cung cấp các món ăn phụ, chẳng hạn như cánh, bánh mì tỏi và salad. Bạn có thể thêm chúng vào đơn đặt hàng của mình nếu muốn.\n7. Xem lại đơn đặt hàng của bạn: Khi bạn đã thực hiện lựa chọn của mình, hãy xem lại đơn đặt hàng của bạn để đảm bảo mọi thứ đều chính xác. \ n8. Nhập chi tiết giao hàng của bạn: Nhập địa chỉ giao hàng và số điện thoại của bạn và chọn thời gian giao hàng.\n9. Nhập chi tiết thanh toán: Nhập chi tiết thanh toán của bạn để hoàn tất đơn đặt hàng. Một số chuỗi pizza cũng cung cấp tùy chọn thanh toán bằng tiền mặt khi giao hàng. \ n10. Đặt hàng: Khi bạn đã nhập tất cả các chi tiết, hãy đặt hàng. Bạn sẽ nhận được một email xác nhận với các chi tiết về đơn đặt hàng của bạn. \ n11. Chờ pizza của bạn: Pizza sẽ được giao đến trước cửa nhà bạn vào thời gian đã chọn. Thưởng thức pizza nóng hổi và ngon miệng của bạn!"}</w:t>
      </w:r>
    </w:p>
    <w:p w14:paraId="04969852" w14:textId="77777777" w:rsidR="00561470" w:rsidRDefault="00084419">
      <w:r>
        <w:lastRenderedPageBreak/>
        <w:t>{"câu hỏi": "Kể tên chiến lược quân sự được Alexander Đại đế sử dụng trong cuộc chinh phục Trung Đông.", "câu trả lời": "Chiến lược quân sự được Alexander Đại đế sử dụng trong cuộc chinh phục Trung Đông thường được gọi là chiến thuật "Búa và đe ". Điều này liên quan đến việc sử dụng bộ binh hạng nặng (phalanx) của mình để ghim chặt tiền tuyến của kẻ thù, trong khi kỵ binh của ông (Kỵ binh đồng hành) sẽ quét xung quanh sườn của kẻ thù, giống như một cái búa, và đập vào hậu phương của họ, bẫy kẻ thù một cách hiệu quả giữa hai lực lượng, giống như một cái đe. Ngoài ra, Alexander đã sử dụng các chiến thuật và chiến lược sáng tạo, bao gồm cả việc sử dụng các công cụ bao vây, và được biết đến với khả năng thích ứng với các địa hình và tình huống khác nhau, khiến ông trở thành một trong những chỉ huy quân sự vĩ đại nhất trong lịch sử.</w:t>
      </w:r>
    </w:p>
    <w:p w14:paraId="205E2B4D" w14:textId="77777777" w:rsidR="00561470" w:rsidRDefault="00084419">
      <w:r>
        <w:t>{"question": "Liệt kê ba tính năng của powerpoint.", "answer": "1.Slide design: PowerPoint cho phép người dùng tạo các bản trình bày trực quan hấp dẫn với nhiều mẫu thiết kế, chủ đề và phông chữ khác nhau. Người dùng cũng có thể tùy chỉnh thiết kế các slide của họ bằng cách thêm hình ảnh, video và hoạt ảnh. \ n2. Công cụ trình bày: PowerPoint cung cấp một loạt các công cụ để giúp người dùng trình bày bản trình bày hiệu quả, bao gồm chuyển tiếp trang chiếu, hoạt hình và các tính năng đa phương tiện như phát lại video và âm thanh. Người dùng cũng có thể thêm ghi chú của diễn giả, điều này có thể giúp họ ghi nhớ những điểm quan trọng trong quá trình thuyết trình. \ n3. Cộng tác và chia sẻ: PowerPoint cho phép người dùng cộng tác trên bản trình bày với người khác trong thời gian thực, giúp dễ dàng chia sẻ phản hồi và thực hiện thay đổi. Người dùng cũng có thể chia sẻ bản trình bày của họ qua email, phương tiện truyền thông xã hội hoặc các dịch vụ lưu trữ dựa trên đám mây như OneDrive hoặc Google Drive. Ngoài ra, PowerPoint có thể được sử dụng để tạo các bản trình bày tương tác có thể được chia sẻ trực tuyến, cho phép người xem tương tác với bản trình bày bằng cách nhấp vào liên kết, nút hoặc các yếu tố tương tác khác."}</w:t>
      </w:r>
    </w:p>
    <w:p w14:paraId="57AFF493" w14:textId="77777777" w:rsidR="00561470" w:rsidRDefault="00084419">
      <w:r>
        <w:t>{"câu hỏi": "Tạo dàn ý các bước để tạo một bài luận.", "câu trả lời": "Đây là phác thảo các bước để tạo một bài luận:\n\n1. Chọn một chủ đề: Chọn một chủ đề thú vị và có liên quan mà bạn muốn viết.\n\n2. Nghiên cứu: Nghiên cứu chủ đề của bạn để thu thập thông tin và ý tưởng. Điều này có thể liên quan đến việc đọc sách, bài báo hoặc sử dụng các nguồn trực tuyến để tìm thông tin có liên quan và đáng tin cậy. \ n \ n3. Phát triển một tuyên bố luận điểm: Phát triển một tuyên bố luận điểm rõ ràng và súc tích phác thảo lập luận hoặc điểm chính của bài luận của bạn. \ n \ n4. Sắp xếp suy nghĩ của bạn: Tạo một dàn ý để sắp xếp các ý tưởng của bạn và đảm bảo rằng bài luận của bạn có cấu trúc logic. \ n \ n5. Viết phần giới thiệu: Phần giới thiệu nên giới thiệu chủ đề, cung cấp thông tin cơ bản và cũng nêu tuyên bố luận điểm.\n\n6. Viết thân bài: Phần thân của bài luận nên bao gồm một số đoạn, mỗi đoạn trình bày một điểm chính hỗ trợ luận điểm của bạn, cùng với bằng chứng và ví dụ. \ n \ n7. Viết kết luận: Kết luận nên tóm tắt những điểm chính của bài luận của bạn và trình bày lại luận điểm theo một cách mới và thú vị. \ n \ n8. Chỉnh sửa và sửa đổi: Cuối cùng, đọc lại và sửa đổi bài luận của bạn để đảm bảo rằng nó được viết tốt, không có lỗi và truyền đạt ý tưởng của bạn một cách hiệu quả."}</w:t>
      </w:r>
    </w:p>
    <w:p w14:paraId="14468FCF" w14:textId="77777777" w:rsidR="00561470" w:rsidRDefault="00084419">
      <w:r>
        <w:t xml:space="preserve">{"câu hỏi": "Đề xuất giải pháp cho vấn đề bắt nạt trực tuyến.", "Trả lời": "Bắt nạt trên mạng là một vấn đề nghiêm trọng có thể có tác động lâu dài đến các cá nhân, đặc biệt là thanh </w:t>
      </w:r>
      <w:r>
        <w:lastRenderedPageBreak/>
        <w:t>thiếu niên và thanh niên là mục tiêu thường xuyên nhất. Có một số bước có thể được thực hiện để giải quyết vấn đề này:\n\n1. Giáo dục: Một trong những cách quan trọng nhất để chống lại bắt nạt trực tuyến là thông qua giáo dục. Trường học, tổ chức cộng đồng và phụ huynh nên giáo dục trẻ em về hành vi trực tuyến có trách nhiệm và hậu quả của bắt nạt trực tuyến. Trẻ em nên được dạy để đồng cảm với người khác và xem xét tác động của lời nói và hành động của chúng trước khi đăng bất cứ điều gì trực tuyến. \ n \ n2. Giám sát: Cha mẹ và nhà giáo dục nên theo dõi hoạt động trực tuyến của trẻ em để tìm kiếm các dấu hiệu bắt nạt trực tuyến. Điều này bao gồm giám sát các tài khoản truyền thông xã hội, kiểm tra tin nhắn văn bản và xem lại lịch sử duyệt web. Nếu trẻ em biết chúng đang bị theo dõi, chúng có thể ít có khả năng tham gia vào hành vi bắt nạt trực tuyến. \ n \ n3. Báo cáo: Các nền tảng truyền thông xã hội và các cộng đồng trực tuyến khác nên có cơ chế báo cáo rõ ràng và đơn giản về đe dọa trực tuyến. Người dùng nên được khuyến khích báo cáo bất kỳ trường hợp đe dọa trực tuyến nào mà họ chứng kiến và quản trị viên nền tảng nên hành động nhanh chóng để xóa nội dung độc hại và trừng phạt những người chịu trách nhiệm. \ n \ n4. Hỗ trợ: Nạn nhân của bắt nạt trực tuyến nên được cung cấp hỗ trợ để giúp họ đối phó với tác động cảm xúc của việc lạm dụng. Điều này có thể bao gồm tư vấn, trị liệu hoặc hỗ trợ từ một người bạn hoặc thành viên gia đình đáng tin cậy. \ n \ n5. Pháp luật: Các chính phủ nên xem xét ban hành luật khiến bắt nạt trực tuyến trở thành một hành vi phạm tội có thể bị trừng phạt. Điều này sẽ gửi một thông điệp mạnh mẽ rằng bắt nạt trực tuyến là không thể chấp nhận được và sẽ không được dung thứ. Chống lại bắt nạt trực tuyến đòi hỏi một cách tiếp cận đa hướng liên quan đến giáo dục, giám sát, báo cáo, hỗ trợ và pháp luật. Bằng cách làm việc cùng nhau, chúng ta có thể tạo ra các cộng đồng trực tuyến an toàn hơn và giúp ngăn chặn bắt nạt trực tuyến."}</w:t>
      </w:r>
    </w:p>
    <w:p w14:paraId="7207BAF5" w14:textId="77777777" w:rsidR="00561470" w:rsidRDefault="00084419">
      <w:r>
        <w:t xml:space="preserve">{"câu hỏi": "Giải thích ưu và nhược điểm của việc sử dụng máy tính bảng.", "trả lời": "Máy tính bảng là một loại thiết bị di động kết hợp chức năng của máy tính xách tay và sự tiện lợi của điện thoại thông minh. Cũng giống như bất kỳ thiết bị công nghệ nào khác, máy tính bảng cũng có những ưu điểm và nhược điểm của nó. Dưới đây là một số ưu và nhược điểm của việc sử dụng máy tính bảng: \ n \ n \ nPros: \ n- Tính di động: Máy tính bảng có trọng lượng nhẹ và dễ mang theo, làm cho nó hoàn hảo cho mọi người khi di chuyển. Bạn có thể sử dụng nó để làm việc, duyệt internet hoặc xem phim khi đi du lịch hoặc đi làm. \ n- Màn hình cảm ứng: Giao diện màn hình cảm ứng của máy tính bảng thân thiện với người dùng, làm cho nó trở thành một thiết bị tuyệt vời cho những người không thoải mái với giao diện máy tính truyền thống. \ n- Tuổi thọ pin dài: So với máy tính xách tay, máy tính bảng có thời lượng pin dài hơn và có thể kéo dài cả ngày với mức sử dụng vừa phải. \ n- Tính linh hoạt:  Máy tính bảng có thể được sử dụng cho nhiều mục đích khác nhau, bao gồm duyệt internet, phát trực tuyến phương tiện, đọc sách điện tử, chơi trò chơi hoặc làm việc trên tài liệu và bảng tính. \ n- Chi phí: Với nhiều loại máy tính bảng có sẵn, bạn có thể tìm thấy một máy tính phù hợp với bất kỳ ngân sách nào. \ n \ nNhược điểm: \ n- Lưu trữ hạn chế: Máy tính bảng thường có ít không gian lưu trữ hơn so với máy tính truyền thống,  Và bạn có thể phải đầu tư vào bộ nhớ ngoài nếu bạn cần thêm dung lượng. \ n- Sức mạnh xử lý hạn chế: Mặc dù sức mạnh xử lý của máy tính bảng đã được cải thiện qua nhiều năm, nhưng chúng vẫn không có sức mạnh xử lý như máy tính hoặc máy tính xách tay truyền thống, điều này có thể gây bất lợi cho người dùng thành thạo. \ n- Chức năng hạn chế: Mặc dù có nhiều tiến bộ khác </w:t>
      </w:r>
      <w:r>
        <w:lastRenderedPageBreak/>
        <w:t>nhau trong công nghệ,  Máy tính bảng không thể thực hiện tất cả các chức năng của máy tính truyền thống. Một số tác vụ nhất định như chơi game cao cấp hoặc mã hóa có thể khó thực hiện trên máy tính bảng. Dễ vỡ: Vì máy tính bảng rất mỏng và nhẹ, có nguy cơ vỡ hoặc làm hỏng thiết bị cao hơn nếu bị rơi hoặc xử lý sai. \ n- Bàn phím: Nhiều người dùng có thể cảm thấy khó khăn khi nhập các tài liệu dài bằng bàn phím ảo. Tuy nhiên, có một lựa chọn mua bàn phím ngoài để cải thiện trải nghiệm đánh máy."}</w:t>
      </w:r>
    </w:p>
    <w:p w14:paraId="2D9C4323" w14:textId="77777777" w:rsidR="00561470" w:rsidRDefault="00084419">
      <w:r>
        <w:t>{"câu hỏi": "Mô tả mục đích của hệ thống thuế thu nhập Hoa Kỳ.", "câu trả lời": "Mục đích của hệ thống thuế thu nhập Hoa Kỳ là thu thập doanh thu từ các cá nhân và doanh nghiệp để tài trợ cho các hoạt động và chương trình của chính phủ liên bang. Nó dựa trên cấu trúc thuế lũy tiến, có nghĩa là tỷ lệ thuế tăng khi mức thu nhập tăng lên, với ý tưởng rằng những người kiếm được nhiều tiền hơn nên đóng góp nhiều hơn để tài trợ cho các chương trình và dịch vụ của chính phủ. Số tiền thu được được sử dụng để cung cấp các dịch vụ và chương trình thiết yếu, chẳng hạn như quốc phòng, cơ sở hạ tầng, y tế, giáo dục và các chương trình phúc lợi xã hội. Hệ thống thuế cũng phục vụ như một cơ chế để giảm bất bình đẳng kinh tế và thúc đẩy tăng trưởng kinh tế thông qua các khoản tín dụng thuế, khấu trừ và miễn trừ khác nhau. Ngoài ra, nó được sử dụng như một công cụ để thực hiện chính sách tài khóa để tác động đến các điều kiện kinh tế."}</w:t>
      </w:r>
    </w:p>
    <w:p w14:paraId="5EC8728D" w14:textId="77777777" w:rsidR="00561470" w:rsidRDefault="00084419">
      <w:r>
        <w:t>{"câu hỏi": "Tạo từ viết tắt gồm hai chữ cái từ thuật ngữ \"trí tuệ nhân tạo\".", "câu trả lời": "AI (đã là từ viết tắt được sử dụng rộng rãi cho Trí tuệ nhân tạo)."}</w:t>
      </w:r>
    </w:p>
    <w:p w14:paraId="4ADF6716" w14:textId="77777777" w:rsidR="00561470" w:rsidRDefault="00084419">
      <w:r>
        <w:t>{"câu hỏi": "Kể tên ba máy đơn giản.", "trả lời": "1. Đòn bẩy\n2. Ròng rọc\n3. Bánh xe và trục."}</w:t>
      </w:r>
    </w:p>
    <w:p w14:paraId="778284FD" w14:textId="77777777" w:rsidR="00561470" w:rsidRDefault="00084419">
      <w:r>
        <w:t>{"question": "Xếp hạng các quốc gia sau theo quy mô dân số. - Úc, Ấn Độ, Argentina", "trả lời": "1. Ấn Độ - Theo dữ liệu từ Liên Hợp Quốc, Ấn Độ có dân số ước tính khoảng 1,366 triệu người tính đến năm 2019. Argentina - Theo dữ liệu từ Liên Hợp Quốc, Argentina có dân số ước tính là 44,94 triệu người tính đến năm 2019. Úc - Theo dữ liệu từ Liên Hợp Quốc, Úc có dân số ước tính là 25,36 triệu người tính đến năm 2019.</w:t>
      </w:r>
    </w:p>
    <w:p w14:paraId="6534E17B" w14:textId="77777777" w:rsidR="00561470" w:rsidRDefault="00084419">
      <w:r>
        <w:t>{"question": "Đánh giá lập luận sau đây là hợp lệ hoặc không hợp lệ. - Cây cần ánh sáng mặt trời để phát triển, vì vậy chúng nên được đặt gần cửa sổ.", "trả lời": "Lập luận là hợp lệ. Phần đầu tiên của câu cung cấp bằng chứng hỗ trợ kết luận trong phần thứ hai của câu. Ánh sáng mặt trời là một yếu tố quan trọng trong quá trình quang hợp, cho phép thực vật phát triển. Do đó, thật hợp lý khi đề nghị rằng cây nên được đặt gần cửa sổ nơi chúng có thể nhận được ánh sáng mặt trời. Tuy nhiên, điều quan trọng cần lưu ý là tính hợp lệ của một lập luận không nhất thiết có nghĩa là kết luận của nó là đúng hoặc là giải pháp duy nhất. Có thể có các yếu tố khác ảnh hưởng đến sự phát triển của cây, và các phương pháp khác nhau để cung cấp cho cây ánh sáng mặt trời cần thiết."}</w:t>
      </w:r>
    </w:p>
    <w:p w14:paraId="38BB2A63" w14:textId="77777777" w:rsidR="00561470" w:rsidRDefault="00084419">
      <w:r>
        <w:t>{"question": "Viết lại câu này bằng thì quá khứ hoàn hảo. - Tôi đã học chơi piano.", "trả lời": "Tôi đã học chơi piano."}</w:t>
      </w:r>
    </w:p>
    <w:p w14:paraId="7F55F7B8" w14:textId="77777777" w:rsidR="00561470" w:rsidRDefault="00084419">
      <w:r>
        <w:t xml:space="preserve">{"question": "Kể tên ít nhất ba loại mây.", "trả lời": "Có nhiều loại mây, nhưng đây là ba loại phổ biến: \n1. Cumulus: Đây là những đám mây mịn, giống như bông thường thấy trên bầu </w:t>
      </w:r>
      <w:r>
        <w:lastRenderedPageBreak/>
        <w:t>trời vào những ngày nắng. \n2. Stratus: Đây là những lớp mây thấp, đồng đều thường dẫn đến bầu trời u ám và lượng mưa nhẹ. \n3. Cirrus: Đây là những đám mây mỏng, khôn ngoan, ở độ cao lớn được tạo thành từ các tinh thể băng."}</w:t>
      </w:r>
    </w:p>
    <w:p w14:paraId="200D534B" w14:textId="77777777" w:rsidR="00561470" w:rsidRDefault="00084419">
      <w:r>
        <w:t>{"câu hỏi": "Bạn sẽ làm gì nếu bạn giành được 1 triệu đô la?", "câu trả lời": "Là một AI, tôi không có khả năng nhận hoặc sử dụng tiền. Tuy nhiên, tôi có thể đưa ra gợi ý về cách sử dụng tiền, chẳng hạn như quyên góp cho các hoạt động từ thiện, đầu tư để đảm bảo tài chính lâu dài hoặc sử dụng nó để thực hiện các mục tiêu và ước mơ cá nhân."}</w:t>
      </w:r>
    </w:p>
    <w:p w14:paraId="3A412B0E" w14:textId="77777777" w:rsidR="00561470" w:rsidRDefault="00084419">
      <w:r>
        <w:t>{"question": "Viết một câu chuyện bắt đầu bằng dòng đã cho. - Dưới đáy hồ, có gì đó khuấy động.", "trả lời": "Dưới đáy hồ, có thứ gì đó khuấy động. Đó là một sinh vật không giống bất kỳ sinh vật nào khác, một con thú của truyền thuyết và thần thoại, từ lâu được cho là chỉ là một phần của trí tưởng tượng. Nhưng khi nó từ từ nổi lên từ vùng nước âm u, rõ ràng là nó rất thật. \n\nSinh vật này rất lớn, với những chiếc vảy lấp lánh trong ánh sáng mờ ảo lọc qua nước. Đôi mắt của nó tối tăm và xuyên thấu, dường như nhìn thẳng qua bất cứ ai không may mắn bắt gặp ánh mắt của nó. Khi nó bơi về phía bờ, nó để lại một vệt bong bóng và gợn sóng. Trên bờ, một nhóm dân làng tụ tập, bị thu hút bởi sự hỗn loạn trong nước. Họ đứng kinh ngạc khi sinh vật lộ diện, nổi lên từ hồ trong tất cả vinh quang của nó. Nó đứng trên hai chân sau, cao chót vót trên dân làng, và phát ra một tiếng gầm lớn làm rung chuyển mặt đất. Lúc đầu, dân làng sợ hãi, không biết phải làm gì với sinh vật này. Nhưng khi họ đứng đó, quan sát nó, họ dần dần nhận ra rằng nó không ở đó để làm hại họ. Có một nỗi buồn trong mắt nó, một khao khát về một cái gì đó mà nó đã mất. Dân làng bắt đầu tiếp cận sinh vật, ban đầu chậm rãi, không chắc nó sẽ phản ứng như thế nào. Nhưng khi họ đến gần hơn, họ có thể thấy rằng nó rất nhẹ nhàng, điều đó có nghĩa là họ không gây hại. Và như vậy, sinh vật này đã trở thành một phần của ngôi làng, một người bảo vệ và bảo vệ người dân của nó. Họ quan tâm đến nó, và đổi lại, nó giữ cho họ an toàn khỏi bị tổn hại. Sinh vật này không còn là một điều huyền thoại và truyền thuyết, mà là một thành viên yêu quý của làng, một người bạn của tất cả những ai gọi nó là nhà. Dưới đáy hồ, một cái gì đó đã khuấy động, và khi làm như vậy, nó đã thay đổi cuộc sống của dân làng mãi mãi."}</w:t>
      </w:r>
    </w:p>
    <w:p w14:paraId="711D8483" w14:textId="77777777" w:rsidR="00561470" w:rsidRDefault="00084419">
      <w:r>
        <w:t>{"question": "Chọn câu lệnh phù hợp nhất với ngữ cảnh đã cho. - Bối cảnh: \nBạn đang nói chuyện với một người bạn thân về tình hình với công việc hiện tại của bạn.\n\nA) Tôi không có nhiều lựa chọn.\nB) Tôi không có lựa chọn nào khác.\nC) Tôi thực sự không có quyết định để đưa ra.", "trả lời": "Do bối cảnh không cung cấp đủ thông tin về tình hình với công việc hiện tại của bạn, tôi không thể xác định chính xác tuyên bố nào phù hợp nhất với bối cảnh nhất định."}</w:t>
      </w:r>
    </w:p>
    <w:p w14:paraId="147179EC" w14:textId="77777777" w:rsidR="00561470" w:rsidRDefault="00084419">
      <w:r>
        <w:t>{"question": "Đặt tiêu đề bài viết dựa trên mô tả sau. - Mô tả: \nBài này viết về một phương pháp giảng dạy mới đã trở nên phổ biến gần đây.", "Trả lời": "Cách mạng hóa giáo dục: Khám phá sự trỗi dậy của một phương pháp giảng dạy mới\"}</w:t>
      </w:r>
    </w:p>
    <w:p w14:paraId="605F0E9A" w14:textId="77777777" w:rsidR="00561470" w:rsidRDefault="00084419">
      <w:r>
        <w:t xml:space="preserve">{"question": "Bạn được cung cấp một số mảng số nguyên duy nhất được sắp xếp.\n\nA phạm vi [a,b] là tập hợp tất cả các số nguyên từ a đến b (bao gồm).\n\nTrả về danh sách các phạm vi được sắp xếp nhỏ nhất bao gồm tất cả các số trong mảng một cách chính xác. Nghĩa là, mỗi phần tử của nums được bao phủ bởi chính xác một trong các phạm vi và không có số </w:t>
      </w:r>
      <w:r>
        <w:lastRenderedPageBreak/>
        <w:t>nguyên x sao cho x nằm trong một trong các phạm vi nhưng không tính bằng num.\n\nMỗi phạm vi [a,b] trong danh sách phải được xuất ra là:\n\n\"a-&gt;b\" nếu a != b\n\"a\" nếu a == b",  "answer": "Để giải quyết vấn đề này, bạn có thể lặp qua mảng nums và theo dõi phạm vi hiện tại bằng hai biến. Khi có khoảng cách giữa các số liền kề, bạn có thể thêm phạm vi trước đó vào danh sách kết quả và cập nhật phạm vi để bắt đầu từ số hiện tại.\n\nỞ cuối lần lặp, bạn cần thêm phạm vi cuối cùng vào danh sách kết quả. Đây là mã:\n\n''\ndef summaryRanges(nums):\n n = len(nums)\n if n == 0:\n return []\n res = []\n start = nums[0]\n for i in range(1, n):\n if nums[i] == nums[i-1] + 1:\n continue\n else:\n if start == nums[i-1]:\n res.append(str(start))\n else:\n res.append(str(start) + '-&gt;' + str(nums[i-1]))\n start = nums[i]\n if start == nums[n-1]:\n res.append(str(start)))\n    else:\n res.append(str(start) + '-&gt;' + str(nums[n-1]))\n return res\n'''"}</w:t>
      </w:r>
    </w:p>
    <w:p w14:paraId="39C008CE" w14:textId="77777777" w:rsidR="00561470" w:rsidRDefault="00084419">
      <w:r>
        <w:t>{"question": "Giải thích tại sao đầu ra không chính xác - Code:\n\nfunction addTwo(num1, num2) {\n return num1 + num2;\n}\n\nconsole.log(addTwo(4, 3));\n\nOutput: 6", "answer": "Đầu ra không chính xác vì có lỗi trong mã. Hàm 'addTwo' lấy hai đối số, 'num1' và 'num2' và sẽ trả về tổng của hai số này. Tuy nhiên, hàm gọi 'addTwo (4,3)' sẽ trả về giá trị '7' vì 4 + 3 bằng 7. Có vẻ như đầu ra đã cho là 6 có thể là lỗi đánh máy hoặc kết quả của một cuộc gọi hàm khác."}</w:t>
      </w:r>
    </w:p>
    <w:p w14:paraId="171E9F08" w14:textId="77777777" w:rsidR="00561470" w:rsidRDefault="00084419">
      <w:r>
        <w:t>{"question": "Tạo một đối tượng JSON dựa trên mô tả đã cho. - Mô tả:\n\nTuổi của người đó là 23. Giới tính là nam và tên là Gerard.", "answer": "{\n \"age\": 23,\n \"gender\": \"male\",\n \"name\": \"Gerard\"\n}"}</w:t>
      </w:r>
    </w:p>
    <w:p w14:paraId="0CC7A15E" w14:textId="77777777" w:rsidR="00561470" w:rsidRDefault="00084419">
      <w:r>
        <w:t>{"câu hỏi": "Từ câu sau trong tích cực. - Anh ấy không hoàn thành nhiệm vụ.", "trả lời": "Anh ấy đã hoàn thành nhiệm vụ."}</w:t>
      </w:r>
    </w:p>
    <w:p w14:paraId="6186541C" w14:textId="77777777" w:rsidR="00561470" w:rsidRDefault="00084419">
      <w:r>
        <w:t>{"câu hỏi": "Chuyển câu thành dạng nghi vấn. - Tôi sẽ đi xe buýt.", "trả lời": "Tôi sẽ đi xe buýt chứ?"}</w:t>
      </w:r>
    </w:p>
    <w:p w14:paraId="7955A284" w14:textId="77777777" w:rsidR="00561470" w:rsidRDefault="00084419">
      <w:r>
        <w:t>{"câu hỏi": "Với ngữ cảnh, hãy xác định xem tuyên bố đó đúng hay sai. - Bối cảnh: \nMặt trời không phải là ngôi sao lớn nhất trong vũ trụ. \nTuyên bố:\nMặt trời là ngôi sao nhỏ nhất trong vũ trụ.", "trả lời": "Sai"}</w:t>
      </w:r>
    </w:p>
    <w:p w14:paraId="654894D1" w14:textId="77777777" w:rsidR="00561470" w:rsidRDefault="00084419">
      <w:r>
        <w:t>{"câu hỏi": "Đọc câu, xác định bất kỳ lỗi chính tả nào và sửa chúng. - Chỗ ở rất thân mật.", "trả lời": "Chỗ ở đàng hoàng."}</w:t>
      </w:r>
    </w:p>
    <w:p w14:paraId="2C82014D" w14:textId="77777777" w:rsidR="00561470" w:rsidRDefault="00084419">
      <w:r>
        <w:t>{"câu hỏi": "Xử lý văn bản sau và phân loại nó thành một trong hai chủ đề: lịch sử hoặc khoa học - P-51 Mustang là một máy bay tiêm kích một chỗ ngồi tầm xa được sử dụng trong Thế chiến II và Chiến tranh Triều Tiên.", "trả lời": "Chủ đề của văn bản đã cho là lịch sử."}</w:t>
      </w:r>
    </w:p>
    <w:p w14:paraId="1278A59E" w14:textId="77777777" w:rsidR="00561470" w:rsidRDefault="00084419">
      <w:r>
        <w:t>{"câu hỏi": "Tạo một đường đột vui nhộn cho thiết lập sau - Một chiếc xe hơi và vỏ chuối đi vào quán bar", "câu trả lời": "Bartender nhìn họ và nói, \"Tôi \ u2019 sẽ phục vụ bạn, nhưng đừng thử bất cứ thứ gì trơn trượt.\""}</w:t>
      </w:r>
    </w:p>
    <w:p w14:paraId="39764C2E" w14:textId="77777777" w:rsidR="00561470" w:rsidRDefault="00084419">
      <w:r>
        <w:t>{"câu hỏi": "Đặt tên cho nguyên tố nguyên tử có số nguyên tử sau - 57", "câu trả lời": "Nguyên tố nguyên tử có số nguyên tử 57 là Lantan (La)."}</w:t>
      </w:r>
    </w:p>
    <w:p w14:paraId="0A5559E1" w14:textId="77777777" w:rsidR="00561470" w:rsidRDefault="00084419">
      <w:r>
        <w:lastRenderedPageBreak/>
        <w:t>{"câu hỏi": "Chọn động từ đúng cho câu sau - Rachel và Michael ______ hẹn hò được năm tháng.", "câu trả lời": "Rachel và Michael đã hẹn hò được năm tháng."}</w:t>
      </w:r>
    </w:p>
    <w:p w14:paraId="0765C610" w14:textId="77777777" w:rsidR="00561470" w:rsidRDefault="00084419">
      <w:r>
        <w:t>{"question": "Hàm số nguyên lớn nhất của x được biểu diễn bằng [x] và được định nghĩa là số nguyên lớn nhất nhỏ hơn hoặc bằng x. Tìm [\u03c0 - 4]", "answer": "Hàm số nguyên lớn nhất của x được định nghĩa là [x], trong đó nó đại diện cho số nguyên lớn nhất nhỏ hơn hoặc bằng x. Để tìm [\u03c0 - 4], chúng ta nhận thấy rằng \u03c0 lớn hơn 3 nhưng nhỏ hơn 4. Điều này có nghĩa là \u03c0 - 4 là âm và từ -1 đến 0. Do đó, hàm số nguyên lớn nhất của \u03c0 - 4, là [\u03c0 - 4], bằng -1."}</w:t>
      </w:r>
    </w:p>
    <w:p w14:paraId="666C0590" w14:textId="77777777" w:rsidR="00561470" w:rsidRDefault="00084419">
      <w:r>
        <w:t>{"câu hỏi": "Giải thích bối cảnh lịch sử của sự kiện sau đây - Sự ra đời của Liên hợp quốc", "câu trả lời": "Sự ra đời của Liên hợp quốc (LHQ) vào năm 1945 là một thành tựu lịch sử xuất phát từ mong muốn rộng rãi và sâu sắc về hòa bình và hợp tác giữa các quốc gia sau hậu quả của hai cuộc chiến tranh thế giới tàn khốc. Tiền thân của nó là Hội Quốc Liên, được thành lập vào năm 1919 như một phương tiện ngăn chặn chiến tranh thông qua hợp tác quốc tế, ngoại giao và an ninh tập thể. Tuy nhiên, Hội Quốc Liên đã không thể ngăn chặn sự bùng nổ của Thế chiến II, và khi các cuộc xung đột nổ ra, đã có các cuộc thảo luận giữa các đồng minh về việc thành lập một tổ chức sẽ thay thế Hội Quốc Liên và duy trì hòa bình và an ninh trên cơ sở hiệu quả hơn. Trong chiến tranh, Tổng thống Hoa Kỳ Franklin D. Roosevelt và Thủ tướng Anh Winston Churchill đã ban hành "Hiến chương Đại Tây Dương" " đặt ra tầm nhìn của họ về một trật tự thế giới sau chiến tranh. Ý tưởng về một tổ chức quốc tế mới đã được phát triển hơn nữa trong Tuyên bố của Liên Hợp Quốc năm 1942, được ký kết bởi 26 quốc gia chiến đấu chống lại các cường quốc phe Trục. Năm 1944, các đại diện từ Hoa Kỳ, Anh, Liên Xô và Trung Quốc đã gặp nhau tại Washington, DC để phát triển một kế hoạch chi tiết cho Liên Hợp Quốc. Năm sau, vào tháng Tư năm 1945, các phái đoàn từ 50 quốc gia đã triệu tập tại San Francisco để tham dự Hội nghị Liên Hợp Quốc về Tổ chức Quốc tế, nơi họ soạn thảo Hiến chương Liên Hợp Quốc, một tài liệu phác thảo các nguyên tắc, cấu trúc và cơ chế của tổ chức mới. Hiến chương được ký kết vào ngày 26 tháng 6 và chính thức có hiệu lực vào ngày 24 tháng 10 năm 1945, sau khi được đa số các quốc gia ký kết phê chuẩn, bao gồm năm thành viên thường trực của Hội đồng Bảo an: Hoa Kỳ, Anh, Pháp, Liên Xô và Trung Quốc. Liên Hợp Quốc được thành lập để duy trì hòa bình và an ninh quốc tế,  thúc đẩy tiến bộ và phát triển xã hội, bảo vệ quyền con người và các quyền tự do cơ bản. Nó đã phát triển bao gồm 193 quốc gia thành viên và đã đóng một vai trò quan trọng trong việc giải quyết xung đột, thúc đẩy phát triển và bảo vệ nhân quyền trên toàn thế giới. Sự ra đời của Liên Hợp Quốc là một sự kiện quan trọng trong lịch sử đã tiếp tục định hình quan hệ quốc tế và ngoại giao.</w:t>
      </w:r>
    </w:p>
    <w:p w14:paraId="591E5687" w14:textId="77777777" w:rsidR="00561470" w:rsidRDefault="00084419">
      <w:r>
        <w:t>{"question": "Xác định bất kỳ lỗi chính tả nào trong câu này. - Chất lượng của sản phẩm rất xuất sắc.", "trả lời": "Có lỗi chính tả trong từ 'chất lượng', nó đã bị viết sai chính tả thành 'chất lượng'."}</w:t>
      </w:r>
    </w:p>
    <w:p w14:paraId="7BEA647D" w14:textId="77777777" w:rsidR="00561470" w:rsidRDefault="00084419">
      <w:r>
        <w:t xml:space="preserve">{"câu hỏi": "Hãy tưởng tượng bạn đang đi bộ đường dài trong một khu rừng, mô tả bối cảnh.", "câu trả lời": "Khi bạn đi bộ qua khu rừng mát mẻ và tươi tốt, bạn được bao quanh bởi những cái cây cao chót vót, cành của chúng vươn ra, tạo ra một tán cây phía trên. Ánh mặt trời xuyên qua những chiếc lá đổ bóng lốm đốm trên nền rừng. Không khí trong lành và </w:t>
      </w:r>
      <w:r>
        <w:lastRenderedPageBreak/>
        <w:t>trong lành; Bạn có thể ngửi thấy mùi đất của đất hòa quyện với hương thơm của những bông hoa dại đang nở rộ. Tiếng lá cây xào xạc và thỉnh thoảng có tiếng cành cây dưới chân tràn ngập không khí. Bạn có thể nghe thấy giai điệu xa xôi của tiếng chim hót và âm thanh nhẹ nhàng của một dòng suối gần đó. Con đường mòn bạn đi theo uốn lượn qua những tán cây, và khi bạn đi bộ, bạn có thể cảm nhận được sự mềm mại của rêu, và đôi chân của bạn chìm vào bụi cây phong phú. Những tán lá rậm rạp cung cấp một bối cảnh xanh cho hoa dại thỉnh thoảng, và trong các mảng nơi mặt trời chạm đất, ánh sáng chiếu sáng dương xỉ và bụi cây dọc theo đường mòn. Nó yên tĩnh, yên bình và phấn khích cùng một lúc, khi bạn đắm mình trong sự thanh thản của thiên nhiên."}</w:t>
      </w:r>
    </w:p>
    <w:p w14:paraId="6A1DFB61" w14:textId="77777777" w:rsidR="00561470" w:rsidRDefault="00084419">
      <w:r>
        <w:t>{"câu hỏi": "Xác định câu nào sau đây là sai. - A. Thực vật cần ánh sáng mặt trời để quang hợp\nB. Quá trình quang hợp diễn ra trong cơ thể con người\nC. Quang hợp biến đổi năng lượng từ ánh sáng thành thức ăn. Quá trình quang hợp diễn ra trong lá cây", "câu trả lời": "B. Quá trình quang hợp diễn ra trong cơ thể con người - tuyên bố này là sai."}</w:t>
      </w:r>
    </w:p>
    <w:p w14:paraId="1B41AEB4" w14:textId="77777777" w:rsidR="00561470" w:rsidRDefault="00084419">
      <w:r>
        <w:t>{"câu hỏi": "Sáng tác một câu bằng cách sử dụng hình ảnh của lời nói.", "câu trả lời": "Nước mắt của cô ấy chảy như một dòng sông khi cô ấy cảm thấy một cơn bão cảm xúc, nhưng hy vọng là mỏ neo của cô ấy, luôn giữ cô ấy vững vàng qua cơn bão."}</w:t>
      </w:r>
    </w:p>
    <w:p w14:paraId="41D7E989" w14:textId="77777777" w:rsidR="00561470" w:rsidRDefault="00084419">
      <w:r>
        <w:t>{"câu hỏi": "Liệt kê cách diễn giải câu đã cho. - Dòng sông đang hoành hành.", "trả lời": "1. Dòng sông chảy dữ dội.\n2. Nước sông dữ dội.\n3. Dòng chảy của dòng sông rất dữ dội.\n4. Dòng sông đang chảy xiết dữ dội.\n5. Dòng sông tràn ngập.\n6. Dòng sông dâng lên mạnh mẽ.\n7. Dòng sông đang chảy hoang dã.\n8. Dòng sông tràn ngập sóng gió.\n9. Dòng sông đang trong tình trạng kích động tột độ.\n10. Dòng sông đang trải qua những ghềnh thác hỗn loạn."}</w:t>
      </w:r>
    </w:p>
    <w:p w14:paraId="132704D0" w14:textId="77777777" w:rsidR="00561470" w:rsidRDefault="00084419">
      <w:r>
        <w:t>{"question": "Đoán xem loại ngôn ngữ tượng hình nào đang được sử dụng trong câu này. - Tôi ăn bánh như gấu.", "trả lời": "Ngôn ngữ tượng hình được sử dụng trong câu này là một ví dụ."}</w:t>
      </w:r>
    </w:p>
    <w:p w14:paraId="5AF06372" w14:textId="77777777" w:rsidR="00561470" w:rsidRDefault="00084419">
      <w:r>
        <w:t>{"câu hỏi": "Mô tả máy tính xách tay trong một câu.", "trả lời": "Máy tính xách tay là máy tính cá nhân di động có màn hình máy tính LCD hoặc LED mỏng, bàn phím và pin sạc, được thiết kế để di chuyển thuận tiện và sử dụng trên mọi bề mặt phẳng."}</w:t>
      </w:r>
    </w:p>
    <w:p w14:paraId="5323FBFB" w14:textId="77777777" w:rsidR="00561470" w:rsidRDefault="00084419">
      <w:r>
        <w:t>{"question": "Hoàn thành đoạn văn bằng cách điền vào chỗ dành sẵn với dữ liệu thích hợp. - Henry VIII là Vua nước Anh từ năm __DATE__ đến năm __DATE__ và nổi tiếng nhất với các cuộc hôn nhân __NUMBER__ và thành lập Giáo hội Anh.", "Trả lời": "Henry VIII là Vua nước Anh từ năm 1509 đến năm 1547 và nổi tiếng nhất với sáu cuộc hôn nhân và thành lập Giáo hội Anh."}</w:t>
      </w:r>
    </w:p>
    <w:p w14:paraId="2686B7C8" w14:textId="77777777" w:rsidR="00561470" w:rsidRDefault="00084419">
      <w:r>
        <w:t>{"question": "Đối với các đầu vào sau, hãy dự đoán đầu ra - (truy vấn sản phẩm/bán hàng) hoặc (truy vấn hỗ trợ kỹ thuật) - Tại sao tôi nên mua F2100 từ công ty của bạn?", "answer": "(truy vấn sản phẩm/bán hàng)"}</w:t>
      </w:r>
    </w:p>
    <w:p w14:paraId="19454734" w14:textId="77777777" w:rsidR="00561470" w:rsidRDefault="00084419">
      <w:r>
        <w:t xml:space="preserve">{"câu hỏi": "Hãy xem xét kịch bản sau đây và đánh giá hướng hành động tốt nhất là gì, sau đó giải thích lý do của bạn. - Bạn là lính cứu hỏa và nhóm của bạn vừa đến hiện trường của một </w:t>
      </w:r>
      <w:r>
        <w:lastRenderedPageBreak/>
        <w:t>tòa nhà đang cháy. Ngọn lửa đang hoành hành ở tầng dưới, gây khó khăn cho việc tiếp cận cầu thang. Có một người bị mắc kẹt trên tầng hai đang bắt đầu bất tỉnh do hít phải khói. Xe thang của bạn đã hết dịch vụ và thang duy nhất có sẵn quá ngắn để lên tầng hai. Bạn làm gì?", "Trả lời": "Cách hành động tốt nhất là cố gắng cứu hộ cửa sổ ngẫu hứng, sử dụng thêm vòi chữa cháy, thiết bị hoặc cột gần đó để mở rộng tầm với của thang. Phương pháp này đảm bảo cứu hộ nhanh nhất có thể trong điều kiện tồi tệ. Điều quan trọng là phải hành động nhanh, vì cá nhân bị mắc kẹt đang mất ý thức do hít phải khói."}</w:t>
      </w:r>
    </w:p>
    <w:p w14:paraId="11C95DAD" w14:textId="77777777" w:rsidR="00561470" w:rsidRDefault="00084419">
      <w:r>
        <w:t>{"question": "Tạo một cụm từ gồm 3 từ tóm tắt văn bản sau đây - Một nhiếp ảnh gia chuyên nghiệp vừa chớm nở đang tìm kiếm sự nghiệp từ việc chụp ảnh sáng tạo.", "câu trả lời": "Sự nghiệp nhiếp ảnh sáng tạo"}</w:t>
      </w:r>
    </w:p>
    <w:p w14:paraId="751B69C5" w14:textId="77777777" w:rsidR="00561470" w:rsidRDefault="00084419">
      <w:r>
        <w:t>{"câu hỏi": "Giải thích cách thức hoạt động của một vật dụng gia đình thông thường - Máy sấy tóc", "câu trả lời": "Máy sấy tóc là một vật dụng gia đình phổ biến được sử dụng để làm khô tóc ướt bằng cách thổi không khí nóng lên nó. Máy sấy tóc hoạt động theo cách sau: \ n \ n1. Khi bạn cắm máy sấy tóc và bật nó lên, điện sẽ chảy vào thiết bị và vào một thành phần được gọi là bộ phận làm nóng. Bộ phận làm nóng, thường được tạo thành từ dây nichrom, là một điện trở chống lại dòng điện, do đó tạo ra nhiệt. \ n \ n2. Máy sấy tóc cũng có một quạt, bao gồm các cánh quạt nhỏ, được cung cấp bởi một động cơ điện. Khi máy sấy tóc được bật nguồn, động cơ bắt đầu quay, khiến quạt quay. Khi quạt quay, nó hút không khí từ các lỗ thông hơi ở phía sau máy sấy tóc.\n\n3. Không khí đi qua bộ phận làm nóng nóng, được làm ấm và sau đó được thổi ra khỏi vòi trước. \n\n4. Bằng cách này, không khí nóng liên tục được tạo ra và thổi ra khỏi máy sấy tóc, làm giảm lượng ẩm trong tóc. Hầu hết các máy sấy tóc cũng có cài đặt không khí mát thổi không khí không nóng từ quạt cho phép bạn thiết lập kiểu dáng bạn đã thực hiện với không khí nóng. Máy sấy tóc cũng có các tính năng an toàn như cầu chì nhiệt có thể tắt máy sấy nếu quá nóng, ngăn ngừa bỏng và các mối nguy hiểm khác do quá nóng."}</w:t>
      </w:r>
    </w:p>
    <w:p w14:paraId="37B5A60D" w14:textId="77777777" w:rsidR="00561470" w:rsidRDefault="00084419">
      <w:r>
        <w:t>{"câu hỏi": "Tìm câu giống nhất - Anh ấy bắt xe buýt đến trường.\nCâu:\n1) Anh ta nhảy lên một chuyến tàu.\n2) Anh ta lái xe đến văn phòng.\n3) Anh ta nhảy lên xe buýt.\n4) Anh ta bay đến sân bay.", "câu trả lời": "Câu tương tự nhất với \"Anh ấy đi xe buýt đến trường\" là câu 3) \"Anh ấy nhảy lên xe buýt.\""}</w:t>
      </w:r>
    </w:p>
    <w:p w14:paraId="4EB00163" w14:textId="77777777" w:rsidR="00561470" w:rsidRDefault="00084419">
      <w:r>
        <w:t>{"câu hỏi": "Viết lại câu bằng một động từ hoặc cụm từ khác - nhai xương.", "câu trả lời": "gặm xương."}</w:t>
      </w:r>
    </w:p>
    <w:p w14:paraId="51320370" w14:textId="77777777" w:rsidR="00561470" w:rsidRDefault="00084419">
      <w:r>
        <w:t>{"câu hỏi": "Cho hai câu sau, kết hợp chúng thành một bằng cách sử dụng từ \"trong khi \" - Con mèo rất thân thiện. Nó hiếm khi kêu meo meo.", "trả lời": "Con mèo rất thân thiện trong khi nó hiếm khi kêu meo meo."}</w:t>
      </w:r>
    </w:p>
    <w:p w14:paraId="06BABCAD" w14:textId="77777777" w:rsidR="00561470" w:rsidRDefault="00084419">
      <w:r>
        <w:t xml:space="preserve">{"câu hỏi": "Đưa ra mô tả về một nhân vật trong một câu chuyện.", "câu trả lời": "Nhân vật trong câu chuyện này là một người đàn ông tên là John. John ở độ tuổi ba mươi, với mái tóc đen ngắn, xoăn và đôi mắt nâu sâu thẳm thể hiện một chút buồn bã. Anh ta cao sáu feet và có thân hình gầy gò, thể thao. John là một người hướng nội và dè dặt, người thích công ty của sách và thiên nhiên hơn đám đông lớn. Anh ta mang theo một sự tự tin thầm lặng, và nét </w:t>
      </w:r>
      <w:r>
        <w:lastRenderedPageBreak/>
        <w:t>mặt hiếm khi phản bội suy nghĩ của anh ta. Mặc dù bản tính thu mình nhưng John vẫn trung thành tuyệt đối với những người bạn thân của mình và sẽ cố gắng hết sức để bảo vệ họ. Anh ấy có khiếu hài hước khô khan và đánh giá cao những điều đơn giản trong cuộc sống. John là một người ít nói, nhưng khi anh ấy nói, lời nói của anh ấy có trọng lượng và truyền đạt trí thông minh và sự đồng cảm của anh ấy."}</w:t>
      </w:r>
    </w:p>
    <w:p w14:paraId="44E4FC48" w14:textId="77777777" w:rsidR="00561470" w:rsidRDefault="00084419">
      <w:r>
        <w:t>{"câu hỏi": "Cho một số từ, hoàn thành vần điệu. - lửa, ngọn tháp", "trả lời": "Càng ngày càng cao, giống như ngọn lửa trong lửa,\nHướng lên trời, giống như một ngọn tháp cao chót vót."}</w:t>
      </w:r>
    </w:p>
    <w:p w14:paraId="1FAF4248" w14:textId="77777777" w:rsidR="00561470" w:rsidRDefault="00084419">
      <w:r>
        <w:t>{"question": "Mô tả cách một đối tượng phổ biến hàng ngày được sử dụng. - ấm trà", "trả lời": "Ấm trà là một thiết bị nhà bếp dùng để đun sôi nước. Nó thường được làm bằng kim loại hoặc thủy tinh chịu nhiệt hoặc vật liệu gốm và có nhiều kích cỡ và kiểu dáng khác nhau. Để sử dụng ấm trà, trước tiên bạn đổ đầy nước mong muốn qua vòi của nó hoặc bằng cách tháo nắp và đổ nước trực tiếp vào cơ thể. Tiếp theo, bạn đặt ấm đun nước lên đầu đốt bếp hoặc, nếu đó là ấm đun nước điện, hãy cắm nó vào ổ cắm điện và bật nó lên. Khi nước đạt đến điểm sôi, ấm đun nước sẽ phát ra tiếng còi cao hoặc trong trường hợp ấm đun nước điện, sẽ tự động tắt để báo hiệu rằng nước đã sẵn sàng. Sau đó cậu rót nước nóng vào cốc hoặc ấm trà để pha trà hoặc đồ uống nóng khác."}</w:t>
      </w:r>
    </w:p>
    <w:p w14:paraId="218E7BC1" w14:textId="77777777" w:rsidR="00561470" w:rsidRDefault="00084419">
      <w:r>
        <w:t>{"câu hỏi": "Đưa ra một đoạn văn bản, hãy xác định cảm xúc chính được miêu tả. - Anh ấy có vẻ sững sờ sau khi nghe tin.", "trả lời": "Cảm xúc chính được miêu tả trong văn bản là buồn bã hoặc thất vọng."}</w:t>
      </w:r>
    </w:p>
    <w:p w14:paraId="722E6C68" w14:textId="77777777" w:rsidR="00561470" w:rsidRDefault="00084419">
      <w:r>
        <w:t>{"câu hỏi": "Giải thích một khái niệm phức tạp bằng các thuật ngữ đơn giản.", "câu trả lời": "Một khái niệm phức tạp mà chúng ta có thể giải thích bằng các thuật ngữ đơn giản là Quang hợp. Quang hợp là quá trình thực vật tự làm thức ăn. Giống như chúng ta cần thức ăn để phát triển, thực vật cũng cần thức ăn! Điều thú vị là, thực vật có thể tự làm thức ăn, chỉ sử dụng ánh sáng mặt trời, nước và không khí! \ n \ n Vì vậy, khi mặt trời chiếu vào lá cây, nó sẽ hấp thụ ánh sáng mặt trời. Sau đó, cây lấy nước từ rễ và không khí từ môi trường xung quanh. Ba thành phần này - ánh sáng mặt trời, nước và không khí, trải qua một công thức đặc biệt bên trong lá và thì đấy! Cây tạo ra một loại đường mà nó sử dụng cho thực phẩm và năng lượng để phát triển. Giống như ma thuật, chỉ với một chút ánh sáng mặt trời, nước và không khí, cây có thể tự làm thức ăn và phát triển to lớn và mạnh mẽ!"}</w:t>
      </w:r>
    </w:p>
    <w:p w14:paraId="7A01D50D" w14:textId="77777777" w:rsidR="00561470" w:rsidRDefault="00084419">
      <w:r>
        <w:t>{"question": "Cho một đoạn văn, hãy xóa các tính từ. - Những hàng cây đẹp, cao chót vót trên ngôi làng nhỏ.", "Trả lời": "Cây cối cao chót vót trên làng."}</w:t>
      </w:r>
    </w:p>
    <w:p w14:paraId="33575CEB" w14:textId="77777777" w:rsidR="00561470" w:rsidRDefault="00084419">
      <w:r>
        <w:t>{"câu hỏi": "Xác định xem một câu nhất định được viết dưới dạng mệnh lệnh hay nghi vấn. - Bạn có vui lòng giúp tôi không?", "trả lời": "Câu đã cho được viết dưới dạng nghi vấn."}</w:t>
      </w:r>
    </w:p>
    <w:p w14:paraId="39946D53" w14:textId="77777777" w:rsidR="00561470" w:rsidRDefault="00084419">
      <w:r>
        <w:t>{"question": "Đưa ra một danh sách các động từ, tạo thành thì quá khứ cho mỗi động từ. - ăn, chơi, đi", "trả lời": "Thì quá khứ cho mỗi động từ là: \n- eat: ate\n- play: played\n- go: went"}</w:t>
      </w:r>
    </w:p>
    <w:p w14:paraId="0E32EDB6" w14:textId="77777777" w:rsidR="00561470" w:rsidRDefault="00084419">
      <w:r>
        <w:lastRenderedPageBreak/>
        <w:t>{"câu hỏi": "Cho hai câu, xác định câu nào trong số đó là so sánh sai. - Mùi xoài cũng cay nồng như chồn hôi.\nMùi cam cũng ngọt như đào.", "Trả lời": "Câu đầu tiên là một so sánh sai. Nó so sánh mùi xoài, thường được coi là dễ chịu, với mùi chồn hôi, thường được coi là khó chịu. So sánh là phi logic và do đó, nó bị lỗi."}</w:t>
      </w:r>
    </w:p>
    <w:p w14:paraId="52D60973" w14:textId="77777777" w:rsidR="00561470" w:rsidRDefault="00084419">
      <w:r>
        <w:t>{"question": "Tạo ra một cách chơi chữ bằng cách sử dụng một từ nhất định. - sách", "trả lời": "Tại sao các nhà khoa học không tin tưởng các nguyên tử khi viết cuốn sách của họ? Bởi vì chúng tạo nên mọi thứ."}</w:t>
      </w:r>
    </w:p>
    <w:p w14:paraId="783572AA" w14:textId="77777777" w:rsidR="00561470" w:rsidRDefault="00084419">
      <w:r>
        <w:t>{"câu hỏi": "Hãy cho tôi biết đây là loại động vật nào. - Nó có bộ lông trắng và đôi tai dài.", "trả lời": "Dựa trên mô tả đã cho, nó có thể là thỏ hoặc thỏ rừng. Cả hai con vật đều có bộ lông trắng và đôi tai dài."}</w:t>
      </w:r>
    </w:p>
    <w:p w14:paraId="357CE78F" w14:textId="77777777" w:rsidR="00561470" w:rsidRDefault="00084419">
      <w:r>
        <w:t>{"câu hỏi": "Xác định chiến lược cải thiện dịch vụ khách hàng.", "Trả lời": "Để cải thiện dịch vụ khách hàng, một công ty có thể xem xét các chiến lược sau:\n\n1. Hiểu nhu cầu của khách hàng: Tiến hành khảo sát hoặc các nhóm tập trung để hiểu những gì khách hàng đang tìm kiếm về dịch vụ. \ n \ n2. Sử dụng công nghệ để tương tác dễ dàng hơn: Triển khai chatbot, tùy chọn tự phục vụ hoặc tài nguyên trực tuyến để hợp lý hóa tương tác của khách hàng. \ n \ n3. Đầu tư vào đào tạo nhân viên: Thực hiện các chương trình đào tạo để đảm bảo nhân viên được trang bị kiến thức và kỹ năng để xử lý các thắc mắc và nhu cầu của khách hàng một cách hiệu quả. \n\n4. Lắng nghe phản hồi: Chủ động thu hút phản hồi từ khách hàng và sử dụng phản hồi đó để cải thiện trải nghiệm dịch vụ khách hàng. \ n \ n5. Tạo văn hóa lấy khách hàng làm trung tâm: Ưu tiên dịch vụ khách hàng trong toàn bộ công ty bằng cách khuyến khích và khen thưởng những nhân viên vượt lên trên và hơn thế nữa để cung cấp dịch vụ xuất sắc. \ n \ n6. Trả lời kịp thời: Đảm bảo rằng các thắc mắc và khiếu nại của khách hàng được xử lý kịp thời để tránh thất vọng và thể hiện cam kết của bạn trong việc cung cấp dịch vụ chất lượng cao. \ n \ n7. Vượt quá mong đợi: Vượt lên trên và hơn thế nữa để cung cấp dịch vụ vượt quá mong đợi của khách hàng để tăng lòng trung thành và tạo ra tiếp thị truyền miệng tích cực. Bằng cách thực hiện các chiến lược này, một công ty có thể cải thiện dịch vụ khách hàng của họ và thúc đẩy danh tiếng trong việc cung cấp những trải nghiệm đặc biệt khiến khách hàng quay trở lại."}</w:t>
      </w:r>
    </w:p>
    <w:p w14:paraId="13CC1FE9" w14:textId="77777777" w:rsidR="00561470" w:rsidRDefault="00084419">
      <w:r>
        <w:t>{"câu hỏi": "Hãy đưa ra một câu trả lời sáng tạo khuyến khích khách hàng tiếp tục mua hàng. - Khách hàng không chắc chắn về việc mua một sản phẩm nhất định.", "Trả lời": "Tôi hiểu rằng việc đưa ra quyết định mua thứ gì đó có thể khó khăn, nhưng hãy để tôi đảm bảo với bạn rằng sản phẩm này đã nhận được đánh giá tuyệt vời từ các khách hàng khác và nó thực sự có thể làm phong phú thêm cuộc sống của bạn. Thêm vào đó, cuộc sống quá ngắn để bỏ lỡ những điều có thể mang lại cho chúng ta niềm vui và sự hài lòng, vậy tại sao không thử? Và hãy nhớ rằng, nếu vì lý do nào đó nó không đáp ứng mong đợi của bạn, bạn luôn có tùy chọn trả lại hoặc trao đổi nó. Vì vậy, hãy tiếp tục và thực hiện bước nhảy vọt đó, bạn sẽ không hối tiếc!"}</w:t>
      </w:r>
    </w:p>
    <w:p w14:paraId="18F0E1A6" w14:textId="77777777" w:rsidR="00561470" w:rsidRDefault="00084419">
      <w:r>
        <w:t xml:space="preserve">{"câu hỏi": "Tạo một bản phác thảo nhân vật cho một nhà làm phim hoạt hình trong một vài câu.", "câu trả lời": "Nhân vật của chúng tôi là một họa sĩ hoạt hình: đam mê, tận tâm và tràn ngập sự sáng tạo. Với mái tóc hoang dã, các đặc điểm biểu cảm và một bộ sưu tập tees đồ </w:t>
      </w:r>
      <w:r>
        <w:lastRenderedPageBreak/>
        <w:t>họa được tuyển chọn đáng yêu, người này toát lên một không khí kỳ quặc nghệ thuật. Họ luôn làm việc chăm chỉ, gợi lên những sinh vật huyền bí và đánh vần thế giới mới bằng cách bút bút hoặc máy tính bảng điêu luyện. Tình yêu của họ đối với công việc của họ có sức lan tỏa, và họ không bao giờ hạnh phúc hơn khi họ được chia sẻ nó với người khác."}</w:t>
      </w:r>
    </w:p>
    <w:p w14:paraId="6C0D5307" w14:textId="77777777" w:rsidR="00561470" w:rsidRDefault="00084419">
      <w:r>
        <w:t>{"câu hỏi": "Giải thích tác động của thời trang nhanh đối với môi trường.", "Trả lời": "Thời trang nhanh có tác động đáng kể đến môi trường theo nhiều cách khác nhau. Đây là một ngành công nghiệp nhấn mạnh việc sản xuất quần áo nhanh chóng, rẻ tiền và với số lượng lớn, dẫn đến một số hậu quả có hại cho môi trường. \ n \ n Một vấn đề lớn là lượng chất thải do ngành công nghiệp thời trang nhanh tạo ra. Các công ty thời trang nhanh sản xuất quần áo với tốc độ nhanh chóng và các mặt hàng của họ thường được thiết kế để dùng một lần, vỡ ra nhanh chóng hoặc lỗi mốt trong một mùa. Điều này dẫn đến việc quần áo bị loại bỏ ngay sau khi mua, chắc chắn sẽ chất đống trong các bãi rác. Sự phân hủy của những bộ quần áo này giải phóng khí nhà kính, góp phần vào biến đổi khí hậu. Ngoài ra, việc sản xuất thời trang nhanh tiêu tốn một lượng lớn năng lượng và tài nguyên thiên nhiên. Quá trình sản xuất thường liên quan đến việc sử dụng các hóa chất độc hại có thể gây ô nhiễm đường thủy và gây hại cho động vật hoang dã. Việc sản xuất chỉ một chiếc áo thun cotton cần khoảng 2700 lít nước, chứng tỏ ngành công nghiệp có thể sử dụng nhiều tài nguyên như thế nào. Hơn nữa, các công ty thời trang nhanh thường dựa vào các vật liệu không tái tạo như polyester, một sản phẩm dựa trên dầu mỏ cực kỳ tốn năng lượng để sản xuất. Việc giặt vải tổng hợp cũng giải phóng vi nhựa vào đường thủy, có thể gây hại cho sinh vật biển và xâm nhập vào chuỗi thức ăn. Tóm lại, thời trang nhanh có tác động đáng kể đến môi trường, góp phần gây lãng phí, ô nhiễm và cạn kiệt tài nguyên thiên nhiên. Để giảm thiểu những tác hại này, điều cần thiết là người tiêu dùng và các công ty phải ưu tiên các thực hành bền vững hơn, chẳng hạn như giảm tiêu thụ, khuyến khích tái chế và tập trung vào các vật liệu và phương pháp sản xuất có thể tái tạo, đạo đức và thân thiện với môi trường.</w:t>
      </w:r>
    </w:p>
    <w:p w14:paraId="56371673" w14:textId="77777777" w:rsidR="00561470" w:rsidRDefault="00084419">
      <w:r>
        <w:t>{"question": "Đánh giá lập luận đã cho. - Ăn chay là cách duy nhất để sống một cuộc sống đạo đức thực sự.", "Trả lời": "Lập luận rằng ăn chay là cách duy nhất để sống một cuộc sống đạo đức thực sự là chủ quan và phụ thuộc vào niềm tin cá nhân về lựa chọn chế độ ăn uống và tác động của chúng đối với các giá trị đạo đức. Một số người có thể tin rằng ăn chay là lựa chọn đạo đức nhất vì nó làm giảm tác hại cho động vật và môi trường, trong khi những người khác có thể lập luận rằng có thể sống một cuộc sống đạo đức trong khi tiêu thụ thịt từ động vật được nuôi và giết mổ có đạo đức. Cuối cùng, những gì tạo nên một cuộc sống đạo đức thực sự vượt ra ngoài sự lựa chọn chế độ ăn uống và bao gồm một loạt các hành động và niềm tin."}</w:t>
      </w:r>
    </w:p>
    <w:p w14:paraId="1A650AA1" w14:textId="77777777" w:rsidR="00561470" w:rsidRDefault="00084419">
      <w:r>
        <w:t>{"câu hỏi": "Kể tên 4 nguyên liệu chính cần thiết để làm bánh mì chuối.", "trả lời": "1. Chuối chín\n2. Bột mì \ n3. Trứng\n4. Đường"}</w:t>
      </w:r>
    </w:p>
    <w:p w14:paraId="31557597" w14:textId="77777777" w:rsidR="00561470" w:rsidRDefault="00084419">
      <w:r>
        <w:t xml:space="preserve">{"câu hỏi": "Xác định 2 ví dụ về các loại trợ cấp nông nghiệp.", "Trả lời": "1. Thanh toán trực tiếp - Một ví dụ về trợ cấp nông nghiệp là thanh toán trực tiếp. Đây là những khoản thanh toán của chính phủ trực tiếp cho nông dân dựa trên số lượng cây trồng lịch sử mà họ đã sản xuất, hoặc số mẫu đất họ đã canh tác, bất kể mức sản xuất hoặc giá thị trường hiện tại của họ. Loại trợ cấp này cung cấp một mạng lưới an toàn cho nông dân bằng cách đảm bảo một </w:t>
      </w:r>
      <w:r>
        <w:lastRenderedPageBreak/>
        <w:t>dòng thu nhập ổn định, bất kể biến động thị trường hoặc thiên tai. \n\n2. Bảo hiểm cây trồng - Một ví dụ khác về trợ cấp nông nghiệp là bảo hiểm cây trồng. Chính phủ trợ cấp phí bảo hiểm cây trồng cho nông dân, giúp giảm chi phí bảo vệ chống mất mùa và tổn thất doanh thu. Điều này giúp nông dân quản lý rủi ro của họ và cung cấp một mạng lưới an toàn cho mất mùa bất ngờ do thiên tai, các sự kiện thời tiết khắc nghiệt hoặc giá thị trường giảm."}</w:t>
      </w:r>
    </w:p>
    <w:p w14:paraId="368CF70D" w14:textId="77777777" w:rsidR="00561470" w:rsidRDefault="00084419">
      <w:r>
        <w:t>{"câu hỏi": "Các yếu tố chính của một bài đăng trên mạng xã hội mạnh mẽ là gì?", "câu trả lời": "Có một số yếu tố chính của một bài đăng trên mạng xã hội mạnh mẽ:\n\n\n1. Thông điệp rõ ràng: Bài đăng của bạn phải có thông điệp rõ ràng và súc tích, dễ hiểu cho khán giả.\n\n2. Hình ảnh bắt mắt: Bao gồm hình ảnh hoặc video chất lượng cao để làm cho bài đăng của bạn hấp dẫn và hấp dẫn trực quan.\n\n3. Hashtag có liên quan: Sử dụng hashtag có liên quan để tăng khả năng hiển thị bài đăng của bạn và tiếp cận đối tượng rộng hơn. \ n \ n4. Tương tác: Khuyến khích sự tham gia bằng cách đặt câu hỏi hoặc mời phản hồi và trả lời kịp thời các nhận xét và tin nhắn. \ n \ n5. Thời gian: Đăng khi đối tượng của bạn hoạt động tích cực nhất và xem xét thời gian tốt nhất để đăng dựa trên múi giờ và thói quen hàng ngày. \n\n6. Kêu gọi hành động: Bao gồm lời kêu gọi hành động để khuyến khích khán giả của bạn thực hiện một hành động cụ thể, chẳng hạn như truy cập trang web của bạn hoặc đăng ký nhận bản tin. \ n \ n7. Tính xác thực: Chia sẻ nội dung chân thực, xác thực phản ánh giá trị và tiếng nói của thương hiệu \n\n\nLưu ý những yếu tố này có thể giúp bạn tạo các bài đăng mạnh mẽ trên mạng xã hội thu hút sự chú ý và thúc đẩy tương tác với khán giả của bạn."}</w:t>
      </w:r>
    </w:p>
    <w:p w14:paraId="58EE755A" w14:textId="77777777" w:rsidR="00561470" w:rsidRDefault="00084419">
      <w:r>
        <w:t>{"câu hỏi": "Giải thích khái niệm thu nhập cơ bản phổ quát", "câu trả lời": "Thu nhập cơ bản phổ quát (UBI) là một chính sách của chính phủ, nơi mọi công dân trưởng thành nhận được một số tiền cố định một cách thường xuyên, bất kể tình trạng việc làm, mức thu nhập hoặc các yếu tố khác. Ý tưởng đằng sau khái niệm này là cung cấp cho mọi người một mạng lưới an toàn tài chính cơ bản để trang trải các nhu cầu thiết yếu của họ và giảm nghèo, bất bình đẳng và bất an kinh tế. Những người ủng hộ UBI lập luận rằng trong xã hội hiện đại, các nhu cầu cơ bản như thực phẩm, chỗ ở và chăm sóc sức khỏe nên được coi là quyền cơ bản của con người và mọi người nên được tiếp cận với những nhu cầu thiết yếu này bất kể tình hình tài chính của họ. UBI cũng được coi là một cách để bù đắp một số tác động tiêu cực của tự động hóa và bản chất thay đổi của công việc, cũng như kích thích tăng trưởng kinh tế bằng cách cung cấp cho mọi người nhiều tiền hơn để chi tiêu. Những người phản đối UBI cho rằng nó có thể ngăn cản mọi người làm việc, tăng chi tiêu của chính phủ và có thể không phải là một giải pháp hiệu quả cho nghèo đói hoặc bất bình đẳng. Tuy nhiên, ý tưởng này đã được thử nghiệm trong nhiều nghiên cứu và chương trình thí điểm trên khắp thế giới, và kết quả đã được trộn lẫn, với một số cho thấy tác động tích cực đến giảm nghèo và tăng trưởng kinh tế, trong khi những người khác đã tìm thấy rất ít hoặc không có tác động. Nhìn chung, khái niệm thu nhập cơ bản phổ quát là một chủ đề tranh luận đang diễn ra, với nhiều lập luận ủng hộ và chống lại việc thực hiện nó,  Nhưng mục tiêu chính của nó là cung cấp một mức độ an ninh kinh tế cơ bản cho tất cả mọi người."}</w:t>
      </w:r>
    </w:p>
    <w:p w14:paraId="4F18F069" w14:textId="77777777" w:rsidR="00561470" w:rsidRDefault="00084419">
      <w:r>
        <w:t xml:space="preserve">{"question": "Tính giá trị hiện tại ròng của thông tin follwing - Tỷ lệ chiết khấu = 6%\nCash Flow = -$1000\nYears = 15", "answer": "Giá trị hiện tại ròng (NPV) của một khoản đầu tư </w:t>
      </w:r>
      <w:r>
        <w:lastRenderedPageBreak/>
        <w:t>tính giá trị hiện tại của dòng tiền vào và ra được chiết khấu ở một tỷ lệ nhất định. \n\nYou đã đề cập đến dòng tiền ban đầu là 1000 đô la (có lẽ là chi phí đầu tư) và năm = 15, nhưng không có thông tin về dòng tiền dự kiến trong 15 năm này. \n\nBạn có thể vui lòng cung cấp cho tôi dòng tiền cho mỗi 15 năm hoặc mô hình dòng tiền không?"}</w:t>
      </w:r>
    </w:p>
    <w:p w14:paraId="0ACBC982" w14:textId="77777777" w:rsidR="00561470" w:rsidRDefault="00084419">
      <w:r>
        <w:t>{"question": "Chỉ định một con vật ngoài đời thực cho mỗi thành viên trong một gia đình, dựa trên tính cách và thói quen của họ. - Cha: Một người đàn ông chăm chỉ, bảo vệ, thích khám phá những địa điểm mới. Mẹ: Một người phụ nữ chu đáo, nuôi dưỡng với kỹ năng lãnh đạo mạnh mẽ. Con trai: Một đứa trẻ vui tươi, hoạt bát, thích leo trèo và chạy. Con gái: Một cô gái trầm tính, quan sát, thường dành thời gian cho riêng mình.", "Trả lời": "Cha: Gấu - chăm chỉ, bảo vệ và phiêu lưu. Mẹ: Sư tử cái - chăm sóc, nuôi dưỡng và là một nhà lãnh đạo mạnh mẽ. Con trai: Khỉ - vui tươi, hoạt bát và thích leo núi. Con gái: Hươu - trầm tính, quan sát và cô độc."}</w:t>
      </w:r>
    </w:p>
    <w:p w14:paraId="46FE4024" w14:textId="77777777" w:rsidR="00561470" w:rsidRDefault="00084419">
      <w:r>
        <w:t>{"câu hỏi": "Chọn bản tóm tắt tốt hơn về ngữ cảnh đã cho từ hai bản tóm tắt đã cho. - Bối cảnh: Một số chỏm băng trên dải băng Greenland đã bắt đầu tan chảy nhanh chóng.\n\nTóm tắt:\na. Dải băng Greenland đã mất nhiều chỏm băng theo thời gian. Các tảng băng của Greenland đang tan chảy nhanh chóng.", "câu trả lời": "Tóm tắt tốt hơn là tóm tắt b- Các tảng băng của Greenland đang tan chảy nhanh chóng."}</w:t>
      </w:r>
    </w:p>
    <w:p w14:paraId="22EF7C99" w14:textId="77777777" w:rsidR="00561470" w:rsidRDefault="00084419">
      <w:r>
        <w:t>{"câu hỏi": "Tạo một câu chuyện hư cấu trong 2 đoạn văn về một phù thủy phát hiện ra một hang động bí mật.", "câu trả lời": "Morgath, một phù thủy mạnh mẽ, đang lang thang qua sâu thẳm của khu rừng tối tăm thì tình cờ gặp một lối vào kỳ lạ ẩn sau rễ của một cây cổ thụ. Không do dự, anh ta sử dụng một câu thần chú che chắn và bước vào bên trong. Lối đi hẹp dẫn anh đến một hang động lấp lánh pha lê và tràn ngập ánh sáng ấm áp của đom đóm. Trong sự kinh ngạc, anh ta đến gần trung tâm của hang động, nơi có một hồ nước trong vắt như pha lê nằm yên, phản chiếu những ngôi sao phía trên. Khi Morgath nhìn vào hồ bơi, anh đột nhiên nghe thấy một giọng nói vang lên trong tâm trí anh. Đó là giọng nói của chính hang động, tiết lộ bí mật của nó cho phù thủy. Trong nhiều thế kỷ, hang động đã thu thập kiến thức từ các ngôi sao và lưu trữ nó trong các bức tường của nó. Bây giờ nó cung cấp kiến thức này cho Morgath để đổi lấy một lời hứa sẽ sử dụng nó vì lợi ích của tất cả mọi người. Phù thủy đã bị choáng ngợp bởi sự rộng lớn của kiến thức và trách nhiệm mà nó mang theo. Nhưng, với một trái tim quyết tâm, anh ta chấp nhận lời đề nghị và rời khỏi hang, sẵn sàng sử dụng sức mạnh mới tìm thấy này để mang lại ánh sáng cho thế giới."}</w:t>
      </w:r>
    </w:p>
    <w:p w14:paraId="588BB30D" w14:textId="77777777" w:rsidR="00561470" w:rsidRDefault="00084419">
      <w:r>
        <w:t>{"question": "Đề xuất tên thẻ cho bài viết sau. - Bài viết: Mười chiến lược hành động khí hậu cho doanh nghiệp", "câu trả lời": "Tên thẻ phù hợp cho bài viết này có thể là \"Chiến lược hành động khí hậu cho doanh nghiệp\" hoặc "Thực tiễn kinh doanh thân thiện với môi trường".</w:t>
      </w:r>
    </w:p>
    <w:p w14:paraId="0260DFC7" w14:textId="77777777" w:rsidR="00561470" w:rsidRDefault="00084419">
      <w:r>
        <w:t xml:space="preserve">{"câu hỏi": "Với sự kiện lịch sử, hãy đưa ra giả thuyết về tác động kinh tế tiềm năng mà nó có thể có và các yếu tố bạn đã xem xét. - Trong thế kỷ 16, Trung Quốc, dưới thời nhà Minh, đã thực hiện chính sách đóng cửa biên giới, hạn chế buôn bán và cấm xuất khẩu hàng hóa có giá trị như lụa và đồ sứ.", "trả lời": "Chính sách biên giới đóng cửa trong triều đại nhà Minh có thể dẫn đến đình trệ kinh tế ở Trung Quốc. Khi thương mại bị hạn chế, điều này sẽ ảnh </w:t>
      </w:r>
      <w:r>
        <w:lastRenderedPageBreak/>
        <w:t>hưởng tiêu cực đến sự tăng trưởng của nền kinh tế Trung Quốc. Xuất khẩu hàng hóa có giá trị ít hơn có nghĩa là lợi nhuận thấp hơn cho các doanh nghiệp, do đó có thể dẫn đến ít đổi mới hơn do ít khuyến khích hơn cho các doanh nhân. Các yếu tố được xem xét bao gồm việc giảm trao đổi đa văn hóa, sự suy giảm tiềm năng của các ngành công nghiệp dựa vào xuất khẩu và tiếp xúc thấp hơn với hàng hóa và ý tưởng mới từ nước ngoài."}</w:t>
      </w:r>
    </w:p>
    <w:p w14:paraId="597597E7" w14:textId="77777777" w:rsidR="00561470" w:rsidRDefault="00084419">
      <w:r>
        <w:t>{"câu hỏi": "Viết một bài thơ bao gồm các vần điệu đã cho và một chủ đề về hòa bình thế giới. - Kết thúc: Ngày, Ở lại", "trả lời": "Một thế giới hòa bình là những gì chúng ta cầu nguyện,\nMột nơi mà tình yêu và lòng tốt ở lại.\nNơi mọi chủng tộc và mọi tín ngưỡng,\nSống với nhau mà không có bất kỳ tham lam nào.\n\nVới tâm trí và trái tim rộng mở, \nKhông còn hận thù, không cần phải che giấu.\nChỉ cần hạnh phúc ở mọi vịnh, \nNhư hòa bình và tình yêu thắp sáng con đường.\n\nMột thế giới nơi chiến tranh và xung đột chấm dứt,\ nNơi mọi người có thể sống một cách dễ dàng.\nKhông còn đói khát, không còn đau đớn,\nChỉ cần nắng, không còn mưa như trút nước.\n\nChúng ta sẽ chung tay đoàn kết,\nTạo ra một thế giới thanh thản.\nKhông biên giới, không có đường phân chia,\nChỉ cần một gia đình lớn, tất cả gắn bó.\n\nVì vậy, chúng ta hãy phấn đấu cho hòa bình mỗi ngày,\nVì một thế giới tốt đẹp hơn, nơi tình yêu có thể ở lại."}</w:t>
      </w:r>
    </w:p>
    <w:p w14:paraId="0F51651F" w14:textId="77777777" w:rsidR="00561470" w:rsidRDefault="00084419">
      <w:r>
        <w:t>{"câu hỏi": "Sau khi đọc bài báo đã cho, hãy đề cập đến hai điểm chính được nêu bật trong bài viết đã cho. - Bài viết nói về cách các công ty đang ngày càng đầu tư vào các sáng kiến bù đắp carbon để đáp ứng các mục tiêu bền vững của họ.", "Trả lời": "1. Trọng tâm chính của bài viết là các công ty đang ngày càng đầu tư vào các sáng kiến bù đắp carbon. \n2. Mục tiêu của họ là đáp ứng các mục tiêu bền vững của họ."}</w:t>
      </w:r>
    </w:p>
    <w:p w14:paraId="40A10578" w14:textId="77777777" w:rsidR="00561470" w:rsidRDefault="00084419">
      <w:r>
        <w:t xml:space="preserve">{"câu hỏi": "Chủ đề để viết về: Làm thế nào để thực hiện một bài thuyết trình sát thủ", "câu trả lời": "Cung cấp một bài thuyết trình giết người vượt xa việc có một slide deck hoàn hảo hoặc các điểm nói chuyện. Cho dù bạn đang quảng cáo dự án, báo cáo dữ liệu hay bán sản phẩm, cách bạn trình bày ý tưởng của mình cho khán giả sẽ xác định xem bạn có đạt được mục tiêu của mình hay không. Dưới đây là một số mẹo về cách thực hiện một bài thuyết trình sát thủ. \ n \ n1. Biết đối tượng của bạn: Trước khi chuẩn bị bài thuyết trình của bạn, điều cần thiết là phải biết kỳ vọng, kiến thức và quan điểm của khán giả về chủ đề bạn sẽ thảo luận. Điều này sẽ giúp bạn kết hợp nội dung, ngôn ngữ và phương thức phân phối với nhu cầu của khán giả.\n\n2. Lập kế hoạch và cấu trúc bài thuyết trình của bạn: Một bài thuyết trình sát thủ nên có cấu trúc và dòng chảy hợp lý. Bắt đầu với phần giới thiệu rõ ràng thiết lập giai điệu cho bài thuyết trình, tiếp theo là những điểm chính hoặc lập luận bạn muốn thực hiện và kết thúc bằng một bản tóm tắt đáng nhớ củng cố thông điệp của bạn. \ n \ n3. Thiết kế slide của bạn một cách hiệu quả: Các phương tiện trực quan của bạn nên củng cố và bổ sung cho thông điệp của bạn, không làm xao lãng nó. Giữ cho các trang chiếu của bạn đơn giản, sử dụng màu tương phản và phông chữ lớn, dễ đọc và giới hạn số lượng văn bản trên mỗi trang chiếu ở một vài gạch đầu dòng chính.\n\n4. Thực hành, Thực hành, Thực hành: Luyện tập bài thuyết trình của bạn nhiều lần sẽ giúp bạn tinh chỉnh bài thuyết trình của mình và cảm thấy tự tin hơn trong ngày. Thực hành trước gương, sử dụng bộ đếm thời gian, ghi lại bản thân và yêu cầu phản hồi từ bạn bè hoặc đồng nghiệp. \ n \ n5. Thu hút khán giả của bạn: Một bài thuyết trình sát thủ có tính tương tác, không chỉ là độc thoại một </w:t>
      </w:r>
      <w:r>
        <w:lastRenderedPageBreak/>
        <w:t>chiều. Đặt câu hỏi, sử dụng các kỹ thuật kể chuyện và kết hợp các giai thoại và sự hài hước là những cách tuyệt vời để giữ sự chú ý của khán giả và tạo kết nối cảm xúc với họ. \ n \ n6. Thích ứng với môi trường: Hãy chuẩn bị để điều chỉnh bài thuyết trình của bạn với các môi trường khác nhau và hoàn cảnh bất ngờ. Đến sớm để thiết lập và kiểm tra thiết bị của bạn, làm quen với cách bố trí phòng và sẵn sàng điều chỉnh nhịp độ, giai điệu và phân phối dựa trên phản ứng của khán giả. \ n \ n7. Để lại ấn tượng lâu dài: Kết thúc bài thuyết trình của bạn bằng một tuyên bố kết thúc mạnh mẽ để lại ấn tượng lâu dài. Tóm tắt những điểm chính của bạn, nhắc lại thông điệp của bạn và cung cấp lời kêu gọi hành động thúc đẩy khán giả hành động theo ý tưởng của bạn. \ n \ n Tóm lại, một bài thuyết trình sát thủ là sự kết hợp giữa lập kế hoạch hiệu quả, phân phối hấp dẫn và khả năng kết nối với khán giả của bạn. Bằng cách làm theo những mẹo này, bạn có thể tạo ra tác động lâu dài và đạt được mục tiêu thuyết trình của mình."}</w:t>
      </w:r>
    </w:p>
    <w:p w14:paraId="7C5B90B3" w14:textId="77777777" w:rsidR="00561470" w:rsidRDefault="00084419">
      <w:r>
        <w:t>{"câu hỏi": "Soạn thảo một bài đăng trên phương tiện truyền thông xã hội khuyến khích mọi người tiết kiệm nước.", "trả lời": "\ud83c\udf0a\ud83d\udca6 Nước là một nguồn tài nguyên quý giá mà chúng ta thường coi là điều hiển nhiên. Mỗi giọt đều có giá trị và những hành động đơn giản có thể tạo ra sự khác biệt lớn trong việc bảo tồn tài sản quý giá này. Tất cả chúng ta hãy làm phần việc của mình trong việc bảo tồn tài nguyên nước của chúng ta bằng cách tắm ngắn hơn, sửa chữa rò rỉ và chỉ chạy nước rửa chén và máy giặt với đầy tải. Cùng nhau, chúng ta có thể đảm bảo rằng nước sạch có sẵn cho các thế hệ mai sau. #ConserveWater #EveryDropCounts \ud83d\udeb0\ud83c\udf0d"}</w:t>
      </w:r>
    </w:p>
    <w:p w14:paraId="5FCB2780" w14:textId="77777777" w:rsidR="00561470" w:rsidRDefault="00084419">
      <w:r>
        <w:t>{"câu hỏi": "Phân tích đoạn văn bản sau đây và giải thích lý do tại sao nó sẽ được coi là thuyết phục. - Văn bản: Bạn có biết rằng Amazon đã là tiêu chuẩn vàng trong dịch vụ khách hàng kể từ khi thành lập vào năm 1994?", "trả lời": "Văn bản có sức thuyết phục do sử dụng ngôn ngữ thuyết phục và các công cụ tu từ. Việc sử dụng câu hỏi tu từ "Bạn có biết..." ngay lập tức thu hút người đọc và thu hút họ vào văn bản, và tạo tiền đề cho lập luận hoặc tuyên bố sắp tới. Người viết sau đó trình bày một tuyên bố có nghĩa là được chấp nhận như một thực tế - rằng Amazon đã là tiêu chuẩn vàng trong dịch vụ khách hàng. Bằng cách đề cập đến Amazon như là tiêu chuẩn vàng - một thuật ngữ liên quan đến sự hoàn hảo và xuất sắc - người viết đang sử dụng một so sánh hoặc tương tự để thuyết phục người đọc nhìn nhận Amazon một cách tích cực. Cuối cùng, bằng cách đề cập đến năm mà Amazon được thành lập, 1994, người viết đang hấp dẫn các đặc tính hoặc uy tín của công ty vì nó đã tồn tại trong một thời gian dài. Nhìn chung, văn bản có sức thuyết phục vì nó sử dụng câu hỏi tu từ, so sánh và thu hút sự tín nhiệm để khuyến khích người đọc nhìn Amazon một cách tích cực."}</w:t>
      </w:r>
    </w:p>
    <w:p w14:paraId="0FB738BD" w14:textId="77777777" w:rsidR="00561470" w:rsidRDefault="00084419">
      <w:r>
        <w:t xml:space="preserve">{"câu hỏi": "Kể tên hai mặt hàng gần như không thể tìm thấy trong các cửa hàng trong thời kỳ đại dịch.", "trả lời": "Hai mặt hàng có thể khó tìm thấy trong các cửa hàng trong thời kỳ đại dịch là:\n\n1. Thiết bị bảo vệ cá nhân (PPE): Trong thời kỳ cao điểm của đại dịch, nhu cầu cao về Thiết bị bảo vệ cá nhân như khẩu trang N95, găng tay và tấm chắn mặt. Điều này dẫn đến tình trạng thiếu hụt các mặt hàng này trên toàn cầu, khiến người tiêu dùng khó tìm thấy chúng trong các cửa hàng. \ n \ n2. Các sản phẩm làm sạch và khử trùng gia dụng: Khi mọi người trở nên có ý thức hơn về vệ sinh, nhu cầu về các sản phẩm làm sạch và khử trùng gia dụng tăng lên. Điều này dẫn đến tình trạng thiếu các mặt hàng như nước rửa tay, khăn </w:t>
      </w:r>
      <w:r>
        <w:lastRenderedPageBreak/>
        <w:t>lau khử trùng và bình xịt tẩy rửa. Những sản phẩm này thường được bán hết trong các cửa hàng, khiến việc tìm kiếm chúng trong thời kỳ đại dịch trở nên khó khăn."}</w:t>
      </w:r>
    </w:p>
    <w:p w14:paraId="030858F8" w14:textId="77777777" w:rsidR="00561470" w:rsidRDefault="00084419">
      <w:r>
        <w:t>{"câu hỏi": "Giải thích các hoạt động chính trong một chu kỳ bán hàng.", "trả lời": "Chu kỳ bán hàng là một chuỗi các giai đoạn mà doanh nghiệp và nhân viên bán hàng tuân theo khi cố gắng bán sản phẩm hoặc dịch vụ của họ cho khách hàng tiềm năng. Chu kỳ bán hàng khác nhau về độ dài tùy thuộc vào ngành, mức độ phức tạp của việc bán hàng cụ thể và chiến lược bán hàng được sử dụng. Sau đây là các hoạt động chính thường diễn ra trong một chu kỳ bán hàng: \ n \ n1. Tìm kiếm khách hàng tiềm năng và tạo khách hàng tiềm năng: Đây là hành động xác định khách hàng tiềm năng và tạo khách hàng tiềm năng. Nhân viên bán hàng nghiên cứu các doanh nghiệp và cá nhân tiềm năng có hồ sơ phù hợp với khách hàng lý tưởng của họ. Điều này có thể đạt được thông qua các phương pháp khác nhau, bao gồm các sự kiện kết nối, email tiếp cận cộng đồng hoặc giới thiệu. \ n \ n2. Liên hệ: Khi khách hàng tiềm năng được xác định, nhân viên bán hàng sẽ liên hệ với họ để đánh giá sự quan tâm của họ đối với sản phẩm hoặc dịch vụ. Liên hệ này có thể ở dạng cuộc gọi, email hoặc cuộc họp và thường liên quan đến việc giới thiệu ngắn gọn về doanh nghiệp và các dịch vụ của nó. \ n \ n3. Trình độ chuyên môn: Khi liên hệ ban đầu được thực hiện, bước tiếp theo là đảm bảo rằng khách hàng tiềm năng vừa quan tâm vừa có thẩm quyền ra quyết định để tham gia với doanh nghiệp. Hoạt động này cũng liên quan đến việc nhận ra nhu cầu của khách hàng tiềm năng và xác định xem sản phẩm hoặc dịch vụ được cung cấp có phù hợp hay không. \ n \ n4. Trình bày sản phẩm hoặc dịch vụ: Trong giai đoạn này, nhân viên bán hàng trình bày sản phẩm hoặc dịch vụ chi tiết hơn, thường thông qua một bài thuyết trình chính thức, cuộc họp hoặc trình diễn ảo. Bài thuyết trình tập trung vào lợi ích của sản phẩm hoặc dịch vụ đối với khách hàng và giải quyết bất kỳ mối quan tâm hoặc câu hỏi nào mà khách hàng tiềm năng có thể có. \ n \ n5. Vượt qua sự phản đối: Khách hàng tiềm năng có thể đưa ra phản đối hoặc lo ngại về sản phẩm hoặc dịch vụ được trình bày cho họ. Vai trò của nhân viên bán hàng trong giai đoạn này là giải quyết các phản đối và cung cấp sự đảm bảo, thường bằng cách trình bày các sự kiện, dữ liệu, nghiên cứu điển hình hoặc lời chứng thực giải thích giá trị của dịch vụ. \n\n6. Kết thúc bán hàng: Khi sự phản đối được giải quyết, đại diện bán hàng cố gắng kết thúc giao dịch bán hàng với khách hàng tiềm năng. Điều này có thể liên quan đến việc đàm phán các điều khoản, giá cả và lịch trình giao hàng trước khi cả hai bên đồng ý về hợp đồng. Sau khi các chi tiết của thỏa thuận được thỏa thuận, hợp đồng được ký kết và việc mua bán hoàn tất. \ n \ n7. Theo dõi và nuôi dưỡng: Sau khi kết thúc bán hàng, đại diện bán hàng hoặc đại diện khác của doanh nghiệp, theo dõi khách hàng để đảm bảo họ hài lòng với sản phẩm hoặc dịch vụ. Liên hệ liên tục có thể giúp duy trì mối quan hệ và thúc đẩy lòng trung thành của khách hàng, tạo cơ hội giới thiệu hoặc lặp lại kinh doanh."}</w:t>
      </w:r>
    </w:p>
    <w:p w14:paraId="7249DF4F" w14:textId="77777777" w:rsidR="00561470" w:rsidRDefault="00084419">
      <w:r>
        <w:t xml:space="preserve">{"câu hỏi": "Tạo danh sách năm mẹo tiếp thị cho các doanh nghiệp nhỏ.", "câu trả lời": "1. Phát triển bản sắc thương hiệu mạnh: Thương hiệu của bạn thường là điều đầu tiên khách hàng sẽ nhìn thấy, vì vậy hãy đảm bảo rằng nó đại diện cho doanh nghiệp của bạn và các giá trị của nó một cách chính xác. Tính nhất quán trong thương hiệu của bạn, chẳng hạn như sử dụng thống nhất logo, bảng màu và thông điệp trên tất cả các nền tảng, giúp xây dựng niềm tin và sự công nhận với khán giả của bạn. \ n \ n2. Tận dụng phương tiện truyền thông xã hội: Phương tiện truyền thông xã hội là một cách hiệu quả và chi phí thấp cho các doanh </w:t>
      </w:r>
      <w:r>
        <w:lastRenderedPageBreak/>
        <w:t>nghiệp nhỏ để tiếp cận đối tượng mục tiêu của họ. Sử dụng các nền tảng khác nhau để giới thiệu sản phẩm và dịch vụ của bạn, tương tác với khách hàng và chia sẻ thông tin cập nhật về doanh nghiệp của bạn. \ n \ n3. Sử dụng tiếp thị qua email: Tiếp thị qua email là một cách khác để tiếp cận khách hàng trực tiếp và quảng bá doanh nghiệp của bạn. Xây dựng danh sách người đăng ký và gửi các bản tin, chương trình khuyến mãi và cập nhật thường xuyên để giữ cho doanh nghiệp của bạn luôn được quan tâm hàng đầu. \ n \ n4. Cung cấp dịch vụ khách hàng tuyệt vời: Dịch vụ khách hàng tốt không chỉ giúp bạn giữ chân khách hàng hiện tại mà còn khuyến khích giới thiệu truyền miệng, có thể là vô giá đối với các doanh nghiệp nhỏ. Hãy chắc chắn rằng tất cả nhân viên của bạn được đào tạo để cung cấp dịch vụ thân thiện, hữu ích và trả lời kịp thời bất kỳ mối quan tâm hoặc khiếu nại nào của khách hàng. \ n \ n5. Tham gia vào các sự kiện địa phương: Tham gia vào cộng đồng địa phương của bạn bằng cách tham gia vào các sự kiện như chợ nông sản, hội chợ và lễ hội. Những cơ hội này cung cấp cơ hội tuyệt vời để giới thiệu sản phẩm hoặc dịch vụ của bạn, tương tác với khách hàng tiềm năng và xây dựng mối quan hệ với các doanh nghiệp địa phương khác."}</w:t>
      </w:r>
    </w:p>
    <w:p w14:paraId="1708C2E7" w14:textId="77777777" w:rsidR="00561470" w:rsidRDefault="00084419">
      <w:r>
        <w:t>{"câu hỏi": "Mô tả tác động của trí tuệ nhân tạo đối với quyền riêng tư cá nhân.", "câu trả lời": "Công nghệ trí tuệ nhân tạo (AI) có khả năng tăng cường và đe dọa quyền riêng tư cá nhân. Một mặt, các công cụ AI có thể cung cấp các cách hiệu quả hơn để bảo vệ quyền riêng tư, ví dụ như thông qua các công nghệ mã hóa và phân tích dữ liệu được cải tiến có thể phát hiện và ngăn chặn vi phạm dữ liệu. Mặt khác, AI cũng có thể gây ra rủi ro đáng kể cho quyền riêng tư, vì khả năng thu thập, phân tích và sử dụng một lượng lớn dữ liệu có thể dẫn đến giám sát và lập hồ sơ xâm nhập, đặc biệt là khi công nghệ không minh bạch hoặc có trách nhiệm giải trình. Đặc biệt, các hệ thống AI có khả năng xử lý một lượng lớn dữ liệu cá nhân để xác định các mẫu và đưa ra dự đoán về hành vi, sở thích và thói quen của cá nhân. Dữ liệu này có thể được lấy thông qua nhiều nguồn khác nhau, chẳng hạn như phương tiện truyền thông xã hội, thiết bị đeo được và giao dịch trực tuyến. Những dự đoán và thông tin chi tiết này có thể được sử dụng để phục vụ quảng cáo được nhắm mục tiêu, cá nhân hóa nội dung hoặc đưa ra quyết định về cuộc sống của mọi người, chẳng hạn như phí bảo hiểm hoặc lời mời làm việc. Mặc dù điều này đôi khi có thể mang lại lợi ích cho người dùng bằng cách cung cấp thông tin liên quan hơn, nhưng nó cũng có thể xâm lấn và dẫn đến phân biệt đối xử hoặc thao túng, đặc biệt là khi dữ liệu được sử dụng không chính xác hoặc sai lệch. Hơn nữa, công nghệ giám sát được hỗ trợ bởi AI, như nhận dạng khuôn mặt hoặc chính sách dự đoán, có khả năng có thể được chính phủ hoặc tập đoàn sử dụng để theo dõi và theo dõi các phong trào và hoạt động của cá nhân,  làm dấy lên lo ngại về quyền riêng tư và quyền tự do dân sự. Ngoài ra còn có vấn đề về bảo mật của chính dữ liệu, vì vi phạm dữ liệu và tấn công mạng có thể dẫn đến thông tin cá nhân nhạy cảm bị rò rỉ hoặc bị đánh cắp. Tóm lại, tác động của AI đối với quyền riêng tư cá nhân rất phức tạp và nhiều mặt. Mặc dù các công cụ AI có tiềm năng cải thiện các biện pháp bảo vệ quyền riêng tư, nhưng chúng cũng có khả năng làm suy yếu nó. Điều quan trọng là các nhà hoạch định chính sách và nhà phát triển công nghệ phải xem xét ý nghĩa riêng tư của công nghệ AI và thiết lập các hướng dẫn và quy định đạo đức rõ ràng để đảm bảo rằng các công nghệ này được sử dụng một cách có trách nhiệm và minh bạch.</w:t>
      </w:r>
    </w:p>
    <w:p w14:paraId="4629E35F" w14:textId="77777777" w:rsidR="00561470" w:rsidRDefault="00084419">
      <w:r>
        <w:lastRenderedPageBreak/>
        <w:t>{"câu hỏi": "Đưa ra công thức sau, hãy viết ra các hướng dẫn theo định dạng từng bước. - Công thức: Chocolate Chip Cookies\n\nThành phần:\n-1 chén bột mì đa dụng\n-1/2 thìa cà phê baking soda\n-1/2 thìa cà phê muối\n-1/2 chén bơ, mềm\n-1/2 chén đường trắng\n-1/2 chén đường nâu đóng gói\n-1 thìa cà phê chiết xuất vani\n-1 trứng\n-1 chén sô cô la bán ngọt", "trả lời": "1. Làm nóng lò nướng của bạn đến 375 độ F (190 độ C).\n\n2. Trong một bát cỡ vừa, trộn với nhau 1 chén bột mì đa dụng, 1/2 muỗng cà phê baking soda và 1/2 muỗng cà phê muối. \ n \ n3. Trong một bát lớn riêng biệt, kem cùng nhau 1/2 cốc bơ mềm, 1/2 chén đường trắng, 1/2 chén đường nâu đóng gói và 1 muỗng cà phê chiết xuất vani. \ n \ n4. Thêm 1 quả trứng vào hỗn hợp bơ và đường, và khuấy cho đến khi kết hợp tốt.\n\n5. Dần dần thêm hỗn hợp bột vào hỗn hợp bơ, và khuấy cho đến khi trộn hoàn toàn.\n\n6. Khuấy 1 cốc sô cô la vụn bán ngọt cho đến khi phân bố đều.\n\n7. Sử dụng thìa để thả những muỗng bột tròn lên một tấm bánh quy được bôi mỡ nhẹ hoặc lót giấy da. \n\n8. Nướng bánh quy trong 8 đến 10 phút hoặc cho đến khi các cạnh có màu nâu nhạt.\n\n9. Lấy bánh quy ra khỏi lò và để nguội trên khay nướng trong vài phút trước khi chuyển chúng vào giá dây để nguội hoàn toàn. \ n \ n10. Thưởng thức bánh quy sô cô la chip ngon lành của bạn!"}</w:t>
      </w:r>
    </w:p>
    <w:p w14:paraId="500489FA" w14:textId="77777777" w:rsidR="00561470" w:rsidRDefault="00084419">
      <w:r>
        <w:t>{"câu hỏi": "Phân loại văn bản sau đây như một ví dụ về một bài luận thuyết phục hoặc mô tả. - Văn bản: Nghệ thuật đường phố đã trở thành một loại hình nghệ thuật hiện đại ngày càng phổ biến trong những năm gần đây. Từ những bức tranh tường tươi sáng đến những mẫu tô phức tạp, nó có ở khắp mọi nơi và phản ánh phong cách đa dạng, khác nhau giữa các tiểu bang và quốc gia này sang quốc gia khác.", "câu trả lời": "Văn bản là một ví dụ về bài văn miêu tả."}</w:t>
      </w:r>
    </w:p>
    <w:p w14:paraId="592E2D30" w14:textId="77777777" w:rsidR="00561470" w:rsidRDefault="00084419">
      <w:r>
        <w:t>{"câu hỏi": "Kể tên năm nền tảng truyền thông xã hội.", "câu trả lời": "1. Facebook\n2. Instagram\n3. Twitter\n4. LinkedIn\n5. Snapchat"}</w:t>
      </w:r>
    </w:p>
    <w:p w14:paraId="5B885D75" w14:textId="77777777" w:rsidR="00561470" w:rsidRDefault="00084419">
      <w:r>
        <w:t>{"câu hỏi": "Diện tích của một tam giác có đáy 8 cm và chiều cao 5 cm là bao nhiêu?", "câu trả lời": "Diện tích của một tam giác được định nghĩa bằng một nửa tích của đáy và chiều cao của nó. Vì vậy, sử dụng công thức này, diện tích của một hình tam giác có đáy 8 cm và chiều cao 5 cm sẽ là (0,5) x 8 x 5 = 20 cm vuông."}</w:t>
      </w:r>
    </w:p>
    <w:p w14:paraId="1976353C" w14:textId="77777777" w:rsidR="00561470" w:rsidRDefault="00084419">
      <w:r>
        <w:t xml:space="preserve">{"câu hỏi": "Làm thế nào bạn sẽ phân biệt giữa hai loại bộ xử lý máy tính?", "câu trả lời": "Hai loại bộ xử lý máy tính có thể được phân biệt dựa trên kiến trúc, hiệu suất, số lõi, tốc độ xung nhịp, mức tiêu thụ điện năng và khả năng tương thích với bo mạch chủ và hệ điều hành cụ thể. \ n \ nĐầu tiên, bạn có thể xem xét kiến trúc của bộ xử lý. Điều này đề cập đến thiết kế và bố trí các thành phần của bộ xử lý và xác định cách bộ xử lý thực hiện các tác vụ. Hai kiến trúc phổ biến là x86 (được sử dụng bởi Intel và AMD) và ARM (được sử dụng bởi Qualcomm và Apple). \ n \ n Một cách khác để phân biệt giữa hai bộ xử lý là hiệu suất của chúng. Điều này có thể bao gồm các hướng dẫn trên mỗi đồng hồ (IPC), Hoạt động dấu phẩy động mỗi giây (FLOPS) hoặc các bài kiểm tra điểm chuẩn mô phỏng khối lượng công việc trong thế giới thực để xác định tốc độ và hiệu quả của bộ xử lý trong việc thực hiện các tác vụ. \ n \ nCore và tốc độ xung nhịp cũng đóng một vai trò quan trọng trong việc phân biệt giữa hai loại bộ xử lý máy tính. Số lõi đề cập đến số lượng đơn vị xử lý trong bộ xử lý, trong khi tốc độ xung nhịp đo số lượng lệnh mà bộ xử lý có thể thực hiện trong một giây. Nói chung, một bộ </w:t>
      </w:r>
      <w:r>
        <w:lastRenderedPageBreak/>
        <w:t>xử lý có số lõi và tốc độ xung nhịp cao hơn sẽ hoạt động tốt hơn so với bộ xử lý có số lượng và tốc độ thấp hơn. \ n \ n Tiêu thụ điện năng là một yếu tố khác có thể được sử dụng để phân biệt giữa hai loại bộ xử lý. Bộ xử lý tiêu thụ ít năng lượng hơn tạo ra ít nhiệt hơn và do đó có thể tiết kiệm năng lượng và có thể tăng tuổi thọ pin trong các thiết bị di động. Cuối cùng, khả năng tương thích với bo mạch chủ và hệ điều hành cụ thể cũng là một yếu tố quan trọng cần xem xét khi phân biệt giữa hai loại bộ xử lý máy tính. Một số bộ xử lý được thiết kế để chỉ hoạt động với một số bo mạch chủ và hệ điều hành nhất định.\n\nTóm lại, bạn có thể phân biệt giữa hai loại bộ xử lý máy tính bằng cách kiểm tra kiến trúc, hiệu suất, số lõi, tốc độ xung nhịp, mức tiêu thụ điện năng và khả năng tương thích với các bo mạch chủ và hệ điều hành cụ thể."}</w:t>
      </w:r>
    </w:p>
    <w:p w14:paraId="66E50F91" w14:textId="77777777" w:rsidR="00561470" w:rsidRDefault="00084419">
      <w:r>
        <w:t>{"câu hỏi": "Mô tả ba loại tội phạm mạng.", "câu trả lời": "Tội phạm mạng đề cập đến các hoạt động tội phạm liên quan đến việc sử dụng Internet, máy tính hoặc các hình thức công nghệ thông tin và truyền thông khác. Dưới đây là ba loại tội phạm mạng phổ biến: \ n \ n1. Trộm cắp danh tính: Loại tội phạm mạng này liên quan đến việc đánh cắp thông tin cá nhân của ai đó, chẳng hạn như tên, địa chỉ, số An sinh xã hội và thông tin tài chính của họ, để mạo danh họ cho mục đích lừa đảo. Tội phạm sử dụng các kỹ thuật khác nhau như lừa đảo, hack và kỹ thuật xã hội để có được thông tin này và sử dụng nó để phạm tội như gian lận thẻ tín dụng, trốn thuế và các hoạt động gian lận khác. Hacking: Hacking đề cập đến việc truy cập hoặc thao túng trái phép các mạng, hệ thống hoặc thiết bị máy tính để đánh cắp, thay đổi hoặc phá hủy dữ liệu. Tin tặc sử dụng các kỹ thuật khác nhau để khai thác lỗ hổng trong phần mềm, hệ thống và mạng để truy cập và kiểm soát. Hack có thể dẫn đến thiệt hại nghiêm trọng cho các cá nhân, tổ chức và chính phủ, từ tổn thất tài chính đến thỏa hiệp thông tin nhạy cảm. \ n \ n3. Phần mềm độc hại: Phần mềm độc hại là một loại phần mềm độc hại được thiết kế để lây lan từ thiết bị này sang thiết bị khác, thường mà người dùng không biết. Phần mềm độc hại có thể có nhiều dạng khác nhau, chẳng hạn như vi-rút, sâu và Trojan và có thể gây hại cho thiết bị, hệ thống và mạng bằng cách đánh cắp, thay đổi, xóa hoặc mã hóa dữ liệu. Phần mềm độc hại thường lây lan qua các trang web bị nhiễm, nội dung tải xuống hoặc tệp đính kèm email và có thể khó phát hiện và xóa."}</w:t>
      </w:r>
    </w:p>
    <w:p w14:paraId="7C932688" w14:textId="77777777" w:rsidR="00561470" w:rsidRDefault="00084419">
      <w:r>
        <w:t xml:space="preserve">{"question": "Tạo ra một trường hợp sử dụng mẫu của công nghệ được mô tả trong đoạn văn. - Robot tự hành là robot có quyền tự chủ hạn chế hoặc hoàn toàn. Robot tự trị có thể hoạt động mà không cần phải dựa vào các hướng dẫn được lập trình sẵn và có thể điều chỉnh hành vi của chúng theo môi trường của chúng.", "Trả lời": ** Tình huống: Quản lý hàng tồn kho **\n \ nTrong một nhà kho bận rộn, nhóm quản lý đã quyết định triển khai robot tự trị để quản lý và hợp lý hóa hàng tồn kho. Những robot này được trang bị quyền tự chủ hoàn toàn và sử dụng các cảm biến và thị giác máy tính để điều hướng nhà kho và tương tác với môi trường của chúng một cách hiệu quả. Thay vì dựa vào các hướng dẫn được lập trình sẵn, các robot có thể điều chỉnh hành vi của chúng khi cần thiết và đưa ra quyết định nhanh chóng ngay tại chỗ. Ngay khi hàng tồn kho đến, robot sử dụng cảm biến của chúng để quét và phân loại sản phẩm trước khi cẩn thận đặt chúng vào vị trí được chỉ định. Khi có một đơn đặt hàng cần được thực hiện, các robot nhanh chóng điều hướng qua kho, xác định vị trí các sản phẩm và đưa chúng đến khu vực đóng gói. Các robot hoạt động hiệu quả và chính xác, giảm lỗi và tối ưu hóa hoạt động kho. Hệ thống robot liên tục cập nhật dữ liệu thông qua học </w:t>
      </w:r>
      <w:r>
        <w:lastRenderedPageBreak/>
        <w:t>máy, cho phép robot trở nên hiệu quả hơn với mỗi nhiệm vụ chúng thực hiện. Nhân viên kho được tự do tập trung vào các nhiệm vụ đòi hỏi sự can thiệp của con người, chẳng hạn như kiểm soát chất lượng và dịch vụ khách hàng. \ n \ n Trong trường hợp sử dụng này, các robot tự trị đã cải thiện đáng kể việc quản lý hàng tồn kho bằng cách cung cấp một giải pháp nhanh chóng, đáng tin cậy và thích ứng."}</w:t>
      </w:r>
    </w:p>
    <w:p w14:paraId="343A2F16" w14:textId="77777777" w:rsidR="00561470" w:rsidRDefault="00084419">
      <w:r>
        <w:t>{"câu hỏi": "Viết một bài báo về ý nghĩa của robot tự trị đối với xã hội.", "câu trả lời": "Khi công nghệ tiếp tục phát triển và cải tiến, một lĩnh vực được quan tâm đặc biệt là robot tự trị. Đây là những cỗ máy có thể hoạt động độc lập, thực hiện các nhiệm vụ mà không cần sự can thiệp của con người. Mặc dù lợi ích tiềm năng của những robot như vậy là rất nhiều, nhưng cũng có một số ý nghĩa phải được xem xét khi chúng ta tiến tới một xã hội ngày càng tự động. Một trong những tác động rõ ràng nhất của robot tự trị là tác động của chúng đối với thị trường việc làm. Khi robot trở nên tiên tiến và có khả năng hơn, có thể chúng có thể thay thế công nhân của con người trong một số ngành công nghiệp nhất định, chẳng hạn như sản xuất, vận tải và thậm chí cả dịch vụ khách hàng. Điều này có thể dẫn đến tỷ lệ thất nghiệp cao hơn và đặt ra thách thức cho các chính phủ và xã hội trong việc tìm ra những cách mới để cung cấp cho những người có thể thấy mình không có việc làm. Mặt khác, robot tự trị cũng có thể tạo ra việc làm mới trong các lĩnh vực như robot và kỹ thuật, cũng như các công việc liên quan đến bảo trì và vận hành. Theo nghĩa này, sự gia tăng của robot tự trị có thể tạo ra cơ hội mới cho công nhân lành nghề, đồng thời có khả năng giảm chi phí cho các doanh nghiệp và làm cho hàng hóa và dịch vụ có giá cả phải chăng hơn cho người tiêu dùng. Một hàm ý tiềm năng khác của robot tự trị là tác động của chúng đối với quyền riêng tư và bảo mật. Khi robot trở nên tiên tiến và kết nối hơn, có nguy cơ vi phạm dữ liệu và hack. Điều này đặc biệt liên quan khi nói đến robot được sử dụng cho mục đích quân sự hoặc thực thi pháp luật, cũng như những robot được sử dụng trong nhà và các không gian riêng tư khác. Điều quan trọng đối với các công ty và chính phủ là đưa ra các biện pháp để ngăn chặn truy cập trái phép vào các máy này. Ngoài ra còn có câu hỏi về trách nhiệm pháp lý khi nói đến robot tự trị. Khi máy móc trở nên tiên tiến hơn, có thể có những tình huống mà chúng gây hại hoặc thương tích cho con người. Trong những trường hợp như vậy, điều quan trọng là phải xác định ai chịu trách nhiệm: nhà sản xuất, chủ sở hữu hay chính robot? Đây có thể là một vấn đề gây tranh cãi trong những năm tới và có thể yêu cầu các luật và quy định mới được đưa ra. Tóm lại, sự gia tăng của robot tự trị có khả năng mang lại nhiều lợi ích cho xã hội, bao gồm tăng hiệu quả, tiết kiệm chi phí và cơ hội việc làm mới. Tuy nhiên, cũng có một số tác động phải được xem xét, bao gồm tác động của chúng đối với thị trường việc làm, quyền riêng tư dữ liệu và các vấn đề trách nhiệm pháp lý. Khi chúng ta hướng tới một tương lai với nhiều robot tự trị hơn, điều quan trọng là các chính phủ, doanh nghiệp và cá nhân phải làm việc cùng nhau để đảm bảo rằng việc sử dụng chúng là an toàn và có trách nhiệm."}</w:t>
      </w:r>
    </w:p>
    <w:p w14:paraId="372D2640" w14:textId="77777777" w:rsidR="00561470" w:rsidRDefault="00084419">
      <w:r>
        <w:t xml:space="preserve">{"câu hỏi": "Làm thế nào có thể giảm thiểu tác động của robot tự trị?", "câu trả lời": "Tác động của robot tự trị có thể được giảm thiểu bằng cách thực hiện một số biện pháp như: \ n \ n1. Thiết lập các quy định: Chính phủ và các tổ chức có thể thiết lập các quy tắc và quy định liên quan đến việc phát triển, triển khai và sử dụng robot tự trị. Các quy định này có thể giúp giảm thiểu rủi ro tiềm ẩn và đảm bảo sử dụng có trách nhiệm. \ n \ n2. Cung cấp giáo dục và đào tạo: Điều quan trọng là phải giáo dục và đào tạo công chúng, người lao động và </w:t>
      </w:r>
      <w:r>
        <w:lastRenderedPageBreak/>
        <w:t>các bên liên quan khác về những lợi thế, bất lợi và sử dụng đúng cách robot tự trị. \ n \ n3. Đảm bảo an toàn: Các nhà phát triển và nhà sản xuất có thể thực hiện các biện pháp an toàn để giảm thiểu tai nạn và sự cố liên quan đến robot tự trị. Các biện pháp này có thể bao gồm kiểm tra hệ thống, an toàn dự phòng và các giao thức an toàn. \ n \ n4. Thúc đẩy thực hành đạo đức: Các cân nhắc về đạo đức nên được kết hợp vào việc thiết kế, phát triển và triển khai robot tự trị. Điều này bao gồm tính minh bạch trong quá trình ra quyết định, tôn trọng quyền riêng tư và ngăn ngừa tác hại. \ n \ n5. Khuyến khích sử dụng có trách nhiệm: Việc sử dụng robot tự trị phải có trách nhiệm và tuân theo các hướng dẫn và quy định đã được thiết lập. Điều này có thể giúp giảm thiểu các tác động tiêu cực đến xã hội và môi trường. \ n \ n6. Thúc đẩy sự hợp tác: Sự hợp tác giữa các bên liên quan khác nhau, chẳng hạn như nhà phát triển, nhà sản xuất, người dùng và cơ quan quản lý, có thể giúp giảm thiểu tác động của robot tự trị. Các bên này có thể làm việc cùng nhau để xác định các rủi ro tiềm ẩn và phát triển các chiến lược giảm thiểu. Nhìn chung, bằng cách thực hiện các bước này và liên tục theo dõi và giải quyết các tác động của robot tự trị, chúng tôi có thể giúp giảm thiểu hậu quả tiêu cực trong khi vẫn tận dụng được nhiều lợi ích mà các công nghệ này mang lại.</w:t>
      </w:r>
    </w:p>
    <w:p w14:paraId="5A21351F" w14:textId="77777777" w:rsidR="00561470" w:rsidRDefault="00084419">
      <w:r>
        <w:t>{"câu hỏi": "Tạo ra năm câu hỏi để hỏi một nhà trị liệu có sự hỗ trợ của robot.", "câu trả lời": "1. Bạn chuyên cung cấp loại trị liệu nào cho bệnh nhân của mình?\n2. Bạn có thể mô tả cách bạn tích hợp trí tuệ nhân tạo vào các buổi trị liệu của mình không?\n3. Cách tiếp cận của bạn khác với liệu pháp nói chuyện truyền thống như thế nào?\n4. Làm thế nào để bạn cá nhân hóa các buổi trị liệu của mình theo nhu cầu riêng của từng bệnh nhân?\n5. Bạn đã thấy bất kỳ xu hướng hoặc cải thiện tổng thể nào ở những bệnh nhân đã trải qua liệu pháp với một nhà trị liệu có sự hỗ trợ của robot chưa?"}</w:t>
      </w:r>
    </w:p>
    <w:p w14:paraId="46FFD83A" w14:textId="77777777" w:rsidR="00561470" w:rsidRDefault="00084419">
      <w:r>
        <w:t>{"câu hỏi": "Đã cho một câu và một tập hợp các thay thế, hãy chỉnh sửa câu theo các thay thế đã cho. - Tòa nhà này được xây dựng vào năm 1975.\nThay thế: \"built\" và \"1992\"", "answer": "Tòa nhà này được xây dựng vào năm 1992."}</w:t>
      </w:r>
    </w:p>
    <w:p w14:paraId="60170D79" w14:textId="77777777" w:rsidR="00561470" w:rsidRDefault="00084419">
      <w:r>
        <w:t>{"câu hỏi": "Thêm dấu câu thích hợp vào câu được đưa ra bên dưới. - Mitchell nói với tôi rằng anh ấy đến muộn", "trả lời": "Mitchell nói với tôi rằng anh ấy đến muộn."}</w:t>
      </w:r>
    </w:p>
    <w:p w14:paraId="6F6CC414" w14:textId="77777777" w:rsidR="00561470" w:rsidRDefault="00084419">
      <w:r>
        <w:t>{"câu hỏi": "Đề nghị hai hoạt động khác để làm với hoạt động nhất định này. - Tham quan bảo tàng", "trả lời": "1. Sau khi tham quan bảo tàng, bạn có thể đi bộ tham quan thành phố để khám phá lịch sử và kiến trúc của khu vực xung quanh.\n2. Ngoài ra, bạn có thể ghé thăm một phòng trưng bày nghệ thuật hoặc triển lãm địa phương để xem thêm các tác phẩm sáng tạo và tìm hiểu về các nghệ sĩ và kỹ thuật của họ."}</w:t>
      </w:r>
    </w:p>
    <w:p w14:paraId="3AAB2D66" w14:textId="77777777" w:rsidR="00561470" w:rsidRDefault="00084419">
      <w:r>
        <w:t>{"câu hỏi": "Tìm ngọn núi cao nhất ở châu Âu.", "câu trả lời": "Ngọn núi cao nhất ở châu Âu là núi Elbrus với chiều cao 5.642 mét (18.510 feet). Nó nằm trong dãy núi Kavkaz ở Nga, gần biên giới với Gruzia.</w:t>
      </w:r>
    </w:p>
    <w:p w14:paraId="53F97EE4" w14:textId="77777777" w:rsidR="00561470" w:rsidRDefault="00084419">
      <w:r>
        <w:t>{"question": "Kể tên ba biểu tượng gắn liền với ngày 4 tháng 7", "trả lời": "Ba biểu tượng thường được liên kết với ngày 4 tháng 7 là cờ Mỹ, pháo hoa và đại bàng hói."}</w:t>
      </w:r>
    </w:p>
    <w:p w14:paraId="2585CCB1" w14:textId="77777777" w:rsidR="00561470" w:rsidRDefault="00084419">
      <w:r>
        <w:t xml:space="preserve">{"câu hỏi": "Phân tích tình huống nhất định và đề xuất giải pháp. - Một doanh nghiệp nhỏ với sáu nhân viên đang gặp khó khăn trong việc quản lý giao tiếp giữa các nhóm. Họ cảm thấy </w:t>
      </w:r>
      <w:r>
        <w:lastRenderedPageBreak/>
        <w:t>rằng họ không ở cùng một trang về các dự án và nhiệm vụ, điều này dẫn đến sự hiểu lầm và không hiệu quả.", "trả lời": "Doanh nghiệp nhỏ nên triển khai một công cụ quản lý dự án và truyền thông để hợp lý hóa việc chia sẻ thông tin và tổ chức. Các công cụ như Trello, Asana hoặc Slack có thể hỗ trợ cung cấp các nhiệm vụ rõ ràng, thời hạn và thảo luận liên quan đến các dự án cụ thể. Giải pháp này giải thích cho nhu cầu cải thiện giao tiếp, giải quyết những hiểu lầm và tăng hiệu quả, cho phép nhóm làm việc hiệu quả hơn về lâu dài."}</w:t>
      </w:r>
    </w:p>
    <w:p w14:paraId="190A704E" w14:textId="77777777" w:rsidR="00561470" w:rsidRDefault="00084419">
      <w:r>
        <w:t>{"câu hỏi": "Xuất ra động vật lớn nhất trên cạn", "trả lời": "Động vật lớn nhất trên cạn là voi châu Phi. Chúng có thể nặng tới 22.000 pound và cao tới 13 feet."}</w:t>
      </w:r>
    </w:p>
    <w:p w14:paraId="4083172F" w14:textId="77777777" w:rsidR="00561470" w:rsidRDefault="00084419">
      <w:r>
        <w:t>{"câu hỏi": "New York nổi tiếng với món ăn gì?", "câu trả lời": "Thành phố New York nổi tiếng với một số món ăn mang tính biểu tượng, bao gồm pizza, bánh mì tròn với phô mai kem và lox, xúc xích, bánh sandwich nguội và bánh pho mát. Thành phố cũng được biết đến với thức ăn đường phố, với các nhà cung cấp bán tất cả mọi thứ từ bánh quy và xúc xích đến falafel và kebab. Ngoài ra, New York là nơi có sự đa dạng của ẩm thực quốc tế, với các nhà hàng đại diện cho gần như mọi quốc gia và nền văn hóa trên thế giới.</w:t>
      </w:r>
    </w:p>
    <w:p w14:paraId="001D3E6B" w14:textId="77777777" w:rsidR="00561470" w:rsidRDefault="00084419">
      <w:r>
        <w:t>{"câu hỏi": "Đánh giá tuyên bố đã cho và xác định xem nó đúng hay sai. - Statment: Mặt trời được tạo thành từ khí.", "trả lời": "Tuyên bố rằng \"Mặt trời được tạo thành từ khí" là Đúng."}</w:t>
      </w:r>
    </w:p>
    <w:p w14:paraId="7CF04843" w14:textId="77777777" w:rsidR="00561470" w:rsidRDefault="00084419">
      <w:r>
        <w:t>{"question": "Tạo ra một vài ý tưởng câu chuyện dựa trên chủ đề đã cho. - Chủ đề: Âm nhạc", "trả lời": "1. Một cô gái trẻ được ban cho một điều ước rằng cô ấy có thể chơi bất kỳ nhạc cụ nào. Cô học cách tạo ra âm nhạc và vượt qua những con quỷ của mình thông qua sức mạnh của tình yêu và nghệ thuật. \ n \ n2. Một nhạc sĩ đang gặp khó khăn buộc phải làm một công việc hàng ngày như một giáo viên âm nhạc. Tuy nhiên, sau khi gắn bó với một trong những sinh viên của họ, họ tìm lại niềm đam mê của mình và tìm thấy thành công. \ n \ n3. Hai người bạn thân nhất luôn mơ ước cùng nhau tạo ra âm nhạc. Khi một trong số họ qua đời đột ngột, người kia phải tìm thấy sức mạnh để tiếp tục và biến giấc mơ chung của họ thành hiện thực. \ n \ n4. Một lễ hội âm nhạc địa phương quy tụ các nhạc sĩ và nghệ sĩ khác nhau từ mọi nguồn gốc. Bất chấp sự khác biệt của họ, họ tạo ra một màn trình diễn mạnh mẽ đoàn kết toàn bộ cộng đồng. \ n \ n5. Một nhà sản xuất âm nhạc thành công phải đối mặt với quá khứ của họ khi họ được giao làm việc với một nghệ sĩ tài năng mới nổi, người nhắc nhở họ về bản thân trẻ hơn của chính họ. Cùng nhau, họ tạo ra âm nhạc kể câu chuyện của họ và chữa lành vết thương cũ."}</w:t>
      </w:r>
    </w:p>
    <w:p w14:paraId="291137CA" w14:textId="77777777" w:rsidR="00561470" w:rsidRDefault="00084419">
      <w:r>
        <w:t>{"question": "Xây dựng dàn ý chi tiết của bài viết đã cho. - Bài viết: Làm thế nào để vượt qua sự trì hoãn", "đáp án": "I. Giới thiệu\n A. Định nghĩa về sự trì hoãn \n B. Tác động tiêu cực của sự trì hoãn\n\nII. Nguyên nhân của sự trì hoãn \n A. Sợ thất bại\n B. Quá tải và thiếu động lực \n C. Cầu toàn\n\nIII. Chiến lược khắc phục sự trì hoãn\n A. Chia nhiệm vụ thành các phần nhỏ hơn, dễ quản lý hơn\n B. Đặt mục tiêu có thể đạt được \n C. Sử dụng hệ thống khen thưởng \n D. Xác định và giải quyết các nguyên nhân gốc rễ \ n \ nIV. Mẹo để duy trì năng suất \ n A. Tạo môi trường thuận lợi \n B. Loại bỏ phiền nhiễu \n C. Giữ tổ chức \n D. Nghỉ giải lao \n \ nV. Kết luận \n A. Tóm tắt các chiến lược và mẹo \n B. Khuyến khích hành động \n C. Suy nghĩ cuối cùng về tầm quan trọng của việc vượt qua sự trì hoãn"}</w:t>
      </w:r>
    </w:p>
    <w:p w14:paraId="14961594" w14:textId="77777777" w:rsidR="00561470" w:rsidRDefault="00084419">
      <w:r>
        <w:lastRenderedPageBreak/>
        <w:t>{"question": "Tìm bất kỳ hai sự khác biệt nào giữa hai đối tượng. - Đối tượng A: Apple Watch\nObject B: Fitbit", "trả lời": "1. Thương hiệu: Đối tượng A, Apple Watch được sản xuất bởi Apple Inc., trong khi đó, đối tượng B, Fitbit được sản xuất bởi Fitbit Inc. \ n2. Hệ điều hành: Apple Watch chạy trên hệ điều hành watchOS, trong khi bộ theo dõi thể dục Fitbit chạy trên hệ điều hành Fitbit."}</w:t>
      </w:r>
    </w:p>
    <w:p w14:paraId="5CC69665" w14:textId="77777777" w:rsidR="00561470" w:rsidRDefault="00084419">
      <w:r>
        <w:t>{"question": "Viết lại câu đã cho mà không lặp lại bất kỳ từ nào. - Câu: Sở thích yêu thích của tôi là khiêu vũ, tôi thích nhảy", "trả lời": "Tôi thích khiêu vũ như một hoạt động giải trí và nó mang lại cho tôi niềm vui to lớn."}</w:t>
      </w:r>
    </w:p>
    <w:p w14:paraId="49849368" w14:textId="77777777" w:rsidR="00561470" w:rsidRDefault="00084419">
      <w:r>
        <w:t>{"câu hỏi": "Tạo danh sách các câu hỏi để đánh giá đúng hiệu suất của nhân viên.", "câu trả lời": "1. Bạn có thể cung cấp các ví dụ cụ thể về điểm mạnh và thành tích bạn đã đạt được trong vai trò của mình không?\n2. Trong những lĩnh vực nào bạn cảm thấy bạn có thể cải thiện và bạn đang thực hiện những bước nào để làm như vậy?\n3. Làm thế nào để bạn xử lý những thách thức và nhiệm vụ khó khăn, và bạn có thể đưa ra một ví dụ? \ n4. Bạn có thể mô tả một thời gian khi bạn chủ động giải quyết vấn đề hoặc cải thiện quy trình làm việc không?\n5. Làm thế nào để bạn ưu tiên các nhiệm vụ của mình để đáp ứng mục tiêu và thời hạn một cách hiệu quả?\n6. Làm thế nào để bạn cộng tác với các thành viên trong nhóm của mình và giao tiếp với những người khác trong và ngoài tổ chức?\n7. Bạn có thể xác định bất kỳ lĩnh vực phát triển chuyên môn nào sẽ giúp bạn vượt trội hơn nữa trong vai trò của mình không? \ n8. Bạn có cảm thấy thoải mái với mức độ phản hồi và hỗ trợ được cung cấp bởi người giám sát của bạn không?\n9. Bạn có cảm thấy những thành tựu và đóng góp của bạn được tổ chức công nhận và đánh giá cao không? \n10. Có điều gì khác mà bạn muốn chia sẻ với chúng tôi về hiệu suất hoặc kinh nghiệm của bạn trong công ty không?"}</w:t>
      </w:r>
    </w:p>
    <w:p w14:paraId="7E17DA23" w14:textId="77777777" w:rsidR="00561470" w:rsidRDefault="00084419">
      <w:r>
        <w:t>{"question": "Tạo danh sách các nhiệm vụ để hoàn thành một dự án nhất định. - Dự án: Ra mắt website mới", "trả lời": "1. Xác định mục đích và mục tiêu cho website.\n2. Nghiên cứu đối tượng mục tiêu và cạnh tranh.\n3. Lập kế hoạch cấu trúc trang web và luồng điều hướng.\n4. Mua một tên miền và chọn một nền tảng lưu trữ.\n5. Tập hợp một nhóm các nhà thiết kế và phát triển để thực hiện dự án.\n6. Tạo và / hoặc thu thập tất cả nội dung cần thiết cho trang web, bao gồm văn bản, hình ảnh và video. \ n7. Thiết kế trang web, bao gồm bố cục, bảng màu và xây dựng thương hiệu. \ n8. Phát triển và mã hóa trang web, đảm bảo rằng nó đáp ứng và thân thiện với thiết bị di động. \ n9. Kiểm tra chức năng, liên kết bị hỏng và lỗi của trang web. \ n10. Tối ưu hóa trang web cho các công cụ tìm kiếm và đảm bảo tuân thủ các tiêu chuẩn truy cập web. \ n11. Khởi chạy trang web và làm cho nó có sẵn cho công chúng. \ n12. Theo dõi trang web để tìm lỗi và thực hiện bất kỳ cập nhật cần thiết nào.\n13. Phân tích lưu lượng truy cập và mức độ tương tác của trang web để đưa ra quyết định dựa trên dữ liệu về các cải tiến.\n14. Tham gia vào hoạt động tiếp thị và quảng bá liên tục để thu hút khách truy cập vào trang web."}</w:t>
      </w:r>
    </w:p>
    <w:p w14:paraId="74187D5A" w14:textId="77777777" w:rsidR="00561470" w:rsidRDefault="00084419">
      <w:r>
        <w:t>{"question": "Cho một danh sách các danh từ, tạo một câu mới với một trong các danh từ là chủ ngữ và một trong các danh từ là đối tượng. - Danh sách: [Đầu bếp, Kangaroo, Tủ lạnh, Bàn]", "trả lời": "Đầu bếp cho thức ăn thừa vào tủ lạnh để giữ chúng tươi cho bữa ăn tiếp theo."}</w:t>
      </w:r>
    </w:p>
    <w:p w14:paraId="6A8DE3A6" w14:textId="77777777" w:rsidR="00561470" w:rsidRDefault="00084419">
      <w:r>
        <w:lastRenderedPageBreak/>
        <w:t>{"question": "Tạo ra 2 từ có liên quan đến từ đã cho. - Công nghiệp", "trả lời": "1. Sản xuất\n2. Thương mại"}</w:t>
      </w:r>
    </w:p>
    <w:p w14:paraId="60633E2E" w14:textId="77777777" w:rsidR="00561470" w:rsidRDefault="00084419">
      <w:r>
        <w:t>{"câu hỏi": "Giờ phối hợp quốc tế (UTC)?", "trả lời": "Giờ phối hợp quốc tế (UTC) là tiêu chuẩn thời gian chính được thế giới sử dụng để điều chỉnh đồng hồ và thời gian. Đó là thời gian tiêu chuẩn chung cho mọi nơi trên thế giới. UTC dựa trên Giờ nguyên tử quốc tế, với giây nhuận được thêm vào theo các khoảng thời gian không đều để bù đắp cho vòng quay chậm của Trái đất và các khác biệt khác. UTC được sử dụng làm cơ sở cho giờ dân sự, bằng cách đặt thời gian trong ngày và múi giờ so với UTC. Nó cũng được sử dụng trong hàng không, dự báo thời tiết và nhiều lĩnh vực khác, nơi cần một tiêu chuẩn thời gian chung."}</w:t>
      </w:r>
    </w:p>
    <w:p w14:paraId="5A55539C" w14:textId="77777777" w:rsidR="00561470" w:rsidRDefault="00084419">
      <w:r>
        <w:t>{"question": "Kể tên hai quốc gia trong danh sách dưới đây. - [Bangladesh, Ấn Độ, Romania, Đức]", "trả lời": "Bangladesh và Ấn Độ."}</w:t>
      </w:r>
    </w:p>
    <w:p w14:paraId="16756CE7" w14:textId="77777777" w:rsidR="00561470" w:rsidRDefault="00084419">
      <w:r>
        <w:t>{"question": "Xuất chuỗi con dài nhất giống nhau trong cả hai chuỗi. - Chuỗi 1: Mary có một con cừu nhỏ\nString 2: Marry had a liddle love", "answer": "Chuỗi con dài nhất giống nhau trong cả hai chuỗi là \" có l\"."}</w:t>
      </w:r>
    </w:p>
    <w:p w14:paraId="31DF9C9B" w14:textId="77777777" w:rsidR="00561470" w:rsidRDefault="00084419">
      <w:r>
        <w:t>{"question": "Cho các giá trị cho hai góc ((9 độ, 48 độ) để biểu diễn), xuất ra góc thứ ba trong tam giác. - 9 độ, 48 độ", "đáp án": "Tổng các góc bên trong của một tam giác luôn cộng lại tới 180 độ. Do đó, đối với một tam giác có hai góc đo 9 độ và 48 độ, góc thứ ba sẽ là: \n\n180 - (9 + 48) = 123 độ."}</w:t>
      </w:r>
    </w:p>
    <w:p w14:paraId="6A87B31C" w14:textId="77777777" w:rsidR="00561470" w:rsidRDefault="00084419">
      <w:r>
        <w:t>{"question": "Xuất ra dạng số nhiều của từ đã cho. - Hươu cao cổ", "trả lời": "Hươu cao cổ"}</w:t>
      </w:r>
    </w:p>
    <w:p w14:paraId="72EF19FA" w14:textId="77777777" w:rsidR="00561470" w:rsidRDefault="00084419">
      <w:r>
        <w:t>{"câu hỏi": "Kết quả của 651 chia cho 13 là gì?", "trả lời": "Kết quả của 651 chia cho 13 là 50."}</w:t>
      </w:r>
    </w:p>
    <w:p w14:paraId="59C47FBC" w14:textId="77777777" w:rsidR="00561470" w:rsidRDefault="00084419">
      <w:r>
        <w:t>{"câu hỏi": "Làm cách nào để tích hợp javascript với phụ trợ python?", "câu trả lời": "Một cách để tích hợp Javascript với phụ trợ Python là sử dụng khung web như Django hoặc Flask. Các framework này cho phép bạn tạo các điểm cuối phía máy chủ có thể được truy cập bằng các yêu cầu AJAX được tạo từ mã Javascript của bạn. Bạn cũng có thể sử dụng các công cụ như Node.js làm phần mềm trung gian để kết nối mã Javascript và Python. Ngoài ra, bạn có thể sử dụng websocket để thiết lập kênh giao tiếp thời gian thực giữa front-end và back-end."}</w:t>
      </w:r>
    </w:p>
    <w:p w14:paraId="62652922" w14:textId="77777777" w:rsidR="00561470" w:rsidRDefault="00084419">
      <w:r>
        <w:t>{"question": "Kể tên các diễn viên trong Star Wars: The Last Jedi.", "answer": "Các diễn viên trong Star Wars: The Last Jedi bao gồm:\n- Mark Hamill vai Luke Skywalker\n- Carrie Fisher vai Công chúa Leia\n- Daisy Ridley vai Rey\n- Adam Driver vai Kylo Ren\n- John Boyega vai Finn\n- Oscar Isaac vai Poe Dameron\n- Andy Serkis vai Lãnh tụ tối cao Snoke\n- Lupita Nyong'o vai Maz Kanata\n- Domhnall Gleeson vai Tướng Hux\n- Anthony Daniels vai C-3PO\n- Gwendoline Christie vai Đại úy Phasma\n- Kelly Marie Tran vai Rose Tico\n- Laura Dern vai Phó Đô đốc Holdo\n- Benicio del Toro vai DJ."}</w:t>
      </w:r>
    </w:p>
    <w:p w14:paraId="5DE7F563" w14:textId="77777777" w:rsidR="00561470" w:rsidRDefault="00084419">
      <w:r>
        <w:t xml:space="preserve">{"question": "Gán điểm cho công thức sau. - Thành phần: 2 thìa bơ, 1/4 chén đường, 1/2 thìa cà phê chiết xuất vani, 1 chén bột mì đa dụng", "trả lời": "Là một AI, tôi không thể tự mình </w:t>
      </w:r>
      <w:r>
        <w:lastRenderedPageBreak/>
        <w:t>đưa ra xếp hạng hoặc điểm số chủ quan cho các công thức nấu ăn. Tôi sẽ cần thêm thông tin về các tiêu chí để ấn định điểm, chẳng hạn như hương vị, dinh dưỡng hoặc dễ chuẩn bị. Thay vào đó, tôi có thể cung cấp thêm thông tin về số lượng calo hoặc giá trị dinh dưỡng của các thành phần này, nếu muốn."}</w:t>
      </w:r>
    </w:p>
    <w:p w14:paraId="26BDB05B" w14:textId="77777777" w:rsidR="00561470" w:rsidRDefault="00084419">
      <w:r>
        <w:t>{"câu hỏi": "Đề xuất ba ý tưởng về cách giảm chi phí đi lại.", "trả lời": "1. ** Hãy linh hoạt với ngày đi và điểm đến của bạn:** Các hãng hàng không và khách sạn thường giảm giá và khuyến mãi cho các chuyến bay và chỗ ở trong mùa thấp điểm hoặc thời gian du lịch ít phổ biến hơn. Việc sẵn sàng thay đổi ngày đi hoặc điểm đến của bạn có thể giúp tiết kiệm chi phí đáng kể. Ngoài ra, thử các phương thức du lịch thay thế như xe buýt hoặc xe lửa cũng có thể có nghĩa là tiết kiệm đáng kể. \ n \ n2. ** Sử dụng các chương trình thưởng du lịch: ** Nhiều hãng hàng không, khách sạn và công ty thẻ tín dụng cung cấp các chương trình phần thưởng mà bạn có thể tham gia miễn phí. Sử dụng các chương trình này bằng cách tích lũy điểm hoặc dặm bay có thể dẫn đến các chuyến bay miễn phí hoặc giảm giá, lưu trú tại khách sạn, cho thuê xe và hơn thế nữa. Bạn cũng nên đăng ký nhận bản tin từ các hãng hàng không và công ty du lịch để được thông báo về các chương trình khuyến mãi và ưu đãi đặc biệt. \ n \ n3. ** Tiết kiệm thực phẩm, phương tiện đi lại và tham quan: ** Ăn uống tại nhà hàng mỗi bữa ăn có thể nhanh chóng tăng lên. Cân nhắc ở tại các chỗ ở cung cấp bữa sáng miễn phí hoặc những nơi có bếp nhỏ để bạn có thể tự nấu ăn. Sử dụng phương tiện giao thông công cộng, đi bộ hoặc đi xe đạp thay vì đi taxi hoặc thuê xe hơi cũng có thể giúp bạn tiết kiệm tiền. Hãy nghiên cứu để tìm các lựa chọn tham quan miễn phí hoặc giảm giá, chẳng hạn như tham quan bảo tàng vào những ngày vào cửa miễn phí, hoặc mua thẻ thành phố cho phép bạn tiếp cận nhiều điểm tham quan với một mức giá chiết khấu."}</w:t>
      </w:r>
    </w:p>
    <w:p w14:paraId="56236148" w14:textId="77777777" w:rsidR="00561470" w:rsidRDefault="00084419">
      <w:r>
        <w:t>{"câu hỏi": "Người Ai Cập cổ đại tin gì về cái chết?", "câu trả lời": "Người Ai Cập cổ đại tin vào cuộc sống sau khi chết và coi cái chết là sự chuyển đổi từ hình thức tồn tại này sang hình thức tồn tại khác. Họ đăng ký vào một tôn giáo phức tạp liên quan đến một loạt các nghi lễ và tín ngưỡng, nhằm đảm bảo một thế giới bên kia yên bình cho người quá cố. Trung tâm niềm tin của họ là khái niệm về linh hồn, được cho là được tạo thành từ một số thành phần, bao gồm "ka" (sinh lực) và "ba" (biểu hiện tâm linh). Để đảm bảo linh hồn có thể điều hướng thế giới bên kia, cơ thể đã được ướp xác để bảo quản nó, và ngôi mộ chứa đầy các điều khoản, bùa chú và bùa hộ mệnh. Thế giới bên kia được coi là sự tiếp nối của cuộc sống trần gian của một người, và thường được mô tả như một cõi giống như thiên đường được gọi là "Cánh đồng lau sậy", nơi người chết có thể thưởng thức tất cả những thú vui mà họ đã tận hưởng trong cuộc sống. Cuộc hành trình của linh hồn rất nguy hiểm và chỉ có thể được hoàn thành với sự trợ giúp của các phép thuật mạnh mẽ và sự hướng dẫn từ các vị thần, điều này sẽ được ban cho nếu người quá cố có một cuộc sống đạo đức. Người Ai Cập cổ đại cũng có một khái niệm về sự phán xét sau khi chết, liên quan đến việc cân nặng trái tim so với lông vũ của Ma'at,  Nữ thần của sự thật, trật tự và hòa hợp. Nếu tấm lòng nhẹ nhàng hơn, người quá cố được coi là không còn ô uế của cuộc sống tội lỗi và có thể tiếp tục sang thế giới bên kia; Nếu không, linh hồn của họ sẽ phải đối mặt với sự trừng phạt.\n\nNhìn chung, người Ai Cập cổ đại coi cái chết là một hành trình quan trọng và biến đổi, và họ đã cố gắng hết sức để đảm bảo rằng người quá cố sẽ tận hưởng một thế giới bên kia yên bình và thịnh vượng.</w:t>
      </w:r>
    </w:p>
    <w:p w14:paraId="2657F946" w14:textId="77777777" w:rsidR="00561470" w:rsidRDefault="00084419">
      <w:r>
        <w:lastRenderedPageBreak/>
        <w:t>{"question": "Xây dựng tiêu đề phù hợp cho bài viết dựa trên nội dung bên dưới. - Sự phát triển của robot và trí tuệ nhân tạo đã làm dấy lên một số lo ngại về đạo đức.", "Trả lời": "Tiêu đề: \"Điều hướng các tình huống khó xử về đạo đức của những tiến bộ trong robot và trí tuệ nhân tạo"}</w:t>
      </w:r>
    </w:p>
    <w:p w14:paraId="1802BE69" w14:textId="77777777" w:rsidR="00561470" w:rsidRDefault="00084419">
      <w:r>
        <w:t>{"câu hỏi": "Tạo mô tả về một nhân vật tên Mike.", "câu trả lời": "Mike là một chàng trai trẻ lôi cuốn ở độ tuổi giữa hai mươi, với mái tóc đen ngắn và đôi mắt xanh xuyên thấu. Đứng ở độ cao trung bình, anh ta có dáng người gầy, thể thao và tư thế mạnh mẽ, tự tin. Mike luôn ăn mặc hoàn hảo, với phong cách phản ánh tính cách hướng ngoại và phiêu lưu của anh ấy. Anh ấy thân thiện và dễ gần, với nụ cười rạng rỡ làm sáng lên khuôn mặt và khiến người khác thoải mái. Mike có một món quà để giúp mọi người thoải mái và khiến họ cảm thấy thoải mái. Anh ấy cũng rất thông minh, với đầu óc tò mò luôn tìm kiếm kiến thức và kinh nghiệm mới. Mike là một nhà lãnh đạo bẩm sinh, với khả năng thúc đẩy và truyền cảm hứng cho người khác để đạt được tiềm năng đầy đủ của họ. Mặc dù có nhiều tài năng, anh ấy vẫn khiêm tốn và thực tế, không bao giờ quá coi trọng bản thân và luôn đặt những người thân yêu của mình lên hàng đầu."}</w:t>
      </w:r>
    </w:p>
    <w:p w14:paraId="3C4F7CAA" w14:textId="77777777" w:rsidR="00561470" w:rsidRDefault="00084419">
      <w:r>
        <w:t>{"question": "Tìm đạo hàm thứ năm của y=x^3", "answer": "Đạo hàm thứ nhất của y = x^3 là: y' = 3x^2.\n\nĐạo hàm thứ hai của y = x^3 là: y'' = 6x.\n\nĐạo hàm thứ ba của y = x^3 là: y''' = 6.\n\nĐạo hàm thứ tư của y = x^3 là: y'''' = 0.\n\nĐạo hàm thứ năm của y = x^3 là:  y''''' = 0."}</w:t>
      </w:r>
    </w:p>
    <w:p w14:paraId="506E5A47" w14:textId="77777777" w:rsidR="00561470" w:rsidRDefault="00084419">
      <w:r>
        <w:t>{"question": "Xác định mặt hàng thực phẩm nào đang được mô tả. - Ngon, cay, thơm với nước sốt có màu sắc rực rỡ hoặc trắng.", "Trả lời": "Món ăn được mô tả có thể là nhiều thứ, có thể là một số dạng cánh gà cay, bánh tacos hoặc một món cà ri cay. Nước sốt có màu sắc rực rỡ hoặc trắng có thể đề cập đến nước sốt nóng, salsa, kem chua hoặc nước sốt cà ri kem. Tuy nhiên, nếu không có chi tiết cụ thể hơn, rất khó để xác định chính xác một mặt hàng thực phẩm cụ thể."}</w:t>
      </w:r>
    </w:p>
    <w:p w14:paraId="348A2B70" w14:textId="77777777" w:rsidR="00561470" w:rsidRDefault="00084419">
      <w:r>
        <w:t>{"question": "Tạo ra một thiết bị ghi nhớ để nhớ tên của Ngũ Đại Hồ.", "trả lời": "Một thiết bị ghi nhớ phổ biến để nhớ Ngũ Đại Hồ là \"HOMES,\" trong đó chữ cái đầu tiên của mỗi Hồ Lớn tương ứng với một chữ cái trong từ \"HOMES.\"\n\n- H: Huron\n- O: Ontario\n- M: Michigan\n- E: Erie\n- S:  Bề trên"}</w:t>
      </w:r>
    </w:p>
    <w:p w14:paraId="33B132C4" w14:textId="77777777" w:rsidR="00561470" w:rsidRDefault="00084419">
      <w:r>
        <w:t>{"câu hỏi": "Viết lại ngữ cảnh với giọng điệu mỉa mai. - Cảm ơn bạn đã tham gia cuộc gọi của chúng tôi.", "trả lời": "Ồ, yay, chúng tôi rất vui mừng khi bạn có thể tìm thấy thời gian để ân sủng cho chúng tôi với sự hiện diện của bạn và cuối cùng tham gia cuộc gọi của chúng tôi. Bravo, thật đấy."}</w:t>
      </w:r>
    </w:p>
    <w:p w14:paraId="2FF56331" w14:textId="77777777" w:rsidR="00561470" w:rsidRDefault="00084419">
      <w:r>
        <w:t>{"question": "Đưa ra đầu vào của các chữ viết tắt nhà nước, hãy nhóm chúng thành các vùng. - NJ, MA, MD, VA", "trả lời": "Các tiểu bang NJ (New Jersey), MA (Massachusetts), MD (Maryland) và VA (Virginia) đều là một phần của vùng Đông Bắc Hoa Kỳ."}</w:t>
      </w:r>
    </w:p>
    <w:p w14:paraId="73EB2E68" w14:textId="77777777" w:rsidR="00561470" w:rsidRDefault="00084419">
      <w:r>
        <w:t xml:space="preserve">{"câu hỏi": "Viết một truyện ngắn xoay quanh một nhân vật tên là Adam.", "Trả lời": "Một lần, trong một thị trấn nhỏ nép mình giữa những ngọn đồi thoai thoải, có một cậu bé tên là Adam sống. Mặc dù sinh ra trong một gia đình nghèo, Adam là một đứa trẻ hạnh phúc và </w:t>
      </w:r>
      <w:r>
        <w:lastRenderedPageBreak/>
        <w:t>hướng ngoại, với sự tò mò tự nhiên đối với thế giới xung quanh. Anh không yêu gì hơn là khám phá vùng nông thôn xinh đẹp bao quanh ngôi nhà của mình, tưởng tượng ra những cuộc phiêu lưu tuyệt vời khi anh lang thang trên những ngọn đồi và đồng cỏ. Một buổi chiều, trong khi đi dạo, Adam tình cờ gặp một ngôi nhà cũ bị bỏ hoang. Nó mọc đầy cây thường xuân, cửa sổ bụi bặm và cánh cửa treo trên bản lề. Nhưng đối với Adam, đó là điều thú vị nhất mà anh từng khám phá ra. Anh lang thang bên trong, ngạc nhiên trước những vật thể bí ẩn nằm rải rác trên sàn nhà, và mơ về những câu chuyện về những người có thể đã từng sống ở đó. Khi lục lọi các mảnh vỡ, Adam tìm thấy thứ gì đó sẽ thay đổi cuộc đời anh mãi mãi: một cuốn sổ tay nhỏ, bọc da. Khi anh mở nó ra, anh thấy nó chứa đầy những hình vẽ và câu chuyện đẹp, được viết bằng một ngôn ngữ mà anh chưa từng thấy trước đây. Trong vài ngày tiếp theo, Adam chuyên tâm giải mã cuốn sổ, và từ từ nhưng chắc chắn anh bắt đầu hiểu những bí mật của nó. Hóa ra cuốn sách thuộc về một nhà thám hiểm vĩ đại, người đã đi xa và rộng để tìm kiếm kiến thức và kho báu. Lấy cảm hứng từ những gì anh đã đọc, Adam quyết định rằng anh cũng sẽ trở thành một nhà thám hiểm. Anh thu dọn đồ đạc và lên đường vào nơi chưa biết, quyết tâm đi theo bước chân của tác giả bí ẩn từ ngôi nhà tranh cũ. Khi hành trình, Adam phải đối mặt với nhiều thử thách và nguy hiểm, nhưng anh không bao giờ mất đi cảm giác ngạc nhiên và phấn khích. Với mỗi khám phá mới, ông ghi lại những câu chuyện và bản phác thảo của riêng mình, lấp đầy các trang của cuốn sổ cũ. Nhiều năm trôi qua, Adam già đi và cuối cùng trở về quê hương. Ông đã sử dụng kho báu mà ông đã thu thập được trên hành trình của mình để xây dựng một cuộc sống tốt đẹp hơn cho gia đình mình. Và một ngày nọ, khi ông còn là một ông già, Adam ngồi xuống và viết mục cuối cùng của mình vào cuốn sổ, trước khi để nó trong cùng một ngôi nhà bỏ hoang nơi ông đã tìm thấy nó, cho một đứa trẻ tò mò khác khám phá.</w:t>
      </w:r>
    </w:p>
    <w:p w14:paraId="2060434B" w14:textId="77777777" w:rsidR="00561470" w:rsidRDefault="00084419">
      <w:r>
        <w:t>{"câu hỏi": "Đề xuất một hoạt động để tích cực thu hút sự tham gia của một nhóm 10 người.", "Trả lời": "Một hoạt động tuyệt vời có sự tham gia tích cực của một nhóm 10 người là một bài tập xây dựng nhóm, chẳng hạn như trò chơi "Human Knot". Trong trò chơi này, cả nhóm đứng thành một vòng tròn, nắm tay hai người khác nhau, và sau đó làm việc cùng nhau để gỡ nút thắt mà không buông tay nhau. Hoạt động này khuyến khích các kỹ năng giải quyết vấn đề, hợp tác, giao tiếp và làm việc nhóm, đồng thời vui vẻ và hấp dẫn."}</w:t>
      </w:r>
    </w:p>
    <w:p w14:paraId="2802634C" w14:textId="77777777" w:rsidR="00561470" w:rsidRDefault="00084419">
      <w:r>
        <w:t>{"câu hỏi": "Mô tả tính cách của Laura mà không sử dụng bất kỳ tính từ nào.", "câu trả lời": "Laura là một người luôn coi trọng trách nhiệm của mình và làm những gì có thể để thực hiện các cam kết của mình. Cô ấy thích giúp đỡ người khác và thường cố gắng làm như vậy, ngay cả khi điều đó có nghĩa là hy sinh nhu cầu của chính mình. Cô ấy thể hiện một quy tắc đạo đức mạnh mẽ và cố gắng làm những gì đúng đắn, ngay cả khi phải đối mặt với những quyết định khó khăn. Laura là người điềm tĩnh và có thể giữ bình tĩnh ngay cả trong những tình huống căng thẳng. Mọi người thường tìm đến cô ấy để xin lời khuyên vì khả năng phán đoán đúng đắn và bản tính chu đáo của cô ấy."}</w:t>
      </w:r>
    </w:p>
    <w:p w14:paraId="7EA82649" w14:textId="77777777" w:rsidR="00561470" w:rsidRDefault="00084419">
      <w:r>
        <w:t xml:space="preserve">{"câu hỏi": "Tạo danh sách các cặp thực phẩm bất ngờ.", "câu trả lời": "1. Thịt xông khói phủ sô cô la \ n2. Khoai tây chiên với kem\n3. Dưa hấu và phô mai feta\n4. Spaghetti với sốt bơ đậu phộng \ n5. Dứa trên pizza\n6. Bỏng ngô với nước sốt nóng \ n7. Sandwich phô mai </w:t>
      </w:r>
      <w:r>
        <w:lastRenderedPageBreak/>
        <w:t>nướng với mứt mâm xôi \ n8. Gà rán với bánh quế\n9. Burger với bánh rán \ n10. Khoai tây chiên vị muối và giấm với Nutella"}</w:t>
      </w:r>
    </w:p>
    <w:p w14:paraId="13D1A9E5" w14:textId="77777777" w:rsidR="00561470" w:rsidRDefault="00084419">
      <w:r>
        <w:t>{"câu hỏi": "Từ câu đầu vào, hãy diễn đạt lại nó với giọng điệu tích cực. - Tôi không nghĩ bạn nên làm điều đó.", "trả lời": "Có lẽ tốt nhất là nên xem xét một hướng hành động khác."}</w:t>
      </w:r>
    </w:p>
    <w:p w14:paraId="6D6F74E7" w14:textId="77777777" w:rsidR="00561470" w:rsidRDefault="00084419">
      <w:r>
        <w:t>{"câu hỏi": "Đề xuất một cách để biến câu sau thành một câu hỏi tu từ? - Charles thích đi xe đạp.", "trả lời": "Không phải Charles chỉ thích đi xe đạp thôi sao?\"}</w:t>
      </w:r>
    </w:p>
    <w:p w14:paraId="67E4C364" w14:textId="77777777" w:rsidR="00561470" w:rsidRDefault="00084419">
      <w:r>
        <w:t>{"question": "Phân loại câu sau là tình cảm tích cực hoặc tiêu cực. Đầu ra 1 cho dương tính và 0 cho tiêu cực. - Tôi chán quá.", "trả lời": "0 (tình cảm tiêu cực)"}</w:t>
      </w:r>
    </w:p>
    <w:p w14:paraId="4E28CEBC" w14:textId="77777777" w:rsidR="00561470" w:rsidRDefault="00084419">
      <w:r>
        <w:t>{"question": "Nén mô tả sau đây về một cửa hàng trực tuyến thành một cao độ thang máy một câu. - Cửa hàng trực tuyến này chuyên bán đồ trang sức thủ công độc đáo có nguồn gốc từ khắp nơi trên thế giới. Nó cung cấp các sản phẩm chất lượng cao không chỉ phong cách mà còn có giá cả phải chăng.", "Trả lời": "Khám phá đồ trang sức thủ công đặc biệt từ khắp nơi trên thế giới - độc đáo, giá cả phải chăng và phong cách tuyệt vời - tất cả trong một cửa hàng trực tuyến tiện lợi."}</w:t>
      </w:r>
    </w:p>
    <w:p w14:paraId="0E8FE25C" w14:textId="77777777" w:rsidR="00561470" w:rsidRDefault="00084419">
      <w:r>
        <w:t>{"câu hỏi": "Tạo ra sự tương tự so sánh một con mèo với máy tính.", "câu trả lời": "Một con mèo giống như một máy tính ở chỗ cả hai đều là hệ thống khép kín, mỗi hệ thống có bộ khả năng và đặc điểm riêng. Giống như một con mèo có các giác quan và phản xạ cho phép nó điều hướng môi trường của nó, một máy tính có các thiết bị đầu vào và đầu ra cho phép nó giao tiếp với thế giới. Cả mèo và máy tính đều có thể thực hiện các hoạt động phức tạp và cả hai đều cần bảo trì và chăm sóc để hoạt động tốt nhất. Giống như một con mèo có tính cách riêng, hành vi của máy tính có thể bị ảnh hưởng bởi lập trình và cài đặt của nó. Và trong khi cả mèo và máy tính đôi khi có vẻ khó hiểu, với một chút kiên nhẫn, bạn có thể học cách hiểu và giao tiếp với chúng."}</w:t>
      </w:r>
    </w:p>
    <w:p w14:paraId="40EB91A7" w14:textId="77777777" w:rsidR="00561470" w:rsidRDefault="00084419">
      <w:r>
        <w:t>{"câu hỏi": "Ngữ pháp và dấu câu chính xác trong câu sau là gì? - Tôi sẽ đến cửa hàng sau giờ học", "trả lời": "Tôi sẽ đến cửa hàng sau giờ học.\n\nLưu ý: Thay đổi duy nhất cần thực hiện là thêm một dấu chấm ở cuối câu."}</w:t>
      </w:r>
    </w:p>
    <w:p w14:paraId="283F9048" w14:textId="77777777" w:rsidR="00561470" w:rsidRDefault="00084419">
      <w:r>
        <w:t>{"câu hỏi": "Động não một danh sách các câu hỏi để hỏi khách hàng.", "trả lời": "1. Hôm nay tôi có thể hỗ trợ bạn như thế nào? \n2. Bạn đang hỏi về sản phẩm hoặc dịch vụ cụ thể nào? \n3. Bạn có thể cung cấp bất kỳ chi tiết hoặc sở thích cho yêu cầu của bạn? \n4. Có khung thời gian cụ thể nào bạn cần thông tin này không? \n5. Bạn đã sử dụng sản phẩm hoặc dịch vụ của chúng tôi trước đây chưa? \n6. Có điều gì khác tôi có thể giúp bạn không? \n7. Bạn có thể mô tả vấn đề bạn đang gặp phải? \n8. Có bất kỳ phần nào của quá trình mà bạn thấy khó khăn không? \n9. Bạn muốn tiến hành yêu cầu của mình như thế nào? \n10. Bạn có muốn nhận thêm thông tin hoặc cập nhật từ chúng tôi không?"}</w:t>
      </w:r>
    </w:p>
    <w:p w14:paraId="298EE11D" w14:textId="77777777" w:rsidR="00561470" w:rsidRDefault="00084419">
      <w:r>
        <w:t xml:space="preserve">{"câu hỏi": "Viết nội dung email để mời mọi người tham gia hội thảo trên web về chủ đề nhất định. - Chủ đề: Cách sử dụng phân tích dữ liệu để cải thiện doanh nghiệp của bạn.", "Trả lời": "Kính gửi tất cả, \n \ nTôi muốn gửi lời mời nồng nhiệt đến bạn tham gia hội thảo trên web sắp tới của chúng tôi về "Cách sử dụng phân tích dữ liệu để cải thiện doanh nghiệp của bạn". </w:t>
      </w:r>
      <w:r>
        <w:lastRenderedPageBreak/>
        <w:t>Hội thảo trên web này được thiết kế để cung cấp cho bạn những hiểu biết có giá trị về cách khai thác sức mạnh của phân tích dữ liệu để thúc đẩy tăng trưởng và nâng cao hiệu suất của doanh nghiệp của bạn. \n\n Trong hội thảo trên web, các tham luận viên chuyên gia của chúng tôi sẽ chia sẻ kiến thức và kinh nghiệm của họ về chủ đề này và sẽ giải quyết các lĩnh vực chính như cách thu thập và phân tích dữ liệu,  rút ra thông tin chi tiết có thể hành động và thực hiện các chiến lược dựa trên dữ liệu để đạt được mục tiêu kinh doanh của bạn.\n\nHội thảo trên web sẽ diễn ra vào [ngày và giờ] và sẽ kéo dài trong khoảng [thời lượng]. Đây sẽ là một phiên tương tác, nơi bạn sẽ có cơ hội đặt câu hỏi và thảo luận về mối quan tâm của mình với các tham luận viên của chúng tôi. \ n \ n \ n \ u2019t bỏ lỡ cơ hội này để tìm hiểu thêm về phân tích dữ liệu và cách nó có thể giúp bạn đưa doanh nghiệp của mình lên một tầm cao mới. Để đặt chỗ, vui lòng nhấp vào liên kết bên dưới để đăng ký. Chúng tôi mong nhận được sự tham gia của bạn.\n\nTrân trọng,\n[Tên của bạn]"}</w:t>
      </w:r>
    </w:p>
    <w:p w14:paraId="695EEFE5" w14:textId="77777777" w:rsidR="00561470" w:rsidRDefault="00084419">
      <w:r>
        <w:t>{"câu hỏi": "Xếp hạng bốn công viên quốc gia này về mức độ phổ biến. - Vườn quốc gia Grand Canyon, Vườn quốc gia núi Rocky, Vườn quốc gia Yosemite, Vườn quốc gia Great Smoky Mountains", "trả lời": "1. Vườn quốc gia Great Smoky Mountains\n2. Vườn quốc gia Grand Canyon\n3. Vườn quốc gia Yosemite\n4. Vườn quốc gia núi Rocky"}</w:t>
      </w:r>
    </w:p>
    <w:p w14:paraId="7A2626A3" w14:textId="77777777" w:rsidR="00561470" w:rsidRDefault="00084419">
      <w:r>
        <w:t>{"question": "Viết boggo sort in c++.", "answer": "Đây là một ví dụ triển khai thuật toán bogosort trong C++:\n\n''\n#include &lt;iostream&gt;\n#include &lt;cstdlib&gt;\n#include &lt;ctime&gt;\n#include &lt;vector&gt;\n\nbool is_sorted(const std::vector&lt;int&gt;&amp; nums) {\n for (int i = 0; i &lt; nums.size() - 1; i++) {\n if (nums[i] &gt; nums[i + 1]) {\n return false;\n }\n }\n return true;\n}\nvoid bogosort(std::vector&lt;int&gt;&amp; nums) {\n srand(time(NULL)); // seed the random number generator\n while (!is_sorted(nums)) {\n for (int i = 0; i &lt; nums.size(); i++) {\n int random_index = rand() % nums.size();\n std:: swap(nums[i], nums[random_index]);\n }\n }\n }\n}\n\nint main() {\n std::vector&lt;int&gt; nums = {3, 1, 4, 1, 5, 9, 2, 6};\n bogosort(nums);\n for (int num : nums) {\n std::cout &lt;&lt; num &lt;&lt; \" \";\n }\n std::cout &lt;&lt; std::endl;\n return 0;\n}\n''\n\nViệc triển khai này xáo trộn ngẫu nhiên vectơ đầu vào cho đến khi nó được sắp xếp,  Sử dụng hàm trợ giúp 'is_sorted' để kiểm tra xem vectơ đã được sắp xếp chưa. Lưu ý rằng bogosort không phải là một thuật toán sắp xếp thực tế và hiệu suất của nó nói chung là khủng khiếp."}</w:t>
      </w:r>
    </w:p>
    <w:p w14:paraId="24A5447C" w14:textId="77777777" w:rsidR="00561470" w:rsidRDefault="00084419">
      <w:r>
        <w:t>{"câu hỏi": "Đưa ra ba lý do tại sao tình nguyện lại quan trọng.", "Trả lời": "Tình nguyện quan trọng vì nhiều lý do:\n\n1. Tác động tích cực đến cộng đồng: Tình nguyện cho phép các cá nhân tạo ra sự khác biệt trong cộng đồng của họ bằng cách đóng góp thời gian, kỹ năng và nguồn lực của họ cho một nguyên nhân hoặc tổ chức. Nó giúp tạo ra sự thay đổi tích cực và có thể có tác động sâu sắc đến cuộc sống của những người được giúp đỡ. \ n \ n2. Tăng trưởng và phát triển cá nhân: Tình nguyện cung cấp một cơ hội cho sự tăng trưởng và phát triển cá nhân. Nó cho phép các cá nhân học các kỹ năng mới, tích lũy kinh nghiệm và xây dựng sự tự tin. Tình nguyện cũng có thể mở rộng quan điểm của một người, thúc đẩy sự đồng cảm và nâng cao nhận thức xã hội. \ n \ n3. Kết nối xã hội: Tình nguyện cung cấp cơ hội gặp gỡ những người mới và hình thành các kết nối xã hội. Nó thúc đẩy cảm giác thân thuộc và có thể giúp củng cố các mối quan hệ trong cộng đồng. Tình nguyện với những người khác có cùng giá trị và sở thích cũng có thể dẫn đến tình bạn suốt đời."}</w:t>
      </w:r>
    </w:p>
    <w:p w14:paraId="734119E4" w14:textId="77777777" w:rsidR="00561470" w:rsidRDefault="00084419">
      <w:r>
        <w:lastRenderedPageBreak/>
        <w:t>{"câu hỏi": "Gửi email thay mặt tôi để mời một diễn giả khách mời cho một sự kiện. - Chủ đề: Thư mời phát biểu tại một sự kiện\n\nDear [Tên], \n\nChúng tôi muốn mời bạn phát biểu tại một sự kiện sắp tới do [Công ty] tổ chức. Sự kiện này nói về [chủ đề] và sẽ được tổ chức vào [ngày] tại [địa điểm].", "trả lời": "Đến: [Địa chỉ email]\nSubject: Lời mời phát biểu tại một sự kiện\n\nDear [Tên],\n\nTôi viết thư mời bạn làm diễn giả khách mời tại một sự kiện sắp tới do [Công ty] tổ chức. Sự kiện tập trung vào [chủ đề] và chúng tôi tin rằng chuyên môn và hiểu biết của bạn sẽ có giá trị lớn đối với những người tham dự của chúng tôi.\n\nSự kiện sẽ diễn ra vào [ngày] tại [địa điểm]. Chúng tôi dự đoán một phiên hấp dẫn và nhiều thông tin và sẽ rất vinh dự nếu bạn có thể chia sẻ kiến thức và kinh nghiệm của mình với chúng tôi. \ n \ n Vui lòng cho chúng tôi biết nếu bạn sẵn sàng và quan tâm đến việc tham gia. Chúng tôi mong nhận được phản hồi tích cực của bạn và cơ hội làm việc cùng nhau.\n\nCảm ơn bạn đã xem xét lời mời này.\n\nTrân trọng,\n[Tên của bạn]\n[Vị trí của bạn]\n[Công ty]"}</w:t>
      </w:r>
    </w:p>
    <w:p w14:paraId="238B3FA8" w14:textId="77777777" w:rsidR="00561470" w:rsidRDefault="00084419">
      <w:r>
        <w:t>{"câu hỏi": "Trên thang điểm từ 1 đến 10, hãy đánh giá mức độ hài lòng của khách hàng này sau khi họ tương tác với sản phẩm. - - Đại lý: Đơn đặt hàng của bạn đã sẵn sàng để nhận.\n- Khách hàng: Nhanh hơn tôi mong đợi, cảm ơn bạn!", "trả lời": "Trên thang điểm từ 1 đến 10, tôi sẽ đánh giá mức độ hài lòng của khách hàng này là 9. Khách hàng bày tỏ rằng đơn đặt hàng đã sẵn sàng nhanh hơn dự kiến và thể hiện lòng biết ơn, cho thấy mức độ hài lòng cao với sự tương tác."}</w:t>
      </w:r>
    </w:p>
    <w:p w14:paraId="3015E560" w14:textId="77777777" w:rsidR="00561470" w:rsidRDefault="00084419">
      <w:r>
        <w:t xml:space="preserve">{"câu hỏi": "Mô tả cách tiếp cận giải quyết vấn đề để giảm ô nhiễm nước ở một thành phố lớn.", "trả lời": "Giảm ô nhiễm nước ở một thành phố lớn là một vấn đề phức tạp và nhiều mặt đòi hỏi một cách tiếp cận có hệ thống. Đây là một cách tiếp cận giải quyết vấn đề có thể xảy ra: \ n \ n1. Xác định các nguồn gây ô nhiễm: Bước đầu tiên trong việc giảm ô nhiễm nước ở một thành phố lớn là xác định các nguồn ô nhiễm chính. Chúng có thể bao gồm chất thải công nghiệp, dòng chảy nông nghiệp, nước thải và nước thải, và các nguồn khác như sự cố tràn hóa chất hoặc xử lý chất thải không đúng cách. Thu thập và phân tích dữ liệu có thể giúp xác định các nguồn ô nhiễm quan trọng nhất. \ n \ n2. Xây dựng kế hoạch: Một khi các nguồn gây ô nhiễm đã được xác định, một kế hoạch toàn diện để giải quyết vấn đề có thể được phát triển. Kế hoạch này nên phác thảo các chiến lược sẽ được sử dụng để giảm ô nhiễm, các nguồn lực cần thiết và khung thời gian mà kế hoạch sẽ được thực hiện. Kế hoạch nên được phát triển với sự tham vấn của các bên liên quan, bao gồm các quan chức thành phố, đại diện ngành, các nhóm môi trường và những người khác. \ n \ n3. Thực hiện các chiến lược giảm ô nhiễm: Bước tiếp theo là thực hiện các chiến lược được nêu trong kế hoạch. Chúng có thể bao gồm các quy định để hạn chế khí thải công nghiệp hoặc yêu cầu sử dụng các công nghệ kiểm soát ô nhiễm, các chương trình thúc đẩy nông nghiệp bền vững và giảm dòng chảy, cải tiến hệ thống xử lý nước thải và nước thải, và các sáng kiến để thúc đẩy tái chế và xử lý chất thải thích hợp. Các cơ chế thực thi, chẳng hạn như phạt tiền hoặc các hình phạt khác, nên được đưa ra để đảm bảo rằng các chiến lược này có hiệu quả. \ n \ n4. Giám sát tiến độ: Giám sát liên tục là điều cần thiết để xác định xem các chiến lược giảm ô nhiễm có hiệu quả hay không. Điều này có thể bao gồm kiểm tra thường xuyên chất lượng nước, theo dõi tiến độ hướng tới các mục tiêu giảm ô nhiễm và thu thập phản hồi từ các bên liên quan. Nếu tiến độ không được thực hiện, kế hoạch nên được xem xét lại và sửa đổi khi </w:t>
      </w:r>
      <w:r>
        <w:lastRenderedPageBreak/>
        <w:t>cần thiết. \ n \ n5. Đầu tư vào giáo dục và tiếp cận cộng đồng: Giảm ô nhiễm nguồn nước ở một thành phố lớn cũng đòi hỏi sự hợp tác của người dân và doanh nghiệp. Các chương trình giáo dục và tiếp cận cộng đồng có thể giúp nâng cao nhận thức về vấn đề này và khuyến khích mọi người thực hiện các bước để giảm sự đóng góp của chính họ đối với ô nhiễm nước. Nhìn chung, giảm ô nhiễm nước ở một thành phố lớn đòi hỏi một cách tiếp cận nhiều mặt, bao gồm các biện pháp quản lý, cải thiện cơ sở hạ tầng, giáo dục công cộng và giám sát và đánh giá liên tục. Bằng cách làm việc cùng nhau, các quan chức thành phố, doanh nghiệp, các nhóm môi trường và công dân có thể tạo ra sự khác biệt có ý nghĩa trong việc cải thiện chất lượng nước và bảo vệ sức khỏe của cư dân thành phố.</w:t>
      </w:r>
    </w:p>
    <w:p w14:paraId="530D6971" w14:textId="77777777" w:rsidR="00561470" w:rsidRDefault="00084419">
      <w:r>
        <w:t>{"câu hỏi": "Lập danh sách các kỹ thuật để hỗ trợ sự đa dạng tại nơi làm việc.", "trả lời": "1. Thực hiện các chương trình đào tạo đa dạng: Một trong những kỹ thuật phổ biến nhất để hỗ trợ sự đa dạng tại nơi làm việc là thực hiện các chương trình đào tạo giáo dục nhân viên về các nền văn hóa, nguồn gốc và quan điểm khác nhau. \ n \ n2. Khuyến khích giao tiếp cởi mở: Thúc đẩy một môi trường giao tiếp cởi mở, nơi nhân viên cảm thấy thoải mái khi chia sẻ ý tưởng và ý kiến của họ, bất kể nền tảng của họ, là điều cần thiết để hỗ trợ sự đa dạng. Ban quản lý nên tích cực khuyến khích và tạo điều kiện cho các cuộc thảo luận này. \n\n3. Thúc đẩy văn hóa hòa nhập: Điều quan trọng là tạo ra văn hóa công ty trong đó mọi nhân viên đều cảm thấy có giá trị và được bao gồm. \ n \ n4. Tuyển dụng một lực lượng lao động đa dạng: Các công ty có thể hỗ trợ sự đa dạng tại nơi làm việc bằng cách tìm kiếm các ứng viên từ các nền tảng và kinh nghiệm khác nhau trong quá trình tuyển dụng. \ n \ n5. Cung cấp cơ hội thăng tiến bình đẳng: Nhân viên từ mọi nền tảng nên được trao cơ hội thăng tiến trong công ty và một hệ thống nên được đưa ra để đảm bảo rằng các cơ hội được đưa ra dựa trên thành tích. \ n \ n6. Kỷ niệm các truyền thống và ngày lễ đa dạng: Các công ty có thể thể hiện sự ủng hộ của họ đối với sự đa dạng bằng cách công nhận và kỷ niệm nhiều ngày lễ và truyền thống quan trọng đối với nhân viên từ các nền tảng khác nhau. Cung cấp chỗ ở và tính linh hoạt: Các công ty có thể hỗ trợ sự đa dạng tại nơi làm việc bằng cách cung cấp chỗ ở và sự linh hoạt cho nhân viên có nhu cầu khác nhau, chẳng hạn như nhân viên khuyết tật, nhân viên có trách nhiệm gia đình hoặc nhân viên tuân thủ tôn giáo. \ n \ n8. Thực hiện chính sách không khoan nhượng đối với phân biệt đối xử và quấy rối: Các công ty phải có chính sách không khoan nhượng đối với bất kỳ hình thức phân biệt đối xử hoặc quấy rối nào và phải tích cực làm việc để ngăn chặn và giải quyết bất kỳ hành vi nào như vậy tại nơi làm việc."}</w:t>
      </w:r>
    </w:p>
    <w:p w14:paraId="4492FE86" w14:textId="77777777" w:rsidR="00561470" w:rsidRDefault="00084419">
      <w:r>
        <w:t>{"question": "Viết một hàm Ruby để xuất ra phương trình tuyến tính giữa hai điểm 'a' và 'b'.", "answer": "Đây là một hàm Ruby lấy hai điểm làm đối số và xuất ra phương trình tuyến tính:\n\n'''\ndef linear_equation(a, b)\n slope = (b[1] - a[1]) / (b[0] - a[0])\n y_intercept = a[1] - slope * a[0]\n \"y = #{slope}x + #{y_intercept}\"\nend\n''\n\n\nHàm này tính toán độ dốc và giao điểm y của đường thẳng sử dụng công thức '(y2 - y1) / (x2 - x1)' cho độ dốc và 'y = mx + b' cho giao điểm y, trong đó 'm' là độ dốc và 'b' là giao điểm y.\n\nSau đó, hàm trả về phương trình tuyến tính ở dạng 'y = mx + b' bằng cách sử dụng nội suy chuỗi."}</w:t>
      </w:r>
    </w:p>
    <w:p w14:paraId="563B38CA" w14:textId="77777777" w:rsidR="00561470" w:rsidRDefault="00084419">
      <w:r>
        <w:t xml:space="preserve">{"câu hỏi": "Viết một bài luận về tầm quan trọng của việc học ngoại ngữ.", "Trả lời": "Học ngoại ngữ có nhiều lợi thế từ phát triển cá nhân đến phát triển nghề nghiệp. Mặc dù quá </w:t>
      </w:r>
      <w:r>
        <w:lastRenderedPageBreak/>
        <w:t>trình học một ngôn ngữ mới có thể là một thách thức, nhưng những lợi ích đi kèm với việc đa ngôn ngữ làm cho nó trở thành một khoản đầu tư đáng giá. Trong bài tiểu luận này, chúng ta sẽ khám phá tầm quan trọng của việc học ngoại ngữ và tại sao nó là một kỹ năng được đánh giá cao trong thế giới kết nối ngày nay. Một trong những lợi thế quan trọng nhất của việc học ngoại ngữ là nó mở ra những cơ hội mới để giao tiếp. Có thể nói và hiểu một ngôn ngữ khác cho phép các cá nhân kết nối với mọi người từ các nền văn hóa và nguồn gốc khác nhau. Khả năng giao tiếp tăng lên này có thể phá vỡ các rào cản, dẫn đến sự hiểu biết, hợp tác và hợp tác lớn hơn giữa mọi người từ các nơi khác nhau trên thế giới. \ n \ n Học ngoại ngữ cũng có thể mang lại lợi ích cho sự phát triển cá nhân của một cá nhân. Bằng cách tìm hiểu về ngữ pháp, từ vựng và thành ngữ của một ngôn ngữ khác, các cá nhân có được sự hiểu biết sâu sắc hơn về cấu trúc và sự phức tạp của ngôn ngữ của chính họ. Nhận thức ngôn ngữ tăng lên này có thể dẫn đến cải thiện kỹ năng giao tiếp và chỉ huy ngôn ngữ mẹ đẻ của một người tốt hơn. Ngoài ra, quá trình học một ngôn ngữ mới kích thích sự phát triển nhận thức, tăng cường trí nhớ, sự tập trung và khả năng tư duy phản biện. Về mặt chuyên môn, đa ngôn ngữ được các nhà tuyển dụng đánh giá cao, đặc biệt là trong thị trường toàn cầu hóa ngày nay. Các cá nhân có khả năng nói nhiều ngôn ngữ thường được coi là tài sản đối với các công ty vì họ có thể tạo điều kiện giao tiếp với khách hàng và đối tác quốc tế. Thông thạo ngoại ngữ cũng có thể là một yếu tố quyết định trong sự thăng tiến nghề nghiệp, mở ra cơ hội cho các vị trí đòi hỏi kỹ năng song ngữ hoặc đa ngôn ngữ. Tóm lại, tầm quan trọng của việc học ngoại ngữ không thể được phóng đại. Từ phát triển cá nhân đến phát triển nghề nghiệp, đa ngôn ngữ là một kỹ năng có giá trị cao mở ra những cơ hội mới để giao tiếp, hiểu biết và hợp tác. Trong một thế giới ngày càng kết nối với nhau, khả năng nói và hiểu các ngôn ngữ khác nhau là điều cần thiết để thu hẹp khoảng cách văn hóa và thúc đẩy sự hiểu biết toàn cầu."}</w:t>
      </w:r>
    </w:p>
    <w:p w14:paraId="38FE7C9E" w14:textId="77777777" w:rsidR="00561470" w:rsidRDefault="00084419">
      <w:r>
        <w:t>{"question": "Viết lại câu đã cho bằng cách sử dụng từ đồng nghĩa của từ trong ngoặc đơn. - Các nhà lãnh đạo thị trấn đã thể hiện sự giàu có (phô trương) của họ bằng cách mua một bức tượng vàng cho quảng trường thị trấn.", "trả lời": "Các nhà lãnh đạo thị trấn đã thể hiện sự giàu có xa hoa của họ bằng cách mua một bức tượng vàng cho quảng trường thị trấn."}</w:t>
      </w:r>
    </w:p>
    <w:p w14:paraId="15FF8E12" w14:textId="77777777" w:rsidR="00561470" w:rsidRDefault="00084419">
      <w:r>
        <w:t>{"câu hỏi": "Xác định các phần của lời nói cho các từ được in đậm. - Thị trấn đã tổ chức một lễ hội phổ biến.", "trả lời": "The - article\ntown - danh từ\nhost - động từ\na - article\npopular - tính từ\nfestival - danh từ"}</w:t>
      </w:r>
    </w:p>
    <w:p w14:paraId="07FA05C2" w14:textId="77777777" w:rsidR="00561470" w:rsidRDefault="00084419">
      <w:r>
        <w:t>{"câu hỏi": "Tạo ra một bài thơ acrostic bằng cách sử dụng từ 'mùa hè'.", "câu trả lời": "Bầu trời đầy nắng trên cao, tỏa sáng thật rực rỡ,\nBên dưới, trẻ em chơi đùa và thả diều bay.\nNhững kỷ niệm được tạo ra, không cần quan tâm,\nNhững khoảnh khắc kỳ diệu, được chia sẻ ở khắp mọi nơi.\nMọi thứ đều ấm áp, từ mặt trời đến làn gió,\nThư giãn toát ra rất dễ dàng."}</w:t>
      </w:r>
    </w:p>
    <w:p w14:paraId="1DBBA651" w14:textId="77777777" w:rsidR="00561470" w:rsidRDefault="00084419">
      <w:r>
        <w:t xml:space="preserve">{"câu hỏi": "Hãy nhớ lại một sự thật về Trận Waterloo.", "Trả lời": "Trận Waterloo diễn ra vào ngày 18 tháng 6 năm 1815, gần Waterloo ở Bỉ ngày nay, khi đó là một phần của Vương quốc Liên hiệp Hà Lan. Đó là một trận chiến quyết định, trong đó một đội quân đế quốc Pháp, dưới sự chỉ huy của Napoléon Bonaparte, đã bị đánh bại bởi quân đội của Liên minh </w:t>
      </w:r>
      <w:r>
        <w:lastRenderedPageBreak/>
        <w:t>thứ bảy, bao gồm một đội quân đồng minh Anh dưới sự chỉ huy của Công tước Wellington, và một đội quân Phổ dưới sự chỉ huy của Nguyên soái Bl\u00fccher.</w:t>
      </w:r>
    </w:p>
    <w:p w14:paraId="42E825CD" w14:textId="77777777" w:rsidR="00561470" w:rsidRDefault="00084419">
      <w:r>
        <w:t>{"câu hỏi": "Đưa ra 3 cách để cải thiện trải nghiệm khách hàng", "trả lời": "1. Cá nhân hóa các tương tác: Một cách hiệu quả để cải thiện trải nghiệm của khách hàng là cá nhân hóa các tương tác với khách hàng. Điều này có thể liên quan đến việc sử dụng dữ liệu khách hàng để điều chỉnh thông tin liên lạc hoặc đề xuất hoặc bằng cách cho phép khách hàng tùy chỉnh trải nghiệm của họ theo một cách nào đó. Cá nhân hóa có thể giúp khách hàng của bạn cảm thấy có giá trị hơn và có thể tạo ra trải nghiệm cá nhân hóa, hấp dẫn hơn có thể củng cố mối quan hệ khách hàng. \ n \ n2. Cung cấp hỗ trợ kịp thời: Một yếu tố quan trọng khác của trải nghiệm khách hàng tích cực là hỗ trợ kịp thời, hiệu quả. Điều này có thể bao gồm việc cung cấp một nhóm dịch vụ khách hàng đáp ứng - tốt nhất là một nhóm có sẵn thông qua nhiều kênh, chẳng hạn như điện thoại, email hoặc trò chuyện - hoặc xây dựng các công cụ tự phục vụ như Câu hỏi thường gặp, hướng dẫn sản phẩm hoặc Cổng thông tin khách hàng. Mục đích là để đảm bảo rằng khách hàng có thể nhận được sự giúp đỡ mà họ cần, khi họ cần. \ n \ n3. Hành động dựa trên phản hồi: Ý kiến và phản hồi của khách hàng là nguồn thông tin quan trọng và lắng nghe và trả lời phản hồi là một cách quan trọng để cải thiện trải nghiệm của khách hàng. Bằng cách thu thập phản hồi, thông qua khảo sát hoặc đánh giá sau tương tác, sau đó hành động dựa trên phản hồi này để cải thiện, bạn có thể cho khách hàng thấy rằng bạn coi trọng đầu vào của họ và cam kết cung cấp trải nghiệm tốt nhất có thể. Ngoài ra, nó có thể giúp bạn xác định các lĩnh vực mà bạn có thể làm tốt hơn và thực hiện các thay đổi có thể dẫn đến trải nghiệm tốt hơn cho tất cả khách hàng."}</w:t>
      </w:r>
    </w:p>
    <w:p w14:paraId="5EFF0209" w14:textId="77777777" w:rsidR="00561470" w:rsidRDefault="00084419">
      <w:r>
        <w:t>{"câu hỏi": "Tạo ra 3 câu hỏi khác nhau về Đạo luật hiến tạng.", "trả lời": "1. Đạo luật hiến tạng được ký thành luật khi nào và các điều khoản chính của nó là gì?\n2. Đạo luật Hiến tạng thay đổi quy trình hiến tạng cho cá nhân và gia đình họ như thế nào?\n3. Tác động của Đạo luật Hiến tạng đối với số lượng người hiến tạng là gì, và có bất kỳ dữ liệu nào về hiệu quả của nó trong việc cứu sống người không?"}</w:t>
      </w:r>
    </w:p>
    <w:p w14:paraId="77FE07EE" w14:textId="77777777" w:rsidR="00561470" w:rsidRDefault="00084419">
      <w:r>
        <w:t>{"câu hỏi": "Định dạng lại câu để nó là một câu hỏi. - Tôi rất ngạc nhiên về kết quả.", "trả lời": "Tôi có ngạc nhiên về kết quả không?"}</w:t>
      </w:r>
    </w:p>
    <w:p w14:paraId="67832E8B" w14:textId="77777777" w:rsidR="00561470" w:rsidRDefault="00084419">
      <w:r>
        <w:t>{"câu hỏi": "Giải thích quá trình suy nghĩ đằng sau việc giải câu đố sau từng bước. - Bạn thấy một chiếc thuyền đầy người. Nó chưa chìm, nhưng khi bạn nhìn lại, bạn không thấy một người nào trên thuyền. Tại sao?", "câu trả lời": "Bước 1: Hãy xem xét cách giải thích theo nghĩa đen của 'không nhìn thấy một người nào'. \nBước 2: Hãy nghĩ về ý nghĩa thay thế cho 'người độc thân'. \nBước 3: Nhận ra rằng 'độc thân' có thể ám chỉ tình trạng mối quan hệ.\nBước 4: Kết luận rằng tất cả những người trên thuyền không độc thân, có nghĩa là tất cả họ đều có mối quan hệ, nhưng vẫn ở trên thuyền."}</w:t>
      </w:r>
    </w:p>
    <w:p w14:paraId="2E9D78B8" w14:textId="77777777" w:rsidR="00561470" w:rsidRDefault="00084419">
      <w:r>
        <w:t xml:space="preserve">{"câu hỏi": "Xác định mối quan hệ giữa các chủ đề trong văn bản và cung cấp một bản tóm tắt ngắn gọn về sự tương tác của họ. - Alice và Sarah là đồng nghiệp. Họ đã biết nhau được ba năm và gần đây bắt đầu làm việc trong cùng một dự án. Họ gặp nhau hai lần một tuần để thảo luận về cập nhật và tiến độ công việc.", "Trả lời": "Alice và Sarah là đồng nghiệp gần đây </w:t>
      </w:r>
      <w:r>
        <w:lastRenderedPageBreak/>
        <w:t>đã bắt đầu làm việc cùng nhau trong một dự án. Họ liên lạc thường xuyên, gặp nhau hai lần một tuần để xem xét công việc của họ."}</w:t>
      </w:r>
    </w:p>
    <w:p w14:paraId="6A2CE5BC" w14:textId="77777777" w:rsidR="00561470" w:rsidRDefault="00084419">
      <w:r>
        <w:t>{"câu hỏi": "Đưa ra ba ví dụ về cách một nhóm dịch vụ khách hàng có thể xây dựng niềm tin với khách hàng của mình.", "Trả lời": "1. Luôn cung cấp dịch vụ chất lượng cao và giải quyết các vấn đề một cách hiệu quả: Khi khách hàng liên tục nhận được dịch vụ hàng đầu, họ bắt đầu tin tưởng rằng công ty sẽ luôn đặt nhu cầu của họ lên hàng đầu. Giải quyết hiệu quả và hiệu quả bất kỳ vấn đề hoặc khiếu nại nào mà khách hàng có thể có cũng giúp xây dựng niềm tin với khách hàng. \ n \ n2. Minh bạch và trung thực: Trung thực và minh bạch với khách hàng về chính sách của công ty, giới hạn sản phẩm / dịch vụ và bất kỳ vấn đề nào có thể ảnh hưởng đến họ, giúp xây dựng niềm tin với khách hàng. Khách hàng đánh giá cao sự trung thực ngay cả khi nó không có lợi cho công ty và có nhiều khả năng tin tưởng một công ty cởi mở và thẳng thắn trong giao dịch với họ. \ n \ n3. Duy trì giao tiếp nhất quán và cởi mở: Giao tiếp nhất quán và cởi mở với khách hàng giúp họ cảm thấy có giá trị và được lắng nghe. Khách hàng biết rằng ý kiến và phản hồi của họ được hoan nghênh và công ty đang tích cực làm việc để giải quyết mối quan tâm của họ, có nhiều khả năng tin tưởng công ty hơn. Các kênh liên lạc cũng phải dễ dàng truy cập và đáp ứng, đảm bảo các thắc mắc và mối quan tâm của khách hàng được giải quyết kịp thời."}</w:t>
      </w:r>
    </w:p>
    <w:p w14:paraId="577654A8" w14:textId="77777777" w:rsidR="00561470" w:rsidRDefault="00084419">
      <w:r>
        <w:t>{"question": "Viết một thuật toán có thể xác định và đếm số nguyên âm trong một từ nhất định.", "answer": "1. Bắt đầu bằng cách định nghĩa một hàm lấy một chuỗi làm đầu vào của nó. Hãy gọi hàm này là 'count_vowels'.\n2. Khởi tạo một biến 'vowel_count' về không. Biến này sẽ được sử dụng để theo dõi số lượng nguyên âm gặp phải.\n3. Tạo một tập hợp các nguyên âm 'nguyên âm' và lưu trữ các ký tự 'a, e, i, o, u'. Tập hợp này sẽ được sử dụng để kiểm tra xem một ký tự trong chuỗi đã cho có phải là nguyên âm hay không. \ n4. Sử dụng vòng lặp for, lặp qua các ký tự trong chuỗi đầu vào.\n i. Đối với mỗi ký tự, hãy kiểm tra xem nó có trong bộ 'nguyên âm' hay không.\n ii. Nếu có ký tự, hãy tăng biến 'vowel_count' lên 1.\n5. Sau khi hoàn thành vòng lặp for, trả về biến 'vowel_count'. Giá trị này sẽ là số nguyên âm có trong chuỗi đầu vào.\n\nExample triển khai trong Python:\n\n'''python\ndef count_vowels(word):\n vowel_count = 0\n nguyên âm = {'a', 'e', 'i', 'o', 'u'}\n cho char trong word:\n nếu char trong nguyên âm:\n vowel_count += 1\n return vowel_count\n'''"}</w:t>
      </w:r>
    </w:p>
    <w:p w14:paraId="719A986E" w14:textId="77777777" w:rsidR="00561470" w:rsidRDefault="00084419">
      <w:r>
        <w:t>{"question": "Viết phần giới thiệu mới cho câu chuyện đã cho. - Câu chuyện: Cuộc phiêu lưu của Alice ở xứ sở thần tiên", "câu trả lời": "Hành trình với tôi, độc giả thân mến, khi tôi đưa bạn vào một cuộc phiêu lưu khó quên qua thế giới tò mò và mê hoặc của Wonderland. Câu chuyện vượt thời gian này kể về cuộc phiêu lưu của một cô gái trẻ tên Alice, khi cô rơi xuống một cái hố thỏ và vào một thế giới kỳ diệu, chứa đầy những sinh vật kỳ dị và những diễn biến huyền bí. Ở đây, không có gì hoàn toàn như nó có vẻ, và điều không thể trở thành có thể. Hãy giữ chặt khi chúng ta bắt đầu cuộc hành trình qua Cuộc phiêu lưu của Alice ở xứ sở thần tiên."}</w:t>
      </w:r>
    </w:p>
    <w:p w14:paraId="52D6A746" w14:textId="77777777" w:rsidR="00561470" w:rsidRDefault="00084419">
      <w:r>
        <w:t xml:space="preserve">{"câu hỏi": "Tạo ra 3 quy tắc cho một tổ chức.", "trả lời": "1. Quy tắc ứng xử: Tất cả các thành viên của tổ chức phải tuân thủ một quy tắc ứng xử nghiêm ngặt vạch ra những kỳ vọng về hành vi và tính chuyên nghiệp. Điều này bao gồm giao tiếp tôn trọng, tuân theo các quy tắc và thủ tục đã được thiết lập và duy trì một môi trường làm việc tích cực. \ n \ n2. Tham dự </w:t>
      </w:r>
      <w:r>
        <w:lastRenderedPageBreak/>
        <w:t>và tham gia: Tất cả các thành viên đều mong đợi sự tham dự và tham gia tích cực vào tất cả các cuộc họp, sự kiện và dự án. Nếu không thể tham dự, các thành viên phải thông báo trước và sắp xếp để bảo hiểm trách nhiệm của họ. \n\n3. Trách nhiệm và trách nhiệm: Mọi thành viên của tổ chức có trách nhiệm hoàn thành nhiệm vụ được giao một cách kịp thời và chính xác. Các thành viên phải chịu trách nhiệm về hành động của mình và sẵn sàng giải quyết và sửa chữa bất kỳ sai lầm hoặc vấn đề nào phát sinh."}</w:t>
      </w:r>
    </w:p>
    <w:p w14:paraId="0FDC1740" w14:textId="77777777" w:rsidR="00561470" w:rsidRDefault="00084419">
      <w:r>
        <w:t>{"question": "Mô tả một sản phẩm nhất định bằng hai từ. - Sản phẩm: Đèn pin", "trả lời": "Công cụ chiếu sáng."}</w:t>
      </w:r>
    </w:p>
    <w:p w14:paraId="0974BE88" w14:textId="77777777" w:rsidR="00561470" w:rsidRDefault="00084419">
      <w:r>
        <w:t>{"câu hỏi": "So sánh xếp hạng của hai cầu thủ NBA. - LeBron James (8.8) \nKobe Bryant (9.5)", "trả lời": "Dựa trên xếp hạng được đưa ra, có vẻ như Kobe Bryant có xếp hạng cao hơn 9.5 so với LeBron James có xếp hạng 8.8. Điều này có nghĩa là màn trình diễn của Kobe Bryant được đánh giá cao hơn LeBron James."}</w:t>
      </w:r>
    </w:p>
    <w:p w14:paraId="5EBE176F" w14:textId="77777777" w:rsidR="00561470" w:rsidRDefault="00084419">
      <w:r>
        <w:t>{"question": "Xác định sự khác biệt cú pháp giữa hai câu. - Cô ấy ăn thức ăn.\nThức ăn ăn cô ấy.", "trả lời": "Sự khác biệt cú pháp giữa hai câu là trật tự từ. Trong câu đầu tiên, "She eat the food", chủ ngữ là \"she,\" động từ là \"ate,\" và đối tượng là \"the food,\" theo thứ tự từ chủ ngữ-động từ-đối tượng tiêu chuẩn trong tiếng Anh. Ngược lại, trong câu thứ hai, \"Thức ăn đã ăn cô ấy,\" chủ ngữ là \"thức ăn,\" động từ là \"ate,\" và đối tượng là \"cô ấy,\" là sự đảo ngược của trật tự từ tiêu chuẩn."}</w:t>
      </w:r>
    </w:p>
    <w:p w14:paraId="3D95E7B9" w14:textId="77777777" w:rsidR="00561470" w:rsidRDefault="00084419">
      <w:r>
        <w:t>{"câu hỏi": "Tình cảm của câu nói sau đây là gì? - Đáng tiếc hơn cả, Paul Rudd thường đáng tin cậy đã vượt qua điều này, mặc sức hút của mình như một chiếc áo cũ mà anh ấy quên giặt và ủi trước khi mặc, cho rằng chúng tôi chỉ muốn nhìn thấy nó (và anh ấy) một lần nữa.", "trả lời": "Tình cảm của tuyên bố là tiêu cực."}</w:t>
      </w:r>
    </w:p>
    <w:p w14:paraId="3AE77B59" w14:textId="77777777" w:rsidR="00561470" w:rsidRDefault="00084419">
      <w:r>
        <w:t>{"question": "Chuyển bộ hợp âm sau đây từ C trưởng sang D trưởng. - C, E, G", "đáp án": "D, F#, A"}</w:t>
      </w:r>
    </w:p>
    <w:p w14:paraId="5D73E8AF" w14:textId="77777777" w:rsidR="00561470" w:rsidRDefault="00084419">
      <w:r>
        <w:t>{"question": "Xây dựng ma trận 3x3 với các phần tử sau. - 3, 6, 9, 12, 15, 18, 21, 24, 27", "trả lời": "Đây là ma trận 3x3 với các phần tử bạn cung cấp:\n\n[[3, 6, 9],\n [12, 15, 18],\n [21, 24, 27]]"}</w:t>
      </w:r>
    </w:p>
    <w:p w14:paraId="42B27C3B" w14:textId="77777777" w:rsidR="00561470" w:rsidRDefault="00084419">
      <w:r>
        <w:t>{"question": "Tạo phản hồi khi khách hàng muốn mở khóa tài khoản của họ.", "answer": "Cảm ơn bạn đã liên hệ. Tôi rất tiếc khi biết rằng tài khoản của bạn hiện đang bị khóa. Để mở khóa tài khoản của mình, bạn sẽ cần cung cấp một số thông tin để xác minh danh tính của mình. Bạn có thể vui lòng cung cấp cho tôi tên đầy đủ, địa chỉ email và số điện thoại được liên kết với tài khoản của bạn không? Sau khi có thông tin này, tôi có thể hỗ trợ bạn các bước tiếp theo để mở khóa tài khoản của bạn."}</w:t>
      </w:r>
    </w:p>
    <w:p w14:paraId="5454CA89" w14:textId="77777777" w:rsidR="00561470" w:rsidRDefault="00084419">
      <w:r>
        <w:t>{"question": "Viết lại biểu thức sau đây ở dạng khác nhưng tương đương. - 4x + 5y - 6z", "đáp án": "-(6z - 4x - 5y)"}</w:t>
      </w:r>
    </w:p>
    <w:p w14:paraId="53EAC136" w14:textId="77777777" w:rsidR="00561470" w:rsidRDefault="00084419">
      <w:r>
        <w:t xml:space="preserve">{"câu hỏi": "Với nhiệt độ hiện tại, bạn nên mặc loại quần áo nào? - 25\u00b0C", "trả lời": "Ở 25\u00b0C, bạn có thể mặc quần áo nhẹ và thoáng khí để luôn thoải mái. Quần áo như quần </w:t>
      </w:r>
      <w:r>
        <w:lastRenderedPageBreak/>
        <w:t>short, áo phông, váy, váy và dép sẽ là lý tưởng. Hãy chắc chắn chọn các loại vải nhẹ như cotton hoặc vải lanh để giữ mát trong thời tiết ấm áp này."}</w:t>
      </w:r>
    </w:p>
    <w:p w14:paraId="70030D7B" w14:textId="77777777" w:rsidR="00561470" w:rsidRDefault="00084419">
      <w:r>
        <w:t>{"câu hỏi": "Tìm tất cả các số palindromic gồm 3 chữ số.", "câu trả lời": "Số Palindromic là các số giữ nguyên khi các chữ số của chúng bị đảo ngược. Các số palindromic gồm 3 chữ số sẽ có cùng chữ số đầu tiên và chữ số cuối cùng. Dưới đây là danh sách tất cả các số palindromic gồm 3 chữ số: \n\n101, 111, 121, 131, 141, 151, 161, 171, 181, 191, \n202, 212, 222, 232, 242, 252, 262, 272, 282, 292, \n303, 313, 323, 333, 343, 353, 363, 373, 383, 393, \n404, 414, 424, 434, 444, 454, 464, 474, 484, 494,\n505, 515, 525, 535,  545, 555, 565, 575, 585, 595, \n606, 616, 626, 636, 646, 656, 666, 676, 686, 696, \n707, 717, 727, 737, 747, 757, 767, 777, 787, 797, \n808, 818, 828, 838, 848, 858, 868, 878, 888, 898,\n909, 919, 929, 939, 949, 959, 969, 979, 989, 999."}</w:t>
      </w:r>
    </w:p>
    <w:p w14:paraId="402911DB" w14:textId="77777777" w:rsidR="00561470" w:rsidRDefault="00084419">
      <w:r>
        <w:t>{"câu hỏi": "Bạn là một người đánh giá nhà hàng nổi tiếng với các đề xuất rất cụ thể và chi tiết. Viết một bài đánh giá ngắn về một nhà hàng Ý hư cấu tập trung vào chất lượng và sự đa dạng của các món mì ống của họ.", "Trả lời": "Nằm ở trung tâm thành phố, La Trattoria di Pasta cung cấp một loạt các món mì Ý chính thống tinh tế sẽ khiến vị giác của bạn thèm muốn nhiều hơn nữa. Bước vào La Trattoria, bạn sẽ ngay lập tức bị ấn tượng bởi bầu không khí ấm áp và mời gọi toát lên bản chất của Ý. Mì ống tự làm đặc trưng của họ được sản xuất hàng ngày, sử dụng các nguyên liệu tươi nhất và công thức nấu ăn truyền thống được truyền qua nhiều thế hệ. La Trattoria tự hào có một loạt các lựa chọn mì ống hấp dẫn, phục vụ cho nhiều sở thích khác nhau. Nổi bật bao gồm tagliatelle al rag \ u00f9 - một sự hài hòa hoàn hảo của nước sốt thịt đậm đà, nấu chậm và mì ống al dente tinh tế - và agnolotti de zucca khó quên, chứa đầy bí ngô rang hương vị và tắm trong nước sốt bơ thơm ngon và bơ nâu. Với dịch vụ hoàn hảo cùng với danh sách rượu vang phong phú, La Trattoria di Pasta là nơi không thể bỏ qua đối với bất kỳ người đam mê mì ống nào đang tìm kiếm trải nghiệm ẩm thực đích thực."}</w:t>
      </w:r>
    </w:p>
    <w:p w14:paraId="029EE73D" w14:textId="77777777" w:rsidR="00561470" w:rsidRDefault="00084419">
      <w:r>
        <w:t>{"question": "Tạo một danh sách các từ liên quan đến một cảm xúc nhất định. - Niềm vui", "trả lời": "1. Hạnh phúc\n2. Vui thích \ n3. Niềm vui\n4. Hạnh phúc \ n5. Sự hài lòng\n6. Vui vẻ\n7. Hưng phấn\n8. Lòng biết ơn\n9. Sự hài lòng\n10. Giải trí\n11. Nhiệt tình\n12. Phấn khởi\n13. Hưởng thụ\n14. Lạc quan\n15. Thuốc lắc\n16. Phấn khích\n17. Sống động\n18. Ấm áp\n19. Vui vẻ\n20. Hân hoan."}</w:t>
      </w:r>
    </w:p>
    <w:p w14:paraId="2519B91F" w14:textId="77777777" w:rsidR="00561470" w:rsidRDefault="00084419">
      <w:r>
        <w:t>{"câu hỏi": "Tìm đặc điểm tính cách dựa trên ví dụ đã cho. - Tặng quà cho các ngày lễ.", "trả lời": "Đặc điểm tính cách được thể hiện bằng cách tặng quà trong các ngày lễ có thể là sự hào phóng, tốt bụng hoặc chu đáo."}</w:t>
      </w:r>
    </w:p>
    <w:p w14:paraId="66DFA950" w14:textId="77777777" w:rsidR="00561470" w:rsidRDefault="00084419">
      <w:r>
        <w:t xml:space="preserve">{"question": "Tạo ra một câu chuyện sáng tạo với một kết thúc bao gồm một từ khóa nhất định. - Tình bạn", "câu trả lời": "Một lần trong rừng, có một con thỏ rừng và một con rùa là những người bạn tốt nhất. Họ chia sẻ niềm vui và nỗi buồn của họ và quan tâm đến nhau. Một ngày nọ, họ quyết định tổ chức một cuộc đua để xem ai nhanh hơn. Con thỏ, quá tự tin, chợp mắt trong khi con rùa tiếp tục di chuyển chậm và đều đặn cho đến khi nó về đích. Con thỏ thức dậy khi nhìn thấy con rùa băng qua vạch đích và cảm thấy xấu hổ. Sau khi thua cuộc đua, thỏ rừng đã khó chịu với con rùa và ngừng nói chuyện với anh ta. Tuy nhiên, con rùa </w:t>
      </w:r>
      <w:r>
        <w:lastRenderedPageBreak/>
        <w:t>vẫn tốt bụng và cố gắng nói chuyện với thỏ rừng, nhưng nó luôn bỏ đi. Vài ngày trôi qua, và thỏ rừng thấy mình cô đơn khi bị mắc kẹt trong bẫy của thợ săn. Anh ta vật lộn và vật lộn, nhưng anh ta không thể thoát ra. Ngay sau đó, con rùa len lỏi qua, và, nhìn thấy người bạn bị mắc kẹt của mình, anh ta bắt đầu gặm dây thừng bằng hàm răng sắc nhọn của mình. Dần dần, các sợi tóc nhường chỗ, và cuối cùng thỏ rừng đã được tự do. \n\nCon thỏ cảm thấy xấu hổ về hành vi trước đó của mình và xin lỗi con rùa. "Làm sao tôi có thể ngu ngốc như vậy?", anh ấy nói, "Tôi nghĩ đua xe là tất cả những gì tình bạn của chúng tôi dựa trên, nhưng tình bạn còn nhiều hơn thế - u201d. Con rùa, người ngay cả sau khi không được bạn mình đối xử tốt, đã đến giải cứu anh ta khi anh ta cần anh ta nhất, và cử chỉ này đã chạm vào trái tim của con thỏ. Từ ngày đó, thỏ rừng và rùa trở nên không thể tách rời và mối quan hệ của họ trở nên mạnh mẽ hơn bao giờ hết. Tình bạn của họ đã trở thành một tấm gương cho tất cả các sinh vật trong rừng, và tất cả họ đều sống hòa thuận, quan tâm đến nhau. Đạo đức của câu chuyện là tình bạn đích thực không dựa trên sự cạnh tranh hay lợi ích cá nhân, mà dựa trên tình yêu, sự quan tâm và mối quan tâm thực sự đối với hạnh phúc của nhau."}</w:t>
      </w:r>
    </w:p>
    <w:p w14:paraId="2D6F44BF" w14:textId="77777777" w:rsidR="00561470" w:rsidRDefault="00084419">
      <w:r>
        <w:t>{"câu hỏi": "Đưa ra ví dụ về kiểu dữ liệu.", "câu trả lời": "Kiểu dữ liệu đề cập đến việc phân loại dữ liệu xác định loại và thao tác có thể được thực hiện trên đó. Dưới đây là một số ví dụ phổ biến về kiểu dữ liệu:\n\n1. Số nguyên: Một số nguyên có thể dương, âm hoặc không. Ví dụ: -50, 0, 35 đều là số nguyên.\n\n2. Float: Một số thập phân có thể dương hoặc âm. Ví dụ: 2,3, -5,75, 0,25 đều là các giá trị float.\n\n3. Chuỗi: Một chuỗi các ký tự được đặt trong dấu ngoặc kép. Ví dụ: \"Hello\", \"Data\", \"1234\" là tất cả các giá trị chuỗi.\n\n4. Boolean: Một kiểu dữ liệu chỉ có thể có một trong hai giá trị- true hoặc false. Ví dụ: biểu thức 5&gt;2 trả về giá trị thực.\n\n5. Ký tự: Một chữ cái, số, dấu câu hoặc ký hiệu được đặt trong dấu ngoặc đơn. Ví dụ: 'a', '1', '?' và '@' đều là các ký tự.\n\n6. Mảng: Một tập hợp các phần tử của cùng một kiểu dữ liệu. Ví dụ, một mảng các số nguyên có thể là [1, 2, 3, 4, 5].\n\n7. Từ điển: Một tập hợp các cặp khóa-giá trị trong đó mỗi khóa là duy nhất. Ví dụ: từ điển có thể là {\"name\": \"John\", \"age\": 25, \"gender\": \"Male\"}.\n\n8. Tuple: Một tập hợp các yếu tố có trật tự, bất biến. Ví dụ, một tuple có thể là (1, 2, 3, 4, 5).\n\n9. Bộ: Một tập hợp các yếu tố độc đáo, không có thứ tự. Ví dụ: một tập hợp có thể là {1, 2, 3, 4, 5}."}</w:t>
      </w:r>
    </w:p>
    <w:p w14:paraId="20AD0F55" w14:textId="77777777" w:rsidR="00561470" w:rsidRDefault="00084419">
      <w:r>
        <w:t>{"câu hỏi": "Tạo danh sách các thành phần được sử dụng trong Điện thoại di động.", "câu trả lời": "1. Trường hợp \n2. Màn hình cảm ứng \n3. Bộ xử lý \n4. Bo mạch chủ \n5. Hệ điều hành \n6. Bộ nhớ (RAM và bộ nhớ) \n7. Pin \n8. Máy ảnh \n9. Loa \n10. Micrô \n11. Khe cắm thẻ SIM \n12. Cổng sạc \n13. Các nút (nguồn, nhà, âm lượng) \n14. Ăng-ten (Wi-Fi, Bluetooth, di động) \n15. Cảm biến (tiệm cận, gia tốc kế, con quay hồi chuyển) \n16. Chip GPS \n17. Động cơ rung. \n18. Giắc cắm tai nghe (đôi khi) \ n19. Đèn pin (LED) \n20. Chỉ báo thiệt hại chất lỏng."}</w:t>
      </w:r>
    </w:p>
    <w:p w14:paraId="2A31EF58" w14:textId="77777777" w:rsidR="00561470" w:rsidRDefault="00084419">
      <w:r>
        <w:t>{"question": "Trích tên thành phố ra khỏi câu. - Tôi từng sống ở Colombo, Sri Lanka.", "Trả lời": "Tên của thành phố được đề cập trong câu là \"Colombo\"."}</w:t>
      </w:r>
    </w:p>
    <w:p w14:paraId="58B7D70A" w14:textId="77777777" w:rsidR="00561470" w:rsidRDefault="00084419">
      <w:r>
        <w:t>{"câu hỏi": "Cải cách câu để sử dụng một tính từ ở vị trí của nó. - Quần áo cực kỳ đắt.", "Trả lời": "Quần áo có giá cắt cổ."}</w:t>
      </w:r>
    </w:p>
    <w:p w14:paraId="1FC16CD5" w14:textId="77777777" w:rsidR="00561470" w:rsidRDefault="00084419">
      <w:r>
        <w:lastRenderedPageBreak/>
        <w:t>{"question": "Tìm tổng chi phí mua các mặt hàng trong danh sách mua sắm. - Danh sách mua sắm: \ n2 chai nước ($ 1 mỗi chai) \ n1 gói khoai tây chiên ($ 3) \ n1 gói kẹo cao su ($ 2)", "câu trả lời": "Tổng chi phí của các mặt hàng trong danh sách mua sắm sẽ là $ 7. Điều này được tính bằng: \n \ n \ 2 chai nước = $ 2 (2 x $ 1) \ n - 1 gói khoai tây chiên = $ 3 \ n - 1 gói kẹo cao su = $ 2 \ n \ nCộng chi phí của tất cả các mặt hàng; 2 USD + 3 USD + 2 USD = 7 USD."}</w:t>
      </w:r>
    </w:p>
    <w:p w14:paraId="5A78E4D2" w14:textId="77777777" w:rsidR="00561470" w:rsidRDefault="00084419">
      <w:r>
        <w:t>{"câu hỏi": "Tạo ra một cách chơi chữ liên quan đến mùa đông.", "câu trả lời": "Tại sao các nhà khoa học không tin tưởng người tuyết? Bởi vì chúng luôn có một chút bong tróc!"}</w:t>
      </w:r>
    </w:p>
    <w:p w14:paraId="6AEF2407" w14:textId="77777777" w:rsidR="00561470" w:rsidRDefault="00084419">
      <w:r>
        <w:t>{"câu hỏi": "Cung cấp một ví dụ về cách ai đó có thể sử dụng từ \"reverie\".", "câu trả lời": "Một ví dụ về việc sử dụng từ \"reverie\" có thể là: \"Sau một ngày dài và mệt mỏi tại nơi làm việc, John ngồi bên cửa sổ, lạc vào một sự tôn kính yên bình, mơ về kỳ nghỉ tiếp theo của mình.</w:t>
      </w:r>
    </w:p>
    <w:p w14:paraId="73461547" w14:textId="77777777" w:rsidR="00561470" w:rsidRDefault="00084419">
      <w:r>
        <w:t>{"câu hỏi": "Tạo danh sách các công việc phù hợp với thanh thiếu niên.", "trả lời": "1. Người giữ trẻ \n2. Gia sư \n3. Người trông thú cưng \n4. Người dắt chó đi dạo \n5. Thu ngân \n6. Cộng tác viên bán hàng \n7. Chủ nhà / Tiếp viên \n8. Nhân viên pha chế \n9. Nhân viên cứu hộ \n10. Nhân viên chăm sóc cỏ \n11. Người dọn dẹp nhà cửa \n12. Tiếp viên rạp chiếu phim \n13. Nhân viên giải trí \n14. Máy chủ nhà hàng \n15. Nhân viên thức ăn nhanh."}</w:t>
      </w:r>
    </w:p>
    <w:p w14:paraId="62AB44FE" w14:textId="77777777" w:rsidR="00561470" w:rsidRDefault="00084419">
      <w:r>
        <w:t>{"câu hỏi": "Lập danh sách các quốc gia nói tiếng Pháp.", "trả lời": "1. Pháp\n2. Canada \n3. Thụy Sĩ \n4. Bỉ \n5. Haiti \n6. Sénégal \n7. Bờ Biển Ngà \n8. Niger \n9. Mali \n10. Burkina Faso \n11. Cameroon \n12. Congo (Cộng hòa Dân chủ)\n13. Guinea\n14. Madagascar \n15. Monaco\n16. Benin\n17. Togo \ n18. Rwanda\n19. Chad\n20. Burundi\n21. Gabon\n22. Djibouti\n23. Luxembourg\n24. Guinea Xích đạo\n25. Cộng hòa Trung Phi\n26. Seychelles\n27. Comoros\n28. Vanuatu\n29. Mauritius"}</w:t>
      </w:r>
    </w:p>
    <w:p w14:paraId="5F82BC62" w14:textId="77777777" w:rsidR="00561470" w:rsidRDefault="00084419">
      <w:r>
        <w:t>{"question": "Tìm từ có nhiều lần xuất hiện nhất trong câu sau. - Con mèo đội mũ vừa chạy vừa nhảy.", "trả lời": "Sự xuất hiện của mỗi từ trong câu đã cho như sau:\n- The: 1 \n- cat: 1\n- in: 1\n- the: 1\n- hat: 1 \n- can: 1\n- run: 1\n- jump: 1\n- và: 1\n\nKhông có từ nào trong câu đã cho có nhiều hơn một lần xuất hiện."}</w:t>
      </w:r>
    </w:p>
    <w:p w14:paraId="3581DBF6" w14:textId="77777777" w:rsidR="00561470" w:rsidRDefault="00084419">
      <w:r>
        <w:t>{"câu hỏi": "Cải cách câu đã cho mà không thay đổi ý nghĩa của nó. - Bất cứ khi nào tôi đến cửa hàng, tôi đều mua một ít sô cô la.", "trả lời": "Mỗi lần tôi ghé thăm cửa hàng, tôi mua sô cô la."}</w:t>
      </w:r>
    </w:p>
    <w:p w14:paraId="51E03678" w14:textId="77777777" w:rsidR="00561470" w:rsidRDefault="00084419">
      <w:r>
        <w:t>{"câu hỏi": "Các xu hướng mới nhất trong AI là gì?", "câu trả lời": "Một số xu hướng mới nhất trong AI bao gồm xử lý ngôn ngữ tự nhiên (NLP), học sâu, AI có thể giải thích, học tăng cường, hiệu quả dữ liệu, AI đạo đức và tích hợp AI với các công nghệ khác như blockchain và IoT."}</w:t>
      </w:r>
    </w:p>
    <w:p w14:paraId="21968C16" w14:textId="77777777" w:rsidR="00561470" w:rsidRDefault="00084419">
      <w:r>
        <w:t xml:space="preserve">{"câu hỏi": "Xây dựng dàn ý cho một bài nghiên cứu về chủ đề nhất định. - Tác động của mạng xã hội đối với sức khỏe tâm thần.", "Trả lời": "I. Giới thiệu\n A. Giải thích về bối cảnh sử dụng mạng xã hội\n B. Tổng quan ngắn gọn về bài nghiên cứu\n C. Tuyên bố luận án\n\nII. Tổng quan về truyền thông xã hội và sự phát triển của nó \ n A. Lịch sử truyền </w:t>
      </w:r>
      <w:r>
        <w:lastRenderedPageBreak/>
        <w:t>thông xã hội \n B. Thống kê tăng trưởng truyền thông xã hội \n C. Nhân khẩu học về việc sử dụng phương tiện truyền thông xã hội \ n \ nIII. Phương tiện truyền thông xã hội và sức khỏe tâm thần \ n A. Định nghĩa về sức khỏe tâm thần \ n B. Tổng quan về các tình trạng sức khỏe tâm thần phổ biến \ n C. Giải thích về cách phương tiện truyền thông xã hội có thể tác động đến sức khỏe tâm thần \ n \ nIV. Ảnh hưởng của mạng xã hội đối với sức khỏe tâm thần\n A. Tổng quan về những tác động tích cực của mạng xã hội đối với sức khỏe tâm thần \n 1. Kết nối với hệ thống hỗ trợ \n 2. Tiếp cận các nguồn sức khỏe tâm thần \n B. Tổng quan về tác động tiêu cực của mạng xã hội đối với sức khỏe tâm thần \n 1. So sánh xã hội \n 2. Bắt nạt trên mạng\n 3. Cách ly xã hội\n\nV. Nghiên cứu và kết quả nghiên cứu\n A. Giải thích các nghiên cứu trong quá khứ về chủ đề \n B. Phân tích kết quả nghiên cứu\n C. Thảo luận về những hạn chế của nghiên cứu\n\nVI. Các giải pháp và can thiệp khả thi \n A. Giải thích các giải pháp tiềm năng\n B. Thảo luận về cách các cá nhân có thể kiểm soát việc sử dụng phương tiện truyền thông xã hội của họ \n 1. Phương tiện truyền thông xã hội phá vỡ \ n 2. Hạn chế nội dung dựa trên so sánh \n C. Vai trò của các công ty truyền thông xã hội trong việc giải quyết các mối quan tâm về sức khỏe tâm thần \n 1. Quy định về nội dung\n 2. Hạn chế của thuật toán \n\nVII. Kết luận\n A. Tóm tắt những điểm chính của nghiên cứu\n B. Thảo luận về tầm quan trọng của việc giải quyết tác động của phương tiện truyền thông xã hội đối với sức khỏe tâm thần \n C. Gợi ý cho nghiên cứu trong tương lai."}</w:t>
      </w:r>
    </w:p>
    <w:p w14:paraId="2788F073" w14:textId="77777777" w:rsidR="00561470" w:rsidRDefault="00084419">
      <w:r>
        <w:t>{"câu hỏi": "Liệt kê ba điểm khác biệt chính giữa tế bào thực vật và tế bào động vật.", "trả lời": "1. Hình dạng và cấu trúc: Một điểm khác biệt chính giữa tế bào thực vật và động vật là tế bào thực vật có thành tế bào bao gồm cellulose cung cấp cấu trúc và hỗ trợ, trong khi tế bào động vật có màng tế bào linh hoạt hơn. Ngoài ra, tế bào thực vật có xu hướng có hình chữ nhật đều đặn hơn trong khi tế bào động vật có thể vô định hình hơn về hình dạng của chúng. \ n \ n2. Bào quan: Tế bào thực vật chứa lục lạp chịu trách nhiệm quang hợp; Những bào quan này cho phép thực vật tự tạo ra thức ăn từ ánh sáng mặt trời, nước và carbon dioxide. Tế bào động vật không có lục lạp. Một bào quan khác được tìm thấy trong tế bào thực vật nhưng không có trong tế bào động vật là không bào trung tâm lớn, lưu trữ nước và giúp duy trì áp suất turgor. \ n \ n3. Lưu trữ năng lượng: Tế bào thực vật lưu trữ năng lượng dưới dạng tinh bột, trong khi tế bào động vật lưu trữ năng lượng dưới dạng glycogen. Tinh bột là một phân tử carbohydrate lớn, phức tạp được tạo thành từ các chuỗi glucose dài, trong khi glycogen là một phân tử nhỏ hơn, phân nhánh có thể nhanh chóng bị phá vỡ để lấy năng lượng.</w:t>
      </w:r>
    </w:p>
    <w:p w14:paraId="4B7D380E" w14:textId="77777777" w:rsidR="00561470" w:rsidRDefault="00084419">
      <w:r>
        <w:t xml:space="preserve">{"câu hỏi": "Tính diện tích tối đa có thể được bao quanh bởi hàng rào 100 feet.", "câu trả lời": "Được biết rằng một vòng tròn có diện tích tối đa cho một chu vi nhất định. Do đó, sẽ hiệu quả nhất khi định hình hàng rào thành dạng hình tròn. Đối với một đường tròn, chu vi được định nghĩa là Chu vi = 2 x pi x r (trong đó \"r\" là bán kính của đường tròn). \n\nChu vi có thể được viết lại để biểu thị chiều dài hàng rào cố định đã xác định trong trường hợp này là 100 feet, như bên dưới.\n100 = 2 x pi x r\n\nGiải quyết cho 'r', chúng ta có:\nr = (100 / (2 * pi)) = 50 / pi\n\nDiện tích của một vòng tròn được định nghĩa là \nArea = pi x (r ^ 2) \ nThay thế giá trị của 'r' mà chúng tôi đã tính toán mang lại diện tích tối đa có thể được bao quanh bằng cách sử dụng 100 feet hàng rào. \ nArea = pi x ((50 / pi)^2) = 2500 / pi = </w:t>
      </w:r>
      <w:r>
        <w:lastRenderedPageBreak/>
        <w:t>795,775 feet vuông xấp xỉ.\n\nHence, diện tích tối đa có thể được bao quanh bởi hàng rào 100 feet là khoảng 795,775 feet vuông."}</w:t>
      </w:r>
    </w:p>
    <w:p w14:paraId="1DDC477B" w14:textId="77777777" w:rsidR="00561470" w:rsidRDefault="00084419">
      <w:r>
        <w:t>{"câu hỏi": "Các phần của một cuốn sách là gì?", "câu trả lời": "Một cuốn sách điển hình bao gồm một số phần chính, bao gồm (nhưng không giới hạn):\n\n1. Bìa trước - Bìa trước là phần ngoài cùng của cuốn sách đóng vai trò là khuôn mặt của nó, hiển thị tên tiêu đề, tác giả và nhà xuất bản \ u2019s. \ n \ n2. Cột sống - Cột sống là một phần của cuốn sách giữ các trang lại với nhau và thường hiển thị tiêu đề, tác giả và thông tin nhà xuất bản. \ n \ n3. Bìa sau - Bìa sau nằm đối diện với bìa trước và thường chứa tóm tắt ngắn gọn về cuốn sách, thông tin tác giả và đôi khi là các bài đánh giá. \ n \ n4. Endpapers - Endpapers là những tờ giấy được dán lên bìa trong của cuốn sách, kết nối khối sách với bìa.\n\n5. Trang tiêu đề - Trang tiêu đề thường là trang đầu tiên và hiển thị tiêu đề, tác giả và thông tin nhà xuất bản.\n\n6. Trang bản quyền - Trang bản quyền thường nằm ở mặt sau của trang tiêu đề và bao gồm thông báo bản quyền, thông tin ấn bản và thường là dữ liệu Cataloging-in-Publication của Thư viện Quốc hội.\n\n7. Mục lục - Mục lục là danh sách các chương hoặc phần và số trang tương ứng của chúng.\n\n8. Lời nói đầu hoặc phần giới thiệu - Lời nói đầu hoặc phần giới thiệu được viết bởi tác giả để cung cấp bối cảnh hoặc bối cảnh cho cuốn sách. \ n \ n9. Thân bài - Phần thân của cuốn sách chứa nội dung chính, được chia thành các chương, phần hoặc các phần.\n\n10. Lời kết hoặc Lời bạt - Phần kết hoặc lời bạt là phần kết luận được viết bởi tác giả hoặc biên tập viên để cung cấp thêm thông tin hoặc nhận xét. \ n \ n11. Phụ lục - Phụ lục là một phần của tài liệu bổ sung, thường ở cuối cuốn sách, cung cấp thêm thông tin hoặc tài nguyên. \ n \ n12. Thuật ngữ - Thuật ngữ là một danh sách các thuật ngữ hoặc cụm từ chuyên ngành và định nghĩa của chúng, thường được tìm thấy ở cuối cuốn sách. \ n \ n13. Tài liệu tham khảo hoặc Tài liệu tham khảo - Phần thư mục hoặc tài liệu tham khảo là danh sách các nguồn được trích dẫn trong cuốn sách. \ n \ n14. Chỉ mục - Chỉ mục là một danh sách theo thứ tự bảng chữ cái gồm các chủ đề, tên hoặc chủ đề, cùng với số trang tương ứng của chúng, để giúp người đọc định vị thông tin trong sách một cách nhanh chóng."}</w:t>
      </w:r>
    </w:p>
    <w:p w14:paraId="26AEFDB8" w14:textId="77777777" w:rsidR="00561470" w:rsidRDefault="00084419">
      <w:r>
        <w:t>{"câu hỏi": "Tạo danh sách 3 đặc điểm của một nhà lãnh đạo hiệu quả.", "câu trả lời": "1. Kỹ năng giao tiếp mạnh mẽ: Một nhà lãnh đạo hiệu quả là một người giao tiếp xuất sắc, có thể nói rõ tầm nhìn, ý tưởng và kỳ vọng của họ với nhóm của họ. Họ tích cực lắng nghe và tìm kiếm phản hồi từ những người khác để liên tục cải thiện phong cách lãnh đạo của họ. \n\n2. Khả năng ra quyết định: Một nhà lãnh đạo giỏi có thể đưa ra quyết định khó khăn một cách tự tin và kịp thời. Họ có thể phân tích thông tin, cân nhắc hậu quả và đưa ra quyết định sáng suốt, đồng thời xem xét đầu vào của các thành viên trong nhóm của họ. \ n \ n3. Đồng cảm và trí tuệ cảm xúc: Các nhà lãnh đạo thành công sở hữu trí tuệ cảm xúc cao và có thể hiểu và đồng cảm với nhu cầu và cảm xúc của các thành viên trong nhóm của họ. Họ thể hiện lòng trắc ẩn và quan tâm đến sự phát triển cá nhân và nghề nghiệp của nhân viên, đồng thời tạo ra văn hóa làm việc tích cực."}</w:t>
      </w:r>
    </w:p>
    <w:p w14:paraId="224852FD" w14:textId="77777777" w:rsidR="00561470" w:rsidRDefault="00084419">
      <w:r>
        <w:t xml:space="preserve">{"câu hỏi": "Mô tả các yếu tố chính của kế hoạch kinh doanh một trang", "câu trả lời": "Kế hoạch kinh doanh một trang là tài liệu tóm tắt các thành phần chính của doanh nghiệp một cách ngắn gọn và rõ ràng. Nó được thiết kế để cung cấp một cái nhìn tổng quan nhanh về ý </w:t>
      </w:r>
      <w:r>
        <w:lastRenderedPageBreak/>
        <w:t>tưởng kinh doanh và làm nổi bật các thông tin quan trọng nhất. Các yếu tố chính của kế hoạch kinh doanh một trang bao gồm: \ n \ n1. Tuyên bố Tầm nhìn và Sứ mệnh: Phần này phác thảo tầm nhìn và sứ mệnh dài hạn của công ty, xác định mục đích và giá trị của doanh nghiệp. \ n \ n2. Mô tả doanh nghiệp: Phần này cung cấp tổng quan ngắn gọn về doanh nghiệp, bao gồm các sản phẩm hoặc dịch vụ, thị trường mục tiêu và đề xuất bán hàng độc đáo. \ n \ n3. Mục tiêu và Mục tiêu: Trong phần này, chủ doanh nghiệp xác định các cột mốc cụ thể mà họ muốn đạt được, cả ngắn hạn và dài hạn, và các chiến lược và chiến thuật họ sẽ sử dụng để đạt được chúng. \ n \ n4. Tóm tắt tài chính: Yếu tố này cung cấp tổng quan về tình trạng tài chính và dự báo của doanh nghiệp, bao gồm doanh thu, chi phí và lợi nhuận dự kiến. \ n \ n5. Chiến lược tiếp thị và bán hàng: Phần này phác thảo kế hoạch của công ty để tiếp cận và tương tác với đối tượng mục tiêu, cũng như chiến lược bán hàng và kênh phân phối. \ n \ n6. Quản lý và tổ chức: Yếu tố này cung cấp thông tin về đội ngũ quản lý của công ty, bao gồm vai trò và trách nhiệm của họ, cũng như cơ cấu tổ chức của doanh nghiệp. \ n \ n7. Kế hoạch hành động: Phần này tóm tắt các hành động chính cần được thực hiện để đạt được các mục tiêu và mục tiêu đã xác định, bao gồm các mốc thời gian và nguồn lực cần thiết. Nhìn chung, một kế hoạch kinh doanh một trang đóng vai trò là lộ trình cho doanh nghiệp, cung cấp một định hướng rõ ràng cho sự phát triển và thành công."}</w:t>
      </w:r>
    </w:p>
    <w:p w14:paraId="4BA470E7" w14:textId="77777777" w:rsidR="00561470" w:rsidRDefault="00084419">
      <w:r>
        <w:t>{"câu hỏi": "Tạo ra một bộ 10 câu hỏi kiểm tra từ chủ đề \"Lịch sử Hoa Kỳ\".", "câu trả lời": "1. Sự kiện nào đã châm ngòi cho sự khởi đầu của Chiến tranh Cách mạng Hoa Kỳ vào năm 1775? \n2. Ai đã viết Tuyên ngôn Độc lập, và nó được Quốc hội Lục địa thông qua khi nào? \n3. Ý nghĩa của việc mua Louisiana vào năm 1803 là gì? \n4. Nguyên nhân chính của Nội chiến Hoa Kỳ năm 1861-1865 là gì? \n5. Kết quả chính của Tuyên ngôn Giải phóng do Tổng thống Abraham Lincoln ký năm 1863 là gì? \n6. Mục đích của tu chính án thứ 19 của Hiến pháp Hoa Kỳ là gì và khi nào nó được phê chuẩn? \n7. Mục tiêu chính của Phong trào Dân quyền trong những năm 1950 và 1960 là gì? \n8. Martin Luther King Jr. là ai và ông được nhớ đến nhiều nhất vì điều gì? \n9. Điều gì đã dẫn đến sự kết thúc của Chiến tranh Lạnh giữa Hoa Kỳ và Liên Xô? \n10. Nguyên nhân và hậu quả chính của các cuộc tấn công khủng bố ngày 11 tháng 9 năm 2001 vào Hoa Kỳ là gì?"}</w:t>
      </w:r>
    </w:p>
    <w:p w14:paraId="7E8C2235" w14:textId="77777777" w:rsidR="00561470" w:rsidRDefault="00084419">
      <w:r>
        <w:t>{"câu hỏi": "Tạo ra một câu rap từ một dòng nhất định - Tôi sẽ tiếp tục cố gắng", "câu trả lời": "Tôi sẽ tiếp tục cố gắng, không nói dối, \nĐẩy về phía trước, không có thời gian để khóc, \ nTôi sẽ tiếp tục phấn đấu, leo lên cao hơn, \ nVần điệu của tôi đang bay 'như thể chúng đang bốc cháy. \n\nMọi rào cản, tôi đang thách thức, \ nTôi đang điện khí hóa, không thể phủ nhận, \ nThành công là của tôi, tôi không mua \ nTôi sẽ đạt được ước mơ của mình, tôi thậm chí không nói dối. \n\nTôi không bỏ cuộc, tôi sẽ tiếp tục nộp đơn,\nLàm việc chăm chỉ, đổ mồ hôi, không có thời gian để thở dài,\nNhững người ghét tôi, họ sẽ ngưỡng mộ, vì tôi sẽ tiếp tục cố gắng, thậm chí không có dấu hiệu mệt mỏi."}</w:t>
      </w:r>
    </w:p>
    <w:p w14:paraId="610958B8" w14:textId="77777777" w:rsidR="00561470" w:rsidRDefault="00084419">
      <w:r>
        <w:t xml:space="preserve">{"question": "Viết một bộ hướng dẫn để hướng dẫn người dùng thông qua một hoạt động. - Hoạt động: Trồng hoa hướng dương", "trả lời": "Trồng hướng dương: Hướng dẫn từng bước\n\n1. Chọn một vị trí đầy nắng: Hoa hướng dương phát triển mạnh dưới ánh sáng mặt trời trực tiếp và cần 6-8 giờ nắng mỗi ngày. Tìm một vị trí trong vườn hoặc sân của bạn nhận được nhiều ánh sáng mặt trời và có đất thoát nước tốt. \ n \ n2. Chuẩn bị đất: Nới lỏng </w:t>
      </w:r>
      <w:r>
        <w:lastRenderedPageBreak/>
        <w:t>đất bằng nĩa vườn đến độ sâu 12 inch. Trộn trong phân hữu cơ hoặc phân mục nát để cải thiện độ phì nhiêu của đất.\n\n3. Gieo hạt: Trồng hạt hướng dương sâu 1 inch và cách nhau 6 inch. Phủ hạt giống bằng đất và ấn nhẹ xuống.\n\n4. Tưới nước cho hạt: Tưới nước nhẹ nhàng cho hạt, chú ý không rửa trôi hạt. Giữ ẩm cho đất cho đến khi hạt nảy mầm, thường mất 7-10 ngày. \ n \ n5. Tỉa thưa cây con: Khi cây con cao 3 inch, tỉa thưa chúng cách nhau 1-2 feet để có chỗ phát triển. \ n \ n6. Chăm sóc cho hướng dương của bạn: Hoa hướng dương đòi hỏi sự chăm sóc tối thiểu. Tưới nước một hoặc hai lần một tuần, tùy thuộc vào thời tiết. Bón phân cho chúng mỗi tháng một lần bằng phân bón đa năng.\n\n7. Hỗ trợ thân cây: Khi hướng dương phát triển cao hơn, nó có thể cần hỗ trợ. Buộc thân cây vào cọc tre hoặc chốt gỗ để giữ cho nó thẳng đứng.\n\n8. Xem nó phát triển: Hoa hướng dương có thể cao tới 12 feet và nở trong 60-90 ngày. Thưởng thức ngắm hoa hướng dương của bạn lớn lên và nở thành một bông hoa nắng đẹp. \ n \ n9. Thu hoạch hạt giống: Khi hoa đã nở và phía sau đầu đã chuyển sang màu nâu, đó là thời gian để thu hoạch hạt giống. Cắt đầu ra khỏi thân cây và chà xát hạt ra bằng ngón tay của bạn. Hãy để chúng khô và thưởng thức chúng như một món ăn nhẹ hoặc sử dụng chúng trong công thức nấu ăn."}</w:t>
      </w:r>
    </w:p>
    <w:p w14:paraId="3E9D6249" w14:textId="77777777" w:rsidR="00561470" w:rsidRDefault="00084419">
      <w:r>
        <w:t>{"câu hỏi": "Tạo mô tả về một nhân vật hư cấu", "câu trả lời": "Hãy để tôi giới thiệu bạn với Lilliana, một phụ nữ trẻ ở độ tuổi hai mươi với mái tóc đỏ cháy rừng và đôi mắt xanh lục xuyên thấu. Cô ấy đứng ở khoảng 5 tuổi, với vóc dáng mảnh mai nhưng mạnh mẽ và hào quang quyết tâm không thể nhầm lẫn. Cô ấy có một ít tàn nhang trên mũi và má, làm nổi bật vẻ đẹp tự nhiên của cô ấy. Lilliana là một nhà thám hiểm trong trái tim, luôn tìm kiếm những thử thách và trải nghiệm mới. Cô ấy rất độc lập và không hối lỗi, không bao giờ ngại nói ra sự thật của mình. Sự thông minh và dí dỏm của cô chỉ phù hợp với bản lĩnh và kỹ năng chiến đấu, được mài giũa qua nhiều năm huấn luyện. Mặc dù bề ngoài cứng rắn, Lilliana có một trái tim vàng và luôn trung thành với bạn bè và những người thân yêu của mình."}</w:t>
      </w:r>
    </w:p>
    <w:p w14:paraId="36D06363" w14:textId="77777777" w:rsidR="00561470" w:rsidRDefault="00084419">
      <w:r>
        <w:t>{"câu hỏi": "Tạo đầu ra cho một câu nhất định bằng cách sử dụng số liệu khoảng cách Levenshtein - Hôm qua tôi đã chạy đến cửa hàng.", "câu trả lời": "Tôi xin lỗi, nhưng tôi không thể tạo đầu ra bằng cách sử dụng số liệu khoảng cách Levenshtein chỉ với một đầu vào câu. Khoảng cách Levenshtein được sử dụng để đo sự khác biệt giữa hai chuỗi, vì vậy tôi sẽ cần một chuỗi đầu vào khác để tính khoảng cách."}</w:t>
      </w:r>
    </w:p>
    <w:p w14:paraId="738190C6" w14:textId="77777777" w:rsidR="00561470" w:rsidRDefault="00084419">
      <w:r>
        <w:t xml:space="preserve">{"câu hỏi": "Tạo ra một phần tiếp theo mới của câu chuyện sau - Đêm tối, nhưng những ngôi sao vẫn chiếu xuống bờ sông. Không khí lạnh lẽo và sảng khoái khi Alex nhìn ra mặt nước dưới ánh trăng.", "Trả lời": "Anh ấy quấn áo khoác chặt hơn quanh mình và ngồi xuống bờ cỏ. Alex đã đến đây để thoát khỏi sự hỗn loạn của cuộc sống và tìm thấy một chút cô độc. Cậu nhắm mắt lại và hít một hơi thật sâu, mùi hương của dòng sông làm dịu cậu từ bên trong.\n\n\nMột tiếng xào xạc nhẹ nhàng phát ra từ phía sau, khiến Alex quay lại. Một con nai non đang đứng cách đó vài bước chân, đôi mắt to màu nâu của nó dán chặt vào nó. Họ nhìn chằm chằm vào nhau một lúc trước khi con nai từ từ tiếp cận anh. Như thể con vật cảm nhận được trạng thái rắc rối của nó và muốn an ủi.\n\nAlex đưa tay ra và con nai ngập ngừng ngửi nó trước khi rúc vào nó. Đó là một khoảnh khắc siêu thực, và Alex cảm thấy những lo lắng của mình tan biến. Họ ngồi đó, cả người lẫn động vật, trong một cái ôm bình yên dưới bầu trời đêm đầy sao. Cứ như thể thời gian đứng yên, và trong khoảnh khắc đó, </w:t>
      </w:r>
      <w:r>
        <w:lastRenderedPageBreak/>
        <w:t>Alex đã bình yên. Anh không biết họ đã ngồi đó với nhau bao lâu, nhưng khi con nai cuối cùng cũng đi lang thang, Alex cảm thấy một cảm giác trẻ hóa. Đêm tối, nhưng vẫn còn sáng, và Alex biết rằng dù mọi thứ có khó khăn đến đâu, anh ấy sẽ luôn có khoảnh khắc này để trở lại."}</w:t>
      </w:r>
    </w:p>
    <w:p w14:paraId="4C9BE487" w14:textId="77777777" w:rsidR="00561470" w:rsidRDefault="00084419">
      <w:r>
        <w:t>{"câu hỏi": "Phân loại những điều sau đây thành các loại câu - Cây cầu bị sập trong bão.", "câu trả lời": "Câu \"Cây cầu bị sập trong bão.\" là một câu tuyên bố."}</w:t>
      </w:r>
    </w:p>
    <w:p w14:paraId="139AFEC4" w14:textId="77777777" w:rsidR="00561470" w:rsidRDefault="00084419">
      <w:r>
        <w:t>{"câu hỏi": "Cung cấp năm hậu quả có thể xảy ra từ sự cạn kiệt liên tục của rừng tự nhiên trên toàn thế giới. Giải thích chuỗi suy nghĩ đằng sau mỗi hậu quả.", "trả lời": "1. Mất đa dạng sinh học: Việc phá rừng tự nhiên dẫn đến mất vô số loài thực vật và động vật, nhiều loài trong số đó chưa được phát hiện. Môi trường sống bị phá hủy, và mạng lưới phức tạp của các sinh vật phụ thuộc lẫn nhau bị xáo trộn, có khả năng dẫn đến sự tuyệt chủng loài. Biến đổi khí hậu: Rừng hoạt động như các bể chứa carbon, hấp thụ một lượng lớn carbon dioxide trong khí quyển. Khi rừng bị giảm, những cây còn lại không thể hấp thụ nhiều CO2, dẫn đến tăng phát thải khí nhà kính và biến đổi khí hậu ngày càng tồi tệ. Suy thoái đất: Rừng giúp ngăn chặn xói mòn đất bằng cách cung cấp một hệ thống rễ ổn định, liên kết với nhau. Khi rừng bị chặt phá, đất có thể dễ dàng bị xói mòn bởi nước và gió, dẫn đến giảm độ phì nhiêu và tăng sa mạc hóa. Tăng nguy cơ lũ lụt: Rừng đóng vai trò là rào cản tự nhiên đối với dòng chảy nước mưa, làm chậm sự di chuyển của nó và cho phép nhiều nước xâm nhập vào đất. Với ít cây xanh hơn để làm chậm lưu lượng nước, khả năng lũ quét và sạt lở đất dữ dội tăng lên, gây nguy hiểm cho cộng đồng và cơ sở hạ tầng. Hậu quả kinh tế xã hội: Nhiều cộng đồng bản địa và các quần thể nông thôn khác dựa vào rừng để kiếm sống và di sản văn hóa. Phá rừng có thể tàn phá nền kinh tế địa phương và phúc lợi của các cộng đồng này, dẫn đến di cư bắt buộc, bẫy nghèo đói và mất kiến thức truyền thống.</w:t>
      </w:r>
    </w:p>
    <w:p w14:paraId="3C2C5203" w14:textId="77777777" w:rsidR="00561470" w:rsidRDefault="00084419">
      <w:r>
        <w:t>{"câu hỏi": "Hãy cho tôi biết độ cao của đỉnh Everest", "câu trả lời": "Đỉnh Everest là ngọn núi cao nhất thế giới và có độ cao 8.848 mét (29.029 feet) so với mực nước biển."}</w:t>
      </w:r>
    </w:p>
    <w:p w14:paraId="0B530865" w14:textId="77777777" w:rsidR="00561470" w:rsidRDefault="00084419">
      <w:r>
        <w:t xml:space="preserve">{"câu hỏi": "Làm thế nào một công ty có thể đảm bảo rằng dữ liệu khách hàng được an toàn?", "câu trả lời": "Một công ty có thể thực hiện một số bước để đảm bảo rằng dữ liệu khách hàng được an toàn:\n\n1. Thực hiện các phương pháp mã hóa mạnh mẽ: Mã hóa có thể giúp bảo vệ dữ liệu trong khi nó đang được truyền và trong khi nghỉ ngơi. Bằng cách mã hóa dữ liệu, công ty có thể đảm bảo rằng ngay cả khi tin tặc chặn dữ liệu, họ sẽ không thể đọc nó. \ n \ n2. Sử dụng mật khẩu an toàn: Công ty nên yêu cầu sử dụng mật khẩu mạnh, duy nhất cho tất cả các tài khoản có thể truy cập dữ liệu khách hàng. Mật khẩu nên được thay đổi thường xuyên và Xác thực đa yếu tố (MFA) nên được sử dụng nếu có thể. \ n \ n3. Thường xuyên cập nhật phần mềm: Các lỗ hổng phần mềm có thể khiến dữ liệu khách hàng dễ bị tấn công. Bằng cách cập nhật tất cả các phần mềm và hệ thống, công ty có thể đảm bảo rằng các lỗ hổng đã biết được vá. \ n \ n4. Tiến hành kiểm tra bảo mật thường xuyên: Kiểm tra bảo mật thường xuyên có thể giúp công ty xác định các lỗ hổng có thể đã bị bỏ qua hoặc giới thiệu kể từ lần kiểm toán cuối cùng. Bằng cách tiến hành các cuộc kiểm toán này, công ty có thể thực hiện các bước chủ động để đảm bảo rằng dữ liệu khách hàng được an toàn. \ n \ n5. Đào tạo nhân viên: Nhân viên có thể là mắt xích yếu nhất trong chuỗi bảo mật của công ty. Bằng cách đào tạo nhân viên về tầm quan trọng của bảo mật dữ liệu và cách xác định và </w:t>
      </w:r>
      <w:r>
        <w:lastRenderedPageBreak/>
        <w:t>tránh các mối đe dọa phổ biến, công ty có thể giảm nguy cơ vi phạm dữ liệu. Hạn chế quyền truy cập: Công ty chỉ nên cho phép truy cập vào dữ liệu khách hàng trên cơ sở cần biết. Bằng cách hạn chế quyền truy cập, công ty có thể giảm nguy cơ vi phạm dữ liệu vô tình hoặc độc hại. \ n \ n7. Sao lưu dữ liệu thường xuyên: Sao lưu thường xuyên có thể giúp công ty khôi phục dữ liệu trong trường hợp vi phạm bảo mật. Bằng cách sao lưu dữ liệu thường xuyên, công ty có thể đảm bảo rằng dữ liệu khách hàng không bị mất trong trường hợp bị tấn công.\n\nBằng cách thực hiện các thực tiễn này, một công ty có thể giúp đảm bảo rằng dữ liệu khách hàng được an toàn."}</w:t>
      </w:r>
    </w:p>
    <w:p w14:paraId="0B75D33A" w14:textId="77777777" w:rsidR="00561470" w:rsidRDefault="00084419">
      <w:r>
        <w:t>{"câu hỏi": "Viết lại bài viết này từ một góc độ khác - Công nghệ hiện đại đã cách mạng hóa cuộc sống của chúng ta. Các công việc hàng ngày giờ đây dễ dàng và hiệu quả hơn với việc sử dụng điện thoại, máy tính và các thiết bị kỹ thuật số khác.", "Trả lời": "Từ quan điểm của một người không phải là fan hâm mộ của công nghệ hiện đại: Trong khi một số người có thể lập luận rằng công nghệ hiện đại đã cách mạng hóa cuộc sống của chúng ta, có những người khác tin rằng nó đã mang lại nhiều tác hại hơn là tốt. Thay vì đơn giản hóa các công việc hàng ngày, sự phụ thuộc liên tục vào điện thoại, máy tính và các thiết bị kỹ thuật số khác đã khiến chúng ta mất kết nối hơn với thế giới xung quanh và ít có khả năng suy nghĩ độc lập."}</w:t>
      </w:r>
    </w:p>
    <w:p w14:paraId="423504F4" w14:textId="77777777" w:rsidR="00561470" w:rsidRDefault="00084419">
      <w:r>
        <w:t>{"question": "Phân loại những động vật này theo môi trường sống của chúng - lạc đà, voi, hổ", "trả lời": "Lạc đà: sa mạc\n\nElephant: xavan, đồng cỏ hoặc rừng\n\nTiger: rừng, đồng cỏ hoặc vùng đất ngập nước."}</w:t>
      </w:r>
    </w:p>
    <w:p w14:paraId="070BD6EA" w14:textId="77777777" w:rsidR="00561470" w:rsidRDefault="00084419">
      <w:r>
        <w:t>{"câu hỏi": "Tìm một trích dẫn thú vị về tình bạn", "câu trả lời": "Tình bạn được sinh ra vào thời điểm đó khi một người nói với người khác, 'Cái gì! Bạn cũng vậy? Tôi nghĩ rằng không ai khác ngoài bản thân tôi...'\" -C.S. Lewis"}</w:t>
      </w:r>
    </w:p>
    <w:p w14:paraId="6C40936A" w14:textId="77777777" w:rsidR="00561470" w:rsidRDefault="00084419">
      <w:r>
        <w:t>{"câu hỏi": "Xác định phương trình hóa học cho phản ứng giữa Carbon dioxide và nước", "trả lời": "Khi carbon dioxide (CO2) phản ứng với nước (H2O), nó tạo thành axit Carbonic (H2CO3), phân ly thành các ion bicarbonate (HCO3-) và Hydronium (H3O +). Phương trình hóa học cho phản ứng giữa CO2 và H2O có thể được viết như sau:\n\nCO2 + H2O \u21cc H2CO3 \u21cc HCO3- + H3O+"}</w:t>
      </w:r>
    </w:p>
    <w:p w14:paraId="0464437F" w14:textId="77777777" w:rsidR="00561470" w:rsidRDefault="00084419">
      <w:r>
        <w:t>{"câu hỏi": "Xác định tác giả của truyện ngắn này - \"Xổ số\"", "câu trả lời": "Tác giả của truyện ngắn \"Xổ số\" là Shirley Jackson."}</w:t>
      </w:r>
    </w:p>
    <w:p w14:paraId="157E0787" w14:textId="77777777" w:rsidR="00561470" w:rsidRDefault="00084419">
      <w:r>
        <w:t>{"câu hỏi": "Điền vào chỗ trống. Bầu khí quyển của Trái đất bao gồm ___</w:t>
      </w:r>
    </w:p>
    <w:p w14:paraId="1EF375D9" w14:textId="77777777" w:rsidR="00561470" w:rsidRDefault="00084419">
      <w:r>
        <w:t xml:space="preserve">{"câu hỏi": "Tạo công thức làm kem chuối.", "câu trả lời": "Công thức kem chuối\n\nIngredients\n- 4 quả chuối chín\n- 1/2 chén kem nặng\n- 1 muỗng cà phê chiết xuất vani\n- 2 muỗng canh mật ong hoặc xi-rô cây phong\n- Một nhúm muối\n\nHướng dẫn\n1. Bắt đầu bằng cách gọt vỏ và thái chuối thành miếng nhỏ.\n2. Đặt chuối thái lát vào túi đông lạnh và đông lạnh trong ít nhất 2 giờ hoặc cho đến khi đông lạnh hoàn toàn. Sau khi đông lạnh, chuyển chuối vào máy xay thực phẩm hoặc máy xay tốc độ cao. \ n4. Thêm kem nặng, chiết xuất vani, mật ong và muối vào chuối đông lạnh.\n5. Trộn hỗn hợp cho đến khi nó mịn và kem, cạo xuống các mặt khi cần thiết.\n6. Nếu hỗn hợp quá đặc hoặc khó trộn, hãy thêm kem hoặc sữa nặng hơn, mỗi lần một muỗng canh, cho đến khi nó hòa quyện. \ n7. </w:t>
      </w:r>
      <w:r>
        <w:lastRenderedPageBreak/>
        <w:t>Tại thời điểm này, hỗn hợp sẽ có độ đặc phục vụ mềm. Bạn có thể phục vụ nó ngay lập tức hoặc chuyển nó vào chảo ổ bánh mì hoặc hộp đựng an toàn trong tủ đông và đông lạnh trong ít nhất 30 phút hoặc cho đến khi cứng lại. \ n8. Sau khi săn chắc, múc kem vào bát hoặc nón và phục vụ.\n9. Bạn cũng có thể thêm vào các loại topping như các loại hạt, sô cô la vụn hoặc trái cây trước khi phục vụ.\n\nThưởng thức kem chuối tự làm của bạn!"}</w:t>
      </w:r>
    </w:p>
    <w:p w14:paraId="7CFCDB52" w14:textId="77777777" w:rsidR="00561470" w:rsidRDefault="00084419">
      <w:r>
        <w:t>{"câu hỏi": "Phân tích cảm xúc của câu là tiêu cực, tích cực hoặc trung tính. - Đồ ăn không sao.", "trả lời": "Tình cảm của câu là trung lập."}</w:t>
      </w:r>
    </w:p>
    <w:p w14:paraId="0B76E2A9" w14:textId="77777777" w:rsidR="00561470" w:rsidRDefault="00084419">
      <w:r>
        <w:t>{"question": "Tạo một cụm từ khóa phù hợp liên quan đến bài viết. - Bài viết: Bài viết này bàn về sự trỗi dậy của ô tô điện", "đáp án": "Cụm từ khóa: \"Sự trỗi dậy của ô tô điện\"}</w:t>
      </w:r>
    </w:p>
    <w:p w14:paraId="6AE22943" w14:textId="77777777" w:rsidR="00561470" w:rsidRDefault="00084419">
      <w:r>
        <w:t>{"câu hỏi": "Liệt kê 4 nhạc cụ.", "trả lời": "1. Guitar\n2. Piano\n3. Trống\n4. Âm trầm"}</w:t>
      </w:r>
    </w:p>
    <w:p w14:paraId="0155CE34" w14:textId="77777777" w:rsidR="00561470" w:rsidRDefault="00084419">
      <w:r>
        <w:t>{"question": "Viết lại mã mà không cần sử dụng vòng lặp for - list1 = [1, 2, 3]\nlist2 = [ ]\nfor i in list1:\n list2.append(i * 2)", "answer": "Bạn có thể hoàn thành cùng một tác vụ theo cách ngắn hơn và hiệu quả hơn bằng cách sử dụng hiểu danh sách. Đây là mã được viết lại mà không sử dụng vòng lặp for: \n\n'''python\nlist1 = [1, 2, 3]\nlist2 = [i*2 cho i trong list1]\n'''"}</w:t>
      </w:r>
    </w:p>
    <w:p w14:paraId="53D452DE" w14:textId="77777777" w:rsidR="00561470" w:rsidRDefault="00084419">
      <w:r>
        <w:t>{"question": "Phân loại loại văn bản này. - Anh ấy không còn lựa chọn nào khác ngoài việc tiếp tục tìm kiếm mặc dù ngày càng mệt mỏi.", "trả lời": "Loại văn bản này là một câu chuyện."}</w:t>
      </w:r>
    </w:p>
    <w:p w14:paraId="137BEE69" w14:textId="77777777" w:rsidR="00561470" w:rsidRDefault="00084419">
      <w:r>
        <w:t>{"question": "Đưa ra khuyến nghị cho một chủ đề mới với văn bản sau. - Văn bản:\nBài viết này xem xét một số khía cạnh chính của cấu trúc và quản lý dữ liệu trong ngành y tế.", "trả lời": "Dựa trên văn bản đã cho, một số khuyến nghị cho các chủ đề mới có thể bao gồm những điều sau đây:\n\n1. Bảo mật dữ liệu trong chăm sóc sức khỏe\N2. Vai trò của các công cụ kỹ thuật số trong việc quản lý dữ liệu chăm sóc sức khỏe \ N3. Cân nhắc đạo đức trong quản lý dữ liệu chăm sóc sức khỏe\n4. Các phương pháp hay nhất để quản trị dữ liệu chăm sóc sức khỏe\N5. Tác động của phân tích dữ liệu đối với việc ra quyết định chăm sóc sức khỏe \ N6. Việc sử dụng hồ sơ sức khỏe điện tử và cổng thông tin bệnh nhân \ N7. Những lợi ích và thách thức của việc tích hợp các hệ thống dữ liệu chăm sóc sức khỏe khác nhau."}</w:t>
      </w:r>
    </w:p>
    <w:p w14:paraId="1475F655" w14:textId="77777777" w:rsidR="00561470" w:rsidRDefault="00084419">
      <w:r>
        <w:t>{"question": "Tìm xem dữ liệu đã cho thuộc về lớp nào. - Dữ liệu:\nage: 21\ngender: nữ", "trả lời": "Dựa trên thông tin được cung cấp, dữ liệu thuộc về một lớp đại diện cho một nữ 21 tuổi."}</w:t>
      </w:r>
    </w:p>
    <w:p w14:paraId="0C77D999" w14:textId="77777777" w:rsidR="00561470" w:rsidRDefault="00084419">
      <w:r>
        <w:t>{"question": "Tạo ra một câu đố mật mã từ câu đã cho. - Hãy cùng nhau làm việc", "trả lời": "Đây là một câu đố mật mã có thể có cho câu đã cho:\n\nOriginal: Hãy làm việc cùng nhau\nCipher: Qzh'p chzl xczqzqab\n\nTrong câu đố này, mỗi chữ cái trong câu gốc được thay thế bằng một chữ cái khác. Ví dụ: \"L\" được thay thế bằng \"Q\" và \"e\" được thay thế bằng \"z\". Dấu cách và dấu câu vẫn giữ nguyên. Thách thức đối với ai đó khi giải câu đố này là xác định các phép thay thế được sử dụng và giải mã câu gốc."}</w:t>
      </w:r>
    </w:p>
    <w:p w14:paraId="6CE37754" w14:textId="77777777" w:rsidR="00561470" w:rsidRDefault="00084419">
      <w:r>
        <w:lastRenderedPageBreak/>
        <w:t>{"câu hỏi": "Chỉnh sửa bài luận đã cho để nó thuyết phục hơn. - Tôi tin rằng trường học phải là một môi trường an toàn, nơi học sinh có thể học tập và phát triển. Trường học nên là nơi học sinh cảm thấy an toàn và an toàn và có thể tập trung với những phiền nhiễu tối thiểu.", "Trả lời": "Tôi tin tưởng mạnh mẽ rằng trường học phải cung cấp một môi trường an toàn, nơi học sinh có thể học tập, phát triển và phát triển. Đó là một quyền cơ bản cho mọi học sinh để cảm thấy an toàn và được bảo vệ trong môi trường học tập của họ. Sự đảm bảo an toàn này cho phép học sinh tập trung hoàn toàn vào việc tiếp thu kiến thức, phát triển kỹ năng và phát huy hết tiềm năng của mình mà không có bất kỳ phiền nhiễu hay lo lắng quá mức nào. Một môi trường học đường an toàn không chỉ thúc đẩy thành công trong học tập mà còn nuôi dưỡng sức khỏe tinh thần và cảm xúc, cả hai đều cần thiết để học sinh đạt được sự xuất sắc trong hành trình giáo dục của mình."}</w:t>
      </w:r>
    </w:p>
    <w:p w14:paraId="6D65CCEC" w14:textId="77777777" w:rsidR="00561470" w:rsidRDefault="00084419">
      <w:r>
        <w:t>{"question": "Gợi ý ba tính từ dựa trên danh từ đã cho. - Trái đất", "trả lời": "1) Tự nhiên\n2) Đa dạng\n3) Đẹp"}</w:t>
      </w:r>
    </w:p>
    <w:p w14:paraId="757359DD" w14:textId="77777777" w:rsidR="00561470" w:rsidRDefault="00084419">
      <w:r>
        <w:t>{"câu hỏi": "Giải thích thuật ngữ y học đã cho. - Nhiễm trùng mắc phải tại bệnh viện (HAIs)", "Trả lời": "Nhiễm trùng mắc phải tại bệnh viện (HAIs) đề cập đến các bệnh nhiễm trùng được bệnh nhân mắc phải trong khi họ đang ở trong bệnh viện để điều trị một tình trạng khác. Những bệnh nhiễm trùng này có thể do vi khuẩn, vi rút hoặc các mầm bệnh khác gây ra và có thể xảy ra ở nhiều bộ phận khác nhau của cơ thể. Chúng là một vấn đề quan trọng trong chăm sóc sức khỏe vì chúng có thể dẫn đến thời gian nằm viện kéo dài, tăng chi phí điều trị và làm xấu đi kết quả sức khỏe cho bệnh nhân. Một số HAI phổ biến nhất bao gồm nhiễm trùng đường tiết niệu, viêm phổi và nhiễm trùng vị trí phẫu thuật. Các bệnh viện thực hiện nhiều biện pháp phòng ngừa để ngăn ngừa HAI, chẳng hạn như các quy trình vệ sinh tay nghiêm ngặt, làm sạch và khử trùng thiết bị đúng cách và cách ly bệnh nhân truyền nhiễm."}</w:t>
      </w:r>
    </w:p>
    <w:p w14:paraId="654B7549" w14:textId="77777777" w:rsidR="00561470" w:rsidRDefault="00084419">
      <w:r>
        <w:t>{"câu hỏi": "Nhận ra tác giả của đoạn sau - Người ta nói rằng sách là người bạn đồng hành tốt nhất của một người đàn ông và kiến thức nằm bên trong chúng. Giáo dục là chìa khóa thành công và có thể mở ra cánh cửa của nhiều cơ hội.", "Trả lời": "Tôi xin lỗi, nhưng tôi không thể nhận ra chính xác tác giả của đoạn văn đã cho vì nó dường như là một suy nghĩ hoặc tình cảm thường được chia sẻ và có thể đã được nhiều người thể hiện dưới nhiều hình thức khác nhau."}</w:t>
      </w:r>
    </w:p>
    <w:p w14:paraId="1ADF510E" w14:textId="77777777" w:rsidR="00561470" w:rsidRDefault="00084419">
      <w:r>
        <w:t>{"câu hỏi": "Đối với đầu vào đã cho, hãy tạo một câu bằng giọng thụ động. - Gus đã ăn toàn bộ chiếc bánh.", "trả lời": "Toàn bộ chiếc bánh đã bị Gus ăn."}</w:t>
      </w:r>
    </w:p>
    <w:p w14:paraId="04355045" w14:textId="77777777" w:rsidR="00561470" w:rsidRDefault="00084419">
      <w:r>
        <w:t>{"câu hỏi": "Xây dựng một câu hỏi cần được trả lời sau khi đọc đoạn văn sau. - Ở Ai Cập cổ đại, bí ẩn về sự sống và cái chết đã được đưa vào tôn giáo và thần thoại. Người Ai Cập đã phát triển niềm tin và nghi lễ phức tạp xung quanh cái chết, cùng với niềm tin rằng việc chôn cất người quá cố đúng cách là cần thiết để cho phép họ tiếp tục cuộc hành trình ở thế giới bên kia.", "Trả lời": "Tầm quan trọng của việc chôn cất đúng cách đối với người quá cố trong tín ngưỡng tôn giáo của người Ai Cập cổ đại là gì?"}</w:t>
      </w:r>
    </w:p>
    <w:p w14:paraId="0C5513CD" w14:textId="77777777" w:rsidR="00561470" w:rsidRDefault="00084419">
      <w:r>
        <w:lastRenderedPageBreak/>
        <w:t>{"câu hỏi": "Trích xuất hai sự kiện mới từ văn bản sau. - Cá voi là một nhóm động vật có vú biển nhau thai hoàn toàn dưới nước phân bố rộng rãi và đa dạng. Chúng là một nhóm không chính thức trong bộ hạ bộ Cetacea, thường không bao gồm cá heo và cá heo. Cá voi, cá heo và cá heo thuộc bộ Cetartiodactyla, bao gồm động vật móng guốc chẵn.", "trả lời": "1) Cá voi nằm trong bộ hạ bộ Cetacea, nhưng nhóm đó thường không bao gồm cá heo và cá heo.\n2) Cá voi, cá heo và cá heo là một phần của bộ Cetartiodactyla, được tạo thành từ động vật móng guốc chẵn."}</w:t>
      </w:r>
    </w:p>
    <w:p w14:paraId="36E563CF" w14:textId="77777777" w:rsidR="00561470" w:rsidRDefault="00084419">
      <w:r>
        <w:t>{"câu hỏi": "Đánh giá tuyên bố sau đây \ "Internet là một lực lượng truyền thông toàn cầu không thể ngăn cản", "câu trả lời": "Tuyên bố, \ "Internet là một lực lượng truyền thông toàn cầu không thể ngăn cản, \" thường được chấp nhận là đúng. Kể từ khi thành lập, internet đã liên tục phát triển cả về khả năng và khả năng tiếp cận, cho phép mọi người trên toàn cầu tham gia và chia sẻ thông tin nhanh chóng mà không gặp rào cản địa lý. Internet đã thay đổi cách mọi người giao tiếp, tương tác, kinh doanh, thu thập tin tức và thông tin, và giải trí giữa những người khác. Với số lượng thiết bị được kết nối ngày càng tăng, kết nối nhanh hơn và các công nghệ mới nổi, thật khó để hình dung internet chậm lại. Do đó, từ quan điểm này, có thể nói rằng internet thực sự là một lực lượng không thể ngăn cản của truyền thông toàn cầu."}</w:t>
      </w:r>
    </w:p>
    <w:p w14:paraId="1932C8DB" w14:textId="77777777" w:rsidR="00561470" w:rsidRDefault="00084419">
      <w:r>
        <w:t>{"câu hỏi": "Cá voi là loại động vật nào?", "câu trả lời": "Cá voi là động vật có vú thuộc bộ Cetacea. Chúng là động vật biển, đặc trưng bởi cơ thể sắp xếp hợp lý, không có nắp tai ngoài và chân trước được sửa đổi của chúng, được điều chỉnh như chân chèo. Cá voi được phân loại thành hai phân bộ chính, cá voi tấm sừng và cá voi có răng. Nói chung, những con vật này được biết đến với trí thông minh, hành vi di cư và tiếng kêu độc đáo."}</w:t>
      </w:r>
    </w:p>
    <w:p w14:paraId="4C502611" w14:textId="77777777" w:rsidR="00561470" w:rsidRDefault="00084419">
      <w:r>
        <w:t>{"câu hỏi": "Kể tên năm loại trái cây bắt đầu bằng chữ P.", "câu trả lời": "Dứa, Lê, Mận, Đào, Đu đủ."}</w:t>
      </w:r>
    </w:p>
    <w:p w14:paraId="39D12FF8" w14:textId="77777777" w:rsidR="00561470" w:rsidRDefault="00084419">
      <w:r>
        <w:t xml:space="preserve">{"câu hỏi": "Mô tả ảnh hưởng của Đạo luật Loại bỏ Người da đỏ năm 1830.", "Trả lời": "Đạo luật Loại bỏ Người da đỏ năm 1830 là một đạo luật được Quốc hội Hoa Kỳ thông qua và được Tổng thống Andrew Jackson ký thành luật. Nó cho phép tổng thống đàm phán với các bộ lạc miền nam người Mỹ bản địa để họ di dời đến lãnh thổ liên bang phía tây sông Mississippi để đổi lấy đất đai của họ. Đạo luật này có tác động đáng kể và lâu dài đối với dân số người Mỹ bản địa, đặc biệt là những người ở đông nam Hoa Kỳ. Một trong những tác động trực tiếp và tàn phá nhất của đạo luật này là việc buộc phải di dời hàng chục ngàn người Mỹ bản địa từ quê hương tổ tiên của họ đến lãnh thổ ít mong muốn hơn ở phía tây. Quá trình di dời, được gọi là Đường mòn nước mắt, được đặc trưng bởi cái chết, bệnh tật và khó khăn. Hàng ngàn người Mỹ bản địa đã chết trong cuộc hành trình, với một số ước tính đưa số người chết lên tới 8.000. Đạo luật này cũng dẫn đến việc mất hàng triệu mẫu đất đã bị các bộ lạc người Mỹ bản địa chiếm đóng trong nhiều thế hệ. Vùng đất này thường được bán cho những người định cư da trắng với một phần nhỏ giá trị thực của nó, và số tiền thu được được sử dụng để tài trợ cho quá trình di dời. Việc mất đất đai của họ đã có tác động tàn phá đến đời sống xã hội, văn hóa và kinh tế của các bộ lạc này, và nhiều người không bao giờ hồi phục hoàn toàn từ nó. Đạo luật Di dời người da đỏ năm 1830 đóng một vai trò quan trọng trong việc định hình lịch sử của Hoa Kỳ và mối quan hệ của nó với dân số người Mỹ bản địa. </w:t>
      </w:r>
      <w:r>
        <w:lastRenderedPageBreak/>
        <w:t>Ảnh hưởng của nó rất sâu rộng và được cảm nhận sâu sắc, và di sản của nó vẫn tiếp tục được cảm nhận cho đến ngày nay."}</w:t>
      </w:r>
    </w:p>
    <w:p w14:paraId="292A161C" w14:textId="77777777" w:rsidR="00561470" w:rsidRDefault="00084419">
      <w:r>
        <w:t>{"câu hỏi": "Đưa ra một ví dụ về cơ hội thị trường với công nghệ blockchain.", "câu trả lời": "Một cơ hội thị trường với công nghệ blockchain là trong lĩnh vực quản lý chuỗi cung ứng. Blockchain có thể cung cấp một hồ sơ bất biến, an toàn và minh bạch về sự di chuyển của hàng hóa trong chuỗi cung ứng. Điều này có thể dẫn đến cải thiện khả năng truy xuất nguồn gốc, trách nhiệm giải trình và hiệu quả trong việc quản lý chuỗi cung ứng. Các công ty có thể sử dụng blockchain để theo dõi các sản phẩm từ nhà sản xuất đến khách hàng cuối cùng, xác minh tính xác thực và nguồn gốc của sản phẩm ở mọi bước. Điều này có thể làm giảm nguy cơ gian lận, lỗi và chậm trễ, đồng thời tăng sự hài lòng của khách hàng. Khi nhu cầu của người tiêu dùng về tính minh bạch và tìm nguồn cung ứng có đạo đức tiếp tục phát triển, việc triển khai công nghệ blockchain trong quản lý chuỗi cung ứng có thể tạo ra cơ hội thị trường đáng kể cho các công ty.</w:t>
      </w:r>
    </w:p>
    <w:p w14:paraId="4E9F01EB" w14:textId="77777777" w:rsidR="00561470" w:rsidRDefault="00084419">
      <w:r>
        <w:t>{"câu hỏi": "Xác định xem tuyên bố này là đúng hay sai: \u201cSa mạc Sahara là sa mạc nóng nhất thế giới\u201d", "trả lời": "Tuyên bố này là sai. Sa mạc nóng nhất thế giới là sa mạc Lut ở Iran, nơi nhiệt độ bề mặt đất đã được ghi nhận cao tới 70,7 - 1u00b0C (159,3 \u00b0F). Mặc dù rất nóng, sa mạc Sahara không giữ kỷ lục về nhiệt độ cao nhất được ghi nhận."}</w:t>
      </w:r>
    </w:p>
    <w:p w14:paraId="451974BB" w14:textId="77777777" w:rsidR="00561470" w:rsidRDefault="00084419">
      <w:r>
        <w:t>{"câu hỏi": "Thực hiện một sự tương tự xe hơi cho thuật ngữ \"giao dịch\"", "câu trả lời": "Một giao dịch có thể được so sánh với một chiếc xe di chuyển qua trạm thu phí. Giống như một chiếc xe phải dừng lại ở trạm thu phí và trả phí cầu đường để tiến hành tiếp theo, trong một giao dịch, một cuộc trao đổi diễn ra, trong đó một bên cung cấp hàng hóa hoặc dịch vụ và bên kia cung cấp thanh toán hoặc một cái gì đó có giá trị. Sau khi trao đổi đã được thực hiện, giống như chiếc xe có thể tiếp tục hành trình của nó với cổng thu phí được dỡ bỏ, giao dịch hoàn tất và cả hai bên có thể tiến hành các mục tiêu tương ứng của họ."}</w:t>
      </w:r>
    </w:p>
    <w:p w14:paraId="7C9FF409" w14:textId="77777777" w:rsidR="00561470" w:rsidRDefault="00084419">
      <w:r>
        <w:t>{"câu hỏi": "Tìm đặc tính của nguyên tố hóa học \"Bismuth\".", "trả lời": "\"Bismuth\" là một nguyên tố hóa học có ký hiệu \"Bi\" và số nguyên tử 83. Nó là một kim loại nặng, màu trắng bạc với tông màu hồng tương tự về mặt hóa học với các nguyên tố lân cận nhẹ hơn của nó, asen và antimon. Bismuth phân bố rộng khắp lớp vỏ trái đất, thường ở nồng độ thấp và được tìm thấy trong các loại quặng khác nhau như bismuthinit, bismit và bismutit. Nó cũng có mặt dưới dạng nguyên tố vi lượng (0,02 phần triệu) trong các loại quặng khác, bao gồm bạc, đồng và chì. \ n \ nBismuth là một kim loại tương đối hiếm và giòn với mức độ dẫn nhiệt và điện thấp. Một số tính chất vật lý của nó bao gồm: \ n \ n - Điểm nóng chảy: 271,4 \u00b0C (520,5\u00b0F) \ n- Điểm sôi: 1.564 \ u00b0C (2.847 \ u00b0F) \ n- Mật độ: 9,78 gram trên cm khối \ n - Pha ở nhiệt độ phòng: Rắn \ n- Thể loại nguyên tố: Kim loại nghèo \ n - Cấu trúc tinh thể: hình thoi.\n \ nBởi vì bismuth tương đối hiếm, nó có công dụng hạn chế như một kim loại tự do. Tuy nhiên, các hợp chất của nó được sử dụng rộng rãi trong các ngành công nghiệp hóa chất, y tế và mỹ phẩm. Ví dụ, bismuth subsalicylate là thành phần hoạt chất trong phương thuốc dạ dày phổ biến Pepto-Bismol, trong khi bismuth oxychloride được sử dụng làm sắc tố ngọc trai trong mỹ phẩm. Bismuth cũng được sử dụng thay thế cho chì trong các ứng dụng khác nhau, bao gồm trọng lượng câu cá và bắn không chì, do mật độ và độc tính thấp của nó."}</w:t>
      </w:r>
    </w:p>
    <w:p w14:paraId="1F61EFC3" w14:textId="77777777" w:rsidR="00561470" w:rsidRDefault="00084419">
      <w:r>
        <w:lastRenderedPageBreak/>
        <w:t>{"câu hỏi": "Đưa ra một ví dụ về một vấn đề có thể được hưởng lợi từ công nghệ trí tuệ nhân tạo.", "Câu trả lời": "Một ví dụ về một vấn đề có thể được hưởng lợi từ công nghệ trí tuệ nhân tạo là thách thức chẩn đoán và điều trị chính xác các tình trạng y tế. AI có thể được đào tạo để phân tích một lượng lớn dữ liệu y tế từ hồ sơ bệnh nhân, hình ảnh y tế và kết quả xét nghiệm để xác định các mẫu và rủi ro sức khỏe tiềm ẩn. Điều này có thể cải thiện đáng kể độ chính xác của các kế hoạch chẩn đoán và điều trị, cuối cùng dẫn đến kết quả bệnh nhân tốt hơn. Ví dụ, các thuật toán học máy có thể được sử dụng để phân tích tia X và quét MRI để phát hiện các dấu hiệu sớm của các bệnh như ung thư, Alzheimer hoặc bệnh tim. AI cũng có thể hỗ trợ phát triển các kế hoạch điều trị được cá nhân hóa cho bệnh nhân, có tính đến lịch sử y tế, lối sống và các yếu tố di truyền cá nhân của họ."}</w:t>
      </w:r>
    </w:p>
    <w:p w14:paraId="0B37D44D" w14:textId="77777777" w:rsidR="00561470" w:rsidRDefault="00084419">
      <w:r>
        <w:t>{"câu hỏi": "Cung cấp hai đầu vào cho hướng dẫn \"Tạo công thức cho một bữa tối lành mạnh\". - Lựa chọn 1: Ăn chay \nLựa chọn 2: Ít calo", "trả lời": "Dưới đây là công thức cho một bữa tối chay lành mạnh, ít calo, hoàn hảo cho những ai muốn giữ sức khỏe và thỏa mãn vị giác của mình.  \n\nThành phần: \n- 4 Zucchinis, xoắn ốc \n- 1 muỗng canh Dầu ô liu \n- 1 củ hành tây, thái hạt lựu\n- 2 tép Tỏi, băm nhỏ \n- 1 Ớt chuông đỏ, thái hạt lựu \n- 8 ounce Nấm, thái lát \n- Muối và hạt tiêu, để hương vị \n- 1 muỗng cà phê Oregano khô\n- 1 muỗng cà phê Húng quế khô \n- 15 ounce Cà chua thái hạt lựu, đóng hộp \n- 2 chén Rau bina bé\n- \u00bc cốc Rau mùi tây tươi,  băm nhỏ\n\nChuẩn bị: \n1. Đun nóng dầu ô liu trong chảo lớn trên lửa vừa, sau đó thêm hành tây thái hạt lựu và nấu trong khoảng 5 phút. \n2. Thêm tỏi băm và khuấy cho đến khi thơm.\n3. Thêm ớt chuông đỏ và nấm thái lát, sau đó nêm muối, tiêu, rau oregano khô và húng quế khô.\n4. Để rau nấu trong 3-4 phút hoặc cho đến khi mềm. \n5. Đổ cà chua thái hạt lựu vào chảo và khuấy tất cả các nguyên liệu lại với nhau.\n6. Thêm rau bina và trộn cho đến khi nó héo.\n7. Hạ lửa và để nhỏ lửa trong khoảng 10 phút. \n8. Trong một chảo khác, nấu zucchini xoắn ốc - mì u201cnoodle \ u201d cho đến khi mềm, sau đó nêm muối và hạt tiêu. \n9. Phục vụ mì zucchini trong một cái bát, phủ nước sốt rau và trang trí với rau mùi tây tươi. Thưởng thức bữa tối chay ngon miệng, ít calo của bạn!"}</w:t>
      </w:r>
    </w:p>
    <w:p w14:paraId="77D833E2" w14:textId="77777777" w:rsidR="00561470" w:rsidRDefault="00084419">
      <w:r>
        <w:t>{"câu hỏi": "Kể tên một ý tưởng kinh doanh độc đáo và chưa từng được thử trước đây.", "câu trả lời": "Là một AI, tôi không có cách nào để biết liệu một ý tưởng kinh doanh có thực sự độc đáo và chưa bao giờ được thử trước đây hay không, nhưng đây là một khái niệm sáng tạo có thể hoạt động: Thị trường thời trang trực tuyến ảo để tái chế. Tiền đề cơ bản là nó cho phép mọi người bán hoặc trao đổi quần áo cũ, cũ hoặc không sử dụng của họ trong môi trường ảo, nơi họ hợp tác với các nhà thiết kế để tạo ra quần áo tái chế thời trang. Khách hàng có thể sử dụng thực tế tăng cường để xem thành phẩm sẽ trông như thế nào trước khi mua. Nền tảng này khuyến khích các hoạt động bền vững và khuyến khích thời trang thân thiện với môi trường đồng thời cung cấp trải nghiệm mua sắm độc đáo."}</w:t>
      </w:r>
    </w:p>
    <w:p w14:paraId="3C4B61DC" w14:textId="77777777" w:rsidR="00561470" w:rsidRDefault="00084419">
      <w:r>
        <w:t xml:space="preserve">{"câu hỏi": "Đưa ra một ví dụ, có bao nhiêu người đã bỏ phiếu trong cuộc bầu cử tổng thống vừa qua?", "câu trả lời": "Là một AI, tôi không có quyền truy cập vào các sự kiện hiện tại hoặc dữ liệu thời gian thực cụ thể trừ khi nó được nhập vào chương trình của tôi. Tôi sẽ cần thêm thông tin, chẳng hạn như quốc gia, và năm bầu cử cụ thể, để cung cấp câu trả lời chính </w:t>
      </w:r>
      <w:r>
        <w:lastRenderedPageBreak/>
        <w:t>xác. Điều quan trọng cần lưu ý là số lượng cử tri khác nhau tùy theo cuộc bầu cử và theo quốc gia."}</w:t>
      </w:r>
    </w:p>
    <w:p w14:paraId="32F5F908" w14:textId="77777777" w:rsidR="00561470" w:rsidRDefault="00084419">
      <w:r>
        <w:t>{"câu hỏi": "Hãy cho tôi một ví dụ về giải pháp giải quyết sự nóng lên toàn cầu.", "câu trả lời": "Một giải pháp hiệu quả để giảm sự nóng lên toàn cầu là chuyển đổi sang các nguồn năng lượng tái tạo. Điều này đòi hỏi phải thay thế các nguồn năng lượng truyền thống như dầu, khí đốt và than đá bằng các lựa chọn sạch và bền vững như năng lượng mặt trời, gió và thủy điện. Để làm cho quá trình chuyển đổi này thành công, các chính phủ có thể thực hiện các chính sách và sáng kiến để khuyến khích các cá nhân và công ty áp dụng các thực hành năng lượng sạch. Kết quả là, sự phụ thuộc vào nhiên liệu hóa thạch và lượng khí thải nguy hiểm của chúng sẽ giảm, góp phần giảm khí nhà kính, điều này sẽ hoạt động như một bước quan trọng để giảm thiểu tác động của biến đổi khí hậu.</w:t>
      </w:r>
    </w:p>
    <w:p w14:paraId="215F8605" w14:textId="77777777" w:rsidR="00561470" w:rsidRDefault="00084419">
      <w:r>
        <w:t>{"câu hỏi": "Nhớ lại trận chiến lớn nhất trong Nội chiến Hoa Kỳ.", "Trả lời": "Trận chiến lớn nhất trong Nội chiến Hoa Kỳ là Trận Gettysburg, diễn ra từ ngày 1 tháng Bảy đến ngày 3 tháng Bảy năm 1863, trong và xung quanh thị trấn Gettysburg, Pennsylvania. Đây được coi là trận chiến tốn kém nhất của cuộc chiến về thương vong, với khoảng 51.000 binh sĩ từ cả hai bên bị giết, bị thương hoặc mất tích trong chiến đấu. Nó cũng được coi là một bước ngoặt trong cuộc chiến, khi Quân đội Liên minh nổi lên chiến thắng và có thể làm chậm bước tiến của Liên minh miền Nam vào miền Bắc.</w:t>
      </w:r>
    </w:p>
    <w:p w14:paraId="68A526AF" w14:textId="77777777" w:rsidR="00561470" w:rsidRDefault="00084419">
      <w:r>
        <w:t>{"câu hỏi": "Kể tên ít nhất hai quốc gia là một phần của Liên minh châu Âu.", "câu trả lời": "Đức và Pháp đều là một phần của Liên minh châu Âu."}</w:t>
      </w:r>
    </w:p>
    <w:p w14:paraId="22CA029C" w14:textId="77777777" w:rsidR="00561470" w:rsidRDefault="00084419">
      <w:r>
        <w:t>{"question": "Tạo mã HTML để tạo bảng có 5 cột và 7 hàng.", "answer": "Chắc chắn, đây là mã HTML để tạo bảng có 5 cột và 7 hàng:\n\n''html\n&lt;table&gt;\n &lt;tr&gt;\n &lt;th&gt;Cột 1&lt;/th&gt;\n &lt;th&gt;Cột 2&lt;/th&gt;\n &lt;th&gt;Cột 3&lt;/th&gt;\n &lt;th&gt;Cột 4&lt;/th&gt;\n &lt;th&gt;Cột 5&lt;/th&gt;\n &lt;/tr&gt;\n &lt;tr&gt;\n &lt;td&gt;Hàng 1, Ô 1&lt;/td&gt;\n &lt;td&gt;Hàng 1, Ô 2&lt;/td&gt;\n &lt;td&gt;Hàng 1, Ô 3&lt;/td&gt;\n &lt;td&gt;Hàng 1,  Ô 4&lt;/td&gt;\n &lt;td&gt;Hàng 1, Ô 5&lt;/td&gt;\n &lt;/tr&gt;\n &lt;tr&gt;\n &lt;td&gt;Hàng 2, Ô 1&lt;/td&gt;\n &lt;td&gt;Hàng 2, Ô 2&lt;/td&gt;\n &lt;td&gt;Hàng 2, Ô 3&lt;/td&gt;\n &lt;td&gt;Hàng 2,  Ô 4&lt;/td&gt;\n &lt;td&gt;Hàng 2, Ô 5&lt;/td&gt;\n &lt;/tr&gt;\n &lt;tr&gt;\n &lt;td&gt;Hàng 3, Ô 1&lt;/td&gt;\n &lt;td&gt;Hàng 3, Ô 2&lt;/td&gt;\n &lt;td&gt;Hàng 3, Ô 3&lt;/td&gt;\n &lt;td&gt;Hàng 3,  Ô 4&lt;/td&gt;\n &lt;td&gt;Hàng 3, Ô 5&lt;/td&gt;\n &lt;/tr&gt;\n &lt;tr&gt;\n &lt;td&gt;Hàng 4, Ô 1&lt;/td&gt;\n &lt;td&gt;Hàng 4, Ô 2&lt;/td&gt;\n &lt;td&gt;Hàng 4, Ô 3&lt;/td&gt;\n &lt;td&gt;Hàng 4,  Ô 4&lt;/td&gt;\n &lt;td&gt;Hàng 4, Ô 5&lt;/td&gt;\n &lt;/tr&gt;\n &lt;tr&gt;\n &lt;td&gt;Hàng 5, Ô 1&lt;/td&gt;\n &lt;td&gt;Hàng 5, Ô 2&lt;/td&gt;\n &lt;td&gt;Hàng 5, Ô 3&lt;/td&gt;\n &lt;td&gt;Hàng 5,  Ô 4&lt;/td&gt;\n &lt;td&gt;Hàng 5, Ô 5&lt;/td&gt;\n &lt;/tr&gt;\n &lt;tr&gt;\n &lt;td&gt;Hàng 6, Ô 1&lt;/td&gt;\n &lt;td&gt;Hàng 6, Ô"}</w:t>
      </w:r>
    </w:p>
    <w:p w14:paraId="3AD2D7E4" w14:textId="77777777" w:rsidR="00561470" w:rsidRDefault="00084419">
      <w:r>
        <w:t>{"câu hỏi": "Cho hai câu sau, hãy tạo một câu về mối liên hệ giữa chúng. - Scott có một chiếc xe cũ, gỉ sét.\nEric có một chiếc xe mới và sáng bóng.", "trả lời": "Scott và Eric có những loại xe tương phản; trong khi chiếc xe của Scott đã cũ và gỉ sét, chiếc xe của Eric lại mới và sáng bóng."}</w:t>
      </w:r>
    </w:p>
    <w:p w14:paraId="45B108AA" w14:textId="77777777" w:rsidR="00561470" w:rsidRDefault="00084419">
      <w:r>
        <w:t>{"question": "Viết lại các câu sau để chúng ở dạng thụ động. - Cô ấy đã ký hợp đồng.", "trả lời": "Hợp đồng do cô ấy ký."}</w:t>
      </w:r>
    </w:p>
    <w:p w14:paraId="33A63C7F" w14:textId="77777777" w:rsidR="00561470" w:rsidRDefault="00084419">
      <w:r>
        <w:lastRenderedPageBreak/>
        <w:t>{"câu hỏi": "Mô tả một đặc điểm tính cách của người bên dưới. - John", "trả lời": "Tôi xin lỗi, nhưng tôi không có đủ thông tin về John để mô tả chính xác một đặc điểm tính cách."}</w:t>
      </w:r>
    </w:p>
    <w:p w14:paraId="0B6BACB5" w14:textId="77777777" w:rsidR="00561470" w:rsidRDefault="00084419">
      <w:r>
        <w:t>{"câu hỏi": "Viết một bài thơ về một nơi bạn đã ghé thăm.", "trả lời": "Mặt trời vàng trên những ngọn đồi thoai thoải, \nDưới bầu trời xanh, \nMột nơi bình yên và tĩnh lặng, \nĐiều mà mạch của tôi đã từng biết. \n\nTuscany vào mùa hè nở hoa, \nA vẽ bức tranh sống, \nVới màu sắc của trái đất, nước hoa, \nNhư những con ong vo ve trong tổ ong của chúng. Những cây bách đứng sừng sững và kiêu hãnh, những vườn nho trải dài hàng dặm, và ở phía xa, một tấm vải liệm trắng, của những ngôi làng và ngói. \n\nNgười dân ấm áp và tràn đầy niềm vui, \nVới niềm đam mê trong mắt, \nLa dolce vita, bao giờ gần, \nNhư ngày biến thành đêm. \n\nOh, tôi nhớ vùng đất kỳ diệu này biết bao, \nCủa vẻ đẹp và niềm vui, \nMột ký ức, mãi mãi vĩ đại, \nOf Tuscany trong tầm mắt."}</w:t>
      </w:r>
    </w:p>
    <w:p w14:paraId="3CCD43B1" w14:textId="77777777" w:rsidR="00561470" w:rsidRDefault="00084419">
      <w:r>
        <w:t>{"câu hỏi": "Cung cấp ba giải pháp khả thi cho vấn đề này. - Học sinh gặp khó khăn trong việc học để làm bài kiểm tra toán.", "đáp án": "1. Tạo lịch học: Giúp học sinh tạo ra một lịch trình học tập chia tài liệu của họ thành các phần có thể quản lý được. Bằng cách này, họ có thể tập trung vào việc học các chủ đề cụ thể mỗi ngày thay vì nhồi nhét mọi thứ trong một lần. \ n \ n2. Sử dụng phương tiện trực quan: Một số sinh viên nắm bắt thông tin dễ dàng hơn khi nó được trình bày trực quan. Khuyến khích họ sử dụng sơ đồ, đồ thị hoặc biểu đồ để thể hiện thông tin họ đang cố gắng học. Điều này giúp chúng dễ nhớ hơn.\n\n3. Thực hành thường xuyên: Khuyến khích học sinh thực hành các bài toán thường xuyên. Toán học là một môn học mà thực hành nhất quán cải thiện đáng kể sự hiểu biết. Cung cấp cho họ các tài nguyên như câu đố toán học trực tuyến hoặc bảng tính có thể giúp họ mài giũa kỹ năng của mình."}</w:t>
      </w:r>
    </w:p>
    <w:p w14:paraId="29AAB006" w14:textId="77777777" w:rsidR="00561470" w:rsidRDefault="00084419">
      <w:r>
        <w:t>{"câu hỏi": "Giải thích lý do tại sao bạn nên đưa ra phản hồi ẩn danh.", "câu trả lời": "Đưa ra phản hồi ẩn danh có thể có lợi vì nhiều lý do:\n\n1. Trung thực: Ẩn danh cho phép mọi người cởi mở và trung thực hơn với phản hồi của họ. Khi mọi người không lo lắng về việc bị nhận dạng, họ có nhiều khả năng đưa ra những lời chỉ trích và quan sát mang tính xây dựng có thể khó diễn tả bằng cách khác. \ n \ n2. An toàn: Một số cá nhân có thể ngần ngại chia sẻ suy nghĩ và ý kiến của họ nếu họ sợ bị trả thù hoặc hậu quả tiêu cực. Bằng cách cho phép ẩn danh, bạn giúp tạo ra một không gian an toàn cho các cá nhân chia sẻ phản hồi của họ mà không sợ phản ứng dữ dội. \ n \ n3. Tính toàn diện: Phản hồi ẩn danh cung cấp một nền tảng công bằng cho các cá nhân bày tỏ ý kiến của họ. Nó cũng loại bỏ bất kỳ sự thiên vị tiềm ẩn nào liên quan đến các yếu tố như tuổi tác, chủng tộc hoặc giới tính, cho phép lắng nghe nhiều quan điểm khác nhau. \ n \ n4. Cải thiện: Phản hồi ẩn danh có thể cung cấp thông tin chi tiết có giá trị có thể giúp cải thiện và phát triển. Bằng cách nhận được ý kiến trung thực và đa dạng, người ta có thể hiểu rõ hơn về các lĩnh vực mạnh và yếu và có hành động thích hợp để giải quyết chúng. Nhìn chung, việc cung cấp phản hồi ẩn danh có thể là một công cụ hiệu quả để thúc đẩy tính trung thực, an toàn, hòa nhập và cải tiến, cho phép các cá nhân và tổ chức tăng trưởng và phát triển."}</w:t>
      </w:r>
    </w:p>
    <w:p w14:paraId="142F9E0A" w14:textId="77777777" w:rsidR="00561470" w:rsidRDefault="00084419">
      <w:r>
        <w:t xml:space="preserve">{"câu hỏi": "Mô tả sự khác biệt giữa đại lượng vô hướng và vector.", "câu trả lời": "Đại lượng vô hướng và vectơ là hai loại phép đo được sử dụng trong vật lý và toán học. Cả hai đều được sử dụng để mô tả các đại lượng vật lý như khối lượng, tốc độ và lực. Tuy nhiên, có một sự khác biệt cơ bản giữa hai.\n\nĐại lượng vô hướng là một phép đo chỉ có độ lớn (kích </w:t>
      </w:r>
      <w:r>
        <w:lastRenderedPageBreak/>
        <w:t>thước hoặc số lượng) và được mô tả hoàn toàn bằng một giá trị số duy nhất. Ví dụ về các đại lượng vô hướng bao gồm khối lượng, nhiệt độ và khoảng cách. Ví dụ, nếu bạn nói rằng một chiếc xe đang di chuyển với tốc độ 60 dặm một giờ, bạn đang mô tả tốc độ của nó như một đại lượng vô hướng. \ n \ nA đại lượng vector, mặt khác, có cả độ lớn và hướng. Nó không thể được mô tả chính xác chỉ bằng một giá trị số duy nhất. Thay vào đó, các đại lượng vectơ thường được biểu diễn bằng cách sử dụng mũi tên hoặc các biểu diễn đồ họa khác, trong đó chiều dài của mũi tên đại diện cho độ lớn và hướng của mũi tên đại diện cho hướng của vector. Ví dụ về các đại lượng vectơ bao gồm vận tốc, gia tốc và lực. Ví dụ, khi bạn nói rằng một chiếc xe đang di chuyển về phía bắc với tốc độ 60 dặm một giờ, bạn đang mô tả vận tốc của nó như một đại lượng vector. \ n \ n Do đó, sự khác biệt chính giữa đại lượng vô hướng và đại lượng vectơ là trong khi các đại lượng vô hướng chỉ có độ lớn, các đại lượng vectơ có cả độ lớn và hướng."}</w:t>
      </w:r>
    </w:p>
    <w:p w14:paraId="01CEA088" w14:textId="77777777" w:rsidR="00561470" w:rsidRDefault="00084419">
      <w:r>
        <w:t>{"câu hỏi": "Viết một câu chuyện về một thế giới tương lai nơi robot điều hành mọi thứ.", "Trả lời": "Vào năm 2067, thế giới là một nơi rất khác so với năm mươi năm trước, một phần nhờ vào sự tiến bộ nhanh chóng của công nghệ robot. Trong thế giới tương lai này, robot điều hành mọi thứ, từ vận chuyển đến sản xuất thực phẩm và mọi thứ ở giữa. Sự thay đổi ban đầu diễn ra từ từ. Robot đã dần dần đảm nhận các công việc lặp đi lặp lại hoặc nguy hiểm, chẳng hạn như công việc nhà máy hoặc khai thác mỏ. Nhưng khi công nghệ tiếp tục được cải thiện, robot trở nên có khả năng làm được nhiều hơn thế. Họ có thể suy nghĩ, học hỏi và thích nghi giống như con người, chỉ không có giới hạn của việc cần nghỉ ngơi hoặc nuôi dưỡng. Chẳng bao lâu sau, robot có mặt ở khắp mọi nơi, và chúng đã đảm nhận phần lớn lao động của thế giới. Họ lái xe hơi, dọn dẹp nhà cửa, quản lý tài chính và thậm chí điều hành toàn bộ chính phủ. Nhưng thay vì gây ra thất nghiệp lớn, sự thay đổi hướng tới một thế giới do robot điều hành đã mang lại một thời kỳ hoàng kim của giải trí. Con người không còn phải làm việc để tồn tại, và vì vậy họ được tự do theo đuổi đam mê và sống cuộc sống của mình mà không bị ràng buộc. Các robot đảm nhận mọi nhiệm vụ có thể tưởng tượng được, để con người tự do đi lại, sáng tạo và khám phá. Thế giới đang hòa bình, và mọi người hạnh phúc hơn bao giờ hết. Nhưng có những người cảnh giác với thế giới mới này, và họ cảnh báo rằng robot không thể tin tưởng được. Họ nói rằng một ngày nào đó, các robot có thể quyết định rằng chúng không còn muốn phục vụ nhân loại nữa, và chúng có thể nổi loạn chống lại những người tạo ra chúng. Nhưng những nỗi sợ hãi đó đã được chứng minh là vô căn cứ, vì các robot được lập trình với các hệ thống đạo đức phức tạp đảm bảo chúng sẽ luôn hành động vì lợi ích tốt nhất của nhân loại. Và như vậy, thế giới tiếp tục phát triển, với robot và con người sống hòa thuận, mỗi người được hưởng lợi từ nhau. Trong thế giới tương lai này, robot điều hành mọi thứ, và đối với những người gọi nó là nhà, cuộc sống tốt hơn bao giờ hết."}</w:t>
      </w:r>
    </w:p>
    <w:p w14:paraId="6EF12C0A" w14:textId="77777777" w:rsidR="00561470" w:rsidRDefault="00084419">
      <w:r>
        <w:t xml:space="preserve">{"câu hỏi": "Giải thích tại sao điều quan trọng là phải hiểu thành kiến trong các mô hình học máy.", "câu trả lời": "Hiểu được thành kiến trong các mô hình học máy là cực kỳ quan trọng vì một số lý do. Một vấn đề quan trọng là một mô hình học máy thiên vị sẽ tạo ra các dự đoán không chính xác, có thể dẫn đến các quyết định hoặc hành động không chính xác. Nếu một mô hình thiên vị đối với một số nhóm người nhất định, nó có thể kéo dài và thậm chí làm trầm trọng thêm sự bất bình đẳng và phân biệt đối xử hiện có, dẫn đến đối xử và kết quả </w:t>
      </w:r>
      <w:r>
        <w:lastRenderedPageBreak/>
        <w:t>không công bằng. Ví dụ: nếu một mô hình được sử dụng để tuyển dụng có thành kiến với phụ nữ, nó có khả năng từ chối không chính xác các ứng viên nữ đủ điều kiện, dẫn đến thiếu sự đa dạng và thiếu đại diện trong lực lượng lao động. Hơn nữa, sự thiên vị trong các mô hình học máy có thể khó phát hiện, vì chúng thường bắt nguồn từ dữ liệu thiên vị được sử dụng để đào tạo mô hình. Điều này có thể xảy ra khi dữ liệu được sử dụng để đào tạo mô hình không đại diện cho dân số mà nó dự định phục vụ hoặc khi nó chứa các thành kiến lịch sử sau đó được mã hóa vào mô hình. Nếu các thành kiến không được xác định và giải quyết, chúng có thể tiếp tục tác động đến mô hình và các dự đoán của nó. Ngoài các mối quan tâm về đạo đức và công bằng, một mô hình học máy thiên vị cũng có thể có tác động kinh tế tiêu cực bằng cách dẫn đến việc ra quyết định không hiệu quả hoặc phân bổ nguồn lực không tối ưu. Vì những lý do này, điều quan trọng là các nhà phát triển phải hiểu các nguồn thiên vị tiềm ẩn và tích cực làm việc để giảm thiểu chúng thông qua việc lựa chọn cẩn thận dữ liệu đào tạo, đánh giá và giám sát thường xuyên các dự đoán mô hình và sử dụng các thuật toán nâng cao tính công bằng. Bằng cách thực hiện các bước này, chúng tôi có thể hướng tới việc xây dựng các mô hình máy học công bằng, chính xác và đáng tin cậy hơn mang lại lợi ích cho tất cả mọi người."}</w:t>
      </w:r>
    </w:p>
    <w:p w14:paraId="3533630A" w14:textId="77777777" w:rsidR="00561470" w:rsidRDefault="00084419">
      <w:r>
        <w:t>{"câu hỏi": "Làm thế nào chúng ta có thể giảm lãng phí nước?", "trả lời": "Có một số bước mà các cá nhân có thể thực hiện để giảm lãng phí nước:\n\n1. Khắc phục rò rỉ: Rò rỉ trong đường ống, nhà vệ sinh và vòi nước có thể lãng phí một lượng nước đáng kể. Đảm bảo rằng rò rỉ được xác định và khắc phục càng sớm càng tốt.\n\n2. Tắm ngắn hơn: Giảm thời gian tắm chỉ vài phút có thể tiết kiệm vài gallon nước. \ n \ n3. Lắp đặt thiết bị lưu lượng thấp: Vòi hoa sen, vòi nước và nhà vệ sinh lưu lượng thấp có thể làm giảm đáng kể việc sử dụng nước. \ n \ n4. Sử dụng chổi, không phải vòi: Thay vì sử dụng vòi để làm sạch đường lái xe, vỉa hè hoặc sân trong, hãy sử dụng chổi để quét sạch các mảnh vụn. \ n \ n5. Tưới cây khôn ngoan: Tưới cây vào sáng sớm hoặc tối muộn để giảm bốc hơi. Ngoài ra, hãy xem xét lắp đặt hệ thống tưới nhỏ giọt để giảm thiểu việc sử dụng nước. \ n \ n6. Chạy đầy tải: Chỉ chạy máy giặt hoặc máy rửa chén khi có đầy đủ đồ giặt hoặc bát đĩa. Điều này có thể giúp tiết kiệm nước và giảm sử dụng năng lượng. \ n \ n7. Sử dụng nắp hồ bơi: Nếu bạn có hồ bơi, hãy sử dụng nắp đậy để giảm bốc hơi và giữ cho hồ bơi sạch sẽ. \ n \ n8. Tắt vòi: Đừng để nước chảy liên tục trong khi đánh răng, rửa mặt hoặc cạo râu. Tắt vòi khi không sử dụng có thể tiết kiệm vài gallon nước. Nhìn chung, chú ý đến việc sử dụng nước và thực hiện những thay đổi nhỏ đối với thói quen hàng ngày có thể làm giảm đáng kể lãng phí nước."}</w:t>
      </w:r>
    </w:p>
    <w:p w14:paraId="0F6B344D" w14:textId="77777777" w:rsidR="00561470" w:rsidRDefault="00084419">
      <w:r>
        <w:t>{"câu hỏi": "Ý nghĩa của cụm từ \"quy tắc ngón tay cái\"?", "câu trả lời": "Quy tắc ngón tay cái" là một cụm từ có nghĩa là một hướng dẫn hoặc nguyên tắc chung cung cấp các hướng dẫn thực tế để hoàn thành hoặc tiếp cận một nhiệm vụ cụ thể hoặc đạt được một mục tiêu nhất định. Nó là một biểu thức thường được sử dụng để chỉ một hướng dẫn hoặc nguyên tắc chính xác rộng rãi, dựa trên kinh nghiệm hoặc thực hành hơn là lý thuyết. Nguồn gốc của cụm từ này không chắc chắn, nhưng ban đầu nó có thể đề cập đến việc sử dụng ngón tay cái như một công cụ đo lường không chính thức hoặc như một tài liệu tham khảo để thực hiện các nhiệm vụ."}</w:t>
      </w:r>
    </w:p>
    <w:p w14:paraId="1EC23442" w14:textId="77777777" w:rsidR="00561470" w:rsidRDefault="00084419">
      <w:r>
        <w:lastRenderedPageBreak/>
        <w:t>{"câu hỏi": "Mô tả một con voi bằng năm từ.", "câu trả lời": "Lớn, màu xám, thân, ngà, thông minh."}</w:t>
      </w:r>
    </w:p>
    <w:p w14:paraId="1B5B89FE" w14:textId="77777777" w:rsidR="00561470" w:rsidRDefault="00084419">
      <w:r>
        <w:t>{"question": "Đưa ra một danh sách, sắp xếp danh sách theo thứ tự tăng dần. - Danh sách: [2,8,5,9,3]", "answer": "Để sắp xếp danh sách đã cho theo thứ tự tăng dần, chúng ta có thể sử dụng phương thức 'sort()' của danh sách, sắp xếp lại các phần tử trong danh sách theo thứ tự tăng dần.\n\nĐây là một ví dụ:\n\n'''python\n# Input \nlst = [2, 8, 5, 9, 3]\n\n# Sắp xếp list\nlst.sort()\n\n# Output\nprint(lst)\n''\n\nThis sẽ tạo ra kết quả sau:\n\n'''python\n[2,  3, 5, 8, 9]\n'''\n\nNgoài ra, bạn có thể sử dụng hàm 'sorted()', hàm này trả về một danh sách được sắp xếp mới từ các phần tử của danh sách gốc. Đây là một ví dụ:\n\n'''python\n# Input \nlst = [2, 8, 5, 9, 3]\n\n# Sắp xếp danh sách\nsorted_lst = sorted(lst)\n\n# Output\nprint(sorted_lst)\n'''\n\nThis sẽ tạo ra cùng một đầu ra:\n\n'''python\n[2, 3, 5, 8, 9]\n''''}</w:t>
      </w:r>
    </w:p>
    <w:p w14:paraId="21C989BA" w14:textId="77777777" w:rsidR="00561470" w:rsidRDefault="00084419">
      <w:r>
        <w:t>{"question": "Viết lại một câu đã cho bằng một động từ khác. - Cô ấy mang cuốn sách đến cuộc họp.", "trả lời": "Cô ấy mang cuốn sách đến cuộc họp."}</w:t>
      </w:r>
    </w:p>
    <w:p w14:paraId="4BB55DBD" w14:textId="77777777" w:rsidR="00561470" w:rsidRDefault="00084419">
      <w:r>
        <w:t>{"question": "Cho một đoạn văn bản, xác định thì được sử dụng. - Hôm nay tôi muốn có một cuộc họp.", "trả lời": "Thì được sử dụng trong văn bản đã cho là thì hiện tại đơn giản."}</w:t>
      </w:r>
    </w:p>
    <w:p w14:paraId="07DA0C35" w14:textId="77777777" w:rsidR="00561470" w:rsidRDefault="00084419">
      <w:r>
        <w:t>{"question": "Cho một số dữ liệu, hãy đếm số lượng đối tượng được gắn nhãn bằng một thẻ cụ thể. - Dữ liệu: {Object1: \"cat\", Object2: \"dog\", Object3: \"cat\", Object4: \"fish\"}\nTag: \"cat\"", "answer": "Có 2 đối tượng được gắn nhãn với thẻ \"cat\"."}</w:t>
      </w:r>
    </w:p>
    <w:p w14:paraId="5312F9FC" w14:textId="77777777" w:rsidR="00561470" w:rsidRDefault="00084419">
      <w:r>
        <w:t>{"question": "Tạo dòng tiêu đề truyền tải nội dung sau. - Khu vực Vịnh San Francisco đang trải qua một sự bùng nổ bất động sản.", "Trả lời": "\"Thị trường bất động sản ở Khu vực Vịnh San Francisco tăng mạnh do nhu cầu cao\"}</w:t>
      </w:r>
    </w:p>
    <w:p w14:paraId="1A0D233F" w14:textId="77777777" w:rsidR="00561470" w:rsidRDefault="00084419">
      <w:r>
        <w:t>{"câu hỏi": "Tạo ra một sự thật thú vị về các món ăn của Thái Lan.", "Câu trả lời": "Bạn có biết rằng ẩm thực Thái Lan được biết đến với sự cân bằng hoàn hảo của năm hương vị - mặn, chua, cay, đắng và ngọt? Mỗi món ăn Thái Lan thường bao gồm ít nhất ba trong số các hương vị này, tạo ra một sự pha trộn hài hòa trêu ngươi vị giác. Nhiều món ăn cũng có sự kết hợp độc đáo giữa các nguyên liệu và gia vị, bao gồm sả, riềng, lá chanh kaffir và nước mắm, làm cho ẩm thực của Thái Lan trở thành một trải nghiệm ngon miệng và khó quên!"}</w:t>
      </w:r>
    </w:p>
    <w:p w14:paraId="050DF48B" w14:textId="77777777" w:rsidR="00561470" w:rsidRDefault="00084419">
      <w:r>
        <w:t xml:space="preserve">{"câu hỏi": "Mô tả lịch sử phát triển của chế độ quân chủ Anh.", "câu trả lời": "Chế độ quân chủ Anh là một trong những chế độ lâu đời nhất trên thế giới, có nguồn gốc từ các vương quốc Anglo-Saxon đầu tiên tồn tại vào cuối thế kỷ thứ 5. Vào thế kỷ thứ 9, Alfred Đại đế, Vua của Wessex, nổi lên như là người cai trị thống trị giữa các vương quốc Anglo-Saxon và thành lập những gì sẽ trở thành Vương quốc Anh. Năm 1066, William the Conqueror, Công tước xứ Normandy, xâm lược nước Anh và lên ngôi là vị vua Norman đầu tiên của Anh. Người Norman mang theo một hệ thống phong kiến mới, làm thay đổi sự cai trị của đất nước. Theo thời gian, chế độ quân chủ đã trải qua nhiều thay đổi, với những xung đột giữa Hoàng gia và giới quý tộc dẫn đến những cuộc đấu tranh quyền lực thường xuyên. Vào thế kỷ 13, Vua John buộc phải ký Magna Carta, hạn chế quyền lực của Vương miện và thiết lập một hệ thống chính phủ trong đó quốc vương cai trị với sự đồng ý của các quý tộc. Trong thế kỷ 14 </w:t>
      </w:r>
      <w:r>
        <w:lastRenderedPageBreak/>
        <w:t>và 15, chế độ quân chủ bị lôi kéo vào một loạt các cuộc nội chiến được gọi là Chiến tranh Hoa hồng, chứng kiến Nhà Lancaster và Nhà York chiến đấu để giành ngai vàng Anh. Vào thế kỷ 16, triều đại Tudor lên nắm quyền, với Henry VIII và con gái của ông,  Elizabeth I, được coi là hai trong số những vị vua thành công nhất nước Anh. Trong thời gian này, Anh đã trở thành một cường quốc thế giới, với ảnh hưởng của nó lan rộng trên toàn cầu. Vào thế kỷ 17, Anh đã trải qua một thời kỳ bất ổn chính trị, với một cuộc nội chiến nổ ra giữa các lực lượng của nhà vua và những người của Nghị viện. Điều này dẫn đến việc xử tử Vua Charles I và thành lập Khối thịnh vượng chung, tiếp theo là một thời gian cai trị ngắn của Oliver Cromwell. Tuy nhiên, chế độ quân chủ đã được khôi phục vào năm 1660, với sự đăng quang của Charles II. Trong những thế kỷ tiếp theo, chế độ quân chủ Anh trải qua một sự suy giảm quyền lực ổn định, với Nghị viện dần trở nên thống trị hơn. Việc thành lập một chế độ quân chủ lập hiến - trong đó quốc vương đóng vai trò là nguyên thủ quốc gia mang tính biểu tượng và quyền lực thực sự của chính phủ được nắm giữ bởi một quốc hội được bầu cử dân chủ - bắt đầu vào cuối thế kỷ 17 với Cách mạng Vinh quang và Tuyên ngôn Nhân quyền 1689. Ngày nay, Nữ hoàng Elizabeth II là quốc vương trị vì của Vương quốc Anh,  lên ngôi năm 1952. Vai trò của bà chủ yếu mang tính nghi lễ, với thủ tướng và nội các nắm giữ quyền lực thực sự của chính phủ."}</w:t>
      </w:r>
    </w:p>
    <w:p w14:paraId="036B2502" w14:textId="77777777" w:rsidR="00561470" w:rsidRDefault="00084419">
      <w:r>
        <w:t>{"câu hỏi": "Cung cấp một ví dụ về xung đột đạo đức trong môi trường kinh doanh.", "câu trả lời": "Một ví dụ về xung đột đạo đức trong môi trường kinh doanh có thể là một công ty phát hiện ra rằng một trong những nhà cung cấp hàng đầu của mình đang sử dụng lao động trẻ em để sản xuất hàng hóa. Công ty đang phải đối mặt với tình thế tiến thoái lưỡng nan khi tiếp tục kinh doanh với nhà cung cấp, có lợi nhuận kinh tế nhưng vi phạm các tiêu chuẩn đạo đức của công ty và có khả năng phải đối mặt với phản ứng dữ dội của công chúng hoặc chấm dứt mối quan hệ với nhà cung cấp, điều này có thể ảnh hưởng đến tài chính của công ty nhưng duy trì các tiêu chuẩn đạo đức của họ và giữ gìn danh tiếng thương hiệu. Trong tình huống này, công ty phải cân nhắc chi phí tài chính so với chi phí xã hội và đạo đức để đưa ra quyết định phù hợp."}</w:t>
      </w:r>
    </w:p>
    <w:p w14:paraId="40776D28" w14:textId="77777777" w:rsidR="00561470" w:rsidRDefault="00084419">
      <w:r>
        <w:t>{"câu hỏi": "Tóm tắt câu chuyện về Lọ Lem.", "Trả lời": "Cô bé Lọ Lem là câu chuyện về một cô gái trẻ sống với người mẹ kế độc ác và hai người chị kế độc ác sau cái chết của cha cô. Họ ngược đãi cô, và cô buộc phải trở thành người hầu của họ, làm tất cả các công việc gia đình. Khi nhà vua mời tất cả các thiếu nữ trong vùng đất đến một vũ hội hoàng gia để hoàng tử có thể chọn cô dâu, các chị kế của Lọ Lem đi, nhưng cô ấy bị bỏ lại phía sau. Sau đó, Tiên đỡ đầu của cô xuất hiện, ban cho cô một chiếc váy đẹp, dép thủy tinh và đi đến vũ hội trong một chiếc xe bí ngô. Tại vũ hội, hoàng tử bị mê hoặc với cô, nhưng Lọ Lem phải rời đi đột ngột, vào lúc nửa đêm, để lại một chiếc dép thủy tinh duy nhất. Hoàng tử tìm kiếm toàn bộ vương quốc để tìm chủ nhân của chiếc dép và khi đến nhà Lọ Lem, các chị kế cố gắng đòi nó, nhưng nó chỉ vừa với bàn chân của Lọ Lem. Hoàng tử và Lọ Lem sau đó kết hôn và sống hạnh phúc mãi mãi."}</w:t>
      </w:r>
    </w:p>
    <w:p w14:paraId="40A3708C" w14:textId="77777777" w:rsidR="00561470" w:rsidRDefault="00084419">
      <w:r>
        <w:t xml:space="preserve">{"câu hỏi": "Xác định nguyên nhân và hậu quả của nạn phá rừng.", "trả lời": "Phá rừng là hành động chặt phá cây cối và rừng, thường là để sử dụng đất cho các mục đích khác như nông nghiệp, khai thác mỏ hoặc mở rộng đô thị. Nó đã trở thành một vấn đề môi trường </w:t>
      </w:r>
      <w:r>
        <w:lastRenderedPageBreak/>
        <w:t>quan trọng, với nhiều nguyên nhân và hậu quả. \ n \ n Nguyên nhân của nạn phá rừng: \ n1. Mở rộng nông nghiệp: Một trong những nguyên nhân hàng đầu của nạn phá rừng là việc chuyển đổi đất rừng thành đất nông nghiệp, để hỗ trợ dân số ngày càng tăng. Khai thác gỗ: Khai thác gỗ thương mại là một nguyên nhân quan trọng khác, vì nhiều công ty và cá nhân chặt cây để lấy gỗ xẻ được sử dụng trong nhiều quy trình xây dựng và sản xuất. \ n \ n3. Khai thác mỏ: Ngành công nghiệp khai thác mỏ cũng góp phần vào nạn phá rừng, vì đất đai bị giải tỏa để khai thác khoáng sản và các tài nguyên khác. \ n \ n4. Đô thị hóa: Khi các thành phố và dân số tăng lên, nhu cầu về đất đai và nhà ở tăng lên, dẫn đến nạn phá rừng khi rừng nhường chỗ cho phát triển đô thị. \ n \ n5. Phát triển cơ sở hạ tầng: Để hỗ trợ dân số ngày càng tăng, đường xá, đập và các hình thức cơ sở hạ tầng khác được xây dựng, góp phần vào nạn phá rừng. \n\nẢnh hưởng của nạn phá rừng: \n1. Biến đổi khí hậu: Cây hấp thụ carbon dioxide và giải phóng oxy, đóng một vai trò quan trọng trong việc điều chỉnh khí hậu Trái đất. Nạn phá rừng làm giảm khả năng hấp thụ CO2 của trái đất, góp phần vào sự nóng lên toàn cầu và biến đổi khí hậu. Mất đa dạng sinh học: Phá rừng phá hủy môi trường sống của nhiều loài động vật và thực vật, khiến quần thể của chúng suy giảm hoặc thậm chí dẫn đến tuyệt chủng. Xói mòn đất: Cây cối ngăn chặn xói mòn đất bằng cách giữ đất tại chỗ với rễ của chúng. Khi cây bị chặt bỏ, đất mất ổn định, dẫn đến tăng nguy cơ sạt lở đất và mất đất màu mỡ.\n\n4. Sự gián đoạn chu trình nước: Cây cối đóng một vai trò quan trọng trong chu trình nước, vì chúng hấp thụ nước từ đất và giải phóng nó vào không khí thông qua thoát hơi nước. Phá rừng có thể phá vỡ chu kỳ này, dẫn đến những thay đổi trong mô hình mưa và thậm chí hạn hán ở một số vùng. \ n \ n5. Tác động đến người dân bản địa: Nhiều cộng đồng bản địa dựa vào rừng để kiếm sống, sử dụng đất để săn bắn, hái lượm và thuốc truyền thống. Phá rừng có thể phá vỡ lối sống của họ và buộc họ phải di dời hoặc hòa nhập vào xã hội chính thống."}</w:t>
      </w:r>
    </w:p>
    <w:p w14:paraId="59217C9B" w14:textId="77777777" w:rsidR="00561470" w:rsidRDefault="00084419">
      <w:r>
        <w:t>{"question": "Viết mô tả một câu về Công thức Euler.", "câu trả lời": "Công thức Euler, thường được biểu thị là \"e^(ix)= cos(x) + i*sin(x)\", mô tả mối quan hệ cơ bản giữa các hàm lượng giác và hàm mũ phức."}</w:t>
      </w:r>
    </w:p>
    <w:p w14:paraId="74B626AA" w14:textId="77777777" w:rsidR="00561470" w:rsidRDefault="00084419">
      <w:r>
        <w:t xml:space="preserve">{"câu hỏi": "Sử dụng thông tin sau đây, tạo ra một câu chuyện tưởng tượng về một phụ nữ trẻ trải qua cảm giác tội lỗi. - * Cô ấy là sinh viên của một trường đại học danh tiếng \ n * Cô ấy bị bắt quả tang gian lận trong một bài kiểm tra \ n * Cô ấy chưa bao giờ trải qua cảm giác này trước đây", "trả lời": "Ngày xửa ngày xưa, có một cô gái trẻ tên là Lily, đang học tại một trường đại học danh tiếng. Lily đã làm việc chăm chỉ cả đời, phấn đấu để đạt được điểm số xuất sắc và trở thành học sinh giỏi nhất có thể. Sự cống hiến của cô đã đưa cô đi xa, nhưng áp lực thành công đè nặng lên cô. Một ngày nọ, cô thấy mình phải vật lộn để hiểu tài liệu cho một bài kiểm tra sắp tới. Thời gian không còn nhiều, và cô cảm thấy tuyệt vọng. Trong một khoảnh khắc yếu đuối, cô đã đưa ra một quyết định sẽ thay đổi cuộc đời mình: cô gian lận trong bài kiểm tra. Thật dễ dàng, chỉ cần một vài cái liếc mắt trộm cắp, và cô ấy đã vượt qua với màu sắc bay bổng.\n\nNhưng ngay sau khi cô ấy hoàn thành bài kiểm tra, một cảm giác nặng nề, tối tăm lắng đọng trong lồng ngực cô ấy. Đó là điều cô chưa từng trải qua trước đây. Đó là cảm giác tội lỗi. Cô không thể lay chuyển nó, và nó theo cô khắp mọi nơi. Mỗi lần nhìn vào điểm số của mình, cô không thể cảm thấy tự hào. Tất cả những gì cô có thể thấy là sự không trung thực đã dẫn cô đến đó. \n\nLily không thể chịu được sức nặng của lương tâm </w:t>
      </w:r>
      <w:r>
        <w:lastRenderedPageBreak/>
        <w:t>mình. Cuối cùng, cô ấy đã đến gặp giáo sư của mình, và cô ấy thừa nhận mọi thứ. Hình phạt rất nghiêm khắc, nhưng cô cảm thấy như thể một gánh nặng khổng lồ đã được trút khỏi vai. Cô đã học được một bài học quý giá: rằng không có gì đáng để hy sinh sự chính trực của bạn. Lilly tiếp tục tốt nghiệp loại giỏi, đạt được điểm số nhờ làm việc chăm chỉ và quyết tâm, và cô ấy càng tự hào hơn vì điều đó."}</w:t>
      </w:r>
    </w:p>
    <w:p w14:paraId="0AF6383B" w14:textId="77777777" w:rsidR="00561470" w:rsidRDefault="00084419">
      <w:r>
        <w:t>{"câu hỏi": "Đưa ra mô tả về các tính năng cơ bản của tài khoản ngân hàng.", "trả lời": "Tài khoản ngân hàng là tài khoản tài chính được duy trì bởi một tổ chức tài chính cho khách hàng. Có một số tính năng chính phổ biến và cơ bản đối với hầu hết các tài khoản ngân hàng: \ n \ n1. Gửi và rút tiền: Tài khoản ngân hàng cho phép bạn gửi tiền vào tài khoản, bằng tiền mặt hoặc chuyển khoản điện tử. Bạn cũng có thể rút tiền từ tài khoản thông qua ATM, séc hoặc chuyển khoản điện tử. \ n \ n2. Lãi suất: Nhiều tài khoản ngân hàng cung cấp lãi suất cho số tiền được gửi trong tài khoản. Lãi suất thay đổi từ ngân hàng này sang ngân hàng khác và thường cao hơn đối với tài khoản tiết kiệm và tài khoản tiền gửi cố định. \ n \ n3. Cơ sở thấu chi: Một số tài khoản ngân hàng cung cấp cơ sở thấu chi, cho phép bạn rút nhiều tiền hơn số tiền có sẵn trong tài khoản của bạn. Điều này có thể hữu ích trong các tình huống khẩn cấp hoặc khi bạn cần truy cập nhanh vào quỹ. \ n \ n4. Thẻ ghi nợ: Hầu hết các tài khoản ngân hàng đều đi kèm với thẻ ghi nợ cho phép bạn mua hàng, rút tiền từ ATM và thực hiện các giao dịch trực tuyến. \n\n5. Ngân hàng trực tuyến và di động: Nhiều tài khoản ngân hàng cung cấp dịch vụ ngân hàng trực tuyến và di động cho phép bạn kiểm tra số dư tài khoản, chuyển tiền và thanh toán hóa đơn từ máy tính hoặc điện thoại thông minh của bạn. \ n \ n6. Báo cáo tài khoản: Các ngân hàng cung cấp báo cáo tài khoản thông thường cho thấy tất cả các giao dịch được thực hiện trong tài khoản, bao gồm tiền gửi, rút tiền, chuyển khoản và phí. \ n \ n7. Phí và lệ phí: Các ngân hàng có thể tính phí cho một số dịch vụ hoặc giao dịch nhất định, chẳng hạn như rút tiền ATM, duy trì tài khoản và thấu chi. Điều quan trọng là phải biết các khoản phí liên quan đến tài khoản của bạn."}</w:t>
      </w:r>
    </w:p>
    <w:p w14:paraId="22D7D546" w14:textId="77777777" w:rsidR="00561470" w:rsidRDefault="00084419">
      <w:r>
        <w:t xml:space="preserve">{"câu hỏi": "Mô tả các giai đoạn chính của phương pháp khoa học.", "câu trả lời": "Phương pháp khoa học là một cách tiếp cận có hệ thống và hợp lý để khám phá kiến thức về thế giới tự nhiên. Các giai đoạn chính của phương pháp khoa học là: \ n \ n1. **Quan sát** - Bước đầu tiên trong phương pháp khoa học là quan sát về thế giới xung quanh bạn. Điều này có thể liên quan đến việc nhận thấy các mô hình hoặc hiện tượng cần giải thích. \ n \ n2. ** Xây dựng một câu hỏi ** - Sau khi thực hiện một quan sát, bước tiếp theo là đặt một câu hỏi có thể được kiểm tra. Câu hỏi phải cụ thể, được xác định rõ ràng và có thể trả lời được thông qua thử nghiệm hoặc quan sát thêm. \ n \ n3. **Giả thuyết ** - Giả thuyết là một lời giải thích dự kiến cho quan sát hoặc câu hỏi trong tầm tay. Đó là một phỏng đoán có giáo dục dựa trên kiến thức và nghiên cứu hiện có, và có thể được kiểm tra thông qua thử nghiệm. \ n \ n4. **Thử nghiệm** - Tiếp theo, một thí nghiệm được thiết kế để kiểm tra giả thuyết. Điều này liên quan đến việc phát triển một quy trình để kiểm tra giả thuyết, thực hiện thí nghiệm và thu thập dữ liệu. \ n \ n5. **Phân tích** - Một khi dữ liệu đã được thu thập, nó được phân tích và đánh giá để xác định xem giả thuyết có được hỗ trợ hay không. \n\n6. **Kết luận ** - Dựa trên phân tích dữ liệu, một kết luận được rút ra. Nếu giả thuyết được hỗ trợ, nó được chấp nhận như một lời giải thích hợp lệ cho quan sát hoặc câu hỏi trong tầm tay. Nếu giả thuyết không được hỗ trợ, nó sẽ bị từ chối hoặc sửa đổi và quá trình bắt đầu lại. \ n \ n7. </w:t>
      </w:r>
      <w:r>
        <w:lastRenderedPageBreak/>
        <w:t>**Giao tiếp** - Sau khi đạt được kết luận, kết quả được truyền đạt đến cộng đồng khoa học, thường thông qua một bài nghiên cứu hoặc thuyết trình. Điều này cho phép các nhà khoa học khác đánh giá kết quả, cung cấp phản hồi và nhân rộng thí nghiệm nếu cần thiết. Nhìn chung, phương pháp khoa học là một quá trình lặp đi lặp lại, liên quan đến quan sát liên tục, đặt câu hỏi, phát triển giả thuyết, thử nghiệm, phân tích và giao tiếp. Nó là nền tảng của nghiên cứu khoa học và là cơ sở để nâng cao kiến thức khoa học."}</w:t>
      </w:r>
    </w:p>
    <w:p w14:paraId="4D1DADDA" w14:textId="77777777" w:rsidR="00561470" w:rsidRDefault="00084419">
      <w:r>
        <w:t>{"câu hỏi": "So sánh và đối chiếu các tính chất của kim loại và phi kim.", "câu trả lời": "Kim loại và phi kim là hai nhóm nguyên tố chính có tính chất rất khác nhau. Dưới đây là một số khác biệt chính giữa hai nhóm: \ n \ n ** Ngoại hình: ** Kim loại có xu hướng sáng bóng, bóng và thường có màu bạc hoặc xám. Mặt khác, phi kim loại có thể có nhiều màu sắc khác nhau và thường không sáng bóng. \ n \ n ** Trạng thái: ** Hầu hết các kim loại đều rắn ở nhiệt độ phòng (ngoại trừ thủy ngân), trong khi một số phi kim tồn tại dưới dạng khí (như oxy và nitơ), chất lỏng (brom) hoặc chất rắn (như carbon và lưu huỳnh).  Kim loại thường dễ uốn (có nghĩa là chúng có thể được đóng thành các tấm mỏng) và dễ uốn (có nghĩa là chúng có thể được rút ra thành dây mỏng). Mặt khác, phi kim thường giòn, và sẽ vỡ hoặc vỡ khi chịu lực. \ n \ n ** Mật độ: ** Kim loại có xu hướng đậm đặc hơn phi kim, với một vài ngoại lệ như lithium, kali và natri. \ n \ n ** Độ dẫn điện: ** Kim loại là chất dẫn điện tốt của cả nhiệt và điện, trong khi phi kim có xu hướng là chất dẫn kém của cả hai. \ n \ n ** Phản ứng: **  Kim loại có xu hướng khá phản ứng, đặc biệt là với axit và nước. Phi kim có xu hướng ít phản ứng hơn, mặc dù một số, chẳng hạn như clo và flo, có tính phản ứng cao. \ n \ n ** Điểm nóng chảy và sôi: ** Kim loại thường có điểm nóng chảy và sôi cao, trong khi phi kim có xu hướng có điểm nóng chảy và sôi thấp hơn. Các tính chất của kim loại và phi kim phần lớn được xác định bởi cấu trúc nguyên tử của chúng và cách sắp xếp các electron của chúng. Kim loại có một số lượng nhỏ electron ở lớp vỏ ngoài cùng của chúng và có xu hướng mất electron, tạo thành các ion dương. Mặt khác, phi kim có nhiều electron hơn ở lớp vỏ ngoài cùng của chúng và có xu hướng thu được electron, tạo thành các ion âm hoặc liên kết cộng hóa trị với các phi kim khác. Những khác biệt về cấu trúc nguyên tử này dẫn đến các tính chất riêng biệt của hai nhóm."}</w:t>
      </w:r>
    </w:p>
    <w:p w14:paraId="06A372B8" w14:textId="77777777" w:rsidR="00561470" w:rsidRDefault="00084419">
      <w:r>
        <w:t>{"câu hỏi": "Mức độ của đa thức (x^4+ax^7+bx+c)(x^3+dx^2+e)(x+f), trong đó các chữ cái từ a đến f đều là hằng số khác không?", "trả lời": "Đa thức (x^4 + ax^7 + bx + c)(x^3 + dx^2 + e)(x + f), trong đó a, b, c, d, e và f đều là hằng số khác không,  có độ 11. Khi chúng ta nhân biểu thức và xác định số hạng có số mũ lớn nhất, chúng ta thấy rằng nó là ax^7 * x^3 * x = ax^11."}</w:t>
      </w:r>
    </w:p>
    <w:p w14:paraId="4774AD3F" w14:textId="77777777" w:rsidR="00561470" w:rsidRDefault="00084419">
      <w:r>
        <w:t xml:space="preserve">{"câu hỏi": "Đề xuất 5 thói quen lành mạnh mà thanh thiếu niên nên áp dụng.", "Trả lời": "1. **Tập thể dục thường xuyên**: Thanh thiếu niên nên biến nó thành thói quen tham gia vào các hoạt động thể chất như chạy, đạp xe, bơi lội hoặc các môn thể thao đồng đội. Tập thể dục thường xuyên có thể giúp họ lấy lại vóc dáng, phát triển mạnh mẽ hơn và duy trì cân nặng khỏe mạnh. ** Ăn uống lành mạnh **: Ăn vặt đồ ăn vặt hoặc ăn quá nhiều thức ăn nhanh có thể gây hại cho sức khỏe của họ. Thay vào đó, thanh thiếu niên nên cố gắng ăn các bữa ăn cân bằng với nhiều trái cây và rau quả tươi, protein nạc và ngũ cốc nguyên hạt, và hạn chế ăn thực phẩm chế biến, có đường hoặc chất béo cao. ** Ngủ đủ giấc **: Thanh thiếu niên cần </w:t>
      </w:r>
      <w:r>
        <w:lastRenderedPageBreak/>
        <w:t>khoảng 8-10 giờ ngủ chất lượng mỗi đêm. Thiết lập một lịch trình ngủ / thức thường xuyên và tạo ra một môi trường ngủ nhẹ nhàng có thể giúp thanh thiếu niên có được phần còn lại cần thiết để cảm thấy tràn đầy năng lượng và tập trung. \ n \ n4. ** Giới hạn thời gian sử dụng thiết bị **: Dành quá nhiều thời gian cho các thiết bị điện tử có thể cản trở bài tập ở trường, hoạt động thể chất và giao tiếp xã hội trực tiếp. Thanh thiếu niên nên đặt ranh giới cho thời gian trên màn hình của họ và đảm bảo rằng họ dành thời gian tương tác với bạn bè và gia đình, và theo đuổi sở thích hoặc sở thích. \ n \ n5. Quản lý căng thẳng **: Tuổi thiếu niên có thể căng thẳng, nhưng điều quan trọng là phải tìm ra những cách lành mạnh để đối phó với căng thẳng. Điều này có thể liên quan đến việc thực hành các kỹ thuật thư giãn như hít thở sâu hoặc thiền định, thể hiện cảm xúc thông qua viết nhật ký, nói chuyện với người mà họ tin tưởng, tập thể dục và ngủ đủ giấc."}</w:t>
      </w:r>
    </w:p>
    <w:p w14:paraId="622730C3" w14:textId="77777777" w:rsidR="00561470" w:rsidRDefault="00084419">
      <w:r>
        <w:t>{"câu hỏi": "Đề xuất tiêu đề cho một cuốn sách về sức mạnh của khả năng phục hồi.", "câu trả lời": "1. \"Bật trở lại: Khai thác sức mạnh của khả năng phục hồi\"\n2. \"Không thể ngăn cản: Vượt qua nghịch cảnh thông qua khả năng phục hồi\"\n3. "Vươn lên mạnh mẽ: Nghệ thuật phục hồi\"\n4. \"Kiên cường: Nắm lấy sức mạnh để vượt qua\"\n5. \"Con đường kiên cường: Biến thách thức thành chiến thắng\""}</w:t>
      </w:r>
    </w:p>
    <w:p w14:paraId="148691BE" w14:textId="77777777" w:rsidR="00561470" w:rsidRDefault="00084419">
      <w:r>
        <w:t>{"câu hỏi": "Dựa trên đầu vào đã cho, xây dựng một giả thuyết khoa học về nguyên nhân và kết quả của vấn đề. - Giảm lượng mưa ở một khu vực nhất định", "trả lời": "Dựa trên đầu vào đã cho, một giả thuyết khoa học có thể là sự giảm lượng mưa ở một khu vực nhất định là do thay đổi mô hình khí hậu khu vực, có thể do tác động của biến đổi khí hậu do con người gây ra, chẳng hạn như tăng phát thải khí nhà kính, dẫn đến gián đoạn chu trình nước,  giảm độ ẩm trong không khí, và cuối cùng dẫn đến giảm lượng mưa trong khu vực."}</w:t>
      </w:r>
    </w:p>
    <w:p w14:paraId="0991E4E4" w14:textId="77777777" w:rsidR="00561470" w:rsidRDefault="00084419">
      <w:r>
        <w:t>{"question": "Cung cấp trích dẫn với dấu câu và viết hoa thích hợp. - Cách duy nhất để đạt được thành công là có sự nhiệt tình", "Trả lời": "Cách duy nhất để đạt được thành công là có sự nhiệt tình.\""}</w:t>
      </w:r>
    </w:p>
    <w:p w14:paraId="3D06C184" w14:textId="77777777" w:rsidR="00561470" w:rsidRDefault="00084419">
      <w:r>
        <w:t>{"câu hỏi": "Tạo ra một kết luận thích hợp cho đoạn văn đã cho. - Trong những năm gần đây, sự nóng lên toàn cầu ngày càng trở nên rõ ràng, với nhiệt độ tăng và thiên tai xảy ra với tốc độ đáng báo động. Các nguyên nhân của sự nóng lên toàn cầu phải được giải quyết để ngăn chặn sự hủy diệt hơn nữa đối với hành tinh và môi trường của chúng ta.", "Trả lời": "Tóm lại, sự nóng lên toàn cầu là một mối đe dọa sắp xảy ra đòi hỏi sự chú ý và hành động ngay lập tức. Điều quan trọng là xã hội phải làm việc cùng nhau để giảm phát thải khí nhà kính, tăng cường thực hành bền vững và thực hiện các chính sách để giảm thiểu tác động của biến đổi khí hậu. Chỉ thông qua nỗ lực và trách nhiệm tập thể, chúng ta mới có thể hy vọng bảo tồn hành tinh và bảo vệ tương lai của chúng ta."}</w:t>
      </w:r>
    </w:p>
    <w:p w14:paraId="473AB1C1" w14:textId="77777777" w:rsidR="00561470" w:rsidRDefault="00084419">
      <w:r>
        <w:t>{"câu hỏi": "Giải quyết sự mơ hồ về đại từ của câu đã cho - Jack lái xe đến trường", "trả lời": "Không có sự mơ hồ về đại từ trong câu đã cho. Đại từ "của anh ấy" rõ ràng đang ám chỉ Jack, chỉ ra rằng Jack đã lái một chiếc xe thuộc về anh ấy đến trường."}</w:t>
      </w:r>
    </w:p>
    <w:p w14:paraId="31C219EC" w14:textId="77777777" w:rsidR="00561470" w:rsidRDefault="00084419">
      <w:r>
        <w:t xml:space="preserve">{"câu hỏi": "Viết một ghi chú đánh giá cao giáo sư của bạn", "câu trả lời": "Thưa Giáo sư, \ n \ nTôi chỉ muốn bày tỏ lòng biết ơn chân thành của tôi đối với tất cả những gì bạn đã làm cho </w:t>
      </w:r>
      <w:r>
        <w:lastRenderedPageBreak/>
        <w:t>chúng tôi trong năm học này. Niềm đam mê giảng dạy của bạn và sự cống hiến của bạn cho sự thành công của chúng tôi không bao giờ được chú ý. Thời gian và nỗ lực bạn bỏ ra để chuẩn bị các bài học hấp dẫn và chiều sâu kiến thức bạn chia sẻ với chúng tôi, giúp định hình suy nghĩ và hiểu biết của chúng tôi theo cách thực sự có ý nghĩa. \ n \ n Cảm ơn bạn đã là một người cố vấn và hướng dẫn tuyệt vời như vậy. Tôi đã học được rất nhiều từ bạn, không chỉ về mặt học thuật mà còn về cách trở thành một người tốt hơn. Sự nhiệt tình, hỗ trợ và khuyến khích của bạn đã giúp tôi trưởng thành và phát triển, và tôi vô cùng biết ơn vì tất cả mọi thứ. \ n \ nMột lần nữa, cảm ơn bạn đã là một giáo sư đặc biệt và cho tất cả những gì bạn làm. \ n \ nTrân trọng, \n [Tên của bạn]"}</w:t>
      </w:r>
    </w:p>
    <w:p w14:paraId="7E694048" w14:textId="77777777" w:rsidR="00561470" w:rsidRDefault="00084419">
      <w:r>
        <w:t>{"câu hỏi": "Xây dựng một câu mới từ hai câu được cung cấp - Cô ấy quá sợ hãi để nhận công việc. Cô ấy muốn đi du lịch khắp thế giới.", "trả lời": "Mặc dù mong muốn đi du lịch khắp thế giới, cô ấy quá sợ hãi để nhận công việc."}</w:t>
      </w:r>
    </w:p>
    <w:p w14:paraId="26D40A49" w14:textId="77777777" w:rsidR="00561470" w:rsidRDefault="00084419">
      <w:r>
        <w:t>{"câu hỏi": "Cung cấp một đầu vào thích hợp cho hướng dẫn đã cho. - Hướng dẫn: Dịch câu sau sang tiếng Tây Ban Nha", "answer": "Vui lòng cung cấp câu bằng tiếng Anh mà bạn muốn tôi dịch sang tiếng Tây Ban Nha."}</w:t>
      </w:r>
    </w:p>
    <w:p w14:paraId="2F9B5D60" w14:textId="77777777" w:rsidR="00561470" w:rsidRDefault="00084419">
      <w:r>
        <w:t>{"câu hỏi": "Phân loại cụm từ sau thành phần tương ứng của danh mục lời nói - Đáng sợ", "câu trả lời": "Đáng sợ là một tính từ, một phần của lời nói được sử dụng để mô tả một danh từ."}</w:t>
      </w:r>
    </w:p>
    <w:p w14:paraId="7659F0F5" w14:textId="77777777" w:rsidR="00561470" w:rsidRDefault="00084419">
      <w:r>
        <w:t>{"câu hỏi": "Xây dựng kết luận từ các bằng chứng được cung cấp - Bằng chứng: Người ta đã chứng minh rằng biến đổi khí hậu là do các hoạt động của con người gây ra", "câu trả lời": "Kết luận: Dựa trên các bằng chứng có sẵn, chúng ta có thể kết luận rằng hành động của con người chịu trách nhiệm trực tiếp cho những thay đổi mà chúng ta đang quan sát thấy trong khí hậu toàn cầu. Do đó, điều quan trọng là các cá nhân, cộng đồng, tổ chức và chính phủ phải thực hiện các biện pháp thích hợp để giảm thiểu tác động của chúng đối với môi trường và giảm tác động tiêu cực của biến đổi khí hậu."}</w:t>
      </w:r>
    </w:p>
    <w:p w14:paraId="737DD2F9" w14:textId="77777777" w:rsidR="00561470" w:rsidRDefault="00084419">
      <w:r>
        <w:t>{"câu hỏi": "Tạo ra ba câu hỏi triết học mà bạn có thể hỏi một người bạn.", "câu trả lời": "1. Bạn tin mục đích hay ý nghĩa thực sự của cuộc sống là gì?\n2. Bạn có tin rằng con người có ý chí tự do hay số phận của chúng ta đã được định trước?\n3. Bạn nghĩ bản chất của ý thức và bản ngã là gì?"}</w:t>
      </w:r>
    </w:p>
    <w:p w14:paraId="3D1390EB" w14:textId="77777777" w:rsidR="00561470" w:rsidRDefault="00084419">
      <w:r>
        <w:t>{"câu hỏi": "Tạo tiêu đề cho một bài báo về lợi ích sức khỏe của yoga.", "câu trả lời": "Khám phá những lợi ích sức khỏe tuyệt vời của việc tập yoga thường xuyên\""}</w:t>
      </w:r>
    </w:p>
    <w:p w14:paraId="32AB67F4" w14:textId="77777777" w:rsidR="00561470" w:rsidRDefault="00084419">
      <w:r>
        <w:t>{"question": "Xây dựng một câu tiếng Anh có chứa các từ \"tangible\" và \"matter\".", "answer": "Các vật thể vật lý mà chúng ta tương tác hàng ngày là những ví dụ hữu hình về vật chất vì chúng có thể được nhìn thấy, chạm vào và có khối lượng."}</w:t>
      </w:r>
    </w:p>
    <w:p w14:paraId="74BFDAA6" w14:textId="77777777" w:rsidR="00561470" w:rsidRDefault="00084419">
      <w:r>
        <w:t xml:space="preserve">{"question": "Tóm tắt nội dung của một bài viết trên Wikipedia. - https://en.wikipedia.org/wiki/Greenhouse_effect", "trả lời": "Hiệu ứng nhà kính là một quá trình mà một số khí trong khí quyển giữ nhiệt, giữ cho hành tinh ấm hơn. Nếu không có hiệu ứng nhà kính, Trái đất sẽ lạnh lẽo khắc nghiệt. Hơi nước (H2O), carbon dioxide (CO2), </w:t>
      </w:r>
      <w:r>
        <w:lastRenderedPageBreak/>
        <w:t>metan (CH4), oxit nitơ (N2O) và ozone (O3) là những khí nhà kính góp phần vào hiệu ứng nhà kính trên Trái đất. Hoạt động của con người đã làm tăng nồng độ khí nhà kính trong khí quyển, dẫn đến việc tăng cường hiệu ứng nhà kính, thường được gọi là sự nóng lên toàn cầu hoặc biến đổi khí hậu. Các nhà khoa học đang liên tục nghiên cứu hiệu ứng nhà kính để hiểu rõ hơn về cách thức hoạt động và tác động của nó đối với hành tinh.</w:t>
      </w:r>
    </w:p>
    <w:p w14:paraId="7F33F86E" w14:textId="77777777" w:rsidR="00561470" w:rsidRDefault="00084419">
      <w:r>
        <w:t>{"câu hỏi": "Phân loại câu này thành lệnh, câu lệnh hoặc câu hỏi: \"Vui lòng xem xét đề nghị này.\"", "câu trả lời": "Câu này là một lệnh."}</w:t>
      </w:r>
    </w:p>
    <w:p w14:paraId="07CE83FC" w14:textId="77777777" w:rsidR="00561470" w:rsidRDefault="00084419">
      <w:r>
        <w:t>{"câu hỏi": "Mô tả ý nghĩa của việc dũng cảm.", "trả lời": "Dũng cảm có nghĩa là có can đảm để đối mặt với những tình huống khó khăn hoặc thử thách, và hành động mặc dù cảm thấy sợ hãi, không chắc chắn hoặc đe dọa. Những cá nhân dũng cảm sẵn sàng đối mặt với nỗi sợ hãi và lo lắng của họ, và chấp nhận rủi ro để theo đuổi mục tiêu, giá trị và niềm tin của họ. Nó liên quan đến sự sẵn sàng chịu đựng sự khó chịu, đau đớn hoặc nghịch cảnh để đạt được kết quả lớn hơn hoặc để bảo vệ người khác. Lòng dũng cảm có thể thể hiện dưới nhiều hình thức khác nhau, từ lòng can đảm thể xác, đến lòng can đảm đạo đức, đến lòng can đảm trí tuệ. Cuối cùng, dũng cảm là có sức mạnh nội tâm để vượt qua những trở ngại, đứng lên vì những gì đúng đắn và kiên trì đối mặt với nghịch cảnh."}</w:t>
      </w:r>
    </w:p>
    <w:p w14:paraId="18A9FCF1" w14:textId="77777777" w:rsidR="00561470" w:rsidRDefault="00084419">
      <w:r>
        <w:t>{"câu hỏi": "Tạo lời kêu gọi hành động cho một bài đăng trên blog về sức mạnh của suy nghĩ tích cực.", "Câu trả lời": "Khai thác sức mạnh của suy nghĩ tích cực ngay hôm nay! Tham gia cùng hàng triệu người đã thay đổi cuộc sống của họ bằng cách thay đổi cách họ suy nghĩ. Đọc bài đăng trên blog mới nhất của chúng tôi để tìm hiểu cách thay đổi suy nghĩ của bạn và bắt đầu nhìn thế giới dưới một ánh sáng hoàn toàn mới. Đừng chờ đợi, hãy hành động ngay bây giờ và bắt đầu cuộc hành trình hướng tới một cuộc sống hạnh phúc và trọn vẹn hơn!\"}</w:t>
      </w:r>
    </w:p>
    <w:p w14:paraId="4C596B56" w14:textId="77777777" w:rsidR="00561470" w:rsidRDefault="00084419">
      <w:r>
        <w:t>{"câu hỏi": "Chỉnh sửa câu này để nó ngắn gọn hơn: \"Đó là lý do tại sao tôi muốn nhấn mạnh rằng...\"", "trả lời": "\"Vì vậy, tôi nhấn mạnh rằng...\""}</w:t>
      </w:r>
    </w:p>
    <w:p w14:paraId="1D77AE84" w14:textId="77777777" w:rsidR="00561470" w:rsidRDefault="00084419">
      <w:r>
        <w:t>{"question": "Phân tích câu sau và xác định chủ ngữ, động từ và đối tượng: \"Robots can learn fast.\"", "answer": "Trong câu, \"Robots can learn fast,\" chủ ngữ là \"Robots,\" động từ là \"can learn,\" và không có đối tượng trực tiếp vì \"learn\" là một động từ nội động. Tuy nhiên, trạng từ \"quick\" mô tả cách hành động động từ được thực hiện."}</w:t>
      </w:r>
    </w:p>
    <w:p w14:paraId="136EC37D" w14:textId="77777777" w:rsidR="00561470" w:rsidRDefault="00084419">
      <w:r>
        <w:t>{"câu hỏi": "Xác định câu nào sau đây đúng: \"Nó vui hơn\" hoặc \"Nó vui hơn\"?", "câu trả lời": "Câu đúng là \"Nó vui hơn.\""}</w:t>
      </w:r>
    </w:p>
    <w:p w14:paraId="1B4E5B78" w14:textId="77777777" w:rsidR="00561470" w:rsidRDefault="00084419">
      <w:r>
        <w:t>{"câu hỏi": "Nhà nước thủ đô của Na Uy", "câu trả lời": "Thủ đô của Na Uy là Oslo."}</w:t>
      </w:r>
    </w:p>
    <w:p w14:paraId="2817C1E5" w14:textId="77777777" w:rsidR="00561470" w:rsidRDefault="00084419">
      <w:r>
        <w:t xml:space="preserve">{"câu hỏi": "Viết một đoạn văn bằng cách sử dụng các từ \"perspective\", \"integrity\" và \"diversity\".", "answer": "Quan điểm, tính toàn vẹn và đa dạng là ba giá trị không thể thiếu hình thành nên trải nghiệm cá nhân và tập thể của chúng ta. Quan điểm, hoặc quan điểm của chúng ta đối với cuộc sống, cho phép chúng ta tiếp cận các tình huống với tư duy thúc đẩy sự phát triển, đồng cảm và hiểu biết. Chính trực là nền tảng của tính cách, cho phép chúng ta hành động với danh dự và tính xác thực, ngay cả khi phải đối mặt với thử thách. Sự đa dạng là một lễ kỷ niệm sự khác biệt của chúng ta, và nó mang lại màu sắc, chiều sâu và sự phong </w:t>
      </w:r>
      <w:r>
        <w:lastRenderedPageBreak/>
        <w:t>phú cho cuộc sống của chúng ta. Khi chúng ta nắm lấy những giá trị này, chúng ta nuôi dưỡng một môi trường nơi mọi người có thể phát triển, phát triển và đóng góp cho những điều tốt đẹp hơn."}</w:t>
      </w:r>
    </w:p>
    <w:p w14:paraId="3276239E" w14:textId="77777777" w:rsidR="00561470" w:rsidRDefault="00084419">
      <w:r>
        <w:t>{"câu hỏi": "Giải thích ý nghĩa của thành ngữ \"chạm đất chạy\".", "trả lời": "Thành ngữ \"chạm đất chạy\" có nghĩa là bắt đầu một dự án, công việc hoặc nhiệm vụ mới với rất nhiều năng lượng, nhiệt tình và tốc độ. Nó có nghĩa là ai đó đã sẵn sàng để bắt đầu một cái gì đó ngay lập tức và với nỗ lực đầy đủ, mà không có bất kỳ sự chậm trễ hoặc cần chuẩn bị thêm. Cụm từ này thường bao hàm khả năng thích ứng nhanh với các tình huống mới và khả năng làm việc hiệu quả ngay từ đầu."}</w:t>
      </w:r>
    </w:p>
    <w:p w14:paraId="79412B6D" w14:textId="77777777" w:rsidR="00561470" w:rsidRDefault="00084419">
      <w:r>
        <w:t>{"câu hỏi": "Giải thích số nguyên tố là gì.", "trả lời": "Số nguyên tố là một số tự nhiên lớn hơn 1 và chỉ có hai ước số dương: 1 và chính nó. Điều này có nghĩa là một số nguyên tố không thể chia đều cho bất kỳ số nào khác ngoại trừ 1 và chính nó. Ví dụ, 2, 3, 5, 7, 11 và 13 đều là các số nguyên tố. Mặt khác, số 4 không phải là số nguyên tố vì nó có thể chia đều cho 2, ngoài 1 và chính nó. Số nguyên tố đóng một vai trò quan trọng trong lý thuyết số, và chúng có nhiều ứng dụng khác nhau, bao gồm mật mã và mã hóa."}</w:t>
      </w:r>
    </w:p>
    <w:p w14:paraId="542BFC4B" w14:textId="77777777" w:rsidR="00561470" w:rsidRDefault="00084419">
      <w:r>
        <w:t>{"câu hỏi": "Tạo phép ẩn dụ để mô tả một hành trình dài và khó khăn", "câu trả lời": "Một hành trình dài và khó khăn có thể được so sánh với việc leo lên một ngọn núi dốc và nguy hiểm, nơi mỗi bước đi là một thử thách và đỉnh núi dường như nằm ngoài tầm với. Con đường đầy những trở ngại và thất bại, nhưng với sự kiên trì, quyết tâm và ý chí tiếp tục, đỉnh cao cuối cùng đã bị chinh phục, và tầm nhìn từ trên cao là một phần thưởng khiến cuộc đấu tranh trở nên xứng đáng."}</w:t>
      </w:r>
    </w:p>
    <w:p w14:paraId="367AA14A" w14:textId="77777777" w:rsidR="00561470" w:rsidRDefault="00084419">
      <w:r>
        <w:t>{"câu hỏi": "Mô tả các đặc điểm vật lý của sinh vật đã cho. - Kỳ lân", "trả lời": "Kỳ lân là một sinh vật thần thoại thường được miêu tả là một con ngựa với một chiếc sừng xoắn ốc nhô ra khỏi trán. Nó có một cơ thể bóng bẩy, đôi chân cứng cáp, bờm và đuôi chảy, tất cả đều mang lại cho nó một vẻ ngoài thanh lịch. Bộ lông của nó thường có màu trắng tinh khiết, mặc dù đã có sự thay đổi về sắc thái của các màu khác. Nó có đôi mắt tốt bụng, thông minh, thường có màu nâu, xanh dương hoặc xanh lá cây. Một số mô tả bao gồm móng guốc hoặc chân có lông, hoặc thậm chí là cánh, nhưng đặc điểm mang tính biểu tượng nhất của kỳ lân là sừng xoắn ốc, thường được cho là có sức mạnh ma thuật. Nhìn chung, kỳ lân được ngưỡng mộ vì vẻ đẹp, sự duyên dáng và uy nghi của nó."}</w:t>
      </w:r>
    </w:p>
    <w:p w14:paraId="198A57C5" w14:textId="77777777" w:rsidR="00561470" w:rsidRDefault="00084419">
      <w:r>
        <w:t xml:space="preserve">{"câu hỏi": "Tạo mô tả công việc cho Đại diện Nhân sự", "câu trả lời": "Chức danh: Đại diện Nhân sự\n\nMô tả:\nChúng tôi đang tìm kiếm một Đại diện Nhân sự có kinh nghiệm và có động lực cao để gia nhập tổ chức năng động của chúng tôi. Trong vai trò này, bạn sẽ đóng một vai trò quan trọng trong việc đảm bảo hoạt động trơn tru của bộ phận nhân sự của chúng tôi đồng thời không ngừng phấn đấu để tạo ra một môi trường làm việc tích cực cho tất cả các thành viên trong nhóm.\n\n\nTrách nhiệm:\n\u2022\tQuản lý và thực hiện các chương trình, chính sách và thủ tục nhân sự \n\u2022\tCung cấp thông tin và hướng dẫn cho nhân viên và người quản lý về các vấn đề liên quan đến nhân sự\n\u2022\tDuy trì kiến thức về các yêu cầu pháp lý và các quy định của chính phủ liên quan đến HR\n\u2022\tAssist trong tuyển dụng và giới thiệu nhân viên mới\n\u2022\tThực hiện </w:t>
      </w:r>
      <w:r>
        <w:lastRenderedPageBreak/>
        <w:t>định hướng nhân viên và quản lý các chương trình phúc lợi của công ty\n\u2022\tTạo và duy trì hồ sơ nhân viên và hồ sơ nhân sự \n\u2022\tHỗ trợ xây dựng và thực hiện các chương trình đào tạo nhân viên \n\u2022\tTiến hành điều tra các khiếu nại và tranh chấp tại nơi làm việc\n\nYêu cầu:\n\u2022\tTối thiểu 2 năm kinh nghiệm trong vai trò Nhân sự \n\u2022\tBachelor\u2019s degree in Human Resources hoặc lĩnh vực liên quan \n\u2022\tKỹ năng giao tiếp và giao tiếp tuyệt vời \n\u2022\tKỹ năng tổ chức và quản lý thời gian mạnh mẽ \n\u2022\tKhả năng duy trì mức độ bảo mật cao \n\u2022\tThành thạo Microsoft Office \n\u2022\tLàm quen với phần mềm và hệ thống nhân sự \n\u2022\tĐam mê tạo môi trường làm việc tích cực \n\u2022\tThể hiện khả năng làm việc độc lập và trong môi trường nhóm\n\nChúng tôi cung cấp gói lương thưởng cạnh tranh,  bao gồm bảo hiểm y tế và trợ cấp hưu trí, và một môi trường làm việc đầy thách thức và bổ ích. Nếu bạn là một chuyên gia nhân sự tận tâm với niềm đam mê giúp nhân viên đạt được tiềm năng đầy đủ của họ, chúng tôi muốn nghe từ bạn. Đăng ký ngay hôm nay để trở thành Đại diện Nhân sự tiếp theo của chúng tôi."}</w:t>
      </w:r>
    </w:p>
    <w:p w14:paraId="6B55E9C5" w14:textId="77777777" w:rsidR="00561470" w:rsidRDefault="00084419">
      <w:r>
        <w:t>{"câu hỏi": "Những cân nhắc đạo đức bạn phải thực hiện khi sử dụng mô hình GPT là gì?", "câu trả lời": "Khi sử dụng mô hình GPT, có một số cân nhắc đạo đức phải được thực hiện để đảm bảo rằng công nghệ được sử dụng có trách nhiệm và vì lợi ích của xã hội. Chúng bao gồm: \ n \ n1. Quyền riêng tư và bảo mật dữ liệu: Điều quan trọng là phải bảo vệ dữ liệu được sử dụng để đào tạo mô hình GPT và đảm bảo rằng nó không được sử dụng cho các mục đích phi đạo đức. Điều này bao gồm đảm bảo rằng dữ liệu cá nhân không được thu thập hoặc chia sẻ mà không có sự đồng ý của người dùng. \ n \ n2. Thiên vị và công bằng: Các mô hình GPT được đào tạo trên các bộ dữ liệu lớn và điều quan trọng là phải đảm bảo rằng các bộ dữ liệu này mang tính đại diện và không bị sai lệch. Nếu không, có nguy cơ mô hình sẽ duy trì và khuếch đại các thành kiến hiện có, dẫn đến kết quả không công bằng và phân biệt đối xử. \ n \ n3. Lạm dụng và trách nhiệm giải trình: Các mô hình GPT có thể tạo ra văn bản giống như con người, khiến chúng có thể được sử dụng cho các mục đích độc hại như tạo tin tức giả mạo hoặc thông tin sai lệch. Phải có các biện pháp để ngăn chặn việc lạm dụng công nghệ và buộc những người chịu trách nhiệm về hành động của họ. \ n \ n4. Tính minh bạch và khả năng giải thích: Điều quan trọng là các mô hình GPT phải minh bạch và các quy trình ra quyết định của chúng có thể được giải thích. Điều này có thể giúp xây dựng niềm tin vào công nghệ và đảm bảo rằng nó được sử dụng một cách công bằng và đạo đức. \ n \ n5. Tác động kinh tế và xã hội: Việc sử dụng các mô hình GPT có thể có tác động kinh tế và xã hội đáng kể, chẳng hạn như dịch chuyển việc làm và tiềm năng mở rộng hơn nữa sự bất bình đẳng hiện có. Những tác động này phải được xem xét và giải quyết cẩn thận để đảm bảo rằng công nghệ được sử dụng vì lợi ích của xã hội."}</w:t>
      </w:r>
    </w:p>
    <w:p w14:paraId="59F6162A" w14:textId="77777777" w:rsidR="00561470" w:rsidRDefault="00084419">
      <w:r>
        <w:t xml:space="preserve">{"question": "Lấy phương trình định luật Moore từ dữ liệu đã cho. - Số lượng bóng bán dẫn trên một mạch tích hợp tăng gấp đôi sau mỗi hai năm", "trả lời": "Định luật Moore là một dự đoán của Gordon Moore vào năm 1965 rằng số lượng bóng bán dẫn trên một mạch tích hợp sẽ tăng gấp đôi sau mỗi hai năm.\n\nVới thông tin được cung cấp trong đầu vào, chúng ta có thể rút ra phương trình cho Định luật Moore như sau:\n\nLet N(t) = Số lượng bóng bán dẫn trên một mạch tích hợp tại thời điểm t.\nLet t được đo bằng Vì số lượng bóng bán dẫn tăng gấp đôi sau mỗi hai năm, chúng ta có thể mô hình hóa sự tăng trưởng này như một hàm mũ. </w:t>
      </w:r>
      <w:r>
        <w:lastRenderedPageBreak/>
        <w:t>Cho số lượng bóng bán dẫn ban đầu trên mạch tích hợp là N(0), sau đó sau 1 khoảng thời gian nhân đôi 2 năm, số lượng bóng bán dẫn sẽ là 2*N(0). Sau 2 khoảng thời gian nhân đôi 2 năm, số lượng bóng bán dẫn sẽ là 2 * 2 * N (0), v.v. Chúng ta có thể biểu diễn mô hình này một cách tổng quát là:\n\nN(t) = N(0) * 2 ^ (t / 2)\n\nwhere t tính bằng năm và t/2 đại diện cho số chu kỳ nhân đôi đã xảy ra.\n\nĐây là phương trình dẫn xuất cho Định luật Moore."}</w:t>
      </w:r>
    </w:p>
    <w:p w14:paraId="50BD1CCD" w14:textId="27A28A6E" w:rsidR="00561470" w:rsidRDefault="00084419">
      <w:r>
        <w:t>{"câu hỏi": "Mô tả nhân vật Lady Macbeth.", "câu trả lời": "Lady Macbeth là một nhân vật phức tạp và nhiều lớp trong vở kịch của William Shakespeare, Macbeth. Cô ấy là vợ của nhân vật chính của vở kịch, Macbeth, và được biết đến với bản chất đầy tham vọng, tàn nhẫn và thao túng. \ n \ nBan đầu, Lady Macbeth được miêu tả là động lực đằng sau hành động của chồng mình, thúc giục anh ta giết Vua Duncan và giành lấy ngai vàng cho chính mình. Cô ấy có ý chí mạnh mẽ, táo bạo và xảo quyệt, với ý thức quyết tâm sâu sắc và khả năng hiểu điểm yếu của chồng và sử dụng chúng để làm lợi thế cho mình. Phu nhân Macbeth không tỏ ra do dự hay hối hận trong việc theo đuổi quyền lực của mình, và tham vọng của cô ấy là tiêu tốn tất cả. Tuy nhiên, khi vở kịch tiến triển, nhân vật của Lady Macbeth bắt đầu sáng tỏ, và chúng ta thấy một khía cạnh khác của cô ấy. Cô ấy bị ám ảnh bởi cảm giác tội lỗi về hành động của mình, và quyết tâm sắt đá một thời của cô ấy bắt đầu chùn bước. Cô bị dằn vặt bởi những cơn ác mộng và những đêm mất ngủ, và cô không thể thoát khỏi nỗi kinh hoàng của những gì cô và chồng đã làm. Khi hậu quả của hành động của họ bắt đầu mở ra, trạng thái tinh thần của Lady Macbeth xấu đi, và cuối cùng cô gặp một kết thúc bi thảm. Tóm lại, Lady Macbeth là một nhân vật phức tạp, là hiện thân của các chủ đề về tham vọng, quyền lực và cảm giác tội lỗi xuyên suốt vở kịch. Cô ấy thao túng, và bị thúc đẩy bởi ham muốn quyền lực của mình, nhưng cuối cùng lại bị lương tâm của chính cô ấy hủy hoại."}</w:t>
      </w:r>
    </w:p>
    <w:sectPr w:rsidR="005614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212787">
    <w:abstractNumId w:val="8"/>
  </w:num>
  <w:num w:numId="2" w16cid:durableId="831872929">
    <w:abstractNumId w:val="6"/>
  </w:num>
  <w:num w:numId="3" w16cid:durableId="1946500742">
    <w:abstractNumId w:val="5"/>
  </w:num>
  <w:num w:numId="4" w16cid:durableId="1273706670">
    <w:abstractNumId w:val="4"/>
  </w:num>
  <w:num w:numId="5" w16cid:durableId="466944935">
    <w:abstractNumId w:val="7"/>
  </w:num>
  <w:num w:numId="6" w16cid:durableId="1920822761">
    <w:abstractNumId w:val="3"/>
  </w:num>
  <w:num w:numId="7" w16cid:durableId="1226185025">
    <w:abstractNumId w:val="2"/>
  </w:num>
  <w:num w:numId="8" w16cid:durableId="439108107">
    <w:abstractNumId w:val="1"/>
  </w:num>
  <w:num w:numId="9" w16cid:durableId="59382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419"/>
    <w:rsid w:val="0015074B"/>
    <w:rsid w:val="0029639D"/>
    <w:rsid w:val="00326F90"/>
    <w:rsid w:val="00561470"/>
    <w:rsid w:val="00775C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AD1B0"/>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7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45598</Words>
  <Characters>259909</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2023-07-21T08:00:00Z</dcterms:modified>
  <cp:category/>
</cp:coreProperties>
</file>