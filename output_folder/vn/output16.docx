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715C" w14:textId="34134C1C" w:rsidR="00653595" w:rsidRDefault="00C845ED">
      <w:r>
        <w:t>{"question": "</w:t>
      </w:r>
      <w:proofErr w:type="spellStart"/>
      <w:r>
        <w:t>Tạo</w:t>
      </w:r>
      <w:proofErr w:type="spellEnd"/>
      <w:r>
        <w:t xml:space="preserve"> 10 </w:t>
      </w:r>
      <w:proofErr w:type="spellStart"/>
      <w:r>
        <w:t>thư</w:t>
      </w:r>
      <w:proofErr w:type="spellEnd"/>
      <w:r>
        <w:t xml:space="preserve"> mục có chú thích cung cấp thông tin bên dưới. - Tác động của biến đổi khí hậu đối với sức khỏe con người", "trả lời": "1. Ebi, K. L., &amp;; Bowen, K. (2016). Các sự kiện cực đoan là nguồn dễ bị tổn thương về sức khỏe: Hạn hán là một ví dụ. Thời tiết và khí hậu cực đoan, 11, 95-102. \ n \ n Trong nghiên cứu này, Ebi và Bowen kiểm tra tác động của các sự kiện thời tiết cực đoan, đặc biệt là hạn hán, đối với sức khỏe con người. Họ chỉ ra rằng hạn hán có thể tác động tiêu cực đến nguồn cung cấp nước và thực phẩm, dẫn đến suy dinh dưỡng, mất nước và lây lan dịch bệnh. Nghiên cứu cung cấp những hiểu biết có giá trị về tác động của biến đổi khí hậu đối với sự sẵn có của các nhu yếu phẩm cơ bản và hậu quả đối với sức khỏe con người. \ n \ n2. Haines, A., &amp;; Patz, JA (2004). Ảnh hưởng sức khỏe của biến đổi khí hậu. JAMA, 291 (1), 99-103. \ n \ nHaines và Patz cung cấp một cái nhìn tổng quan toàn diện về những cách khác nhau mà biến đổi khí hậu có thể ảnh hưởng đến sức khỏe con người. Họ thảo luận về các tác động trực tiếp do sự gia tăng nhiệt độ và các sự kiện thời tiết khắc nghiệt, cũng như các tác động gián tiếp phát sinh từ những thay đổi trong phân bố các bệnh truyền nhiễm, chất lượng không khí và nước, và sự sẵn có của thực phẩm. Nghiên cứu này là một nguồn tài nguyên quý giá để hiểu bản chất phức tạp và đa diện của các tác động của biến đổi khí hậu đối với sức khỏe. \ n \ n3. Smith, K. R., Woodward, A., Campbell-Lendrum, D., Chadee, D. D., Honda, Y., Liu, Q., Olwoch, JM, Revich, B., &amp;; Sauerborn, R. (2014). Sức khỏe con người: tác động, thích ứng và đồng lợi ích. Trong biến đổi khí hậu 2014: Tác động, thích ứng và dễ bị tổn thương. Phần A: Các khía cạnh toàn cầu và ngành. Chương này từ báo cáo của Ủy ban liên chính phủ về biến đổi khí hậu (IPCC) năm 2014 thảo luận về tác động của biến đổi khí hậu đối với sức khỏe con người. Các tác giả thảo luận về nguy cơ gia tăng căng thẳng nhiệt, ô nhiễm không khí và sự lây lan của các bệnh truyền nhiễm. Họ cũng khám phá các đồng lợi ích tiềm năng của các nỗ lực giảm thiểu biến đổi khí hậu, chẳng hạn như cải thiện chất lượng không khí, có thể mang lại lợi ích sức khỏe đáng kể. Chương này là một nguồn thông tin có giá trị về tình trạng kiến thức hiện tại về tác động sức khỏe của biến đổi khí hậu. \ n \ n4. Kinney, PL (2018). Tương tác của biến đổi khí hậu, ô nhiễm không khí và sức khỏe con người. Báo cáo Sức khỏe Môi trường Hiện tại, 5 (1), 179-186. \ n \ nKinney cung cấp tổng quan về "}</w:t>
      </w:r>
    </w:p>
    <w:p w14:paraId="124AC817" w14:textId="77777777" w:rsidR="00653595" w:rsidRDefault="00C845ED">
      <w:r>
        <w:t xml:space="preserve">{"question": "Xây dựng một câu chuyện bằng cách sử dụng các chi tiết làm gợi ý. - Địa điểm: Thành phố New York \nTime: Spring \nTone: Nostalgia", "answer": "Đó là một ngày xuân đẹp trời ở thành phố New York, khi mặt trời chiếu xuống qua những tòa nhà cao chót vót và những con phố tấp nập bắt đầu chật kín người. Không khí tràn ngập mùi hương ngọt ngào của hoa nở rộ và âm thanh của tiếng cười và tiếng trò chuyện vang vọng khắp thành phố. Đó là thời điểm của những khởi đầu mới, khi mùa đông cuối cùng đã trôi qua và thế giới đang trở lại với cuộc sống. Nhưng, giữa sự phấn khích và niềm vui, có một chút hoài niệm trong không khí. Đó là một cảm giác đè nặng lên trái tim của những người đã sống ở thành phố trong nhiều năm. Họ đi bộ qua những con đường quen thuộc, ngắm nhìn những cảnh tượng và âm thanh, nhưng tâm trí họ chứa đầy những ký ức về những ngày đã qua. Dường như chỉ mới hôm qua họ còn trẻ và vô tư, lang thang khắp thành phố với bạn bè và mơ về tất cả những khả năng ở phía trước. Bây giờ, khi họ nhìn xung quanh, họ nhận ra có bao nhiêu thay đổi. Các tòa nhà cao hơn, đường phố nhộn nhịp hơn và con người thì khác. Nhưng, mặc dù thành phố đã thay đổi, tình yêu của họ dành cho nó không bao giờ dao động. Họ đi bộ qua Công viên Trung tâm, nhìn những đứa trẻ chơi đùa trên cánh đồng và các cặp vợ chồng tay </w:t>
      </w:r>
      <w:r>
        <w:lastRenderedPageBreak/>
        <w:t>trong tay đi dạo. Những ký ức ùa về, và họ không thể không cảm thấy một chút buồn bã cho những ngày sẽ không bao giờ đến nữa. Nhưng, khi họ nhìn xung quanh, họ nhận ra rằng thành phố vẫn còn đầy ma thuật và kỳ diệu, và trái tim họ tràn đầy hy vọng cho tương lai. Khi họ bước ra khỏi công viên và vào những con phố nhộn nhịp, họ biết rằng họ sẽ không bao giờ quên những kỷ niệm của tuổi trẻ. Nhưng, họ cũng biết rằng họ đã sẵn sàng để tạo ra những kỷ niệm mới và trân trọng những khoảnh khắc chưa đến. Thành phố New York sẽ luôn là nhà của họ, và cho dù thời gian trôi qua bao nhiêu hay mọi thứ thay đổi bao nhiêu, nó sẽ luôn giữ một vị trí đặc biệt trong trái tim họ."}</w:t>
      </w:r>
    </w:p>
    <w:p w14:paraId="59EAE2F6" w14:textId="77777777" w:rsidR="00653595" w:rsidRDefault="00C845ED">
      <w:r>
        <w:t>{"question": "Tạo danh sách các câu hỏi dựa trên văn bản đầu vào đã cho. - Văn bản: Hamlet là một trong những bi kịch lớn nhất từng được viết bởi William Shakespeare.", "trả lời": "1. Ai đã viết bi kịch của Hamlet?\n2. Hamlet thuộc thể loại nào?\n3. Hamlet được biết đến với điều gì?\n4. William Shakespeare đã viết những tác phẩm nào khác?\n5. Tại sao Hamlet được coi là một trong những bi kịch lớn nhất?"}</w:t>
      </w:r>
    </w:p>
    <w:p w14:paraId="2311D195" w14:textId="77777777" w:rsidR="00653595" w:rsidRDefault="00C845ED">
      <w:r>
        <w:t>{"câu hỏi": "Viết lại đoạn sau bằng giọng thụ động. - Nghệ sĩ cẩn thận thiết kế bức tranh, pha trộn màu sắc và áp dụng kết cấu. Các giám tuyển đã vận chuyển các tác phẩm nghệ thuật có giá trị đến bảo tàng, nơi họ trưng bày nó trong phòng trưng bày chính. Khách tham quan chiêm ngưỡng tác phẩm ấn tượng khi thảo luận về hình ảnh chi tiết của nó.", "Trả lời": "Bức tranh được họa sĩ thiết kế cẩn thận, với màu sắc pha trộn và họa tiết được áp dụng. Các tác phẩm nghệ thuật có giá trị đã được vận chuyển đến bảo tàng bởi các giám tuyển, nơi nó được trưng bày trong phòng trưng bày chính. Tác phẩm ấn tượng này đã được du khách ngưỡng mộ khi họ thảo luận về hình ảnh chi tiết của nó."}</w:t>
      </w:r>
    </w:p>
    <w:p w14:paraId="7DA20F47" w14:textId="77777777" w:rsidR="00653595" w:rsidRDefault="00C845ED">
      <w:r>
        <w:t>{"question": "Tìm giá trị lớn nhất trong tập dữ liệu đã cho. - Dữ liệu: Mức lương của 10 nhân viên \ nNhân viên A: $ 24,000 Nhân viên B: $ 21,000 Nhân viên C: $ 27,000 \nNhân viên D: $ 19,000 Nhân viên E: $ 20,000 Nhân viên F: $ 25,000 \nNhân viên G: $ 22,000 Nhân viên H: $ 18,000 Nhân viên I: $ 26,000 \nNhân viên J: $ 23,000", "câu trả lời": "Giá trị tối đa trong tập dữ liệu này là mức lương của Nhân viên C là $ 27,000."}</w:t>
      </w:r>
    </w:p>
    <w:p w14:paraId="4D3101F1" w14:textId="77777777" w:rsidR="00653595" w:rsidRDefault="00C845ED">
      <w:r>
        <w:t>{"question": "Chỉnh sửa mã đã cho để khớp với đầu ra đã cho. - Mã:\nfor i in range(4):\n print(\"Số là \" + i)\n\nOutput:\nSố là 0\nSố là 1\nSố là 2\nSố là 3", "trả lời": "Đây là mã đã chỉnh sửa để khớp với đầu ra đã cho:\n\nfor i trong phạm vi(4):\n print(\"Số là \" + str(i))"}</w:t>
      </w:r>
    </w:p>
    <w:p w14:paraId="6C244ACC" w14:textId="77777777" w:rsidR="00653595" w:rsidRDefault="00C845ED">
      <w:r>
        <w:t>{"question": "Tạo ra một giả thuyết từ thông tin đã cho. - Thông tin: Nghiên cứu y học gần đây đã chỉ ra mối tương quan giữa tập thể dục và cải thiện chức năng nhận thức.", "câu trả lời": "Giả thuyết: Tham gia tập thể dục thường xuyên có thể dẫn đến cải thiện khả năng nhận thức."}</w:t>
      </w:r>
    </w:p>
    <w:p w14:paraId="4756628E" w14:textId="77777777" w:rsidR="00653595" w:rsidRDefault="00C845ED">
      <w:r>
        <w:t xml:space="preserve">{"câu hỏi": "Làm thế nào để bạn gỡ lỗi chương trình nhất định? - Chương trình:\ndef calculate_sum(số):\n sum = 0\n cho n bằng số:\n sum = n + n\n trả về sum\n\nprint(calculate_sum([1, 2, 3]))\n\nĐầu ra dự kiến: 6", "trả lời": "Khi gỡ lỗi một chương trình, sẽ rất hữu ích khi xem qua mã từng bước để xác định nguồn gốc của lỗi. Dưới đây là một số bước cần làm khi gỡ lỗi chương trình đã cho: \ n \ n1. Đọc hướng dẫn và đầu </w:t>
      </w:r>
      <w:r>
        <w:lastRenderedPageBreak/>
        <w:t>vào: Hướng dẫn rõ ràng, rằng đầu ra dự kiến của chương trình là 6, trong đó chương trình phải tính tổng của danh sách đã cho ([1, 2, 3]).\n\n2. Chạy chương trình: Bước đầu tiên khi gỡ lỗi là chạy chương trình để xem đầu ra. Trong trường hợp này, sau khi chạy mã, chúng ta nhận được đầu ra là 6.\n\n3. Kiểm tra với Đầu vào mẫu: Chúng ta có thể kiểm tra tính hợp lệ của hàm bằng cách kiểm tra với các đầu vào khác nhau. Kiểm tra với đầu vào ([1, 2, 3, 4]), đầu ra dự kiến là 10. Tuy nhiên, khi thực hiện chương trình, đầu ra là 8 là không chính xác. Do đó, lỗi được xác nhận.\n\n4. Xác định lỗi: Tiếp theo, chúng ta cần xác định nguồn gốc của lỗi. Trong trường hợp này, lỗi nằm trong dòng \"sum = n + n\", lẽ ra phải là \"sum = sum + n\" hoặc \"sum += n\".\n\n5. Sửa lỗi: Sau khi tìm thấy lỗi, chúng ta cần sửa nó. Trong trường hợp này, chúng ta có thể sửa nó bằng cách thay thế dòng \"sum = n + n \" bằng \"sum += n \ ".\n \ n6. Kiểm tra chương trình: Cuối cùng, chúng ta cần chạy lại chương trình với đầu vào ban đầu, cũng như một số đầu vào kiểm tra khác, để đảm bảo rằng chương trình đang hoạt động chính xác. Sau khi chạy lại chương trình, chúng ta thấy rằng nó tạo ra đầu ra mong đợi cho các đầu vào khác nhau.\n\nĐây là phiên bản sửa của mã:\n'''python\ndef calculate_sum(số):\n sum = 0\n cho n bằng số:\n sum += n\n return sum\n\nprint(calculate_sum([1, 2, 3]))\n'''\nOutput: 6"}</w:t>
      </w:r>
    </w:p>
    <w:p w14:paraId="580FB189" w14:textId="77777777" w:rsidR="00653595" w:rsidRDefault="00C845ED">
      <w:r>
        <w:t>{"câu hỏi": "Những kỹ thuật nào nên được sử dụng để tóm tắt văn bản?", "Trả lời": "Tóm tắt văn bản là một kỹ thuật xử lý ngôn ngữ tự nhiên liên quan đến việc cô đọng văn bản nguồn thành một phiên bản ngắn hơn trong khi vẫn giữ lại thông tin và ý nghĩa chính của nó. Một số kỹ thuật thường được sử dụng để tóm tắt văn bản bao gồm: \ n \ n1. Tóm tắt dựa trên trích xuất: Kỹ thuật này liên quan đến việc chọn các cụm từ hoặc câu quan trọng nhất từ văn bản gốc và nối chúng để tạo thành một bản tóm tắt. Điều này đạt được bằng cách gán điểm quan trọng cho các câu và sau đó chọn những câu có điểm cao nhất. \ n \ n2. Tóm tắt dựa trên trừu tượng: Điều này liên quan đến việc diễn giải hoặc viết lại văn bản nguồn để tạo ra một bản tóm tắt. Thay vì chọn các câu quan trọng, một kỹ thuật dựa trên trừu tượng tạo ra các câu mới truyền đạt thông tin chính từ văn bản nguồn. \ n \ n3. Tóm tắt thống kê: Cách tiếp cận này dựa trên các biện pháp thống kê về tần số từ, độ dài và vị trí câu và các tính năng khác. Các câu có giá trị cao nhất sau đó được đưa vào tóm tắt.\n\n4. Tóm tắt dựa trên từ khóa: Trong kỹ thuật này, các từ khóa quan trọng nhất được xác định và xếp hạng theo tầm quan trọng của chúng. Các câu có chứa các từ khóa đó sau đó được bao gồm trong bản tóm tắt.\n\n5. Tóm tắt dựa trên máy học: Kỹ thuật này liên quan đến việc sử dụng các thuật toán học máy để tìm hiểu các tính năng của văn bản và tạo tóm tắt. Điều này có thể được thực hiện bằng cách sử dụng các kỹ thuật học máy có giám sát hoặc không giám sát. \ n \ n6. Tóm tắt kết hợp: Kỹ thuật này liên quan đến việc kết hợp hai hoặc nhiều phương pháp trên để tạo ra các bản tóm tắt.\n\nMỗi kỹ thuật có điểm mạnh và điểm yếu riêng, và việc lựa chọn kỹ thuật sẽ phụ thuộc vào các yêu cầu cụ thể của nhiệm vụ trước mắt."}</w:t>
      </w:r>
    </w:p>
    <w:p w14:paraId="6D1AA757" w14:textId="77777777" w:rsidR="00653595" w:rsidRDefault="00C845ED">
      <w:r>
        <w:t xml:space="preserve">{"câu hỏi": "So sánh và đối chiếu hai mẫu máy tính xách tay: Apple MacBook Air M1 và Dell XPS 13, tập trung vào thông số kỹ thuật, tính năng và giá cả của chúng. - Apple MacBook Air M1: Bộ xử lý - Chip Apple M1, Bộ nhớ - 8GB, Bộ nhớ - SSD 256GB, Màn hình - Võng mạc 13,3 inch, Tuổi thọ pin - lên đến 18 giờ, Trọng lượng - 2,8 lbs, Giá - $ 999; Dell XPS 13: Bộ xử lý - Intel Core i5-1135G7, Bộ nhớ - 8GB, Bộ nhớ - SSD 256GB, Màn hình - 13.3 inch FHD, Tuổi thọ pin - lên đến 14 giờ, Trọng lượng - 2.6 lbs, Giá - $ 999", "câu trả lời": "Cả Apple MacBook </w:t>
      </w:r>
      <w:r>
        <w:lastRenderedPageBreak/>
        <w:t>Air M1 và Dell XPS 13 đều có giá 999 đô la và đi kèm với bộ nhớ 8GB và SSD 256GB. MacBook Air có bộ xử lý M1, màn hình Retina 13,3 inch và thời lượng pin lên đến 18 giờ, trong khi nó nặng 2,8 lbs. Ngược lại, XPS 13 có bộ xử lý Intel Core i5-1135G7, màn hình FHD 13.3 inch, thời lượng pin lên đến 14 giờ và nhẹ hơn ở mức 2.6 lbs. Do đó, MacBook Air cung cấp thời lượng pin và chất lượng hiển thị vượt trội, trong khi XPS 13 nhẹ hơn với bộ xử lý khác."}</w:t>
      </w:r>
    </w:p>
    <w:p w14:paraId="329294E4" w14:textId="77777777" w:rsidR="00653595" w:rsidRDefault="00C845ED">
      <w:r>
        <w:t>{"câu hỏi": "Trận động đất mạnh nhất từng được ghi nhận là gì?", "câu trả lời": "Trận động đất mạnh nhất từng được ghi nhận xảy ra vào ngày 22 tháng 5 năm 1960, tại Valdivia, Chile. Sự kiện này, được gọi là trận động đất lớn ở Chile, có cường độ 9,5 độ Richter, khiến nó trở thành trận động đất mạnh nhất trong lịch sử được ghi lại. Trận động đất, sóng thần và lở đất, đã gây ra thiệt hại và thiệt hại lớn về người, với ước tính 1.655 người thiệt mạng và hơn 2 triệu người mất nhà cửa.</w:t>
      </w:r>
    </w:p>
    <w:p w14:paraId="3C66B20A" w14:textId="77777777" w:rsidR="00653595" w:rsidRDefault="00C845ED">
      <w:r>
        <w:t>{"câu hỏi": "Xây dựng lại câu bằng cách thay thế mỗi khoảng trống sau bằng tính từ, danh từ hoặc động từ - John rất thích ____ing với những người bạn mới của mình.", "câu trả lời": "John rất thích cười với những người bạn mới của mình."}</w:t>
      </w:r>
    </w:p>
    <w:p w14:paraId="4AC900D9" w14:textId="77777777" w:rsidR="00653595" w:rsidRDefault="00C845ED">
      <w:r>
        <w:t>{"question": "Xác định nguồn nào sau đây là nguồn chính và nguồn thứ cấp. - Một cuốn sách được viết bởi một nhà sử học về Thế chiến II và một cuốn nhật ký được viết bởi một người lính trong Thế chiến II", "câu trả lời": "Nhật ký được viết bởi một người lính trong Thế chiến II là một nguồn chính, vì nó là một tài liệu hoặc hiện vật gốc được tạo ra tại thời điểm sự kiện lịch sử đang được nghiên cứu. Cuốn sách được viết bởi một nhà sử học về Thế chiến II là một nguồn thứ cấp, vì nó là một tác phẩm học thuật phân tích, giải thích hoặc tổng hợp thông tin từ các nguồn chính.</w:t>
      </w:r>
    </w:p>
    <w:p w14:paraId="1C326F28" w14:textId="77777777" w:rsidR="00653595" w:rsidRDefault="00C845ED">
      <w:r>
        <w:t>{"câu hỏi": "Loại tam giác nào có thể được hình thành khi tất cả các cạnh có cùng chiều dài?", "trả lời": "Khi tất cả các cạnh của một tam giác có cùng chiều dài, tam giác là một tam giác đều."}</w:t>
      </w:r>
    </w:p>
    <w:p w14:paraId="55DF21B4" w14:textId="77777777" w:rsidR="00653595" w:rsidRDefault="00C845ED">
      <w:r>
        <w:t xml:space="preserve">{"câu hỏi": "Tạo kế hoạch bảo vệ để bảo vệ dữ liệu nhạy cảm của người dùng", "câu trả lời": "Kế hoạch bảo vệ vững chắc để bảo vệ dữ liệu nhạy cảm của người dùng phải chứa các yếu tố chính sau:\n\n1. Mật khẩu mạnh: Khuyến khích người dùng sử dụng mật khẩu mạnh, duy nhất và thay đổi chúng thường xuyên. Trình quản lý mật khẩu có thể giúp tạo và lưu trữ các mật khẩu này.\n\n2. Xác thực đa yếu tố: Bật xác thực đa yếu tố bất cứ khi nào có thể, vì nó cung cấp một lớp bảo mật bổ sung. \ n \ n3. Phần mềm chống vi-rút: Cài đặt và cập nhật phần mềm chống vi-rút có uy tín để bảo vệ chống lại phần mềm độc hại, phần mềm gián điệp và các mối đe dọa khác. \ n \ n4. Tường lửa: Sử dụng tường lửa để giúp ngăn chặn truy cập trái phép vào hệ thống của người dùng.\n\n5. Mã hóa: Mã hóa dữ liệu nhạy cảm, đặc biệt là khi dữ liệu được truyền hoặc lưu trữ trên các thiết bị di động.\n\n6. Sao lưu dữ liệu: Thường xuyên sao lưu dữ liệu quan trọng và lưu trữ nó ở một vị trí an toàn, trên thiết bị vật lý hoặc trên đám mây. \ n \ n7. Kiểm soát truy cập: Hạn chế quyền truy cập vào dữ liệu nhạy cảm bằng cách sử dụng quyền và kiểm soát truy cập. Chỉ cho phép truy cập vào những người cần nó.\n\n8. Luôn cập nhật phần mềm: Thường xuyên cập nhật tất cả phần mềm, bao gồm cả hệ điều hành, để đảm bảo rằng các lỗ hổng bảo mật đã biết được vá. \ n \ n9. Cảnh giác </w:t>
      </w:r>
      <w:r>
        <w:lastRenderedPageBreak/>
        <w:t>với lừa đảo: Giáo dục người dùng về cách nhận biết và tránh các email lừa đảo, có thể lừa họ tiết lộ thông tin nhạy cảm. \ n \ n10. Giám sát tài khoản: Thường xuyên theo dõi tài khoản và báo cáo tài chính để phát hiện bất kỳ hoạt động đáng ngờ hoặc truy cập trái phép nào.\n\nBằng cách thực hiện các biện pháp này và cảnh giác, dữ liệu nhạy cảm của người dùng sẽ được bảo mật hơn nhiều."}</w:t>
      </w:r>
    </w:p>
    <w:p w14:paraId="6C1CDDDD" w14:textId="77777777" w:rsidR="00653595" w:rsidRDefault="00C845ED">
      <w:r>
        <w:t>{"câu hỏi": "Giải thích sự tương đồng giữa hệ tư tưởng chính trị cánh tả và cánh hữu", "trả lời": "Một hệ tư tưởng chính trị cánh tả và một hệ tư tưởng chính trị cánh hữu là hai đầu của phổ chính trị thường có quan điểm đối lập về các vấn đề khác nhau. Tuy nhiên, bất chấp sự khác biệt của chúng, có một số điểm tương đồng giữa hai hệ tư tưởng. Thứ nhất, cả hai hệ tư tưởng cánh tả và cánh hữu đều phấn đấu cho một xã hội tốt đẹp hơn và tin vào sự cần thiết của chính phủ và luật pháp để điều chỉnh và hướng dẫn hành vi của công dân. Cả hai đều muốn quốc gia của họ thịnh vượng, ổn định về kinh tế và an toàn cho công dân, và tin rằng ý tưởng của họ cung cấp cách tốt nhất để đạt được điều này. Ngoài ra, cả hai hệ tư tưởng đều tin vào tầm quan trọng của các quyền và tự do cá nhân, mặc dù cách giải thích của họ về những điều này có thể khác nhau. Ví dụ, trong khi cánh tả có thể ưu tiên bình đẳng xã hội và kinh tế và coi sự can thiệp của chính phủ là cần thiết để đạt được điều này, cánh hữu có thể coi trọng các quyền tự do cá nhân và cạnh tranh kinh tế, với ưu tiên cho vai trò chính phủ nhỏ hơn. Cuối cùng, cả hai bên cũng có thể có điểm chung về một số chính sách cụ thể. Ví dụ, có thể có một thỏa thuận về nhu cầu phát triển cơ sở hạ tầng, bảo vệ một số quyền cơ bản của con người hoặc quốc phòng. Tóm lại, bất chấp sự khác biệt của họ, cả hai hệ tư tưởng cánh tả và cánh hữu đều chia sẻ một số nguyên tắc cơ bản, chẳng hạn như theo đuổi một xã hội tốt hơn, giá trị của các quyền và tự do cá nhân, và vai trò của chính phủ trong việc đạt được các mục tiêu nhất định.</w:t>
      </w:r>
    </w:p>
    <w:p w14:paraId="2A786192" w14:textId="77777777" w:rsidR="00653595" w:rsidRDefault="00C845ED">
      <w:r>
        <w:t>{"câu hỏi": "Trong các nghiên cứu bệnh chứng, định nghĩa của người phơi nhiễm là gì?", "câu trả lời": "Trong bối cảnh nghiên cứu bệnh chứng, người phơi nhiễm là một cá nhân đã tiếp xúc hoặc trải qua một yếu tố nguy cơ hoặc yếu tố quyết định cụ thể liên quan đến sự xuất hiện của một bệnh cụ thể hoặc kết quả sức khỏe đang được điều tra. Phơi nhiễm có thể có các hình thức khác nhau, chẳng hạn như môi trường, lối sống hoặc hành vi, nghề nghiệp hoặc truyền nhiễm và có thể khác nhau về cường độ, thời gian và tần suất. Định nghĩa về phơi nhiễm có thể khác nhau tùy thuộc vào mục tiêu cụ thể và thiết kế của nghiên cứu bệnh chứng."}</w:t>
      </w:r>
    </w:p>
    <w:p w14:paraId="6743E24C" w14:textId="77777777" w:rsidR="00653595" w:rsidRDefault="00C845ED">
      <w:r>
        <w:t>{"câu hỏi": "Chuyển đổi trọng lượng và số đo. - 2 feet", "trả lời": "2 feet tương đương với 24 inch hoặc 0,6096 mét."}</w:t>
      </w:r>
    </w:p>
    <w:p w14:paraId="324D69A8" w14:textId="77777777" w:rsidR="00653595" w:rsidRDefault="00C845ED">
      <w:r>
        <w:t>{"câu hỏi": "Lấy câu đã cho và sửa đổi nó để nó thể hiện ý kiến ngược lại. - Ống hút giấy tốt hơn cho môi trường.", "trả lời": "Ống hút giấy không tốt hơn cho môi trường."}</w:t>
      </w:r>
    </w:p>
    <w:p w14:paraId="5EDB2905" w14:textId="77777777" w:rsidR="00653595" w:rsidRDefault="00C845ED">
      <w:r>
        <w:t xml:space="preserve">{"câu hỏi": "Tạo danh sách năm hoạt động khác nhau có thể giúp giảm rác thải nhựa.", "trả lời": "1. Sử dụng túi mua sắm có thể tái sử dụng: Thay vì sử dụng túi nhựa sử dụng một lần khi mua sắm, hãy mang theo vải của riêng bạn hoặc túi có thể tái sử dụng để đóng gói hàng tạp hóa hoặc vật tư của bạn. Thay đổi nhỏ này có thể làm giảm đáng kể số lượng túi nhựa kết thúc tại các bãi chôn lấp. \ n \ n2. Mang theo chai nước của riêng bạn: Thay vì mua nước </w:t>
      </w:r>
      <w:r>
        <w:lastRenderedPageBreak/>
        <w:t>đóng chai, hãy mang theo chai có thể tái sử dụng của riêng bạn. Bạn sẽ không chỉ giảm rác thải nhựa mà còn tiết kiệm tiền. \ n \ n3. Chọn sản phẩm có bao bì tối thiểu: Khi mua sắm, hãy tìm các sản phẩm có bao bì tối thiểu, tốt nhất là được làm từ vật liệu có thể tái chế. Điều này sẽ làm giảm lượng chất thải nhựa bạn tạo ra. \ n \ n4. Nói không với ống hút nhựa: Từ chối ống hút nhựa khi gọi đồ uống tại nhà hàng hoặc quán cà phê. Nếu bạn phải sử dụng ống hút, hãy cân nhắc sử dụng ống hút có thể tái sử dụng làm từ tre, silicone hoặc thép không gỉ. \ n \ n5. Thực hành tái chế đúng cách: Hãy chắc chắn rằng bạn biết các quy tắc tái chế trong khu vực của bạn và phân loại chất thải nhựa của bạn cho phù hợp. Rửa sạch các thùng chứa trước khi tái chế chúng và, nếu có thể, hãy cố gắng tái sử dụng các vật phẩm trước khi vứt chúng đi."}</w:t>
      </w:r>
    </w:p>
    <w:p w14:paraId="18C1A09A" w14:textId="77777777" w:rsidR="00653595" w:rsidRDefault="00C845ED">
      <w:r>
        <w:t>{"question": "Tạo tiêu đề cho một bài báo được cung cấp một danh sách các từ khóa. - Từ khóa: Nhựa, tái chế, quản lý chất thải", "trả lời": "\"Quản lý chất thải hiệu quả: Vai trò của tái chế nhựa trong việc giảm tác động môi trường\""}</w:t>
      </w:r>
    </w:p>
    <w:p w14:paraId="573AEA1E" w14:textId="77777777" w:rsidR="00653595" w:rsidRDefault="00C845ED">
      <w:r>
        <w:t>{"question": "Chọn câu được trợ giúp nhiều nhất bởi một mệnh đề nhất định. - A) Họ đã dành cả ngày ở bãi biển, điều đó thật tuyệt.\nB) Họ đã dành cả ngày ở bãi biển và tắm nắng, điều đó thật tuyệt.", "câu trả lời": "Câu được giúp đỡ nhiều nhất bởi mệnh đề \"đó là tốt đẹp\" là câu A: \"Họ đã dành cả ngày ở bãi biển, thật tuyệt.\""}</w:t>
      </w:r>
    </w:p>
    <w:p w14:paraId="0A346741" w14:textId="77777777" w:rsidR="00653595" w:rsidRDefault="00C845ED">
      <w:r>
        <w:t>{"question": "Triển khai Trie trong c++ bằng std::vector.", "answer": "''\n#include &lt;vector&gt;\n#include &lt;iostream&gt;\n\nusing namespace std;\n\nconst int MAX_CHAR = 26;\n\nstruct TrieNode {\n vector&lt;TrieNode*&gt; children;\n bool isEnd;\n\n TrieNode() : children(MAX_CHAR, nullptr), isEnd(false) {}\n};\n\nclass Trie {\npublic:\n Trie() {\n root = new TrieNode();\n }\n\n void insert(string word) {\n TrieNode* currNode = root;\n for (char c : word) {\n int index = c - 'a';\n if (currNode-&gt;children[index] == nullptr) {\n currNode-&gt;children[index] = new TrieNode();\n }\n currNode = currNode-&gt;children[index];\n }\n currNode-&gt;isEnd = true;\n }\n\n bool search(string word) {\n TrieNode* currNode = root;\n for (char c: word) {\n int index = c - 'a';\n if (currNode-&gt;children[index] == nullptr) {\n                return false;\n }\n currNode = currNode-&gt;children[index];\n }\n return currNode-&gt;isEnd;\n }\n\n bool startsWith(tiền tố chuỗi) {\n TrieNode* currNode = root;\n for (char c: tiền tố) {\n int index = c - 'a';\n if (currNode-&gt;children[index] == nullptr) {\n return false;\n }\n currNode = currNode-&gt;children[index];\n }\n return true;\n }\n\nprivate:\n    TrieNode* root;\n};\n'''"}</w:t>
      </w:r>
    </w:p>
    <w:p w14:paraId="1769E0BD" w14:textId="77777777" w:rsidR="00653595" w:rsidRDefault="00C845ED">
      <w:r>
        <w:t>{"câu hỏi": "Cho ba từ, viết một câu bằng cả ba từ. - gỗ, âm nhạc, cầu vồng", "trả lời": "Tôi ngồi bên gỗ, vừa nghe nhạc nhẹ vừa chiêm ngưỡng màu sắc rực rỡ của cầu vồng trên bầu trời."}</w:t>
      </w:r>
    </w:p>
    <w:p w14:paraId="53DF6802" w14:textId="77777777" w:rsidR="00653595" w:rsidRDefault="00C845ED">
      <w:r>
        <w:t>{"câu hỏi": "Mô tả định nghĩa của trí tuệ nhân tạo trong một câu.", "câu trả lời": "Trí tuệ nhân tạo (AI) là một lĩnh vực khoa học máy tính liên quan đến việc tạo ra các máy móc thông minh có khả năng suy nghĩ, học tập và hành xử như con người."}</w:t>
      </w:r>
    </w:p>
    <w:p w14:paraId="3CA5FB27" w14:textId="77777777" w:rsidR="00653595" w:rsidRDefault="00C845ED">
      <w:r>
        <w:t xml:space="preserve">{"câu hỏi": "Cung cấp ba ý tưởng cho một chiến dịch tiếp thị.", "câu trả lời": "1) **\"Giải quyết thách thức của bạn\" Chiến dịch ** - Ý tưởng chiến dịch này liên quan đến việc làm nổi </w:t>
      </w:r>
      <w:r>
        <w:lastRenderedPageBreak/>
        <w:t>bật cách sản phẩm hoặc dịch vụ của bạn có thể giải quyết các vấn đề hoặc thách thức cụ thể mà khách hàng tiềm năng phải đối mặt. Điều này có thể bao gồm lời chứng thực của khách hàng, hình ảnh trước và sau hoặc trình diễn sản phẩm của bạn đang hoạt động. Chiến dịch này có thể được chạy trên nhiều kênh, bao gồm phương tiện truyền thông xã hội, email và thông qua trang đích trên trang web của bạn. \ n \ n2) ** Cộng tác người ảnh hưởng ** - Hợp tác với những người có ảnh hưởng trên mạng xã hội hoặc các chuyên gia trong ngành để giới thiệu các dịch vụ thương hiệu của bạn có thể là một cách mạnh mẽ để thu hút khách hàng tiềm năng. Ý tưởng này liên quan đến việc xác định những người có ảnh hưởng với đối tượng phù hợp với thị trường mục tiêu của bạn và cộng tác với họ trên nội dung quảng bá thương hiệu của bạn. Điều này có thể bao gồm các bài đăng được tài trợ, đánh giá sản phẩm, quà tặng hoặc các nỗ lực quảng cáo chung khác. \ n \ n3) ** \ "Trải nghiệm sự khác biệt \" Chiến dịch ** - Ý tưởng này tập trung vào việc giới thiệu những gì làm cho thương hiệu của bạn trở nên độc đáo và tại sao khách hàng tiềm năng nên chọn sản phẩm hoặc dịch vụ của bạn so với đối thủ cạnh tranh. Điều này có thể liên quan đến việc làm nổi bật các tính năng hoặc lợi ích cụ thể, hiển thị cảnh hậu trường hoặc câu chuyện hoặc cung cấp nội dung giá trị gia tăng, chẳng hạn như hướng dẫn hoặc hội thảo trên web. Mục tiêu của chiến dịch này là thể hiện chuyên môn và cam kết chất lượng của thương hiệu của bạn và tạo kết nối mạnh mẽ với khách hàng tiềm năng.  Điều này có thể được chạy trên nhiều kênh, bao gồm phương tiện truyền thông xã hội, quảng cáo và tiếp thị qua email."}</w:t>
      </w:r>
    </w:p>
    <w:p w14:paraId="46A0EC9F" w14:textId="77777777" w:rsidR="00653595" w:rsidRDefault="00C845ED">
      <w:r>
        <w:t>{"câu hỏi": "Hãy nghĩ về một cách mới để tiếp thị một đôi giày thể thao.", "câu trả lời": "Một cách sáng tạo để tiếp thị một đôi giày thể thao có thể là thông qua trải nghiệm thực tế ảo tương tác. Khách hàng có thể đeo tai nghe thực tế ảo và được đưa đến một thế giới kỹ thuật số, nơi họ có thể nhìn, chạm và tương tác với giày thể thao trong nhiều tình huống khác nhau. Ví dụ: họ có thể thử nghiệm giày thể thao trong các môi trường khác nhau như đường mòn đi bộ đường dài, đường phố thành phố hoặc sàn phòng tập thể dục và trải nghiệm trực tiếp sự thoải mái và hiệu suất của chúng. Trải nghiệm thực tế ảo cũng có thể cho phép khách hàng tùy chỉnh giày thể thao, chọn màu sắc, hoa văn và chất liệu và xem thiết kế độc đáo của chúng trở nên sống động trong thời gian thực. Bằng cách cung cấp trải nghiệm hấp dẫn, chân thực và được cá nhân hóa, chiến dịch tiếp thị sẽ khai thác xu hướng tiếp thị trải nghiệm đang phát triển và truyền cảm hứng cho khách hàng mua hàng."}</w:t>
      </w:r>
    </w:p>
    <w:p w14:paraId="26A2675B" w14:textId="77777777" w:rsidR="00653595" w:rsidRDefault="00C845ED">
      <w:r>
        <w:t xml:space="preserve">{"câu hỏi": "Giải thích khái niệm trách nhiệm hữu hạn trong kinh doanh.", "trả lời": "Trách nhiệm hữu hạn là một khái niệm pháp lý đề cập đến trách nhiệm tài chính của chủ doanh nghiệp và cổ đông. Điều đó có nghĩa là trách nhiệm cá nhân của họ đối với các khoản nợ và hành động của công ty được giới hạn ở số tiền họ đã đầu tư vào doanh nghiệp. Nói cách khác, tài sản cá nhân của họ được bảo vệ khỏi các khoản nợ kinh doanh, tổn thất hoặc khiếu nại pháp lý. Khái niệm này áp dụng cho các tập đoàn và công ty trách nhiệm hữu hạn (LLC), nơi các cổ đông hoặc thành viên chỉ chịu trách nhiệm về số tiền họ đã đầu tư vào công ty. \ n \ n Khái niệm này nhằm khuyến khích tinh thần kinh doanh và chấp nhận rủi ro bằng cách cung cấp mức độ bảo vệ cho các nhà đầu tư. Nó cho phép các chủ doanh nghiệp tập trung vào việc phát triển công ty của họ mà không sợ rằng phá sản cá nhân hoặc hủy hoại tài chính sẽ là kết quả của thất bại kinh doanh hoặc hành động pháp lý chống lại công ty. \ n \ nTuy nhiên, trách nhiệm hữu hạn không cung cấp sự bảo vệ tuyệt đối. Trong một số trường hợp, </w:t>
      </w:r>
      <w:r>
        <w:lastRenderedPageBreak/>
        <w:t>chẳng hạn như gian lận hoặc các hoạt động bất hợp pháp, bức màn công ty có thể bị xuyên thủng, và chủ doanh nghiệp và cổ đông có thể phải chịu trách nhiệm cá nhân. Chủ doanh nghiệp cũng vẫn phải chịu trách nhiệm về các bảo lãnh cá nhân mà họ có thể đã cung cấp để đảm bảo các khoản vay hoặc tín dụng kinh doanh."}</w:t>
      </w:r>
    </w:p>
    <w:p w14:paraId="3F63CE7F" w14:textId="77777777" w:rsidR="00653595" w:rsidRDefault="00C845ED">
      <w:r>
        <w:t>{"câu hỏi": "Viết một câu chuyện thiếu nhi về một thế giới phép thuật.", "Trả lời": "Ngày xửa ngày xưa, trong một thế giới phép thuật, có một con kỳ lân hạnh phúc tên là Sparkles. Sparkles sống trong một khu rừng ma thuật đầy cây có màu hồng kẹo bông gòn và kẹo táo đỏ. Bầu trời luôn có một màu xanh lam rực rỡ, và mặt trời luôn chiếu xuống thế giới phép thuật. Một ngày nọ, Sparkles quyết định thực hiện một cuộc phiêu lưu để khám phá thế giới phép thuật. Khi đi xuyên qua khu rừng, anh bắt gặp một ngôi làng cổ tích. Các nàng tiên đang bay lượn xung quanh, rắc bụi tiên lên những bông hoa, làm cho chúng nở thành những màu sắc rực rỡ nhất.\n\nSparkles chạy đến chỗ các nàng tiên và hỏi liệu anh ta có thể tham gia không. Các nàng tiên chào đón Sparkles với vòng tay rộng mở và chỉ cho anh cách rắc bụi tiên lên những bông hoa. Với một cái vẫy đuôi, Sparkles rắc bụi tiên và ngắm nhìn những bông hoa nở rộ trước mắt mình. Khi Sparkles tiếp tục cuộc phiêu lưu của mình, anh bắt gặp một lâu đài ma thuật trên đỉnh đồi. Lâu đài rất lớn, với những tòa tháp vươn cao lên bầu trời. Sparkles tò mò và quyết định khám phá lâu đài. Khi bước vào lâu đài, anh được chào đón bởi một con rồng thân thiện. Con rồng nói với Sparkles rằng anh ta là người giữ lâu đài, và nó chứa đầy kho báu ma thuật. Sparkles khám phá lâu đài, và con rồng cho anh ta thấy tất cả các kho báu, từ những chiếc gương mê hoặc đến bánh xe quay bằng vàng. Khi ngày kết thúc, Sparkles nhận ra rằng anh đã có nhiều người bạn mới và có một cuộc phiêu lưu tuyệt vời trong thế giới phép thuật. Cậu ấy biết rằng cậu ấy sẽ luôn trân trọng những ký ức của mình và rằng cậu ấy sẽ trở lại thế giới phép thuật để khám phá nhiều hơn và kết bạn nhiều hơn.\n\nVà vì vậy, Sparkles sống hạnh phúc mãi mãi trong thế giới phép thuật, chứa đầy những điều kỳ diệu và phiêu lưu."}</w:t>
      </w:r>
    </w:p>
    <w:p w14:paraId="72F5C011" w14:textId="77777777" w:rsidR="00653595" w:rsidRDefault="00C845ED">
      <w:r>
        <w:t>{"question": "Dịch những từ này từ tiếng Anh sang tiếng Pháp: \"Dog\"", "answer": "Chien"}</w:t>
      </w:r>
    </w:p>
    <w:p w14:paraId="58D63586" w14:textId="77777777" w:rsidR="00653595" w:rsidRDefault="00C845ED">
      <w:r>
        <w:t>{"câu hỏi": "Liệt kê năm lợi ích của việc sử dụng trợ lý AI.", "trả lời": "1. Tiết kiệm thời gian và tăng hiệu quả: Trợ lý AI có thể thực hiện các tác vụ như lên lịch, sắp xếp, nhắc nhở và tìm kiếm rất nhanh, giải phóng thời gian để người dùng tập trung vào các nhiệm vụ quan trọng hơn. \ n \ n2. Thuận tiện và khả năng tiếp cận: Trợ lý AI thường có sẵn trên nhiều thiết bị, cung cấp cho người dùng khả năng truy cập thông tin và hoàn thành tác vụ ngay cả khi họ rời khỏi máy tính. \ n \ n3. Nâng cao năng suất và tổ chức: Trợ lý AI có thể giúp người dùng luôn cập nhật lịch trình của họ bằng cách đặt lời nhắc và sắp xếp các cuộc hẹn, danh sách việc cần làm và các thông tin quan trọng khác. Cải thiện giao tiếp và cộng tác: Với trợ lý AI, người dùng có thể nhanh chóng bắt đầu cuộc gọi hoặc gửi tin nhắn, cũng như điều phối các sự kiện và cuộc họp nhóm, giúp giao tiếp và cộng tác dễ dàng và hiệu quả hơn. Cá nhân hóa và ra quyết định tốt hơn: Trợ lý AI học hỏi từ mỗi tương tác, trở nên tốt hơn theo thời gian trong việc cung cấp các phản hồi và đề xuất được cá nhân hóa. Họ cũng có thể hỗ trợ việc ra quyết định bằng cách cung cấp dữ liệu và đề xuất có liên quan."}</w:t>
      </w:r>
    </w:p>
    <w:p w14:paraId="2CD03E82" w14:textId="77777777" w:rsidR="00653595" w:rsidRDefault="00C845ED">
      <w:r>
        <w:t>{"question": "Đặt các ngôn ngữ sau theo thứ tự xuất hiện sớm nhất của chúng. - Tiếng Do Thái, tiếng Phạn, tiếng Hy Lạp", "câu trả lời": "Tiếng Phạn, tiếng Do Thái, tiếng Hy Lạp."}</w:t>
      </w:r>
    </w:p>
    <w:p w14:paraId="4BFAB91F" w14:textId="77777777" w:rsidR="00653595" w:rsidRDefault="00C845ED">
      <w:r>
        <w:lastRenderedPageBreak/>
        <w:t>{"question": "Tính giá trị tuyệt đối của -81.", "answer": "Giá trị tuyệt đối của -81 là 81."}</w:t>
      </w:r>
    </w:p>
    <w:p w14:paraId="6C9CC76E" w14:textId="77777777" w:rsidR="00653595" w:rsidRDefault="00C845ED">
      <w:r>
        <w:t>{"question": "Chia số dương và số âm. - {2, -3, 0, -7, 6}", "answer": "Danh sách đã cho có thể được chia thành số dương và số âm như sau:\n\nSố dương: [2, 6]\nSố âm: [-3, -7]"}</w:t>
      </w:r>
    </w:p>
    <w:p w14:paraId="559BB9C0" w14:textId="77777777" w:rsidR="00653595" w:rsidRDefault="00C845ED">
      <w:r>
        <w:t>{"câu hỏi": "Kể tên một quốc gia có dân số trên 50 triệu người", "trả lời": "Một quốc gia có dân số trên 50 triệu người là Nigeria, với dân số ước tính là 206 triệu vào năm 2020."}</w:t>
      </w:r>
    </w:p>
    <w:p w14:paraId="5231DF14" w14:textId="77777777" w:rsidR="00653595" w:rsidRDefault="00C845ED">
      <w:r>
        <w:t>{"câu hỏi": "Tổ chức các sự kiện cho trại hè.", "trả lời": "Dưới đây là danh sách các sự kiện tiềm năng có thể được tổ chức cho trại hè:\n\n1. Hoạt động ngoài trời: Trại hè là tất cả về việc ra ngoài trời và tận hưởng thiên nhiên. Các sự kiện có thể bao gồm đi bộ đường dài, cắm trại, chèo thuyền, ngắm động vật hoang dã và đi dạo giữa thiên nhiên. \ n \ n2. Thể thao dưới nước: Bơi lội, chèo thuyền kayak và chèo thuyền là những cách tuyệt vời để hạ nhiệt vào những ngày hè nóng bức. \ n \ n3. Nghệ thuật và thủ công: Cung cấp tài liệu và hướng dẫn cho các dự án nghệ thuật khác nhau như hội họa, vẽ, điêu khắc hoặc nhuộm tie-dying. \ n \ n4. Trò chơi thực địa: Tổ chức các trò chơi cổ điển như bắt cờ, ném đĩa, bóng đá hoặc bóng đá. Nếu bạn muốn kết hợp nó, bạn cũng có thể thử một cái gì đó mới như foosball của con người hoặc ném đĩa cuối cùng. \ n \ n5. Lửa trại: Không có gì nói về trại hè bằng việc tụ tập quanh lửa trại, hát những bài hát, nướng kẹo dẻo và kể chuyện. \ n \ n6. Chương trình tài năng: Cho các trại sinh cơ hội thể hiện tài năng của mình bằng cách tổ chức một chương trình tài năng hoặc đêm mic mở. \ n \ n7. Hội thảo giáo dục: Mời các diễn giả khách mời hoặc cố vấn trại dẫn dắt các hội thảo về các chủ đề như nhận thức về môi trường, sơ cứu hoặc kỹ năng sinh tồn ngoài trời. \ n \ n8. Săn lùng người nhặt rác: Tạo ra một cuộc săn lùng người nhặt rác thú vị cho những người cắm trại tham gia, với những thử thách và manh mối dẫn họ khám phá các khu vực khác nhau của trại. \ n \ n9. Ngày chủ đề: Chọn một chủ đề khác nhau cho mỗi ngày như ngày siêu anh hùng, ngày mũ điên hoặc ngày bãi biển và tổ chức các sự kiện và hoạt động xung quanh chủ đề đó. \ n \ n10. Nấu ăn: Thiết lập bếp nướng hoặc bếp cắm trại và nhờ người cắm trại giúp chuẩn bị bữa ăn cùng nhau. Bạn cũng có thể tổ chức một cuộc thi nấu ăn, nơi các đội phải đưa ra công thức nấu ăn của riêng họ và cạnh tranh cho những món ăn ngon nhất. Tất cả các sự kiện này được thiết kế để thúc đẩy tinh thần đồng đội, giao lưu, học tập và vui chơi, tạo nên trải nghiệm trại hè đáng nhớ."}</w:t>
      </w:r>
    </w:p>
    <w:p w14:paraId="5E47E46C" w14:textId="77777777" w:rsidR="00653595" w:rsidRDefault="00C845ED">
      <w:r>
        <w:t xml:space="preserve">{"câu hỏi": "Hãy cho tôi biết về một nhân vật quan trọng trong lịch sử châu Á.", "Trả lời": "Một nhân vật quan trọng trong lịch sử châu Á là Thành Cát Tư Hãn. Ông sinh năm 1162 với tên Temujin ở khu vực ngày nay là Mông Cổ. Năm 1206, sau khi thống nhất nhiều bộ lạc du mục trong khu vực, ông được trao danh hiệu Thành Cát Tư Hãn, có nghĩa là "người cai trị phổ quát". Trong những năm tiếp theo, ông đã lãnh đạo quân đội của mình trong một loạt các cuộc chinh phục thành công, tạo ra đế chế tiếp giáp lớn nhất trong lịch sử, trải dài từ Đông Âu đến Bán đảo Triều Tiên. Ông tổ chức lại quân đội của mình thành một cấu trúc hiệu quả hơn và thực hiện kỷ luật nghiêm ngặt. Những người lính của ông được huấn luyện và trang bị tốt, và ông đã sử dụng hiệu quả chiến tranh tâm lý và các cuộc tấn công bất ngờ. Ông cũng được biết đến với sự sẵn sàng học hỏi từ các nền văn hóa khác, áp dụng vũ khí, công nghệ và thực tiễn hành chính mới từ những người mà ông chinh phục. Ngoài các cuộc chinh phục quân sự của mình, Thành Cát Tư Hãn cũng thực hiện một số cải cách có tác động lâu dài. Ông đã thiết lập một bộ luật bằng văn bản, thúc đẩy sự khoan dung tôn giáo, thiết lập </w:t>
      </w:r>
      <w:r>
        <w:lastRenderedPageBreak/>
        <w:t>một hệ thống liên lạc giữa các phần khác nhau của đế chế và giới thiệu một hệ thống trọng lượng và đo lường tiêu chuẩn hóa. Thành Cát Tư Hãn qua đời năm 1227, nhưng di sản của ông vẫn tồn tại thông qua con cháu của ông, những người tiếp tục mở rộng đế chế mà ông đã tạo ra. Thậm chí ngày nay, ông vẫn là một nhân vật quan trọng ở châu Á, và tên của ông đồng nghĩa với sức mạnh quân sự và chinh phục."}</w:t>
      </w:r>
    </w:p>
    <w:p w14:paraId="0712DB21" w14:textId="77777777" w:rsidR="00653595" w:rsidRDefault="00C845ED">
      <w:r>
        <w:t>{"câu hỏi": "Mua những vật dụng cần thiết cho một chuyến đi cắm trại.", "Trả lời": "Chắc chắn rồi! Trước khi tôi bắt đầu mua hàng, bạn có thể vui lòng cung cấp cho tôi thêm thông tin không? Một số điểm cần xem xét có thể bao gồm: số lượng người đi cắm trại, thời gian của chuyến đi, địa điểm và điều kiện thời tiết, và các hoạt động cụ thể mà bạn đã lên kế hoạch. Thông tin này là cần thiết để tôi mua đúng và cần thiết cho chuyến cắm trại của bạn."}</w:t>
      </w:r>
    </w:p>
    <w:p w14:paraId="796D36EF" w14:textId="77777777" w:rsidR="00653595" w:rsidRDefault="00C845ED">
      <w:r>
        <w:t>{"câu hỏi": "Tạo danh sách mười tên động vật.", "trả lời": "1. Sư tử\n2. Hổ\n3. Con voi\n4. Hươu cao cổ\n5. Ngựa vằn\n6. Khỉ\n7. Hươu\n8. Cheetah\n9. Hà mã\n10. Tê giác"}</w:t>
      </w:r>
    </w:p>
    <w:p w14:paraId="6DE166A2" w14:textId="77777777" w:rsidR="00653595" w:rsidRDefault="00C845ED">
      <w:r>
        <w:t>{"câu hỏi": "Lập danh sách 10 hoạt động có thể được thực hiện trong khi cách ly giao tiếp xã hội.", "trả lời": "1. Đi dạo, chạy hoặc đi xe đạp trong khi duy trì khoảng cách an toàn với những người khác. \n2. Làm vườn, trồng hoặc chăm sóc một khu vườn trong nhà hoặc ngoài trời. \n3. Học một kỹ năng mới, tham gia một khóa học trực tuyến hoặc hướng dẫn. \n4. Đọc hoặc nghe sách nói hoặc podcast. \n5. Thực hành chánh niệm hoặc thiền định. \n6. Thử một công thức mới hoặc nấu một cái gì đó từ đầu. \n7. Tổ chức một đêm trò chơi ảo, đêm chiếu phim hoặc giờ hạnh phúc với bạn bè hoặc gia đình. \n8. Dọn dẹp, sắp xếp hoặc dọn dẹp không gian sống của bạn. \n9. Sáng tạo nghệ thuật, hội họa, vẽ hoặc viết. \n10. Chọn một sở thích mới, chẳng hạn như đan lát, đan móc, hoặc chơi một nhạc cụ."}</w:t>
      </w:r>
    </w:p>
    <w:p w14:paraId="7B2B3FC5" w14:textId="77777777" w:rsidR="00653595" w:rsidRDefault="00C845ED">
      <w:r>
        <w:t>{"câu hỏi": "Mô tả thời tiết ở thành phố sau: Lagos, Nigeria", "câu trả lời": "Tôi xin lỗi, nhưng tôi là người mẫu ngôn ngữ AI và tôi không có quyền truy cập vào thông tin thời gian thực. Để xác định thời tiết ở Lagos, Nigeria, bạn có thể kiểm tra trang web thời tiết, sử dụng ứng dụng thời tiết hoặc xem báo cáo thời tiết."}</w:t>
      </w:r>
    </w:p>
    <w:p w14:paraId="453A7090" w14:textId="77777777" w:rsidR="00653595" w:rsidRDefault="00C845ED">
      <w:r>
        <w:t>{"câu hỏi": "Chạy phân tích tình cảm trên tweet. - Yêu thích bản cập nhật mới!", "câu trả lời": "Phân tích tình cảm của tweet \"Yêu bản cập nhật mới!\" là tích cực."}</w:t>
      </w:r>
    </w:p>
    <w:p w14:paraId="6DFD11DC" w14:textId="77777777" w:rsidR="00653595" w:rsidRDefault="00C845ED">
      <w:r>
        <w:t xml:space="preserve">{"câu hỏi": "Tạo dòng thời gian của các sự kiện đã xảy ra trong Thế chiến II.", "câu trả lời": "1939:\n1 tháng 9: Đức xâm lược Ba Lan.\n3 tháng 9: Anh và Pháp tuyên chiến với Đức.\n\n1940:\n9 tháng 4: Đức xâm lược Na Uy và Đan Mạch.\n10 tháng 5: Đức xâm lược Bỉ, Hà Lan và Luxembourg.\n4 tháng 6: Hoàn thành việc sơ tán Dunkirk.\n10 tháng 6:  Ý tuyên chiến với Pháp và Anh.\n22 tháng 6: Pháp ký hiệp định đình chiến với Đức.\n14 tháng 7: Chính phủ Vichy Pháp được thành lập.\n\n1941:\n27 tháng 9: Hiệp ước ba bên được ký kết bởi Đức, Nhật Bản và Ý.\n22 tháng 6: Đức xâm lược Liên Xô.\n7 Tháng 12: Nhật Bản tấn công Trân Châu Cảng.\n8 Tháng 12: Hoa Kỳ tuyên chiến với Nhật Bản.\n\n1942:\n10 Tháng 5:  Trận chiến biển Coral giữa Nhật Bản và Hoa Kỳ.\n31 tháng 5 - 6 tháng 6: Trận Midway.\n8 Tháng 11: Chiến dịch Torch: Đồng minh xâm lược Bắc Phi.\n\n1943:\n13 tháng 5: Lực lượng phe Trục ở Tunisia đầu hàng lực lượng Đồng </w:t>
      </w:r>
      <w:r>
        <w:lastRenderedPageBreak/>
        <w:t>minh.\n10 tháng 7: Lực lượng Đồng minh đổ bộ lên Ý.\n28 Tháng 11: Hội nghị Tehran giữa Churchill, Roosevelt và Stalin.\n\n1944:\n6 tháng 6:  D-Day: Quân Đồng Minh xâm chiếm Normandy.\n25 tháng 8: Giải phóng Paris.\n23 tháng 9: Quân đội Liên Xô chiếm Estonia.\n\n1945:\n27 tháng 1: Quân đội Liên Xô tiến vào Auschwitz.\n4 Tháng 2: Hội nghị Yalta giữa Churchill, Roosevelt và Stalin.\n30 tháng 4: Adolf Hitler tự sát trong boongke của mình.\n7 tháng 5: Đức đầu hàng vô điều kiện quân Đồng minh.\n6 Tháng 8: Hoa Kỳ thả bom nguyên tử xuống Hiroshima,  Nhật Bản.\n8 tháng 8: Liên Xô tuyên chiến với Nhật Bản.\n9 tháng 8: Hoa Kỳ thả bom nguyên tử xuống Nagasaki, Nhật Bản.\n14 tháng 8: Nhật Bản đồng ý đầu hàng vô điều kiện trước Đồng minh.\n2 Tháng 9: Ký kết Nhật Bản đầu hàng trên thiết giáp hạm Hoa Kỳ Missouri ở vịnh Tokyo. Xin lưu ý rằng dòng thời gian này không đầy đủ và chỉ bao gồm một số sự kiện lớn của Thế chiến II,  Nhiều sự kiện quan trọng khác cũng đã xảy ra từ năm 1939-1945, và chiến tranh đã định hình lại thế giới theo những cách sẽ tiếp tục có tác động trong nhiều thập kỷ tới.</w:t>
      </w:r>
    </w:p>
    <w:p w14:paraId="20A3250D" w14:textId="77777777" w:rsidR="00653595" w:rsidRDefault="00C845ED">
      <w:r>
        <w:t>{"câu hỏi": "Tạo email mẫu để theo dõi khách hàng sau khi họ đã mua hàng.", "trả lời": "Kính gửi [Tên],\n\nCảm ơn bạn đã mua hàng gần đây tại [Tên công ty]. Chúng tôi đánh giá cao doanh nghiệp của bạn và hy vọng rằng các sản phẩm / dịch vụ của chúng tôi đáp ứng mong đợi của bạn. \ n \ nChúng tôi muốn nhân cơ hội này để kiểm tra với bạn và đảm bảo rằng mọi thứ đều làm bạn hài lòng. Có bất cứ điều gì chúng tôi có thể hỗ trợ bạn hoặc bất kỳ phản hồi nào bạn muốn cung cấp không?\n\n[Tên công ty] luôn cố gắng cải thiện trải nghiệm khách hàng của chúng tôi và đầu vào của bạn được đánh giá cao. Nếu bạn có bất kỳ câu hỏi hoặc thắc mắc nào, vui lòng liên hệ với chúng tôi. Đại diện của chúng tôi luôn sẵn sàng hỗ trợ bạn bằng mọi cách có thể.\n\nCảm ơn bạn một lần nữa đã chọn [Tên công ty]. Chúng tôi mong nhận được phản hồi từ bạn và hy vọng sẽ tiếp tục hợp tác kinh doanh với bạn trong tương lai.\n\nBest regards,\n[Your name]\n[Tên công ty]"}</w:t>
      </w:r>
    </w:p>
    <w:p w14:paraId="2DD12E94" w14:textId="77777777" w:rsidR="00653595" w:rsidRDefault="00C845ED">
      <w:r>
        <w:t>{"câu hỏi": "Viết một tiêu đề tóm tắt câu chuyện - Hồ Michigan đang phải đối mặt với mức oxy thấp đáng kể, dẫn đến giảm quần thể cá trong hồ.", "trả lời": "Giảm quần thể cá ở hồ Michigan do nồng độ oxy thấp\"}</w:t>
      </w:r>
    </w:p>
    <w:p w14:paraId="4CF4A8D9" w14:textId="77777777" w:rsidR="00653595" w:rsidRDefault="00C845ED">
      <w:r>
        <w:t>{"câu hỏi": "Huấn luyện trợ lý phân loại câu sau là \"Tích cực\" hoặc \"Tiêu cực\":\nTôi thích sản phẩm mới.", "Trả lời": "Để phân loại đúng câu đã cho là \"Tích cực\" hoặc "Tiêu cực", điều quan trọng là phải phân tích tình cảm được truyền đạt bởi các từ được sử dụng trong câu. Trong trường hợp này, từ "tình yêu" chỉ ra một biểu hiện của cảm xúc tích cực mạnh mẽ hoặc sự gắn bó đối với chủ đề, đó là "sản phẩm mới". Như vậy, câu "Tôi yêu sản phẩm mới" có thể được phân loại là "Tích cực\"."}</w:t>
      </w:r>
    </w:p>
    <w:p w14:paraId="60FE78CD" w14:textId="77777777" w:rsidR="00653595" w:rsidRDefault="00C845ED">
      <w:r>
        <w:t>{"câu hỏi": "Phân loại câu sau là \"Sự kiện\" hoặc \"Ý kiến\":\nNhững người không tập thể dục thường xuyên có nguy cơ mắc các tình trạng sức khỏe mãn tính cao hơn.", "Trả lời": "Sự thật"}</w:t>
      </w:r>
    </w:p>
    <w:p w14:paraId="1D6D46DD" w14:textId="77777777" w:rsidR="00653595" w:rsidRDefault="00C845ED">
      <w:r>
        <w:t xml:space="preserve">{"câu hỏi": "Liệt kê năm công việc đòi hỏi tư duy phân tích.", "trả lời": "1. Nhà phân tích dữ liệu: Các nhà phân tích dữ liệu thu thập, xử lý và thực hiện các phân tích thống kê trên các tập dữ liệu lớn, để khám phá thông tin chi tiết, xu hướng hoặc mô hình để hỗ trợ việc ra quyết định. Tư duy phân tích là rất quan trọng trong vai trò này để giải thích kết quả, xác </w:t>
      </w:r>
      <w:r>
        <w:lastRenderedPageBreak/>
        <w:t>định mối tương quan và đưa ra dự đoán. \ n \ n2. Nhà phân tích tài chính: Các nhà phân tích tài chính nghiên cứu và phân tích thông tin tài chính để giúp các tổ chức đưa ra quyết định đầu tư sáng suốt hơn. Tư duy phân tích rất quan trọng để đánh giá rủi ro và lợi nhuận tiềm ẩn, dự báo xu hướng tài chính và tạo ra các mô hình để hỗ trợ lập kế hoạch tài chính. \ n \ n3. Tư vấn quản lý: Tư vấn quản lý làm việc với các doanh nghiệp để xác định vấn đề, phân tích dữ liệu và phát triển các giải pháp để cải thiện hoạt động hoặc hiệu suất của họ. Tư duy phân tích là rất quan trọng để mổ xẻ các vấn đề phức tạp, giải thích dữ liệu và phát triển các khuyến nghị hợp lý và sâu sắc. \ n \ n4. Nhà phân tích kinh doanh thông minh: Các nhà phân tích kinh doanh thông minh thu thập, tích hợp và phân tích dữ liệu từ nhiều nguồn khác nhau để giúp các tổ chức đưa ra quyết định dựa trên dữ liệu. Tư duy phân tích rất quan trọng để xác định xu hướng, tạo trực quan hóa và rút ra những hiểu biết có thể hành động từ dữ liệu. \ n \ n5. Kỹ sư phần mềm: Kỹ sư phần mềm thiết kế, phát triển và duy trì các ứng dụng phần mềm để giải quyết vấn đề, tự động hóa quy trình hoặc đáp ứng nhu cầu của khách hàng. Tư duy phân tích rất quan trọng để hiểu yêu cầu của người dùng, thiết kế thuật toán, khắc phục sự cố và tối ưu hóa hiệu suất."}</w:t>
      </w:r>
    </w:p>
    <w:p w14:paraId="04443F77" w14:textId="77777777" w:rsidR="00653595" w:rsidRDefault="00C845ED">
      <w:r>
        <w:t>{"question": "Viết tin nhắn mà khách hàng muốn gửi cho nhóm hỗ trợ. - Tôi nhận nhầm sản phẩm.", "trả lời": "Xin chào Nhóm hỗ trợ,\n\nTôi hy vọng tin nhắn này tìm thấy bạn tốt. Tôi muốn nêu lên mối quan tâm của tôi về đơn đặt hàng gần đây của tôi. Thật không may, tôi đã nhận được sản phẩm sai. Tôi đã mong đợi nhận được [chèn tên sản phẩm hoặc chi tiết đơn hàng], nhưng thay vào đó tôi nhận được [chèn sản phẩm đã nhận]. Tôi vui lòng yêu cầu sự giúp đỡ của bạn trong việc giải quyết vấn đề này.\n\nCảm ơn bạn và trân trọng,\n[Tên]"}</w:t>
      </w:r>
    </w:p>
    <w:p w14:paraId="49436E07" w14:textId="77777777" w:rsidR="00653595" w:rsidRDefault="00C845ED">
      <w:r>
        <w:t>{"câu hỏi": "Quan niệm sai lầm phổ biến về tiền bạc là gì?", "câu trả lời": "Một quan niệm sai lầm phổ biến về tiền bạc là nó tương đương hoặc có thể mua được hạnh phúc. Nhiều người tin rằng bạn càng có nhiều tiền, bạn sẽ càng hạnh phúc. Tuy nhiên, điều này chưa chắc đã đúng. Mặc dù có đủ tiền để đáp ứng các nhu cầu cơ bản của bạn và sống thoải mái có thể cải thiện sức khỏe tổng thể của bạn, nhưng có nhiều tiền hơn mức đó không đảm bảo hạnh phúc. Nghiên cứu cho thấy rằng vượt quá một điểm nhất định, sự gia tăng thu nhập và sự giàu có không mang lại sự gia tăng tương ứng về hạnh phúc hoặc sự hài lòng trong cuộc sống. Do đó, điều quan trọng là phải nhận ra rằng tiền là một công cụ, và cách chúng ta sử dụng nó, chứ không phải là chúng ta có bao nhiêu, mới thực sự quan trọng."}</w:t>
      </w:r>
    </w:p>
    <w:p w14:paraId="3AE0EC6B" w14:textId="77777777" w:rsidR="00653595" w:rsidRDefault="00C845ED">
      <w:r>
        <w:t xml:space="preserve">{"câu hỏi": "Mô tả thị trường chứng khoán là gì và nó hoạt động như thế nào.", "câu trả lời": "Thị trường chứng khoán là một tập hợp các thị trường và sàn giao dịch nơi mọi người mua và bán cổ phiếu của các công ty giao dịch công khai. Một công ty muốn huy động tiền có thể làm như vậy bằng cách phát hành cổ phiếu có thể được mua bởi các nhà đầu tư. Giá của cổ phiếu được xác định bởi cung và cầu. Nếu nhiều người muốn mua cổ phiếu hơn số cổ phiếu có sẵn, giá sẽ tăng lên và nếu ít người muốn mua cổ phiếu hơn số cổ phiếu có sẵn, giá sẽ giảm. \n \ nCó các sàn giao dịch chứng khoán, chẳng hạn như Sở giao dịch chứng khoán New York (NYSE) và NASDAQ, nơi diễn ra việc mua và bán cổ phiếu. Các sàn giao dịch này hoạt động như một thị trường nơi người mua và người bán đến với nhau để thực hiện giao dịch. Thị trường chứng khoán hoạt động thông qua một mạng lưới các đại lý và nhà môi giới, những người mua và bán cổ phiếu thay mặt cho các nhà đầu tư. Giá cổ phiếu được xác định </w:t>
      </w:r>
      <w:r>
        <w:lastRenderedPageBreak/>
        <w:t>bởi một quá trình đấu giá, trong đó người mua đặt giá thầu và người bán đặt giá bán. Mọi người đầu tư vào thị trường chứng khoán với hy vọng kiếm được lợi tức đầu tư của họ. Họ có thể kiếm được lợi nhuận theo hai cách. Thứ nhất bằng cách nhận cổ tức, là các khoản thanh toán của công ty cho các cổ đông và thứ hai bằng cách bán cổ phiếu với giá cao hơn họ đã mua chúng. Tuy nhiên, thị trường chứng khoán có thể không thể đoán trước và giá trị của một khoản đầu tư có thể tăng hoặc giảm do nhiều yếu tố khác nhau bao gồm điều kiện kinh tế, hiệu suất của công ty và xu hướng thị trường. Nhìn chung, thị trường chứng khoán cung cấp một nền tảng cho các công ty huy động tiền và cho các nhà đầu tư kiếm được lợi tức đầu tư của họ, nhưng nó đi kèm với những rủi ro cần được xem xét cẩn thận."}</w:t>
      </w:r>
    </w:p>
    <w:p w14:paraId="61DA9199" w14:textId="77777777" w:rsidR="00653595" w:rsidRDefault="00C845ED">
      <w:r>
        <w:t>{"câu hỏi": "Viết một câu thể hiện một sự kiện.", "câu trả lời": "Trái đất có chu vi khoảng 24.901 dặm (40.075 km)."}</w:t>
      </w:r>
    </w:p>
    <w:p w14:paraId="1910746C" w14:textId="77777777" w:rsidR="00653595" w:rsidRDefault="00C845ED">
      <w:r>
        <w:t>{"câu hỏi": "Kể tên ba thành phố ở Hoa Kỳ có dân số trên 1 triệu người.", "câu trả lời": "Ba thành phố ở Hoa Kỳ có dân số trên 1 triệu người là Thành phố New York, Los Angeles và Chicago."}</w:t>
      </w:r>
    </w:p>
    <w:p w14:paraId="274F24E8" w14:textId="77777777" w:rsidR="00653595" w:rsidRDefault="00C845ED">
      <w:r>
        <w:t>{"câu hỏi": "So sánh và đối chiếu thang đo Fahrenheit và Celsius để đo nhiệt độ.", "trả lời": "Fahrenheit và Celsius đều là thang đo nhiệt độ được sử dụng để đo mức độ nhiệt. Tuy nhiên, có một số khác biệt giữa các thang đo này làm cho chúng khác biệt với nhau. \n\nĐầu tiên, điểm xuất phát, hoặc điểm không, của mỗi thang nhiệt độ là khác nhau. Trên thang đo Celsius, điểm đóng băng của nước, hoặc 0\u00b0C, được định nghĩa là điểm không, trong khi trên thang Fahrenheit, điểm đóng băng của dung dịch nước muối cụ thể, hoặc 0\u00b0F, được định nghĩa là điểm không. \n\nThứ hai, sự khác biệt giữa hai thang đo là rõ ràng trong kích thước của độ. Sự thay đổi 1 \ u00b0C trên thang đo Celsius tương đương với sự thay đổi 1,8 \ u00b0F trên thang đo Fahrenheit. Để chuyển đổi từ độ C sang độ F, bạn nhân với 1,8 (hoặc 9/5) sau đó cộng 32. Ngược lại, để chuyển đổi từ Fahrenheit sang Celsius, bạn bắt đầu bằng cách trừ 32, sau đó nhân với 5/9 hoặc chia cho 1,8. \ n \ n Một điểm khác biệt chính giữa hai thang đo là cách sử dụng địa lý. Thang đo Fahrenheit chủ yếu được sử dụng ở Hoa Kỳ, trong khi thang đo Celsius được sử dụng ở hầu hết các quốc gia khác trên thế giới. Tóm lại, thang đo Fahrenheit và Celsius sử dụng điểm xuất phát và kích thước độ khác nhau để đo nhiệt độ. Thang đo Fahrenheit chủ yếu được sử dụng ở Mỹ, trong khi thang đo Celsius được sử dụng phổ biến hơn ở các quốc gia khác."}</w:t>
      </w:r>
    </w:p>
    <w:p w14:paraId="2247B1AC" w14:textId="77777777" w:rsidR="00653595" w:rsidRDefault="00C845ED">
      <w:r>
        <w:t>{"question": "Cho một đoạn văn bản thô, xác định và phân loại từng cụm từ là một danh từ riêng, cụm danh từ, cụm động từ hoặc khác. - Samsung là một gã khổng lồ điện tử.", "answer": "\"Samsung\" - danh từ riêng\n\"is\" - cụm động từ\n\"an electronics giant\" - cụm danh từ"}</w:t>
      </w:r>
    </w:p>
    <w:p w14:paraId="3377E1B6" w14:textId="77777777" w:rsidR="00653595" w:rsidRDefault="00C845ED">
      <w:r>
        <w:t>{"question": "Điểm cuối của đoạn thẳng là (2, 3) và (8, 15). Tổng tọa độ của điểm giữa của đoạn là bao nhiêu?", "trả lời": "Để tìm điểm giữa của đoạn thẳng có điểm cuối (2, 3) và (8, 15), ta sử dụng công thức ((x\u2081 + x\u2082)/2, (y\u2081 + y\u2082)/2). Cắm các giá trị, chúng ta nhận được: \ n \ n - x \ u2081 = 2 \ n- x \ u2082 = 8 \ n- y \ u2081 = 3 \ n- y \ u2082 = 15 \ n \ nVì vậy, điểm giữa là ((2 + 8) / 2, (3 + 15) / 2), đơn giản hóa thành (5, 9). \n\nDo đó, tổng tọa độ của điểm giữa là 5 + 9 = 14."}</w:t>
      </w:r>
    </w:p>
    <w:p w14:paraId="191ACEDF" w14:textId="77777777" w:rsidR="00653595" w:rsidRDefault="00C845ED">
      <w:r>
        <w:lastRenderedPageBreak/>
        <w:t>{"question": "Cho một mảng các số từ 0 đến 10, xuất ra số phần tử của nó chia hết cho 3. - [3, 6, 4, 7, 8, 10, 0, 9]", "đáp án": "Số phần tử chia hết cho 3 là 4. Các phần tử này là: 3, 6, 0 và 9."}</w:t>
      </w:r>
    </w:p>
    <w:p w14:paraId="347F0CFD" w14:textId="77777777" w:rsidR="00653595" w:rsidRDefault="00C845ED">
      <w:r>
        <w:t>{"câu hỏi": "Kể tên ba kỹ thuật được sử dụng để cải thiện độ chính xác của mô hình xử lý ngôn ngữ tự nhiên.", "câu trả lời": "Có một số kỹ thuật có thể được sử dụng để cải thiện độ chính xác của mô hình xử lý ngôn ngữ tự nhiên (NLP), bao gồm những điều sau đây:\n\n1. Làm phong phú dữ liệu đào tạo: Một trong những cách cơ bản nhất để cải thiện độ chính xác của mô hình NLP là thêm nhiều dữ liệu đào tạo hơn.  Mô hình càng được đào tạo nhiều dữ liệu, nó sẽ càng trở nên tốt hơn trong việc dự đoán và hiểu các đầu vào trong tương lai.  \n\n2. Sử dụng học tập chuyển giao: Học chuyển giao là sử dụng mô hình mạng nơ-ron được đào tạo trước đó đã được đào tạo trước đây trên một tập dữ liệu lớn để giải quyết một vấn đề tương tự. Trong NLP, điều này liên quan đến việc điều chỉnh mô hình ngôn ngữ hiện có trên một tập dữ liệu lớn để phù hợp với nhu cầu cụ thể của bạn. \ n \ n3. Kỹ thuật tính năng: Kỹ thuật tính năng là quá trình lựa chọn các tính năng quan trọng và nhiều thông tin nhất của tập dữ liệu và sử dụng chúng làm đầu vào cho mô hình học máy. Điều này có thể được thực hiện thông qua các kỹ thuật khác nhau như phân tích N-gram, vectơ hóa TF-IDF, v.v. Lựa chọn các tính năng phù hợp có thể cải thiện đáng kể hiệu suất và độ chính xác của mô hình NLP."}</w:t>
      </w:r>
    </w:p>
    <w:p w14:paraId="092226CC" w14:textId="77777777" w:rsidR="00653595" w:rsidRDefault="00C845ED">
      <w:r>
        <w:t>{"câu hỏi": "So sánh ưu điểm và nhược điểm của việc sử dụng mô hình mạng nơ-ron tái phát (RNN).", "trả lời": "Mạng nơ-ron tái phát (RNN) là một loại mạng nơ-ron đặc biệt hiệu quả trong việc xử lý dữ liệu tuần tự vì nó có khả năng lưu giữ thông tin từ quá khứ và sử dụng nó để đưa ra quyết định trong hiện tại. Dưới đây là một số ưu điểm và nhược điểm của việc sử dụng mô hình RNN: \ n \ n Ưu điểm: \ n- Một trong những lợi thế lớn nhất của việc sử dụng RNN là khả năng xử lý dữ liệu tuần tự có độ dài thay đổi, điều này làm cho chúng rất phù hợp cho các tác vụ như nhận dạng giọng nói, dịch ngôn ngữ và phân tích tình cảm. \ n- RNN cũng có thể tìm hiểu mối quan hệ theo ngữ cảnh giữa các yếu tố trong một chuỗi,  cho phép họ đưa ra dự đoán về các sự kiện trong tương lai dựa trên các quan sát trong quá khứ. \ n - Do khả năng xử lý thông tin theo thời gian, RNN có khả năng phát hiện các mẫu trong dữ liệu mà các loại mô hình khác có thể khó xác định. \ n- RNN cũng có thể được sử dụng để tạo chuỗi dữ liệu mới, có thể hữu ích trong các tác vụ như tạo văn bản hoặc sáng tác nhạc. \ n \ n Nhược điểm: \ n- Một nhược điểm của việc sử dụng RNN là bài toán gradient biến mất, phát sinh khi ảnh hưởng của các sự kiện trước đó trong chuỗi giảm theo cấp số nhân theo thời gian. Điều này có thể gây khó khăn cho mô hình trong việc lưu giữ thông tin quan trọng đối với nhiệm vụ trong tầm tay. \ n - Một thách thức khác với việc sử dụng RNN là chúng có thể tốn kém về mặt tính toán và tốn thời gian để đào tạo, đặc biệt là khi xử lý các chuỗi dữ liệu dài. \ n- RNN cũng có thể đấu tranh với việc xử lý sự phụ thuộc giữa các sự kiện cách xa nhau trong chuỗi. \ n- Cuối cùng,  RNN có thể yêu cầu nhiều dữ liệu để đào tạo hiệu quả, điều này có thể không phải lúc nào cũng có sẵn. Nhìn chung, sử dụng RNN có thể thuận lợi cho một số loại tác vụ nhất định, đặc biệt là những tác vụ liên quan đến dữ liệu tuần tự. Tuy nhiên, cũng có một số hạn chế cần ghi nhớ, và tùy thuộc vào vấn đề cụ thể, các loại mô hình khác có thể hiệu quả hơn."}</w:t>
      </w:r>
    </w:p>
    <w:p w14:paraId="7E370E43" w14:textId="77777777" w:rsidR="00653595" w:rsidRDefault="00C845ED">
      <w:r>
        <w:lastRenderedPageBreak/>
        <w:t>{"câu hỏi": "Liệt kê hai loại học tăng cường chính.", "trả lời": "Hai loại học tăng cường chính là:\n1. Học tăng cường tích cực \ n2. Học tăng cường tiêu cực"}</w:t>
      </w:r>
    </w:p>
    <w:p w14:paraId="212B1C59" w14:textId="77777777" w:rsidR="00653595" w:rsidRDefault="00C845ED">
      <w:r>
        <w:t>{"câu hỏi": "Giải thích cách sử dụng bộ phân loại SVM để phân loại dữ liệu.", "câu trả lời": "Hỗ trợ máy vector (SVM) là một thuật toán học máy mạnh mẽ, được giám sát được sử dụng cho các vấn đề phân loại hoặc hồi quy. Mục tiêu của nó là tìm ra ranh giới quyết định tốt nhất giữa các lớp khác nhau để tối đa hóa biên độ giữa chúng. Dưới đây là cách sử dụng bộ phân loại SVM để phân loại dữ liệu: \n\n1. **Chuẩn bị dữ liệu: ** Chuẩn bị tập dữ liệu của bạn bằng cách chia nó thành các bộ đào tạo và thử nghiệm. Quá trình tiền xử lý dữ liệu như chuẩn hóa hoặc chia tỷ lệ các giá trị tính năng có thể được thực hiện để đảm bảo rằng tất cả các tính năng nằm trong cùng một phạm vi.\n\n2. ** Chọn một chức năng hạt nhân: ** Chọn một chức năng hạt nhân thích hợp tùy thuộc vào bản chất của dữ liệu. Chức năng hạt nhân được sử dụng để chuyển đổi dữ liệu thành một không gian chiều cao hơn, nơi dễ phân loại hơn. Một số hàm kernel phổ biến được sử dụng với SVM là hàm cơ sở tuyến tính, đa thức và xuyên tâm (RBF).\n\n3. ** Đào tạo mô hình: ** Tiếp theo, đào tạo trình phân loại SVM trên dữ liệu đào tạo bằng cách sử dụng hàm kernel đã chọn. Điều này liên quan đến việc tìm kiếm siêu mặt phẳng ngăn cách các lớp khác nhau với biên độ tối đa. Mô hình sẽ cố gắng tối đa hóa khoảng cách giữa các điểm dữ liệu gần nhất của các lớp khác nhau (vectơ hỗ trợ) và ranh giới quyết định. \ n \ n4. ** Tối ưu hóa các tham số: ** Thuật toán SVM có một số siêu tham số cần được điều chỉnh để có hiệu suất tối ưu. Các tham số chính bao gồm tham số chính quy (C), các tham số dành riêng cho hạt nhân và tham số gamma. Bạn có thể sử dụng các kỹ thuật như tìm kiếm lưới hoặc xác thực chéo để tìm sự kết hợp tốt nhất của các tham số.\n\n5. ** Đưa ra dự đoán **: Sau khi trình phân loại SVM được đào tạo, bạn có thể sử dụng nó để đưa ra dự đoán về dữ liệu mới, chưa được nhìn thấy. Dữ liệu thử nghiệm được chuyển qua các bước tiền xử lý tương tự như dữ liệu đào tạo và sau đó được đưa vào bộ phân loại. Mô hình sẽ dự đoán nhãn lớp cho mỗi điểm dữ liệu dựa trên vị trí của nó so với ranh giới quyết định. \ n \ n6. **Đánh giá mô hình:** Cuối cùng, bạn có thể đánh giá hiệu suất của trình phân loại SVM bằng cách so sánh các dự đoán của nó trên dữ liệu thử nghiệm với các nhãn lớp thực tế. Các số liệu đánh giá phổ biến được sử dụng cho các vấn đề phân loại bao gồm độ chính xác, độ chính xác, khả năng thu hồi và điểm F1.\n\nTóm lại, sử dụng bộ phân loại SVM để phân loại dữ liệu liên quan đến việc chuẩn bị dữ liệu, chọn hàm kernel, đào tạo mô hình, tối ưu hóa các tham số của nó, đưa ra dự đoán về dữ liệu mới và đánh giá hiệu suất của mô hình\u2019s."}</w:t>
      </w:r>
    </w:p>
    <w:p w14:paraId="0DEB4D7D" w14:textId="77777777" w:rsidR="00653595" w:rsidRDefault="00C845ED">
      <w:r>
        <w:t xml:space="preserve">{"câu hỏi": "Giải thích lọc cộng tác là gì.", "câu trả lời": "Lọc cộng tác là một phương pháp được sử dụng rộng rãi bởi các hệ thống đề xuất để đưa ra đề xuất hoặc dự đoán cho một cá nhân dựa trên hành vi hoặc sở thích của những người dùng khác trên cùng một nền tảng. Nói cách khác, đó là một kỹ thuật sử dụng hành vi tập thể của một nhóm lớn người dùng để giúp một cá nhân tìm thấy các mục họ có thể thích hoặc thấy hữu ích. Giả định cơ bản của lọc cộng tác là nếu hai cá nhân thể hiện sở thích tương tự trong một số mặt hàng nhất định, thì sở thích của họ đối với các mục khác cũng có khả năng tương tự nhau. Kỹ thuật này có thể được sử dụng để đưa ra đề xuất cho các loại nội dung khác nhau, bao gồm phim, sách, nhạc, bài báo và sản phẩm. \ n \ n Có hai loại lọc cộng tác chính: dựa trên người dùng và dựa trên mặt hàng. Tính năng lọc cộng tác dựa trên người dùng sẽ tìm những người dùng khác có sở </w:t>
      </w:r>
      <w:r>
        <w:lastRenderedPageBreak/>
        <w:t>thích hoặc sở thích tương tự, sau đó đề xuất các mặt hàng mà những người dùng đó đã thích hoặc mua. Mặt khác, lọc cộng tác dựa trên mặt hàng sử dụng hành vi của tất cả người dùng để xây dựng mối quan hệ giữa các mục. Nếu người dùng đã xếp hạng hoặc mua một mặt hàng nhất định, thuật toán sẽ gợi ý các mặt hàng khác thường được xếp hạng hoặc mua cùng với nó. \ n \ n Hiệu quả của lọc cộng tác phụ thuộc vào kích thước và chất lượng của dữ liệu hành vi người dùng có sẵn. Thuật toán càng có nhiều thông tin, các đề xuất mà nó có thể cung cấp càng tốt."}</w:t>
      </w:r>
    </w:p>
    <w:p w14:paraId="17086F02" w14:textId="77777777" w:rsidR="00653595" w:rsidRDefault="00C845ED">
      <w:r>
        <w:t>{"câu hỏi": "Viết lại đoạn văn để cải thiện ngữ pháp và dòng chảy. - Những người sử dụng ô tô để đi làm hàng ngày thực sự khó chịu với số tiền họ chi cho xăng.", "trả lời": "Những người đi làm hàng ngày bằng ô tô thường trở nên thất vọng với số tiền đáng kể mà họ phải chi cho xăng dầu."}</w:t>
      </w:r>
    </w:p>
    <w:p w14:paraId="399754DA" w14:textId="77777777" w:rsidR="00653595" w:rsidRDefault="00C845ED">
      <w:r>
        <w:t>{"câu hỏi": "Mô tả tối ưu hóa siêu tham số là gì và liệt kê ba kỹ thuật phổ biến.", "câu trả lời": "Tối ưu hóa siêu tham số là quá trình chọn các giá trị thích hợp cho siêu tham số, là các biến xác định cấu trúc và hành vi của mô hình học máy. Các siêu tham số này xác định các đặc điểm quan trọng của mô hình như độ phức tạp, công suất và tính linh hoạt. Vì hiệu suất của một mô hình có thể phụ thuộc nhiều vào các giá trị của các siêu tham số của nó, việc tối ưu hóa chúng có thể cải thiện đáng kể khả năng học hỏi từ dữ liệu của mô hình. \ n \ n Có một số kỹ thuật phổ biến để tối ưu hóa siêu tham số, bao gồm: \ n \ n1. Tìm kiếm lưới: Kỹ thuật này liên quan đến việc chỉ định danh sách các giá trị cho mỗi siêu tham số và sau đó đào tạo một mô hình cho mỗi kết hợp siêu tham số. Mặc dù kỹ thuật này đơn giản và dễ thực hiện, nhưng nó thường tốn kém về mặt tính toán, đặc biệt là khi số lượng siêu tham số và số lượng giá trị cho mỗi siêu tham số tăng lên. \ n \ n2. Tìm kiếm ngẫu nhiên: Kỹ thuật này tương tự như tìm kiếm lưới, nhưng thay vì chỉ định danh sách các giá trị cho mỗi siêu tham số, các giá trị được chọn ngẫu nhiên từ một phân phối được xác định trước cho mỗi siêu tham số. Tìm kiếm ngẫu nhiên thường hiệu quả hơn tìm kiếm lưới, đặc biệt là khi số lượng siêu tham số lớn. \ n \ n3. Tối ưu hóa Bayes: Kỹ thuật này liên quan đến việc xây dựng một mô hình xác suất của hàm ánh xạ các siêu tham số đến hiệu suất của mô hình và sau đó sử dụng mô hình này để chọn các siêu tham số được kỳ vọng sẽ mang lại hiệu suất tốt. Tối ưu hóa Bayes thường hiệu quả hơn tìm kiếm lưới và tìm kiếm ngẫu nhiên, vì nó không yêu cầu đánh giá tất cả các kết hợp siêu tham số có thể."}</w:t>
      </w:r>
    </w:p>
    <w:p w14:paraId="7D9F00B7" w14:textId="77777777" w:rsidR="00653595" w:rsidRDefault="00C845ED">
      <w:r>
        <w:t>{"câu hỏi": "Làm mới câu sau một cách thú vị. - Một nhóm thanh thiếu niên đang chơi đùa trong vườn.", "Trả lời": "Một nhóm thanh thiếu niên sôi nổi vui đùa giữa hệ thực vật xanh tươi của khu vườn."}</w:t>
      </w:r>
    </w:p>
    <w:p w14:paraId="57EB5E4C" w14:textId="77777777" w:rsidR="00653595" w:rsidRDefault="00C845ED">
      <w:r>
        <w:t>{"câu hỏi": "Tóm tắt đoạn văn sau thành ba câu. - Con người đã góp phần vào sự nóng lên toàn cầu bằng cách thải ra một lượng lớn khí nhà kính vào bầu khí quyển Trái đất. Những khí này giữ nhiệt và dẫn đến những thay đổi trong khí hậu toàn cầu, chẳng hạn như nhiệt độ tăng, có nghĩa là hành tinh nóng lên. Sự nóng lên này của hành tinh được gọi là hiệu ứng Nhà kính.", "Trả lời": "Con người đang gây ra sự nóng lên toàn cầu bằng cách giải phóng một lượng lớn khí nhà kính vào khí quyển. Những khí này giữ nhiệt, dẫn đến những thay đổi của khí hậu bao gồm cả nhiệt độ tăng. Hiện tượng này được gọi là hiệu ứng nhà kính."}</w:t>
      </w:r>
    </w:p>
    <w:p w14:paraId="7B8D6026" w14:textId="77777777" w:rsidR="00653595" w:rsidRDefault="00C845ED">
      <w:r>
        <w:lastRenderedPageBreak/>
        <w:t>{"câu hỏi": "Hướng dẫn phong cách APA là gì?.", "câu trả lời": "Hướng dẫn phong cách APA đề cập đến định dạng và kiểu trích dẫn được sử dụng trong văn bản học thuật để đảm bảo tính đồng nhất và nhất quán. Các hướng dẫn bao gồm các khía cạnh khác nhau của văn bản, bao gồm định dạng, trích dẫn nguồn và tham khảo. Một số nguyên tắc chính bao gồm sử dụng văn bản cách nhau kép, bao gồm trang tiêu đề với chi tiết tác giả và tiêu đề giấy, sử dụng phông chữ 12 điểm, bao gồm trích dẫn và tài liệu tham khảo trong văn bản. Ngoài ra, phong cách APA nhấn mạnh việc sử dụng thì quá khứ và giọng nói chủ động, tránh ngôn ngữ thiên vị và sử dụng các số liệu và bảng để hỗ trợ kết quả nghiên cứu."}</w:t>
      </w:r>
    </w:p>
    <w:p w14:paraId="79AE8A23" w14:textId="77777777" w:rsidR="00653595" w:rsidRDefault="00C845ED">
      <w:r>
        <w:t>{"câu hỏi": "Thêm ba hậu tố đúng cho các từ sau.", "trả lời": "1. Ánh sáng: nhẹ, nhẹ, sét\n2. Đức tin: trung tín, trung tín, không chung thủy\n3. Giải quyết: giải, giải, giải pháp\n4. Hy vọng: hy vọng, hy vọng, vô vọng\n5. Đơn giản: đơn giản, đơn giản hóa, đơn giản hóa."}</w:t>
      </w:r>
    </w:p>
    <w:p w14:paraId="37F65621" w14:textId="77777777" w:rsidR="00653595" w:rsidRDefault="00C845ED">
      <w:r>
        <w:t>{"question": "Thực hiện truy vấn trên cơ sở dữ liệu được cung cấp và xuất kết quả. - Cơ sở dữ liệu: weather\nQuery: Chọn * từ thời tiết", "trả lời": "Tôi xin lỗi, nhưng là một mô hình ngôn ngữ AI, tôi không có quyền truy cập vào cơ sở dữ liệu bên ngoài và do đó không thể tương tác hoặc thực hiện các truy vấn trên chúng. Ngoài ra, nếu không có thông tin cụ thể về cấu trúc, dữ liệu và đặc điểm của cơ sở dữ liệu \"weather\" được đề cập trong hướng dẫn được cung cấp, không thể tạo mẫu hoặc đầu ra tổng quát cho truy vấn đã cho. Tôi có thể giúp cậu việc khác được không?"}</w:t>
      </w:r>
    </w:p>
    <w:p w14:paraId="0052FBBF" w14:textId="77777777" w:rsidR="00653595" w:rsidRDefault="00C845ED">
      <w:r>
        <w:t>{"câu hỏi": "Tìm ra số chẵn từ 1 đến 100.", "trả lời": "Đây là danh sách tất cả các số chẵn từ 1 đến 100: 2, 4, 6, 8, 10, 12, 14, 16, 18, 20, 22, 24, 26, 28, 30, 32, 34, 36, 38, 40, 42, 44, 46, 48, 50, 52, 54, 56, 58, 60, 62, 64, 66,  68, 70, 72, 74, 76, 78, 80, 82, 84, 86, 88, 90, 92, 94, 96, 98, 100."}</w:t>
      </w:r>
    </w:p>
    <w:p w14:paraId="0A907401" w14:textId="77777777" w:rsidR="00653595" w:rsidRDefault="00C845ED">
      <w:r>
        <w:t>{"câu hỏi": "Viết tóm tắt chính xác nhất của đoạn văn dưới 100 từ. - Với việc đưa học máy và học sâu vào thế giới hiện đại, các kỹ sư đã phát triển các hệ thống có khả năng trích xuất thông tin quan trọng từ các tập dữ liệu lớn mà không cần bất kỳ đầu vào nào của con người. Các hệ thống này, được gọi là \u201cintelligent agents\u201d, có thể học hỏi từ dữ liệu, tìm ra các mẫu và đưa ra quyết định sáng suốt. Các tác nhân thông minh đang được sử dụng trong nhiều lĩnh vực khác nhau, chẳng hạn như chăm sóc sức khỏe, tài chính, sản xuất và giao thông vận tải.", "Trả lời": "Các tác nhân thông minh là các hệ thống được thiết kế với khả năng học máy và học sâu có thể trích xuất thông tin quan trọng từ các bộ dữ liệu lớn. Họ học cách phát hiện các mẫu và đưa ra quyết định sáng suốt mà không cần đầu vào của con người. Các hệ thống này được triển khai trong nhiều lĩnh vực khác nhau như chăm sóc sức khỏe, tài chính, sản xuất và giao thông vận tải."}</w:t>
      </w:r>
    </w:p>
    <w:p w14:paraId="62BF04E2" w14:textId="77777777" w:rsidR="00653595" w:rsidRDefault="00C845ED">
      <w:r>
        <w:t>{"câu hỏi": "Đưa ra một tweet, hãy tìm tình cảm của nó. - Tôi rất tự hào về những tiến bộ mà tôi đã đạt được! #Success", "trả lời": "Tình cảm của tweet \"Tôi rất tự hào về những tiến bộ mà tôi đã đạt được! #Success\" là tích cực."}</w:t>
      </w:r>
    </w:p>
    <w:p w14:paraId="552B34FF" w14:textId="77777777" w:rsidR="00653595" w:rsidRDefault="00C845ED">
      <w:r>
        <w:t>{"câu hỏi": "Chuyển đổi câu sau thành câu mà các thành viên của khán giả trẻ sẽ hiểu. - Đó là một sự kiện rất trang trọng, có nghĩa là mọi người cần ăn mặc phù hợp.", "trả lời": "Đó là một bữa tiệc sang trọng, vì vậy mọi người phải mặc quần áo thật đẹp."}</w:t>
      </w:r>
    </w:p>
    <w:p w14:paraId="759D028F" w14:textId="77777777" w:rsidR="00653595" w:rsidRDefault="00C845ED">
      <w:r>
        <w:lastRenderedPageBreak/>
        <w:t>{"câu hỏi": "Giải thích sự khác biệt giữa dịch vụ khách hàng dự đoán và phản ứng.", "trả lời": "Dịch vụ khách hàng dự đoán và phản ứng là hai cách tiếp cận riêng biệt để đáp ứng nhu cầu của khách hàng. \ n \ n Dịch vụ khách hàng dự đoán liên quan đến việc dự đoán những gì khách hàng có thể cần trước khi khách hàng đưa nó đến sự chú ý của công ty. Loại dịch vụ này đòi hỏi phải chủ động nỗ lực để nhận ra và giải quyết nhu cầu của khách hàng, thường là trước khi chúng trở thành vấn đề. Điều này có thể bao gồm những thứ như đề xuất các sản phẩm bổ sung, cung cấp hỗ trợ trước khi được yêu cầu hoặc tiếp cận với khách hàng để đảm bảo sự hài lòng của họ. Mục tiêu của dịch vụ khách hàng dự đoán là vượt lên trên và hơn thế nữa, vượt quá mong đợi của khách hàng và tạo ra trải nghiệm khách hàng đặc biệt. Mặt khác, dịch vụ khách hàng phản ứng liên quan đến việc đáp ứng nhu cầu của khách hàng khi chúng phát sinh. Với dịch vụ phản ứng, khách hàng mang đến một vấn đề hoặc mối quan tâm cho sự chú ý của công ty và công ty phản hồi. Loại dịch vụ này tập trung vào việc giải quyết khiếu nại của khách hàng, giải quyết vấn đề và trả lời các câu hỏi một cách kịp thời và hiệu quả. Dịch vụ khách hàng phản ứng rất quan trọng để duy trì sự hài lòng của khách hàng và giải quyết các vấn đề, nhưng có thể không nhất thiết vượt quá mong đợi của khách hàng giống như cách mà dịch vụ dự đoán có thể. Nhìn chung, sự khác biệt chính giữa dịch vụ khách hàng dự đoán và phản ứng là mức độ chủ động. Dịch vụ dự đoán liên quan đến việc tích cực tìm cách đáp ứng và vượt quá nhu cầu của khách hàng, trong khi dịch vụ phản ứng liên quan đến việc giải quyết nhu cầu của khách hàng khi chúng được công ty chú ý."}</w:t>
      </w:r>
    </w:p>
    <w:p w14:paraId="237825AE" w14:textId="77777777" w:rsidR="00653595" w:rsidRDefault="00C845ED">
      <w:r>
        <w:t>{"câu hỏi": "Tạo tiêu đề liên quan đến tội phạm.", "câu trả lời": "\"Cảnh sát bắt giữ hai nghi phạm sau vụ cướp ngân hàng táo bạo ở Khu tài chính trung tâm thành phố\"}</w:t>
      </w:r>
    </w:p>
    <w:p w14:paraId="534A5642" w14:textId="77777777" w:rsidR="00653595" w:rsidRDefault="00C845ED">
      <w:r>
        <w:t>{"câu hỏi": "Chọn các tùy chọn tốt nhất để hoàn thành câu. - Xe bị thủng _____.", "trả lời": "a. lốp\n\nb. vành \ n \ nc. seat\n\n\nLựa chọn tốt nhất để hoàn thành câu sẽ là: a. lốp xe."}</w:t>
      </w:r>
    </w:p>
    <w:p w14:paraId="65DBF7D8" w14:textId="77777777" w:rsidR="00653595" w:rsidRDefault="00C845ED">
      <w:r>
        <w:t>{"câu hỏi": "Kết nối hai sự kiện bằng nguyên nhân và kết quả của chúng. - Sự nóng lên toàn cầu và sự tan chảy của băng cực.", "Trả lời": "Một sự kiện là sự nóng lên toàn cầu là sự gia tăng dần dần nhiệt độ chung của bầu khí quyển Trái đất. Sự gia tăng nhiệt độ này được gây ra bởi nhiều yếu tố, bao gồm đốt nhiên liệu hóa thạch và nạn phá rừng, dẫn đến sự tích tụ khí nhà kính. Một trong những tác động của sự nóng lên toàn cầu là sự tan chảy của băng cực. Khi nhiệt độ Trái đất tăng lên, nó làm cho các tảng băng và sông băng ở cực tan chảy, dẫn đến mực nước biển dâng cao và mất môi trường sống cho nhiều loài động vật. Do đó, sự nóng lên toàn cầu là nguyên nhân của sự tan chảy của băng cực, và hai sự kiện được kết nối thông qua mối quan hệ nhân quả.</w:t>
      </w:r>
    </w:p>
    <w:p w14:paraId="42BFF974" w14:textId="77777777" w:rsidR="00653595" w:rsidRDefault="00C845ED">
      <w:r>
        <w:t xml:space="preserve">{"question": "Tạo ra một truyện ngắn được thúc đẩy bởi một cảm xúc. - Tức giận", "trả lời": "Sophie đóng sầm cửa phòng ngủ của cô ấy với lực mạnh đến mức cửa sổ rung lên. Cô bé đang sôi sục vì tức giận sau một cuộc cãi vã với bố mẹ. Họ không hiểu cô, họ không bao giờ hiểu. Tất cả những gì cô ấy muốn là có thể thể hiện bản thân một cách sáng tạo thông qua âm nhạc của mình, nhưng tất cả những gì họ thấy là một tương lai không có sự ổn định tài chính. Sophie nắm lấy cây đàn guitar của mình và bắt đầu gảy đàn một cách hung hăng, trút tất cả sự tức giận và thất vọng của mình vào các hợp âm. Lời bài hát bắt đầu tuôn chảy và cô hát về sự bất công của hoàn cảnh của mình, niềm đam mê của cô đã bị bóp nghẹt bởi những kỳ vọng của cha mẹ như thế nào. Nước mắt chảy dài trên mặt, cô chơi cho đến khi ngón tay thô </w:t>
      </w:r>
      <w:r>
        <w:lastRenderedPageBreak/>
        <w:t>và cổ họng đau nhức. Sự tức giận của cô từ từ tiêu tan, thay vào đó là một cảm giác rõ ràng. Cô biết mình phải làm gì. Cô sẽ theo đuổi ước mơ của mình, bất kể cha mẹ cô hay bất cứ ai khác nghĩ gì. Với một quyết tâm mới, Sophie bắt đầu lên kế hoạch cho tương lai của mình. Cô ấy sẽ làm việc chăm chỉ và chứng minh tất cả họ sai, và quan trọng nhất, cô ấy sẽ làm điều đó theo cách riêng của mình. Khi chìm vào giấc ngủ đêm đó, cô cảm thấy nhẹ nhàng hơn, như thể một trọng lượng đã được nâng lên. Cô ấy đã tìm thấy tiếng nói của mình thông qua cơn giận dữ của mình và không có gì có thể giữ cô ấy lại."}</w:t>
      </w:r>
    </w:p>
    <w:p w14:paraId="59D1A4C4" w14:textId="77777777" w:rsidR="00653595" w:rsidRDefault="00C845ED">
      <w:r>
        <w:t>{"câu hỏi": "Động não 5 ý tưởng liên quan đến việc thúc đẩy hiệu suất bán hàng.", "Trả lời": "1. Cá nhân hóa: Sử dụng dữ liệu khách hàng để cá nhân hóa thông điệp tiếp thị và chương trình khuyến mãi. Gửi email được cá nhân hóa và đề xuất sản phẩm dựa trên lịch sử mua hàng và duyệt web trước đây. Điều này có thể làm tăng sự tham gia của khách hàng, lòng trung thành và doanh số bán hàng. \ n \ n2. Upselling và cross-selling: Đào tạo nhân viên bán hàng để xác định các cơ hội để upsell và cross-sell sản phẩm cho khách hàng. Cung cấp cho họ thông tin về các sản phẩm và dịch vụ bổ sung có thể tăng thêm giá trị cho việc mua hàng của khách hàng. \ n \ n3. Ưu đãi khách hàng: Cung cấp cho khách hàng các ưu đãi như giảm giá, quà tặng miễn phí hoặc phần thưởng khách hàng thân thiết khi mua hàng hoặc giới thiệu. Những ưu đãi này có thể thúc đẩy doanh số bán hàng và tăng lòng trung thành của khách hàng. \ n \ n4. Tiếp thị truyền thông xã hội: Sử dụng các nền tảng truyền thông xã hội để tiếp cận với khách hàng tiềm năng và quảng bá sản phẩm và dịch vụ. Sử dụng quảng cáo truyền thông xã hội được nhắm mục tiêu và cá nhân hóa để thu hút và thu hút khách hàng. \ n \ n5. Đào tạo và huấn luyện bán hàng: Đầu tư vào các chương trình đào tạo và huấn luyện cho nhân viên bán hàng để giúp họ phát triển và trau dồi kỹ năng bán hàng. Các buổi đào tạo bán hàng thường xuyên có thể giúp nhân viên bán hàng trở nên tự tin và hiệu quả hơn trong phương pháp bán hàng của họ, dẫn đến hiệu suất bán hàng được cải thiện."}</w:t>
      </w:r>
    </w:p>
    <w:p w14:paraId="5AAAD3EF" w14:textId="77777777" w:rsidR="00653595" w:rsidRDefault="00C845ED">
      <w:r>
        <w:t>{"question": "Viết lại câu follwing để nó không có biệt ngữ. - Chúng tôi cần tăng CTR cho quảng cáo web của mình.", "trả lời": "Chúng tôi cần tăng số lần nhấp cho quảng cáo trực tuyến của mình."}</w:t>
      </w:r>
    </w:p>
    <w:p w14:paraId="669164C5" w14:textId="77777777" w:rsidR="00653595" w:rsidRDefault="00C845ED">
      <w:r>
        <w:t>{"câu hỏi": "Liệt kê 5 công nghệ giúp tự động hóa dịch vụ khách hàng.", "trả lời": "1. Chatbot: Đây là những bot được hỗ trợ bởi AI có thể mô phỏng sự tương tác của con người và cung cấp cho khách hàng các giải pháp nhanh chóng cho các vấn đề phổ biến thông qua trò chuyện. \n2. Phản hồi bằng giọng nói tương tác (IVR): Đây là hệ thống điện thoại tự động cho phép khách hàng tương tác với hệ thống máy tính để nhận hỗ trợ mà không cần đại diện con người. \n3. Trợ lý ảo: Đây là những trợ lý dựa trên AI có thể tương tác với khách hàng thông qua nhận dạng giọng nói và có thể thực hiện các tác vụ như lên lịch cuộc hẹn hoặc cung cấp thông tin về sản phẩm hoặc dịch vụ. \n4. Tự động hóa phương tiện truyền thông xã hội: Điều này liên quan đến việc sử dụng các công cụ hỗ trợ AI để theo dõi và trả lời các truy vấn, phản hồi và khiếu nại của khách hàng trên các nền tảng truyền thông xã hội. \n5. Quản lý quan hệ khách hàng (CRM): Phần mềm giúp tự động hóa các tác vụ dịch vụ khách hàng khác nhau như định tuyến cuộc gọi, ưu tiên yêu cầu và quản lý trường hợp để tăng cường hỗ trợ và cải thiện trải nghiệm khách hàng tổng thể."}</w:t>
      </w:r>
    </w:p>
    <w:p w14:paraId="72D3B773" w14:textId="77777777" w:rsidR="00653595" w:rsidRDefault="00C845ED">
      <w:r>
        <w:lastRenderedPageBreak/>
        <w:t>{"câu hỏi": "So sánh và đối chiếu hai nhà cung cấp dịch vụ lưu trữ web và đề xuất tùy chọn tốt nhất. - DigitalOcean và Linode", "trả lời": "DigitalOcean và Linode là hai nhà cung cấp dịch vụ lưu trữ web phổ biến cung cấp dịch vụ lưu trữ dựa trên đám mây cho các nhà phát triển và doanh nghiệp. Cả hai đều được đánh giá cao và cung cấp các sản phẩm tương tự, nhưng cũng có một vài điểm khác biệt chính giữa chúng.\n\nDigitalOcean được biết đến với sự đơn giản và giao diện thân thiện với người dùng, giúp các nhà phát triển dễ dàng nhanh chóng quay vòng máy chủ và quản lý lưu trữ web của họ. Họ cung cấp một loạt các tùy chọn kích thước máy chủ và kế hoạch định giá linh hoạt, cho phép người dùng dễ dàng tăng hoặc giảm quy mô khi cần. Ngoài ra, DigitalOcean có một cộng đồng người dùng lớn và tích cực, cung cấp các tài nguyên và hỗ trợ hữu ích.\n\nMặt khác, Linode được biết đến với mức hiệu suất và độ tin cậy cao, tập trung vào việc cung cấp cơ sở hạ tầng chất lượng cao cho các doanh nghiệp. Họ cung cấp một loạt các gói và cấu hình, bao gồm các phiên bản CPU và GPU chuyên dụng, để đáp ứng nhu cầu của người dùng. Linode cũng cung cấp hỗ trợ khách hàng mạnh mẽ, với tính khả dụng 24/7 và vô số tài nguyên trực tuyến. Về giá cả, cả DigitalOcean và Linode đều cung cấp giá cả cạnh tranh, với các gói bắt đầu từ $ 5 / tháng cho các cấu hình máy chủ cơ bản. Tuy nhiên, giá cụ thể và các tùy chọn có sẵn có thể khác nhau, vì vậy điều quan trọng là phải so sánh chi tiết chính xác của các gói mà bạn đang xem xét. \ n \ nTóm lại, cả DigitalOcean và Linode đều là những nhà cung cấp dịch vụ lưu trữ web tuyệt vời với các dịch vụ tương tự. Nếu bạn ưu tiên sự đơn giản và dễ sử dụng, DigitalOcean là một lựa chọn tuyệt vời. Nếu bạn đang tìm kiếm cơ sở hạ tầng hiệu suất cao và mạnh mẽ, Linode có thể là lựa chọn tốt hơn cho bạn. Cuối cùng, sự lựa chọn tốt nhất sẽ phụ thuộc vào nhu cầu và sở thích cá nhân của bạn."}</w:t>
      </w:r>
    </w:p>
    <w:p w14:paraId="3F31A778" w14:textId="77777777" w:rsidR="00653595" w:rsidRDefault="00C845ED">
      <w:r>
        <w:t>{"câu hỏi": "Tạo ra một tuyên bố động lực về cách đạt được thành công.", "Câu trả lời": "Thành công không phải là đích đến, đó là một hành trình. Tiếp tục phấn đấu và thúc đẩy hướng tới mục tiêu của bạn, và nắm lấy mọi thách thức như một cơ hội để phát triển và học hỏi. Với sự chăm chỉ, quyết tâm và thái độ không bao giờ bỏ cuộc, bạn có thể đạt được bất cứ điều gì bạn đặt ra.\"}</w:t>
      </w:r>
    </w:p>
    <w:p w14:paraId="6EF287A0" w14:textId="77777777" w:rsidR="00653595" w:rsidRDefault="00C845ED">
      <w:r>
        <w:t>{"question": "Phân loại công ty sau đây là doanh nghiệp B2B hoặc B2C. - Uber", "trả lời": "Uber là một công ty B2C (doanh nghiệp với người tiêu dùng), vì nó chủ yếu cung cấp dịch vụ trực tiếp cho khách hàng cá nhân."}</w:t>
      </w:r>
    </w:p>
    <w:p w14:paraId="6949E794" w14:textId="77777777" w:rsidR="00653595" w:rsidRDefault="00C845ED">
      <w:r>
        <w:t xml:space="preserve">{"câu hỏi": "Tạo danh sách 5 lý do tại sao mọi người nên đánh răng hàng ngày", "trả lời": "1. Ngăn ngừa sâu răng: Đánh răng hai lần một ngày sẽ loại bỏ mảng bám và ngăn không cho nó cứng lại thành cao răng, cuối cùng có thể dẫn đến sâu răng và sâu răng. \n\n2. Làm mới hơi thở: Đánh răng thường xuyên giúp loại bỏ vi khuẩn gây mùi ra khỏi miệng, do đó, giữ cho hơi thở của bạn tươi mát và sạch sẽ. \n\n3. Thúc đẩy nướu khỏe mạnh: Đánh răng hàng ngày, cũng như dùng chỉ nha khoa, giúp giữ cho nướu của bạn khỏe mạnh, ngăn ngừa bệnh nướu răng như viêm nướu. \n\n4. Làm trắng răng: Đánh răng thường xuyên bằng kem đánh răng giúp làm trắng răng bằng cách loại bỏ các vết bẩn do thực phẩm và đồ uống gây ra. Nó cũng ngăn ngừa các vết bẩn mới hình thành. \n\n5. Cải thiện sức khỏe tổng thể: Sức khỏe răng miệng có liên quan đến sức khỏe tổng thể. Vệ sinh răng miệng kém có thể dẫn đến các </w:t>
      </w:r>
      <w:r>
        <w:lastRenderedPageBreak/>
        <w:t>vấn đề sức khỏe khác nhau như bệnh tim, tiểu đường và nhiễm trùng đường hô hấp. Đánh răng hàng ngày có thể làm giảm nguy cơ mắc các vấn đề sức khỏe này."}</w:t>
      </w:r>
    </w:p>
    <w:p w14:paraId="53460CAE" w14:textId="77777777" w:rsidR="00653595" w:rsidRDefault="00C845ED">
      <w:r>
        <w:t>{"câu hỏi": "Gợi ý một dòng mở đầu cho một câu chuyện về một cô gái trẻ.", "câu trả lời": "Ngay khi Lily lên chín, cô ấy biết mình đã được định sẵn cho một điều gì đó tuyệt vời."}</w:t>
      </w:r>
    </w:p>
    <w:p w14:paraId="416148FA" w14:textId="77777777" w:rsidR="00653595" w:rsidRDefault="00C845ED">
      <w:r>
        <w:t>{"question": "Chuyển đổi số sau được viết bằng từ thành chữ số. - Năm trăm bảy mươi tám", "trả lời": "578"}</w:t>
      </w:r>
    </w:p>
    <w:p w14:paraId="4C396986" w14:textId="77777777" w:rsidR="00653595" w:rsidRDefault="00C845ED">
      <w:r>
        <w:t>{"câu hỏi": "Đưa ra ví dụ về một trường học ở Hoa Kỳ.", "câu trả lời": "Một ví dụ về một trường học ở Hoa Kỳ là Trường Trung học John F. Kennedy ở Denver, Colorado."}</w:t>
      </w:r>
    </w:p>
    <w:p w14:paraId="51921730" w14:textId="77777777" w:rsidR="00653595" w:rsidRDefault="00C845ED">
      <w:r>
        <w:t>{"câu hỏi": "Xác định hai chiến lược để cải thiện kỹ năng thuyết trình của bạn.", "Trả lời": "1. Thực hành - Một trong những chiến lược tốt nhất để cải thiện kỹ năng thuyết trình của bạn là thông qua thực hành nhất quán. Điều này liên quan đến việc luyện tập bài thuyết trình của bạn nhiều lần cho đến khi bạn cảm thấy tự tin trong việc cung cấp nội dung. Hãy thử thực hành trước gương, ghi lại bản thân hoặc thuyết trình với bạn bè hoặc thành viên gia đình, những người có thể cung cấp cho bạn phản hồi. Bạn càng thực hành nhiều, bạn sẽ càng trở nên thoải mái hơn với tài liệu của mình và việc giao hàng của bạn sẽ suôn sẻ hơn. \ n \ n2. Biết đối tượng của bạn - Hiểu khán giả của bạn là chìa khóa để cung cấp một bài thuyết trình hiệu quả. Trước bài thuyết trình của bạn, hãy nghiên cứu sở thích của khán giả, trình độ kiến thức của họ về chủ đề này và những gì họ hy vọng sẽ đạt được từ bài thuyết trình. Thông tin này sẽ giúp bạn điều chỉnh nội dung của mình để đáp ứng mong đợi của họ và giữ họ tương tác xuyên suốt. Ngoài ra, hãy đảm bảo sử dụng ngôn ngữ và ví dụ phù hợp với họ, và cố gắng dự đoán bất kỳ câu hỏi nào họ có thể có để bạn sẵn sàng cung cấp câu trả lời."}</w:t>
      </w:r>
    </w:p>
    <w:p w14:paraId="6C9080A6" w14:textId="77777777" w:rsidR="00653595" w:rsidRDefault="00C845ED">
      <w:r>
        <w:t>{"câu hỏi": "Đưa ra mô tả chi tiết về lý do tại sao nghi phạm phạm tội. - Nghi phạm, John Smith, bị buộc tội giết người hàng xóm của mình.", "Trả lời": "Tôi xin lỗi, nhưng tôi không thể đưa ra một mô tả chi tiết hoặc một lời giải thích khả thi về lý do tại sao nghi phạm, John Smith, phạm tội giết người hàng xóm của mình, mà không có thông tin đầy đủ về vụ án, hoàn cảnh hoặc bằng chứng để hỗ trợ bất kỳ tuyên bố nào. Điều quan trọng là phải tiến hành một cuộc điều tra thích hợp, và tất cả các sự kiện phải được trình bày trước khi có thể đưa ra bất kỳ kết luận nào."}</w:t>
      </w:r>
    </w:p>
    <w:p w14:paraId="7EA455F0" w14:textId="77777777" w:rsidR="00653595" w:rsidRDefault="00C845ED">
      <w:r>
        <w:t>{"question": "Sắp xếp các từ trong câu theo thứ tự bảng chữ cái. - Tôi thích chơi cờ.", "trả lời": "Cờ vua tôi thích chơi."}</w:t>
      </w:r>
    </w:p>
    <w:p w14:paraId="0181DF4A" w14:textId="77777777" w:rsidR="00653595" w:rsidRDefault="00C845ED">
      <w:r>
        <w:t>{"câu hỏi": "Viết một câu hài hước biến cụm từ sáo rỗng\u00e9 sau đây sang ngược lại: \"nước tĩnh chảy sâu\"", "trả lời": "\"Ghềnh dữ dội chỉ sâu một inch, giống như tính cách của người yêu cũ của tôi.\""}</w:t>
      </w:r>
    </w:p>
    <w:p w14:paraId="6E5FBA2D" w14:textId="77777777" w:rsidR="00653595" w:rsidRDefault="00C845ED">
      <w:r>
        <w:t xml:space="preserve">{"câu hỏi": "Trả lời câu hỏi sau: Lợi ích chính của việc sử dụng học máy là gì?", "câu trả lời": "Lợi ích chính của việc sử dụng học máy là khả năng phân tích và đưa ra dự đoán dựa trên lượng lớn dữ liệu. Thông qua việc sử dụng các thuật toán và mô hình thống kê, học máy có thể xác định các mẫu và mối quan hệ trong dữ liệu và đưa ra dự đoán hoặc quyết định chính xác mà không cần lập trình rõ ràng. Điều này cho phép các tổ chức cải thiện việc ra quyết </w:t>
      </w:r>
      <w:r>
        <w:lastRenderedPageBreak/>
        <w:t>định của họ và tự động hóa một số nhiệm vụ nhất định, làm cho chúng hiệu quả và hiệu quả hơn. Ngoài ra, khi hệ thống máy học nhận được dữ liệu mới, nó có thể học hỏi và thích nghi, cải thiện các dự đoán và quyết định của mình theo thời gian."}</w:t>
      </w:r>
    </w:p>
    <w:p w14:paraId="69763533" w14:textId="77777777" w:rsidR="00653595" w:rsidRDefault="00C845ED">
      <w:r>
        <w:t>{"câu hỏi": "Viết một lập luận thuyết phục về lý do tại sao nghỉ ngơi lại có lợi cho năng suất.", "trả lời": "Nghỉ ngơi từ công việc hoặc bất kỳ hoạt động nào khác đòi hỏi sự tập trung và tập trung cao độ có thể cực kỳ có lợi cho việc tăng năng suất. Điều này có vẻ phản trực giác, vì có vẻ như bạn càng dành nhiều thời gian làm việc, bạn càng có nhiều khả năng hoàn thành công việc. Tuy nhiên, đây chỉ đơn giản là không phải là trường hợp. Đây là lý do tại sao nghỉ giải lao rất quan trọng đối với năng suất: \ n \ n Thứ nhất, nghỉ giải lao giúp ngăn ngừa mệt mỏi về tinh thần. Làm việc trong thời gian dài và không bị gián đoạn có thể dẫn đến kiệt sức và giảm chức năng nhận thức. Điều này có thể làm giảm chất lượng công việc và làm cho lỗi dễ xảy ra hơn. Nghỉ ngơi giúp làm mới tâm trí và khôi phục sự tập trung, cuối cùng dẫn đến tăng năng suất. \ n \ n Thứ hai, nghỉ giải lao có thể giúp thúc đẩy sự sáng tạo. Khi bạn bước ra khỏi những gì bạn đang làm, tâm trí của bạn được phép đi lang thang và suy nghĩ tự do. Điều này có thể dẫn đến những ý tưởng và hiểu biết mới mà sẽ không thể thực hiện được nếu bạn vẫn tập trung vào nhiệm vụ trước mắt. Nghỉ ngơi có thể cung cấp cho bạn một quan điểm mới mẻ và dẫn đến sự đổi mới và giải quyết vấn đề lớn hơn. Cuối cùng, nghỉ giải lao có thể làm giảm căng thẳng và cải thiện sức khỏe tâm thần. Công việc có thể đòi hỏi và căng thẳng, và điều này có thể gây tổn hại đến sức khỏe tinh thần và thể chất của bạn. Nghỉ giải lao thường xuyên có thể giúp giảm bớt căng thẳng và giảm nguy cơ kiệt sức. Khi bạn cảm thấy được nghỉ ngơi và làm mới, bạn sẽ có thể làm việc với năng lượng và động lực lớn hơn, điều này cuối cùng sẽ dẫn đến tăng năng suất. Tóm lại, nghỉ giải lao là điều cần thiết để duy trì và tăng năng suất. Nghỉ giải lao giúp ngăn ngừa mệt mỏi về tinh thần, thúc đẩy sự sáng tạo, giảm căng thẳng và cải thiện sức khỏe tinh thần. Vì vậy, lần tới khi bạn bị cám dỗ để vượt qua công việc mà không nghỉ ngơi, hãy nhớ rằng cho bản thân cơ hội nghỉ ngơi và nạp lại năng lượng có thể có tác động tích cực đáng kể đến năng suất của bạn."}</w:t>
      </w:r>
    </w:p>
    <w:p w14:paraId="76E3DDA2" w14:textId="77777777" w:rsidR="00653595" w:rsidRDefault="00C845ED">
      <w:r>
        <w:t>{"question": "Cho một đoạn văn, xác định tất cả các tên sản phẩm và thương hiệu. - Apple iPhone 12 Pro Max mới là iPhone tương thích 5G đầu tiên, được công bố với Apple Watch Series 6.", "trả lời": "Tên sản phẩm và thương hiệu được đề cập trong đoạn này là: \n1. Apple iPhone 12 Pro Max \ n2. Dòng Apple Watch 6."}</w:t>
      </w:r>
    </w:p>
    <w:p w14:paraId="1EBA9693" w14:textId="77777777" w:rsidR="00653595" w:rsidRDefault="00C845ED">
      <w:r>
        <w:t>{"question": "Đặt tên cho một chương trình phần mềm bạn có thể sử dụng để tạo ngân sách.", "answer": "Một chương trình phần mềm có thể được sử dụng để tạo ngân sách là Microsoft Excel."}</w:t>
      </w:r>
    </w:p>
    <w:p w14:paraId="772F4FA7" w14:textId="77777777" w:rsidR="00653595" w:rsidRDefault="00C845ED">
      <w:r>
        <w:t>{"question": "Đưa ra 2 ví dụ về trình duyệt web.", "answer": "1. Google Chrome\n2. Mozilla Firefox"}</w:t>
      </w:r>
    </w:p>
    <w:p w14:paraId="6D0FBA18" w14:textId="77777777" w:rsidR="00653595" w:rsidRDefault="00C845ED">
      <w:r>
        <w:t xml:space="preserve">{"câu hỏi": "Đọc thuộc lòng một vần điệu mẫu giáo.", "trả lời": "Lấp lánh, lấp lánh, ngôi sao nhỏ, \nLàm thế nào tôi tự hỏi bạn là gì!  \nN ở trên thế giới thật cao, giống như một viên kim cương trên bầu trời.  Khi mặt trời chói chang biến mất, \nKhi không có gì chiếu vào, \nSau đó, bạn thể hiện ánh sáng nhỏ bé của mình, \nLấp lánh, lấp lánh, suốt đêm.  \n\nSau đó, người lữ hành trong bóng tối \nCảm ơn bạn vì tia lửa nhỏ bé của bạn;  \nAnh ấy không thể </w:t>
      </w:r>
      <w:r>
        <w:lastRenderedPageBreak/>
        <w:t>nhìn thấy nơi để đi, \nNếu bạn không lấp lánh như vậy.  \n\nTrên bầu trời xanh thẫm mà bạn giữ, \nVà thường xuyên qua rèm cửa của tôi nhìn trộm, \nVì bạn không bao giờ nhắm mắt \nCho đến khi mặt trời ở trên bầu trời.  \n\nNhư tia lửa sáng nhưng nhỏ bé của bạn \nThắp sáng người lữ hành trong bóng tối, \nMặc dù tôi không biết bạn là gì, \nLấp lánh, lấp lánh, ngôi sao nhỏ."}</w:t>
      </w:r>
    </w:p>
    <w:p w14:paraId="0F631173" w14:textId="77777777" w:rsidR="00653595" w:rsidRDefault="00C845ED">
      <w:r>
        <w:t>{"câu hỏi": "Loại sự kiện nào sẽ cần một bậc thầy về nghi lễ?", "câu trả lời": "Một bậc thầy của các nghi lễ, còn được gọi là MC, MC hoặc người dẫn chương trình, là một người thường chủ trì bất kỳ sự kiện nào có chứa các bài phát biểu, biểu diễn theo kế hoạch hoặc các hình thức giải trí khác. Một số sự kiện thường yêu cầu dịch vụ của một bậc thầy về nghi lễ bao gồm đám cưới, dạ tiệc, sự kiện của công ty, lễ trao giải, hội nghị, chương trình sân khấu và buổi hòa nhạc, cuộc thi sắc đẹp và tốt nghiệp, trong số nhiều sự kiện khác. Chúng giúp tổ chức sự kiện, giới thiệu diễn giả hoặc nghệ sĩ, tương tác với khán giả và đảm bảo rằng sự kiện diễn ra suôn sẻ và kịp thời."}</w:t>
      </w:r>
    </w:p>
    <w:p w14:paraId="66A11D73" w14:textId="77777777" w:rsidR="00653595" w:rsidRDefault="00C845ED">
      <w:r>
        <w:t>{"câu hỏi": "Hiệu ứng hấp dẫn của Mặt trăng trên Trái đất là gì?", "câu trả lời": "Hiệu ứng hấp dẫn của Mặt trăng trên Trái đất chịu trách nhiệm chính cho hiện tượng thủy triều, nơi mực nước biển lên xuống xảy ra do lực hấp dẫn giữa hai thiên thể. Lực hấp dẫn của Mặt trăng gây ra sự phình ra theo chu kỳ của nước trên bề mặt Trái đất đối diện với Mặt trăng, sau đó gây ra thủy triều cao, với một chỗ phình khác xảy ra ở phía đối diện do lực quán tính của vòng quay của Trái đất. Ngoài ra, lực hấp dẫn của Mặt trăng ổn định độ nghiêng trục của Trái đất, ảnh hưởng đến khí hậu và các mùa. Nếu không có Mặt trăng, độ nghiêng trục của Trái đất có thể trải qua những biến đổi lớn, dẫn đến biến đổi khí hậu mạnh mẽ."}</w:t>
      </w:r>
    </w:p>
    <w:p w14:paraId="4DF3B937" w14:textId="77777777" w:rsidR="00653595" w:rsidRDefault="00C845ED">
      <w:r>
        <w:t xml:space="preserve">{"câu hỏi": "Thiết kế kế hoạch tập thể dục cho người mới bắt đầu cần giảm cân.", "Trả lời": "Giảm cân đòi hỏi sự kết hợp giữa ăn uống lành mạnh và tập thể dục thường xuyên. Dưới đây là một kế hoạch tập thể dục được thiết kế cho người mới bắt đầu nhằm mục đích thúc đẩy giảm cân: \ n \ n ** Bài tập tim mạch: ** Kết hợp ít nhất 150 phút hoạt động aerobic cường độ vừa phải hoặc 75 phút hoạt động aerobic cường độ mạnh vào tuần của bạn. Điều này có thể được chia thành 5 ngày của các phiên cường độ vừa phải 30 phút hoặc 3 ngày của các phiên cường độ cao 25 phút. Ví dụ về các hoạt động cường độ vừa phải bao gồm đi bộ nhanh, đạp xe chậm hơn 10 dặm / giờ hoặc thể dục nhịp điệu dưới nước, trong khi các hoạt động cường độ mạnh bao gồm chạy, đạp xe nhanh hơn 10 dặm / giờ hoặc nhảy dây. \n \ n ** Rèn luyện sức mạnh: ** Bao gồm ít nhất hai ngày tập luyện sức mạnh toàn thân vào thói quen của bạn. Bắt đầu với 1-2 bộ 10-15 lần tập thể dục, chẳng hạn như squats, lunges, chống đẩy, hàng và ván, sử dụng trọng lượng cơ thể của chính bạn hoặc quả tạ nhẹ. Dần dần tăng số hiệp, số lần lặp lại và trọng lượng khi bạn khỏe hơn. \ n \ n ** Tập luyện linh hoạt: ** Kéo dài có thể cải thiện phạm vi chuyển động và tính linh hoạt của bạn, đồng thời giảm nguy cơ chấn thương. Kết hợp ít nhất 10 phút kéo dài vào thói quen của bạn, tập trung vào tất cả các nhóm cơ chính bao gồm ngực, lưng, cánh tay, chân và thân. \ n \ n ** Nghỉ ngơi và phục hồi: ** Ngày nghỉ ngơi và phục hồi là điều cần thiết để cho phép cơ thể bạn sửa chữa và phục hồi. Kết hợp ít nhất một ngày nghỉ ngơi vào thói quen của bạn và tránh làm việc cùng một nhóm cơ vào những ngày liên tiếp. Ngoài những điều trên, hãy đảm bảo giữ nước, cung cấp năng lượng cho cơ thể bằng thực phẩm giàu chất dinh dưỡng và theo dõi tiến trình của bạn bằng </w:t>
      </w:r>
      <w:r>
        <w:lastRenderedPageBreak/>
        <w:t>cách chụp ảnh tiến trình, đo mỡ cơ thể hoặc theo dõi tập luyện của bạn. Hãy nhớ bắt đầu từ từ, lắng nghe cơ thể và tăng dần cường độ và thời gian tập luyện khi mức độ thể lực của bạn được cải thiện."}</w:t>
      </w:r>
    </w:p>
    <w:p w14:paraId="1A15572A" w14:textId="77777777" w:rsidR="00653595" w:rsidRDefault="00C845ED">
      <w:r>
        <w:t>{"câu hỏi": "Viết lại câu này: Trẻ em không nên chơi diêm.", "trả lời": "Trẻ em chơi diêm là không an toàn."}</w:t>
      </w:r>
    </w:p>
    <w:p w14:paraId="3FBD941D" w14:textId="77777777" w:rsidR="00653595" w:rsidRDefault="00C845ED">
      <w:r>
        <w:t>{"câu hỏi": "Tạo một bài đăng trên blog về cách nói chuyện với những người bạn không biết.", "trả lời": "Khi nói chuyện với những người mà chúng ta không biết, đôi khi nó có thể cảm thấy đáng sợ, lúng túng hoặc thậm chí căng thẳng. Nhưng, cho dù đó là tại một sự kiện xã hội, chức năng công việc hay chỉ trong cuộc sống hàng ngày, có thể bắt chuyện với một người mới là một kỹ năng quan trọng cần có. Dưới đây là một số mẹo giúp bạn cảm thấy thoải mái hơn khi nói chuyện với những người bạn không biết: \ n \ n1. Bắt đầu với cuộc nói chuyện nhỏ: Nói chuyện phiếm là một cách tuyệt vời để phá vỡ lớp băng và bắt đầu cuộc trò chuyện với người mà bạn không biết. Bạn có thể đặt những câu hỏi như, "Một ngày của bạn thế nào?\" hoặc nhận xét về điều gì đó trong môi trường xung quanh bạn, như thời tiết hoặc đồ trang trí. \ n \ n2. Hãy thân thiện và dễ gần: Khi bạn nói chuyện với một người mới, điều quan trọng là phải tỏ ra thân thiện và dễ gần. Mỉm cười, giao tiếp bằng mắt và thể hiện rằng bạn quan tâm đến những gì họ nói. \ n \ n3. Tìm điểm chung: Một cách tuyệt vời để kết nối với người mà bạn không biết là tìm điểm chung giữa hai bạn. Đây có thể là một sở thích hoặc sở thích chung, một người mà cả hai bạn đều biết, hoặc một cái gì đó xảy ra trong tin tức. \ n \ n4. Đặt câu hỏi mở: Khi bắt đầu cuộc trò chuyện với người mới, bạn nên hỏi những câu hỏi mở không thể trả lời bằng câu trả lời đơn giản có hoặc không. Điều này sẽ khuyến khích người khác nói nhiều hơn và chia sẻ suy nghĩ của họ với bạn. \n\n5. Lắng nghe tích cực: Lắng nghe là một trong những phần quan trọng nhất của bất kỳ cuộc trò chuyện nào. Hãy chắc chắn rằng bạn đang tích cực lắng nghe những gì người khác đang nói, bằng cách cung cấp phản hồi, đặt câu hỏi tiếp theo và cho thấy rằng bạn quan tâm đến những gì họ đang nói. \ n \ n6. Hãy là chính mình: Cuối cùng, điều quan trọng nhất khi nói chuyện với ai đó mà bạn không biết là hãy là chính mình. Đừng cố gắng trở thành một người mà bạn không phải, hoặc giả vờ có những sở thích mà bạn không thực sự có. Chỉ cần chân thành và chân thực, và cuộc trò chuyện sẽ trôi chảy một cách tự nhiên. Nói chuyện với những người bạn không biết ban đầu có thể đáng sợ, nhưng với những lời khuyên này, bạn sẽ cảm thấy thoải mái và tự tin hơn. Hãy nhớ rằng, mọi người đều phải bắt đầu từ đâu đó và hầu hết mọi người đều vui vẻ trò chuyện thân thiện với người mới. Vì vậy, đừng ngại đặt mình ra ngoài đó và bắt đầu một cuộc trò chuyện, bạn không bao giờ biết nó có thể dẫn đến đâu!"}</w:t>
      </w:r>
    </w:p>
    <w:p w14:paraId="66E7FCAB" w14:textId="77777777" w:rsidR="00653595" w:rsidRDefault="00C845ED">
      <w:r>
        <w:t xml:space="preserve">{"câu hỏi": "Tóm tắt bài báo này. - Tiêu đề: Đảng Dân chủ tại Hạ viện Hoa Kỳ theo đuổi cải cách thuế sâu rộng\nNội dung:\nHạ viện Đảng Dân chủ chuẩn bị bắt đầu thủ tục tố tụng về một dự luật sâu rộng để đại tu hệ thống thuế của Hoa Kỳ. Dự luật được đề xuất sẽ làm giảm số lượng công dân Hoa Kỳ nộp thuế và sẽ tăng số tiền mà người Mỹ làm việc nợ mỗi năm. Dự luật được lên kế hoạch được giới thiệu bởi Chủ tịch Cách thức và Phương tiện, Richard Neal, một đảng viên Dân chủ đại diện cho Massachusetts. Kế hoạch thuế được đề xuất bao gồm cắt giảm lớn thuế doanh nghiệp, loại bỏ Thuế tối thiểu thay thế và khung thuế mới cho các hộ gia đình trung lưu. Nó tìm cách đơn giản hóa và hợp lý hóa mã số thuế của Hoa Kỳ trong khi </w:t>
      </w:r>
      <w:r>
        <w:lastRenderedPageBreak/>
        <w:t>bảo vệ các gia đình trung lưu khỏi tác động của việc tăng thuế đáng kể.", "Trả lời": "Đảng Dân chủ Hạ viện Hoa Kỳ chuẩn bị bắt đầu thủ tục tố tụng về một dự luật tìm cách cải cách hệ thống thuế của Hoa Kỳ. Dự luật được đề xuất, được giới thiệu bởi Chủ tịch Cách thức và Phương tiện Richard Neal, sẽ giảm số lượng công dân Hoa Kỳ đóng thuế và tăng số tiền mà người Mỹ đang nợ. Kế hoạch thuế đề xuất cắt giảm lớn thuế doanh nghiệp, loại bỏ Thuế tối thiểu thay thế và khung thuế mới cho các hộ gia đình trung lưu, nhằm hợp lý hóa mã số thuế của Hoa Kỳ trong khi bảo vệ các gia đình trung lưu khỏi khả năng tăng thuế.</w:t>
      </w:r>
    </w:p>
    <w:p w14:paraId="6CD507AE" w14:textId="77777777" w:rsidR="00653595" w:rsidRDefault="00C845ED">
      <w:r>
        <w:t>{"question": "Xác định câu nào, A hoặc B, có cấu trúc đúng ngữ pháp nhất. -Một. đuổi theo đuôi của nó, sủa to mỗi lần. B. đuổi theo đuôi của nó, lần nào cũng sủa to.", "trả lời": "Câu B ('đuổi theo đuôi, lần nào cũng sủa to.') có cấu trúc đúng ngữ pháp nhất. Trong câu A, 'it's' là một từ rút gọn cho 'nó là' không chính xác trong ngữ cảnh này. Hình thức sở hữu chính xác, 'its', được sử dụng trong Câu B."}</w:t>
      </w:r>
    </w:p>
    <w:p w14:paraId="43949D11" w14:textId="77777777" w:rsidR="00653595" w:rsidRDefault="00C845ED">
      <w:r>
        <w:t>{"câu hỏi": "Đưa ra mô tả ngắn gọn về trí tuệ nhân tạo là gì", "câu trả lời": "Trí tuệ nhân tạo (AI) đề cập đến việc mô phỏng trí thông minh của con người trong các máy được lập trình để suy nghĩ, học hỏi và thực hiện các nhiệm vụ theo cách bắt chước hành vi của con người. Các hệ thống này sử dụng nhiều kỹ thuật khác nhau, bao gồm học máy, xử lý ngôn ngữ tự nhiên và học sâu, để đưa ra quyết định, giải quyết vấn đề và thực hiện hành động, với mục tiêu đạt được hành vi và kết quả thông minh hơn."}</w:t>
      </w:r>
    </w:p>
    <w:p w14:paraId="375A5C95" w14:textId="77777777" w:rsidR="00653595" w:rsidRDefault="00C845ED">
      <w:r>
        <w:t>{"câu hỏi": "Thu thập 5 sự thật về Đế chế La Mã", "câu trả lời": "1. Đế chế La Mã là một trong những đế chế lớn nhất trong lịch sử, với các lãnh thổ trải dài ba lục địa, bao gồm Châu Âu, Châu Phi và Châu Á. \n\n2. Đế chế La Mã bắt đầu vào năm 27 trước Công nguyên khi con nuôi của Julius Caesar, Gaius Octavius, trở thành hoàng đế La Mã đầu tiên, lấy tên là Augustus. Đế chế La Mã nổi tiếng với kiến trúc ấn tượng, bao gồm các công trình hoành tráng như Đấu trường La Mã, Pantheon và Aqueducts. \ n \ n4. Tiếng Latin, ngôn ngữ của người La Mã, đã có tác động sâu sắc đến các ngôn ngữ hiện đại, với nhiều từ và cấu trúc ngữ pháp bắt nguồn từ nó. \n\n5. Đế chế La Mã được biết đến với đội quân hùng mạnh, có khả năng chinh phục các vùng lãnh thổ rộng lớn và duy trì sự kiểm soát chặt chẽ đối với các vùng đất nắm giữ của nó. Quân đoàn La Mã, bao gồm những người lính bộ binh có kỷ luật và vũ trang hạng nặng, là đơn vị chính của quân đội La Mã."}</w:t>
      </w:r>
    </w:p>
    <w:p w14:paraId="209E9DF1" w14:textId="77777777" w:rsidR="00653595" w:rsidRDefault="00C845ED">
      <w:r>
        <w:t xml:space="preserve">{"câu hỏi": "Hãy cho tôi biết cấu trúc của một bài đăng trên blog", "câu trả lời": "Một bài đăng trên blog điển hình thường bao gồm một số yếu tố chính giúp làm cho nó thân thiện với người đọc và hấp dẫn. Đây là cấu trúc của một bài đăng blog tiêu chuẩn: \ n \ n1. **Tiêu đề:** Đây là điều đầu tiên mà độc giả nhìn thấy, và nó phải hấp dẫn, nhiều thông tin và phù hợp với nội dung của bài đăng. \ n \ n2. **Giới thiệu:** Đoạn mở đầu này nhằm thu hút người đọc và cung cấp một số bối cảnh về chủ đề của bài đăng. \ n \ n3. **Thân chính:** Phần này là nơi trình bày nội dung chính của bài viết, và nó nên được sắp xếp thành các tiêu đề phụ và đoạn văn để dễ đọc. \ n \ n4. **Hình ảnh và đa phương tiện:** Thêm hình ảnh, video, infographics hoặc các yếu tố đa phương tiện khác có thể giúp chia nhỏ văn bản và làm cho bài đăng hấp dẫn trực quan hơn. \ n \ n5. **Kết luận:** Đây là nơi tác giả kết thúc bài viết và cung cấp một bản tóm tắt các điểm chính hoặc lời kêu gọi hành động cho người đọc. \ n \ n6. **Tiểu sử tác giả:** Tiểu sử ngắn của tác giả, cùng với ảnh và liên kết đến phương </w:t>
      </w:r>
      <w:r>
        <w:lastRenderedPageBreak/>
        <w:t>tiện truyền thông xã hội hoặc trang web của họ, có thể giúp người đọc kết nối với người đứng sau bài đăng. \ n \ n7. **Phần bình luận:** Cho phép người đọc để lại nhận xét và phản hồi về bài đăng có thể giúp thúc đẩy sự tham gia và xây dựng cộng đồng xung quanh blog.\n\nNhìn chung, một bài đăng trên blog có cấu trúc tốt sẽ dễ đọc, nhiều thông tin và hấp dẫn cho người đọc."}</w:t>
      </w:r>
    </w:p>
    <w:p w14:paraId="001DE9EA" w14:textId="77777777" w:rsidR="00653595" w:rsidRDefault="00C845ED">
      <w:r>
        <w:t>{"question": "Mở rộng hàm cosin này - cos (x)", "answer": "Hàm cosin, cos(x), có thể được mở rộng thành biểu diễn chuỗi Taylor của nó là:\n'cos(x) = 1 - x^2/2! + x^4/4! - x^6/6! + ... + (-1)^(n)(x^(2n))/(2n)!\n\nwhere \"n\" là một số nguyên không âm và \"!\" biểu thị hàm giai thừa.\n\nBiểu diễn chuỗi của cos(x) xung quanh 0 là một chuỗi xen kẽ các số hạng đa thức lũy thừa chẵn với các hệ số tương ứng là đối ứng của giai thừa của lũy thừa:\n\n'cos(x) = sum((-1)^n *x^(2n) /(2n)!),  với n = 0 đến vô cực'.\n\nSự mở rộng này có thể được sử dụng để xấp xỉ giá trị của hàm cosin cho bất kỳ giá trị nào của x, với nhiều số hạng hơn trong mở rộng dẫn đến xấp xỉ chính xác hơn."}</w:t>
      </w:r>
    </w:p>
    <w:p w14:paraId="16A374CD" w14:textId="77777777" w:rsidR="00653595" w:rsidRDefault="00C845ED">
      <w:r>
        <w:t>{"câu hỏi": "Tạo một tập hợp các số ngẫu nhiên", "câu trả lời": "Chắc chắn, đây là danh sách 10 số được tạo ngẫu nhiên:\n\n32, 74, 1, 92, 48, 62, 17, 25, 86, 56"}</w:t>
      </w:r>
    </w:p>
    <w:p w14:paraId="17C49832" w14:textId="77777777" w:rsidR="00653595" w:rsidRDefault="00C845ED">
      <w:r>
        <w:t>{"câu hỏi": "Tạo một câu bằng những từ: đẹp, vườn, yên bình", "trả lời": "Ngoài sự hối hả và nhộn nhịp của thành phố là một khu vườn xinh đẹp, đầy hoa rực rỡ và cây xanh tươi tốt, một ốc đảo yên bình cho tất cả mọi người thưởng thức."}</w:t>
      </w:r>
    </w:p>
    <w:p w14:paraId="6C0F6F17" w14:textId="77777777" w:rsidR="00653595" w:rsidRDefault="00C845ED">
      <w:r>
        <w:t>{"câu hỏi": "Phân loại câu này là tích cực hay tiêu cực - Anh ấy không phải là người tốt.", "câu trả lời": "Tiêu cực."}</w:t>
      </w:r>
    </w:p>
    <w:p w14:paraId="2725A8D8" w14:textId="77777777" w:rsidR="00653595" w:rsidRDefault="00C845ED">
      <w:r>
        <w:t>{"câu hỏi": "Giới thiệu một cuốn sách cho học sinh lớp năm", "câu trả lời": "Một cuốn sách tuyệt vời mà tôi muốn giới thiệu cho học sinh lớp năm là \"Wonder\" của RJ Palacio. Đó là một câu chuyện nâng cao tinh thần và cảm động về một cậu bé tên August có sự khác biệt về khuôn mặt sọ não và những thách thức và thành công mà cậu trải qua khi bắt đầu đi học lần đầu tiên. Cuốn sách có chủ đề về lòng tốt, sự đồng cảm và sự chấp nhận có giá trị đối với trẻ em ở độ tuổi đó."}</w:t>
      </w:r>
    </w:p>
    <w:p w14:paraId="6ACB2A47" w14:textId="77777777" w:rsidR="00653595" w:rsidRDefault="00C845ED">
      <w:r>
        <w:t>{"câu hỏi": "Viết thư yêu cầu cho giáo sư yêu cầu gia hạn nộp bài tập.", "trả lời": "Kính gửi Giáo sư [Họ],\n\nTôi viết thư để khiêm tốn yêu cầu gia hạn nộp [bài tập / dự án / giấy] đến hạn vào [ngày đến hạn]. Tôi đã làm việc siêng năng trong nhiệm vụ và tiến bộ ổn định. Tuy nhiên, do các vấn đề [cá nhân / gia đình / sức khỏe / khẩn cấp], tôi đã không thể dành cho nhiệm vụ thời gian và sự chú ý xứng đáng để đáp ứng thời hạn. \ n \ nTôi chịu trách nhiệm hoàn toàn về việc bị tụt lại phía sau và hiểu tầm quan trọng của việc đáp ứng thời hạn. Tuy nhiên, hoàn cảnh bất ngờ đã khiến tôi khó có thể hoàn thành bài tập với khả năng tốt nhất của mình trước ngày đến hạn. \ n \ nTôi đang yêu cầu [số ngày] thêm ngày để làm bài tập và đảm bảo rằng nó đáp ứng các tiêu chuẩn mong đợi của tôi trong lớp của bạn. Tôi sẵn sàng cung cấp bất kỳ tài liệu hoặc bằng chứng cần thiết nào để hỗ trợ yêu cầu của tôi. \ n \ nTôi thực sự đánh giá cao sự hiểu biết của bạn và hy vọng rằng bạn sẽ xem xét cấp cho tôi phần mở rộng này. Cảm ơn bạn đã dành thời gian và cho nền giáo dục đặc biệt mà bạn cung cấp trong lớp học.\n\nTrân trọng,\n[Tên của bạn]"}</w:t>
      </w:r>
    </w:p>
    <w:p w14:paraId="0F21CE65" w14:textId="77777777" w:rsidR="00653595" w:rsidRDefault="00C845ED">
      <w:r>
        <w:lastRenderedPageBreak/>
        <w:t>{"question": "Phân loại câu sau theo thì của nó. - Anh ấy đang hát.", "trả lời": "Thì hiện tại."}</w:t>
      </w:r>
    </w:p>
    <w:p w14:paraId="1EF7C20C" w14:textId="77777777" w:rsidR="00653595" w:rsidRDefault="00C845ED">
      <w:r>
        <w:t>{"question": "Chú ý bất kỳ lỗi ngữ pháp nào trong câu và chỉnh sửa nó cho phù hợp. - Cô ấy thích chạy trên bãi biển", "trả lời": "Cô ấy, người thích chạy trên bãi biển."}</w:t>
      </w:r>
    </w:p>
    <w:p w14:paraId="21DC1988" w14:textId="77777777" w:rsidR="00653595" w:rsidRDefault="00C845ED">
      <w:r>
        <w:t>{"câu hỏi": "Phân tích bối cảnh xã hội của văn bản đã cho và đưa ra câu trả lời thích hợp. - Dân số nước tôi đang tăng theo cấp số nhân", "trả lời": "Đó là một quan sát thú vị. Tăng trưởng dân số nhanh chóng có thể có cả tác động tích cực và tiêu cực đến nền kinh tế, xã hội và cơ sở hạ tầng của một quốc gia. Tôi có thể hỏi bạn đang đề cập đến quốc gia nào và liệu sự gia tăng dân số này có tạo ra bất kỳ mối quan tâm hoặc thách thức cụ thể nào cho cộng đồng của bạn không?"}</w:t>
      </w:r>
    </w:p>
    <w:p w14:paraId="13CC41B6" w14:textId="77777777" w:rsidR="00653595" w:rsidRDefault="00C845ED">
      <w:r>
        <w:t>{"question": "Đưa ra bài viết, trích xuất từ khóa và chuyển đổi nó thành hashtag. - Nâng cao nhận thức về bảo tồn và bảo tồn thiên nhiên", "trả lời": "#Conservation #Preservation #Nature #Awareness"}</w:t>
      </w:r>
    </w:p>
    <w:p w14:paraId="1E01ABA6" w14:textId="77777777" w:rsidR="00653595" w:rsidRDefault="00C845ED">
      <w:r>
        <w:t>{"câu hỏi": "Tôi có một cô con gái 3 tuổi - bạn có thể gợi ý một cuốn sách hay cho cô ấy đọc không?", "câu trả lời": "Chắc chắn! Dưới đây là một vài cuốn sách tuyệt vời phù hợp với trẻ 3 tuổi: \ n \ n1. The Very Hungry Caterpillar của Eric Carle: Cuốn sách này có hình ảnh minh họa sống động và luôn thu hút sự chú ý của trẻ nhỏ với câu chuyện về một con sâu bướm ăn theo cách của nó thông qua các loại thực phẩm khác nhau trước khi trở thành một con bướm. \ n \ n2. Goodnight Moon của Margaret Wise Brown: Đây là một tác phẩm kinh điển vượt thời gian, hoàn hảo cho một câu chuyện trước khi đi ngủ. Văn bản có vần điệu và hình minh họa nhẹ nhàng làm cho nó trở thành một cuốn sách nhẹ nhàng cho trẻ nhỏ. \ n \ n3. Gấu nâu, gấu nâu, bạn thấy gì? của Bill Martin Jr. và Eric Carle: Cuốn sách này có một văn bản lặp đi lặp lại đơn giản nhưng hấp dẫn và có các động vật và màu sắc khác nhau, làm cho nó trở nên tuyệt vời để dạy trẻ em những điều cơ bản. \ n \ n4. Where the Wild Things Are của Maurice Sendak: Cuốn sách này hoàn hảo cho trẻ em có trí tưởng tượng lớn. Câu chuyện kể về Max, người đi đến một vùng đất của Wild Things và trở thành vua của họ. \ n \ n5. Corduroy của Don Freeman: Đây là một câu chuyện cảm động về một chú gấu bông đi vào một cuộc phiêu lưu để tìm một chiếc nút bị mất. Cuốn sách đã được trẻ em yêu thích qua nhiều thế hệ và dạy giá trị của tình bạn."}</w:t>
      </w:r>
    </w:p>
    <w:p w14:paraId="4122D28D" w14:textId="77777777" w:rsidR="00653595" w:rsidRDefault="00C845ED">
      <w:r>
        <w:t>{"câu hỏi": "Top 5 người giàu nhất thế giới là ai và giá trị tài sản ròng hiện tại của họ là bao nhiêu?", "câu trả lời": "Tính đến tháng 10 năm 2021, theo Forbes, top 5 người giàu nhất thế giới và giá trị tài sản ròng hiện tại của họ là:\n\n1. Elon Musk - Giá trị tài sản: 254,4 tỷ USD\n2. Jeff Bezos - Giá trị tài sản: 192.6 tỷ USD \ n3. Bernard Arnault - Giá trị tài sản: 177.6 tỷ USD \ n4. Bill Gates - Giá trị tài sản: 132 tỷ USD \ n5. Mark Zuckerberg - Giá trị tài sản: 122,7 tỷ USD\n\n\nĐiều đáng nói là những con số này có thể thay đổi theo bản chất năng động của sự giàu có và kinh doanh."}</w:t>
      </w:r>
    </w:p>
    <w:p w14:paraId="6FF43D7E" w14:textId="77777777" w:rsidR="00653595" w:rsidRDefault="00C845ED">
      <w:r>
        <w:t xml:space="preserve">{"câu hỏi": "Đảm nhận vai trò của một hiệp sĩ thời trung cổ và giải thích quá trình suy nghĩ của bạn khi bạn đánh giá hệ thống phòng thủ của một lâu đài mà bạn sắp bị bao vây. - Bạn thấy mình đang đứng bên ngoài một lâu đài của kẻ thù, có nhiệm vụ chinh phục nó. Lâu đài có một con hào bao quanh nó, một cây cầu kéo, những bức tường đá cao và một số tháp </w:t>
      </w:r>
      <w:r>
        <w:lastRenderedPageBreak/>
        <w:t>pháo mà từ đó các cung thủ có thể bắn.", "Trả lời": "Khi tôi đứng trước lâu đài của kẻ thù, đánh giá đầu tiên của tôi về hệ thống phòng thủ của nó tập trung vào con hào xung quanh nó. Con hào đóng vai trò là một trở ngại đáng kể cho một cuộc tấn công trực tiếp và có thể yêu cầu xây dựng một cây cầu tạm thời hoặc lấp đầy nó bằng đất để băng qua. Tiếp theo, tôi xem xét cầu kéo. Vì nó có thể được nâng lên và hạ xuống, tôi nghĩ về cách lực lượng của tôi có thể hạ thấp nó hoặc sử dụng tháp bao vây để vượt qua chướng ngại vật đó. Sau đó, tôi kiểm tra các bức tường đá cao, ước tính chiều cao và độ dày của chúng. Để phá vỡ những bức tường này, chúng ta có thể cần phải sử dụng ram đập, máy phóng hoặc trebuchet. Tôi lưu ý đến những điểm dễ bị tổn thương nhất trong các bức tường có khả năng bị khai thác. Di chuyển đến tháp pháo, tôi quan sát vị trí của các cung thủ và ước tính tầm bắn của họ. Một số chiến lược để vô hiệu hóa mối đe dọa của chúng bao gồm sử dụng vỏ bọc, triển khai cung thủ của riêng chúng ta để chống lại chúng hoặc tập trung các công cụ bao vây của chúng ta để làm hỏng các tháp pháo từ xa. Sau khi thu thập thông tin này, tôi sẽ nghĩ ra một kế hoạch cẩn thận kết hợp những quan sát này và xây dựng chiến thuật để vượt qua hệ thống phòng thủ của lâu đài trong khi giảm thiểu rủi ro cho quân đội của tôi."}</w:t>
      </w:r>
    </w:p>
    <w:p w14:paraId="07E7F58D" w14:textId="77777777" w:rsidR="00653595" w:rsidRDefault="00C845ED">
      <w:r>
        <w:t>{"câu hỏi": "Máy tính thực hiện các phép toán số học như thế nào?", "Trả lời": "Máy tính sử dụng các đơn vị xử lý trung tâm (CPU) của chúng để thực hiện các phép toán số học. Bên trong CPU, có một thành phần được gọi là Đơn vị logic số học (ALU) được thiết kế đặc biệt để thực hiện các phép toán số học và logic. \ n \ nALU có thể nhận hai toán hạng (đầu vào) và dựa trên thao tác được chỉ định, thực hiện phép tính cần thiết và trả về kết quả. Bốn loại phép toán số học phổ biến nhất là cộng, trừ, nhân và chia. Để thực hiện phép cộng, ALU sử dụng một quá trình gọi là phép cộng nhị phân. Khi thêm hai số nhị phân, ALU bắt đầu với bit có nghĩa nhỏ nhất (bit ngoài cùng bên phải) và cộng các bit lại với nhau để tạo ra bit kết quả và bit mang (nếu kết quả lớn hơn hoặc bằng 2, (nó trừ 2 ^ số bit và bit mang bằng 1)). Nó lặp lại quá trình này sang trái cho đến khi tất cả các bit được thêm vào. Điều quan trọng cần lưu ý là phép trừ được thực hiện tương tự như phép cộng nhưng cũng liên quan đến đơn vị logic chịu trách nhiệm thực hiện bổ sung. \ n \ n Nhân và chia được thực hiện bằng cách sử dụng phép cộng và trừ lặp đi lặp lại, tương ứng. Đối với phép nhân, ALU lặp đi lặp lại cộng nhân với chính nó số lần được chỉ định bởi hệ số nhân. Để chia, ALU liên tục trừ ước số ra khỏi cổ tức cho đến khi kết quả nhỏ hơn ước số.\n\nTất cả các phép toán này xảy ra trong phân số của một giây, cho phép máy tính thực hiện các phép tính phức tạp với tốc độ đáng kinh ngạc."}</w:t>
      </w:r>
    </w:p>
    <w:p w14:paraId="68C3CF8D" w14:textId="77777777" w:rsidR="00653595" w:rsidRDefault="00C845ED">
      <w:r>
        <w:t>{"câu hỏi": "Trong đoạn sau xác định chủ thể chính và hai chủ thể phụ. - Những đóng góp của Albert Einstein cho khoa học là rất lớn, và ông đã thay đổi cách mọi người nghĩ về vũ trụ và về bản thân họ.", "trả lời": "Chủ đề chính: Albert Einstein\nCác môn học cấp dưới: 1) Đóng góp cho khoa học, 2) Thay đổi suy nghĩ của mọi người về vũ trụ và bản thân họ."}</w:t>
      </w:r>
    </w:p>
    <w:p w14:paraId="3AFE504E" w14:textId="77777777" w:rsidR="00653595" w:rsidRDefault="00C845ED">
      <w:r>
        <w:t xml:space="preserve">{"câu hỏi": "Giao thông công cộng giúp giảm ô nhiễm không khí như thế nào?", "trả lời": "Giao thông công cộng giúp giảm ô nhiễm không khí theo nhiều cách.\n\nThứ nhất, giao thông công cộng cho phép nhiều người đi du lịch cùng nhau trên một phương tiện, chẳng hạn như xe buýt, xe lửa hoặc xe điện ngầm. Điều này có nghĩa là thay vì nhiều người lái xe cá nhân của họ cho cùng một hành trình, tất cả họ có thể đi một chiếc xe chung. Điều này không </w:t>
      </w:r>
      <w:r>
        <w:lastRenderedPageBreak/>
        <w:t>chỉ làm giảm đáng kể số lượng phương tiện trên đường mà còn giảm đáng kể lượng khí thải thải vào không khí. Thứ hai, phương tiện giao thông công cộng thường được thiết kế thân thiện với môi trường hơn phương tiện cá nhân. Chúng có thể chạy bằng nhiên liệu sạch hơn, chẳng hạn như điện hoặc khí đốt tự nhiên, tạo ra ít khí thải hơn xăng và dầu diesel. Ngoài ra, nhiều cơ quan giao thông công cộng đã bắt đầu áp dụng các phương tiện không phát thải, chẳng hạn như xe buýt điện, tiếp tục giảm mức độ ô nhiễm không khí. Cuối cùng, giao thông công cộng khuyến khích mọi người sống ở các khu vực đô thị dày đặc hơn, giảm hoàn toàn nhu cầu về ô tô. Điều này dẫn đến ít ngổn ngang hơn, và bảo tồn không gian xanh có thể hấp thụ carbon dioxide và các chất ô nhiễm khác từ không khí. Nhìn chung, việc sử dụng phương tiện giao thông công cộng là một phần quan trọng trong nỗ lực chống ô nhiễm không khí, cải thiện chất lượng không khí cho mọi người."}</w:t>
      </w:r>
    </w:p>
    <w:p w14:paraId="495B9262" w14:textId="77777777" w:rsidR="00653595" w:rsidRDefault="00C845ED">
      <w:r>
        <w:t>{"question": "Tính giá cuối cùng cho mặt hàng này sau khi áp dụng giảm giá 25%. - Giá gốc: $100", "answer": "Giá cuối cùng cho mặt hàng sau khi áp dụng giảm giá 25% là $75."}</w:t>
      </w:r>
    </w:p>
    <w:p w14:paraId="590B8F78" w14:textId="77777777" w:rsidR="00653595" w:rsidRDefault="00C845ED">
      <w:r>
        <w:t>{"câu hỏi": "Tạo danh sách 5 điểm chính cần đề cập trong bài phát biểu về tầm quan trọng của việc bảo vệ môi trường.", "trả lời": "1. Điểm đầu tiên cần được đề cập trong một bài phát biểu về tầm quan trọng của việc bảo vệ môi trường là tác động của nó đối với sức khỏe của chúng ta. Ô nhiễm và phá rừng có thể dẫn đến các vấn đề sức khỏe nghiêm trọng, bao gồm các vấn đề về hô hấp, bệnh tim và ung thư. \ n \ n2. Một điểm quan trọng khác cần chạm vào là cách môi trường hỗ trợ và duy trì sự sống. Tất cả mọi thứ từ nước sạch và không khí đến đất đai màu mỡ và đa dạng sinh học đều cần thiết cho sự tồn tại của tất cả các sinh vật sống trên trái đất. Điểm thứ ba cần xem xét là lợi ích kinh tế của một môi trường lành mạnh. Các ngành công nghiệp như nông nghiệp, đánh bắt cá và du lịch đều phụ thuộc vào một môi trường lành mạnh để phát triển mạnh. Ngoài ra, bảo tồn tài nguyên thiên nhiên giúp giảm chi phí liên quan đến cạn kiệt tài nguyên và làm sạch môi trường. Thứ tư, điều quan trọng là phải thừa nhận trách nhiệm đạo đức và đạo đức mà chúng ta phải bảo vệ môi trường cho các thế hệ tương lai. Chúng ta cần xem xét các tác động lâu dài của hành động và công việc của chúng ta để đảm bảo rằng trái đất vẫn là một nơi có thể sống được cho các thế hệ mai sau. \ n \ n5. Cuối cùng, một bài phát biểu về tầm quan trọng của việc bảo vệ môi trường nên đề cập đến nhu cầu cấp thiết cho hành động tập thể. Biến đổi khí hậu và các vấn đề môi trường khác không thể được giải quyết chỉ bằng nỗ lực cá nhân, và điều quan trọng là các chính phủ, doanh nghiệp và cá nhân phải làm việc cùng nhau để thực hiện các hoạt động bền vững và bảo vệ hành tinh của chúng ta."}</w:t>
      </w:r>
    </w:p>
    <w:p w14:paraId="2B8BCE94" w14:textId="77777777" w:rsidR="00653595" w:rsidRDefault="00C845ED">
      <w:r>
        <w:t>{"question": "Thay đổi câu sau thành một yêu cầu lịch sự. - Tôi cần bạn giúp tôi với nhiệm vụ này.", "trả lời": "Bạn có thể vui lòng hỗ trợ tôi trong nhiệm vụ này không?"}</w:t>
      </w:r>
    </w:p>
    <w:p w14:paraId="2D80D165" w14:textId="77777777" w:rsidR="00653595" w:rsidRDefault="00C845ED">
      <w:r>
        <w:t xml:space="preserve">{"question": "Tạo tài liệu đánh giá người tiêu dùng cho một sản phẩm. - Sản phẩm là phần mềm giúp mọi người quản lý tài chính.", "trả lời": "Đánh giá người tiêu dùng đối với phần mềm quản lý tài chính\n\nGiới thiệu:\n\nTài liệu này nhằm mục đích cung cấp đánh giá chi tiết về phần mềm quản lý tài chính được thiết kế để hỗ trợ các cá nhân quản lý tài chính của họ. Sản phẩm này nhằm mục đích giúp mọi người theo dõi chi tiêu, lập kế hoạch ngân sách và đạt được mục tiêu tài chính của họ. \ n \ n Tính năng, đặc điểm: \ n \ nCác tính năng chính của phần mềm bao gồm: \ n \ n - Giao diện thân thiện với người dùng: Phần mềm này </w:t>
      </w:r>
      <w:r>
        <w:lastRenderedPageBreak/>
        <w:t>được thiết kế để dễ sử dụng, với giao diện rõ ràng và trực quan cho phép người dùng nhanh chóng và dễ dàng điều hướng và nhập dữ liệu. \ n- Theo dõi giao dịch:  Phần mềm này giúp dễ dàng theo dõi và phân loại các giao dịch, giúp người dùng dễ dàng xem tiền của họ đến từ đâu và đi đâu. \ n- Lập kế hoạch ngân sách: Phần mềm cho phép người dùng tạo ngân sách được cá nhân hóa, phân bổ tiền cho các loại chi phí khác nhau và theo dõi tiến trình bám sát ngân sách của họ. \ n- Theo dõi mục tiêu tài chính:  Tính năng này giúp người dùng thiết lập và đạt được các mục tiêu tài chính của họ, cho dù đó là tiết kiệm cho một giao dịch mua lớn hay giảm nợ. \n- Báo cáo và phân tích: Phần mềm cung cấp các báo cáo và phân tích chi tiết, cho phép người dùng xem mô hình chi tiêu của họ và xác định các lĩnh vực mà họ có thể cải thiện quản lý tài chính của họ. \ n \ n Trải nghiệm người dùng: \ n \ nNhìn chung, người dùng đã báo cáo trải nghiệm tích cực với phần mềm này. Họ đánh giá cao giao diện thân thiện với người dùng, sự dễ dàng mà họ có thể theo dõi chi tiêu và lập kế hoạch ngân sách của họ, cũng như các báo cáo và phân tích chi tiết mà phần mềm cung cấp. Người dùng cũng báo cáo rằng phần mềm đã giúp họ quản lý tài chính tốt hơn và đạt được mục tiêu của họ.\n\nValue:\n\nPhần mềm có giá cạnh tranh, làm cho nó trở thành một lựa chọn hợp lý cho các cá nhân muốn quản lý tài chính tốt hơn. Với một loạt các tính năng và phản hồi tích cực từ người dùng, phần mềm đại diện cho giá trị tốt cho tiền. \ n \ nVerdict: \ n \ nNhìn chung, phần mềm quản lý tài chính này dường như là một công cụ đáng tin cậy và hiệu quả cho các cá nhân muốn quản lý tài chính tốt hơn. Giao diện thân thiện với người dùng, nhiều tính năng và phản hồi tích cực của người dùng khiến nó trở thành một công cụ có giá trị cho bất kỳ ai muốn cải thiện việc quản lý tài chính của mình."}</w:t>
      </w:r>
    </w:p>
    <w:p w14:paraId="41EDCA10" w14:textId="77777777" w:rsidR="00653595" w:rsidRDefault="00C845ED">
      <w:r>
        <w:t>{"câu hỏi": "Viết lại đoạn sau với giọng điệu tích cực hơn. - Thời tiết ảm đạm dường như phù hợp với văn phòng buồn tẻ đầy những công nhân không nhiệt tình. Khuôn mặt họ mệt mỏi, và sự im lặng chói tai tràn ngập không khí. Sự đơn điệu của ngày làm việc dường như không bao giờ kết thúc, và đồng hồ tích tắc với tốc độ của ốc sên.", "trả lời": "Thời tiết u ám bên ngoài tương phản với ánh sáng ấm áp của văn phòng, tràn ngập những người lao động tận tụy. Khuôn mặt của họ thể hiện sự quyết tâm, và bầu không khí yên tĩnh cho phép tập trung và năng suất. Ngày làm việc tràn ngập cơ hội để phát triển và học hỏi, khi thời gian trôi dần về phía trước."}</w:t>
      </w:r>
    </w:p>
    <w:p w14:paraId="5A6D8E65" w14:textId="77777777" w:rsidR="00653595" w:rsidRDefault="00C845ED">
      <w:r>
        <w:t>{"question": "Số hạng thứ bảy và thứ mười của một dãy hình học lần lượt là 7 và 21. Số hạng thứ 13 của tiến trình này là gì?", "Trả lời": "Chúng ta biết rằng số hạng thứ bảy của một dãy hình học là 7 và số hạng thứ mười là 21. Để tìm thuật ngữ thứ 13, chúng ta cần xác định tỷ lệ không đổi giữa các điều khoản. \n\nVì số hạng thứ mười thu được bằng cách nhân số hạng thứ bảy với 3, chúng ta có thể kết luận rằng tỷ lệ chung r bằng 3. Do đó, số hạng thứ 13 thu được bằng cách nhân số hạng thứ mười (21) với tỷ lệ chung (3): \n\n13th term = 21 x 3 = 63 \n\nNgoài ra, chúng ta có thể sử dụng công thức cho số hạng thứ n của dãy hình học (a_n = a_1 * r^(n-1)). Với a_7=7, ta có 7r^3 = 21, hoặc r^3 = 3. Do đó, a_13 = a_10 * r^(13-10) = 21 * 3^3 = 63."}</w:t>
      </w:r>
    </w:p>
    <w:p w14:paraId="37FC9694" w14:textId="77777777" w:rsidR="00653595" w:rsidRDefault="00C845ED">
      <w:r>
        <w:t xml:space="preserve">{"câu hỏi": "Phác thảo kế hoạch làm món trứng tráng.", "câu trả lời": "Đây là kế hoạch từng bước để làm món trứng tráng ngon:\n\n1. ** Thu thập nguyên liệu: ** Đối với món trứng tráng cơ bản, bạn sẽ cần trứng, muối, hạt tiêu và bơ hoặc dầu cho chảo. Bạn cũng có thể bao </w:t>
      </w:r>
      <w:r>
        <w:lastRenderedPageBreak/>
        <w:t>gồm các thành phần bổ sung như phô mai, giăm bông, rau bina hoặc các loại rau khác. \ n \ n2. ** Đánh trứng:** Đập 2-4 quả trứng vào bát, thêm một nhúm muối và hạt tiêu, và đánh chúng cùng nhau bằng nĩa hoặc máy đánh trứng. \ n \ n3. ** Chuẩn bị trám: ** Nếu sử dụng các thành phần bổ sung, hãy chuẩn bị chúng bằng cách thái hạt lựu hoặc cắt chúng thành miếng nhỏ. Nếu sử dụng phô mai, hãy cắt nhỏ hoặc nghiền nát nó.\n\n4. ** Làm nóng chảo: ** Đặt chảo chống dính trên lửa vừa, và thêm một lượng nhỏ bơ hoặc dầu để phủ dưới đáy chảo.\n\n5. ** Đổ trứng: ** Khi chảo nóng, đổ trứng đã đánh vào chảo. Xoay chảo để đảm bảo trứng phủ dưới đáy và bắt đầu đông lại.\n\n6. ** Thêm nhân: ** Rắc các thành phần bổ sung của bạn lên một mặt của món trứng tráng. \ n \ n7. ** Nấu trứng tráng: ** Để trứng tráng nấu trong 1-2 phút, cho đến khi các cạnh bắt đầu đông lại. \ n \ n8. ** Gấp và phục vụ: ** Sử dụng thìa để nhẹ nhàng gấp nửa trống của trứng tráng qua một bên với nhân. Trượt trứng tráng ra đĩa và phục vụ ngay lập tức. \n\nThưởng thức món trứng tráng thơm ngon của bạn!"}</w:t>
      </w:r>
    </w:p>
    <w:p w14:paraId="70297618" w14:textId="77777777" w:rsidR="00653595" w:rsidRDefault="00C845ED">
      <w:r>
        <w:t>{"question": "Viết mã khớp với kết quả sau. - Đầu vào: [5,9,2,7]\nOutput: [2,5,7,9]", "answer": "''python\ndef sort_list(input_list):\n output_list = sorted(input_list)\n return output_list\n\ninput = [5,9,2,7]\noutput = sort_list(input)\nprint(\"Input:\", input)\nprint(\"Output:\", output)\n''\n\n\nMã này nhận danh sách các số chưa được sắp xếp làm đầu vào và trả về danh sách được sắp xếp làm đầu ra. Hàm 'sorted()' được sử dụng để sắp xếp danh sách đầu vào theo thứ tự tăng dần. Danh sách đầu vào và đầu ra được in để khớp với định dạng mong muốn."}</w:t>
      </w:r>
    </w:p>
    <w:p w14:paraId="01A457C1" w14:textId="77777777" w:rsidR="00653595" w:rsidRDefault="00C845ED">
      <w:r>
        <w:t>{"question": "Tính điểm tương đồng Cosin giữa hai câu sau. - Cô ấy là cô gái xinh đẹp nhất trường.\nCô gái đi học đại học mỗi ngày.", "trả lời": "Để tính toán sự giống nhau cosin giữa hai câu, chúng ta cần chuyển đổi các câu đó thành vectơ hóa bằng phương pháp vectơ hóa như Bag of Words hoặc TF-IDF. Sau đó, chúng ta có thể lấy tích chấm của hai vectơ và chia nó cho tích độ lớn của mỗi vector.\n\nChuyển đổi các câu thành vectơ bằng cách sử dụng Bag of Words:\nDictionary: [\"she\", \"is\", \"the\", \"most\", \"beautiful\", \"girl\", \"in\", \"school\", \"attends\", \"college\", \"every\", \"day\"]\n\nCâu 1: [1, 1, 1, 1, 1, 1, 1, 1, 1, 1, 1,  1, 0, 0, 0, 0]\nCâu 2: [0, 0, 1, 0, 0, 0, 1, 0, 1, 1, 1]\n\nTích chấm của hai vectơ là (1*0) + (1*0) + (1*1) + (1*0) + (1*0) + (1*0) + (1*1) + (1*0) + (1*0) + (0*1) + (0*1) + (0*1) + (0*1) = 2\n\nĐộ lớn của vectơ 1 là sqrt(1^2 + 1^2 + 1^2 + 1^2 + 1^2 + 1^2 + 1^2 + 1^2 + 0^2 + 0^2 + 0^2 + 0^2) = sqrt(8) \u2248 2.828\nĐộ lớn của vectơ 2 là sqrt(0^2 + 0^2 + 1^2 + 0^2 + 0^2 + 0^2 + 1^2 + 0^2 + 0^2 + 1^2 + 1^2 + 1^2) = sqrt(6) \u2248 2.449\nTích của độ lớn là 2.828 * 2.449 \u2248 6.928\n\nDo đó,  Sự giống nhau cosin giữa hai câu là 2 / 6.928 \u2248 0.289."}</w:t>
      </w:r>
    </w:p>
    <w:p w14:paraId="18C74349" w14:textId="77777777" w:rsidR="00653595" w:rsidRDefault="00C845ED">
      <w:r>
        <w:t xml:space="preserve">{"câu hỏi": "Chuyển đổi số bát phân sau 560 thành dạng nhị phân của nó.", "câu trả lời": "Một số bát phân có thể được chuyển đổi thành nhị phân bằng cách thể hiện từng chữ số của nó ở dạng nhị phân.  Mỗi chữ số bát phân có thể được biểu diễn bằng ba bit ở dạng nhị phân. Vì vậy, số bát phân 560 có thể được chuyển đổi thành nhị phân bằng cách chuyển đổi mỗi chữ số của nó thành tương đương nhị phân 3 bit của chúng như hình dưới đây: \ n \ n5 trong bát phân = 101 trong nhị phân \ n6 trong bát phân = 110 trong nhị phân \ n0 trong bát phân = 000 trong nhị phân \ n \ nNhư vậy, số bát phân 560 có thể được biểu thị dưới </w:t>
      </w:r>
      <w:r>
        <w:lastRenderedPageBreak/>
        <w:t>dạng nhị phân bằng cách kết hợp các tương đương nhị phân của các chữ số của nó 560 = 101 110 000 \n \ nBiểu diễn nhị phân của Số bát phân 560 là 101110000."}</w:t>
      </w:r>
    </w:p>
    <w:p w14:paraId="2F6CF587" w14:textId="77777777" w:rsidR="00653595" w:rsidRDefault="00C845ED">
      <w:r>
        <w:t>{"question": "Tính số tuần trong ba tháng.", "answer": "Giả sử mỗi tháng dài khoảng 4 tuần, có khoảng 12 tuần trong 3 tháng (3 tháng x 4 tuần/tháng = 12 tuần). Tuy nhiên, số tuần thực tế trong 3 tháng có thể thay đổi một chút tùy thuộc vào 3 tháng nào đang được xem xét và có liên quan đến năm nhuận hay không."}</w:t>
      </w:r>
    </w:p>
    <w:p w14:paraId="02140F41" w14:textId="77777777" w:rsidR="00653595" w:rsidRDefault="00C845ED">
      <w:r>
        <w:t>{"câu hỏi": "Đảm nhận vai trò của một nhà sử học và giải thích tầm quan trọng của Trận Hastings năm 1066.", "Trả lời": "Trận Hastings, diễn ra vào ngày 14 tháng 10 năm 1066, là một sự kiện quan trọng làm thay đổi tiến trình lịch sử Anh. Trận chiến diễn ra giữa quân đội Norman-Pháp xâm lược, do Công tước William xứ Normandy lãnh đạo, và quân đội Anh, do Vua Anglo-Saxon Harold Godwinson chỉ huy. Cuộc xung đột cuối cùng đã dẫn đến cuộc chinh phục nước Anh của người Norman và thành lập một triều đại cầm quyền mới. Điều này có ảnh hưởng sâu rộng đến ngôn ngữ, văn hóa và cấu trúc chính trị của Anh, vì người Norman mang theo nhiều phong tục và truyền thống mới sẽ định hình sự phát triển của đất nước trong nhiều thế kỷ tới.</w:t>
      </w:r>
    </w:p>
    <w:p w14:paraId="5699EC38" w14:textId="77777777" w:rsidR="00653595" w:rsidRDefault="00C845ED">
      <w:r>
        <w:t>{"câu hỏi": "Kể tên một loài động vật có nguồn gốc từ Ấn Độ.", "câu trả lời": "Một loài động vật có nguồn gốc từ Ấn Độ là hổ Bengal."}</w:t>
      </w:r>
    </w:p>
    <w:p w14:paraId="6A07F9FF" w14:textId="77777777" w:rsidR="00653595" w:rsidRDefault="00C845ED">
      <w:r>
        <w:t>{"câu hỏi": "Cho tôi biết cách đặt lại bộ định tuyến.", "trả lời": "Để đặt lại bộ định tuyến, hãy làm theo các bước sau:\n\n1. Xác định vị trí Đặt lại ở mặt sau của bộ định tuyến của bạn. Nút này thường nhỏ, lõm và có nhãn \u201cReset.\u201d\n2. Nhấn và giữ nút Đặt lại trong khoảng 10 giây bằng kẹp giấy hoặc bút. Trong thời gian này, đèn trên bộ định tuyến có thể nhấp nháy hoặc tắt. \ n3. Nhả nút sau khi bộ định tuyến khởi động lại xong và đèn đã trở lại trạng thái bình thường. \ n4. Đợi vài phút để bộ định tuyến đặt lại và khởi động.\n\nXin lưu ý rằng việc đặt lại bộ định tuyến của bạn sẽ xóa tất cả các cài đặt và tùy chỉnh của bạn, vì vậy bạn sẽ cần thiết lập lại. Nếu bạn không chắc chắn về quy trình, hãy tham khảo hướng dẫn sử dụng bộ định tuyến của bạn hoặc liên hệ với bộ phận hỗ trợ khách hàng của nhà sản xuất để được hỗ trợ."}</w:t>
      </w:r>
    </w:p>
    <w:p w14:paraId="4F0E9609" w14:textId="77777777" w:rsidR="00653595" w:rsidRDefault="00C845ED">
      <w:r>
        <w:t xml:space="preserve">{"câu hỏi": "Tạo danh sách tất cả các công nghệ cần thiết để xây dựng trang web thương mại điện tử.", "trả lời": "Dưới đây là danh sách các công nghệ thường được sử dụng trong việc phát triển trang web thương mại điện tử:\n\n1. Nền tảng và công cụ xây dựng trang web: chẳng hạn như Wordpress, Shopify, Magento, Wix hoặc Squarespace \ n2. Hệ thống quản lý nội dung: chẳng hạn như Wordpress, WooCommerce, Joomla hoặc Drupal \ n3. Tích hợp cổng thanh toán: chẳng hạn như PayPal, Stripe, Braintree hoặc Authorize.Net \ n4. Phần mềm quản lý quan hệ khách hàng (CRM): chẳng hạn như Salesforce, Hubspot hoặc Zoho \ n5. Hệ thống quản lý cơ sở dữ liệu: chẳng hạn như MySQL hoặc SQL Server \ n6. Ngôn ngữ lập trình và kịch bản: chẳng hạn như HTML, CSS, JavaScript, PHP hoặc Python \ n7. Dịch vụ lưu trữ web: chẳng hạn như Bluehost, HostGator hoặc GoDaddy \ n8. Chứng chỉ Lớp cổng bảo mật (SSL): để bảo mật trực tuyến và mã hóa dữ liệu khách hàng\n9. Công cụ tiếp thị qua email: chẳng hạn như Mailchimp, Constant Contact hoặc ConvertKit \ n10. Công cụ Tối ưu hóa Công cụ Tìm kiếm (SEO): chẳng hạn như Google Analytics, Ahrefs hoặc SEMrush \ n11. </w:t>
      </w:r>
      <w:r>
        <w:lastRenderedPageBreak/>
        <w:t>Tích hợp vận chuyển và tính thuế: chẳng hạn như tích hợp API UPS hoặc FedEx, TaxJar hoặc Avalara\n12. Tích hợp phương tiện truyền thông xã hội: để chia sẻ sản phẩm và chương trình khuyến mãi trên các nền tảng như Facebook, Twitter hoặc Instagram \ n13. Trò chuyện trực tiếp và tích hợp Chatbot: để hỗ trợ và hỗ trợ khách hàng theo thời gian thực. \n14. Thiết kế đáp ứng: để đảm bảo hiển thị phù hợp trên nhiều thiết bị và kích thước màn hình."}</w:t>
      </w:r>
    </w:p>
    <w:p w14:paraId="7D9EAE68" w14:textId="77777777" w:rsidR="00653595" w:rsidRDefault="00C845ED">
      <w:r>
        <w:t>{"câu hỏi": "Xác định tầm quan trọng của mẩu tin tức này. - Một luật mới đã được đề xuất trong chính quyền tiểu bang để cho phép người lao động có nhiều đầu vào hơn trong môi trường làm việc của họ.", "trả lời": "Luật đề xuất này có thể có tác động đáng kể đến người lao động và văn hóa làm việc trong tiểu bang. Nếu được thông qua, luật này có thể trao quyền cho nhân viên có tiếng nói lớn hơn trong các quyết định ảnh hưởng đến nơi làm việc của họ, có khả năng dẫn đến sự hài lòng trong công việc nhiều hơn, năng suất cao hơn và duy trì tốt hơn. Nó cũng có thể khuyến khích các công ty thúc đẩy một môi trường làm việc hợp tác và hòa nhập hơn. Tin tức này có thể là mối quan tâm lớn đối với nhân viên, người sử dụng lao động và các tổ chức lao động, khi họ điều hướng những thay đổi tiềm năng trong động lực tại nơi làm việc có thể là kết quả của việc thông qua luật này."}</w:t>
      </w:r>
    </w:p>
    <w:p w14:paraId="4B95D580" w14:textId="77777777" w:rsidR="00653595" w:rsidRDefault="00C845ED">
      <w:r>
        <w:t>{"question": "Viết lại đoạn mã sau bằng python: - ''\n#include &lt;vector&gt;\n#include &lt;iostream&gt;\n\nusing namespace std;\n\nconst int MAX_CHAR = 26;\n\nstruct TrieNode {\n vector&lt;TrieNode*&gt; children;\n bool isEnd;\n\n TrieNode() : children(MAX_CHAR, nullptr), isEnd(false) {}\n};\n\nclass Trie {\npublic:\n Trie() {\n root = new TrieNode();\n }\n\n void insert(string word) {\n TrieNode* currNode = root;\n for (char c:  word) {\n int index = c - 'a';\n if (currNode-&gt;children[index] == nullptr) {\n currNode-&gt;children[index] = new TrieNode();\n }\n currNode = currNode-&gt;children[index];\n }\n currNode-&gt;isEnd = true;\n }\n\n bool search(string word) {\n TrieNode* currNode = root;\n for (char c: word) {\n int index = c - 'a';\n if (currNode-&gt;children[index] == nullptr) {\n                return false;\n }\n currNode = currNode-&gt;children[index];\n }\n return currNode-&gt;isEnd;\n }\n\n bool startsWith(tiền tố chuỗi) {\n TrieNode* currNode = root;\n for (char c: tiền tố) {\n int index = c - 'a';\n if (currNode-&gt;children[index] == nullptr) {\n return false;\n }\n currNode = currNode-&gt;children[index];\n }\n return true;\n }\n\nprivate:\n    TrieNode* root;\n};\n'''", "answer": "''\nclass TrieNode:\n def __init__(self):\n self.children = [None] * 26\n self.isEnd = False\n\nclass Trie:\n def __init__(self):\n self.root = TrieNode()\n\n def insert(self, word: str) -&gt; None:\n curr_node = self.root\n for letter in word:\n index = ord(letter) - ord('a')\n if not curr_node.children[index]:\n curr_node.children[index] = TrieNode()\n curr_node = curr_node.children[index]\n curr_node.isEnd = True\n\n def search(self, word: str) -&gt; bool:\n curr_node = self.root\n for letter in word:\n index = ord(letter) - ord('a')\n if not curr_node.children[index]:\n return False\n curr_node = curr_node.children[index]\n return curr_node.isEnd\n\n def startsWith(self, tiền tố:  str) -&gt; bool:\n curr_node = self.root\n cho chữ cái trong tiền tố:\n index = ord(letter) - ord('a')\n if not curr_node.children[index]:\n return False\n curr_node = curr_node.children[index]\n return True\n'''"}</w:t>
      </w:r>
    </w:p>
    <w:p w14:paraId="4E2C63F2" w14:textId="77777777" w:rsidR="00653595" w:rsidRDefault="00C845ED">
      <w:r>
        <w:lastRenderedPageBreak/>
        <w:t>{"question": "Một số cách để tái cấu trúc mã này là gì? - def checkData(data):\n if data[0] == \"A\" và \n data[1] == \"B\" và \n data[2] == \"C\":\n return True\n else:\n return False", "answer": "Một cách để tái cấu trúc hàm 'checkData' đã cho là đơn giản hóa câu lệnh có điều kiện và trả về kết quả trong một dòng duy nhất, như được hiển thị bên dưới:\n\n'''python\ndef checkData(data):\n return data[0] == \"A\" và data[1] == \"B\" và data[2] == \"C\"\n''\n\nMột cách khác để tái cấu trúc mã là sử dụng hàm 'all' như sau:\n'''python\ndef checkData(data):\n return all(c == d for c, d in zip(data, \"ABC\"))\n'''}</w:t>
      </w:r>
    </w:p>
    <w:p w14:paraId="18030997" w14:textId="77777777" w:rsidR="00653595" w:rsidRDefault="00C845ED">
      <w:r>
        <w:t>{"câu hỏi": "Tạo danh sách các ý tưởng có thể được trình bày tại hội thảo y tế công cộng.", "câu trả lời": "Sau đây là danh sách các ý tưởng có thể được trình bày tại hội thảo y tế công cộng:\n\n1. Giải quyết sự chênh lệch về sức khỏe: Làm thế nào chúng ta có thể hướng tới việc tiếp cận bình đẳng với dịch vụ chăm sóc sức khỏe có chất lượng cho tất cả dân số?\n2. Dinh dưỡng và sức khỏe: Tầm quan trọng của thói quen ăn uống lành mạnh và hoạt động thể chất thường xuyên trong việc duy trì sức khỏe và giảm nguy cơ mắc các bệnh mãn tính. Nhận thức về sức khỏe tâm thần: Phá vỡ sự kỳ thị và thúc đẩy các cuộc thảo luận cởi mở và hỗ trợ cho các vấn đề sức khỏe tâm thần. \ n4. Phòng chống bệnh truyền nhiễm: Các chiến lược và thực hành tốt nhất để ngăn ngừa sự lây lan của các bệnh truyền nhiễm, bao gồm tiêm chủng và thực hành vệ sinh. \n5. Phòng chống lạm dụng chất gây nghiện: Thảo luận về tác động của lạm dụng chất gây nghiện và các chiến lược để giảm tỷ lệ lưu hành trong cộng đồng. \ n6. Sức khỏe môi trường: Tác động của môi trường đối với sức khỏe cộng đồng và cách cải thiện và thúc đẩy điều kiện sống an toàn hơn. \n7. Hiểu biết về sức khỏe: Trao quyền cho các cá nhân và cộng đồng với kiến thức và hiểu biết để đưa ra quyết định sức khỏe sáng suốt và tiếp cận dịch vụ chăm sóc mà họ cần. \ n8. Công nghệ y tế: Làm thế nào những tiến bộ trong công nghệ có thể cải thiện khả năng tiếp cận thông tin y tế, chăm sóc và theo dõi cho các cá nhân và cộng đồng. \ n9. Chăm sóc người cao tuổi và người cao tuổi: Các chiến lược thúc đẩy lão hóa khỏe mạnh và cung cấp dịch vụ chăm sóc chất lượng cho người cao tuổi. \ n10. Sức khỏe và an toàn tại nơi làm việc: Thực hiện các chương trình để tăng cường sức khỏe và sức khỏe tại nơi làm việc, bao gồm quản lý căng thẳng và công thái học."}</w:t>
      </w:r>
    </w:p>
    <w:p w14:paraId="4793B50E" w14:textId="77777777" w:rsidR="00653595" w:rsidRDefault="00C845ED">
      <w:r>
        <w:t xml:space="preserve">{"câu hỏi": "Với tuyên bố sau đây, bạn có thể xác định bất kỳ vấn đề đạo đức nào có thể xảy ra không? - Facebook đã phát hành một thuật toán nhận dạng khuôn mặt mới chính xác hơn các phiên bản trước.", "trả lời": "Trong khi tiến bộ công nghệ của các thuật toán nhận dạng khuôn mặt có thể mang lại lợi ích tiềm năng, có một số vấn đề đạo đức cần xem xét. Một số mối quan tâm đạo đức tiềm ẩn phát sinh từ việc sử dụng công nghệ nhận dạng khuôn mặt, đặc biệt là trong bối cảnh Facebook phát hành một thuật toán mới và chính xác hơn, bao gồm: \ n \ n1. Sự đồng ý và quyền riêng tư: Việc sử dụng công nghệ nhận dạng khuôn mặt làm dấy lên lo ngại về việc có được sự đồng ý thích hợp từ các cá nhân trước khi thu thập và xử lý dữ liệu sinh trắc học của họ. Cũng có những lo ngại về cách dữ liệu này được lưu trữ, bảo mật và chia sẻ. \ n \ n2. Thiên vị và độ chính xác: Các thuật toán nhận dạng khuôn mặt đã được tìm thấy thể hiện sự thiên vị, đặc biệt là liên quan đến việc xác định sai các cá nhân thuộc một số chủng tộc và giới tính nhất định. Mặc dù thuật toán mới này được cho là chính xác hơn, nhưng có một vấn đề đạo đức tiềm ẩn nếu nó tiếp tục duy trì sự thiên vị và thực hành phân biệt đối xử. \ n \ n3. Giám sát và lạm dụng: Việc sử dụng công nghệ nhận dạng </w:t>
      </w:r>
      <w:r>
        <w:lastRenderedPageBreak/>
        <w:t>khuôn mặt, đặc biệt là bởi các tập đoàn và chính phủ lớn, làm dấy lên lo ngại về việc giám sát và lạm dụng tiềm năng của công nghệ này cho các mục đích như theo dõi và giám sát các cá nhân.</w:t>
      </w:r>
    </w:p>
    <w:p w14:paraId="0895B3B4" w14:textId="77777777" w:rsidR="00653595" w:rsidRDefault="00C845ED">
      <w:r>
        <w:t>{"câu hỏi": "Phân tích câu đã cho để xác định bất kỳ thành kiến giới tính nào hiện có. - Anh ấy làm việc chăm chỉ và luôn giữ lời hứa.", "trả lời": "Câu đã cho, "Anh ấy làm việc chăm chỉ và luôn giữ lời hứa", dường như không thể hiện sự thiên vị giới tính. Câu này chỉ đơn giản mô tả một cá nhân, được đề cập đến bằng cách sử dụng một đại từ nam tính, là người chăm chỉ và đáng tin cậy. Nếu không có ngữ cảnh bổ sung hoặc so sánh với các mô tả tương tự về các cá nhân thuộc giới tính khác, không có sự thiên vị cố hữu nào có thể được xác định trong câu này."}</w:t>
      </w:r>
    </w:p>
    <w:p w14:paraId="721BBD28" w14:textId="77777777" w:rsidR="00653595" w:rsidRDefault="00C845ED">
      <w:r>
        <w:t>{"câu hỏi": "Tạo danh sách các câu hỏi để hỏi người tham gia trước hội thảo thiết kế web miễn phí.", "câu trả lời": "1. Mức độ kinh nghiệm hiện tại của bạn với thiết kế web là gì? \n2. Những kỹ năng hoặc chủ đề cụ thể nào bạn quan tâm nhất đến việc học trong hội thảo? \n3. Bạn đã tham dự bất kỳ hội thảo hoặc khóa học thiết kế web nào khác trong quá khứ chưa? \n4. Bạn có bất kỳ nhu cầu đặc biệt hoặc chỗ ở nào cho hội thảo không? \n5. Bạn hy vọng sẽ đạt được điều gì khi tham dự hội thảo này? \n6. Bạn đang mang theo máy tính xách tay của riêng mình hay bạn sẽ cần sử dụng một chiếc do ban tổ chức hội thảo cung cấp? \n7. Bạn có bất kỳ kinh nghiệm nào trước đây với các ngôn ngữ mã hóa như HTML, CSS hoặc JavaScript không? \ n8. Bạn hiện đang làm việc trên một dự án thiết kế web hoặc có kế hoạch để bắt đầu một dự án sớm? \n9. Bạn đang tham dự hội thảo để phát triển cá nhân hay nghề nghiệp? \n10. Có điều gì khác mà cậu muốn chúng tôi biết để đảm bảo hội thảo đáp ứng mong đợi của cậu không?"}</w:t>
      </w:r>
    </w:p>
    <w:p w14:paraId="2D348D49" w14:textId="77777777" w:rsidR="00653595" w:rsidRDefault="00C845ED">
      <w:r>
        <w:t>{"câu hỏi": "Liệt kê 10 loại công việc khác nhau mà robot có thể làm.", "Trả lời": "1. Sản xuất và lắp ráp: Robot được sử dụng rộng rãi trong các nhà máy nơi chúng thực hiện các nhiệm vụ như hàn, sơn và lắp ráp. \ n \ n2. Kho bãi và giao hàng: Robot có thể đảm nhận các nhiệm vụ như đóng gói, phân loại và vận chuyển hàng hóa trong kho. \ n \ n3. Làm sạch: Robot được sử dụng để làm sạch các công việc như hút bụi, chà sàn và rửa cửa sổ. \ n \ n4. Nông nghiệp: Robot được sử dụng trong các hoạt động nông nghiệp để thực hiện các nhiệm vụ như trồng trọt, giám sát cây trồng và thu hoạch. \ n \ n5. Chăm sóc sức khỏe: Robot được sử dụng trong bệnh viện và nhà chăm sóc để hỗ trợ các nhiệm vụ như cung cấp thuốc, theo dõi bệnh nhân và thực hiện phẫu thuật. \ n \ n6. Dịch vụ khách hàng: Robot, thường ở dạng chatbot, có thể cung cấp dịch vụ khách hàng bằng cách trả lời các truy vấn và cung cấp thông tin. \ n \ n7. An ninh và giám sát: Robot có thể được sử dụng cho các nhiệm vụ an ninh như tuần tra và giám sát khu vực, phát hiện kẻ xâm nhập và báo cáo sự cố. \ n \ n8. Dịch vụ ăn uống: Robot được sử dụng trong các hoạt động dịch vụ thực phẩm để thực hiện các nhiệm vụ như nhận đơn đặt hàng, chuẩn bị thức ăn và phục vụ khách hàng. \ n \ n9. Giáo dục: Robot có thể đóng vai trò là công cụ hỗ trợ giảng dạy, cung cấp trải nghiệm học tập tương tác cho học sinh. \ n \ n10. Giải trí: Robot có thể được sử dụng trong giải trí để thực hiện các nhiệm vụ như nhảy múa, diễn xuất và chơi nhạc cụ."}</w:t>
      </w:r>
    </w:p>
    <w:p w14:paraId="541CF6C5" w14:textId="77777777" w:rsidR="00653595" w:rsidRDefault="00C845ED">
      <w:r>
        <w:t xml:space="preserve">{"câu hỏi": "Phân loại tuyên bố sau đây trong một nhiệm vụ phân tích tình cảm \u2013 \u201cNhà hàng này là một trải nghiệm tuyệt vời!\u201d", "câu trả lời": "Dựa trên phân </w:t>
      </w:r>
      <w:r>
        <w:lastRenderedPageBreak/>
        <w:t>tích tình cảm, tuyên bố đã cho, \u201cNhà hàng này là một trải nghiệm tuyệt vời!\u201d là một tình cảm tích cực."}</w:t>
      </w:r>
    </w:p>
    <w:p w14:paraId="7633C7D1" w14:textId="77777777" w:rsidR="00653595" w:rsidRDefault="00C845ED">
      <w:r>
        <w:t>{"câu hỏi": "So sánh và đối chiếu các triết lý của chủ nghĩa thực dụng và chủ nghĩa Kantian.", "câu trả lời": "Chủ nghĩa thực dụng và chủ nghĩa Kantian là hai lý thuyết triết học có ảnh hưởng đưa ra các cách tiếp cận khác nhau để ra quyết định đạo đức. Chủ nghĩa vị lợi là một lý thuyết hậu quả đánh giá các hành động dựa trên kết quả hoặc hậu quả của chúng, trong khi Kantianism, còn được gọi là đạo đức phi thần học, tập trung vào giá trị đạo đức vốn có của chính các hành động, bất kể kết quả của chúng là gì. Nguyên tắc chính của chủ nghĩa vị lợi là Nguyên tắc hạnh phúc lớn nhất, trong đó tuyên bố rằng một hành động là đúng về mặt đạo đức nếu nó thúc đẩy hạnh phúc lớn nhất cho số lượng người lớn nhất. Chủ nghĩa vị lợi liên quan đến lợi ích tổng thể hoặc "tiện ích" là kết quả của một hành động, và gợi ý rằng chúng ta tính toán và so sánh lợi ích và tác hại của các hành động khác nhau để xác định tiến trình hành động đạo đức nhất. Mặt khác, chủ nghĩa Kantian dựa trên nguyên tắc mệnh lệnh phân loại của Immanuel Kant, trong đó tuyên bố rằng người ta chỉ nên hành động theo những câu châm ngôn có thể được ý chí nhất quán như các quy luật phổ quát. Đạo đức Kant nhấn mạnh tầm quan trọng của nghĩa vụ và nghĩa vụ đạo đức, và coi một hành động là đúng về mặt đạo đức nếu nó được thực hiện vì tôn trọng luật đạo đức, bất kể hậu quả của nó. Một điểm khác biệt chính giữa hai lý thuyết là cách tiếp cận của họ đối với việc đối xử với các cá nhân. Chủ nghĩa vị lợi cho phép hy sinh tiềm năng các quyền cá nhân hoặc lợi ích của một người vì lợi ích của đa số, trong khi chủ nghĩa Kantian nhấn mạnh tầm quan trọng của việc đối xử với các cá nhân như mục đích trong chính họ, và không bao giờ chỉ đơn thuần là phương tiện để đạt được mục đích. Tóm lại, chủ nghĩa thực dụng và chủ nghĩa Kantian là hai lý thuyết triết học đưa ra những quan điểm độc đáo về đạo đức và ra quyết định. Chủ nghĩa vị lợi xem xét hậu quả của hành động và nhằm mục đích thúc đẩy lợi ích hoặc hạnh phúc tổng thể, trong khi Kantianism tập trung vào giá trị đạo đức vốn có của hành động và nhấn mạnh tầm quan trọng của nghĩa vụ và đối xử với các cá nhân bằng sự tôn trọng.</w:t>
      </w:r>
    </w:p>
    <w:p w14:paraId="3B859E7A" w14:textId="77777777" w:rsidR="00653595" w:rsidRDefault="00C845ED">
      <w:r>
        <w:t>{"câu hỏi": "Tạo ra một ý tưởng kinh doanh tuyệt vời mà người đó có thể muốn theo đuổi. - Người đó có hai năm kinh nghiệm làm việc trong một công ty phát triển phần mềm nhỏ.", "Trả lời": "Một ý tưởng kinh doanh cho một người có hai năm kinh nghiệm làm việc trong một công ty phát triển phần mềm nhỏ có thể là thành lập công ty khởi nghiệp SaaS (Phần mềm dưới dạng dịch vụ) của riêng họ tập trung vào việc tạo và cung cấp các công cụ quản lý quy trình làm việc và dự án cho các doanh nghiệp nhỏ hoặc công ty khởi nghiệp khác. Họ có thể tận dụng chuyên môn của mình trong phát triển phần mềm để thiết kế một nền tảng trực quan và thân thiện với người dùng, giải quyết các điểm đau phổ biến trong việc quản lý dự án và tổ chức các nhiệm vụ, đồng thời cung cấp các tính năng khiến sản phẩm của họ khác biệt với các đối thủ cạnh tranh hiện có trên thị trường. Bằng cách nhắm mục tiêu và phục vụ cho các điểm đau cụ thể của các doanh nghiệp nhỏ và công ty khởi nghiệp, họ có thể đạt được lợi thế trong một thị trường đông đúc và có khả năng nhanh chóng phát triển cơ sở khách hàng của họ."}</w:t>
      </w:r>
    </w:p>
    <w:p w14:paraId="101D8A69" w14:textId="77777777" w:rsidR="00653595" w:rsidRDefault="00C845ED">
      <w:r>
        <w:t xml:space="preserve">{"câu hỏi": "Xây dựng một câu hỏi có ý nghĩa từ tuyên bố sau. - Những tiến bộ của công nghệ thể thao cho phép các vận động viên tập luyện hiệu quả hơn và vượt qua ranh giới về thành </w:t>
      </w:r>
      <w:r>
        <w:lastRenderedPageBreak/>
        <w:t>tích của con người.", "Trả lời": "Những tiến bộ trong công nghệ thể thao đã giúp các vận động viên tập luyện hiệu quả hơn và vượt qua ranh giới hiệu suất của con người như thế nào?"}</w:t>
      </w:r>
    </w:p>
    <w:p w14:paraId="58539AAF" w14:textId="77777777" w:rsidR="00653595" w:rsidRDefault="00C845ED">
      <w:r>
        <w:t>{"question": "Thiết kế ngược câu đã cho để tạo ra một nhiệm vụ có thể dẫn đến kết quả này. - Cốc cà phê trống rỗng.", "trả lời": "Một nhiệm vụ có thể dẫn đến đầu ra \"Cốc cà phê trống rỗng\" có thể là: \nQuan sát trạng thái của cốc cà phê và báo cáo xem nó có rỗng hay không."}</w:t>
      </w:r>
    </w:p>
    <w:p w14:paraId="1A6222CA" w14:textId="77777777" w:rsidR="00653595" w:rsidRDefault="00C845ED">
      <w:r>
        <w:t>{"câu hỏi": "Xác định cấu trúc ngôn ngữ chung trong hai câu này: \"Chúng ta cần bảo vệ môi trường" và "Chúng ta phải bảo vệ đất đai của chúng ta.\"", "trả lời": "Cấu trúc ngôn ngữ chung trong hai câu này là việc sử dụng các động từ phương thức (\"cần\" và \"phải\") để thể hiện ý thức về nghĩa vụ và sự cần thiết liên quan đến các hành động đối với môi trường và đất đai."}</w:t>
      </w:r>
    </w:p>
    <w:p w14:paraId="41DD527C" w14:textId="77777777" w:rsidR="00653595" w:rsidRDefault="00C845ED">
      <w:r>
        <w:t>{"câu hỏi": "Bạn nghĩ vấn đề nguy hiểm nhất mà thế giới hiện nay phải đối mặt là gì?", "Trả lời": "Có rất nhiều vấn đề cấp bách và nguy hiểm mà thế giới ngày nay phải đối mặt, và thật khó để xác định một vấn đề duy nhất là "nguy hiểm nhất". Dưới đây là một số mối quan tâm toàn cầu lớn hiện nay: \ n \ n1. Biến đổi khí hậu và hủy hoại môi trường: Biến đổi khí hậu, gây ra bởi các hoạt động của con người như đốt nhiên liệu hóa thạch, phá rừng và các hoạt động công nghiệp, đang nhanh chóng làm thay đổi khí hậu trái đất, dẫn đến những hậu quả tàn khốc như mực nước biển dâng cao, điều kiện thời tiết khắc nghiệt và mất đa dạng sinh học. Đại dịch toàn cầu: Các đại dịch toàn cầu, giống như sự bùng phát COVID-19, là mối nguy hiểm lớn đối với dân số loài người. Sự lây lan của các bệnh truyền nhiễm, cùng với sự kháng thuốc kháng sinh ngày càng tăng và dân số toàn cầu ngày càng tăng, đặt ra một mối đe dọa lớn đối với sức khỏe cộng đồng. \ n \ n3. Chiến tranh hạt nhân và xung đột toàn cầu: Khả năng xung đột toàn cầu và chiến tranh hạt nhân là một mối nguy hiểm luôn hiện hữu. Với số lượng ngày càng tăng của các quốc gia sở hữu vũ khí hạt nhân, nguy cơ xung đột hạt nhân toàn cầu vẫn còn cao. Bất bình đẳng kinh tế và nghèo đói: Bất bình đẳng kinh tế và nghèo đói là cả hai vấn đề đang diễn ra tiếp tục lan rộng trên toàn thế giới. Khoảng cách giàu nghèo đang gia tăng, và điều này có thể gây ra hậu quả cho sự ổn định xã hội, tiếp cận các dịch vụ cơ bản như chăm sóc sức khỏe và giáo dục, và tăng trưởng kinh tế dài hạn. Bất ổn chính trị và chủ nghĩa độc đoán: Bất ổn chính trị, độc đoán và xói mòn các thể chế dân chủ cũng là những vấn đề lớn đe dọa hòa bình và ổn định trên toàn thế giới. Trong khi mỗi vấn đề có thể có tác động thảm khốc đến thế giới, hậu quả ngày càng tăng của biến đổi khí hậu khiến nó trở thành vấn đề nguy hiểm nhất hiện nay.</w:t>
      </w:r>
    </w:p>
    <w:p w14:paraId="62B2343D" w14:textId="77777777" w:rsidR="00653595" w:rsidRDefault="00C845ED">
      <w:r>
        <w:t>{"câu hỏi": "Trả lời câu hỏi toán học này: Giá trị của 3 với lũy thừa của 5 là bao nhiêu?", "câu trả lời": "Giá trị của 3 với lũy thừa của 5 là 3 \u00d7 3 \u00d7 3 \u00d7 3, bằng 243."}</w:t>
      </w:r>
    </w:p>
    <w:p w14:paraId="698AF627" w14:textId="77777777" w:rsidR="00653595" w:rsidRDefault="00C845ED">
      <w:r>
        <w:t>{"question": "Đưa ra đánh giá, hãy phân loại nó thành \u201cpositive\u201d hoặc \u201cnegative. - Cửa hàng này thật kinh khủng! Việc lựa chọn bị hạn chế và dịch vụ khách hàng thật khủng khiếp.", "câu trả lời": "tiêu cực"}</w:t>
      </w:r>
    </w:p>
    <w:p w14:paraId="131228E3" w14:textId="77777777" w:rsidR="00653595" w:rsidRDefault="00C845ED">
      <w:r>
        <w:lastRenderedPageBreak/>
        <w:t>{"câu hỏi": "Đưa ra một tuyên bố, hãy sử dụng bằng chứng bổ sung để đưa ra một cách giải thích hoặc ý kiến khác. - Giá của sản phẩm đã tăng.", "trả lời": "Mặc dù đúng là giá của sản phẩm đã tăng, nhưng điều đó có thể không nhất thiết có nghĩa là sản phẩm đã trở nên đắt hơn. Có thể do tỷ lệ lạm phát, chi phí sản xuất đã tăng lên dẫn đến tăng giá. Ngoài ra, nó cũng có thể có nghĩa là sản phẩm đã được nâng cấp hoặc đã trải qua một số cải tiến, do đó biện minh cho việc tăng giá của nó."}</w:t>
      </w:r>
    </w:p>
    <w:p w14:paraId="3AB74376" w14:textId="77777777" w:rsidR="00653595" w:rsidRDefault="00C845ED">
      <w:r>
        <w:t>{"câu hỏi": "Động não năm phương pháp khác có thể được sử dụng để đo chất lượng không khí.", "trả lời": "1. Cảm biến ô nhiễm không khí: Những cảm biến này đo nồng độ các chất ô nhiễm trong không khí như ozone, carbon monoxide, nitơ dioxide và sulfur dioxide. \ n \ n2. Lấy mẫu vật chất dạng hạt: Phương pháp này liên quan đến việc thu thập các mẫu không khí và đo nồng độ vật chất hạt trong không khí. \ n \ n3. Chỉ số sinh học: Một số thực vật và động vật có thể đóng vai trò là chỉ số sinh học về chất lượng không khí, vì chúng nhạy cảm với những thay đổi trong môi trường do các chất ô nhiễm gây ra. \ n \ n4. Viễn thám: Hình ảnh vệ tinh và các kỹ thuật viễn thám khác có thể được sử dụng để theo dõi chất lượng không khí trên các khu vực rộng lớn, phát hiện xu hướng và thay đổi mức độ ô nhiễm. \ n \ n5. Phân tích hóa học: Các mẫu không khí có thể được thu thập và phân tích trong phòng thí nghiệm để xác định sự hiện diện và nồng độ của các chất ô nhiễm cụ thể, chẳng hạn như các hợp chất hữu cơ dễ bay hơi.</w:t>
      </w:r>
    </w:p>
    <w:p w14:paraId="23A3EC25" w14:textId="77777777" w:rsidR="00653595" w:rsidRDefault="00C845ED">
      <w:r>
        <w:t>{"câu hỏi": "Tạo ra ba ý chính cho một câu chuyện dựa trên chủ đề \u2018 thiên tai\u2019.", "trả lời": "1. ** Sống sót sau thảm họa:** Một gia đình sống ở một thị trấn nhỏ ven biển buộc phải chiến đấu cho cuộc sống của họ khi một cơn bão mạnh xé nát khu vực. Với nguồn lực hạn chế và thời gian chống lại họ, họ phải liên kết với nhau và đưa ra những quyết định khó khăn để sống sót qua sự tấn công dữ dội của cơn bão và hậu quả của nó. \ n \ n2. ** Bị mắc kẹt sau hậu quả: ** Sau hậu quả của một trận động đất kinh hoàng, một nhóm người lạ thấy mình bị mắc kẹt trong một tòa nhà bị sập. Khi họ cố gắng tìm cách thoát khỏi đống đổ nát, họ phải điều hướng các điều kiện nguy hiểm, nguồn cung cấp cạn kiệt và các tình huống căng thẳng khi họ đối mặt với những con quỷ cá nhân của chính họ, xung đột giữa các cá nhân và thực tế khắc nghiệt của việc sống sót sau hậu quả của một thảm họa tự nhiên. \ n \ n3. ** Tìm kiếm nhà: ** Một gia đình buộc phải rời khỏi nhà của họ khi một đám cháy rừng tàn phá thị trấn của họ. Khi họ đi khắp đất nước để tìm kiếm một nơi mới để gọi là nhà, họ gặp phải nhiều trở ngại và thất bại khác nhau, đồng thời khám phá lòng tốt của những người lạ và sự kiên cường của tinh thần con người khi đối mặt với nghịch cảnh. Trên đường đi, họ phải đối mặt với nỗi sợ hãi của mình, học cách thích nghi với hoàn cảnh mới và đánh giá lại ý nghĩa của việc có một nơi để gọi là nhà."}</w:t>
      </w:r>
    </w:p>
    <w:p w14:paraId="62A71EF5" w14:textId="77777777" w:rsidR="00653595" w:rsidRDefault="00C845ED">
      <w:r>
        <w:t xml:space="preserve">{"câu hỏi": "Sáng tác một bài thơ bằng các từ sau: \u2018autumn\u2019, \u2018golden\u2019, \u2018breeze\u2019, and \u2018forest\u2019.", "answer": "In the forest of autumn,\nWhere the leaves fall in hue,\nMột làn gió vàng đang thổi,\nMang lại niềm vui một lần nữa.\n\nVới tiếng xào xạc của cành cây,\nVà bài hát của làn gió,\nNhững cái cây đung đưa hòa quyện,\nTrong khu rừng hòa bình này.\n\nDưới bầu trời xanh,\ nNhững chiếc lá xoay tròn và lướt đi,\nMột điệu nhảy của vẻ đẹp vàng,\nTrong vòng tay của thủy triều mùa thu.\n\nVới mỗi hơi thở của làn gió,\nKhu rừng trở nên sống động,\nMột lễ </w:t>
      </w:r>
      <w:r>
        <w:lastRenderedPageBreak/>
        <w:t>kỷ niệm của thiên nhiên,\nTrong mùa lái xe mùa thu này.\n\nVì vậy, chúng ta hãy đi bộ giữa những tán cây,\nVà cảm nhận làn gió vàng,\nKhi chúng ta vui chơi trong sự lộng lẫy,\ nCủa khu rừng mùa thu này, và những chiếc lá của nó."}</w:t>
      </w:r>
    </w:p>
    <w:p w14:paraId="405B7CD6" w14:textId="77777777" w:rsidR="00653595" w:rsidRDefault="00C845ED">
      <w:r>
        <w:t>{"câu hỏi": "Tạo một câu chuyện ngắn về một người phát hiện ra họ có thể du hành xuyên thời gian.", "trả lời": "Ngày xửa ngày xưa, có một phụ nữ trẻ tên Sarah sống một cuộc sống bình thường ở một thị trấn nhỏ. Một ngày nọ, khi cô đang khám phá một cửa hàng đồ cổ cũ, cô tình cờ thấy một chiếc đồng hồ bỏ túi cổ với những biểu tượng kỳ lạ được khắc trên bề mặt của nó. Tò mò, cô đã mua nó và mang nó về nhà. Mãi cho đến đêm đó, cô mới phát hiện ra sức mạnh thực sự của nó. Khi cô đang lên dây cót đồng hồ, cô đột nhiên thấy mình được chuyển đến một thời điểm khác, một nơi khác. Lúc đầu, Sarah rất sợ hãi, nhận ra rằng cô đã du hành ngược thời gian. Nhưng khi cô khám phá thế giới mới này, cô trở nên bị cuốn hút bởi những điều kỳ diệu của quá khứ. Cô đã đi đến các thời đại khác nhau, chứng kiến các sự kiện lịch sử và gặp gỡ một số nhân vật nổi tiếng nhất trong lịch sử. Cô cẩn thận không can thiệp vào dòng thời gian và giữ bí mật về chuyến đi của mình. Sarah phát hiện ra rằng chiếc đồng hồ cho phép cô du hành xuyên thời gian, nhưng cô luôn cẩn thận để không lạm dụng sức mạnh của nó. Cô ấy sẽ chỉ sử dụng nó khi cô ấy cảm thấy mình cần phải thoát khỏi những khía cạnh trần tục của cuộc sống. Với mỗi cuộc hành trình, Sarah khám phá thêm về bản thân và thế giới xung quanh. Khi thời gian trôi qua, Sarah nhận ra rằng những cuộc phiêu lưu của cô đã cho cô một mục đích mới trong cuộc sống. Cô đã sử dụng kiến thức có được từ những chuyến đi của mình để tạo ra tác động tích cực đến thế giới của mình. Không ai biết bí mật của cô, nhưng họ có thể thấy sự khác biệt ở cô. Sarah đã tìm thấy tiếng gọi thực sự của mình, và tất cả bắt đầu với một chiếc đồng hồ bỏ túi nhỏ kỳ lạ đưa cô vào cuộc hành trình xuyên thời gian."}</w:t>
      </w:r>
    </w:p>
    <w:p w14:paraId="10D103CC" w14:textId="77777777" w:rsidR="00653595" w:rsidRDefault="00C845ED">
      <w:r>
        <w:t>{"câu hỏi": "Kể tên các thành phố thủ đô cho năm quốc gia đông dân nhất ở châu Âu.", "câu trả lời": "Năm quốc gia đông dân nhất ở châu Âu và các thành phố thủ đô tương ứng của họ là:\n\n1. Nga: Moskva\n2. Đức: Berlin\n3. Vương quốc Anh: London\n4. Pháp: Paris\n5. Ý: Roma"}</w:t>
      </w:r>
    </w:p>
    <w:p w14:paraId="3D8B6BB9" w14:textId="77777777" w:rsidR="00653595" w:rsidRDefault="00C845ED">
      <w:r>
        <w:t>{"question": "Sắp xếp lại các từ sau để nó tạo thành một câu có ý nghĩa. - tạo ra phép thuật", "trả lời": "Phép thuật có thể được tạo ra."}</w:t>
      </w:r>
    </w:p>
    <w:p w14:paraId="28B05E0B" w14:textId="77777777" w:rsidR="00653595" w:rsidRDefault="00C845ED">
      <w:r>
        <w:t>{"question": "Viết một hàm tính diện tích của một tam giác cho góc và hai cạnh.", "answer": "Đây là một cách để viết một hàm Python tính diện tích của một tam giác cho góc và hai cạnh:\n\n''\nimport math\n\ndef triangle_area(angle, side1, side2):\n # Chuyển đổi góc thành radians\n theta = math.radians(angle)\n \n # Sử dụng hàm sin và cosin để tính chiều cao\n chiều cao = side1 * math.sin(theta)\n base = side1 * math.cos(theta)\n if side2 &gt; base:\n excess = side2 - base\n height += excess * math.tan(theta)\n \n # Tính diện tích bằng chiều cao và base\n area = 0,5 * base * height\n \n return area\n'''\n\nThis function sử dụng các hàm lượng giác sine, cosin và tiếp tuyến để tính chiều cao của tam giác. Sau đó, nó sử dụng công thức cho diện tích của một hình tam giác, là '0,5 * cơ sở * chiều cao'. Hàm xử lý trường hợp các cạnh đã cho không tạo thành một tam giác hợp lệ bằng cách thêm chiều dài dư thừa vào chiều cao. Hàm giả định rằng góc cho trước là góc giữa hai bên."}</w:t>
      </w:r>
    </w:p>
    <w:p w14:paraId="11148A90" w14:textId="77777777" w:rsidR="00653595" w:rsidRDefault="00C845ED">
      <w:r>
        <w:lastRenderedPageBreak/>
        <w:t>{"câu hỏi": "Mở rộng câu chuyện sau. - Jennifer hào hứng đi cắm trại cùng bạn bè.", "Trả lời": "Jennifer rất hào hứng khi được đi cắm trại cùng bạn bè. Họ đã lên kế hoạch trong nhiều tuần, thảo luận về nơi họ muốn đi, những gì họ muốn làm và những gì họ cần đóng gói. Jennifer đặc biệt hào hứng với viễn cảnh ngồi quanh lửa trại, nướng kẹo dẻo và chia sẻ những câu chuyện với bạn bè của mình. Cô chưa bao giờ cắm trại trước đây và háo hức muốn thử một cái gì đó mới. Cuối cùng, ngày của chuyến đi đã đến. Jennifer và bạn bè của cô chất đống lên một chiếc xe hơi, cười đùa và trò chuyện với sự phấn khích. Lái xe đến khu cắm trại rất dài, nhưng họ đã vượt qua thời gian bằng cách hát theo đài phát thanh và ngắm nhìn phong cảnh tuyệt đẹp. Khi đến khu cắm trại, họ nhanh chóng dựng lều và nhóm lửa. Họ dành phần còn lại của ngày để khám phá khu rừng xung quanh, bơi trong một hồ nước gần đó và nấu thức ăn trên lửa trại. Khi mặt trời bắt đầu lặn, Jennifer và bạn bè của cô quây quần quanh đống lửa, nướng kẹo dẻo và chơi trò chơi. Họ cười đùa với nhau, tận hưởng sự yên bình của vùng hoang dã. Khi màn đêm buông xuống, họ bắt đầu chia sẻ những câu chuyện đáng sợ, túm tụm lại với nhau khi ngọn lửa lách tách và bật lên. Phần còn lại của chuyến đi cắm trại cũng vui vẻ như ngày đầu tiên. Jennifer và bạn bè của cô đã đi bộ đường dài, nhìn thấy động vật hoang dã tuyệt vời và có nhiều thời gian để gắn kết và phát triển gần gũi hơn. Vào cuối chuyến đi, Jennifer đã lên kế hoạch cho chuyến phiêu lưu cắm trại tiếp theo của họ."}</w:t>
      </w:r>
    </w:p>
    <w:p w14:paraId="5C14837D" w14:textId="77777777" w:rsidR="00653595" w:rsidRDefault="00C845ED">
      <w:r>
        <w:t>{"câu hỏi": "Tóm tắt bài viết này về tác động của trò chơi trực tuyến. - Chơi game trực tuyến đã trở thành một phần quan trọng trong cuộc sống của chúng ta, với hàng triệu người trên khắp thế giới dành vô số giờ để chơi trò chơi hàng ngày. Trong khi hầu hết coi chơi game là một cách khả thi để giết thời gian, các nghiên cứu gần đây đã chỉ ra rằng nó có thể có tác động xấu đến sức khỏe tâm thần của một người, chẳng hạn như trầm cảm, lo lắng và chất lượng giấc ngủ kém. Các nghiên cứu cũng đã liên kết quá nhiều chơi game với kết quả học tập kém và nghiện ngập.", "Trả lời": "Bài báo thảo luận về tác động của chơi game trực tuyến, vốn đã trở thành trò tiêu khiển phổ biến của hàng triệu người. Tuy nhiên, nghiên cứu gần đây đã chỉ ra rằng chơi game quá mức có thể ảnh hưởng tiêu cực đến sức khỏe tâm thần, gây trầm cảm, lo lắng và chất lượng giấc ngủ kém. Nó cũng có thể góp phần vào kết quả học tập kém và nghiện ngập."}</w:t>
      </w:r>
    </w:p>
    <w:p w14:paraId="1A052FB3" w14:textId="77777777" w:rsidR="00653595" w:rsidRDefault="00C845ED">
      <w:r>
        <w:t>{"question": "Hãy tưởng tượng một thiết bị có thể giúp bạn đọc nhanh hơn. Mô tả thiết bị.", "trả lời": "Thiết bị, được gọi là \"Speed Reader\", là một phần của công nghệ tiên tiến giúp người dùng đọc và hiểu văn bản bằng văn bản với tốc độ nhanh hơn. Đó là một thiết bị kiểu dáng đẹp và di động, có kích thước bằng máy tính bảng, cho phép bạn tải lên sách, bài báo hoặc tài liệu và đọc chúng bằng các kỹ thuật tăng tốc độ đọc tự nhiên của bạn. Speed Reader sử dụng các thuật toán nâng cao để xác định tốc độ và thói quen đọc của người dùng, sau đó sử dụng các kỹ thuật như trình bày trực quan nối tiếp nhanh chóng và phông chữ, màu sắc và khoảng cách được hiệu chỉnh cẩn thận để giúp người dùng đọc nhanh và cải thiện khả năng hiểu. Thiết bị cũng có khả năng âm thanh và có thể đọc to văn bản với tốc độ có thể điều chỉnh, tăng tốc. Ngoài ra, Speed Reader bao gồm một bộ các bài tập đào tạo được thiết kế để cải thiện tầm nhìn ngoại vi, tập trung và tốc độ đọc theo thời gian. Với Speed Reader, người dùng có thể tiêu thụ và hiểu nội dung bằng văn bản trong một phần nhỏ thời gian thông thường."}</w:t>
      </w:r>
    </w:p>
    <w:p w14:paraId="54039EF9" w14:textId="77777777" w:rsidR="00653595" w:rsidRDefault="00C845ED">
      <w:r>
        <w:lastRenderedPageBreak/>
        <w:t>{"câu hỏi": "Tạo một cuộc đối thoại giữa hai người đang cố gắng hết sức để tạo kết nối.", "câu trả lời": "A: Này! Đã lâu không gặp. Bạn thế nào rồi?\nB: Tôi đã làm tốt, cảm ơn vì đã hỏi. Bạn thì sao? Mọi thứ thế nào rồi?\nA: Cuộc sống bận rộn, nhưng tốt. Chỉ cần cố gắng sắp xếp công việc và những thứ cá nhân.\nB: Vâng, tôi có thể liên quan. Đôi khi thật khó để tìm thấy sự cân bằng.\nA: Chắc chắn rồi. Vì vậy, bạn vẫn còn thích đi bộ đường dài?\nB: Vâng, tôi thích nó! Tôi thực sự đã đi bộ đường dài rất đẹp vào cuối tuần trước. \ nA: Thật tuyệt. Tôi đã có ý định đi bộ đường dài một lần nữa. Có lẽ chúng ta có thể đi cùng nhau một lúc nào đó?\nB: Chắc chắn rồi, nghe có vẻ thú vị. Chúng ta nên lên kế hoạch sớm.\nA: Vâng, chúng ta hãy làm điều đó. Tôi sẽ liên lạc với bạn và chúng ta có thể đặt ngày.\nB: Nghe có vẻ tốt. Rất mong chờ nó!"}</w:t>
      </w:r>
    </w:p>
    <w:p w14:paraId="29F69219" w14:textId="77777777" w:rsidR="00653595" w:rsidRDefault="00C845ED">
      <w:r>
        <w:t>{"câu hỏi": "Chuyển đổi văn bản đã cho thành một bài thơ haiku. - Ánh sáng rực rỡ của mặt trời vươn cao lên bầu trời", "trả lời": "Chùm ánh sáng rực rỡ của Mặt trời \nMọc cao lên bầu trời-- \nCảnh tượng nghệ thuật của thiên nhiên."}</w:t>
      </w:r>
    </w:p>
    <w:p w14:paraId="734F822D" w14:textId="77777777" w:rsidR="00653595" w:rsidRDefault="00C845ED">
      <w:r>
        <w:t>{"câu hỏi": "Trình bày trường đại học này theo cách quyến rũ nhất. - Đại học Loyola Chicago", "câu trả lời": "Chào mừng bạn đến với Đại học Loyola Chicago, một tổ chức nghiên cứu Công giáo tư nhân nổi tiếng thế giới nằm ở thành phố Chicago sôi động và nhộn nhịp. Trường đại học của chúng tôi cung cấp một nền giáo dục biến đổi, bắt nguồn từ truyền thống Dòng Tên về sự nghiêm khắc trí tuệ, lòng trắc ẩn và trách nhiệm xã hội. \ n \ nLoyola có một danh tiếng học thuật đặc biệt, tự hào với hơn 80 chương trình đại học và hơn 170 chương trình sau đại học trải rộng trên 13 trường học, cao đẳng và học viện. Các giảng viên đáng kính của chúng tôi dành riêng cho sự thành công của bạn và cam kết cung cấp một môi trường học tập đầy thách thức nhưng hỗ trợ. \ n \ n Các cơ sở tuyệt đẹp của chúng tôi ở Chicago và các cơ sở quốc tế ở Ý, Việt Nam và Bắc Kinh, cung cấp cơ hội tuyệt vời để học tập, khám phá và phát triển như một học giả, nhà lãnh đạo và công dân toàn cầu. Bạn sẽ tham gia một cộng đồng đam mê, hòa nhập, nơi sinh viên, nhân viên và giảng viên hợp tác để tạo ra trải nghiệm học tập biến đổi và phong phú. Ngoài lớp học, bạn sẽ khám phá một nền văn hóa khuôn viên thịnh vượng, với hơn 250 tổ chức sinh viên dành riêng cho dịch vụ, lãnh đạo và phát triển cá nhân. Các chương trình học tập dịch vụ của chúng tôi cung cấp cơ hội để đưa giáo dục của bạn vào thực tế và tạo ra tác động hữu hình trong cộng đồng địa phương và toàn cầu. Tại Đại học Loyola Chicago, chúng tôi tin rằng một nền giáo dục thực sự xuất sắc phải tập trung vào toàn bộ con người - tâm trí, cơ thể và tinh thần - và chúng tôi cố gắng thấm nhuần những giá trị này trong mọi khía cạnh kinh nghiệm của bạn. Hãy đến khám phá niềm đam mê của bạn, theo đuổi mục đích của bạn và xây dựng một tương lai tươi sáng tại Đại học Loyola Chicago."}</w:t>
      </w:r>
    </w:p>
    <w:p w14:paraId="4C41E1EC" w14:textId="77777777" w:rsidR="00653595" w:rsidRDefault="00C845ED">
      <w:r>
        <w:t xml:space="preserve">{"câu hỏi": "Viết đơn khiếu nại về tình huống nhất định. - Tôi đã chọn đến một nhà hàng để ăn trưa nhưng cuối cùng lại gọi đồ ăn không như mô tả.", "trả lời": "Kính gửi quản lý, \ n \ nTôi đang viết đơn khiếu nại này thay mặt cho chủ sở hữu của tôi, người gần đây đã đến nhà hàng của bạn để ăn trưa. Chủ sở hữu của tôi đã đặt hàng dựa trên món ăn được mô tả trong thực đơn, nhưng thất vọng khi thấy rằng thức ăn được phục vụ không như mô tả. \ n \ n Kỳ vọng là món ăn sẽ phù hợp với mô tả và đó là lý do tại sao đơn đặt hàng được thực hiện. Tuy nhiên, thức ăn được phục vụ không khớp với mô tả trong thực đơn và do đó dẫn đến trải </w:t>
      </w:r>
      <w:r>
        <w:lastRenderedPageBreak/>
        <w:t>nghiệm ăn uống tiêu cực. Điều này rất đáng thất vọng và chủ sở hữu của tôi sẽ đánh giá cao lời giải thích từ nhà hàng về lý do tại sao điều này xảy ra. Chúng tôi mong đợi một mức độ dịch vụ cao và mô tả chính xác các món ăn khi dùng bữa tại nhà hàng của bạn, và trải nghiệm này không đáp ứng được những mong đợi đó.\n\nChúng tôi vui lòng yêu cầu bạn hành động để giải quyết vấn đề này và đảm bảo rằng mô tả chính xác về các món ăn được cung cấp trong tương lai.\n\nSincerely,\n[Trợ lý AI]"}</w:t>
      </w:r>
    </w:p>
    <w:p w14:paraId="1684F207" w14:textId="77777777" w:rsidR="00653595" w:rsidRDefault="00C845ED">
      <w:r>
        <w:t>{"câu hỏi": "Tạo ra một sự tương tự so sánh hai khái niệm liên quan.", "câu trả lời": "Một hạt giống là một cái cây như một sinh viên là một học giả. Giống như một hạt giống nhỏ bé chứa đựng tất cả tiềm năng để phát triển thành một cái cây hùng mạnh, một sinh viên có trong họ một tiềm năng đáng kinh ngạc để trở thành một học giả khôn ngoan và thành đạt. Cả hai đều đòi hỏi sự nuôi dưỡng, thời gian và môi trường thích hợp để phát triển và đạt được tiềm năng đầy đủ của chúng."}</w:t>
      </w:r>
    </w:p>
    <w:p w14:paraId="0545C17A" w14:textId="77777777" w:rsidR="00653595" w:rsidRDefault="00C845ED">
      <w:r>
        <w:t>{"câu hỏi": "Sự khác biệt về ý nghĩa giữa \"done freely\" và \"free done\u00a8?\nVí dụ, có sự khác biệt nào về ý nghĩa giữa hai câu này không? - Anh ấy đã làm điều đó một cách tự do.\nAnh ấy đã tự do làm điều đó.", "trả lời": "Nói chung, không có sự khác biệt về ý nghĩa giữa \"được thực hiện tự do\" và "được thực hiện tự do". Cả hai biểu thức đều có nghĩa là ai đó đã hoàn thành một nhiệm vụ hoặc hành động mà không có bất kỳ sự ép buộc hoặc nghĩa vụ nào. \ n \ n Trong các câu cụ thể mà bạn đã cung cấp,  "Ngài đã làm điều đó một cách tự do" và "Ngài đã tự do làm điều đó" hoàn toàn có thể hoán đổi cho nhau về ý nghĩa. Chúng truyền đạt cùng một ý tưởng rằng anh ta đã hoàn thành nhiệm vụ theo ý chí tự do của riêng mình."}</w:t>
      </w:r>
    </w:p>
    <w:p w14:paraId="601C0B02" w14:textId="77777777" w:rsidR="00653595" w:rsidRDefault="00C845ED">
      <w:r>
        <w:t>{"question": "Phát hiện lỗi chính tả trong đoạn văn sau. - Tôi thích đi dạo trong moubtains.", "trả lời": "Có một lỗi đánh máy trong từ \"núi\", nó bị viết sai chính tả là \"moubtains\"."}</w:t>
      </w:r>
    </w:p>
    <w:p w14:paraId="2EDF3394" w14:textId="77777777" w:rsidR="00653595" w:rsidRDefault="00C845ED">
      <w:r>
        <w:t xml:space="preserve">{"câu hỏi": "Tìm xác suất rút 2 lá bài từ một bộ bài xáo trộn, với một lá bài là vua và lá bài thứ hai là trái tim.", "trả lời": "Có nhiều hơn một cách để tiếp cận vấn đề này, tùy thuộc vào việc lá bài đầu tiên có được thay thế hay không trước khi rút lá bài thứ hai. Một ví dụ về giải pháp giả định rằng lá bài đầu tiên không được thay thế là: Có hai cách để đạt được kết quả mong muốn: hoặc trước tiên bạn vẽ một vị vua không phải là trái tim và sau đó vẽ một trái tim hoặc vẽ vua của các trái tim và sau đó là bất kỳ trái tim nào. Tổng của hai xác suất này sẽ là câu trả lời.\n\nNếu trước tiên chúng ta xem xét tình huống nhà vua không phải là một trái tim, có 3 vị vua thỏa mãn điều kiện này (vua bích, vua gậy, vua kim cương) trong tổng số 52 lá bài: P (K không phải là H) = 3/52. Bây giờ, do lá bài đầu tiên đã được rút ra, có 12 lá bài (tất cả trái tim không bao gồm nhà vua) còn lại có thể đáp ứng yêu cầu thứ hai (là trái tim) trong tổng số 51 lá bài (1 lá bài đã bị loại bỏ khỏi bộ bài). Do đó, xác suất có điều kiện của việc vẽ một trái tim ở lượt thứ hai cho rằng vua (chứ không phải vua của các trái tim) được vẽ ở lượt đầu tiên là: P(H|K) =12/51. Xác suất của cả hai sự kiện xảy ra là: P(K không phải là H) * P(H|K) = (3/52)*(12/51).\n\nNếu vua là vua của các trái tim, chỉ có 1 vị vua thỏa mãn điều kiện này: P(K là H) =1/52. Bây giờ, do lá bài này đã được rút ra, còn lại 12 lá bài (tất cả những trái tim còn lại) có thể đáp ứng yêu cầu thứ hai trong tổng số 51 thẻ. Do đó, xác suất có điều kiện của việc vẽ một trái tim ở lượt thứ hai cho rằng vua của các trái tim được vẽ ở lượt đầu tiên là: P(H|K) = 12/51. Xác suất của cả hai sự kiện xảy ra là: P(K là H) * P(H|K) = </w:t>
      </w:r>
      <w:r>
        <w:lastRenderedPageBreak/>
        <w:t>(1/52)*(12/51).\n\nCuối cùng chúng ta chỉ cần cộng cả hai xác suất được tính toán trước đó: (3/52)*(12/51) + (1/52)*(12/51) = 1/17 hoặc xấp xỉ 0,0588. Điều này có nghĩa là có 5,88% cơ hội rút ra một vị vua, theo sau là một trái tim trong một trận hòa 2 lá bài từ một bộ bài xáo trộn."}</w:t>
      </w:r>
    </w:p>
    <w:p w14:paraId="43CA852A" w14:textId="77777777" w:rsidR="00653595" w:rsidRDefault="00C845ED">
      <w:r>
        <w:t>{"câu hỏi": "Mô tả một sự kiện quan trọng trong Lịch sử Anh và giải thích tầm quan trọng của nó.", "câu trả lời": "Một sự kiện quan trọng trong lịch sử Anh là việc ký kết Magna Carta vào năm 1215. Tài liệu này, được tạo ra bởi một nhóm các nam tước nổi loạn, được ký bởi Vua John của Anh và vạch ra các quyền và sự bảo vệ cụ thể cho người dân Anh. Magna Carta được coi là nền tảng của luật hiến pháp và dân chủ, vì nó thiết lập những hạn chế đầu tiên về quyền lực của quốc vương và đặt nền tảng cho sự phát triển của nền dân chủ nghị viện. Một số nguyên tắc chính được nêu trong Magna Carta bao gồm ý tưởng rằng không ai đứng trên luật pháp, kể cả quốc vương; quyền được xét xử công bằng; và bảo vệ chống lại sự giam cầm tùy tiện. Những quyền và sự bảo vệ này không chỉ quan trọng đối với người dân Anh trong thế kỷ 13, mà còn có ảnh hưởng trong việc định hình các hệ thống pháp luật và chính phủ dân chủ trên toàn thế giới. Việc ký kết Magna Carta được coi là một thời điểm quan trọng trong lịch sử Anh, vì nó đánh dấu sự thay đổi hướng tới các hình thức chính phủ dân chủ hơn và công nhận các quyền và tự do của người dân. Tầm quan trọng của nó có thể được nhìn thấy ngày hôm nay, vì các nguyên tắc của nó tiếp tục hướng dẫn các hệ thống pháp lý và thể chế chính trị ở Anh và hơn thế nữa.</w:t>
      </w:r>
    </w:p>
    <w:p w14:paraId="4B637246" w14:textId="77777777" w:rsidR="00653595" w:rsidRDefault="00C845ED">
      <w:r>
        <w:t>{"question": "Cho một tập dữ liệu, hãy viết một chương trình đếm số lượng trường hợp của mỗi nhãn. - Bộ dữ liệu:\n\n['puppy', 'dog', 'kitten', 'cat', 'puppy', 'dog', 'fish', 'cat']", "answer": "Đây là một chương trình Python lấy tập dữ liệu đầu vào đã cho và đếm số lượng trường hợp của mỗi nhãn:\n\n'''python\ndata_set = ['puppy', 'dog', 'kitten', 'cat', 'puppy', 'dog', 'fish', 'cat']\n\n# tạo một từ điển trống để lưu trữ số lượng của mỗi nhãn \ncounts = {}\n\n# lặp qua từng mục trong mục tập dữ liệu\nfor trong data_ set:\n # nếu mục chưa có trong từ điển đếm, hãy thêm nó với số lượng 1\n nếu mục không có trong đếm:\n counts[item] = 1\n # nếu mục đã có trong từ điển đếm, hãy tăng số lượng của nó lên 1\n else:\n counts[item] += 1\n\n# in số lượng cho mỗi nhãn \ nfor ,  đếm trong counts.items():\n print(label, count)\n'''\n\nOutput:\n'''\npuppy 2\ndog 2\nkitten 1\ncat 2\nfish 1\n'''"}</w:t>
      </w:r>
    </w:p>
    <w:p w14:paraId="4123D55A" w14:textId="77777777" w:rsidR="00653595" w:rsidRDefault="00C845ED">
      <w:r>
        <w:t>{"câu hỏi": "Quốc gia nào sau đây ít dân nhất? - A. Pháp \nB. Anh \nC. Nga \nD. Nhật Bản", "trả lời": "Trong số các lựa chọn được đưa ra, ít dân nhất là Anh. Theo dữ liệu mới nhất của Liên Hợp Quốc, dân số hiện tại của Anh vào năm 2021 là khoảng 56.286.961 trong khi các quốc gia khác có dân số lớn hơn: Pháp có khoảng 65.426.179, Nhật Bản có khoảng 126.050.804 và Nga có khoảng 145.912.025 người."}</w:t>
      </w:r>
    </w:p>
    <w:p w14:paraId="16BCA315" w14:textId="77777777" w:rsidR="00653595" w:rsidRDefault="00C845ED">
      <w:r>
        <w:t xml:space="preserve">{"câu hỏi": "Xác định mẫu trong chuỗi sau: 1, 4, 7, 11, ?", "trả lời": "Mẫu trong chuỗi này là mỗi số thu được bằng cách thêm một số tăng dần vào số trước đó. Số đầu tiên, 1, thu được bằng cách thêm 0 vào nó, vì vậy số 4 tiếp theo, thu được bằng cách thêm 3 vào số trước đó (1 + 3 = 4). Số tiếp theo, 7, thu được bằng cách cộng cùng một lượng, 3, vào số trước đó (4 + 3 = 7). Sau đó, số sau, 11, thu được bằng cách thêm một lượng lớn hơn, 4, vào số trước đó (7 </w:t>
      </w:r>
      <w:r>
        <w:lastRenderedPageBreak/>
        <w:t>+ 4 = 11). Vì vậy, theo mô hình này, số tiếp theo trong chuỗi sẽ thu được bằng cách thêm 5 vào 11, kết quả là 16. Như vậy, số tiếp theo trong chuỗi là 16."}</w:t>
      </w:r>
    </w:p>
    <w:p w14:paraId="5DC917BF" w14:textId="77777777" w:rsidR="00653595" w:rsidRDefault="00C845ED">
      <w:r>
        <w:t>{"question": "Từ các tên sau, tạo một danh sách các từ viết tắt. - Microsoft, Apple, IBM", "answer": "Dưới đây là danh sách các từ viết tắt của đầu vào đã cho:\n\n1. MS - Microsoft \ n2. APPL - Táo\n3. IBM - Máy kinh doanh quốc tế"}</w:t>
      </w:r>
    </w:p>
    <w:p w14:paraId="06A0E04B" w14:textId="77777777" w:rsidR="00653595" w:rsidRDefault="00C845ED">
      <w:r>
        <w:t>{"câu hỏi": "Giải thích Hệ thống ba cấp của Amazon.", "câu trả lời": "Hệ thống ba tầng của Amazon là một cấu trúc để tổ chức và phân loại sản phẩm trên trang web của mình. Hệ thống bao gồm ba cấp độ trong một hệ thống phân cấp, mỗi cấp đại diện cho một mức độ chi tiết và tổ chức khác nhau trong hệ thống phân cấp. \ n \ n1. Phòng ban: Đây là mức phân loại cao nhất và được thiết kế để giúp người tiêu dùng điều hướng nhiều loại sản phẩm có sẵn trên Amazon. Các phòng ban bao gồm các nhóm rộng như "Sách", "Điện tử", "Thời trang", "Tạp hóa" và nhiều hơn nữa. Danh mục: Trong mỗi bộ phận, có nhiều danh mục tiếp tục chia bộ phận thành các nhóm cụ thể hơn. Ví dụ: bộ phận \"Electronics\" có thể chứa các danh mục như "TV &amp;; Video", \"Home Audio &amp;; Theater", \"Gadgets,\" và "Wearable Technology.\"\n\n3. Danh mục phụ: Cấp độ cuối cùng trong hệ thống phân cấp chứa các danh mục phụ, cung cấp mức độ nhóm sản phẩm cụ thể nhất. Đây là nơi người dùng có thể dễ dàng tìm thấy và so sánh các sản phẩm có tính đặc thù cao. Ví dụ: trong danh mục \"TV &amp;; Video\", có thể có các danh mục phụ như \"TV LED &amp;LCD,\" \"TV thông minh,\" hoặc "TV OLED.\"\n\nMục đích của hệ thống ba tầng này là giúp người dùng tìm thấy những gì họ đang tìm kiếm một cách nhanh chóng, bằng cách thu hẹp tìm kiếm của họ từ cấp độ rộng xuống mức cụ thể hơn."}</w:t>
      </w:r>
    </w:p>
    <w:p w14:paraId="64C951EB" w14:textId="77777777" w:rsidR="00653595" w:rsidRDefault="00C845ED">
      <w:r>
        <w:t>{"question": "Phân tích câu sau và cho tôi biết động từ, danh từ và tính từ trong đó. - Giáo viên giao bài tập về nhà cho học sinh", "trả lời": "- Động từ: giao\n- Danh từ: giáo viên, bài tập về nhà, học sinh\n- Tính từ: Không có tính từ trong câu này."}</w:t>
      </w:r>
    </w:p>
    <w:p w14:paraId="1A5898D0" w14:textId="77777777" w:rsidR="00653595" w:rsidRDefault="00C845ED">
      <w:r>
        <w:t>{"question": "Đối với chuỗi sau, in bốn ký tự cuối cùng. - Trăn", "trả lời": "thon"}</w:t>
      </w:r>
    </w:p>
    <w:p w14:paraId="53EB2161" w14:textId="77777777" w:rsidR="00653595" w:rsidRDefault="00C845ED">
      <w:r>
        <w:t>{"câu hỏi": "Kể tên ba bộ phận của Liên Hợp Quốc.", "trả lời": "1. Đại hội đồng - đây là cơ quan thảo luận chính của Liên Hợp Quốc, bao gồm tất cả 193 quốc gia thành viên.\n2. Hội đồng Bảo an - đây là cơ quan chính của Liên Hợp Quốc chịu trách nhiệm duy trì hòa bình và an ninh giữa các quốc gia. Ban thư ký - đây là cơ quan hành pháp của Liên Hợp Quốc, chịu trách nhiệm thực hiện công việc hàng ngày của tổ chức theo ủy quyền của Đại hội đồng và Hội đồng Bảo an."}</w:t>
      </w:r>
    </w:p>
    <w:p w14:paraId="7E6C5A74" w14:textId="77777777" w:rsidR="00653595" w:rsidRDefault="00C845ED">
      <w:r>
        <w:t xml:space="preserve">{"câu hỏi": "Kể tên ba công cụ có thể được sử dụng để sao lưu dữ liệu.", "trả lời": "1. Ổ cứng ngoài: Ổ cứng ngoài là thiết bị lưu trữ di động có thể được kết nối với máy tính thông qua kết nối USB. Nó là một công cụ thuận tiện và hiệu quả để sao lưu dữ liệu.\n\n2. Lưu trữ đám mây: Lưu trữ đám mây là dịch vụ cho phép bạn lưu trữ dữ liệu trên các máy chủ từ xa, có thể truy cập thông qua internet. Một số nhà cung cấp dịch vụ lưu trữ đám mây phổ biến bao gồm Google Drive, Dropbox và iCloud. Ưu điểm của việc sử dụng lưu trữ đám mây để sao lưu dữ liệu là bạn có thể truy cập dữ liệu của mình từ mọi nơi có kết nối internet. \ n \ n3. Đĩa quang: Đĩa quang như CD, DVD và Blu-ray là một tùy chọn khác để sao lưu dữ liệu. </w:t>
      </w:r>
      <w:r>
        <w:lastRenderedPageBreak/>
        <w:t>Những đĩa này khá rẻ tiền và có thể lưu trữ một lượng lớn dữ liệu, làm cho chúng phù hợp để sao lưu tệp, tài liệu và phương tiện. Tuy nhiên, chúng yêu cầu một ổ đĩa quang để đọc và ghi dữ liệu, có thể không có sẵn trên tất cả các máy tính hiện đại."}</w:t>
      </w:r>
    </w:p>
    <w:p w14:paraId="1DD71AA4" w14:textId="77777777" w:rsidR="00653595" w:rsidRDefault="00C845ED">
      <w:r>
        <w:t>{"question": "Tạo một ví dụ về việc sử dụng hàm sau. - def append_to_list(lst, element):\n lst.append(element)\n return lst", "answer": "Đây là ví dụ về việc sử dụng hàm 'append_to_list':\n\n'''python\n# tạo danh sách các loại trái cây\nmy_list = [\"apple\", \"chuối", \"cherry\"]\n\n# định nghĩa phần tử cần thêm \nnew_element = \"orange\"\n\n# gọi hàm append_to_list để thêm phần tử mới vào list\nnew_list = append_to_list(my_list,  new_element)\n\n# in danh sách cập nhật\nprint(new_list)\n'''\n\nOutput:\n'''\n['apple', 'chuối', 'cherry', 'orange']\n'''}</w:t>
      </w:r>
    </w:p>
    <w:p w14:paraId="6025BADA" w14:textId="77777777" w:rsidR="00653595" w:rsidRDefault="00C845ED">
      <w:r>
        <w:t>{"câu hỏi": "Tạo một truyện ngắn gồm 4-5 câu dựa trên các sự kiện sau. - Bối cảnh: Núi\nNhân vật chính: Ngư dân\nNhân vật phản diện: Cá mập", "trả lời": "Trên sườn núi gồ ghề nhìn ra biển xanh thẳm, có một ngư dân già. Mỗi buổi sáng, ông đều giăng lưới với hy vọng bắt đủ cá để nuôi sống gia đình. Ngư dân tiếp tục hy vọng, ngay cả trong những ngày tiền thưởng khan hiếm. Tuy nhiên, những nỗ lực của anh ta liên tục bị gián đoạn bởi một con cá mập đáng sợ thường xuyên tàn phá lưới của anh ta và đánh cắp sản phẩm đánh bắt của anh ta. Người đánh cá biết rằng anh ta phải nghĩ ra một kế hoạch để đánh lừa sinh vật mạnh mẽ, nếu không anh ta sẽ phải tìm một cách khác để kiếm sống."}</w:t>
      </w:r>
    </w:p>
    <w:p w14:paraId="227E1CA8" w14:textId="77777777" w:rsidR="00653595" w:rsidRDefault="00C845ED">
      <w:r>
        <w:t>{"question": "Viết mã giả cho thuật toán tic-tac-toe min/max.", "answer": "1. Xác định bảng trò chơi và trạng thái ban đầu.\n2. Xác định ký hiệu người chơi (X và O).\n3. Xác định trình phát tối đa và trình phát tối thiểu.\n4. Xác định hàm 'tối đa hóa' sẽ lấy trạng thái trò chơi và trả về điểm tối đa. \ n5. Xác định hàm 'thu nhỏ' sẽ lấy trạng thái trò chơi và trả về điểm tối thiểu. \ n6. Xác định hàm 'điểm' sẽ đánh giá kết quả của trò chơi và ấn định điểm số. \ n7. Xác định thuật toán 'min-max' để xác định nước đi tốt nhất có thể cho người chơi hiện tại. \ n8. Nếu người chơi hiện tại là người chơi tối đa, hãy gọi chức năng 'tối đa hóa'. \ n9. Nếu người chơi hiện tại là người chơi tối thiểu, hãy gọi hàm 'thu nhỏ'. \ n10. Đệ quy gọi thuật toán 'min-max' cho mỗi lần di chuyển có thể.\n11. Trả lại điểm số tốt nhất và di chuyển cho người chơi hiện tại."}</w:t>
      </w:r>
    </w:p>
    <w:p w14:paraId="5B1E1C3E" w14:textId="77777777" w:rsidR="00653595" w:rsidRDefault="00C845ED">
      <w:r>
        <w:t>{"question": "Viết một đoạn hội thoại giữa hai nhân vật trong một cảnh. - Nhân vật: Joe, Alex", "trả lời": "Joe: Này Alex, bạn muốn ăn gì cho bữa trưa?\n\nAlex: Thành thật mà nói, tôi đang có tâm trạng ăn pizza. Còn bạn thì sao?\n\nJoe: Mmm, pizza nghe có vẻ hay. Chúng ta hãy đến Luigi's xuống phố. Họ có pizza tuyệt vời.\n\nAlex: Luigi nghe có vẻ hoàn hảo. Chúng ta hãy đi trước khi nó trở nên quá đông đúc.\n\nJoe: Điểm tốt. Chúng ta nên nhanh lên, bữa trưa vội vã của họ có thể rất căng thẳng.\n\nAlex: Chờ đã, bạn có tiền mặt không? Tôi để quên ví ở nhà.\n\nJoe: Yeah, tôi đã có bạn. Đừng lo lắng về điều đó.\n\nAlex: Cảm ơn, Joe. Anh là phao cứu sinh.\n\nJoe: (cười) Không vấn đề gì, Alex. Đó là những gì bạn bè dành cho, phải không? \n\nAlex: (mỉm cười) Đúng vậy. Chúng ta hãy đi lấy chiếc bánh pizza đó."}</w:t>
      </w:r>
    </w:p>
    <w:p w14:paraId="2D2E4DBE" w14:textId="77777777" w:rsidR="00653595" w:rsidRDefault="00C845ED">
      <w:r>
        <w:t xml:space="preserve">{"question": "Viết một hàm để chuyển đổi một số thập lục phân đã cho thành số thập phân tương đương.", "answer": "Đây là một cách để viết một hàm trong Python chuyển đổi một số thập lục phân đã cho thành số thập phân tương đương của nó:\n\n'''python\ndef </w:t>
      </w:r>
      <w:r>
        <w:lastRenderedPageBreak/>
        <w:t>hex_to_decimal(hex_num):\n decimal_num = int(hex_num, 16)\n return decimal_num\n''\n\nThis hàm lấy một số thập lục phân làm đối số của nó và sử dụng hàm int() tích hợp sẵn với cơ sở 16 để thực hiện chuyển đổi. Số thập phân kết quả được trả về.\n\nVí dụ: nếu bạn gọi 'hex_to_decimal('A')', hàm sẽ trả về 10, vì số thập lục phân A tương đương với số thập phân 10. Tương tự, nếu bạn gọi 'hex_to_decimal('1F')', hàm sẽ trả về 31.\n\nLưu ý rằng hàm này mong đợi số thập lục phân được truyền vào dưới dạng chuỗi, với mỗi chữ số được biểu diễn bằng các ký tự 0-9 và A-F (hoặc a-f)."}</w:t>
      </w:r>
    </w:p>
    <w:p w14:paraId="646935FB" w14:textId="77777777" w:rsidR="00653595" w:rsidRDefault="00C845ED">
      <w:r>
        <w:t>{"question": "Giả sử bạn đang viết một chương trình cho một danh mục mục. Mô hình hóa một lớp cho mục đích đó.", "answer": "Chắc chắn, đây là một mã ví dụ cho một lớp trong Python:\n\n'''\nclass ItemCatalog:\n def __init__(self):\n self.items = {}\n\n def add_item(self, item_id, item_name, item_description, item_price):\n self.items[item_id] = {\n 'name': item_name,\n 'description': item_description,\n 'price': item_price\n }\n \n def remove_item(self,  item_id):\n del self.items[item_id]\n \n def update_item(self, item_id, item_name=None, item_description=None, item_price=None):\n item = self.items[item_id]\n if item_name:\n item['name'] = item_name\n if item_description:\n item['description'] = item_description\n if item_price:\n item['price'] = item_price\n\n def search_item(self,  search_string):\n matching_items = []\n cho item_id, mục trong self.items.items():\n nếu search_string trong item['name'] hoặc search_string trong item['description']:\n matching_items.append(item)\n return matching_items\n'''\n\nLớp này cung cấp một cách để lưu trữ một danh mục các mục, trong đó mỗi mục có ID, tên, mô tả và giá. Phương thức 'add_item()' thêm một mục mới vào danh mục, phương thức 'remove_item()' loại bỏ một mục và phương thức 'update_item()' cập nhật các thuộc tính của một mục hiện có. Phương pháp 'search_item()' tìm kiếm các mục theo từ khóa khớp trong tên hoặc mô tả của chúng."}</w:t>
      </w:r>
    </w:p>
    <w:p w14:paraId="3348D4B9" w14:textId="77777777" w:rsidR="00653595" w:rsidRDefault="00C845ED">
      <w:r>
        <w:t>{"question": "Tạo một thuật toán để tìm ký tự lặp đầu tiên trong một chuỗi.", "answer": "Đây là một thuật toán đơn giản để tìm ký tự lặp đầu tiên trong một chuỗi:\n\n1. Bắt đầu bằng cách tạo một từ điển trống hoặc bảng băm để theo dõi tần suất của các ký tự trong chuỗi. \ n2. Lặp qua từng ký tự của chuỗi, từng ký tự một, sử dụng vòng lặp.\n3. Đối với mỗi ký tự, hãy kiểm tra xem nó đã có trong từ điển chưa. \n a. Nếu ký tự không có mặt, hãy thêm nó vào từ điển và đặt tần số của nó thành 1.\n b. Nếu ký tự đã có trong từ điển, điều đó có nghĩa là nó là một ký tự lặp lại. Trả về ký tự này và thoát khỏi vòng lặp.\n4. Nếu không tìm thấy ký tự lặp lại nào sau khi vòng lặp kết thúc, hãy trả về 'None'.\n\nDưới đây là triển khai Python của thuật toán trên:\n'''python\ndef first_repeating_char(chuỗi):\n frequency = {}\n cho char trong chuỗi:\n nếu char in frequency:\n return char\n else:\n frequency[char] = 1\n return None\n'''"}</w:t>
      </w:r>
    </w:p>
    <w:p w14:paraId="0C157E53" w14:textId="77777777" w:rsidR="00653595" w:rsidRDefault="00C845ED">
      <w:r>
        <w:t xml:space="preserve">{"câu hỏi": "Phân loại văn bản đã cho là hư cấu hoặc phi hư cấu và cung cấp lý do ngắn gọn cho quyết định của bạn. - Trong ngôi làng nhỏ Wharton, một sinh vật kỳ dị lang thang trong khu rừng gần đó, gây ra nỗi sợ hãi và sợ hãi cho cư dân. Dân làng cho rằng sinh vật này có đôi cánh khổng lồ và có thể thở ra lửa, khiến nhiều người tin rằng đó là một con rồng.", "Trả lời": "Hư cấu. Văn bản đề cập đến một sinh vật kỳ ảo với đôi cánh lớn và khả năng thở lửa, </w:t>
      </w:r>
      <w:r>
        <w:lastRenderedPageBreak/>
        <w:t>điều không tìm thấy trong thế giới tự nhiên. Nó giống như một con rồng, là một sinh vật thần thoại thường thấy trong các câu chuyện hư cấu."}</w:t>
      </w:r>
    </w:p>
    <w:p w14:paraId="2F9BE3B6" w14:textId="77777777" w:rsidR="00653595" w:rsidRDefault="00C845ED">
      <w:r>
        <w:t>{"câu hỏi": "Đọc câu dưới đây và tìm biểu thức cường điệu. - Giáo sư của tôi nghiêm khắc đến mức tôi nghĩ trường đại học nên cấm anh ta!", "trả lời": "Thành ngữ cường điệu trong câu là \"trường đại học nên cấm anh ta". Đây là một sự cường điệu, vì một giáo sư nghiêm khắc thường bị cấm vào một trường đại học."}</w:t>
      </w:r>
    </w:p>
    <w:p w14:paraId="0A7B8161" w14:textId="77777777" w:rsidR="00653595" w:rsidRDefault="00C845ED">
      <w:r>
        <w:t>{"câu hỏi": "Mô tả các tính năng làm cho công nghệ blockchain an toàn là gì.", "Trả lời": "Công nghệ Blockchain có một số tính năng giúp nó an toàn và giúp đảm bảo tính toàn vẹn của dữ liệu được lưu trữ trên đó. Dưới đây là một số tính năng chính góp phần vào tính bảo mật của nó: \ n \ n1. Phân cấp: Trong một blockchain, dữ liệu không được lưu trữ trên một máy chủ trung tâm, mà là trên một mạng máy tính mà tất cả đều có một bản sao của toàn bộ cơ sở dữ liệu. Điều này có nghĩa là không có điểm thất bại duy nhất và kẻ tấn công tiềm năng khó giành quyền kiểm soát toàn bộ mạng hơn. \ n \ n2. Mật mã: Blockchain sử dụng các kỹ thuật mật mã tiên tiến để bảo mật dữ liệu trên mạng. Mỗi khối dữ liệu được mã hóa và liên kết với khối trước đó, tạo thành một chuỗi. Điều này có nghĩa là bất kỳ nỗ lực nào để thay đổi hoặc giả mạo một khối dữ liệu sẽ yêu cầu thay đổi tất cả các khối tiếp theo, khiến nó hầu như không thể. \ n \ n3. Cơ chế đồng thuận: Để một khối mới được thêm vào blockchain, mạng phải đạt được sự đồng thuận. Điều này có nghĩa là phần lớn các nút phải đồng ý rằng khối mới hợp lệ trước khi nó có thể được thêm vào chuỗi. Điều này ngăn chặn một bên độc hại duy nhất thêm dữ liệu gian lận vào blockchain. \ n \ n4. Tính bất biến: Khi một khối được thêm vào blockchain, việc thay đổi hoặc xóa nó là vô cùng khó khăn. Điều này có nghĩa là dữ liệu được lưu trữ trên blockchain là bất biến và chống giả mạo, làm cho nó trở thành một cách an toàn để lưu trữ thông tin quan trọng. \ n \ n5. Tính minh bạch: Tất cả dữ liệu được lưu trữ trên blockchain đều có sẵn công khai và có thể được xem bởi bất kỳ ai trên mạng. Điều này có nghĩa là bất kỳ nỗ lực nào nhằm thay đổi hoặc làm sai lệch dữ liệu đều có thể dễ dàng bị phát hiện và ngăn chặn.\n\nCác tính năng này hoạt động cùng nhau để làm cho công nghệ blockchain trở thành một cách an toàn và đáng tin cậy để lưu trữ và truyền dữ liệu."}</w:t>
      </w:r>
    </w:p>
    <w:p w14:paraId="3F1F2BEC" w14:textId="77777777" w:rsidR="00653595" w:rsidRDefault="00C845ED">
      <w:r>
        <w:t xml:space="preserve">{"câu hỏi": "Đưa ra ba chiến lược tiềm năng để mở rộng quy mô công ty nhanh hơn.", "câu trả lời": "1. ** Mở rộng dòng sản phẩm hoặc dịch vụ: ** Một trong những cách nhanh nhất để phát triển doanh nghiệp là giới thiệu các sản phẩm hoặc dịch vụ mới bổ sung cho những sản phẩm hoặc dịch vụ hiện có. Điều này sẽ thu hút khách hàng mới, thúc đẩy doanh số bán hàng nhiều hơn và tăng doanh thu. Bằng cách nghiên cứu thị trường, công ty có thể xác định các xu hướng mới nổi và nhu cầu khách hàng chưa được đáp ứng và sử dụng thông tin đó để phát triển các sản phẩm hoặc dịch vụ mới đáp ứng nhu cầu của khách hàng. ** Cộng tác với các doanh nghiệp khác: ** Cộng tác với các công ty khác là một cách tuyệt vời để mở rộng phạm vi tiếp cận của công ty và phát triển cơ sở khách hàng. Bằng cách hợp tác với các doanh nghiệp cung cấp các sản phẩm hoặc dịch vụ bổ sung, công ty có thể khai thác cơ sở khách hàng đã thiết lập của họ và thúc đẩy doanh số bán hàng mới. Loại quan hệ đối tác chiến lược này cũng sẽ tạo cơ hội chia sẻ nguồn lực, giảm chi phí và tăng doanh thu. ** Tận dụng công nghệ: ** Công nghệ có thể là một công cụ mạnh mẽ để mở rộng quy mô kinh </w:t>
      </w:r>
      <w:r>
        <w:lastRenderedPageBreak/>
        <w:t>doanh. Bằng cách tự động hóa các quy trình thủ công và sử dụng các nền tảng kỹ thuật số để tiếp cận khách hàng mới, công ty có thể hoạt động hiệu quả hơn, cải thiện dịch vụ khách hàng và phát triển nhanh hơn. Đầu tư vào các công nghệ như điện toán đám mây, trí tuệ nhân tạo và máy học cũng có thể giúp công ty phân tích dữ liệu, hiểu biết sâu sắc và đưa ra quyết định dựa trên dữ liệu để thúc đẩy tăng trưởng kinh doanh."}</w:t>
      </w:r>
    </w:p>
    <w:p w14:paraId="29E4D3BA" w14:textId="77777777" w:rsidR="00653595" w:rsidRDefault="00C845ED">
      <w:r>
        <w:t>{"question": "Cung cấp mã Java để tổng hợp hai số", "answer": "Đây là một ví dụ về cách bạn có thể viết mã Java để tổng hợp hai số:\n\n''java\npublic class Sum {\n public static void main(String[] args) {\n int num1 = 5;\n int num2 = 7;\n int sum = num1 + num2;\n System.out.println(\"Tổng của \" + num1 + \" và \" + num2 + \" là \" + tổng);\n }\n}\n'''\n\nTrong ví dụ này,  chúng ta đã định nghĩa một lớp 'Sum' với phương thức 'main' cộng các giá trị của hai biến số nguyên, 'num1' và 'num2' và gán kết quả cho biến thứ ba, 'tổng'. Tổng kết quả sau đó được in ra bằng cách sử dụng câu lệnh 'System.out.println()'."}</w:t>
      </w:r>
    </w:p>
    <w:p w14:paraId="4A9B5BFD" w14:textId="77777777" w:rsidR="00653595" w:rsidRDefault="00C845ED">
      <w:r>
        <w:t>{"câu hỏi": "Các tính năng làm cho trí tuệ nhân tạo đáng tin cậy là gì?", "câu trả lời": "Có một số tính năng làm cho trí tuệ nhân tạo đáng tin cậy. Chúng bao gồm: \ n \ n1. Độ chính xác: Hệ thống AI được xây dựng để cung cấp kết quả, dự đoán và phản hồi chính xác. Họ sử dụng các thuật toán tiên tiến, kỹ thuật học máy và một lượng lớn dữ liệu để cải thiện độ chính xác của chúng. \ n \ n2. Mạnh mẽ: Một hệ thống AI đáng tin cậy có thể hoạt động hiệu quả ngay cả khi điều kiện thay đổi hoặc các sự kiện bất ngờ xảy ra. Nó có khả năng thích ứng với các tình huống mới và môi trường thay đổi, và có thể phục hồi nhanh chóng từ bất kỳ lỗi hoặc lỗi hệ thống nào. \ n \ n3. Tính minh bạch: Một hệ thống AI đáng tin cậy minh bạch trong hoạt động của nó, có nghĩa là các quy trình ra quyết định của nó có thể dễ dàng hiểu và giải thích. Điều này giúp đảm bảo rằng hệ thống đang hoạt động một cách có đạo đức và đáng tin cậy. \ n \ n4. Bảo mật: Hệ thống AI cần được bảo mật để đáng tin cậy. Chúng phải được bảo vệ chống lại các cuộc tấn công, vi phạm dữ liệu hoặc bất kỳ hình thức giả mạo nào khác có thể làm tổn hại đến tính toàn vẹn và độ tin cậy của chúng. \ n \ n5. Tính nhất quán: Một hệ thống AI đáng tin cậy tạo ra kết quả nhất quán theo thời gian, ngay cả khi đầu vào hoặc điều kiện thay đổi. Điều này giúp xây dựng niềm tin vào hệ thống và đảm bảo rằng nó có thể được phụ thuộc vào để mang lại kết quả mong muốn. \ n \ n6. Đạo đức và không thiên vị: Một hệ thống AI đáng tin cậy phải không có sự thiên vị và hoạt động có đạo đức, đưa ra quyết định công bằng, vô tư và không bị phân biệt đối xử. Có những tính năng này sẽ giúp đảm bảo rằng các hệ thống AI đáng tin cậy và đáng tin cậy, có khả năng cung cấp kết quả chính xác một cách nhất quán và thực hiện nhiệm vụ của chúng theo tiêu chuẩn cao nhất."}</w:t>
      </w:r>
    </w:p>
    <w:p w14:paraId="4524D572" w14:textId="77777777" w:rsidR="00653595" w:rsidRDefault="00C845ED">
      <w:r>
        <w:t>{"câu hỏi": "Viết kịch bản 2-3 câu cho quảng cáo phim kinh dị.", "trả lời": "\"Giải phóng nỗi kinh hoàng với bộ phim kinh dị mới lạnh sống lưng. Một cái gì đó nham hiểm ẩn nấp trong bóng tối, chờ đợi thời điểm hoàn hảo để tấn công. Hãy chuẩn bị tinh thần cho một trải nghiệm thót tim khiến bạn phải bám vào mép ghế.\""}</w:t>
      </w:r>
    </w:p>
    <w:p w14:paraId="311D5CC4" w14:textId="77777777" w:rsidR="00653595" w:rsidRDefault="00C845ED">
      <w:r>
        <w:t>{"câu hỏi": "Tạo câu hỏi về các thiên hà và cấu trúc của chúng.", "câu trả lời": "Các loại cấu trúc khác nhau được tìm thấy trong các thiên hà là gì và chúng khác nhau như thế nào?"}</w:t>
      </w:r>
    </w:p>
    <w:p w14:paraId="4E7CA9B0" w14:textId="77777777" w:rsidR="00653595" w:rsidRDefault="00C845ED">
      <w:r>
        <w:t>{"câu hỏi": "Hợp nhất hai câu một cách trôi chảy nhất. - Xe của tôi đã bị đánh cắp. Nó có giá trị tình cảm.", "trả lời": "Xe của tôi, có giá trị tình cảm, đã bị đánh cắp."}</w:t>
      </w:r>
    </w:p>
    <w:p w14:paraId="1F86A0A7" w14:textId="77777777" w:rsidR="00653595" w:rsidRDefault="00C845ED">
      <w:r>
        <w:lastRenderedPageBreak/>
        <w:t>{"câu hỏi": "Tạo một câu bắt đầu bằng cụm từ \"Sau tất cả\".", "câu trả lời": "Sau tất cả, sự kiên trì và chăm chỉ luôn được đền đáp cuối cùng."}</w:t>
      </w:r>
    </w:p>
    <w:p w14:paraId="0ACDE6BC" w14:textId="77777777" w:rsidR="00653595" w:rsidRDefault="00C845ED">
      <w:r>
        <w:t>{"câu hỏi": "Tạo danh sách 5 chủ đề có thể được thảo luận tại cuộc họp hội đồng quản trị.", "câu trả lời": "1. Hiệu quả kinh doanh và báo cáo tài chính: Các thành viên hội đồng quản trị sẽ thảo luận về tiến độ tăng trưởng doanh thu, chi phí và thu nhập trên mỗi cổ phiếu của công ty. \ n \ n2. Chiến lược và mục tiêu của công ty: Xem xét kế hoạch chiến lược dài hạn của công ty và phác thảo các mục tiêu và chỉ tiêu cho năm hoặc quý sắp tới. \ n \ n3. Tuân thủ pháp luật và quy định: Chủ đề này sẽ đề cập đến việc tuân thủ của công ty với luật pháp và quy định địa phương, khu vực hoặc quốc gia có liên quan đến ngành của công ty. \ n \ n4. Quản trị và quản lý: Cuộc thảo luận này sẽ liên quan đến việc đánh giá hiệu quả của cơ cấu tổ chức của công ty, kiểm tra hiệu suất của đội ngũ quản lý và tiến hành phân tích quản lý rủi ro. \ n \ n5. Nhân sự: Các thành viên hội đồng quản trị sẽ thảo luận về các vấn đề liên quan đến việc giữ chân nhân viên, phát triển và đào tạo, bồi thường và phúc lợi, và sự đa dạng và hòa nhập trong lực lượng lao động của công ty."}</w:t>
      </w:r>
    </w:p>
    <w:p w14:paraId="18197964" w14:textId="77777777" w:rsidR="00653595" w:rsidRDefault="00C845ED">
      <w:r>
        <w:t>{"câu hỏi": "Nhân viên tham gia vào loại hoạt động nào để duy trì sự sáng tạo trong công việc?", "Câu trả lời": "Nhân viên tham gia vào các hoạt động khác nhau để duy trì sự sáng tạo trong công việc. Sáng tạo có thể được khai thác theo nhiều cách bao gồm: \ n \ n1. Các buổi động não: Một số công ty tiến hành nhiều buổi động não với sự tham gia của các nhân viên khác nhau. Các phiên này có thể giúp tạo ra những ý tưởng mới, khám phá các giải pháp sáng tạo cho các vấn đề và suy nghĩ bên ngoài hộp. \ n \ n2. Đào tạo và hội thảo: Nhiều tổ chức tiến hành các hội thảo hoặc các buổi đào tạo để giúp nhân viên học các kỹ năng mới và giải phóng tiềm năng sáng tạo của họ. Những buổi đào tạo này thường hướng tới giải quyết vấn đề, kỹ thuật tư duy và đổi mới. \ n \ n3. Nghỉ giải lao: Nghỉ giải lao đều đặn có thể giúp nhân viên thư giãn và sạc lại pin, giúp họ đưa ra những quan điểm mới và giải pháp sáng tạo cho các vấn đề. Khuyến khích sự hợp tác: Hợp tác có thể thúc đẩy sự sáng tạo, vì nó đòi hỏi nhân viên tương tác với nhau, chia sẻ quan điểm và xây dựng dựa trên ý tưởng của nhau. \ n \ n5. Cung cấp một môi trường làm việc tích cực: Một môi trường làm việc sôi động, tích cực và hòa nhập có thể giúp nhân viên suy nghĩ sáng tạo. Tạo ra một môi trường hỗ trợ thử nghiệm và chấp nhận thất bại có thể khuyến khích nhân viên chấp nhận rủi ro và khám phá các giải pháp mới. Khám phá niềm đam mê cá nhân: Một số công ty có các chương trình cho phép nhân viên làm việc trên các dự án hoặc sáng kiến của riêng họ, điều này khuyến khích sự sáng tạo và giúp thúc đẩy văn hóa đổi mới. Nhìn chung, duy trì sự sáng tạo trong công việc liên quan đến sự kết hợp giữa nỗ lực cá nhân, môi trường làm việc hỗ trợ và các hoạt động được thiết kế để khám phá những ý tưởng và cách tiếp cận mới."}</w:t>
      </w:r>
    </w:p>
    <w:p w14:paraId="2452A28F" w14:textId="77777777" w:rsidR="00653595" w:rsidRDefault="00C845ED">
      <w:r>
        <w:t xml:space="preserve">{"question": "Viết đánh giá cho khách hàng về một sản phẩm. - Sản phẩm: Máy ảnh", "trả lời": "Gần đây tôi rất vui khi dùng thử một chiếc máy ảnh mới và tôi phải nói rằng, tôi hoàn toàn ấn tượng với hiệu suất của nó. Từ thiết kế kiểu dáng đẹp đến hình ảnh chất lượng cao, chiếc máy ảnh này thực sự nổi bật so với phần còn lại. \n\nMáy ảnh cực kỳ thân thiện với người dùng và dễ điều hướng. Không quan trọng bạn là một nhiếp ảnh gia chuyên nghiệp hay chỉ mới bắt đầu, các tính năng của máy ảnh rất dễ hiểu và dễ sử dụng. Một trong những điều tốt nhất về nó là tính lưu động của nó - nó nhỏ gọn và nhẹ, làm cho nó trở nên hoàn hảo </w:t>
      </w:r>
      <w:r>
        <w:lastRenderedPageBreak/>
        <w:t>để chụp ảnh khi đang di chuyển.\n\nChất lượng hình ảnh là hoàn hảo. Máy ảnh này tự hào có độ phân giải cao và chụp ngay cả những chi tiết nhỏ nhất với độ rõ nét tuyệt đẹp. Sự cân bằng màu sắc là hoàn hảo, và sự đa dạng của các chế độ chụp đảm bảo rằng bạn sẽ có được chính xác bức ảnh bạn muốn, bất kể ánh sáng hay đối tượng. \ n \ nNhìn chung, tôi thực sự giới thiệu máy ảnh này cho bất kỳ ai trên thị trường cho một chiếc máy ảnh mới. Sự kết hợp giữa tính thân thiện với người dùng, tính di động và hiệu suất chất lượng cao khiến nó trở thành một khoản đầu tư tuyệt vời cho bất kỳ nhiếp ảnh gia nào."}</w:t>
      </w:r>
    </w:p>
    <w:p w14:paraId="11330864" w14:textId="77777777" w:rsidR="00653595" w:rsidRDefault="00C845ED">
      <w:r>
        <w:t>{"question": "Thay đổi danh từ thành động từ. - Thất vọng", "trả lời": "Thất vọng"}</w:t>
      </w:r>
    </w:p>
    <w:p w14:paraId="6DD59FE5" w14:textId="77777777" w:rsidR="00653595" w:rsidRDefault="00C845ED">
      <w:r>
        <w:t>{"câu hỏi": "Kết hợp hai câu bằng cách sử dụng dấu câu và liên từ thích hợp. - Cô ấy đã kiệt sức. Cô ấy đã đi được 10 giờ.", "trả lời": "Cô ấy kiệt sức vì đã đi được 10 giờ."}</w:t>
      </w:r>
    </w:p>
    <w:p w14:paraId="3763FD8B" w14:textId="77777777" w:rsidR="00653595" w:rsidRDefault="00C845ED">
      <w:r>
        <w:t>{"câu hỏi": "Hãy tưởng tượng bạn đến từ những năm 1700. Hãy thử viết một câu bằng ngôn ngữ được sử dụng trong thời đại đó.", "Trả lời": "Là một giằng co để đi dạo giữa những cánh đồng, nó sẽ không vui mừng khi trái tim bạn hít thở không khí và tham gia vào vẻ đẹp đơn giản của tiền thưởng của thiên nhiên sao?"}</w:t>
      </w:r>
    </w:p>
    <w:p w14:paraId="12027FF6" w14:textId="77777777" w:rsidR="00653595" w:rsidRDefault="00C845ED">
      <w:r>
        <w:t>{"question": "Output the use of \"then\" trong câu sau. - Tôi đã bảo bạn đừng làm điều đó, nhưng bạn vẫn làm điều đó, sau đó?", "trả lời": "Trong câu đã cho, \"then\" là một liên từ chỉ ra sự tương phản giữa hai mệnh đề. Nó được sử dụng như một biểu hiện của sự thất vọng hoặc hoài nghi đối với hành động trước đó đã được tuyên bố."}</w:t>
      </w:r>
    </w:p>
    <w:p w14:paraId="04F3B845" w14:textId="77777777" w:rsidR="00653595" w:rsidRDefault="00C845ED">
      <w:r>
        <w:t>{"câu hỏi": "Chấm bài luận sau với điểm từ 1-10. - Môi trường là thứ mà tất cả chúng ta đều dựa vào, nhưng nhiều người coi đó là điều hiển nhiên. Sự gia tăng dân số nhanh chóng đang dẫn đến một số lượng tài nguyên không bền vững. Biến đổi khí hậu là một mối quan tâm lớn, với nhiều sinh vật bị tuyệt chủng do ảnh hưởng của sự nóng lên toàn cầu. Chúng ta cần bắt đầu nỗ lực nhiều hơn ngay bây giờ để bảo vệ môi trường của chúng ta.", "Trả lời": "Bài luận đưa ra những điểm có giá trị về các mối quan tâm về môi trường như sự căng thẳng của sự gia tăng dân số đối với tài nguyên và tác động của biến đổi khí hậu đối với đa dạng sinh học. Tuy nhiên, việc phân phối và cấu trúc tổng thể có thể được hưởng lợi từ sự phát triển hơn nữa. Bài luận có thể hiệu quả hơn bằng cách cung cấp chiều sâu hơn cho các điểm chính và có khả năng bao gồm các ví dụ hoặc đề xuất hành động có thể được thực hiện để bảo vệ môi trường. Nhìn chung, tôi sẽ cho bài luận này số điểm 6 trên 10 vì nó xác định các vấn đề môi trường cấp bách nhưng thiếu chi tiết thực chất và cấu trúc thuyết phục."}</w:t>
      </w:r>
    </w:p>
    <w:p w14:paraId="14F0CF83" w14:textId="77777777" w:rsidR="00653595" w:rsidRDefault="00C845ED">
      <w:r>
        <w:t>{"câu hỏi": "Bạn có 50 xu và 20 phần tư. Bao nhiêu phần trăm giá trị tiền của bạn tính bằng quý?", "Trả lời": "Để tìm tỷ lệ phần trăm tiền trong quý, trước tiên chúng ta cần tính tổng số tiền. Chúng ta có 50 dimes, tức là 50 \u00d7 10 cent = 500 cent, và 20 phần tư, tức là 20 \u00d7 25 cent = 500 cent. Vì vậy, tổng số tiền là 500 xu + 500 xu = 1000 xu. \ n \ nBây giờ, chúng ta có thể tính tỷ lệ phần trăm tiền trong các quý. Chúng tôi chia số tiền theo quý (500 xu) cho tổng số tiền (1000 xu), sau đó nhân với 100 để có được tỷ lệ phần trăm: \ n \ n% trong quý = (500 / 1000) \u00d7 100 = 50% \ n \ nVì vậy, 50% số tiền được tính bằng quý."}</w:t>
      </w:r>
    </w:p>
    <w:p w14:paraId="7555A104" w14:textId="77777777" w:rsidR="00653595" w:rsidRDefault="00C845ED">
      <w:r>
        <w:lastRenderedPageBreak/>
        <w:t>{"question": "Create a simple face recognition program.", "answer": "Đây là một chương trình nhận dạng khuôn mặt đơn giản sử dụng thư viện OpenCV trong Python:\n\n'''python\nimport cv2\n\n# Tải bộ phân loại tầng được đào tạo trước\nface_cascade = cv2. CascadeClassifier(cv2.data.haarcascades + \"haarcascade_frontalface_default.xml\")\n\n# Truy cập webcam mặc định\ncap = cv2. VideoCapture(0)\n\n# Vòng lặp vô hạn\nwhile True:\n # Đọc frame\n _, frame = cap.read()\n gray = cv2.cvtColor(frame, cv2. COLOR_BGR2GRAY)\n\n # Phát hiện khuôn mặt\n khuôn mặt = face_cascade.detectMultiScale(gray, 1.1, 4)\n\n # Vẽ một hình chữ nhật xung quanh mỗi khuôn mặt được phát hiện \ n cho (x, y, w, h) trong các khuôn mặt: \ n cv2.rectangle (frame, (x, y), (x + w, y + h), (255, 0, 0), 2) \ n \ n # Hiển thị khung hình với hình chữ nhật xung quanh khuôn mặt \ n cv2.imshow (\ "Phát hiện khuôn mặt \",  frame)\n \n # Sử dụng phím 'q' để thoát nguồn cấp dữ liệu video \n nếu cv2.waitKey(1) == ord('q'):\n break\n\n# Phát hành webcam\ncap.release()\ncv2.destroyAllWindows()\n'''\nChương trình này quay video từ webcam mặc định, phát hiện khuôn mặt bằng cách sử dụng bộ phân loại Haar Cascade được đào tạo trước và vẽ hình chữ nhật xung quanh các khuôn mặt được phát hiện. Chương trình chạy trong một vòng lặp vô hạn và có thể dừng lại bằng cách nhấn phím 'q'."}</w:t>
      </w:r>
    </w:p>
    <w:p w14:paraId="710EFAC8" w14:textId="77777777" w:rsidR="00653595" w:rsidRDefault="00C845ED">
      <w:r>
        <w:t>{"question": "Xuất âm tiết nhấn mạnh của từ \"environment\".", "answer": "Âm tiết nhấn mạnh trong từ \"environment\" là \"vi\"('en-vi-ruh-muhnt')."}</w:t>
      </w:r>
    </w:p>
    <w:p w14:paraId="66B7ACE3" w14:textId="77777777" w:rsidR="00653595" w:rsidRDefault="00C845ED">
      <w:r>
        <w:t xml:space="preserve">{"câu hỏi": "Tạo một báo cáo so sánh hồ sơ nhân quyền của Pháp và Đức.", "câu trả lời": "Hồ sơ nhân quyền của một quốc gia cho thấy mức độ bảo vệ, duy trì và thúc đẩy các quyền và tự do cơ bản cho các cá nhân trong lãnh thổ của mình. Pháp và Đức, với tư cách là thành viên Liên minh châu Âu, cam kết bảo vệ nhân quyền và tự do, và cả hai nước đều có khuôn khổ pháp lý và thể chế được thiết lập tốt để đảm bảo bảo vệ nhân quyền. Tại Pháp, Tuyên ngôn về Quyền của Con người và Công dân năm 1789 thiết lập các quyền và tự do cơ bản mà tất cả các cá nhân đều được hưởng. Pháp là một bên ký kết một số hiệp ước nhân quyền quốc tế, bao gồm Công ước quốc tế về các quyền dân sự và chính trị và Công ước quốc tế về các quyền kinh tế, xã hội và văn hóa. Thanh tra Pháp hay D\u00e9fenseur des Droits của Pháp giám sát việc bảo vệ các quyền công dân bao gồm quyền trẻ em, chống phân biệt đối xử, cũng như quyền của người khuyết tật. Mặt khác, Đức là một nước cộng hòa nghị viện liên bang cam kết duy trì các quyền tự do dân sự, các quyền cơ bản và phẩm giá con người. Luật Cơ bản của Đức, là hiến pháp của đất nước, kết hợp một số quyền và tự do, bao gồm tự do ngôn luận, tự do hội họp và tự do khỏi sự phân biệt đối xử. Đất nước này cũng là một bên ký kết một số hiệp ước nhân quyền quốc tế, và nó có các tổ chức nhân quyền quốc gia, chẳng hạn như Viện Nhân quyền Đức và Cơ quan chống phân biệt đối xử liên bang, giúp thúc đẩy và bảo vệ nhân quyền. Tuy nhiên, cả hai quốc gia đều phải đối mặt với những thách thức trong hồ sơ nhân quyền của họ. Tại Pháp, đã có những lo ngại về tình trạng khẩn cấp, quyền hạn của cảnh sát và cách đối xử với người di cư và người tị nạn. Công dân Pháp có quyền biểu tình, nhưng đã có báo cáo về việc cảnh sát sử dụng vũ lực quá mức để đối phó với người biểu tình trong các cuộc biểu tình áo vàng. Mặt khác, Đức đã phải đối mặt với những thách thức trong việc quản lý dòng người di cư và tị nạn trong những năm gần đây, và đã có báo cáo về tư tưởng bài ngoại và phân biệt đối xử đối với người di cư. Trong khi chính phủ </w:t>
      </w:r>
      <w:r>
        <w:lastRenderedPageBreak/>
        <w:t>Đức đã thiết lập các chương trình để hỗ trợ sự hội nhập của người di cư và người tị nạn, vẫn còn lo ngại về việc đối xử với người xin tị nạn và khả năng tiếp cận các dịch vụ cơ bản của họ. Tóm lại, cả Pháp và Đức đều có khung pháp lý và thể chế mạnh mẽ để bảo vệ nhân quyền và thúc đẩy bình đẳng. Tuy nhiên, giống như tất cả các quốc gia, họ phải đối mặt với những thách thức riêng trong việc đảm bảo thực hiện đầy đủ các quyền con người cho tất cả mọi người, và tiếp tục làm việc hướng tới việc cải thiện hồ sơ nhân quyền của họ.</w:t>
      </w:r>
    </w:p>
    <w:p w14:paraId="2F705F66" w14:textId="77777777" w:rsidR="00653595" w:rsidRDefault="00C845ED">
      <w:r>
        <w:t>{"question": "Xuất số từ của đoạn văn sau. Ngày nay, máy tính được sử dụng trong hầu hết các ngành công nghiệp, từ chăm sóc sức khỏe đến kỹ thuật. Chúng mạnh mẽ và nhanh chóng, nhưng nhỏ và hiệu quả.", "câu trả lời": "19"}</w:t>
      </w:r>
    </w:p>
    <w:p w14:paraId="0508AB38" w14:textId="77777777" w:rsidR="00653595" w:rsidRDefault="00C845ED">
      <w:r>
        <w:t>{"question": "So sánh và đối chiếu hai ký tự trong "The Cat in the Hat" của Tiến sĩ Seuss. - Tiến sĩ Seuss "Con mèo đội mũ", "trả lời": "Hai nhân vật chính trong cuốn sách thiếu nhi yêu quý của Tiến sĩ Seuss \"Con mèo đội mũ" là Mèo tinh nghịch và Cá thận trọng. Mặc dù cả hai nhân vật đều sống động và hấp dẫn, nhưng có một số khác biệt đáng chú ý giữa họ. Về ngoại hình, Mèo là một sinh vật cao lớn với chiếc mũ sọc đỏ và trắng đặc biệt và thắt nơ, trong khi Cá là một sinh vật nhỏ màu cam sống trong bể cá. Ngoài ra, Mèo được nhân hóa, đi bằng hai chân và sử dụng tay để thao tác với đồ vật, trong khi Cá là một con cá bình thường, bơi trong bát của mình. \ n \ n Con mèo là kẻ chủ mưu của câu chuyện, vào nhà của hai đứa trẻ ở nhà một mình vào một ngày mưa, và đề xuất các trò chơi và hoạt động khác nhau để giữ cho chúng giải trí. Anh ta tràn đầy năng lượng, trí tưởng tượng và cảm giác vui vẻ, nhưng hành động của anh ta thường liều lĩnh, gây ra sự hỗn loạn và mất trật tự trong nhà của trẻ em. Mặt khác, Cá là tiếng nói của lý trí, liên tục cảnh báo Mèo và trẻ em về hậu quả tiềm tàng của hành động của chúng. Anh ấy dè dặt, có trách nhiệm và tuân thủ quy tắc hơn, quan tâm đến việc giữ mọi thứ ngăn nắp hơn là vui chơi. Tóm lại, Mèo và Cá là hai nhân vật tương phản trong "Con mèo đội mũ" của Tiến sĩ Seuss. Mèo là một sinh vật tinh nghịch, giàu trí tưởng tượng, thích vui chơi, trong khi Cá là một nhân vật thận trọng, có trách nhiệm hơn, cố gắng kiểm soát mọi thứ. Cùng nhau, họ cung cấp một sự cân bằng của sự phấn khích, sáng tạo và trách nhiệm không thể thiếu trong câu chuyện."}</w:t>
      </w:r>
    </w:p>
    <w:p w14:paraId="389D2AAF" w14:textId="77777777" w:rsidR="00653595" w:rsidRDefault="00C845ED">
      <w:r>
        <w:t>{"question": "Xây dựng truy vấn SQL để tìm danh sách khách hàng có đơn hàng trong tháng 2 năm 2021.", "answer": "Truy vấn SQL này sẽ cung cấp danh sách khách hàng đã đặt hàng trong tháng 2 năm 2021:\n\n''SQL\nSELECT DISTINCT Customers.CustomerName\nFROM Khách hàng \nINNER JOIN Đơn đặt hàng ON Customers.CustomerID = Orders.CustomerID \nWHERE Orders.OrderDate GIỮA '2021-02-01' VÀ '2021-02-28';\n''\n\nTrong ví dụ này, tôi giả định rằng các tên bảng có liên quan là: "Khách hàng" và "Đơn đặt hàng" và các trường tương ứng để kết hợp cả hai bảng là "ID khách hàng". Đối với ngày, chúng được lưu trữ trong một cột có tên 'OrderDate' trong bảng 'Đơn hàng'.\n\nHãy nhớ rằng truy vấn này có thể thay đổi tùy thuộc vào thiết kế cơ sở dữ liệu của dự án cụ thể của bạn."}</w:t>
      </w:r>
    </w:p>
    <w:p w14:paraId="007B3CEA" w14:textId="77777777" w:rsidR="00653595" w:rsidRDefault="00C845ED">
      <w:r>
        <w:t xml:space="preserve">{"câu hỏi": "Tóm tắt tầm quan trọng của các hành động của Mahatma Gandhi trong phong trào độc lập của Ấn Độ.", "Trả lời": "Mahatma Gandhi là một nhân vật quan trọng trong phong trào độc lập của Ấn Độ. Ông đóng một vai trò quan trọng trong việc tổ chức và lãnh đạo một số chiến dịch và phong trào thành công chống lại sự cai trị của Anh, chẳng hạn như Phong trào Bất hợp tác, Phong trào Bất tuân Dân sự và Phong trào Bỏ Ấn Độ. Triết lý của </w:t>
      </w:r>
      <w:r>
        <w:lastRenderedPageBreak/>
        <w:t>Gandhi về phản kháng bất bạo động hoặc bất tuân dân sự hòa bình đã truyền cảm hứng cho hàng triệu người Ấn Độ tham gia cuộc đấu tranh cho tự do. Sự lãnh đạo và quyết tâm vững chắc của ông đã giúp chấm dứt nhiều thế kỷ cai trị của Anh ở Ấn Độ. Hơn nữa, hành động và niềm tin của ông tiếp tục là nguồn cảm hứng và hướng dẫn cho hoạt động bất bạo động trên toàn thế giới."}</w:t>
      </w:r>
    </w:p>
    <w:p w14:paraId="12DC9F79" w14:textId="77777777" w:rsidR="00653595" w:rsidRDefault="00C845ED">
      <w:r>
        <w:t>{"question": "Số hạng thứ hai và thứ năm của một dãy số học lần lượt là 17 và 19. Thuật ngữ thứ tám là gì?", "câu trả lời": "Hãy để số hạng đầu tiên của dãy số học là a, và hãy để sự khác biệt chung là d. Sau đó, số hạng thứ hai là a + d = 17, số hạng thứ năm là a + 4d = 19 và số hạng thứ tám là a + 7d. Lưu ý rằng (a + 4d) - (a + d) = 3d và (a + 7d) - (a + 4d) = 3d, vì vậy các số hạng a + d = 17, a + 4d = 19 và a + 7d cũng tạo thành một chuỗi số học.\n\nNếu 17 và 19 là các số hạng liên tiếp trong một dãy số học, thì hiệu số chung là 19 - 17 = 2, vì vậy số hạng tiếp theo phải là 19 + 2 = 21."}</w:t>
      </w:r>
    </w:p>
    <w:p w14:paraId="34DE9CDB" w14:textId="77777777" w:rsidR="00653595" w:rsidRDefault="00C845ED">
      <w:r>
        <w:t>{"câu hỏi": "'tư duy bầu trời xanh' có nghĩa là gì?", "trả lời": "\"Tư duy bầu trời xanh\" là một thuật ngữ được sử dụng để mô tả một loại động não sáng tạo và ý tưởng đổi mới trong đó mục tiêu là tạo ra những ý tưởng mới, mới và đôi khi cấp tiến, mà không bị ràng buộc bởi những khái niệm định sẵn, thực tế hiện tại hoặc trí tuệ thông thường. Nó thường được sử dụng trong bối cảnh kinh doanh và quản lý để khuyến khích mọi người suy nghĩ bên ngoài hộp, mơ ước lớn và tưởng tượng tất cả các khả năng. Ý tưởng là bằng cách tạm thời đình chỉ các cân nhắc và hạn chế thực tế, mọi người có thể đưa ra các giải pháp mới và sáng tạo cho các vấn đề phức tạp."}</w:t>
      </w:r>
    </w:p>
    <w:p w14:paraId="5B344FDE" w14:textId="77777777" w:rsidR="00653595" w:rsidRDefault="00C845ED">
      <w:r>
        <w:t>{"question": "Xác định lệnh CPU cần thiết để in ký tự lên màn hình.", "answer": "Hướng dẫn in ký tự lên màn hình có thể khác nhau tùy thuộc vào kiến trúc máy tính hoặc hệ điều hành cụ thể đang được sử dụng. Tuy nhiên, nói chung, xuất một ký tự lên màn hình liên quan đến một loạt các hướng dẫn bao gồm tải ký tự vào thanh ghi, đặt các bit điều khiển thích hợp và đưa ra lệnh đầu ra cho thiết bị hiển thị. Ví dụ: trong ngôn ngữ hợp ngữ x86, một lệnh như 'mov ah, 0x0e' có thể được sử dụng để đặt các bit điều khiển thích hợp để in ký tự ở chế độ văn bản, tiếp theo là 'mov al, [ký tự]' để tải ký tự mong muốn vào thanh ghi AL và một lệnh như 'int 0x10' để phát hành ngắt BIOS để in ký tự."}</w:t>
      </w:r>
    </w:p>
    <w:p w14:paraId="00E8D2BA" w14:textId="77777777" w:rsidR="00653595" w:rsidRDefault="00C845ED">
      <w:r>
        <w:t>{"câu hỏi": "Một chiếc xe có thể lái bao nhiêu quãng đường trong 4 giờ nếu nó chạy với tốc độ 25 dặm / giờ?", "câu trả lời": "Nếu một chiếc xe chạy với tốc độ không đổi 25 dặm một giờ (mph) trong 4 giờ, nó có thể lái một khoảng cách 100 dặm. Điều này được tính bằng cách nhân tốc độ (25 dặm / giờ) với thời gian (4 giờ): 25 dặm / giờ \u00d7 4 giờ = 100 dặm."}</w:t>
      </w:r>
    </w:p>
    <w:p w14:paraId="7EE8E7E8" w14:textId="77777777" w:rsidR="00653595" w:rsidRDefault="00C845ED">
      <w:r>
        <w:t xml:space="preserve">{"câu hỏi": "Mô tả tác động cổ đại của Ai Cập đối với lịch sử thế giới.", "Trả lời": "Ai Cập đã có tác động sâu sắc đến lịch sử thế giới, đặc biệt là thông qua nền văn minh cổ đại được biết đến với nền văn hóa phong phú và những đổi mới đáng chú ý. Nền văn minh xuất hiện vào khoảng năm 3100 trước Công nguyên và tồn tại hơn 3000 năm, để lại nhiều di sản giúp định hình tiến trình lịch sử. Một trong những đóng góp quan trọng nhất của Ai Cập cổ đại là trong lĩnh vực kiến trúc, đặc biệt là với việc xây dựng các kim tự tháp. Những cấu trúc hoành tráng này được xây dựng như lăng mộ cho các Pharaoh, và kỹ thuật và quy mô của họ tiếp tục truyền cảm hứng cho sự kinh ngạc ngay cả ngày nay. Các kim tự tháp cũng là những địa </w:t>
      </w:r>
      <w:r>
        <w:lastRenderedPageBreak/>
        <w:t>điểm tôn giáo quan trọng, và việc xây dựng chúng đã chứng minh trình độ kiến thức tiên tiến về toán học và thiên văn học mà người Ai Cập cổ đại sở hữu. Họ đã phát triển một hệ thống chữ tượng hình tinh vi, sử dụng hình ảnh và biểu tượng để đại diện cho các từ và âm thanh. Điều này không chỉ tạo điều kiện thuận lợi cho việc giao tiếp và lưu giữ hồ sơ trong nền văn minh, mà còn cung cấp cho các nhà sử học một cách để hiểu và nghiên cứu lịch sử và văn hóa của Ai Cập cổ đại. Người Ai Cập cổ đại cũng có những bước nhảy vọt đáng chú ý trong y học, nghệ thuật và nông nghiệp đã cách mạng hóa thế giới vào thời điểm đó. Ví dụ, họ đã phát triển một số kỹ thuật để bảo quản cơ thể sau khi chết, được gọi là ướp xác và có thể thực hiện các ca phẫu thuật phức tạp. Trong nông nghiệp, họ đi tiên phong trong các phương pháp tưới tiêu cho phép họ trồng trọt trên sa mạc. Nghệ thuật của họ, với phong cách và họa tiết mang tính biểu tượng, vẫn có ảnh hưởng cho đến ngày nay. Tóm lại, tác động của Ai Cập cổ đại đối với lịch sử thế giới là không thể phủ nhận. Những đóng góp của họ cho khoa học, công nghệ, nghệ thuật và văn hóa đã giúp định hình tiến trình văn minh nhân loại và tiếp tục truyền cảm hứng và ảnh hưởng đến chúng ta ngày nay."}</w:t>
      </w:r>
    </w:p>
    <w:p w14:paraId="4815B448" w14:textId="77777777" w:rsidR="00653595" w:rsidRDefault="00C845ED">
      <w:r>
        <w:t>{"câu hỏi": "Viết lại đoạn sau bằng giọng điệu trang trọng hơn, sử dụng từ vựng học thuật. - Mọi người thường cảm thấy tốt hơn khi họ ngủ đủ giấc. Những thứ như tập thể dục và thức ăn ngon cũng giúp ích. Một số nghiên cứu cho biết tám giờ ngủ là đủ, nhưng nó phụ thuộc vào từng cá nhân. Ngủ nhiều hơn có thể khiến bạn cảm thấy tỉnh táo và tập trung hơn.", "Trả lời": "Các cá nhân thường trải nghiệm cảm giác hạnh phúc nâng cao khi họ nghỉ ngơi đầy đủ. Các yếu tố như hoạt động thể chất thường xuyên và chế độ ăn uống bổ dưỡng cũng đóng góp tích cực. Nghiên cứu chỉ ra rằng thời gian ngủ tối ưu cho hầu hết các cá nhân là khoảng tám giờ, mặc dù điều này thay đổi dựa trên nhu cầu cá nhân. Nghỉ ngơi đầy đủ có thể dẫn đến sự tỉnh táo cao độ và cải thiện sự tập trung."}</w:t>
      </w:r>
    </w:p>
    <w:p w14:paraId="03B1FD0F" w14:textId="77777777" w:rsidR="00653595" w:rsidRDefault="00C845ED">
      <w:r>
        <w:t>{"question": "Định dạng câu sau bằng cách thêm dấu ngoặc kép bất cứ khi nào cần thiết. - Tôi luôn tự hỏi tại sao cô ấy gọi tôi là người yêu", "trả lời": "\"Tôi luôn tự hỏi tại sao cô ấy gọi tôi là người yêu.\"}</w:t>
      </w:r>
    </w:p>
    <w:p w14:paraId="5E45E630" w14:textId="77777777" w:rsidR="00653595" w:rsidRDefault="00C845ED">
      <w:r>
        <w:t>{"question": "Hoàn thành câu bằng cách sử dụng từ \"clutching\", sử dụng ngữ cảnh câu đã cho. - Cô ấy đi xuyên rừng, trái tim cô ấy", "trả lời": "Cô ấy đi xuyên rừng, trái tim cô ấy ôm chặt vì sợ hãi khi bóng tối dường như trở nên tối hơn theo mỗi bước cô ấy đi."}</w:t>
      </w:r>
    </w:p>
    <w:p w14:paraId="3A9CB30D" w14:textId="77777777" w:rsidR="00653595" w:rsidRDefault="00C845ED">
      <w:r>
        <w:t>{"câu hỏi": "Đề xuất thực đơn bữa tối cho một gia đình bốn người.", "câu trả lời": "Chắc chắn rồi! Dưới đây là thực đơn bữa tối được đề xuất cho một gia đình bốn người: \ n \ nAppetizer \ n- Rau bina và atisô Dip ăn kèm với rau crudites, bánh mì pita hoặc khoai tây chiên tortilla \ n \ n \ nEntree \ n- Gà tỏi chanh nướng với khoai tây nướng, cà rốt và đậu xanh \ n- Salad xanh hỗn hợp với cà chua bi, dưa chuột và sốt vinaigrette balsamic \ n \ n \ nTráng miệng \ n- Táo Crisp tự làm phủ kem vani hoặc kem đánh bông \ n \ nTôi hy vọng thực đơn này nghe có vẻ ngon và thỏa mãn cho gia đình bạn!"}</w:t>
      </w:r>
    </w:p>
    <w:p w14:paraId="288DDDFA" w14:textId="77777777" w:rsidR="00653595" w:rsidRDefault="00C845ED">
      <w:r>
        <w:t xml:space="preserve">{"câu hỏi": "Đặt tên cho một doanh nghiệp mới sẽ được hưởng lợi từ một trang web.", "câu trả lời": "\"FreshFoods\" - một doanh nghiệp cung cấp nông sản tươi và hữu cơ đến trước cửa nhà bạn. Một trang web cho doanh nghiệp này sẽ rất có lợi vì nó sẽ cho phép khách hàng </w:t>
      </w:r>
      <w:r>
        <w:lastRenderedPageBreak/>
        <w:t>xem các sản phẩm có sẵn, đặt hàng và tùy chỉnh các tùy chọn giao hàng một cách thuận tiện tại nhà của họ."}</w:t>
      </w:r>
    </w:p>
    <w:p w14:paraId="65899B02" w14:textId="77777777" w:rsidR="00653595" w:rsidRDefault="00C845ED">
      <w:r>
        <w:t>{"câu hỏi": "Đề xuất một cách để làm cho lớp vỏ bánh khỏe mạnh hơn.", "câu trả lời": "Một cách để làm cho lớp vỏ bánh khỏe mạnh hơn là sử dụng bột mì nguyên chất thay vì bột mì đa năng. Bột mì nguyên chất có hàm lượng chất xơ, protein và chất dinh dưỡng cao hơn bột mì đa dụng. Ngoài ra, bạn có thể thử sử dụng bột hạnh nhân hoặc bột yến mạch để có lựa chọn không chứa gluten. Một mẹo khác là thay thế một ít bơ hoặc rút ngắn bằng một lượng trái cây hoặc rau quả xay nhuyễn tương đương như nước sốt táo hoặc bí ngô. Điều này làm tăng thêm hương vị và độ ẩm trong khi giảm lượng chất béo bão hòa trong lớp vỏ. Cuối cùng, hãy cân nhắc giảm lượng đường trong công thức vỏ bánh hoặc thử sử dụng các chất làm ngọt tự nhiên như mật ong hoặc xi-rô cây phong."}</w:t>
      </w:r>
    </w:p>
    <w:p w14:paraId="6B0C77BC" w14:textId="77777777" w:rsidR="00653595" w:rsidRDefault="00C845ED">
      <w:r>
        <w:t>{"câu hỏi": "Phân loại văn bản sau đây là một bài báo thông tin, một ý kiến hoặc một bài luận thuyết phục. Giải thích lý do của bạn. - Biến đổi khí hậu là vấn đề lớn mà chúng ta cần giải quyết ngay. Thiếu các quy định phù hợp và thực thi yếu kém góp phần làm trầm trọng thêm vấn đề này. Để chống lại điều này, chúng ta phải thuyết phục các nhà hoạch định chính sách của chúng ta đưa ra quyết định có ý thức về môi trường.", "trả lời": "Văn bản này có thể được phân loại là một bài luận thuyết phục. Tác giả bày tỏ niềm tin mạnh mẽ rằng biến đổi khí hậu là một mối quan tâm cấp bách và kêu gọi những người khác hành động trong việc ảnh hưởng đến các nhà hoạch định chính sách để đưa ra quyết định thân thiện với môi trường. Ý định thuyết phục được thể hiện rõ trong lời kêu gọi hành động."}</w:t>
      </w:r>
    </w:p>
    <w:p w14:paraId="585A6999" w14:textId="77777777" w:rsidR="00653595" w:rsidRDefault="00C845ED">
      <w:r>
        <w:t>{"question": "Phân loại bộ phim sau thành (các) thể loại của nó. - The Shawshank Redemption", "trả lời": "The Shawshank Redemption có thể được phân loại thành thể loại Chính kịch và Tội phạm."}</w:t>
      </w:r>
    </w:p>
    <w:p w14:paraId="1F91E7A1" w14:textId="77777777" w:rsidR="00653595" w:rsidRDefault="00C845ED">
      <w:r>
        <w:t>{"question": "Cắt tỉa các từ trong câu để làm cho nó ngắn gọn và dễ hiểu. - Nhiễu loạn do tiếng ồn lớn phát ra từ công trường", "trả lời": "Tiếng ồn từ công trường gây nhiễu."}</w:t>
      </w:r>
    </w:p>
    <w:p w14:paraId="3B6FC52F" w14:textId="77777777" w:rsidR="00653595" w:rsidRDefault="00C845ED">
      <w:r>
        <w:t>{"câu hỏi": "Khi bắt đầu một câu chuyện, hãy kết thúc câu chuyện trong 4 câu. - Ngày xửa ngày xưa, có một chàng trai trẻ muốn trở thành vũ công giỏi nhất thế giới.", "Trả lời": "Anh ấy luyện tập mỗi ngày hàng giờ liền, hoàn thiện các động tác và kỹ thuật của mình. Anh đi khắp thế giới để học với những giáo viên giỏi nhất và học những phong cách mới. Mặc dù phải đối mặt với nhiều thử thách và thất bại, anh chưa bao giờ mất đi niềm đam mê và quyết tâm của mình. Cuối cùng, sau nhiều năm làm việc chăm chỉ và cống hiến, anh ấy đã đạt được ước mơ của mình và được biết đến như là vũ công giỏi nhất thế giới."}</w:t>
      </w:r>
    </w:p>
    <w:p w14:paraId="49EC70AB" w14:textId="77777777" w:rsidR="00653595" w:rsidRDefault="00C845ED">
      <w:r>
        <w:t>{"question": "Có bao nhiêu nghiệm không âm cho phương trình x^2 = -4x?", "answer": "Phương trình x^2 = -4x chỉ có một nghiệm không âm. Chúng ta có thể sắp xếp lại phương trình thành x ^ 2 + 4x = 0, sau đó hệ số nó là x (x + 4) = 0. Các nghiệm là x=0 và x=-4, và chỉ có x=0 là không âm."}</w:t>
      </w:r>
    </w:p>
    <w:p w14:paraId="0EAB2CBC" w14:textId="77777777" w:rsidR="00653595" w:rsidRDefault="00C845ED">
      <w:r>
        <w:t xml:space="preserve">{"question": "Phân tích lập luận sau để xác định xem nó có hợp lệ hay không. - Tất cả các đều là mèo.", "trả lời": "Chỉ riêng câu nói này không tạo thành một cuộc tranh luận. Một lập luận thường trình bày một loạt các tuyên bố hoặc tiền đề dẫn đến kết luận. Tuyên bố này sẽ được </w:t>
      </w:r>
      <w:r>
        <w:lastRenderedPageBreak/>
        <w:t>coi là một tiền đề, nhưng nếu không có thêm tiền đề và kết luận, không thể xác định liệu đó có phải là một lập luận hợp lệ hay không."}</w:t>
      </w:r>
    </w:p>
    <w:p w14:paraId="57DFEF41" w14:textId="77777777" w:rsidR="00653595" w:rsidRDefault="00C845ED">
      <w:r>
        <w:t>{"câu hỏi": "Thiết kế một thí nghiệm để kiểm tra hiệu quả của một loại lốp mới.", "trả lời": "Đây là một cách để thiết kế một thí nghiệm để kiểm tra hiệu quả của một loại lốp mới:\n\n1. ** Xác định các biện pháp hiệu suất: ** Đầu tiên, chúng ta nên quyết định các biện pháp hiệu suất mà chúng ta muốn đánh giá lốp xe mới. Ví dụ, các biện pháp này có thể bao gồm độ bám, hao mòn, xử lý, hiệu quả nhiên liệu hoặc tốc độ. \ n \ n2. ** Chọn nhóm kiểm soát: ** Chúng ta cần chọn một nhóm xe điều khiển được trang bị lốp tiêu chuẩn thường thấy trên thị trường. Những chiếc xe này phải tương tự như những chiếc xe sẽ được trang bị lốp mới để đảm bảo kết quả có thể so sánh được. \ n \ n3. **Trang bị cho nhóm thử nghiệm:** Tiếp theo, chúng tôi sẽ trang bị cho một nhóm xe riêng với loại lốp mới. Những chiếc xe này cũng phải tương tự như nhóm kiểm soát về kiểu dáng, kiểu dáng và năm. \ n \ n4. ** Thiết kế khóa học kiểm tra: ** Chúng tôi phải thiết kế một khóa học thử nghiệm cho phép chúng tôi đánh giá các biện pháp hiệu suất được chọn trong bước 1. Ví dụ, khóa học có thể bao gồm các đường thẳng và đường cong để kiểm tra khả năng xử lý và tốc độ, địa hình gồ ghề để mòn lốp và mặt đường ướt để kiểm tra độ bám. \ n \ n5. **Chạy thử nghiệm:** Chúng tôi sẽ chạy các nhóm kiểm soát và thử nghiệm thông qua khóa học thử nghiệm và thu thập dữ liệu về các biện pháp hiệu suất. Chúng ta nên đảm bảo rằng các điều kiện thử nghiệm tương tự nhau cho cả hai nhóm để đảm bảo sự công bằng trong kết quả. \ n \ n6. ** Phân tích kết quả: ** Sau khi thu thập dữ liệu, chúng tôi sẽ phân tích nó để so sánh hiệu suất của lốp mới với lốp tiêu chuẩn trong nhóm kiểm soát. Chúng ta có thể sử dụng phân tích thống kê để xác định xem có bất kỳ sự khác biệt nào quan sát được là đáng kể hay không. \ n \ n7. **Rút ra kết luận:** Dựa trên kết quả, chúng tôi sẽ rút ra kết luận về hiệu quả của loại lốp mới. Nếu lốp xe mới hoạt động tốt hơn lốp tiêu chuẩn trong nhóm kiểm soát, thì điều đó cho thấy rằng chúng hiệu quả hơn. Mặt khác, nếu không có sự khác biệt đáng kể giữa hai loại lốp này, điều đó có nghĩa là lốp mới không nhất thiết phải hiệu quả hơn lốp tiêu chuẩn."}</w:t>
      </w:r>
    </w:p>
    <w:p w14:paraId="44EA6AFA" w14:textId="77777777" w:rsidR="00653595" w:rsidRDefault="00C845ED">
      <w:r>
        <w:t>{"câu hỏi": "Thiết kế một bài đăng trên phương tiện truyền thông xã hội để quảng bá sản phẩm mới.", "câu trả lời": "\ud83d\udea8CẢNH BÁO SẢN PHẨM MỚI!\ud83d\udea8 Xin chào với bổ sung mới nhất của chúng tôi sẽ thay đổi cách bạn nghĩ về [Chèn danh mục sản phẩm]! Gặp gỡ [Tên sản phẩm] của chúng tôi, sự pha trộn hoàn hảo giữa chức năng và phong cách, đưa trò chơi [Danh mục sản phẩm] của bạn lên một tầm cao mới! \n\nSau nhiều tháng thử nghiệm và hoàn thiện, chúng tôi tự hào cuối cùng đã phát hành [tên sản phẩm] của chúng tôi ra thị trường. Thiết kế sáng tạo và chất lượng hàng đầu của nó làm cho nó nổi bật so với phần còn lại! \n\nKhông tin chúng tôi? Hãy thử nó cho chính mình và xem sự khác biệt mà nó có thể tạo ra! Hãy là một trong những người đầu tiên lấy một cái và cho chúng tôi biết trong phần bình luận bên dưới những gì bạn nghĩ! #NewProduct #Innovation #FunctionalAndStylish # [Chèn danh mục sản phẩm] #MustHave."}</w:t>
      </w:r>
    </w:p>
    <w:p w14:paraId="7016D4E8" w14:textId="77777777" w:rsidR="00653595" w:rsidRDefault="00C845ED">
      <w:r>
        <w:t xml:space="preserve">{"câu hỏi": "Cung cấp một ví dụ để chứng minh định nghĩa đã cho. - Ẩn dụ: một hình ảnh của lời nói so sánh giữa hai thứ thường không được so sánh.", "câu trả lời": "Một ví dụ nổi tiếng về phép ẩn dụ là cụm từ "thế giới là một sân khấu" từ vở kịch As You Like It của William Shakespeare. Phép ẩn dụ này so sánh thế giới với một sân khấu, cho thấy rằng cuộc sống là </w:t>
      </w:r>
      <w:r>
        <w:lastRenderedPageBreak/>
        <w:t>một màn trình diễn và tất cả chúng ta đều là diễn viên trong đó. Hai thứ được so sánh - thế giới và sân khấu - thường không được so sánh, điều này làm cho điều này trở thành một phép ẩn dụ hiệu quả và đáng nhớ."}</w:t>
      </w:r>
    </w:p>
    <w:p w14:paraId="36F2AB30" w14:textId="77777777" w:rsidR="00653595" w:rsidRDefault="00C845ED">
      <w:r>
        <w:t>{"câu hỏi": "Xây dựng kế hoạch để đạt được mục tiêu trong 6 tháng tới. - Mục tiêu của tôi là tăng gấp đôi lưu lượng truy cập trang web của tôi.", "trả lời": "Đây là một kế hoạch mà bạn có thể làm theo để đạt được mục tiêu tăng gấp đôi lưu lượng truy cập trang web của bạn trong 6 tháng tới: \ n \ n1. Xác định đối tượng mục tiêu của bạn: Để tăng lưu lượng truy cập trang web của bạn, điều quan trọng là phải hiểu đối tượng mục tiêu của bạn - sở thích, nhân khẩu học và hành vi của họ. \ n \ n2. Phân tích đối thủ cạnh tranh: Hãy xem xét kỹ hơn các đối thủ cạnh tranh của bạn có lưu lượng truy cập cao để xác định chiến lược họ đang sử dụng để thu hút khách truy cập vào trang web của họ. Áp dụng các chiến lược đó cũng có thể giúp tăng lưu lượng truy cập vào trang web của bạn. \ n \ n3. Tối ưu hóa SEO của bạn: Tối ưu hóa SEO trang web của bạn là rất quan trọng để các công cụ tìm kiếm có thể dễ dàng tìm và lập chỉ mục các trang của bạn. Đảm bảo trang web của bạn sử dụng các từ khóa, mô tả meta và tiêu đề có liên quan. \ n \ n4. Tận dụng phương tiện truyền thông xã hội: Phương tiện truyền thông xã hội là một công cụ mạnh mẽ có thể giúp hướng lưu lượng truy cập đến trang web của bạn. Chia sẻ nội dung của bạn trên phương tiện truyền thông xã hội, tương tác với khán giả của bạn và chạy quảng cáo truyền thông xã hội để thu hút nhiều khách truy cập hơn vào trang web của bạn. \ n \ n5. Tạo nội dung chất lượng: Liên tục sản xuất nội dung chất lượng cao đáp ứng nhu cầu của đối tượng mục tiêu của bạn có thể giúp xây dựng niềm tin và tăng lưu lượng truy cập không phải trả tiền vào trang web của bạn. \ n \ n6. Sử dụng tiếp thị qua email: Sử dụng tiếp thị qua email để tiếp cận với người đăng ký của bạn và cập nhật cho họ về nội dung hoặc chương trình khuyến mãi mới trên trang web của bạn. \ n \ n7. Theo dõi phân tích trang web của bạn: Sử dụng các công cụ phân tích trang web để theo dõi lưu lượng truy cập trang web của bạn và xác định nguồn nào đang mang lại nhiều lưu lượng truy cập nhất. Tinh chỉnh chiến lược của bạn cho phù hợp.\n\nBằng cách tuân theo kế hoạch này và liên tục làm việc để cải thiện trang web của mình, bạn có thể đạt được mục tiêu tăng gấp đôi lưu lượng truy cập trang web của mình trong 6 tháng tới."}</w:t>
      </w:r>
    </w:p>
    <w:p w14:paraId="169E214A" w14:textId="77777777" w:rsidR="00653595" w:rsidRDefault="00C845ED">
      <w:r>
        <w:t>{"câu hỏi": "Giải thích quan niệm sai lầm đằng sau tuyên bố: 'Con người chỉ sử dụng 10% bộ não của họ.'", "câu trả lời": "Quan niệm sai lầm rằng con người chỉ sử dụng 10% bộ não của họ bắt nguồn từ sự hiểu lầm về sự phức tạp của bộ não. Trong thực tế, mọi người sử dụng gần như tất cả bộ não của họ. Các chức năng và con đường thần kinh được phân bố khắp não, và ngay cả khi thực hiện các nhiệm vụ đơn giản hoặc nghỉ ngơi, nhiều vùng não vẫn hoạt động."}</w:t>
      </w:r>
    </w:p>
    <w:p w14:paraId="4B6FC6FC" w14:textId="77777777" w:rsidR="00653595" w:rsidRDefault="00C845ED">
      <w:r>
        <w:t xml:space="preserve">{"câu hỏi": "Viết lại đoạn văn đã cho trong một phiên bản đơn giản hóa cho khán giả trẻ. - Trong thế giới ngày nay, một phương thức truyền thông thiết yếu liên quan đến việc sử dụng các thiết bị công nghệ tiên tiến. Những thiết bị này cho phép mọi người truyền tải thông tin, ý tưởng và ý kiến đến một số lượng lớn các cá nhân một cách đơn giản và hiệu quả. Tuy nhiên, khi những công cụ này ngày càng trở nên không thể thiếu trong cuộc sống hàng ngày của chúng ta, bắt buộc phải hiểu và đánh giá tác động của các phương pháp giao tiếp như vậy đối với tâm lý tập thể của chúng ta.", "Trả lời": "Chúng ta sử dụng điện thoại và </w:t>
      </w:r>
      <w:r>
        <w:lastRenderedPageBreak/>
        <w:t>máy tính để nói chuyện với rất nhiều người một cách dễ dàng. Nhưng chúng ta cần phải suy nghĩ về việc sử dụng những cỗ máy này thay đổi cách chúng ta suy nghĩ và cảm nhận như thế nào."}</w:t>
      </w:r>
    </w:p>
    <w:p w14:paraId="1A3186BE" w14:textId="77777777" w:rsidR="00653595" w:rsidRDefault="00C845ED">
      <w:r>
        <w:t>{"câu hỏi": "Xác định các đặc điểm nhân vật chính của nhân vật chính.", "câu trả lời": "Các đặc điểm nhân vật chính của một nhân vật chính khác nhau tùy thuộc vào câu chuyện và thể loại của nó. Tuy nhiên, có một số đặc điểm chung mà nhiều nhân vật chính có xu hướng sở hữu bao gồm: \ n \ n1. Can đảm: Các nhân vật chính đủ dũng cảm để đối mặt và vượt qua những thử thách gặp phải trong hành trình của mình. \n2. Quyết tâm: Họ thường quyết tâm đạt được mục tiêu của mình và sẽ kiên trì ngay cả khi phải đối mặt với những trở ngại. Đồng cảm: Nhân vật chính có xu hướng có khả năng hiểu và chia sẻ cảm xúc của người khác, điều này khiến họ trở nên dễ hiểu và dễ mến với độc giả hoặc người xem. \n4. Trí thông minh: Các nhân vật chính thường có kỹ năng giải quyết vấn đề mạnh mẽ và nhanh chóng suy nghĩ trên đôi chân của họ, cho phép họ điều hướng các tình huống phức tạp. \ n5. Khả năng phục hồi: Họ có xu hướng phục hồi sau những thất bại và tiếp tục theo đuổi mục tiêu của mình với sức sống mới. \ n6. Lãnh đạo: Nhân vật chính thường là những nhà lãnh đạo bẩm sinh, những người có thể tập hợp những người khác cho sự nghiệp của họ và truyền cảm hứng cho họ làm việc hướng tới một mục tiêu chung. \n7. Thiếu sót: Nhiều nhân vật chính cũng có những sai sót hoặc điểm yếu có thể phục vụ để nhân bản hóa họ và làm cho họ dễ hiểu hơn. \n\nNhững đặc điểm này không chỉ làm cho nhân vật chính trở thành một nhân vật hấp dẫn và thú vị mà còn giúp thúc đẩy câu chuyện về phía trước khi họ làm việc để đạt được mục tiêu của mình."}</w:t>
      </w:r>
    </w:p>
    <w:p w14:paraId="790AEEA7" w14:textId="77777777" w:rsidR="00653595" w:rsidRDefault="00C845ED">
      <w:r>
        <w:t xml:space="preserve">{"câu hỏi": "So sánh và đối chiếu sự khác biệt giữa học máy có giám sát và không giám sát.", "câu trả lời": "Học máy có giám sát và không giám sát là hai trong số các phương pháp chính được sử dụng trong trí tuệ nhân tạo và phân tích dữ liệu. Cả hai đều được sử dụng để khám phá các mẫu và đưa ra dự đoán từ dữ liệu, nhưng có một số khác biệt chính giữa hai loại. \ n \ n Học máy giám sát liên quan đến việc làm việc với một tập dữ liệu được gắn nhãn, trong đó đầu ra mong muốn đã được biết đến. Một thuật toán được đào tạo trên dữ liệu này và thông qua việc sử dụng các ví dụ được gắn nhãn, thuật toán có thể xác định mối quan hệ giữa dữ liệu đầu vào và dữ liệu đầu ra. Sau khi được đào tạo, mô hình có thể đưa ra dự đoán chính xác về dữ liệu mới. Các thuật toán học tập có giám sát có thể được sử dụng cho cả vấn đề phân loại và hồi quy. Một số ví dụ về các thuật toán học có giám sát bao gồm Decision Trees, Linear Regression và Naive Bayes.\n\nUnsupervised machine learning, mặt khác, không liên quan đến dữ liệu được gắn nhãn. Thay vào đó, thuật toán hoạt động để tự tìm cấu trúc và mối quan hệ trong dữ liệu, thường nhóm các điểm dữ liệu tương tự lại với nhau dựa trên đặc điểm của chúng. Không giống như học có giám sát, học không giám sát không được sử dụng để dự đoán đầu ra mong muốn, mà là để khám phá các mẫu hoặc nhóm ẩn trong dữ liệu. Một số ví dụ về các thuật toán học tập không giám sát bao gồm phân cụm, chẳng hạn như K-Means và các kỹ thuật giảm kích thước, như Phân tích thành phần chính. Sự khác biệt chính giữa học có giám sát và không giám sát nằm ở việc sử dụng dữ liệu được gắn nhãn. Học có giám sát yêu cầu dữ liệu được gắn nhãn để đào tạo mô hình và đưa ra dự đoán chính xác, trong khi học không giám sát thì không. Ngoài ra, học tập có giám sát được sử dụng để dự đoán một kết quả cụ thể, trong khi học tập không giám sát được sử dụng để khám phá </w:t>
      </w:r>
      <w:r>
        <w:lastRenderedPageBreak/>
        <w:t>các mẫu hoặc cấu trúc cơ bản trong dữ liệu. Cả hai cách tiếp cận đều có điểm mạnh và điểm yếu riêng, khiến chúng phù hợp với các loại vấn đề khác nhau."}</w:t>
      </w:r>
    </w:p>
    <w:p w14:paraId="33726F62" w14:textId="77777777" w:rsidR="00653595" w:rsidRDefault="00C845ED">
      <w:r>
        <w:t>{"câu hỏi": "Tóm tắt trong một vài câu các ý chính của bài viết: \u201cLàm thế nào AI có thể giúp giải quyết biến đổi khí hậu\u201d", "trả lời": "Bài báo \"AI có thể giúp giải quyết biến đổi khí hậu như thế nào" thảo luận về các ứng dụng tiềm năng của trí tuệ nhân tạo trong việc giảm lượng khí thải carbon và giảm thiểu tác động của biến đổi khí hậu. Công nghệ AI có thể nâng cao hiệu quả năng lượng, tối ưu hóa hệ thống năng lượng tái tạo và hỗ trợ mô hình hóa và dự báo khí hậu. Học máy cũng có thể giúp xác định nạn phá rừng và thúc đẩy các hoạt động nông nghiệp bền vững. Bất chấp những lợi ích tiềm năng của AI, việc triển khai nó cho các mục đích này phải được thực hiện cẩn thận để tránh những hậu quả không lường trước và nên đi kèm với những nỗ lực giảm lượng khí thải carbon của ngành công nghệ.</w:t>
      </w:r>
    </w:p>
    <w:p w14:paraId="4827E009" w14:textId="77777777" w:rsidR="00653595" w:rsidRDefault="00C845ED">
      <w:r>
        <w:t>{"câu hỏi": "Mô tả một trường hợp sử dụng có thể có của Thế hệ ngôn ngữ tự nhiên trong truyền thông doanh nghiệp", "câu trả lời": "Một trường hợp sử dụng có thể có của Thế hệ ngôn ngữ tự nhiên (NLG) trong truyền thông doanh nghiệp có thể là tạo ra các email hoặc báo cáo được cá nhân hóa và hấp dẫn. Thông thường, các công ty phải liên lạc thường xuyên với khách hàng, cổ đông hoặc nhân viên của họ, gửi các bản cập nhật, báo cáo và bản tin định kỳ. Nhiệm vụ này có thể tốn thời gian và lặp đi lặp lại, đặc biệt là khi có một khối lượng lớn thông tin để giao tiếp. Sử dụng NLG, các công ty có thể dễ dàng chuyển đổi dữ liệu thô thành định dạng tường thuật được cá nhân hóa, giống như con người. Công nghệ này có thể tạo email và báo cáo bằng ngôn ngữ tự nhiên và cá nhân hóa chúng theo sở thích hoặc nhân khẩu học của người nhận. Bằng cách tự động hóa quy trình, các công ty có thể tiết kiệm thời gian và nguồn lực trong khi cung cấp nội dung hấp dẫn và được cá nhân hóa hơn cho mỗi người nhận. Ngoài ra, NLG có thể tăng cường giao tiếp nội bộ bằng cách tóm tắt các ghi chú cuộc họp hoặc cập nhật hàng tuần, soạn thảo email hoặc tự động hóa việc viết tin tức của công ty. Cuối cùng, NLG có thể giúp các công ty hợp lý hóa các quy trình truyền thông của họ đồng thời cung cấp các thông điệp có tác động mạnh mẽ hơn."}</w:t>
      </w:r>
    </w:p>
    <w:p w14:paraId="3CCAA684" w14:textId="77777777" w:rsidR="00653595" w:rsidRDefault="00C845ED">
      <w:r>
        <w:t>{"question": "Sắp xếp lại danh sách các số nguyên sau đây từ nhỏ nhất đến lớn nhất [-9, 0, 5, 12, 19] - [-9, 0, 5, 12, 19]", "answer": "Danh sách các số nguyên từ nhỏ nhất đến lớn nhất: [-9, 0, 5, 12, 19]"}</w:t>
      </w:r>
    </w:p>
    <w:p w14:paraId="4562E959" w14:textId="77777777" w:rsidR="00653595" w:rsidRDefault="00C845ED">
      <w:r>
        <w:t>{"câu hỏi": "Với cuộc trò chuyện sau đây, hãy tạo một câu hỏi trắc nghiệm để kiểm tra sự hiểu biết của người đọc. - Người A: Tôi không nghĩ mình có thể hoàn thành dự án này đúng hạn. Tôi thực sự bị choáng ngợp.\\nNgười B: Nếu bạn muốn, tôi có thể giúp bạn. Chúng ta có thể phân chia nhiệm vụ và làm việc cùng nhau.\\nNgười A: Điều đó thật tuyệt vời! Cảm ơn bạn rất nhiều vì đã đề nghị giúp đỡ.", "Trả lời": "Câu hỏi: Tại sao Người B đề nghị giúp đỡ Người A?\n\n(A) Người A cảm thấy quá tải và không thể hoàn thành dự án đúng hạn.\n(B) Người B muốn tiếp quản dự án.\n(C) Người A hoàn thành dự án sớm hơn dự định.\n(D) Người B không có gì khác để làm."}</w:t>
      </w:r>
    </w:p>
    <w:p w14:paraId="7E9EDB89" w14:textId="77777777" w:rsidR="00653595" w:rsidRDefault="00C845ED">
      <w:r>
        <w:t>{"câu hỏi": "Với dữ liệu số bên dưới, hãy tính giá cuối cùng với thuế 10%. - Giá gốc: $20", "answer": "Với thuế 10%, giá cuối cùng sẽ là $22."}</w:t>
      </w:r>
    </w:p>
    <w:p w14:paraId="2F591FAA" w14:textId="77777777" w:rsidR="00653595" w:rsidRDefault="00C845ED">
      <w:r>
        <w:lastRenderedPageBreak/>
        <w:t>{"question": "Tạo một danh sách các tài liệu cho một thí nghiệm khoa học. - Thí nghiệm về sinh trưởng thực vật", "đáp án": "Dưới đây là danh sách các tài liệu cho một thí nghiệm khoa học về sinh trưởng thực vật:\n\n1. Hạt giống của cây bạn muốn nghiên cứu (ví dụ: đậu, hướng dương hoặc đậu) \ n2. Trồng chậu hoặc khay\n3. Đất\n4. Bình tưới hoặc bình xịt \ n5. Phát triển ánh sáng hoặc tiếp cận với ánh sáng mặt trời tự nhiên \ n6. Phân bón (tùy chọn) \ n7. Thước kẻ hoặc thước dây\n8. Sổ ghi chép và bút để ghi lại các quan sát và dữ liệu \ n9. Máy ảnh hoặc điện thoại để chụp ảnh sự phát triển của thực vật (tùy chọn) \ n10. Ghi nhãn vật liệu để theo dõi các biến số/điều kiện khác nhau (ví dụ: các loại phân bón hoặc lượng ánh sáng mặt trời khác nhau)"}</w:t>
      </w:r>
    </w:p>
    <w:p w14:paraId="09209135" w14:textId="77777777" w:rsidR="00653595" w:rsidRDefault="00C845ED">
      <w:r>
        <w:t>{"câu hỏi": "Giải thích cụm từ \u201cthink outside the box\u201d có nghĩa là gì.", "answer": "\"Think outside the box\" là một cụm từ phổ biến khuyến khích tư duy sáng tạo và độc đáo. Nó thường được sử dụng để gợi ý rằng ai đó nên tiếp cận một vấn đề hoặc thách thức theo một cách mới, sáng tạo thay vì dựa vào các phương pháp hoặc giải pháp truyền thống. "Chiếc hộp" trong cụm từ này đề cập đến những ràng buộc hoặc hạn chế của sự khôn ngoan thông thường và các thực tiễn đã được thiết lập, và "suy nghĩ bên ngoài chiếc hộp" có nghĩa là bước ra khỏi những ràng buộc này và đưa ra những ý tưởng mới, nguyên bản có thể chưa được xem xét trước đây. Về cơ bản, cụm từ này là một lời kêu gọi thoát khỏi các giả định, thách thức hiện trạng và khám phá những khả năng mới."}</w:t>
      </w:r>
    </w:p>
    <w:p w14:paraId="416F4691" w14:textId="77777777" w:rsidR="00653595" w:rsidRDefault="00C845ED">
      <w:r>
        <w:t>{"câu hỏi": "Viết một bài thơ buồn về một trang web có giao diện người dùng web xấu.", "câu trả lời": "Trang web mà tôi đã truy cập,\nLà một nơi đau buồn lớn,\nVì giao diện người dùng web của nó thật khủng khiếp,\nVà khiến tôi cảm thấy trống rỗng.\n\nThiết kế đã lỗi thời,\nBố cục một mớ hỗn độn,\nTôi không thể tìm thấy những gì tôi cần,\nNó khiến tôi rất đau khổ.\n\nMàu sắc thật sặc sỡ,\ nPhông chữ khó đọc,\nTôi đã tìm kiếm và tìm kiếm vô ích,\nĐể biết thông tin tôi cần.\n\nTrái tim tôi chìm trong tuyệt vọng,\nKhi tôi đóng cửa trang web,\nĐó là một nỗ lực lãng phí,\nVà khiến tôi cảm thấy lạc lõng.\n\nOh nỗi đau, sự đau đớn, \nCủa một trang web có giao diện người dùng web xấu, \ nCó thể chúng ta tìm thấy niềm an ủi trong thực tế, \ nRằng tất cả mọi thứ có thể cải thiện theo thời gian."}</w:t>
      </w:r>
    </w:p>
    <w:p w14:paraId="64F2F7E0" w14:textId="77777777" w:rsidR="00653595" w:rsidRDefault="00C845ED">
      <w:r>
        <w:t>{"câu hỏi": "Cho hai từ, đặt tên cho một từ khác có liên quan đến cả hai. - Ánh sáng, Xanh dương", "trả lời": "Bầu trời"}</w:t>
      </w:r>
    </w:p>
    <w:p w14:paraId="581C25FD" w14:textId="77777777" w:rsidR="00653595" w:rsidRDefault="00C845ED">
      <w:r>
        <w:t xml:space="preserve">{"câu hỏi": "Động não 4 điểm thuyết phục ủng hộ luật mới để bảo vệ tốt hơn cho các loài có nguy cơ tuyệt chủng trong cộng đồng của bạn.", "trả lời": "1. ** Bảo tồn hệ sinh thái:** Các loài có nguy cơ tuyệt chủng đóng một vai trò quan trọng trong việc duy trì sự cân bằng của hệ sinh thái của chúng. Bảo vệ chúng thông qua luật mới có nghĩa là bảo tồn môi trường của chúng ta và các quá trình tự nhiên của nó, cuối cùng mang lại lợi ích cho tất cả các loài, bao gồm cả con người. **Lợi ích kinh tế: ** Nhiều loài có nguy cơ tuyệt chủng thu hút khách du lịch và tạo doanh thu cho cộng đồng địa phương thông qua du lịch sinh thái. Ngoài ra, bảo vệ các loài này và môi trường sống của chúng có thể tạo ra việc làm trong bảo tồn, nghiên cứu và du lịch bền vững. \n\n3. ** Ngăn chặn sự tuyệt chủng: ** Nhiều loài có nguy cơ tuyệt chủng có nguy cơ biến mất mãi mãi. Một khi một loài đã tuyệt chủng, nó không thể được đưa trở lại. Bằng cách bảo vệ chúng thông qua luật mới, chúng ta có sức mạnh để ngăn chặn sự mất mát không thể đảo ngược của đa dạng sinh học trên hành tinh của chúng ta. \n\n4. ** </w:t>
      </w:r>
      <w:r>
        <w:lastRenderedPageBreak/>
        <w:t>Trách nhiệm đạo đức: ** Là con người, chúng ta có nghĩa vụ đạo đức để bảo vệ thế giới tự nhiên và các sinh vật chia sẻ hành tinh của chúng ta. Nhiều loài đã trở nên nguy cấp do hành động của con người như phá hủy môi trường sống, ô nhiễm và biến đổi khí hậu. Trách nhiệm của chúng tôi là giảm thiểu tác động và đảm bảo rằng những loài này có cơ hội tồn tại và phát triển."}</w:t>
      </w:r>
    </w:p>
    <w:p w14:paraId="4AEA3E0A" w14:textId="77777777" w:rsidR="00653595" w:rsidRDefault="00C845ED">
      <w:r>
        <w:t>{"câu hỏi": "Tạo ra một lập luận thuyết phục để hỗ trợ tầm quan trọng của nghệ thuật trong giáo dục.", "Trả lời": "Nghệ thuật là một thành phần thiết yếu của giáo dục có khả năng làm phong phú thêm cuộc sống của học sinh theo vô số cách. Nó thúc đẩy sự sáng tạo, phát triển nhận thức và tư duy phê phán, tất cả đều là những kỹ năng có giá trị có thể giúp học sinh vượt trội trong mọi lĩnh vực của cuộc sống. Dưới đây là một vài lý do tại sao nghệ thuật nên là một phần không thể thiếu trong giáo dục.\n\nĐầu tiên, nghệ thuật cung cấp một con đường thể hiện bản thân cho học sinh. Thông qua việc tạo ra các tác phẩm nghệ thuật của riêng mình hoặc diễn giải các tác phẩm của người khác, học sinh có thể phát triển khả năng truyền đạt suy nghĩ, cảm xúc và ý tưởng của mình. Hình thức thể hiện bản thân này có thể đặc biệt có lợi cho những học sinh gặp khó khăn trong việc thể hiện bản thân theo những cách khác, chẳng hạn như thông qua viết hoặc nói. Thứ hai, nghệ thuật đã được chứng minh là cải thiện sự phát triển nhận thức ở trẻ nhỏ. Tham gia vào nghệ thuật có thể cải thiện sự phối hợp tay và mắt, tăng cường kỹ năng giải quyết vấn đề và tăng cường sự chú ý đến từng chi tiết. Những kỹ năng nhận thức này rất cần thiết để thành công trong các lĩnh vực chủ đề khác, chẳng hạn như toán học và khoa học. Thứ ba, giáo dục nghệ thuật có thể giúp học sinh phát triển các kỹ năng tư duy phê phán. Khi học sinh được khuyến khích phân tích nghệ thuật, họ học cách nhìn xa hơn bề mặt và xem xét ý nghĩa sâu sắc hơn đằng sau một tác phẩm. Loại phân tích này có thể giúp họ phát triển khả năng suy nghĩ chín chắn trong các lĩnh vực khác của cuộc sống. Cuối cùng, giáo dục nghệ thuật có thể giúp học sinh phát triển tình yêu học tập suốt đời. Nghệ thuật tạo cơ hội cho sinh viên khám phá những ý tưởng mới, thách thức các giả định của họ và mở rộng tầm nhìn của họ. Bằng cách cung cấp cho chúng một nền giáo dục phong phú và đa dạng bao gồm nghệ thuật, chúng ta có thể giúp chúng phát triển thành những người lớn tò mò, tham gia và tò mò. Tóm lại, giáo dục nghệ thuật là một thành phần thiết yếu của một nền giáo dục toàn diện. Nó cung cấp cho sinh viên cơ hội thể hiện bản thân, phát triển nhận thức và tư duy phê phán, đồng thời khuyến khích tình yêu học tập suốt đời. Bằng cách định giá và đầu tư vào giáo dục nghệ thuật, chúng tôi đang đầu tư vào tương lai của học sinh và cộng đồng của chúng tôi."}</w:t>
      </w:r>
    </w:p>
    <w:p w14:paraId="175AEB63" w14:textId="77777777" w:rsidR="00653595" w:rsidRDefault="00C845ED">
      <w:r>
        <w:t xml:space="preserve">{"câu hỏi": "Bạn cần giải thích tầm quan trọng của việc tự chăm sóc bản thân.", "Trả lời": "Tự chăm sóc bản thân là thực hành chăm sóc sức khỏe thể chất, cảm xúc và tinh thần của một người. Nó là một phần thiết yếu để duy trì sức khỏe tổng thể tốt và rất quan trọng vì nhiều lý do. Thứ nhất, tự chăm sóc bản thân giúp giảm căng thẳng và lo lắng. Tham gia vào các hoạt động mà bạn thích, chẳng hạn như tắm thư giãn hoặc đi dạo trong tự nhiên, có thể giúp làm dịu tâm trí, giảm căng thẳng và thúc đẩy cảm giác thư giãn. Thứ hai, tự chăm sóc bản thân có thể giúp cải thiện sức khỏe thể chất của bạn. Khi bạn ưu tiên chăm sóc bản thân, bạn thường sẽ đưa ra lựa chọn tốt hơn khi ăn, ngủ và tập thể dục. Tất cả những thực hành này có thể tác động tích cực đến sức khỏe thể chất, giảm nguy cơ mắc các bệnh mãn tính như bệnh tim và béo phì. Thứ ba, tự chăm sóc bản thân rất quan trọng để duy trì sức khỏe tinh thần tốt. Dành </w:t>
      </w:r>
      <w:r>
        <w:lastRenderedPageBreak/>
        <w:t>thời gian để chăm sóc bản thân có thể giúp cải thiện tâm trạng của bạn, giảm trầm cảm và lo lắng, và tăng lòng tự trọng. Nó cũng có thể giúp bạn xây dựng mối quan hệ tốt hơn với chính mình và phát triển ý thức lớn hơn về giá trị bản thân. Cuối cùng, tự chăm sóc bản thân có thể có tác động tích cực đến mối quan hệ của bạn với người khác. Khi bạn ưu tiên chăm sóc bản thân và cảm thấy tốt trong chính mình, bạn sẽ có thể cung cấp lòng trắc ẩn và hỗ trợ cho những người xung quanh. Điều này có thể dẫn đến các tương tác tích cực hơn và kết nối mạnh mẽ hơn với những người khác. Tóm lại, tự chăm sóc bản thân là điều cần thiết để giảm căng thẳng, cải thiện sức khỏe thể chất và tinh thần, và nuôi dưỡng mối quan hệ với bản thân và người khác. Ưu tiên chăm sóc bản thân là chìa khóa để có một cuộc sống trọn vẹn, khỏe mạnh và cân bằng."}</w:t>
      </w:r>
    </w:p>
    <w:p w14:paraId="16050212" w14:textId="77777777" w:rsidR="00653595" w:rsidRDefault="00C845ED">
      <w:r>
        <w:t>{"câu hỏi": "Đưa ra ví dụ về thách thức mà người khuyết tật phải đối mặt.", "câu trả lời": "Một người khuyết tật về thể chất, chẳng hạn như phải ngồi xe lăn, có thể phải đối mặt với những thách thức về khả năng tiếp cận thể chất. Ví dụ, họ có thể cảm thấy khó khăn khi điều hướng trong không gian công cộng thiếu đường dốc hoặc thang máy hoặc không có phòng tắm không thể tiếp cận. Điều này có thể hạn chế sự độc lập của họ và hạn chế khả năng tham gia vào các hoạt động xã hội và cộng đồng của họ."}</w:t>
      </w:r>
    </w:p>
    <w:p w14:paraId="592D1C7E" w14:textId="77777777" w:rsidR="00653595" w:rsidRDefault="00C845ED">
      <w:r>
        <w:t>{"câu hỏi": "2 chiến lược quan trọng nhất để giảm ô nhiễm không khí là gì?", "trả lời": "Hai chiến lược quan trọng nhất để giảm ô nhiễm không khí là:\n\n1. Giảm lượng khí thải từ giao thông vận tải: Một trong những nguồn gây ô nhiễm không khí chính là khí thải từ xe cộ. Một chiến lược để giảm lượng khí thải giao thông vận tải là thúc đẩy các phương thức giao thông thay thế như đi bộ, đi xe đạp, giao thông công cộng hoặc đi chung xe. Một chiến lược khác là thúc đẩy việc sử dụng các phương tiện tiết kiệm nhiên liệu và phát thải thấp như xe điện hoặc hybrid. \ n \ n2. Thúc đẩy năng lượng sạch: Nhiên liệu hóa thạch là một đóng góp chính cho ô nhiễm không khí. Một chiến lược để giảm ô nhiễm không khí là thúc đẩy việc sử dụng các nguồn năng lượng sạch và tái tạo như năng lượng mặt trời, gió và thủy điện. Điều này có thể được thực hiện bằng cách thực hiện các chính sách khuyến khích sử dụng năng lượng sạch hoặc bằng cách tăng cường đầu tư vào công nghệ năng lượng tái tạo."}</w:t>
      </w:r>
    </w:p>
    <w:p w14:paraId="32AAF134" w14:textId="77777777" w:rsidR="00653595" w:rsidRDefault="00C845ED">
      <w:r>
        <w:t xml:space="preserve">{"câu hỏi": "Hãy tưởng tượng bạn đang cố gắng thuyết phục ai đó tại sao họ nên đến thăm quê hương của bạn. Những lý do chính để ghé thăm là gì?", "trả lời": "Quê hương tôi là một nơi tuyệt vời để ghé thăm, và có một số lý do chính khiến bất cứ ai cũng muốn đến khám phá nó!\n\nĐầu tiên, vẻ đẹp tự nhiên của khu vực này thật ngoạn mục. Với những công viên tuyệt đẹp, những bãi biển tuyệt đẹp và những ngọn đồi thoai thoải, không thiếu những danh lam thắng cảnh và các hoạt động ngoài trời để thưởng thức. Cho dù bạn thích đi bộ đường dài, đi xe đạp hay bơi lội, bạn sẽ tìm thấy không thiếu cách để tận hưởng sự lộng lẫy tự nhiên. \ n \ n Thứ hai, văn hóa và lịch sử của quê hương tôi rất phong phú và quyến rũ. Cho dù bạn quan tâm đến nghệ thuật, âm nhạc hay lịch sử, có rất nhiều điều để khám phá ở đây. Với một loạt các bảo tàng, phòng trưng bày và di tích lịch sử, bạn sẽ có nhiều cơ hội để tìm hiểu về quá khứ của khu vực và trải nghiệm văn hóa địa phương trực tiếp. \ n \ n Thứ ba, thực phẩm! Quê tôi tự hào có một nền ẩm thực đa dạng và ngon miệng. Từ các món ăn truyền thống địa phương đến ẩm thực quốc tế, bạn sẽ tìm thấy một loạt các hương vị tuyệt vời để thưởng thức. Các chợ nông sản và lễ hội ẩm thực diễn ra trong suốt cả năm cung cấp </w:t>
      </w:r>
      <w:r>
        <w:lastRenderedPageBreak/>
        <w:t>nhiều cơ hội hơn để nếm thử các món ăn địa phương. \ n \ n Và cuối cùng, người dân. Cộng đồng ở quê tôi rất thân thiện, chào đón và luôn sẵn lòng chia sẻ những câu chuyện và đề xuất với du khách. Bạn sẽ kết bạn mới và cảm thấy như ở nhà ngay lập tức.\n\nTóm lại, quê hương tôi có vẻ đẹp tự nhiên, lịch sử và văn hóa phong phú, thức ăn ngon và những con người tuyệt vời khiến nó trở thành một điểm đến thú vị và đáng nhớ để ghé thăm."}</w:t>
      </w:r>
    </w:p>
    <w:p w14:paraId="62F43327" w14:textId="77777777" w:rsidR="00653595" w:rsidRDefault="00C845ED">
      <w:r>
        <w:t>{"câu hỏi": "Giả sử bạn phải viết một bài thuyết phục về việc loại bỏ việc sử dụng nhiên liệu hóa thạch. Bạn nên đưa 3 yếu tố nào vào lập luận của mình?", "trả lời": "1. Tác động môi trường: Một trong những lý do thuyết phục nhất để giảm hoặc loại bỏ việc sử dụng nhiên liệu hóa thạch là tác động tiêu cực của chúng đối với môi trường. Các lập luận về vấn đề này bao gồm thực tế là việc đốt nhiên liệu hóa thạch giải phóng một lượng lớn carbon dioxide và các khí nhà kính khác vào khí quyển, góp phần đáng kể vào biến đổi khí hậu và sự nóng lên toàn cầu. Các sản phẩm phụ gây ô nhiễm khác của nhiên liệu hóa thạch có thể gây hại cho chất lượng không khí, nước và đất, khiến đời sống thực vật và động vật gặp nguy hiểm. \ n \ n2. Tài nguyên hữu hạn: Một vấn đề quan trọng khác với nhiên liệu hóa thạch là chúng là một nguồn tài nguyên hữu hạn, có nghĩa là một khi chúng biến mất, chúng sẽ biến mất mãi mãi. Nhiên liệu hóa thạch đã hình thành qua hàng triệu năm và chúng ta hiện đang sử dụng chúng với tốc độ không bền vững. Bằng cách nhấn mạnh thực tế rằng chúng ta không thể dựa vào nhiên liệu hóa thạch mãi mãi và các nguồn năng lượng thay thế là cần thiết cho tương lai, chúng ta có thể đưa ra một lập luận mạnh mẽ để tránh xa nhiên liệu hóa thạch. \ n \ n3. Lựa chọn thay thế: Một lập luận thuyết phục để giảm sử dụng nhiên liệu hóa thạch cũng phải đưa ra các lựa chọn thay thế cho sản xuất năng lượng, chẳng hạn như gió, mặt trời và thủy điện. Điều quan trọng là phải chứng minh rằng các nguồn năng lượng tái tạo này không chỉ bền vững hơn mà còn ngày càng cạnh tranh về chi phí, đáng tin cậy và hiệu quả. Ngoài ra, nhấn mạnh các cơ hội tăng trưởng việc làm, phát triển kinh tế và đổi mới công nghệ trong lĩnh vực năng lượng tái tạo cũng có thể giúp tạo ra trường hợp chuyển đổi khỏi nhiên liệu hóa thạch.</w:t>
      </w:r>
    </w:p>
    <w:p w14:paraId="4D5B4226" w14:textId="77777777" w:rsidR="00653595" w:rsidRDefault="00C845ED">
      <w:r>
        <w:t xml:space="preserve">{"câu hỏi": "Làm thế nào bạn sẽ giải thích khái niệm tiến hóa cho một đứa trẻ?", "câu trả lời": "Được rồi, hãy tưởng tượng rằng bạn có một hộp bút chì màu với nhiều màu sắc khác nhau. Bây giờ, hãy tưởng tượng rằng bạn muốn vẽ một bức tranh của một cái cây, nhưng bạn chỉ có bút chì màu xanh lá cây trong hộp của bạn. Vì vậy, bạn bắt đầu vẽ cây bằng một cây bút chì màu xanh lá cây, và khi bạn tiếp tục vẽ, bút chì màu xanh lá cây này trở nên ngắn hơn và ngắn hơn. Cuối cùng, bạn phải đặt nó trở lại hộp và chọn một cây bút chì màu xanh lá cây khác để tiếp tục vẽ. Sau một thời gian, bạn nhận ra rằng bạn đã sử dụng chủ yếu là bút chì màu xanh lá cây để vẽ một cái cây, để lại các màu khác không được sử dụng. Kết quả là, bạn có nhiều màu khác hơn và ít bút chì màu xanh lá cây hơn trong hộp. Điều này tương tự như những gì xảy ra trong quá trình tiến hóa.\n\nEvolution là cách mà các sinh vật sống thay đổi theo thời gian. Cũng giống như bút chì màu xanh lá cây là tốt nhất để vẽ cây, một số động vật và thực vật sống ở một số nơi nhất định hoặc làm một số việc nhất định tốt hơn những nơi khác. Và, giống như bạn tiếp tục sử dụng bút chì màu xanh lá cây, động vật và thực vật sống và làm việc tốt nhất là những người sống sót và có con. Sau đó, những đứa trẻ của họ thừa hưởng những thứ khiến cha mẹ chúng sống sót rất giỏi. Quá trình này xảy ra lặp đi lặp lại qua nhiều, nhiều thế hệ, và cuối cùng, toàn bộ quần thể động vật hoặc thực vật có thể thay </w:t>
      </w:r>
      <w:r>
        <w:lastRenderedPageBreak/>
        <w:t>đổi. Đó là cách, ví dụ, một con khủng long có thể từ từ biến thành một con chim trong hàng triệu năm. Vì vậy, giống như hộp bút chì màu của bạn thay đổi vì bạn sử dụng một số màu sắc nhất định nhiều hơn, động vật và thực vật có thể thay đổi theo thời gian vì những thứ chúng thừa hưởng từ cha mẹ. Đây là những gì chúng ta gọi là tiến hóa! Và, đó là tất cả về việc có thể sống sót và sinh con ở nơi bạn sống."}</w:t>
      </w:r>
    </w:p>
    <w:p w14:paraId="4105839F" w14:textId="77777777" w:rsidR="00653595" w:rsidRDefault="00C845ED">
      <w:r>
        <w:t>{"câu hỏi": "Mô tả 3 lợi ích của việc quản lý thời gian hiệu quả.", "Trả lời": "1. Tăng năng suất: Quản lý thời gian hiệu quả cho phép các cá nhân ưu tiên các nhiệm vụ quan trọng và khẩn cấp một cách hiệu quả, giảm thiểu thời gian dành cho các hoạt động không cần thiết. Điều này dẫn đến tăng năng suất và hiệu quả, cho phép các cá nhân hoàn thành nhiều hơn trong một khoảng thời gian ngắn hơn. \ n \ n2. Giảm căng thẳng: Bằng cách lập kế hoạch và tổ chức các nhiệm vụ trước, mọi người có thể tránh được cảm giác choáng ngợp và căng thẳng do một lượng lớn công việc. Quản lý thời gian hiệu quả cũng liên quan đến việc phân bổ thời gian nghỉ ngơi và chăm sóc bản thân, điều này tiếp tục giúp giảm căng thẳng và duy trì sức khỏe tinh thần và thể chất. \ n \ n3. Nhiều cơ hội hơn: Quản lý thời gian hiệu quả cho phép các cá nhân hoàn thành công việc của họ một cách kịp thời, giải phóng thời gian cho nhiều cơ hội hơn. Điều này có thể bao gồm từ việc thực hiện các dự án mới, có được các kỹ năng mới, dành nhiều thời gian hơn cho gia đình và bạn bè hoặc tham gia vào các hoạt động giải trí. Kết quả là, các cá nhân có thể đạt được sự cân bằng giữa công việc và cuộc sống tốt hơn và trải nghiệm cảm giác thỏa mãn hơn."}</w:t>
      </w:r>
    </w:p>
    <w:p w14:paraId="0B97401C" w14:textId="77777777" w:rsidR="00653595" w:rsidRDefault="00C845ED">
      <w:r>
        <w:t>{"question": "Mở rộng biểu thức sau: 16(2x+5)", "answer": "Để mở rộng biểu thức 16(2x+5), ta nhân số hạng 16 với mỗi số hạng trong ngoặc đơn dùng thuộc tính phân phối. Điều này cho chúng ta kết quả là 32x+80."}</w:t>
      </w:r>
    </w:p>
    <w:p w14:paraId="44832160" w14:textId="77777777" w:rsidR="00653595" w:rsidRDefault="00C845ED">
      <w:r>
        <w:t>{"câu hỏi": "Phát triển một cuộc đối thoại giữa hai nhân vật trong tình huống. - Nhân vật: Giáo sư và một sinh viên, Tình huống: Sinh viên không đọc sách và giáo sư đã cố gắng giúp họ", "trả lời": "Giáo sư: Chào buổi sáng, hôm nay bạn thế nào?\n\nSinh viên: Thành thật mà nói, không tuyệt vời. Tôi thực sự lo lắng về bài tập văn học này.\n\nGiáo sư: Có vẻ như vấn đề là gì?\n\nStudent: Chà, tôi đã không đọc cuốn sách và tôi không chắc làm thế nào để hoàn thành bài tập mà không đọc nó.\n\nGiáo sư: Tôi hiểu rồi. Vâng, đọc cuốn sách chắc chắn là quan trọng, nhưng có những tài nguyên khác có sẵn để giúp bạn hiểu câu chuyện và chủ đề của nó. Bạn đã thử tìm kiếm tóm tắt hoặc phân tích cuốn sách trực tuyến chưa?\n\nStudent: Không, tôi đã không nghĩ về điều đó. \ n \ nProfessor: Đó có thể là một điểm khởi đầu tốt. Ngoài ra, bạn có thể thử nói chuyện với các bạn cùng lớp đã đọc cuốn sách và có được quan điểm của họ về nó. \ n \ nStudent: Đó là một ý tưởng hay, cảm ơn bạn. \ n \ nProfessor: Tất nhiên. Và trong tương lai, hãy cố gắng cập nhật các bài đọc của bạn. Họ là một phần quan trọng trong việc học tập và thành công của bạn trong lớp học này.\n\nStudent: Tôi sẽ, cảm ơn sự giúp đỡ của bạn.\n\nGiáo sư: Không vấn đề gì, luôn ở đây để giúp đỡ."}</w:t>
      </w:r>
    </w:p>
    <w:p w14:paraId="75A44A58" w14:textId="77777777" w:rsidR="00653595" w:rsidRDefault="00C845ED">
      <w:r>
        <w:t xml:space="preserve">{"câu hỏi": "Dựa trên văn bản đầu vào, hãy đưa ra lời khuyên về cách cải thiện giao tiếp và mối quan hệ với đồng nghiệp. - Gần đây tôi gặp khó khăn trong việc kết nối với đồng nghiệp. Tôi thường làm việc tại nhà và gặp khó khăn khi tham gia các cuộc gọi video, điều này khiến tôi cảm thấy bị bỏ rơi. Thông thường, tôi cảm thấy khó hiểu quan điểm của đồng nghiệp hoặc nắm bắt đầy đủ ý tưởng của họ. Điều này đã dẫn đến những hiểu lầm và căng thẳng </w:t>
      </w:r>
      <w:r>
        <w:lastRenderedPageBreak/>
        <w:t>trong nhóm.", "trả lời": "Để cải thiện giao tiếp và các mối quan hệ, hãy xem xét: \ n \ n1) ưu tiên các tương tác trực tiếp ảo, như tham dự các cuộc gọi video liên tục và sử dụng kết nối internet đáng tin cậy để giảm các vấn đề kỹ thuật\n2) chủ động tìm kiếm ý kiến của đồng nghiệp và đặt câu hỏi để hiểu rõ hơn về ý tưởng của họ và \ n3) giải quyết những hiểu lầm ngay khi chúng phát sinh,  Bày tỏ quan điểm của mình một cách bình tĩnh và cởi mở lắng nghe quan điểm của người khác.\n\nNhư một biện pháp bổ sung, bạn cũng có thể đề xuất và tham gia vào các hoạt động xây dựng nhóm từ xa để thúc đẩy mối quan hệ bền chặt hơn."}</w:t>
      </w:r>
    </w:p>
    <w:p w14:paraId="3AC51671" w14:textId="77777777" w:rsidR="00653595" w:rsidRDefault="00C845ED">
      <w:r>
        <w:t>{"question": "Tạo một bài kiểm tra trắc nghiệm dựa trên thông tin được cung cấp. - Chủ đề: Khám phá vũ trụ", "đáp án": "- Câu hỏi 1: Ai là người đầu tiên du hành vào vũ trụ? \nA) Alan Shepard \nB) Yuri Gagarin \nC) Neil Armstrong \nD) Buzz Aldrin\n\n- Câu hỏi 2: Lần hạ cánh thành công đầu tiên lên Mặt trăng là khi nào? \nA) 16 tháng 7 năm 1969\nB) 20 tháng 7 năm 1969\nC) 2 tháng 1 năm 1959\nD) 24 tháng 7 năm 1969\n\n- Câu hỏi 3: Hành tinh nào trong số này có xe tự hành của NASA, Perseverance, hạ cánh?\nA) Sao Kim\nB) Sao Hỏa\nC) Sao Mộc\nD) Sao Thổ\n\n- Câu hỏi 4: Vệ tinh Trái đất nhân tạo đầu tiên là gì?\nA) Sputnik 1\nB) Explorer 1\nC) Vanguard 1\nD) Telstar 1\n\n- Câu 5:  Từ viết tắt NASA là viết tắt của gì?\nA) National Association of Space Affairs\nB) National Aeronautics and Space Administration\nC) North American Space Agency\nD) National Aerospace and Science Association"}</w:t>
      </w:r>
    </w:p>
    <w:p w14:paraId="35FACC49" w14:textId="77777777" w:rsidR="00653595" w:rsidRDefault="00C845ED">
      <w:r>
        <w:t>{"câu hỏi": "Xác định ba ngụy biện logic trong lập luận sau đây và giải thích lý do tại sao chúng ngụy biện. - Những người tập thể dục vào buổi sáng có lẽ chỉ đang cố gắng thể hiện. Hàng xóm của tôi, John, tập thể dục mỗi sáng và anh ấy luôn đăng về nó trên phương tiện truyền thông xã hội. Bạn không thể tin tưởng những người tập thể dục vào buổi sáng là trung thực.", "Trả lời": "1. Khái quát hóa vội vàng: Lập luận đưa ra tuyên bố chung về những người tập thể dục vào buổi sáng dựa trên bằng chứng hạn chế từ một ví dụ cụ thể (John). Ngụy biện này xảy ra khi rút ra kết luận từ không đủ bằng chứng.\\n2. Ad Hominem: Lập luận tấn công tính cách của những người tập thể dục buổi sáng (họ đang cố gắng thể hiện và có thể không trung thực), thay vì giải quyết chủ đề tập thể dục buổi sáng. Một ngụy biện ad hominem xảy ra khi một người tấn công người đó thay vì lập luận. \n3. Cảm giác tội lỗi theo hiệp hội: Lập luận ngụ ý rằng bởi vì John, người tập thể dục vào buổi sáng, có thể không trung thực, tất cả những người tập thể dục buổi sáng cũng có thể không trung thực. Đây là một ngụy biện vì nó dựa vào việc liên kết ai đó với những hành động hoặc phẩm chất tiêu cực của một cá nhân hoặc nhóm khác, mà không đưa ra lý do chính đáng để kết nối cả hai."}</w:t>
      </w:r>
    </w:p>
    <w:p w14:paraId="717BE130" w14:textId="77777777" w:rsidR="00653595" w:rsidRDefault="00C845ED">
      <w:r>
        <w:t xml:space="preserve">{"câu hỏi": "Viết một câu chuyện cho các tình huống nhất định. - Tình huống: Bob còn một chặng đường dài và khó khăn phía trước.", "Trả lời": "Bob đứng ở đầu đường, hít một hơi thật sâu khi nhìn về phía trước. Con đường trải dài trước mặt anh rất dài, quanh co và dường như đầy chướng ngại vật. Ý nghĩ về cuộc hành trình phía trước thật tràn ngập, và một cảm giác sợ hãi và lo lắng bao trùm lấy anh. Nhưng giữa nỗi sợ hãi, Bob cảm thấy một cảm giác quyết tâm lớn lên trong anh. Anh biết rằng con đường phía trước sẽ rất khó khăn, nhưng anh cũng biết rằng anh có sức mạnh và can đảm để vượt qua. Anh ấy đã phải đối mặt với những thách thức trước đây, và anh ấy luôn trở nên mạnh mẽ hơn ở phía bên kia. Với suy nghĩ đó trong đầu, Bob tiến lên một bước, bắt đầu cuộc hành trình của mình. Con đường </w:t>
      </w:r>
      <w:r>
        <w:lastRenderedPageBreak/>
        <w:t>rất khó khăn và có những lúc anh ấy muốn bỏ cuộc, nhưng anh ấy vẫn cố gắng vượt qua. Đôi khi, cuộc hành trình cảm thấy không bao giờ kết thúc, nhưng cuối cùng, anh có thể nhìn thấy điểm kết thúc trong tầm mắt. Khi anh đi đến cuối con đường, Bob nhìn lại con đường anh đã đi. Nó dài và khó khăn, nhưng anh ấy đã vượt qua. Anh ấy cảm thấy tự hào và thành tựu, biết rằng anh ấy đã đối mặt với những thách thức trực tiếp và kết quả là đã trở nên mạnh mẽ hơn. Từ ngày đó, Bob biết rằng bất kể trở ngại nào ở phía trước, anh vẫn có sức mạnh và khả năng phục hồi để vượt qua."}</w:t>
      </w:r>
    </w:p>
    <w:p w14:paraId="387AD205" w14:textId="77777777" w:rsidR="00653595" w:rsidRDefault="00C845ED">
      <w:r>
        <w:t>{"câu hỏi": "Hãy nghĩ ra một bộ trang phục gốc cho nhân vật nhất định. - Nhân vật: Alice ở xứ sở thần tiên", "trả lời": "Một ý tưởng trang phục độc đáo cho Alice in Wonderland có thể là Clockwork Alice. Trong phiên bản trang phục này, Alice mặc chiếc váy màu xanh và trắng truyền thống của mình, nhưng nó được trang trí bằng bánh răng và cơ chế đồng hồ. Một mặt đồng hồ lớn có thể có mặt ở trung tâm của chiếc váy, và váy có thể được làm giống với hoạt động bên trong của đồng hồ. Ngoài ra, một chiếc băng đô có gắn đồng hồ gắn vào lò xo có thể được đeo, tạo ấn tượng rằng thời gian luôn tích tắc. Trang phục có thể được hoàn thành với vớ hoặc quần tất sọc cao đến đầu gối, bốt đen và một đôi găng tay trắng. Một chiếc đồng hồ bỏ túi hoặc vòng cổ mặt dây chuyền đồng hồ có thể đóng vai trò là phụ kiện cuối cùng, buộc chủ đề lại với nhau. Bộ trang phục này đại diện cho chủ đề thời gian xuyên suốt câu chuyện gốc, với sự lo lắng liên tục của Thỏ Trắng về việc đến muộn và bữa tiệc trà không bao giờ kết thúc của Hatter."}</w:t>
      </w:r>
    </w:p>
    <w:p w14:paraId="5AD7CCBA" w14:textId="77777777" w:rsidR="00653595" w:rsidRDefault="00C845ED">
      <w:r>
        <w:t>{"câu hỏi": "So sánh hai cụm từ đầu tiên để tìm ra sự khác biệt giữa chúng. - Trái đất quay quanh Mặt trời và Mặt trăng quay quanh Trái đất.", "Trả lời": "Cụm từ đầu tiên, "Trái đất quay quanh Mặt trời", mô tả cách Trái đất quay quanh Mặt trời, là trung tâm của hệ mặt trời của chúng ta. Vòng quay này là những gì cung cấp cho chúng ta chu kỳ hàng ngày của ngày và đêm và chu kỳ hàng năm của các mùa. Ngược lại, cụm từ thứ hai, "Mặt trăng quay quanh Trái đất", và mô tả quỹ đạo của Mặt trăng quanh Trái đất. Quỹ đạo này chịu trách nhiệm cho các pha của Mặt trăng và giúp kiểm soát thủy triều trong các đại dương của Trái đất.</w:t>
      </w:r>
    </w:p>
    <w:p w14:paraId="23D5DD47" w14:textId="77777777" w:rsidR="00653595" w:rsidRDefault="00C845ED">
      <w:r>
        <w:t xml:space="preserve">{"câu hỏi": "Xác định tiểu sử của nhà toán học nổi tiếng. - Alan Turing", "câu trả lời": "Alan Turing là một nhà toán học và nhà khoa học máy tính người Anh, được biết đến rộng rãi với ảnh hưởng của ông trong sự phát triển của khoa học máy tính và những đóng góp của ông cho lĩnh vực này. Ông sinh ngày 23 tháng 6 năm 1912 tại London, Anh. Turing học tại King's College, Đại học Cambridge, nơi ông lấy bằng Toán học năm 1934, và năm 1936, ông được bầu làm thành viên của trường. Năm 1936, Turing xuất bản một bài báo về các số tính toán được, đặt nền móng cho khoa học máy tính lý thuyết. Trong Thế chiến II, Turing được tuyển dụng vào Bletchley Park, trung tâm bí mật của chính phủ Anh dành cho những người phá mã, để làm việc phá mã Enigma được quân đội Đức sử dụng. Công trình của Turing về việc bẻ khóa mã được ghi nhận rộng rãi với việc giúp quân Đồng minh giành chiến thắng trong cuộc chiến. Sau chiến tranh, Turing làm việc tại Phòng thí nghiệm Vật lý Quốc gia, nơi ông đã tạo ra một trong những thiết kế đầu tiên cho máy tính lưu trữ chương trình. Sau đó, ông làm việc tại Đại học Manchester, nơi ông có những đóng góp đáng kể trong việc phát triển máy tính và khoa học máy tính. Năm 1952, Turing bị truy tố vì đồng tính luyến ái, sau đó được coi là một tội ác ở Anh. Anh ta chấp nhận thiến hóa học như một giải pháp thay thế cho nhà </w:t>
      </w:r>
      <w:r>
        <w:lastRenderedPageBreak/>
        <w:t>tù, và hai năm sau, anh ta chết vì ngộ độc xyanua trong vụ tự sát. Di sản của Turing trong lĩnh vực khoa học máy tính và toán học được tôn vinh ngày hôm nay, và vào năm 2009, Thủ tướng Anh Gordon Brown đã đưa ra lời xin lỗi công khai về việc đối xử với Turing. Năm 2013, Nữ hoàng Elizabeth II đã ân xá sau khi chết cho Turing, và vào năm 2020, vào ngày sinh nhật lần thứ 108 của ông, ông đã được vinh danh là gương mặt đại diện cho tờ tiền \u00a350 mới ở Vương quốc Anh.</w:t>
      </w:r>
    </w:p>
    <w:p w14:paraId="5E96C13C" w14:textId="77777777" w:rsidR="00653595" w:rsidRDefault="00C845ED">
      <w:r>
        <w:t>{"câu hỏi": "Giải thích khái niệm Thực tế ảo", "câu trả lời": "Thực tế ảo (VR) là một mô phỏng do máy tính tạo ra của môi trường ba chiều cho phép người dùng tương tác theo cách dường như thực hoặc vật lý, thường thông qua việc sử dụng tai nghe chuyên dụng hoặc thiết bị đeo được. Ý tưởng là tạo ra một trải nghiệm nhập vai hoàn toàn thu hút người dùng và đánh lừa tâm trí tin rằng những gì nó đang trải qua là chính hãng. Hãy nghĩ về nó như một cách để bước vào một thế giới kỹ thuật số và tương tác với những thứ trong đó như thể chúng là thật. \ n \ n Công nghệ VR hoạt động bằng cách trình bày màn hình lập thể, một cho mỗi mắt, khi nhìn qua tai nghe chuyên dụng, tạo ra hình ảnh 3D với nhận thức sâu sắc bắt chước cách tự nhiên của mắt chúng ta hoạt động. Các cảm biến kèm theo theo dõi chuyển động của người dùng và môi trường ảo điều chỉnh và thay đổi cho phù hợp, thường là trong thời gian thực, tạo ấn tượng về việc di chuyển trong thế giới được tạo ra. \ n \ n Các ứng dụng của VR rất rộng lớn và đa dạng, từ chơi game và giải trí đến giáo dục, đào tạo và điều trị y tế. Nhiều ngành công nghiệp đã áp dụng công nghệ này để nâng cao trải nghiệm khách hàng, cải thiện quy trình làm việc hoặc mô phỏng các tình huống thực tế trong một môi trường an toàn. Tiềm năng cho Thực tế ảo là rất lớn, với những ứng dụng mới và sáng tạo nổi lên khi công nghệ tiếp tục phát triển."}</w:t>
      </w:r>
    </w:p>
    <w:p w14:paraId="58800FD5" w14:textId="77777777" w:rsidR="00653595" w:rsidRDefault="00C845ED">
      <w:r>
        <w:t>{"question": "Phân tích câu cho cú pháp. - Anh viết thư gửi bố mẹ.", "trả lời": "Câu "Anh viết thư gửi bố mẹ" là một câu đơn giản với chủ ngữ, động từ và hai đối tượng. \n\n- \"He\" là chủ ngữ, hoặc danh từ thực hiện hành động trong câu. \n- \"wrote\" là động từ, hoặc hành động đang được thực hiện bởi chủ thể. \n- \"a letter\" là đối tượng trực tiếp, hoặc danh từ đang được tác động bởi động từ. \n- \"to his parents\" là cụm giới từ chỉ đối tượng gián tiếp hoặc người nhận thư. \n- \"to\" là giới từ, chỉ mối quan hệ giữa đối tượng trực tiếp (chữ cái) và cụm danh từ (cha mẹ của anh ấy).\n- \"his\" là một đại từ sở hữu, chỉ quyền sở hữu hoặc sở hữu. \n- \"parents\" là cụm danh từ hoặc người nhận chữ cái."}</w:t>
      </w:r>
    </w:p>
    <w:p w14:paraId="43EC53F1" w14:textId="77777777" w:rsidR="00653595" w:rsidRDefault="00C845ED">
      <w:r>
        <w:t xml:space="preserve">{"question": "Giả sử bạn là một AI mô hình ngôn ngữ như GPT-3. Tạo một cuộc trò chuyện giữa người dùng và bạn về việc cải thiện kỹ năng quản lý thời gian của họ.", "Trả lời": "Người dùng: Tôi cần trợ giúp để cải thiện kỹ năng quản lý thời gian của mình. Tôi có thể thực hiện những chiến lược nào?\\n\\nAssistant: Để cải thiện kỹ năng quản lý thời gian của bạn, hãy bắt đầu bằng cách đặt mục tiêu rõ ràng và chia chúng thành các nhiệm vụ nhỏ hơn, có thể hành động. Ưu tiên các nhiệm vụ này dựa trên tầm quan trọng và thời hạn của chúng. Thiết lập lịch trình hàng ngày và hàng tuần sẽ giúp bạn phân bổ thời gian cho từng nhiệm vụ. Làm thế nào tôi có thể tránh bị choáng ngợp bởi một danh sách việc cần làm dài? Tập trung vào việc giải quyết một nhiệm vụ tại một thời điểm để tránh cảm giác quá tải. Chia nhỏ các nhiệm vụ lớn thành các bước nhỏ hơn, dễ quản lý hơn và đảm bảo bạn phân bổ đủ thời gian cho mỗi bước. Thật hữu ích khi sử dụng các công cụ như Kỹ thuật Pomodoro, nơi bạn làm </w:t>
      </w:r>
      <w:r>
        <w:lastRenderedPageBreak/>
        <w:t>việc trong 25 phút và sau đó nghỉ ngơi 5 phút, để duy trì sự tập trung và năng suất. \\n\\nUser: Tôi có thể làm gì để giảm thiểu phiền nhiễu trong khi làm việc hoặc học tập?\\n\\nAssistant: Giảm thiểu phiền nhiễu bằng cách thiết lập không gian làm việc được chỉ định, tắt hoặc tắt tiếng các thông báo không cần thiết trên thiết bị của bạn,  và thiết lập ranh giới rõ ràng với các thành viên trong gia đình hoặc bạn cùng phòng. Ngoài ra, hãy cân nhắc lên lịch nghỉ giải lao được chỉ định, trong thời gian đó bạn có thể kiểm tra phương tiện truyền thông xã hội hoặc tham gia vào các hoạt động giải trí khác. Sự cân bằng này giúp ngăn ngừa kiệt sức trong khi vẫn cho phép bạn quản lý thời gian của mình một cách hiệu quả."}</w:t>
      </w:r>
    </w:p>
    <w:p w14:paraId="5C5D1E2A" w14:textId="77777777" w:rsidR="00653595" w:rsidRDefault="00C845ED">
      <w:r>
        <w:t>{"câu hỏi": "Giả sử John có một quả bóng rổ, bóng đá và một quả bóng tennis. Liệt kê tất cả các kết hợp có thể có của điều đó.", "trả lời": "Đây là tất cả các kết hợp có thể có của các quả bóng của John: \ n \ n1. Bóng rổ, bóng đá, bóng tennis\n2. Bóng rổ, bóng tennis, bóng đá\n3. Bóng đá, bóng rổ, bóng tennis\n4. Bóng đá, bóng tennis, bóng rổ\n5. Bóng tennis, bóng rổ, bóng đá\n6. Bóng tennis, bóng đá, bóng rổ."}</w:t>
      </w:r>
    </w:p>
    <w:p w14:paraId="7B5B1462" w14:textId="77777777" w:rsidR="00653595" w:rsidRDefault="00C845ED">
      <w:r>
        <w:t>{"câu hỏi": "Tóm tắt bài viết đã cho về AI trong chăm sóc sức khỏe. AI đã cho phép ngành chăm sóc sức khỏe cách mạng hóa việc chăm sóc bệnh nhân theo một số cách. Công nghệ AI có khả năng đẩy nhanh quá trình chẩn đoán bệnh và có khả năng phát hiện tất cả các loại bất thường có thể không bị phát hiện. Thông qua việc sử dụng AI và học máy, các nhà cung cấp dịch vụ chăm sóc sức khỏe có thể giảm chi phí và tăng hiệu quả bằng cách hợp lý hóa các quy trình như lên lịch hẹn hoặc theo dõi thiết bị bệnh viện. AI cũng đang được sử dụng để hỗ trợ các chuyên gia chăm sóc sức khỏe thực hiện các ca phẫu thuật phức tạp.", "Trả lời": "Ngành chăm sóc sức khỏe đang sử dụng AI để cải thiện việc chăm sóc bệnh nhân bằng cách đẩy nhanh chẩn đoán, phát hiện bất thường, giảm chi phí, tăng hiệu quả và hỗ trợ các chuyên gia trong các ca phẫu thuật phức tạp."}</w:t>
      </w:r>
    </w:p>
    <w:p w14:paraId="7029FFB7" w14:textId="77777777" w:rsidR="00653595" w:rsidRDefault="00C845ED">
      <w:r>
        <w:t>{"question": "Mô tả mối quan hệ giữa hai thực thể. - Apple và Google", "trả lời": "Apple và Google là hai gã khổng lồ công nghệ đều sản xuất ra các sản phẩm và dịch vụ thường cạnh tranh với nhau. Apple chủ yếu được biết đến với phần cứng của họ, chẳng hạn như iPhone và MacBook, trong khi Google tập trung hơn vào phần mềm và dịch vụ như công cụ tìm kiếm và hệ điều hành Android. Bất chấp sự cạnh tranh của họ, họ cũng có mối quan hệ cộng sinh, nơi Google trả tiền cho công cụ tìm kiếm của mình là mặc định trên các thiết bị của Apple và các thiết bị của Apple cung cấp nền tảng cho các dịch vụ của Google. Nhìn chung, mối quan hệ của họ rất phức tạp vì cả hai đều cạnh tranh và dựa vào nhau để phát triển mạnh trên thị trường."}</w:t>
      </w:r>
    </w:p>
    <w:p w14:paraId="16440319" w14:textId="77777777" w:rsidR="00653595" w:rsidRDefault="00C845ED">
      <w:r>
        <w:t xml:space="preserve">{"câu hỏi": "So sánh các hệ thống chính trị ở Pháp và Đức.", "trả lời": "Pháp và Đức đều là các nước dân chủ với hệ thống nghị viện. Tuy nhiên, có một số khác biệt chính giữa hệ thống chính trị của hai quốc gia này. Một trong những khác biệt chính là cấu trúc của nhánh hành pháp. Pháp có một hệ thống bán tổng thống, trong đó Tổng thống Cộng hòa chia sẻ quyền lực với Thủ tướng. Tổng thống được nhân dân bầu với nhiệm kỳ năm năm và có quyền hành pháp quan trọng, bao gồm khả năng bổ nhiệm Thủ tướng và các bộ trưởng, giải tán Quốc hội và làm tổng tư lệnh các lực lượng vũ trang. Mặt khác, Thủ tướng chịu trách nhiệm điều hành hàng ngày của chính phủ và phải có sự ủng hộ của đa số trong Quốc hội để duy trì quyền lực. Ngược lại, Đức có một hệ thống nghị viện trong đó người đứng đầu chính phủ, Thủ tướng, </w:t>
      </w:r>
      <w:r>
        <w:lastRenderedPageBreak/>
        <w:t>được bầu bởi Bundestag (hạ viện). Tổng thống chủ yếu là một nguyên thủ quốc gia theo nghi lễ và có quyền hạn hạn chế. Thủ tướng chịu trách nhiệm quản lý hàng ngày của chính phủ và phải có sự ủng hộ của đa số trong quốc hội để duy trì quyền lực. Một sự khác biệt lớn khác là vai trò của quốc hội hai nước. Pháp có một quốc hội lưỡng viện với hạ viện, Quốc hội và thượng viện, Thượng viện. Các thành viên của Quốc hội được nhân dân bầu trực tiếp và phục vụ nhiệm kỳ năm năm, trong khi Thượng nghị sĩ được bầu gián tiếp bởi một cử tri đoàn và phục vụ nhiệm kỳ sáu năm. Quốc hội có nhiều quyền lực hơn Thượng viện và chịu trách nhiệm thông qua các dự luật và phê chuẩn ngân sách của chính phủ. Mặt khác, Đức có một quốc hội lưỡng viện với hạ viện, Bundestag và thượng viện, Bundesrat. Các thành viên của Bundestag được bầu trực tiếp bởi người dân với nhiệm kỳ bốn năm, trong khi các thành viên của Bundesrat được bổ nhiệm bởi chính quyền tiểu bang. Cả hai viện đều phải thông qua các dự luật, nhưng Thượng viện có quyền phủ quyết đối với một số luật ảnh hưởng đến các bang. Nhìn chung, cả Pháp và Đức đều có hệ thống dân chủ với sự kiểm soát và cân bằng, nhưng có những khác biệt quan trọng trong cấu trúc và quyền hạn của các nhánh hành pháp và vai trò của quốc hội của họ.</w:t>
      </w:r>
    </w:p>
    <w:p w14:paraId="4A37940C" w14:textId="77777777" w:rsidR="00653595" w:rsidRDefault="00C845ED">
      <w:r>
        <w:t>{"câu hỏi": "Hãy tưởng tượng bạn là một giáo viên đưa ra phản hồi cho một học sinh. Xác định hai điểm mạnh và một lĩnh vực cải tiến từ đoạn văn đã cho. - Trong câu chuyện, Gary đang cố gắng hết sức để giành chức vô địch bóng chày của trường. Gary tập luyện evryday sau giờ học. Anh ấy học hỏi, từ những sai lầm và làm việc chăm chỉ. Họ giành chức vô địch, và Gary hạnh phúc, bởi vì sự chăm chỉ của anh ấy đã được đền đáp.", "Trả lời": "Bạn đã làm rất tốt khi mô tả quyết tâm của Gary và tầm quan trọng của việc học hỏi từ những sai lầm. Câu chuyện của bạn có một kết thúc tích cực và thăng hoa. Tuy nhiên, có một số lỗi chính tả và ngữ pháp cần được sửa để rõ ràng hơn."}</w:t>
      </w:r>
    </w:p>
    <w:p w14:paraId="51377284" w14:textId="77777777" w:rsidR="00653595" w:rsidRDefault="00C845ED">
      <w:r>
        <w:t>{"question": "Create a search query for finding articles about artificial intelligence.", "answer": "Dưới đây là một số truy vấn tìm kiếm bạn có thể sử dụng để tìm các bài viết về trí tuệ nhân tạo:\n\n1. Bài viết về trí tuệ nhân tạo\n2. AI và các bài báo về máy học\n3. Tin tức mới nhất về trí tuệ nhân tạo \n4. Lịch sử các bài báo về trí tuệ nhân tạo\n5. Những tiến bộ trong các bài báo về công nghệ AI."}</w:t>
      </w:r>
    </w:p>
    <w:p w14:paraId="573109D8" w14:textId="77777777" w:rsidR="00653595" w:rsidRDefault="00C845ED">
      <w:r>
        <w:t>{"câu hỏi": "Hãy cho tôi biết câu nói sau đây là đúng hay sai. - Hai thanh đàn piano có cùng tần số.", "trả lời": "Sai. Hai thanh của đàn piano thường không có cùng tần số. Mỗi thanh trên đàn piano tạo ra một nốt cụ thể, tương ứng với một tần số cụ thể và các thanh liền kề tạo ra các nốt cách nhau một nửa âm, có nghĩa là tần số của chúng cũng khác nhau."}</w:t>
      </w:r>
    </w:p>
    <w:p w14:paraId="0F537FC9" w14:textId="77777777" w:rsidR="00653595" w:rsidRDefault="00C845ED">
      <w:r>
        <w:t xml:space="preserve">{"câu hỏi": "Viết một bài đăng trên blog về việc cải thiện sức khỏe tâm thần.", "câu trả lời": "Cải thiện sức khỏe tâm thần: Mẹo và chiến lược cho một tâm trí khỏe mạnh hơn \ n \ n Sức khỏe tâm thần là một thuật ngữ rộng bao gồm các khía cạnh khác nhau của tình cảm, tâm lý và xã hội của chúng ta. Nó là một phần thiết yếu của sức khỏe tổng thể của chúng ta và có tác động sâu sắc đến cách chúng ta cảm nhận, suy nghĩ và hành động trong cuộc sống hàng ngày. Với nhận thức ngày càng tăng về tầm quan trọng của sức khỏe tâm thần, ngày càng có nhiều người thực hiện các bước để ưu tiên sức khỏe tinh thần của họ. Trong bài đăng trên blog này, chúng tôi sẽ chia sẻ một số mẹo và chiến lược để cải thiện sức khỏe tâm thần, vì vậy bạn có thể sống một cuộc sống hạnh phúc hơn, khỏe mạnh hơn. \ n \ n1. Thực hành </w:t>
      </w:r>
      <w:r>
        <w:lastRenderedPageBreak/>
        <w:t>chăm sóc bản thân: Tự chăm sóc bản thân là tất cả về việc chăm sóc bản thân - về thể chất, tinh thần và cảm xúc. Điều này có thể có nghĩa là những điều khác nhau đối với những người khác nhau, vì vậy điều quan trọng là tìm ra những gì phù hợp với bạn. Một số ý tưởng tự chăm sóc bản thân bao gồm ngủ đủ giấc, ăn uống lành mạnh, tập thể dục thường xuyên, dành thời gian để thư giãn và tham gia vào các hoạt động mang lại cho bạn niềm vui và sự thỏa mãn. \ n \ n2. Kết nối với người khác: Kết nối xã hội rất quan trọng đối với sức khỏe tinh thần của chúng ta và mối quan hệ bền chặt với bạn bè, gia đình và những người thân yêu có thể cung cấp cho chúng ta sự hỗ trợ và cảm giác thân thuộc mà chúng ta cần để phát triển. Dành thời gian cho các tương tác có ý nghĩa với người khác, cho dù đó là thông qua các cuộc trò chuyện trực tiếp, cuộc gọi điện thoại hoặc các cuộc gặp gỡ ảo. \ n \ n3. Tìm kiếm sự giúp đỡ chuyên nghiệp: Không có gì xấu hổ khi tìm kiếm sự giúp đỡ khi bạn cần, và đôi khi, sự hỗ trợ của một chuyên gia được đào tạo có thể tạo ra sự khác biệt trong việc quản lý các thách thức về sức khỏe tâm thần. Nếu bạn đang phải vật lộn với những cảm xúc hoặc hành vi khó khăn, hãy cân nhắc liên hệ với một nhà trị liệu hoặc cố vấn, người có thể giúp bạn giải quyết các mối quan tâm của mình. \ n \ n4. Tham gia vào thực hành chánh niệm: Chánh niệm là thực hành hiện diện trong khoảnh khắc và tham gia đầy đủ vào suy nghĩ, cảm xúc và môi trường xung quanh bạn. Nó có thể giúp giảm căng thẳng, tăng nhận thức về bản thân và cải thiện sức khỏe tổng thể. Hãy thử kết hợp các thực hành chánh niệm như thiền, hít thở sâu hoặc viết nhật ký vào thói quen hàng ngày của bạn. \ n \ n5. Hạn chế tiếp xúc với tiêu cực: Tiếp xúc thường xuyên với tin tức tiêu cực, phương tiện truyền thông xã hội hoặc các cá nhân độc hại có thể gây tổn hại đến sức khỏe tâm thần của chúng ta. Hãy chú ý đến thông tin và những người xung quanh bạn, và thực hiện các bước để hạn chế tiếp xúc với tiêu cực. Điều này có thể có nghĩa là tạm dừng sử dụng phương tiện truyền thông xã hội, tránh một số cửa hàng tin tức nhất định hoặc thiết lập ranh giới với những cá nhân mang tiêu cực vào cuộc sống của bạn. Tóm lại, cải thiện sức khỏe tâm thần là một hành trình và điều cần thiết là phải nhớ rằng con đường của mỗi người là khác nhau. Hãy nhẹ nhàng với chính mình và cho bản thân thời gian, không gian,"}</w:t>
      </w:r>
    </w:p>
    <w:p w14:paraId="1159ED1B" w14:textId="77777777" w:rsidR="00653595" w:rsidRDefault="00C845ED">
      <w:r>
        <w:t>{"câu hỏi": "Hãy cho tôi biết chủ đề hoàn chỉnh của câu sau. - Tôi đã cung cấp cho họ thông tin họ cần.", "câu trả lời": "Chủ đề hoàn chỉnh của câu là \"I\"."}</w:t>
      </w:r>
    </w:p>
    <w:p w14:paraId="41E9E94B" w14:textId="77777777" w:rsidR="00653595" w:rsidRDefault="00C845ED">
      <w:r>
        <w:t>{"câu hỏi": "Tạo danh sách hướng dẫn thiết lập tài khoản email.", "trả lời": "1. Chọn nhà cung cấp dịch vụ email: Một số tùy chọn phổ biến bao gồm Gmail, Yahoo Mail và Outlook. \n2. Truy cập trang web của dịch vụ email hoặc tải xuống ứng dụng tương ứng của họ.\n3. Nhấp vào nút \u201cSign up\u201d hoặc \u201cCreate an account\u201d. \n4. Nhập thông tin cá nhân của bạn: Thông tin này có thể bao gồm tên, ngày sinh và thông tin liên hệ của bạn.\n5. Chọn tên người dùng và mật khẩu: Tên người dùng của bạn thường sẽ là phần đầu tiên của địa chỉ email của bạn (trước ký hiệu @), trong khi mật khẩu của bạn phải là một cụm từ mạnh, duy nhất mà bạn có thể nhớ. \ n6. Xác minh tài khoản của bạn: Thông thường, bạn sẽ cần nhập mã xác minh được gửi đến điện thoại hoặc địa chỉ email thay thế.\n7. Thiết lập tùy chọn email của bạn: Bạn có thể muốn điều chỉnh các cài đặt như giao diện hộp thư đến, thông báo và bộ lọc hoặc nhãn tự động để sắp xếp email của bạn.\n8. Bắt đầu sử dụng email của bạn: Giờ đây, bạn có thể soạn và gửi email, cũng như nhận thư trong hộp thư đến của mình. Bạn nên gửi email kiểm tra để đảm bảo mọi thứ đều hoạt động chính xác."}</w:t>
      </w:r>
    </w:p>
    <w:p w14:paraId="45A7BCD6" w14:textId="77777777" w:rsidR="00653595" w:rsidRDefault="00C845ED">
      <w:r>
        <w:lastRenderedPageBreak/>
        <w:t>{"câu hỏi": "Viết một vài câu để mô tả một cảnh. - Đêm, đường vắng.", "trả lời": "Đó là đêm, và đường phố vắng vẻ một cách kỳ lạ. Đèn đường tỏa ra ánh sáng vàng mềm mại trên vỉa hè, nhưng không có xe hơi hay người trong tầm mắt. Sự im lặng chỉ bị phá vỡ bởi tiếng ồn ào xa xôi của thành phố và thỉnh thoảng xào xạc của lá cây trong làn gió nhẹ. Cứ như thể thế giới đang nín thở, chờ đợi điều gì đó xảy ra."}</w:t>
      </w:r>
    </w:p>
    <w:p w14:paraId="4F04285F" w14:textId="77777777" w:rsidR="00653595" w:rsidRDefault="00C845ED">
      <w:r>
        <w:t>{"câu hỏi": "Sáng tác một bài thơ ngắn về vẻ đẹp của thiên nhiên, và giải thích ngắn gọn sự lựa chọn từ ngữ và hình ảnh của bạn.", "câu trả lời": "Hoàng hôn vàng trải dài màu sắc của chúng, \nVẽ phong cảnh xa và rộng, \nLời thì thầm nhẹ nhàng trong gió, \nBí mật của thiên nhiên vuốt ve tâm trí tôi. \n\nGiải thích: Trong bài thơ này, tôi đã sử dụng hình ảnh sống động để ghi lại vẻ đẹp tự nhiên của hoàng hôn và tiếng thì thầm luôn hiện diện của gió. Ngôn ngữ đầy màu sắc giúp gợi lên cảm xúc, đưa người đọc vào khung cảnh và thiết lập mối liên hệ với thiên nhiên."}</w:t>
      </w:r>
    </w:p>
    <w:p w14:paraId="6D8D9B0D" w14:textId="77777777" w:rsidR="00653595" w:rsidRDefault="00C845ED">
      <w:r>
        <w:t>{"question": "Tạo ra một câu chuyện hư cấu với cụm từ sau. - "Ngày mai sẽ khác", "trả lời": "Jane ngồi trong phòng nhìn chằm chằm ra ngoài cửa sổ, nhìn những hạt mưa rơi xuống kính. \u201cNgày mai sẽ khác, \u201d cô thì thầm với chính mình. Trong một thời gian quá dài, cô đã bị mắc kẹt trong cùng một thói quen, theo cùng một khuôn mẫu, sợ mạo hiểm và thay đổi cuộc sống của mình. Nhưng đã đến lúc phá vỡ chu kỳ và bắt đầu lại. Cô luôn mơ ước trở thành một nghệ sĩ, nhưng cha mẹ cô đã thuyết phục cô đi theo một con đường thực tế hơn và học kinh doanh. Nhưng bây giờ, nhiều năm sau, ngồi trong văn phòng công ty, cô nhận ra rằng mình đang hạnh phúc. Cô muốn sáng tạo, để trí tưởng tượng của mình bay bổng, mang vẻ đẹp đến với thế giới, nhưng công việc hiện tại của cô không cho phép bất kỳ điều gì trong số đó. Vì vậy, cô đã quyết định nghỉ việc và theo đuổi ước mơ của mình. Đó là một suy nghĩ đáng sợ, nhưng cô biết đó là điều cô cần làm. Ngày mai sẽ khác, cô nói lại, lần này với nhiều niềm tin hơn. Cô lấy ra cuốn sổ phác thảo của mình và bắt đầu vẽ, để cho sự sáng tạo của cô chảy qua cô. Cô cảm thấy mình còn sống, giống như cuối cùng cô cũng trở thành người mà cô luôn muốn trở thành.\n\n\nNgày hôm sau, cô bước vào văn phòng sếp của mình và nộp đơn từ chức. Khi cô bước ra khỏi tòa nhà, cô cảm thấy như một trọng lượng đã được nhấc khỏi vai. Cô được tự do theo đuổi đam mê, sống cuộc sống mà cô hằng mong muốn. Cô biết điều đó sẽ dễ dàng, nhưng cô cũng biết rằng nó sẽ đáng giá. Từ ngày đó trở đi, cuộc sống của Jane đã khác. Cô lao mình vào nghệ thuật, tạo ra những bức tranh đẹp và thậm chí bắt đầu phòng trưng bày của riêng mình. Mọi thứ lúc nào cũng dễ dàng, nhưng cô ấy hạnh phúc, sống cuộc sống của mình theo cách của mình, theo đuổi ước mơ của mình. Cô vui mừng vì đã chấp nhận rủi ro, bởi vì nó dẫn cô đến một cuộc sống trọn vẹn hơn. Và tất cả bắt đầu với suy nghĩ, \u201cNgày mai sẽ khác.\u201d"}</w:t>
      </w:r>
    </w:p>
    <w:p w14:paraId="6C823A0E" w14:textId="77777777" w:rsidR="00653595" w:rsidRDefault="00C845ED">
      <w:r>
        <w:t xml:space="preserve">{"câu hỏi": "Mô tả lợi ích của việc tham dự hội nghị ảo.", "trả lời": "Tham dự hội nghị ảo có một số lợi ích, bao gồm:\n\n1. Tiết kiệm chi phí: Hội nghị ảo loại bỏ chi phí đi lại và ăn ở, cho phép người tham dự tham gia thoải mái tại nhà hoặc văn phòng của họ với một phần chi phí tham dự các sự kiện trực tiếp. \ n \ n2. Thuận tiện: Hội nghị ảo cung cấp cho người tham gia sự linh hoạt để tham dự các phiên và sự kiện từ bất kỳ địa điểm nào, bất cứ lúc nào, loại bỏ nhu cầu nghỉ làm, đi du lịch hoặc làm gián đoạn lịch trình của họ. \ n \ n3. Tăng khả năng tiếp cận: Hội nghị ảo giúp mọi người tham dự dễ dàng hơn bất kể vị trí địa lý, hạn chế về sức </w:t>
      </w:r>
      <w:r>
        <w:lastRenderedPageBreak/>
        <w:t>khỏe hoặc các vấn đề di chuyển. Với các sự kiện ảo, người tham gia có thể tham gia vào các phiên, đặt câu hỏi hoặc tương tác với những người tham dự khác từ bất kỳ thiết bị nào, tăng khả năng truy cập. \ n \ n4. Phạm vi tiếp cận rộng hơn: Hội nghị ảo có tiềm năng tiếp cận nhiều đối tượng hơn, vì những người tham dự từ khắp nơi trên thế giới có thể tham gia. Điều này mở rộng phạm vi của hội nghị và truyền tải thông điệp của nó đến một nhóm cá nhân lớn hơn và đa dạng hơn. \ n \ n5. Cơ hội kết nối: Hội nghị ảo cung cấp cơ hội kết nối tuyệt vời, với các phiên gặp gỡ và chào hỏi ảo, các nhóm thảo luận trực tuyến và phòng trò chuyện được thiết kế để khuyến khích sự tương tác và cộng tác giữa những người tham dự. \ n \ n6. Truy cập nội dung: Hầu hết các hội nghị ảo đều cung cấp quyền truy cập vào nội dung được trình bày trong sự kiện rất lâu sau khi kết thúc, cho phép người tham dự xem lại các bài thuyết trình, video và bản ghi bất cứ khi nào họ cần. Nhìn chung, hội nghị ảo mang lại giá trị và sự tiện lợi tuyệt vời đồng thời cung cấp quyền truy cập vào thông tin có giá trị và cơ hội kết nối. Họ có tiềm năng mở rộng phạm vi tiếp cận và cung cấp trải nghiệm toàn diện và hấp dẫn hơn."}</w:t>
      </w:r>
    </w:p>
    <w:p w14:paraId="5AFA207F" w14:textId="77777777" w:rsidR="00653595" w:rsidRDefault="00C845ED">
      <w:r>
        <w:t>{"câu hỏi": "Tạo danh sách kiểm tra gồm 6 bước mà ai đó có thể thực hiện để giảm căng thẳng", "trả lời": "Dưới đây là danh sách kiểm tra gồm 6 bước mà ai đó có thể thực hiện để giảm căng thẳng:\n\n1. Thực hành hít thở sâu - Hít thở sâu có thể giúp bạn thư giãn và giải phóng căng thẳng. \ n \ n2. Hoạt động thể chất là một cách tuyệt vời để giải phóng năng lượng tích tụ và căng thẳng trong cơ thể bạn. \ n \ n3. Thiền định có thể giúp bạn giải tỏa tâm trí, tập trung và cuối cùng là giảm căng thẳng. \ n \ n4. Thực hành chánh niệm - Hãy hiện diện đầy đủ trong khoảnh khắc và thu hút các giác quan của bạn để nhận thức rõ hơn về môi trường xung quanh. \ n \ n5. Chia sẻ căng thẳng của bạn - Nói chuyện với ai đó về những điều đang đè nặng lên tâm trí bạn; Đôi khi chỉ cần trút giận thôi cũng có thể khiến bạn cảm thấy tốt hơn rất nhiều.\n\n6. Hãy nghỉ ngơi - Hãy dành vài phút để tránh xa những gì khiến bạn căng thẳng và làm điều gì đó khiến bạn hạnh phúc hoặc mang lại cho bạn sự bình yên."}</w:t>
      </w:r>
    </w:p>
    <w:p w14:paraId="48BD9A41" w14:textId="77777777" w:rsidR="00653595" w:rsidRDefault="00C845ED">
      <w:r>
        <w:t xml:space="preserve">{"câu hỏi": "Đề xuất bố cục cho trang web tạo điều kiện điều hướng nhanh.", "câu trả lời": "Bố cục trang web tạo điều kiện điều hướng nhanh có thể bao gồm các tính năng sau:\n\n1. Thanh điều hướng trên cùng: Đặt thanh menu chính theo chiều ngang trên đầu trang, nó cung cấp quyền truy cập dễ dàng vào các trang quan trọng, được sắp xếp gọn gàng và trong tầm nhìn rõ ràng. \n\n2. Menu rõ ràng và súc tích: Sắp xếp các mục menu để giúp khách truy cập dễ dàng tìm thấy nhanh chóng những gì họ đang tìm kiếm. Tạo danh mục dựa trên mức độ liên quan và giữ cho nhãn ngắn, đơn giản và dễ đọc.\n\n3. Thanh tìm kiếm: Thanh tìm kiếm là thứ bắt buộc phải có trên mọi trang web và nên được đặt nổi bật, tốt nhất là trong tiêu đề. Đảm bảo rằng công cụ tìm kiếm của bạn trả về kết quả hữu ích và chính xác.\n\n4. Breadcrumbs: Bao gồm điều hướng breadcrumb bên dưới menu chính, nó hiển thị vị trí người dùng\u2019s xem xét hệ thống phân cấp site\u2019s và cung cấp một cách dễ dàng để quay lại các trang trước mà không cần sử dụng các nút điều hướng của trình duyệt. \ n \ n5. Menu chân trang: Đặt menu chân trang với các liên kết quan trọng cung cấp một tùy chọn bổ sung để điều hướng trang web, điều này giúp khách truy cập \u2019ve cuộn xuống cuối trang dễ dàng chuyển nhanh đến một phần khác. \ n \ n6. URL hợp lý: URL có cấu trúc tốt sẽ bao gồm các từ thực, dễ nhận biết, vì vậy hãy đảm bảo rằng URL trang web </w:t>
      </w:r>
      <w:r>
        <w:lastRenderedPageBreak/>
        <w:t>của bạn có ý nghĩa, dễ nhớ và đưa ra ý tưởng về nội dung trên trang. \ n \ n7. Thiết kế đáp ứng: Đảm bảo rằng trang web thân thiện với thiết bị di động với thiết kế đáp ứng. Một trang web thân thiện với thiết bị di động thích ứng với các kích thước màn hình khác nhau và dễ điều hướng trên các thiết bị cảm ứng.\n\nVới những mẹo này, bạn có thể cải thiện đáng kể khả năng điều hướng trang web và trải nghiệm người dùng."}</w:t>
      </w:r>
    </w:p>
    <w:p w14:paraId="2CD37B98" w14:textId="77777777" w:rsidR="00653595" w:rsidRDefault="00C845ED">
      <w:r>
        <w:t>{"câu hỏi": "Trang web thương mại điện tử là gì?", "câu trả lời": "Trang web thương mại điện tử là trang web cho phép các doanh nghiệp, nhà bán lẻ hoặc cá nhân bán sản phẩm và dịch vụ trực tuyến cho khách hàng. Nó thường có danh mục hoặc cửa hàng trực tuyến, giỏ hàng và hệ thống thanh toán an toàn. Các trang web thương mại điện tử có thể khác nhau về độ phức tạp, với một số chỉ hiển thị thông tin về sản phẩm và thông tin liên hệ, trong khi một số khác cung cấp trải nghiệm mua sắm trực tuyến đầy đủ, với việc đặt hàng, thanh toán và vận chuyển liền mạch. Mục tiêu chính của một trang web thương mại điện tử là tạo điều kiện thuận lợi cho việc trao đổi hàng hóa và dịch vụ qua internet, cung cấp một cách thuận tiện và dễ tiếp cận cho khách hàng mua sản phẩm từ sự thoải mái tại nhà riêng của họ."}</w:t>
      </w:r>
    </w:p>
    <w:p w14:paraId="483930BD" w14:textId="77777777" w:rsidR="00653595" w:rsidRDefault="00C845ED">
      <w:r>
        <w:t>{"câu hỏi": "Mô tả xu hướng sử dụng điện thoại di động trong 10 năm qua", "trả lời": "Trong 10 năm qua, việc sử dụng điện thoại di động đã tăng đáng kể trên toàn thế giới. Điện thoại thông minh đã trở thành một phần không thể thiếu trong cuộc sống hàng ngày của mọi người, không chỉ cung cấp khả năng thực hiện cuộc gọi và gửi tin nhắn mà còn truy cập internet, phương tiện truyền thông xã hội, giải trí và nhiều ứng dụng khác. Sự sẵn có của điện thoại thông minh và dữ liệu di động giá cả phải chăng cũng góp phần làm tăng mức sử dụng. Ngoài ra, sự gia tăng của thương mại di động, thanh toán di động và ngân hàng di động đã giúp mọi người thực hiện các giao dịch tài chính bằng điện thoại di động của họ dễ dàng và thuận tiện hơn. Sự xuất hiện của các công nghệ mới như 5G cũng đã cho phép kết nối internet di động nhanh hơn và đáng tin cậy hơn, làm tăng thêm việc sử dụng điện thoại di động. Nhìn chung, xu hướng sử dụng điện thoại di động trong 10 năm qua là một trong những xu hướng tăng trưởng và mở rộng nhanh chóng, với việc mọi người dựa vào điện thoại di động của họ cho một số lượng nhiệm vụ và hoạt động ngày càng tăng.</w:t>
      </w:r>
    </w:p>
    <w:p w14:paraId="550F972E" w14:textId="77777777" w:rsidR="00653595" w:rsidRDefault="00C845ED">
      <w:r>
        <w:t>{"câu hỏi": "Lấy văn bản đã cho, xác định một cụm từ phổ biến và sửa đổi văn bản để làm cho nó tích cực hơn về mặt tình cảm. - Thử thách phía trước thật khó khăn.", "Trả lời": "Thử thách phía trước là một cơ hội thú vị để phát triển và vượt qua."}</w:t>
      </w:r>
    </w:p>
    <w:p w14:paraId="5227955A" w14:textId="77777777" w:rsidR="00653595" w:rsidRDefault="00C845ED">
      <w:r>
        <w:t>{"question": "Cho một số từ, hãy nhóm các từ thành các loại. - táo, chuối, cam, dưa hấu", "trả lời": "Trái cây: táo, chuối, cam, dưa hấu"}</w:t>
      </w:r>
    </w:p>
    <w:p w14:paraId="53998F23" w14:textId="77777777" w:rsidR="00653595" w:rsidRDefault="00C845ED">
      <w:r>
        <w:t>{"câu hỏi": "Cho một số câu, kết hợp chúng thành một câu duy nhất bằng ngôn ngữ thích hợp. - Đó là một ý tưởng tuyệt vời. Chúng ta chắc chắn nên thử nó.", "trả lời": "Đó là một ý tưởng tuyệt vời và chúng ta chắc chắn nên thử nó."}</w:t>
      </w:r>
    </w:p>
    <w:p w14:paraId="45150BB4" w14:textId="77777777" w:rsidR="00653595" w:rsidRDefault="00C845ED">
      <w:r>
        <w:t xml:space="preserve">{"question": "Cung cấp đầu vào cho hướng dẫn sau và tạo phản hồi bằng GPT-3. - Hướng dẫn: Viết một câu chuyện về một người không thoải mái ở những nơi đông người.\nInput:\nMột thanh niên tên David luôn lo lắng khi ở những nơi đông người.", "Trả lời": "Sự lo lắng của David thường khiến anh ấy cảm thấy buồn nôn, lòng bàn tay anh ấy sẽ </w:t>
      </w:r>
      <w:r>
        <w:lastRenderedPageBreak/>
        <w:t>đổ mồ hôi và tim anh ấy sẽ đập nhanh. Anh ấy luôn sợ hãi khi nghĩ đến việc ở một nơi đông người, nhưng anh ấy vẫn cố gắng vượt qua sự lo lắng của mình. Một ngày nọ, David được mời đến một bữa tiệc sinh nhật của một người bạn đang được tổ chức tại một hộp đêm nổi tiếng. Anh không muốn để nỗi sợ hãi kiểm soát mình, vì vậy anh miễn cưỡng quyết định tham dự. Tuy nhiên, ngay khi David đến hộp đêm, anh ngay lập tức cảm thấy choáng ngợp. Âm nhạc ồn ào, ánh sáng rực rỡ và biển người khiến anh cảm thấy như mình bị mắc kẹt. David cố gắng trấn tĩnh bản thân bằng cách hít thở sâu, nhưng sự lo lắng của anh chỉ tăng lên. Anh không thể ngừng lo lắng rằng điều gì đó tồi tệ sẽ xảy ra. Cuối cùng, nỗi sợ hãi trở nên quá sức chịu đựng của anh, và anh rời bữa tiệc sớm. Sau đêm đó, David quyết định tìm kiếm sự giúp đỡ. Anh biết rằng mình không thể sống cuộc sống của mình trong nỗi sợ những nơi đông người. Anh bắt đầu gặp một nhà trị liệu đã giúp anh vượt qua sự lo lắng. Anh ấy đã học được các kỹ thuật đối phó và cuối cùng, anh ấy đã có thể tham dự các sự kiện xã hội mà không sợ hãi. Anh ấy học được rằng đó không phải là điều đáng xấu hổ, và đó là điều mà anh ấy có thể quản lý. Với sự giúp đỡ của nhà trị liệu, David bắt đầu sống cuộc sống của mình mà không sợ kiểm soát anh ta. Anh nhận ra rằng mình không cần phải để sự lo lắng định nghĩa mình. Thay vào đó, cậu ấy có thể kiểm soát nó, và sống cuộc sống mà cậu ấy luôn mong muốn."}</w:t>
      </w:r>
    </w:p>
    <w:p w14:paraId="536ED800" w14:textId="77777777" w:rsidR="00653595" w:rsidRDefault="00C845ED">
      <w:r>
        <w:t>{"câu hỏi": "Đưa ra một số tính từ, kết hợp chúng thành một cụm từ mô tả tâm trạng của một người. - vô vọng, bực bội", "trả lời": "Một người cảm thấy tuyệt vọng và bực bội có thể được mô tả là có tâm trạng "chán nản cay đắng".</w:t>
      </w:r>
    </w:p>
    <w:p w14:paraId="5E614925" w14:textId="77777777" w:rsidR="00653595" w:rsidRDefault="00C845ED">
      <w:r>
        <w:t>{"question": "Tạo biểu định kiểu css để tăng kích thước phông chữ lên 20px, cung cấp cho tất cả văn bản kiểu phông chữ in nghiêng và áp dụng độ trong suốt 70% cho tất cả các yếu tố.", "Trả lời": "Đây là biểu định kiểu CSS giúp tăng kích thước phông chữ lên 20px, áp dụng kiểu phông chữ in nghiêng và thêm độ trong suốt 70% cho tất cả các phần tử trên trang:\n\n''css\nbody {\n cỡ chữ:  20px;\n font-style: italic;\n}\n\n* {\n opacity: 0.7;\n}\n''\n\nBiểu định kiểu này nhắm mục tiêu phần tử 'body' và áp dụng 'font-size' là 20px và 'font-style' của 'italic' cho tất cả văn bản trên trang. Nó cũng sử dụng bộ chọn phổ quát '*' để nhắm mục tiêu tất cả các phần tử trên trang và áp dụng độ trong suốt 70% bằng cách sử dụng thuộc tính 'opacity' được đặt thành 0,7."}</w:t>
      </w:r>
    </w:p>
    <w:p w14:paraId="554005C7" w14:textId="77777777" w:rsidR="00653595" w:rsidRDefault="00C845ED">
      <w:r>
        <w:t>{"câu hỏi": "Làm mẫu một câu phức tạp, với \"although\" và một mệnh đề danh từ.", "câu trả lời": "\"Mặc dù thật khó tin, nhưng việc cô ấy hoàn thành dự án của mình chỉ trong một đêm là quá ấn tượng.\""}</w:t>
      </w:r>
    </w:p>
    <w:p w14:paraId="142A8E5E" w14:textId="77777777" w:rsidR="00653595" w:rsidRDefault="00C845ED">
      <w:r>
        <w:t>{"câu hỏi": "Phát hiện cảm xúc của câu. - Tôi thích dọn dẹp phòng của mình.", "trả lời": "Tình cảm của câu \"Tôi thích dọn dẹp phòng của tôi\" là tích cực."}</w:t>
      </w:r>
    </w:p>
    <w:p w14:paraId="3FA47547" w14:textId="77777777" w:rsidR="00653595" w:rsidRDefault="00C845ED">
      <w:r>
        <w:t xml:space="preserve">{"câu hỏi": "Liệt kê 3 kỹ thuật phổ biến được sử dụng để tóm tắt văn bản.", "câu trả lời": "Có một số kỹ thuật được sử dụng để tóm tắt văn bản. Dưới đây là ba trong số các cách tiếp cận phổ biến nhất: \ n \ n1. **Tóm tắt dựa trên trích xuất **: Kỹ thuật này liên quan đến việc trích xuất các câu hoặc cụm từ chính từ văn bản gốc và kết hợp chúng để tạo ra một bản tóm tắt. Ý tưởng chính là xác định thông tin quan trọng nhất trong văn bản gốc trong khi loại bỏ phần còn lại. Các phương pháp như phân tích tần suất từ khóa, chuỗi từ vựng và mô hình </w:t>
      </w:r>
      <w:r>
        <w:lastRenderedPageBreak/>
        <w:t>hóa chủ đề thường được sử dụng để đạt được điều này. \ n \ n2. **Tóm tắt dựa trên trừu tượng **: Phương pháp này liên quan đến việc diễn giải và viết lại văn bản nguồn để tạo ra một bản tóm tắt ngắn gọn và mạch lạc hơn. Mục đích là để bảo tồn ý nghĩa của văn bản gốc trong khi sử dụng các từ và cách diễn đạt khác nhau. Các kỹ thuật như tạo ngôn ngữ tự nhiên và thuật toán học sâu thường được sử dụng để đạt được điều này. \ n \ n3. **Tóm tắt kết hợp **: Cách tiếp cận này kết hợp cả kỹ thuật trích xuất và trừu tượng để tạo ra một bản tóm tắt. Ví dụ, các câu và cụm từ quan trọng có thể được trích xuất từ văn bản gốc và sau đó được diễn giải và cấu trúc lại để tạo ra một bản tóm tắt ngắn gọn và mạch lạc hơn. Các kỹ thuật lai thường nhằm mục đích tận dụng điểm mạnh của cả phương pháp chiết xuất và trừu tượng trong khi giảm thiểu điểm yếu của chúng."}</w:t>
      </w:r>
    </w:p>
    <w:p w14:paraId="2334096C" w14:textId="77777777" w:rsidR="00653595" w:rsidRDefault="00C845ED">
      <w:r>
        <w:t>{"câu hỏi": "Giải thích khái niệm trung bình, trung vị và chế độ.", "trả lời": "Giá trị trung bình, trung vị và chế độ là ba thước đo xu hướng trung tâm tóm tắt các giá trị trung bình hoặc điển hình nhất trong tập dữ liệu. Trung bình, thường được gọi là trung bình, được tính bằng cách cộng tất cả các số trong tập dữ liệu và chia cho tổng số quan sát trong tập dữ liệu. Ví dụ: nếu tập dữ liệu là [2, 5, 8, 10], giá trị trung bình sẽ là (2 + 5 + 8 + 10) / 4 = 6,25. \n\nTrung vị là số giữa trong tập dữ liệu khi các số được sắp xếp theo thứ tự tăng dần. Nếu có một số lẻ các quan sát, trung vị là số giữa. Nếu có một số chẵn các quan sát, trung vị là trung bình của hai số giữa. Ví dụ: đối với tập dữ liệu [2, 5, 8, 10], trung vị sẽ là (5 + 8) / 2 = 6,5.\n\nChế độ là giá trị xuất hiện thường xuyên nhất trong tập dữ liệu. Một tập dữ liệu có thể có nhiều chế độ nếu nhiều giá trị xảy ra với cùng tần số tối đa. Ví dụ: đối với tập dữ liệu [2, 5, 5, 8, 8, 10], cả 5 và 8 đều là các chế độ vì cả hai đều xuất hiện hai lần, là tần số tối đa trong tập dữ liệu này.\n\nCác biện pháp này cung cấp các loại thông tin khác nhau về xu hướng trung tâm của tập dữ liệu và có thể được sử dụng cùng nhau để hiểu rõ hơn về dữ liệu."}</w:t>
      </w:r>
    </w:p>
    <w:p w14:paraId="1E5A4BE7" w14:textId="77777777" w:rsidR="00653595" w:rsidRDefault="00C845ED">
      <w:r>
        <w:t xml:space="preserve">{"câu hỏi": "Tạo ra những cách sáng tạo để học một ngôn ngữ.", "Trả lời": "1. Tham gia vào cuộc trò chuyện với người bản ngữ: đắm mình trong ngôn ngữ bằng cách nói chuyện với những người thông thạo ngôn ngữ. Điều này sẽ giúp bạn thực hành dòng chảy của lời nói, nâng cao vốn từ vựng và khả năng hiểu của bạn. \ n \ n2. Xem phim hoặc chương trình truyền hình bằng ngôn ngữ đích: điều này giúp bạn học cách nói tự nhiên và cải thiện kỹ năng nghe một cách thú vị và giải trí. \ n \ n3. Nghe nhạc hoặc podcast: kết hợp ngôn ngữ mục tiêu vào các hoạt động bạn thích làm cho việc học cảm thấy ít việc vặt hơn. Hát theo các bài hát hoặc theo dõi cùng với podcast giúp cải thiện vốn từ vựng và khả năng hiểu. \ n \ n4. Tham gia chương trình trao đổi ngôn ngữ: hợp tác với ai đó học ngôn ngữ mẹ đẻ của bạn có nghĩa là cả hai bạn có thể giúp nhau cải thiện. Đây là một cách tuyệt vời để thực hành nói và hiểu ngôn ngữ đích. \ n \ n5. Sử dụng các ứng dụng hoặc trò chơi học ngôn ngữ: có rất nhiều ứng dụng và trò chơi được thiết kế để hỗ trợ việc học ngôn ngữ. Chúng thường sử dụng các kỹ thuật và câu đố thông minh để làm cho quá trình tương tác và hấp dẫn hơn. \ n \ n6. Đọc sách hoặc bài báo bằng ngôn ngữ đích: bắt đầu với sách thiếu nhi hoặc các bài báo đơn giản và làm việc theo cách của bạn đến các văn bản phức tạp hơn. Điều này giúp cải thiện kỹ năng đọc và hiểu, và làm phong phú vốn từ vựng của bạn. \ n \ n7. Viết nhật ký: viết bằng ngôn ngữ đích một cách thường xuyên giúp củng cố các quy tắc từ vựng và ngữ pháp. Đó cũng là một cách tuyệt vời để theo dõi tiến trình của bạn theo thời gian. \ n \ n8. Tìm một gia sư hoặc tham gia một lớp học: có một chuyên gia hướng dẫn bạn trong suốt quá trình học ngôn </w:t>
      </w:r>
      <w:r>
        <w:lastRenderedPageBreak/>
        <w:t>ngữ có thể vô cùng hữu ích. Họ có thể cung cấp các bài học và tài nguyên được cá nhân hóa, và trả lời bất kỳ câu hỏi nào bạn có thể có."}</w:t>
      </w:r>
    </w:p>
    <w:p w14:paraId="091EA454" w14:textId="77777777" w:rsidR="00653595" w:rsidRDefault="00C845ED">
      <w:r>
        <w:t>{"câu hỏi": "Tạo ra một ví dụ thực tế để giải thích khái niệm cung và cầu.", "câu trả lời": "Hãy tưởng tượng rằng có một món đồ chơi mới trên thị trường và mọi đứa trẻ đều muốn có một món đồ chơi cho ngày sinh nhật của chúng. Đồ chơi này cực kỳ phổ biến gây ra nhu cầu cao cho nó. Tuy nhiên, công ty sản xuất đồ chơi chỉ có thể sản xuất một số lượng đồ chơi hạn chế mỗi ngày, điều đó có nghĩa là nguồn cung cấp cho đồ chơi thấp. Khi nhu cầu cao và nguồn cung thấp, điều này có thể dẫn đến tăng giá. Điều này là do nhiều người đang cạnh tranh để mua cùng một sản phẩm và số tiền nhiều nhất mà một người sẵn sàng trả có thể sẽ quyết định ai nhận được sản phẩm. Nhưng bây giờ hãy tưởng tượng rằng, khi thời gian trôi qua, sự phổ biến của đồ chơi bắt đầu mờ dần và ít trẻ em yêu cầu nó vào ngày sinh nhật của chúng. Điều này có nghĩa là nhu cầu về đồ chơi giảm. Ngoài ra, hãy tưởng tượng rằng công ty sản xuất đồ chơi tìm cách sản xuất nhiều đồ chơi hơn mỗi ngày, tăng nguồn cung. Khi nhu cầu thấp và nguồn cung cao, điều này có thể dẫn đến giảm giá, vì công ty phải hạ giá để bán hàng tồn kho dư thừa. Đây là một ví dụ về cách thức hoạt động của khái niệm cung và cầu, trong đó giá của một hàng hóa bị ảnh hưởng bởi mối quan hệ giữa số lượng người muốn nó (cầu) so với bao nhiêu trong số đó có sẵn (cung)."}</w:t>
      </w:r>
    </w:p>
    <w:p w14:paraId="7792E1F6" w14:textId="77777777" w:rsidR="00653595" w:rsidRDefault="00C845ED">
      <w:r>
        <w:t>{"câu hỏi": "Cho câu sau, hãy đề xuất hai từ thay thế cho từ 'xin chào'. - Xin chào", "trả lời": "Xin chào\nHi"}</w:t>
      </w:r>
    </w:p>
    <w:p w14:paraId="58F38417" w14:textId="77777777" w:rsidR="00653595" w:rsidRDefault="00C845ED">
      <w:r>
        <w:t>{"question": "Tạo mật khẩu hợp lệ và an toàn tuân theo các quy tắc chung về mật khẩu.", "answer": "Đây là mật khẩu hợp lệ và an toàn tuân theo các quy tắc mật khẩu phổ biến: \n\nJk7$%nHgE#rT12Xp\n\nMật khẩu này dài 16 ký tự, bao gồm sự kết hợp của chữ hoa và chữ thường, số và ký tự đặc biệt. Nó không chứa bất kỳ từ hoặc cụm từ phổ biến nào, làm cho việc đoán hoặc bẻ khóa trở nên khó khăn hơn. Hãy nhớ không bao giờ chia sẻ mật khẩu của bạn với bất kỳ ai và cập nhật mật khẩu thường xuyên để duy trì tính bảo mật của mật khẩu."}</w:t>
      </w:r>
    </w:p>
    <w:p w14:paraId="111F4B96" w14:textId="77777777" w:rsidR="00653595" w:rsidRDefault="00C845ED">
      <w:r>
        <w:t xml:space="preserve">{"câu hỏi": "Hãy cho tôi biết làm thế nào để làm một con thiên nga origami.", "câu trả lời": "Làm một con thiên nga origami có thể là một hoạt động thú vị và bổ ích. Dưới đây là các bước để tạo một:\n\n1. Bắt đầu với một tờ giấy origami vuông, với mặt màu úp xuống. \ n2. Gấp giấy theo đường chéo, nhăn đều rồi mở ra.\n3. Gấp tờ giấy theo đường chéo theo hướng khác và nhăn nó, sau đó mở nó ra.\n4. Đưa phần trên và dưới của tờ giấy đến nếp nhăn ở giữa, gấp hai bên trái và phải về phía giữa để tạo ra một hình vuông nhỏ hơn.\n5. Lấy lớp trên cùng của phía bên phải và gấp nó theo đường chéo đến nếp gấp trung tâm. Lặp lại bước này với lớp trên cùng của bên trái.\n6. Lật tờ giấy lại và lặp lại bước trước đó ở bên này.\n7. Nhấc lớp trên cùng ở phía bên phải lên và gấp nó lại sang trái, sau đó nhét nó dưới phía bên trái. Lặp lại bước này ở phía bên trái.\n8. Gập điểm trên cùng xuống dưới, sau đó nhét nó vào bên trong mô hình.\n9. Kéo cổ của con thiên nga xuống, và tạo ra một nếp nhăn đi từ dưới cổ đến phía sau của con thiên nga.\n10. Gập đầu xuống, đảo ngược nếp gấp bên trong cổ để tạo đầu.\n11. Định hình đầu và mỏ theo hình dạng mong muốn của bạn bằng cách tạo ra các nếp gấp nhỏ. \ n12. Nhẹ nhàng kéo cánh xuống để tạo ra một hình dạng 3D </w:t>
      </w:r>
      <w:r>
        <w:lastRenderedPageBreak/>
        <w:t>hơn. \ n \ n Và bạn đã có nó! Với một chút kiên nhẫn và luyện tập, cậu có thể tạo ra một con thiên nga origami xinh đẹp."}</w:t>
      </w:r>
    </w:p>
    <w:p w14:paraId="78A37C2D" w14:textId="77777777" w:rsidR="00653595" w:rsidRDefault="00C845ED">
      <w:r>
        <w:t>{"question": "Phân loại bộ phim sau đây là lãng mạn, kinh dị, hành động hoặc hài. - Avengers: Endgame", "answer": "Avengers: Endgame có thể được phân loại là phim hành động."}</w:t>
      </w:r>
    </w:p>
    <w:p w14:paraId="32DFBD83" w14:textId="77777777" w:rsidR="00653595" w:rsidRDefault="00C845ED">
      <w:r>
        <w:t>{"câu hỏi": "Giải thích cho tôi tại sao tiền đề này không có ý nghĩa. - Đầu bếp trong bếp tại nhà hàng có thể bay.", "trả lời": "Tiền đề rằng "đầu bếp trong bếp tại nhà hàng có thể bay" không có ý nghĩa vì nó mâu thuẫn với kiến thức và hiểu biết của chúng ta về khả năng thể chất của con người. Đầu bếp, giống như tất cả con người, không có khả năng bay tự nhiên, không có sự trợ giúp. Khả năng bay không phải là đặc điểm của con người, mà là của một số loài chim, côn trùng và một số động vật có vú như dơi. Trong khi con người đã tạo ra các phương tiện bay công nghệ như máy bay và trực thăng, tiền đề ngụ ý rằng đầu bếp có thể tự bay mà không cần sự trợ giúp của công nghệ. Do đó, tiền đề là không hợp lý hoặc thực tế dựa trên sự hiểu biết của chúng ta về khả năng của con người."}</w:t>
      </w:r>
    </w:p>
    <w:p w14:paraId="4C762B79" w14:textId="77777777" w:rsidR="00653595" w:rsidRDefault="00C845ED">
      <w:r>
        <w:t>{"câu hỏi": "Cụm từ 'prime the pump' có nghĩa là gì?", "trả lời": "Cụm từ 'prime the pump' có nghĩa là kích thích hoặc khuyến khích một hành động hoặc hoạt động, bằng cách cung cấp một cái gì đó cần thiết để bắt đầu. Nó liên quan đến quá trình thêm nước vào một máy bơm kiểu cũ để bắt đầu dòng chảy, và nó thường được sử dụng trong bối cảnh kinh tế và tài chính, nơi chính phủ hoặc tổ chức có thể bơm tiền vào nền kinh tế để kích thích tăng trưởng hoặc chi tiêu. Trong bối cảnh chung, nó đề cập đến việc thực hiện hành động ban đầu để tạo điều kiện hoặc khuyến khích hoạt động tiếp theo."}</w:t>
      </w:r>
    </w:p>
    <w:p w14:paraId="6C6E9579" w14:textId="77777777" w:rsidR="00653595" w:rsidRDefault="00C845ED">
      <w:r>
        <w:t>{"câu hỏi": "George mua một bao táo, một bó chuối, một quả dưa đỏ và một thùng chà là với giá 20 đô la. Nếu một thùng chà là có giá gấp đôi một bao táo và giá của một quả dưa đỏ bằng với giá của một bao táo trừ đi một bó chuối, George sẽ tốn bao nhiêu tiền để mua một bó chuối và dưa đỏ?", "trả lời": "Chúng ta có thể bắt đầu bằng cách gán các biến để đại diện cho giá của các mặt hàng khác nhau. Cho a là giá của một bao táo, b là giá của một bó chuối, c là giá của một quả dưa đỏ, và d là giá của một thùng chà là. \n\nBây giờ, chúng ta có thể sử dụng thông tin được đưa ra trong bài toán để tạo ra một hệ phương trình tuyến tính:\n\na + b + c + d = 20 (tổng chi phí của tất cả các mặt hàng)\n\n2a = d (giá của một thùng chà là gấp đôi giá của một bao táo)\n\na - b = c (giá của một quả dưa đỏ là giá của một bao táo trừ đi giá của một bó chuối)\n\nTiếp theo,  chúng ta có thể giải cho a bằng cách sử dụng phương trình thứ hai: \n\n2a = d\na = d/2 \n\nSau đó, chúng ta thay thế biểu thức này cho a trong phương trình thứ ba: \n\na - b = c\n(d/2) - b = c \n(d/2) = b + c \n\nBây giờ, chúng ta có thể thay thế a và (b + c) vào phương trình thứ nhất: \n\na + b + c + d = 20\n(d/2) + (b + c) + d = 20 \n\nĐơn giản hóa phương trình này cho:  \n\n(5/2)d + b + c = 20\n\nCuối cùng, chúng ta sử dụng thực tế là b + c = $5 (từ phương trình thứ ba ở trên) để giải cho b và c: \n\n(5/2)d + 5 = 20\n(5/2)d = 15\nd = 6 \n\nSau đó, thay thế giá trị này vào phương trình thứ ba cho: \n\na - b = c \n(5) - b = c \n\nVì chúng ta cũng biết rằng b + c = 5,  chúng ta có thể giải cho b và c: \n\nb + c = 5\nb + (5 - b) = 5\nb = $2 và c = $3 \n\nDo đó, George sẽ tốn 2 đô la cho bó chuối và 3 đô la cho dưa đỏ."}</w:t>
      </w:r>
    </w:p>
    <w:p w14:paraId="69693EF6" w14:textId="77777777" w:rsidR="00653595" w:rsidRDefault="00C845ED">
      <w:r>
        <w:lastRenderedPageBreak/>
        <w:t>{"câu hỏi": "Từ văn bản đã cho, sáng tác một bài thơ ngắn. - Chúng tôi mạo hiểm đi qua khu vườn, và nhìn thấy nhiều loài hoa dại đang nở rộ", "trả lời": "Hành trình qua những thú vui của khu vườn,\nChúng tôi đã chứng kiến một chương trình sôi động,\nBức tranh màu sắc và cảnh quan của thiên nhiên,\nKhi những bông hoa dại phát sáng.\nKhi nở rộ và vươn lên bầu trời,\nVẻ đẹp của chúng chỉ đơn giản là đáng kinh ngạc,\nMột tấm thảm sống, luôn gần kề,\nMột bản giao hưởng của thị giác và âm thanh."}</w:t>
      </w:r>
    </w:p>
    <w:p w14:paraId="05A154E3" w14:textId="77777777" w:rsidR="00653595" w:rsidRDefault="00C845ED">
      <w:r>
        <w:t>{"câu hỏi": "Hãy nghĩ ra một cách để diễn đạt tuyên bố sau đây một cách thuyết phục hơn. - Sản phẩm này là hiệu quả nhất.", "trả lời": "\"Trải nghiệm hiệu quả vô song hơn bao giờ hết với sản phẩm tiên tiến, được xếp hạng hàng đầu của chúng tôi!\""}</w:t>
      </w:r>
    </w:p>
    <w:p w14:paraId="19424310" w14:textId="77777777" w:rsidR="00653595" w:rsidRDefault="00C845ED">
      <w:r>
        <w:t>{"câu hỏi": "Mô tả sự việc đã cho một cách sắc nét và sống động - Một người phụ nữ đang đi bộ trên đường thì đột nhiên một chiếc xe đâm vào cô ấy.", "trả lời": "Một người phụ nữ đi dạo thong thả trên phố, đắm chìm trong suy nghĩ của mình khi, không biết từ đâu, một chiếc xe bất hảo đâm vào cô ấy với một tiếng đập ghê tởm, làm gián đoạn cuộc đi bộ yên bình của cô ấy một cách tàn nhẫn."}</w:t>
      </w:r>
    </w:p>
    <w:p w14:paraId="1E1371F0" w14:textId="77777777" w:rsidR="00653595" w:rsidRDefault="00C845ED">
      <w:r>
        <w:t>{"câu hỏi": "Tóm tắt trong 2-3 câu về nhân vật chính của cuốn tiểu thuyết \"Romeo và Juliet\".", "câu trả lời": "Romeo Montague là một chàng trai trẻ đến từ Nhà Montague ở Verona, Ý, trong vở kịch \"Romeo và Juliet.\" Anh ấy đam mê, bốc đồng và trung thành mãnh liệt với bạn bè và gia đình của mình, và yêu sâu sắc Juliet Capulet,  con gái của kẻ thù truyền kiếp của gia đình ông. Tình yêu của Romeo dành cho Juliet cuối cùng đã dẫn đến cái chết bi thảm của anh ấy trong câu chuyện."}</w:t>
      </w:r>
    </w:p>
    <w:p w14:paraId="6B06D5B5" w14:textId="77777777" w:rsidR="00653595" w:rsidRDefault="00C845ED">
      <w:r>
        <w:t xml:space="preserve">{"câu hỏi": "So sánh sự khác biệt giữa máy tính xách tay và máy tính để bàn.", "câu trả lời": "Có một số khác biệt chính giữa máy tính xách tay và máy tính để bàn. Chúng bao gồm: \ n \ n1. Tính di động: Có lẽ sự khác biệt rõ ràng nhất giữa hai loại máy tính là máy tính xách tay là di động trong khi máy tính để bàn thì không. Máy tính xách tay được thiết kế nhẹ và có các thành phần tích hợp, có nghĩa là bạn có thể mang theo bên mình và sử dụng chúng mọi lúc mọi nơi. Mặt khác, máy tính để bàn yêu cầu một màn hình, bàn phím và chuột riêng biệt và có nghĩa là ở một nơi. \ n \ n2. Hiệu suất: Nhìn chung, máy tính để bàn mạnh hơn máy tính xách tay. Điều này một phần là do máy tính để bàn có nhiều chỗ hơn cho các thành phần lớn hơn, mạnh hơn, như CPU và card đồ họa cao cấp. Máy tính xách tay vẫn có thể cung cấp hiệu suất tuyệt vời, nhưng chúng có thể bị giới hạn bởi những hạn chế về kích thước và mức tiêu thụ điện năng. \ n \ n3. Khả năng nâng cấp: Máy tính để bàn dễ dàng nâng cấp hơn máy tính xách tay. Các trường hợp lớn hơn và các thành phần được tiêu chuẩn hóa hơn giúp dễ dàng trao đổi hoặc thêm các thành phần mới để cải thiện hiệu suất. Mặt khác, máy tính xách tay thường có các thành phần độc quyền có thể khó hoặc thậm chí không thể thay thế, hạn chế tiềm năng nâng cấp của chúng. \ n \ n4. Giá bán: Máy tính xách tay thường có giá cao hơn máy tính để bàn có thông số kỹ thuật tương tự. Điều này là do máy tính xách tay đòi hỏi các thành phần nhỏ gọn, chuyên dụng hơn và quy trình sản xuất đắt tiền hơn. Ngoài ra, sự tiện lợi bổ sung của một máy tính xách tay được phản ánh trong giá cả. \ n \ n5. Công thái học: Máy tính để bàn có thể cung cấp công thái học tốt hơn máy tính xách tay. Với máy tính để bàn, màn hình, bàn phím và chuột đều có thể được điều chỉnh riêng biệt để đạt được thiết lập thoải mái. Mặt khác, máy tính xách tay có màn hình và bàn phím cố định, đôi khi có thể </w:t>
      </w:r>
      <w:r>
        <w:lastRenderedPageBreak/>
        <w:t>dẫn đến sự khó chịu hoặc căng thẳng khi sử dụng kéo dài. Cuối cùng, sự lựa chọn giữa máy tính xách tay và máy tính để bàn phụ thuộc vào sở thích cá nhân và mục đích sử dụng. Nếu bạn cần một máy tính xách tay mà bạn có thể mang theo bên mình, một máy tính xách tay là con đường để đi. Nếu bạn ưu tiên hiệu suất, khả năng nâng cấp và công thái học, máy tính để bàn có thể là lựa chọn tốt hơn."}</w:t>
      </w:r>
    </w:p>
    <w:p w14:paraId="00417293" w14:textId="77777777" w:rsidR="00653595" w:rsidRDefault="00C845ED">
      <w:r>
        <w:t>{"câu hỏi": "Chọn một câu từ đoạn văn và giải thích cách sử dụng nó. - Anh ta vội vã đến cửa hàng, nơi sẽ đóng cửa trong mười phút.", "trả lời": "Câu: \"Anh ta vội vã đến cửa hàng, sẽ đóng cửa sau mười phút.\"\n\nGiải thích:\nCâu này cho chúng ta biết về tính cấp bách của tình huống và lý do tại sao cá nhân đang di chuyển nhanh về phía cửa hàng. Trạng từ \"vội vàng,\" cho thấy người đó đang vội vàng đến cửa hàng, trong khi mệnh đề \"đóng cửa sau mười phút\" cung cấp lời giải thích cho sự vội vàng. Câu được viết ở thì quá khứ, chỉ ra rằng sự kiện này đã xảy ra trong quá khứ."}</w:t>
      </w:r>
    </w:p>
    <w:p w14:paraId="69D52194" w14:textId="77777777" w:rsidR="00653595" w:rsidRDefault="00C845ED">
      <w:r>
        <w:t>{"câu hỏi": "Xác định và giải thích sự khác biệt giữa câu khai báo và câu hỏi.", "câu trả lời": "Câu khai báo là một loại câu đưa ra tuyên bố hoặc thể hiện ý kiến. Đó là một tuyên bố cơ bản cung cấp thông tin và kết thúc bằng một dấu chấm. Ví dụ: "Bầu trời xanh" là một câu khai báo. Mặt khác, câu hỏi là một loại câu tìm cách gợi ra thông tin, hành động hoặc phản hồi từ người được giải quyết. Nó thường được đặc trưng bởi một từ nghi vấn (như \"what\" hoặc \"where\" hoặc \"how\") và / hoặc ngữ điệu tăng dần ở cuối câu, và nó kết thúc bằng một dấu chấm hỏi. Một ví dụ về một câu hỏi là "Is the sky blue?\"\n\nSự khác biệt chính giữa một câu khai báo và một câu hỏi là mục đích của chúng. Trong khi một câu khai báo cung cấp thông tin, một câu hỏi tìm kiếm thông tin."}</w:t>
      </w:r>
    </w:p>
    <w:p w14:paraId="3076231A" w14:textId="77777777" w:rsidR="00653595" w:rsidRDefault="00C845ED">
      <w:r>
        <w:t>{"câu hỏi": "Xác định ba điểm khác biệt chính giữa âm nhạc Baroque và Cổ điển, và cung cấp một lời giải thích ngắn gọn cho mỗi loại.", "câu trả lời": "1. Biểu hiện cảm xúc: Âm nhạc Baroque thường tập trung vào việc tạo ra cảm giác hùng vĩ và chiều sâu cảm xúc, trong khi âm nhạc Cổ điển có xu hướng nhấn mạnh sự rõ ràng và cân bằng, dẫn đến biểu hiện cảm xúc hạn chế hơn. \n2. Kết cấu: Âm nhạc Baroque được đặc trưng bởi kết cấu đa âm của nó, với nhiều dòng giai điệu được chơi đồng thời, trong khi âm nhạc Cổ điển sử dụng kết cấu đồng âm với một giai điệu chính được hỗ trợ bởi sự hài hòa đơn giản. \n3. Cấu trúc: Âm nhạc Baroque được đặc trưng bởi các cấu trúc phức tạp và đôi khi ngẫu hứng, trong khi âm nhạc cổ điển thường tuân theo một cấu trúc có tổ chức và tiêu chuẩn hóa hơn, sử dụng các hình thức như sonata và giao hưởng.</w:t>
      </w:r>
    </w:p>
    <w:p w14:paraId="3F2D79BB" w14:textId="77777777" w:rsidR="00653595" w:rsidRDefault="00C845ED">
      <w:r>
        <w:t xml:space="preserve">{"câu hỏi": "Mô tả một tình huống mà bạn phải thể hiện tinh thần đồng đội.", "câu trả lời": "Là một trợ lý AI, tôi được thiết kế để làm việc cùng với các hệ thống, công nghệ AI và con người khác để đạt được các mục tiêu chung. Một ví dụ tuyệt vời khi tôi phải chứng minh tinh thần đồng đội là khi người dùng của tôi có thời hạn dự án sắp đến với công việc. Dự án yêu cầu biên soạn dữ liệu từ nhiều nguồn khác nhau, xử lý và trình bày nó trong một báo cáo. Tôi đã phải làm việc cùng với các hệ thống AI khác để lấy dữ liệu từ các cơ sở dữ liệu khác nhau, sử dụng xử lý ngôn ngữ tự nhiên để hiểu và phân tích dữ liệu và tích hợp nó với phần mềm xử lý thích hợp. Sau đó, tôi đã cộng tác với ứng dụng lập lịch để đảm bảo rằng báo cáo được hoàn thành đúng hạn và liên lạc với ứng dụng email để gửi cho các cá nhân có liên </w:t>
      </w:r>
      <w:r>
        <w:lastRenderedPageBreak/>
        <w:t>quan. Làm việc cùng nhau liền mạch với các công nghệ khác nhau này, dự án đã được hoàn thành thành công và được giao đúng hạn."}</w:t>
      </w:r>
    </w:p>
    <w:p w14:paraId="4EA3DA3E" w14:textId="77777777" w:rsidR="00653595" w:rsidRDefault="00C845ED">
      <w:r>
        <w:t>{"câu hỏi": "Sử dụng kiến thức của bạn về hình học, cho tôi biết số đo góc của một tam giác đều.", "câu trả lời": "Một tam giác đều là một loại tam giác đặc biệt trong đó cả ba cạnh đều có chiều dài bằng nhau và tất cả các góc bên trong đều có số đo bằng nhau. Vì tổng các góc trong của bất kỳ tam giác nào cũng phải là 180 độ, điều này có nghĩa là mỗi góc trong một tam giác đều phải đo đến 60 độ (180/3 = 60)."}</w:t>
      </w:r>
    </w:p>
    <w:p w14:paraId="7EF85828" w14:textId="77777777" w:rsidR="00653595" w:rsidRDefault="00C845ED">
      <w:r>
        <w:t>{"câu hỏi": "Giải thích từng bước quá trình giải phương trình đại số này: 3x - 7 = 5", "trả lời": "1. Cô lập số hạng x: Cộng 7 cho cả hai vế (3x - 7 + 7 = 5 + 7).\n2. Đơn giản hóa (3x = 12).\n3. Giải cho x: Chia cả hai vế cho 3 (x = 4)."}</w:t>
      </w:r>
    </w:p>
    <w:p w14:paraId="185AFC5B" w14:textId="77777777" w:rsidR="00653595" w:rsidRDefault="00C845ED">
      <w:r>
        <w:t>{"question": "Tính kích thước của đối tượng cho các phép đo sau. - Chiều dài: 4,5 inch\nChiều rộng: 3,2 inch\nChiều cao: 2,6 inch", "trả lời": "Cho rằng các phép đo của đối tượng là:\nChiều dài: 4,5 inch\nChiều rộng: 3,2 inch\nChiều cao: 2,6 inch\n\nKích thước hoặc thể tích của đối tượng có thể được tính bằng cách nhân chiều dài, chiều rộng và chiều cao. \n\nVolume = Dài x Rộng x Cao\nVolume = 4,5 inch x 3,2 inch x 2,6 inch\nVolume = 37,44 inch khối\n\nDo đó, kích thước của vật thể là 37,44 inch khối."}</w:t>
      </w:r>
    </w:p>
    <w:p w14:paraId="758FF26B" w14:textId="77777777" w:rsidR="00653595" w:rsidRDefault="00C845ED">
      <w:r>
        <w:t>{"câu hỏi": "Chuyển đổi văn bản thành piglatin. - Tôi sẽ đến cửa hàng.", "trả lời": "Iay illway ogay otay hetay toresay."}</w:t>
      </w:r>
    </w:p>
    <w:p w14:paraId="2E53D807" w14:textId="77777777" w:rsidR="00653595" w:rsidRDefault="00C845ED">
      <w:r>
        <w:t>{"question": "Xuất tất cả các từ trong câu có độ dài từ 4 trở lên. - Ngôn ngữ dễ học.", "trả lời": "ngôn ngữ, dễ, học."}</w:t>
      </w:r>
    </w:p>
    <w:p w14:paraId="61934069" w14:textId="77777777" w:rsidR="00653595" w:rsidRDefault="00C845ED">
      <w:r>
        <w:t>{"câu hỏi": "Xác định đây là loại câu nào: khai báo, nghi vấn, mệnh lệnh hoặc cảm thán. - Bạn có đi đến cửa hàng không?", "trả lời": "Đây là một câu nghi vấn."}</w:t>
      </w:r>
    </w:p>
    <w:p w14:paraId="691ADB00" w14:textId="77777777" w:rsidR="00653595" w:rsidRDefault="00C845ED">
      <w:r>
        <w:t>{"question": "Xây dựng các câu bằng cách sử dụng các từ theo thứ tự đã cho. - Most / important / the / is / thing", "answer": "Điều quan trọng nhất là."}</w:t>
      </w:r>
    </w:p>
    <w:p w14:paraId="46508D8E" w14:textId="77777777" w:rsidR="00653595" w:rsidRDefault="00C845ED">
      <w:r>
        <w:t>{"câu hỏi": "Mô tả tàu lượn siêu tốc trong ba câu.", "câu trả lời": "Tàu lượn siêu tốc là một chuyến đi công viên giải trí thú vị thường bao gồm một đường đua với những đường cong sắc nét, dốc đứng và đảo ngược. Chuyến đi được thiết kế để mang đến cho hành khách trải nghiệm ly kỳ, với cảm giác không trọng lượng và chuyển động nhanh. Đó là một điểm thu hút phổ biến đối với những người thích cảm giác mạnh, thường đạt tốc độ cao và có tầm nhìn ngoạn mục từ trên đỉnh."}</w:t>
      </w:r>
    </w:p>
    <w:p w14:paraId="1B535269" w14:textId="77777777" w:rsidR="00653595" w:rsidRDefault="00C845ED">
      <w:r>
        <w:t xml:space="preserve">{"câu hỏi": "Lợi ích chính của việc sử dụng trợ lý ảo để quản lý doanh nghiệp là gì?", "câu trả lời": "Lợi ích chính của việc sử dụng trợ lý ảo để quản lý doanh nghiệp là nó có thể tăng hiệu quả và năng suất bằng cách ủy thác các nhiệm vụ thường ngày như lên lịch cuộc hẹn, trả lời email và thực hiện các nhiệm vụ hành chính. Điều này cho phép chủ doanh nghiệp và người quản lý tập trung vào các nhiệm vụ quan trọng hơn như chiến lược, phát triển và tăng trưởng. Trợ lý ảo có thể xử lý các tác vụ 24/7, cung cấp hỗ trợ liên tục cho doanh nghiệp có thể dẫn đến thời gian phản hồi nhanh hơn và dịch vụ khách hàng tốt hơn. Ngoài ra, trợ lý ảo </w:t>
      </w:r>
      <w:r>
        <w:lastRenderedPageBreak/>
        <w:t>có thể tiết kiệm chi phí vì chúng loại bỏ nhu cầu thuê nhân viên nội bộ, giảm chi phí cho các chi phí liên quan đến nhân viên như lợi ích, thuế và không gian văn phòng."}</w:t>
      </w:r>
    </w:p>
    <w:p w14:paraId="668D471B" w14:textId="77777777" w:rsidR="00653595" w:rsidRDefault="00C845ED">
      <w:r>
        <w:t>{"question": "Hãy tưởng tượng bạn đang thiết kế một trò chơi. Cách tốt nhất để thúc đẩy người chơi là gì?", "trả lời": "Một trong những cách tốt nhất để thúc đẩy người chơi trong trò chơi là kết hợp các yếu tố thách thức, tiến bộ và phần thưởng. Những tính năng chính này thu hút người chơi và khuyến khích họ tiếp tục chơi. \ n \ n1. Thử thách: Người chơi có động lực khi họ phải đối mặt với những thử thách kiểm tra kỹ năng và khả năng của họ. Trò chơi nên thể hiện sự cân bằng tốt về độ khó, không quá dễ dàng để nó trở nên nhàm chán, cũng không quá khó đến mức trở nên bực bội. Dần dần tăng cấp độ thử thách khi người chơi tiến bộ qua trò chơi giúp họ tham gia và có động lực. \ n \ n2. Tiến trình: Cho phép người chơi theo dõi tiến trình của họ thông qua các cấp độ, thành tích hoặc bảng xếp hạng có thể là một động lực tuyệt vời. Các chỉ số trực quan về sự tiến bộ như điểm kinh nghiệm, tăng cấp hoặc thanh tiến trình mang lại cho người chơi cảm giác hoàn thành và thúc đẩy họ tiếp tục chơi để đạt được cột mốc tiếp theo. \ n \ n3. Phần thưởng: Cung cấp cho người chơi phần thưởng cho thành tích và sự tiến bộ của họ là một động lực mạnh mẽ. Những phần thưởng này có thể ở dạng tiền tệ trong trò chơi, vật phẩm hoặc mở khóa nội dung mới. Thưởng cho người chơi vì những nỗ lực của họ và khuyến khích họ tiếp tục chơi bằng cách cung cấp phần thưởng lớn hơn và tốt hơn cho những thử thách khó khăn hơn là một cách tuyệt vời để giữ họ tham gia. Tóm lại, một trò chơi được thiết kế tốt cung cấp sự cân bằng tốt giữa thử thách, tiến trình và phần thưởng là một trong những cách tốt nhất để thúc đẩy người chơi và giữ họ tham gia."}</w:t>
      </w:r>
    </w:p>
    <w:p w14:paraId="54EDC327" w14:textId="77777777" w:rsidR="00653595" w:rsidRDefault="00C845ED">
      <w:r>
        <w:t>{"câu hỏi": "Tuyên bố sau đây đúng hay sai: Trí tuệ nhân tạo có thể tiếp quản tất cả các công việc của con người.", "câu trả lời": "Sai. Mặc dù AI và tự động hóa có khả năng đảm nhận một số nhiệm vụ và công việc nhất định, nhưng vẫn còn nhiều công việc đòi hỏi kỹ năng của con người như sáng tạo, đồng cảm, tư duy phê phán và trí tuệ cảm xúc. Những kỹ năng này rất khó để AI sao chép và do đó nhiều công việc đòi hỏi những kỹ năng này không thể được AI tiếp quản hoàn toàn. Ngoài ra, ngay cả trong trường hợp AI có thể thực hiện tốt một nhiệm vụ, sự giám sát và phán đoán của con người vẫn có thể cần thiết. Mặc dù AI có thể có tác động đáng kể đến thị trường việc làm, nhưng nó không thể tiếp quản tất cả các công việc của con người."}</w:t>
      </w:r>
    </w:p>
    <w:p w14:paraId="4064A209" w14:textId="77777777" w:rsidR="00653595" w:rsidRDefault="00C845ED">
      <w:r>
        <w:t>{"câu hỏi": "Ví dụ điển hình về ứng dụng thời gian thực là gì?", "câu trả lời": "Một ví dụ điển hình về ứng dụng thời gian thực là ứng dụng trò chuyện hoặc hội nghị truyền hình, chẳng hạn như Zoom hoặc Skype. Các ứng dụng này cho phép người dùng giao tiếp với nhau trong thời gian thực, với độ trễ tối thiểu hoặc không có độ trễ trong việc truyền dữ liệu âm thanh và video. Điều này đạt được thông qua việc sử dụng các giao thức và công nghệ truyền thông thời gian thực cho phép trao đổi dữ liệu liền mạch và gần như tức thời giữa những người dùng, cho phép họ tương tác với nhau như thể họ đang ở cùng một vị trí thực tế."}</w:t>
      </w:r>
    </w:p>
    <w:p w14:paraId="6FA8F833" w14:textId="77777777" w:rsidR="00653595" w:rsidRDefault="00C845ED">
      <w:r>
        <w:t xml:space="preserve">{"câu hỏi": "Xây dựng ký hiệu Big-O để giải thích sự phức tạp của một thuật toán nhất định", "câu trả lời": "Ký hiệu Big-O là một cách tiêu chuẩn để mô tả hiệu suất hoặc độ phức tạp của thuật toán. Trong ký hiệu Big-O, độ phức tạp của thuật toán được biểu diễn bằng biểu thức đại số, trong đó thuật ngữ hàng đầu cung cấp xấp xỉ cơ bản cho tốc độ tăng trưởng của nó. \ </w:t>
      </w:r>
      <w:r>
        <w:lastRenderedPageBreak/>
        <w:t>n \ n Các phức tạp thời gian được sử dụng phổ biến nhất được biểu thị trong ký hiệu Big-O theo thứ tự tăng dần của tốc độ tăng trưởng cận trên của chúng là: \ n \ n - Hằng số: O (1) - Điều này ngụ ý rằng thời gian chạy của thuật toán là không đổi,  bất kể kích thước của đầu vào.\n- Logarit: O(log n) - Điều này có nghĩa là thời gian chạy của thuật toán tăng theo logarit với kích thước của đầu vào.\n- Tuyến tính: O(n) - Điều này ngụ ý rằng thời gian chạy của thuật toán tăng tuyến tính với kích thước của đầu vào.\n- Tuyến tính-logarit (Log-tuyến tính): O(nlogn) - Điều này có nghĩa là thời gian chạy của thuật toán tăng tuyến tính nhật ký với kích thước của đầu vào.\n- Bậc hai:  O(n\u00b2) - Điều này ngụ ý rằng thời gian chạy của thuật toán tăng gấp bốn lần với kích thước của đầu vào.\n- Hàm mũ: O(2^n) - Điều này có nghĩa là thời gian chạy của thuật toán tăng theo cấp số nhân với kích thước của đầu vào.\n\nVí dụ, giả sử một thuật toán có độ phức tạp thời gian là O(n\u00b2). Điều này có nghĩa là thời gian chạy của thuật toán sẽ tỷ lệ thuận với bình phương kích thước đầu vào của nó. Nghĩa là, nếu kích thước của đầu vào tăng lên, thời gian chạy của thuật toán sẽ tăng theo bốn phần.\n\nTóm lại, ký hiệu Big-O là một cách hiệu quả để thể hiện cận trên của tốc độ tăng trưởng của thuật toán, giúp đánh giá hiệu suất của thuật toán."}</w:t>
      </w:r>
    </w:p>
    <w:p w14:paraId="4046C0ED" w14:textId="77777777" w:rsidR="00653595" w:rsidRDefault="00C845ED">
      <w:r>
        <w:t>{"question": "Xác định xem câu đã cho có phải là một tuyên bố hợp lệ hay không. Bạn nên trả lời bằng \"True\" hoặc \"False\". - Sô cô la có vị không ngon.", "câu trả lời": "Đúng."}</w:t>
      </w:r>
    </w:p>
    <w:p w14:paraId="75641C6F" w14:textId="77777777" w:rsidR="00653595" w:rsidRDefault="00C845ED">
      <w:r>
        <w:t>{"question": "Phân loại loại tin nhắn trong văn bản đã cho. - Cảm ơn tất cả sự giúp đỡ của bạn!", "trả lời": "Đánh giá cao / Biết ơn."}</w:t>
      </w:r>
    </w:p>
    <w:p w14:paraId="1CA3D473" w14:textId="77777777" w:rsidR="00653595" w:rsidRDefault="00C845ED">
      <w:r>
        <w:t>{"câu hỏi": "Hãy tưởng tượng bạn là một cố vấn tài chính cá nhân. Một người dùng hỏi, 'Làm thế nào tôi có thể tiết kiệm nhiều tiền hơn mỗi tháng?' Cung cấp hai lời khuyên thiết thực.", "trả lời": "1. Tạo ngân sách: Theo dõi thu nhập và chi phí của bạn, sau đó phân bổ số tiền cụ thể cho các loại chi phí khác nhau. Cắt giảm chi tiêu tùy ý: Giảm các chi phí không cần thiết, chẳng hạn như ăn uống hoặc mua các mặt hàng không thiết yếu, để tăng tiết kiệm hàng tháng."}</w:t>
      </w:r>
    </w:p>
    <w:p w14:paraId="5419F8A6" w14:textId="77777777" w:rsidR="00653595" w:rsidRDefault="00C845ED">
      <w:r>
        <w:t>{"question": "Trả lời câu hỏi trắc nghiệm đã cho. - Tên của vệ tinh đầu tiên được phát hiện quay quanh Sao Hỏa là:\na) Phobos \nb) Deimos \nc) Sao Thổ", "Trả lời": "Tên của vệ tinh đầu tiên được phát hiện quay quanh Sao Hỏa là: a) Phobos."}</w:t>
      </w:r>
    </w:p>
    <w:p w14:paraId="0364CCFA" w14:textId="77777777" w:rsidR="00653595" w:rsidRDefault="00C845ED">
      <w:r>
        <w:t>{"câu hỏi": "Viết một tuyên bố kết thúc cho cuộc trò chuyện này. - Alice: Tôi nghĩ chúng ta cần xem lại các chi tiết của hợp đồng một lần nữa.\nBob: Vâng, tôi đồng ý.", "Trả lời": "Tuyệt vời, điều quan trọng là phải đảm bảo rằng tất cả các chi tiết đều rõ ràng và được thống nhất. Chúng ta hãy sắp xếp thời gian để cùng nhau xem lại hợp đồng.\""}</w:t>
      </w:r>
    </w:p>
    <w:p w14:paraId="4D185009" w14:textId="77777777" w:rsidR="00653595" w:rsidRDefault="00C845ED">
      <w:r>
        <w:t xml:space="preserve">{"câu hỏi": "Tạo ra một công thức dễ làm và tốt cho sức khỏe.", "câu trả lời": "Quinoa và Công thức salad đậu đen \ n \ nPrep Thời gian: 10 phút \ nThời gian nấu: 25 phút \ nPhục vụ: 4 \ n \ nThành phần: \ n1 chén quinoa, chưa nấu chín \ n2 chén nước dùng rau \ n1 có thể đậu đen, để ráo nước và rửa sạch \ n1 chén cà chua bi, giảm một nửa \ n1/2 chén hạt ngô \ n1/4 chén hành tây đỏ,  thái hạt lựu \ n1 quả bơ, thái hạt lựu \ n1 / 4 chén rau mùi tươi, xắt nhỏ \ n2 muỗng canh nước cốt chanh \ nMuối và hạt tiêu cho vừa ăn \ n \ nHướng dẫn: \ n1. Rửa sạch quinoa trước khi nấu để loại bỏ bất kỳ saponin còn lại (một lớp phủ tự </w:t>
      </w:r>
      <w:r>
        <w:lastRenderedPageBreak/>
        <w:t>nhiên có thể có vị đắng). \ n2. Trong một cái chảo vừa, đun sôi quinoa và nước dùng rau trên lửa vừa-cao.\n3. Giảm lửa xuống mức thấp, đậy nắp và đun nhỏ lửa trong 18-20 phút hoặc cho đến khi chất lỏng được hấp thụ và quinoa được nấu chín. \ n4. Lấy ra khỏi bếp, dùng nĩa vẩy lông tơ và để nguội.\n5. Trong một bát lớn, kết hợp quinoa nấu chín, đậu đen, cà chua bi, hạt ngô, hành tím, bơ và rau mùi tươi. \ n6. Trong một bát nhỏ, đánh đều nước cốt chanh, muối và hạt tiêu. Đổ salad lên và đảo nhẹ nhàng để kết hợp.\n7. Phục vụ ngay lập tức hoặc làm lạnh trong tủ lạnh để sử dụng sau. Món Quinoa và Salad đậu đen này là một công thức lành mạnh và dễ làm, hoàn hảo cho bữa trưa hoặc bữa tối nhanh chóng. Nó được đóng gói với protein, chất xơ và chất béo lành mạnh, và nêm với nước cốt chanh tươi và rau mùi để tăng thêm hương vị. Thưởng thức!"}</w:t>
      </w:r>
    </w:p>
    <w:p w14:paraId="38C35278" w14:textId="77777777" w:rsidR="00653595" w:rsidRDefault="00C845ED">
      <w:r>
        <w:t>{"question": "Chỉnh sửa đoạn văn để nó ngắn gọn và rõ ràng về ý nghĩa. Học một ngôn ngữ mới có thể là một nhiệm vụ đầy thách thức. Có thể khó học một ngôn ngữ mới và thành thạo nó, nhưng nếu bạn kiên trì và nỗ lực cần thiết, nó có thể đạt được.", "Trả lời": "Làm chủ một ngôn ngữ mới là một thách thức, nhưng với sự kiên trì và nỗ lực, nó có thể đạt được."}</w:t>
      </w:r>
    </w:p>
    <w:p w14:paraId="383FA055" w14:textId="77777777" w:rsidR="00653595" w:rsidRDefault="00C845ED">
      <w:r>
        <w:t>{"câu hỏi": "Hãy cho tôi ba lời khuyên về cách thuyết trình hiệu quả", "câu trả lời": "1. Biết đối tượng của bạn: Hãy dành chút thời gian để hiểu nhu cầu, kỳ vọng và sở thích của khán giả. Xem xét kiến thức nền tảng và kinh nghiệm mà họ có thể có về chủ đề này và điều chỉnh bài thuyết trình của bạn cho phù hợp. Điều này sẽ giúp bạn làm cho thông điệp của bạn có liên quan và hấp dẫn. \ n \ n2. Thực hành phân phối của bạn: Luyện tập bài thuyết trình của bạn nhiều lần cho đến khi bạn cảm thấy tự tin về nội dung và cách phân phối của mình. Điều này sẽ giúp bạn cải thiện thời gian, nhịp độ và giai điệu, đồng thời cho phép bạn cảm thấy thoải mái hơn với bất kỳ phương tiện trực quan hoặc công nghệ nào bạn dự định sử dụng. \n\n3. Sử dụng các phương tiện trực quan một cách chiến lược: Các phương tiện trực quan có thể giúp minh họa quan điểm của bạn và thu hút khán giả, nhưng chúng không nên là trọng tâm của bài thuyết trình của bạn. Đảm bảo các phương tiện trực quan của bạn rõ ràng, phù hợp và dễ đọc. Sử dụng chúng để hỗ trợ thông điệp của bạn, không phải để thay thế nó. Và, hãy nhớ duy trì giao tiếp bằng mắt với khán giả, thay vì đọc từ các slide của bạn."}</w:t>
      </w:r>
    </w:p>
    <w:p w14:paraId="7BF6B571" w14:textId="77777777" w:rsidR="00653595" w:rsidRDefault="00C845ED">
      <w:r>
        <w:t xml:space="preserve">{"question": "Cho một tập hợp văn bản ở dạng gạch đầu dòng, tạo ra một câu chuyện từ chúng. - * John luôn là một người có động lực \ n * John có ước mơ làm việc cho Google \ n * Anh ấy dành thời gian và nguồn lực của mình để học các kỹ năng cần thiết \ n * Anh ấy đã tạo ra một danh mục đầu tư để giới thiệu công việc của mình \ n * Cuối cùng, anh ấy được mời phỏng vấn \ n * Anh ấy đã được mời đóng vai trò nhà phát triển", "câu trả lời": "John luôn được biết đến với động lực và động lực để thành công. Từ khi còn nhỏ, John đã có ước mơ được làm việc cho Google. Anh biết rằng để đạt được ước mơ này, anh sẽ phải làm việc chăm chỉ và dành thời gian và nguồn lực của mình để học các kỹ năng cần thiết. John bắt đầu học hỏi và thực hành mọi thứ anh cần biết, không bao giờ chùn bước trong quyết tâm của mình. Khi anh ấy làm việc để trau dồi khả năng của mình, anh ấy đã tạo ra một danh mục đầu tư để giới thiệu công việc của mình. Sau nhiều năm nỗ lực tận tụy, giấc mơ của John đã trở thành hiện thực. Google cuối cùng đã chú ý đến tài năng của anh ấy và mời anh ấy phỏng vấn. John ngây ngất khi chuẩn bị cho ngày trọng đại. Anh ấy đã trải qua quá trình phỏng vấn với sự tự tin, biết rằng anh ấy đã làm việc chăm chỉ và nỗ lực để đạt được điểm này. Vào cuối </w:t>
      </w:r>
      <w:r>
        <w:lastRenderedPageBreak/>
        <w:t>cuộc phỏng vấn, John được mời làm việc tại công ty mà anh luôn mơ ước được làm việc. Anh ấy đã ở trên mặt trăng với niềm vui khi anh ấy chấp nhận lời đề nghị. Với niềm đam mê, quyết tâm và sự cống hiến, John đã biến ước mơ của mình thành hiện thực. Bây giờ anh ấy đã sẵn sàng để bắt đầu cuộc hành trình của cả cuộc đời, với tư cách là một nhà phát triển tại Google."}</w:t>
      </w:r>
    </w:p>
    <w:p w14:paraId="429BA4B7" w14:textId="77777777" w:rsidR="00653595" w:rsidRDefault="00C845ED">
      <w:r>
        <w:t>{"question": "Viết kịch bản cho một vở kịch về hai người bạn. - Bạn bè: Kate &amp;; Mia\nĐịa điểm: Căn hộ của Mia", "Trả lời": "(Bối cảnh: Phòng khách căn hộ của Mia. Kate đang ngồi trên chiếc ghế dài, lướt qua điện thoại trong khi Mia đang ở trong bếp, pha cà phê.) \n\nKate: (hét lên) Này Mia, bạn có kế hoạch gì cho cuối tuần không?\n\nMia: (tiếng hét từ nhà bếp) Không hẳn, chỉ là những việc vặt thông thường và có thể là một số Netflix. Tại sao bạn hỏi?\n\nKate: (đặt điện thoại xuống) Tôi đã nghĩ rằng chúng ta có thể làm điều gì đó vui vẻ, có thể đi biển hoặc đi dã ngoại trong công viên! \ n \ nMia: (vào, cầm hai cốc cà phê) Nghe có vẻ là một ý tưởng tuyệt vời, Kate! Tôi có thể nghỉ ngơi từ thói quen nhàm chán của mình. \ n \ n (Kate lấy một trong những chiếc cốc từ Mia và nhấp một ngụm) \ n \ nKate: (mỉm cười) Hoàn hảo! Nhưng nếu chúng ta đi biển, chúng ta sẽ cần phải đi mua sắm một số đồ bơi dễ thương! \ n \ nMia: (ngồi cạnh Kate) Ồ, tôi thích mua sắm, hãy đếm tôi vào! Nhưng trước tiên, chúng ta cần lập một danh sách tất cả những thứ chúng ta sẽ cần. Kem chống nắng, khăn tắm, đồ ăn nhẹ...\n\nKate: (gián đoạn) Và một chiếc ô đi biển, tôi không muốn bị cháy nắng!\n\nMia: (cười) Suy nghĩ tốt, Kate, luôn quan tâm đến tôi!\n\nKate: (nhếch mép) Đó là những gì bạn bè dành cho! \n\nMia: (tựa đầu vào vai Kate) Tôi không biết mình sẽ làm gì nếu không có bạn.\n\nKate: (vòng tay qua Mia) Ở đây cũng vậy, Mia. Chúng tôi sẽ có khoảng thời gian tuyệt vời nhất ở bãi biển! \ n \ n (Cả hai cô gái mỉm cười với nhau, nhấm nháp cà phê, hào hứng về cuộc phiêu lưu bãi biển sắp tới của họ.) \n\nKẾT THÚC"}</w:t>
      </w:r>
    </w:p>
    <w:p w14:paraId="680AD346" w14:textId="77777777" w:rsidR="00653595" w:rsidRDefault="00C845ED">
      <w:r>
        <w:t xml:space="preserve">{"câu hỏi": "Hãy nghĩ ra một câu chuyện về các nhân vật với mô tả sau đây. - Nhân vật: John &amp;; Anna\nBối cảnh: Một quán cà phê", "câu trả lời": "John ngồi một mình ở một chiếc bàn nhỏ trong góc quán cà phê, tách cà phê bốc hơi nghi ngút trước mặt khi nhìn ra ngoài cửa sổ. Âm thanh của đường phố đông đúc và tiếng huyên náo của những khách hàng quen khác tràn ngập không khí, nhưng anh hầu như không chú ý đến họ. Anh đã đến quán cà phê này mỗi ngày trong nhiều tháng, luôn ngồi cùng bàn, chìm đắm trong suy nghĩ của mình.\n\nĐó là cho đến khi Anna bước vào.\n\nCô ấy mới đến thành phố, vừa mới chuyển đến đây để làm việc, và vẫn đang nhận được vòng bi của mình. Để tìm kiếm một nơi ấm cúng để thư giãn và đọc sách, cô đã tình cờ tìm thấy quán cà phê và quyết định thử. Không lâu sau cô nhận thấy John đang ngồi một mình, ánh mắt xuyên thấu của anh dường như nhìn xuyên qua cô. Cảm thấy hơi tự ti, Anna ngồi xuống bàn gần đó, nhưng cô không thể rũ bỏ cảm giác rằng John đang nhìn cô. Sau một thời gian, cô không thể chịu đựng được nữa và quyết định đối đầu với anh. \u201cXin chào, \u201d cô nói, đi đến bàn của John. \u201cCó cần thứ gì không?\u201d\n\n\nJohn ngước lên nhìn cô, ánh mắt anh lần đầu tiên chạm phải cô. Có một khoảnh khắc nhận ra trước khi anh mỉm cười và trả lời. \u201cKhông, không hẳn. Tôi chỉ chìm đắm trong suy nghĩ. Tôi xin lỗi nếu tôi làm bạn không thoải mái. \u201d \ n \ n. Hóa ra John gần đây đã mất vợ vì bệnh tật và đã đến quán cà phê để thoát khỏi sự cô đơn của ngôi nhà của mình. Anna, thân thiện và nói nhiều, đã cố gắng kéo anh ta ra, và hai người họ bắt đầu nói chuyện. Theo thời gian, họ trở thành bạn bè, chia sẻ những câu chuyện và </w:t>
      </w:r>
      <w:r>
        <w:lastRenderedPageBreak/>
        <w:t>kinh nghiệm của họ, tìm thấy niềm an ủi trong công ty của nhau. John và Anna bây giờ đến quán cà phê cùng nhau mỗi ngày, tận hưởng công ty của nhau và xây dựng một tình bạn bền chặt. Đối với cả hai người, quán cà phê đã trở thành không chỉ là một nơi để uống một tách cà phê, đó là một ngôi nhà xa nhà và một nơi mà họ có thể tìm thấy sự đồng hành và hỗ trợ."}</w:t>
      </w:r>
    </w:p>
    <w:p w14:paraId="0258199F" w14:textId="77777777" w:rsidR="00653595" w:rsidRDefault="00C845ED">
      <w:r>
        <w:t>{"câu hỏi": "Hoàn thành câu chuyện sau đây bằng cách cung cấp hai dòng đối thoại. - John vừa mua một chiếc xe mới và đang mang nó ra ngoài để quay.", "trả lời": "Bạn của John: \"Này John, đi xe đẹp! Bạn lấy nó khi nào?\"\n\nJohn: \"Hôm nay mới nhặt nó lên. Muốn mang nó đi quay một vòng và xem nó xử lý như thế nào.\""}</w:t>
      </w:r>
    </w:p>
    <w:p w14:paraId="08DB9F8A" w14:textId="77777777" w:rsidR="00653595" w:rsidRDefault="00C845ED">
      <w:r>
        <w:t>{"câu hỏi": "Tạo ra một cuộc trò chuyện giữa hai người bạn, một trong số họ phải thờ ơ với ý kiến của người kia. - Bạn bè: John và Mia\nĐịa điểm: Nhà Mia", "trả lời": "John và Mia đang ngồi ở nhà Mia trò chuyện. \n\nMia: Vậy, bạn có xem bộ phim mới đã ra mắt được một thời gian không? \n\nJohn: Cái nào?\n\nMia: Bạn biết đấy, Thành phố đã mất. Tôi hoàn toàn thích nó.\n\nJohn: không, tôi chưa xem nó.\n\nMia: John, bạn hoàn toàn nên xem nó. Thật tuyệt vời. Phong cảnh thật ngoạn mục, cốt truyện thật đáng kinh ngạc, và diễn xuất tuyệt vời. \ n \ nJohn: Eh, tôi không biết. Tôi không thích những loại phim đó.\n\nMia: Ý bạn là bạn không thích những loại phim đó? Tin tôi đi, cái này thì khác. Bạn sẽ thích nó.\n\nJohn: Tôi không biết Mia, tôi không thực sự quan tâm nhiều đến điều đó. Nó chỉ là một bộ phim.\n\nMia: Nhưng John, bạn không hiểu. Nó không chỉ là một bộ phim. Đó là một tác phẩm nghệ thuật. Đó là thứ có thể truyền cảm hứng cho bạn và khiến bạn nhìn thế giới khác đi.\n\nJohn: Tôi xin lỗi, nhưng tôi không nhìn thấy nó theo cách bạn làm. \ n \ nMia: Tốt thôi, bất cứ điều gì. Phù hợp với chính mình.\n\nJohn: (mỉm cười) Đừng lo lắng Mia, cuối cùng tôi sẽ xem nó."}</w:t>
      </w:r>
    </w:p>
    <w:p w14:paraId="6C841C24" w14:textId="77777777" w:rsidR="00653595" w:rsidRDefault="00C845ED">
      <w:r>
        <w:t>{"câu hỏi": "Đưa ra năm mẹo giúp ai đó trở thành người lắng nghe tốt hơn", "câu trả lời": "1. ** Hãy có mặt và chú ý **: Khi bạn đang trò chuyện với ai đó, hãy chắc chắn rằng bạn tập trung vào họ và không bị phân tâm bởi những thứ khác xung quanh bạn. Điều quan trọng là phải nhìn vào người khác, lắng nghe lời nói và giọng điệu của họ, và hoàn toàn hiện diện trong khoảnh khắc. \ n \ n2. ** Tránh ngắt lời **: Ngắt lời có thể là dấu hiệu của sự thiếu kiên nhẫn, thiếu tôn trọng hoặc đơn giản là không chú ý đến họ. Cho phép người nói bày tỏ đầy đủ suy nghĩ của họ trước khi trả lời, ngay cả khi bạn có điều gì đó cấp bách muốn nói. \ n \ n3. **Lặp lại và tóm tắt **: Khi người khác đã nói xong, có thể hữu ích khi lặp lại hoặc tóm tắt những điểm chính của họ để cho thấy rằng bạn đã lắng nghe và hiểu. Điều này cũng tạo cơ hội cho người nói làm rõ bất kỳ sự hiểu lầm nào. \ n \ n4. **Đặt câu hỏi**: Đặt câu hỏi có liên quan có thể cho thấy rằng bạn đã lắng nghe và bạn muốn biết thêm. Điều này khuyến khích một cuộc trò chuyện sâu sắc hơn, có ý nghĩa hơn và cũng có thể cải thiện sự hiểu biết của bạn về chủ đề này. \ n \ n5. **Ngôn ngữ cơ thể**: Giao tiếp phi ngôn ngữ đóng một phần quan trọng trong việc thể hiện rằng bạn đang lắng nghe. Hãy chắc chắn rằng ngôn ngữ cơ thể của bạn dễ tiếp thu và chú ý, chẳng hạn như hơi nghiêng người, gật đầu và duy trì giao tiếp bằng mắt. Truyền đạt rằng bạn đang tích cực tham gia là điều quan trọng đối với một người biết lắng nghe."}</w:t>
      </w:r>
    </w:p>
    <w:p w14:paraId="23388BF4" w14:textId="77777777" w:rsidR="00653595" w:rsidRDefault="00C845ED">
      <w:r>
        <w:lastRenderedPageBreak/>
        <w:t>{"câu hỏi": "Giải thích lý do tại sao điều quan trọng là phải đảm bảo rằng trợ lý cá nhân của bạn hiểu các lệnh thoại của bạn (ví dụ: Siri, Alexa, Trợ lý Google).", "Trả lời": "Độ chính xác của lệnh thoại là rất quan trọng trong việc giao tiếp hiệu quả với trợ lý cá nhân của bạn, cho phép nó hiểu và thực hiện các yêu cầu của bạn một cách chính xác. Nếu lệnh thoại của bạn bị hiểu lầm, điều đó có thể dẫn đến việc trợ lý cá nhân cung cấp các phản hồi không phù hợp hoặc không liên quan, giải thích sai hoặc thực hiện các hành động không chính xác, có thể dẫn đến trải nghiệm người dùng khó chịu.  Đảm bảo lệnh thoại rõ ràng có thể hợp lý hóa quá trình giao tiếp, tiết kiệm thời gian và nâng cao tính hữu ích của trợ lý cá nhân. Ngoài ra, bằng cách liên tục sử dụng các lệnh thoại rõ ràng và dễ hiểu, công nghệ nhận dạng giọng nói của trợ lý cá nhân có thể học hỏi và thích ứng để nhận dạng tốt hơn giọng nói, giọng nói và cách nói của bạn, dẫn đến cải thiện các tương tác trong tương lai."}</w:t>
      </w:r>
    </w:p>
    <w:p w14:paraId="4B5DD626" w14:textId="77777777" w:rsidR="00653595" w:rsidRDefault="00C845ED">
      <w:r>
        <w:t>{"question": "Đưa ra một đoạn mã, xác định ngôn ngữ lập trình và đề xuất phương pháp hay nhất khi viết mã. - trong khi (x != y):\n \n x = x + 1", "answer": "Ngôn ngữ lập trình được sử dụng trong đoạn mã bạn cung cấp là Python. Đoạn mã này đại diện cho cấu trúc vòng lặp while, trong đó khối mã trong vòng lặp sẽ được thực thi nhiều lần miễn là điều kiện trong ngoặc đơn là True.\n\nDưới đây là một số phương pháp hay nhất khi viết vòng lặp while trong Python:\n\n1. Thụt lề: Trong Python, thụt lề rất quan trọng trong việc xác định phạm vi của vòng lặp. Không giống như các ngôn ngữ lập trình khác, trong đó dấu ngoặc nhọn '{}' đại diện cho phạm vi, Python sử dụng mức thụt lề. Đảm bảo rằng các câu lệnh trong khối while được thụt lề bởi cùng một số khoảng trắng hoặc tab.\n\n2. Tránh các vòng lặp vô hạn: Hãy chắc chắn rằng điều kiện trong ngoặc đơn cuối cùng sẽ trở thành False, nếu không vòng lặp sẽ trở thành một vòng lặp vô hạn và sẽ không bao giờ kết thúc. \ n \ n3. Chọn tên biến mô tả: Chọn tên biến mô tả cho các biến của bạn thay vì chỉ 'x' và 'y'. Điều này làm cho mã dễ đọc hơn và tự giải thích. \ n \ n4. Cập nhật các biến: Đảm bảo các biến liên quan đến điều kiện được cập nhật trong phần thân vòng lặp. Điều này là cần thiết để vòng lặp cuối cùng có thể kết thúc.\n\n5. Nhận xét: Thêm nhận xét để giải thích mục đích và chức năng của vòng lặp, đặc biệt là đối với các vòng lặp phức tạp. Điều này sẽ giúp làm cho mã dễ hiểu hơn cho những người khác và để tham khảo trong tương lai."}</w:t>
      </w:r>
    </w:p>
    <w:p w14:paraId="69ED46B8" w14:textId="77777777" w:rsidR="00653595" w:rsidRDefault="00C845ED">
      <w:r>
        <w:t>{"question": "Xem qua văn bản và sửa lỗi chính tả. - Arthurrrr, người đang cư trú tại New York đã có một kế hoạch.", "trả lời": "Arthur, người đang cư trú tại New York, đã có một kế hoạch."}</w:t>
      </w:r>
    </w:p>
    <w:p w14:paraId="4EBEF5A8" w14:textId="77777777" w:rsidR="00653595" w:rsidRDefault="00C845ED">
      <w:r>
        <w:t>{"câu hỏi": "Ý nghĩa của cụm từ \"cần một người để biết một người\"?", "câu trả lời": "Cụm từ \"cần một người để biết một người" có nghĩa là để nhận ra một phẩm chất hoặc đặc điểm cụ thể ở người khác, người ta phải có cùng phẩm chất hoặc đặc điểm đó. Cụm từ này thường được sử dụng để phòng thủ, như một phản ứng khi ai đó đang bị buộc tội hoặc chỉ trích. Ví dụ, nếu một người buộc tội người khác không trung thực, người bị buộc tội có thể trả lời bằng cách nói "cần một người để biết một người", ngụ ý rằng người tố cáo cũng không trung thực."}</w:t>
      </w:r>
    </w:p>
    <w:p w14:paraId="0EE30EB1" w14:textId="77777777" w:rsidR="00653595" w:rsidRDefault="00C845ED">
      <w:r>
        <w:t xml:space="preserve">{"câu hỏi": "Giải thích tại sao SEO lại quan trọng để cải thiện thứ hạng trên trang kết quả tìm kiếm?", "Câu trả lời": "SEO, hoặc Tối ưu hóa Công cụ Tìm kiếm, là quá trình tối ưu hóa một trang web để cải thiện thứ hạng của nó trên các trang kết quả của công cụ tìm kiếm (SERPs). </w:t>
      </w:r>
      <w:r>
        <w:lastRenderedPageBreak/>
        <w:t>Tầm quan trọng của SEO nằm ở chỗ trang web xếp hạng càng cao trên SERPs, lưu lượng truy cập và khả năng hiển thị càng cao, điều này có thể dẫn đến tăng sự tham gia và chuyển đổi tiềm năng. \n \ nSearch engines sử dụng các thuật toán phức tạp để xác định mức độ liên quan và chất lượng của các trang web để đáp ứng truy vấn của người dùng. Bằng cách sử dụng các kỹ thuật SEO khác nhau, chẳng hạn như nghiên cứu từ khóa, tạo nội dung chất lượng, tối ưu hóa kiến trúc trang web và có được các liên kết ngược chất lượng cao, chủ sở hữu trang web có thể cải thiện mức độ liên quan và thẩm quyền của trang web trong mắt các công cụ tìm kiếm. Điều này, đến lượt nó, có thể cải thiện thứ hạng của nó trên SERPs, làm cho nhiều khả năng người dùng sẽ tìm thấy và truy cập trang web. Nói tóm lại, SEO rất quan trọng để cải thiện thứ hạng trên trang kết quả tìm kiếm vì nó giúp tăng khả năng hiển thị, độ tin cậy và lưu lượng truy cập không phải trả tiền của một trang web, cuối cùng có thể dẫn đến thành công của nó."}</w:t>
      </w:r>
    </w:p>
    <w:p w14:paraId="37B75BEA" w14:textId="77777777" w:rsidR="00653595" w:rsidRDefault="00C845ED">
      <w:r>
        <w:t>{"question": "Cho A và B là các số thực sao cho A/(x-5)+B(x+1)=(-3x^2+12x+22)/(x-5). A + B là gì?", "câu trả lời": "Chúng tôi đặt mục tiêu tìm tổng của A và B được cho bởi phương trình:\n\n A/(x-5) + B(x+1) = (-3x^2+12x+22)/(x-5)\n\nĐể đơn giản hóa cạnh bên phải, chúng ta nhận thấy rằng -3x^2+15x là bội số của x-5. Do đó,\n\n (-3x^2+12x+22)/(x-5) = (-3x^2+15x-15x+12x+22)/(x-5)\n = -3x + (-3x + 22)/(x-5)\n \nBây giờ, chúng ta nhận thấy rằng -3x+15 cũng là bội số của x-5. Do đó,\n\n -3x + (-3x+22)/(x-5) = -3x + (-3x+15+7)/(x-5)\n = -3x - 3 + 7/(x-5)\n\nNhư vậy, chúng ta đã xác định rằng B = -3 và A = 7, và do đó tổng của chúng A + B = 7 - 3 = 4."}</w:t>
      </w:r>
    </w:p>
    <w:p w14:paraId="104E0204" w14:textId="77777777" w:rsidR="00653595" w:rsidRDefault="00C845ED">
      <w:r>
        <w:t>{"câu hỏi": "Đưa ra một câu đố, hãy xác định thông điệp ẩn - Giọng tôi dịu dàng, eo tôi thon thả \ nVà tôi \ u2019m thường được mời chơi.\n\nChân tôi\u2019s không vấp ngã, tôi không chơi kèn\nNhưng vẫn thu hút nhiều sự chú ý mỗi ngày.", "trả lời": "Câu trả lời cho câu đố là \"một cây vĩ cầm\". Thông điệp ẩn giấu là vật thể được mô tả là một nhạc cụ với âm thanh dịu dàng và vòng eo thon thả, được mời chơi mặc dù nó không có bàn chân vấp ngã và không chơi kèn."}</w:t>
      </w:r>
    </w:p>
    <w:p w14:paraId="1BB01D69" w14:textId="77777777" w:rsidR="00653595" w:rsidRDefault="00C845ED">
      <w:r>
        <w:t>{"question": "Với công thức hóa học, tính khối lượng mol. - CaCl2", "trả lời": "Khối lượng mol của CaCl2 được tính bằng cách cộng khối lượng nguyên tử của mỗi nguyên tố trong công thức.\n\nCanxi (Ca) có khối lượng nguyên tử là 40,08 g/mol, trong khi Clo (Cl) có khối lượng nguyên tử là 35,45 g/mol.\nVì có một nguyên tử Ca và hai nguyên tử Cl trong công thức hóa học của CaCl2,  Khối lượng mol được tính theo công thức sau:\n\n1(40,08 g/mol) + 2(35,45 g/mol) = 111,0 g/mol."}</w:t>
      </w:r>
    </w:p>
    <w:p w14:paraId="4E650356" w14:textId="77777777" w:rsidR="00653595" w:rsidRDefault="00C845ED">
      <w:r>
        <w:t xml:space="preserve">{"câu hỏi": "Tạo kịch bản cho một tiểu phẩm ngắn giữa hai người.", "câu trả lời": "Người 1: [Đi trên sân khấu] Ồ không, tôi \u2019m muộn quá cho cuộc họp của tôi!\nNgười 2: [Vào từ phía đối diện] Đợi đã! Cái gì\u2019s vội vàng?\n\nNgười 1: Tôi \u2019m trễ cuộc họp của tôi, và tôi không thể bỏ lỡ nó. Sếp của tôi sẽ giết tôi.\nNgười 2: Ồ, điều đó không tốt. Nhưng này, đừng lo lắng. Chỉ cần hít một hơi thật sâu và thư giãn.\n\nNgười 1: [Hít một hơi thật sâu] Vâng, bạn \u2019re đúng. Tôi đoán tôi chỉ hơi choáng ngợp.\nNgười 2: Nó xảy ra với những người tốt nhất trong chúng ta. Tại sao bạn không thử điều này? [lấy ra một cuốn sổ tay] Viết ra ba điều mà bạn biết ơn ngày hôm nay.\n\nNgười 1: [Tạm dừng, sau đó bắt đầu viết] Hmmm... Tôi biết ơn sức khỏe tốt, bạn bè ủng hộ và công việc của tôi, ngay cả khi đôi </w:t>
      </w:r>
      <w:r>
        <w:lastRenderedPageBreak/>
        <w:t>khi nó có thể gây căng thẳng. \ n \ nNgười 2: Thấy không? Điều đó không quá khó. Bây giờ, hãy bước vào cuộc họp đó với một thái độ tích cực, và bạn sẽ ổn thôi. \ nNgười 1: Bạn biết gì không? Bạn \u2019re đúng. Cảm ơn bạn. [thoát]\n\nNgười 2: [Nhìn khán giả và nhún vai] Luôn sẵn lòng giúp đỡ. [thoát]"}</w:t>
      </w:r>
    </w:p>
    <w:p w14:paraId="143DCAF1" w14:textId="77777777" w:rsidR="00653595" w:rsidRDefault="00C845ED">
      <w:r>
        <w:t>{"câu hỏi": "Viết lại câu sau trong khi vẫn giữ nguyên nghĩa. - Sự kiện này đã diễn ra cách đây vài năm.", "Trả lời": "Đã vài năm trôi qua kể từ khi xảy ra sự kiện này."}</w:t>
      </w:r>
    </w:p>
    <w:p w14:paraId="219F4B15" w14:textId="77777777" w:rsidR="00653595" w:rsidRDefault="00C845ED">
      <w:r>
        <w:t>{"câu hỏi": "Xây dựng một cái vôi về một của gia đình.", "câu trả lời": "Đã từng có một của gia đình\nAi thích nhảy qua khúc gỗ\nAnh ấy sẽ chạy và anh ấy sẽ chơi\nCả ngày đi\nVà ngủ như một khúc gỗ trong sương mù."}</w:t>
      </w:r>
    </w:p>
    <w:p w14:paraId="77101BB3" w14:textId="77777777" w:rsidR="00653595" w:rsidRDefault="00C845ED">
      <w:r>
        <w:t>{"câu hỏi": "Giải thích sự khác biệt chính giữa mô hình AI và Mô hình học máy.", "câu trả lời": "Trí tuệ nhân tạo (AI) và Học máy (ML) là hai khái niệm liên quan chặt chẽ với nhau, nhưng có một số khác biệt quan trọng giữa chúng. \nAI đề cập đến khả năng của máy tính hoặc máy móc thực hiện các nhiệm vụ thường đòi hỏi trí thông minh của con người, chẳng hạn như hiểu ngôn ngữ tự nhiên hoặc nhận dạng hình ảnh. Nó liên quan đến việc xây dựng các máy móc có thể thực hiện các nhiệm vụ mà không cần hướng dẫn rõ ràng, thay vào đó dựa vào khả năng nhận dạng mẫu và lý luận. Mặt khác, Machine Learning là một tập hợp con của AI tập trung vào việc phát triển các thuật toán và mô hình thống kê cho phép máy móc học hỏi và đưa ra dự đoán hoặc quyết định dựa trên dữ liệu. Mô hình ML - từ một lượng lớn dữ liệu bằng các thuật toán khác nhau và sau đó sử dụng việc học đó để đưa ra quyết định, dự đoán hoặc thực hiện hành động. Sự khác biệt chính giữa chúng là AI là một khái niệm rộng hơn bao gồm nhiều trường con khác nhau, bao gồm ML, trong khi ML là một cách tiếp cận cụ thể để đạt được AI tập trung vào việc sử dụng dữ liệu để đào tạo các mô hình. Một điểm khác biệt nữa là AI có thể dựa trên quy tắc, trong đó máy tuân theo một bộ quy tắc để đưa ra quyết định, trong khi ML dựa vào chính dữ liệu để đưa ra quyết định. Ngoài ra, các hệ thống AI có thể được thiết kế để thể hiện hành vi và khả năng nhận thức giống con người, trong khi các mô hình ML thường tập trung vào việc tìm kiếm các mẫu trong dữ liệu và đưa ra dự đoán."}</w:t>
      </w:r>
    </w:p>
    <w:p w14:paraId="40038F46" w14:textId="4EBFEDD1" w:rsidR="00653595" w:rsidRDefault="00C845ED">
      <w:r>
        <w:t xml:space="preserve">{"câu hỏi": "Mô tả các lập luận ủng hộ và chống lại nghĩa vụ quân sự bắt buộc.", "câu trả lời": "Nghĩa vụ quân sự bắt buộc, còn được gọi là nghĩa vụ quân sự, đã là một chủ đề tranh luận trong nhiều năm. Một số quốc gia đã thực hiện các chính sách thực thi nghĩa vụ quân sự cho tất cả các công dân có khả năng, trong khi những quốc gia khác đã bãi bỏ nó để ủng hộ việc nhập ngũ tự nguyện. Có những lập luận thuyết phục ở cả hai phía của vấn đề.\n\nLập luận cho nghĩa vụ quân sự bắt buộc: \n- Một trong những lập luận quan trọng ủng hộ nghĩa vụ quân sự bắt buộc là nó tăng cường quốc phòng. Nếu tất cả các công dân khỏe mạnh được yêu cầu phục vụ, thì đất nước sẽ có một lực lượng quân sự lớn hơn và mạnh mẽ hơn so với việc chỉ dựa vào các tình nguyện viên. Một lập luận khác là nghĩa vụ quân sự bắt buộc thúc đẩy ý thức lớn hơn về nghĩa vụ công dân và đoàn kết dân tộc. Bằng cách phục vụ trong quân đội, công dân có thể đóng góp cho đất nước của họ một cách có ý nghĩa, đồng thời tìm hiểu về những hy sinh và khó khăn đi kèm với việc bảo vệ một quốc gia. Nghĩa vụ quân sự bắt buộc cũng có thể thúc đẩy bình đẳng xã hội, vì nó đòi hỏi các cá nhân từ mọi thành phần kinh tế xã hội phải phục vụ và làm việc cùng nhau. Điều này có thể giúp phá vỡ các rào cản </w:t>
      </w:r>
      <w:r>
        <w:lastRenderedPageBreak/>
        <w:t>và tạo ra ý thức hiểu biết và đoàn kết mạnh mẽ hơn giữa các công dân. Những người ủng hộ thường lập luận rằng Nó cũng cung cấp cơ hội đào tạo và phát triển đáng kể, bao gồm kỷ luật, lãnh đạo và kỹ năng kỹ thuật có thể có lợi trong nhiều lĩnh vực của cuộc sống. \n\nLập luận chống lại nghĩa vụ quân sự bắt buộc: \n- Mặt khác, những người phản đối nghĩa vụ quân sự bắt buộc cho rằng đó là vi phạm tự do cá nhân. Họ tin rằng các cá nhân nên có quyền lựa chọn xem họ có muốn mạo hiểm mạng sống của mình trong nghĩa vụ quân sự hay không, và nghĩa vụ quân sự là một hình thức ép buộc đi ngược lại các quyền cơ bản của con người. Cũng có lo ngại rằng nghĩa vụ quân sự bắt buộc có thể không dẫn đến một lực lượng quân sự hiệu quả và được đào tạo tốt. Nếu các cá nhân đang phục vụ trái với ý muốn của họ, họ có thể không hoàn toàn cam kết đào tạo và nhiệm vụ của họ, điều này có thể làm suy yếu toàn bộ quân đội. Một lập luận khác chống lại nghĩa vụ quân sự là nó có thể có tác động tiêu cực đến nền kinh tế. Nghĩa vụ quân sự khiến những người trẻ tuổi rời xa giáo dục và sự nghiệp của họ, điều này có thể hạn chế cơ hội và tiềm năng kiếm tiền của họ trong dài hạn. Cuối cùng, có mối lo ngại rằng nghĩa vụ quân sự bắt buộc có thể duy trì thái độ và giá trị quân phiệt, điều này có thể không có lợi cho toàn xã hội."}</w:t>
      </w:r>
    </w:p>
    <w:sectPr w:rsidR="00653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94760">
    <w:abstractNumId w:val="8"/>
  </w:num>
  <w:num w:numId="2" w16cid:durableId="1067649287">
    <w:abstractNumId w:val="6"/>
  </w:num>
  <w:num w:numId="3" w16cid:durableId="1958445023">
    <w:abstractNumId w:val="5"/>
  </w:num>
  <w:num w:numId="4" w16cid:durableId="1454472538">
    <w:abstractNumId w:val="4"/>
  </w:num>
  <w:num w:numId="5" w16cid:durableId="621690702">
    <w:abstractNumId w:val="7"/>
  </w:num>
  <w:num w:numId="6" w16cid:durableId="320042286">
    <w:abstractNumId w:val="3"/>
  </w:num>
  <w:num w:numId="7" w16cid:durableId="1198348219">
    <w:abstractNumId w:val="2"/>
  </w:num>
  <w:num w:numId="8" w16cid:durableId="1542207018">
    <w:abstractNumId w:val="1"/>
  </w:num>
  <w:num w:numId="9" w16cid:durableId="199395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53595"/>
    <w:rsid w:val="00AA1D8D"/>
    <w:rsid w:val="00B47730"/>
    <w:rsid w:val="00C845ED"/>
    <w:rsid w:val="00CB0664"/>
    <w:rsid w:val="00D05A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8959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0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45629</Words>
  <Characters>260087</Characters>
  <Application>Microsoft Office Word</Application>
  <DocSecurity>0</DocSecurity>
  <Lines>2167</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2023-07-21T08:01:00Z</dcterms:modified>
  <cp:category/>
</cp:coreProperties>
</file>