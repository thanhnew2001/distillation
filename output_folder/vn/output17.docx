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0F3B" w14:textId="5337CA01" w:rsidR="00805206" w:rsidRDefault="002A2757">
      <w:r>
        <w:t>{"</w:t>
      </w:r>
      <w:proofErr w:type="spellStart"/>
      <w:r>
        <w:t>câu</w:t>
      </w:r>
      <w:proofErr w:type="spellEnd"/>
      <w:r>
        <w:t xml:space="preserve"> </w:t>
      </w:r>
      <w:proofErr w:type="spellStart"/>
      <w:r>
        <w:t>hỏi</w:t>
      </w:r>
      <w:proofErr w:type="spellEnd"/>
      <w:r>
        <w:t xml:space="preserve">": "Ba </w:t>
      </w:r>
      <w:proofErr w:type="spellStart"/>
      <w:r>
        <w:t>nguyên</w:t>
      </w:r>
      <w:proofErr w:type="spellEnd"/>
      <w:r>
        <w:t xml:space="preserve"> tắc quan trọng nhất cần xem xét khi tạo infographic là gì?", "câu trả lời": "Khi tạo infographic, có ba nguyên tắc quan trọng cần xem </w:t>
      </w:r>
      <w:proofErr w:type="gramStart"/>
      <w:r>
        <w:t>xét:\n\n1</w:t>
      </w:r>
      <w:proofErr w:type="gramEnd"/>
      <w:r>
        <w:t>. **Rõ ràng**: Một infographic nên trình bày thông tin một cách rõ ràng và súc tích. Nó phải dễ hiểu và dễ hiểu, ngay cả đối với những người không quen thuộc với chủ đề này. Để đạt được sự rõ ràng, điều quan trọng là sử dụng ngôn ngữ đơn giản, các phương tiện trực quan như biểu tượng hoặc hình minh họa và bố cục được tổ chức tốt. \ n \ n2. **Mức độ liên quan**: Thông tin trong infographic phải phù hợp với đối tượng dự định của nó. Điều quan trọng là phải ghi nhớ đối tượng mục tiêu khi chọn dữ liệu, hình ảnh và thiết kế tổng thể. Điều này sẽ giúp đảm bảo rằng infographic hấp dẫn và hiệu quả trong việc truyền đạt thông điệp mong muốn. \ n \ n3. **Độ chính xác**: Một infographic phải trình bày thông tin chính xác và cập nhật. Điều cần thiết là sử dụng các nguồn đáng tin cậy và kiểm tra kỹ tất cả các sự kiện và số liệu trước khi xuất bản. Bất kỳ số liệu thống kê, tài liệu tham khảo hoặc nguồn dữ liệu nào được sử dụng nên được trích dẫn trong đồ họa thông tin để nâng cao độ tin cậy của nó."}</w:t>
      </w:r>
    </w:p>
    <w:p w14:paraId="43FCEF73" w14:textId="77777777" w:rsidR="00805206" w:rsidRDefault="002A2757">
      <w:r>
        <w:t>{"câu hỏi": "Xây dựng một bài thơ haiku về mùa hè", "câu trả lời": "Mặt trời vàng trên cao\nGió ấm, cánh đồng xanh gợn sóng\nNhững ngày hè bất tận."}</w:t>
      </w:r>
    </w:p>
    <w:p w14:paraId="597ADE46" w14:textId="77777777" w:rsidR="00805206" w:rsidRDefault="002A2757">
      <w:r>
        <w:t>{"câu hỏi": "Mô tả cách mọi người có thể tử tế với môi trường.", "trả lời": "Có một số cách mọi người có thể áp dụng những thói quen tử tế đối với môi trường, bao gồm: \ n \ n1. Giảm chất thải: Mọi người có thể giảm chất thải bằng cách ủ phân, tái chế và cố gắng sản xuất càng ít rác càng tốt. Nó giúp mua các sản phẩm có bao bì tối thiểu, sử dụng túi, chai và hộp đựng có thể tái sử dụng, tránh nhựa sử dụng một lần và chỉ tiêu thụ những gì cần thiết. \ n \ n2. Bảo tồn năng lượng và nước: Mọi người có thể tiết kiệm năng lượng bằng cách sử dụng các thiết bị và ánh sáng tiết kiệm năng lượng, tắt đèn và thiết bị điện tử khi không sử dụng và giảm sử dụng xe hơi. Tương tự, mọi người có thể tiết kiệm nước bằng cách tắm ngắn hơn, sửa chữa rò rỉ và tưới cây trong thời gian mát mẻ hơn trong ngày. Hỗ trợ năng lượng tái tạo: Mọi người có thể hỗ trợ sử dụng các nguồn năng lượng tái tạo, ví dụ, bằng cách lắp đặt các tấm pin mặt trời, mua năng lượng xanh từ các công ty tiện ích hoặc đầu tư vào các dự án gió cộng đồng. Trồng cây và vườn: Cây hấp thụ carbon dioxide, cung cấp oxy và cung cấp môi trường sống cho động vật hoang dã. Mọi người có thể trồng cây, cây bụi và vườn xung quanh nhà và cộng đồng của họ, hỗ trợ thụ phấn và sinh thái địa phương. \ n \ n5. Giảm tiêu thụ thịt: Ngành chăn nuôi là một nguồn đáng kể phát thải khí nhà kính, sử dụng nước và phá rừng. Bằng cách giảm tiêu thụ thịt và chọn chế độ ăn nhiều thực vật hơn, mọi người có thể giúp giảm thiểu tác động của chúng đối với môi trường. \ n \ n6. Hỗ trợ các doanh nghiệp thân thiện với môi trường: Mọi người cũng có thể hỗ trợ môi trường bằng cách mua từ các doanh nghiệp có thực hành bền vững và tránh những doanh nghiệp gây ô nhiễm hoặc khai thác tài nguyên thiên nhiên một cách liều lĩnh. Giáo dục người khác: Mọi người có thể giáo dục bạn bè, gia đình và cộng đồng của họ về tầm quan trọng của việc tử tế với môi trường và khuyến khích họ áp dụng các thực hành thân thiện với môi trường. Các cá nhân có thể tham gia vào các nỗ lực bảo tồn địa phương hoặc hỗ trợ các tổ chức môi trường."}</w:t>
      </w:r>
    </w:p>
    <w:p w14:paraId="59AE18EA" w14:textId="77777777" w:rsidR="00805206" w:rsidRDefault="002A2757">
      <w:r>
        <w:t xml:space="preserve">{"question": "Xác định xem lập luận sau đây có đáng tin cậy hay không. - Mực nước biển dâng cao là do sự nóng lên toàn cầu. Do đó, nếu chúng ta giảm lượng khí thải carbon, chúng ta có thể ngăn chặn sự gia tăng của mực nước biển.", "Trả lời": "Lập luận này đáng tin cậy vì </w:t>
      </w:r>
      <w:r>
        <w:lastRenderedPageBreak/>
        <w:t>nó dựa trên nghiên cứu khoa học đã được thiết lập đã chứng minh mối liên hệ trực tiếp giữa sự nóng lên toàn cầu, mực nước biển dâng và lượng khí thải carbon do con người gây ra. Người ta thường chấp nhận rằng việc giảm lượng khí thải carbon sẽ giúp giảm thiểu tác động của sự nóng lên toàn cầu, bao gồm giảm tốc độ mực nước biển dâng cao. Tuy nhiên, điều quan trọng cần lưu ý là mặc dù việc giảm lượng khí thải carbon có thể làm chậm sự gia tăng mực nước biển, nhưng nó có thể không ngăn chặn hoàn toàn."}</w:t>
      </w:r>
    </w:p>
    <w:p w14:paraId="06FEC205" w14:textId="77777777" w:rsidR="00805206" w:rsidRDefault="002A2757">
      <w:r>
        <w:t>{"câu hỏi": "Viết lại đoạn sau cho khán giả nhỏ tuổi. - Biến đổi khí hậu đã trở thành một vấn đề cấp bách trong những năm gần đây, vì nó ảnh hưởng đến sức khỏe và tương lai của hành tinh chúng ta. Trái đất sẽ trải qua những thay đổi mạnh mẽ về nhiệt độ, sự tuyệt chủng của các loài và các kiểu thời tiết thay đổi sự sống nếu chúng ta không hành động sớm về vấn đề này.", "Trả lời": "Thời tiết đang thay đổi và Trái đất đang trở nên quá nóng vì con người không quan tâm đến nó. Nếu chúng ta không bắt đầu tử tế với Trái Đất ngay bây giờ, các loài động vật có thể biến mất và thời tiết sẽ thay đổi theo những cách lớn mà chúng ta khó có thể sống được."}</w:t>
      </w:r>
    </w:p>
    <w:p w14:paraId="7665FAB4" w14:textId="77777777" w:rsidR="00805206" w:rsidRDefault="002A2757">
      <w:r>
        <w:t>{"question": "Hãy đưa ra một thuật toán để sắp xếp danh sách các chuỗi theo từ vựng.", "answer": "Đây là một thuật toán khả thi để sắp xếp danh sách các chuỗi theo từ vựng bằng cách sử dụng kỹ thuật sắp xếp bong bóng:\n\n''\nlist = [\"dog\", \"cat\", \"bird\", \"hamster\", \"fish\"]\n\nn = len(list)\n\nfor i in range(n):\n already_sorted = True\n\n for j in range(n - i - 1):\n if list[j] &gt; list[j + 1]:\n list[j],  list[j + 1] = list[j + 1], list[j]\n already_sorted = False\n \n if already_sorted:\n break\n\nprint(list)\n'''\n\nSteps:\n1. Khởi tạo danh sách các chuỗi mà bạn muốn sắp xếp.\n2. Xác định độ dài của danh sách bằng cách sử dụng hàm len() và gán nó cho một biến, trong trường hợp này là n.\n3. Sử dụng vòng lặp for để lặp qua toàn bộ danh sách bằng hàm range() bắt đầu từ 0 đến n.\n4. Đặt biến already_sorted thành True, giả sử danh sách đã được sắp xếp\n5. Sử dụng vòng lặp another for để lặp qua phần chưa được sắp xếp của danh sách bắt đầu từ 0 đến n - i - 1.\n6. Sử dụng câu lệnh if để so sánh chuỗi ở vị trí j với chuỗi ở vị trí j + 1.\n7. Nếu chuỗi ở vị trí j lớn hơn chuỗi ở vị trí j + 1, Hoán đổi vị trí của chúng bằng cách cập nhật danh sách.\n8. Đặt biến already_sorted thành False vì hoán đổi xảy ra cho biết danh sách chưa được sắp xếp.\n9. Sử dụng câu lệnh if khác để kiểm tra xem có bất kỳ hoán đổi nào được thực hiện trong vòng lặp bên trong hay không.\n10. Nếu không có hoán đổi nào được thực hiện, hãy thoát ra khỏi vòng lặp vì danh sách đã được sắp xếp. \ n11. Cuối cùng, in danh sách đã sắp xếp."}</w:t>
      </w:r>
    </w:p>
    <w:p w14:paraId="414FB0C5" w14:textId="77777777" w:rsidR="00805206" w:rsidRDefault="002A2757">
      <w:r>
        <w:t xml:space="preserve">{"câu hỏi": "Thiết kế một trò chơi để dạy trẻ em về biến đổi khí hậu.", "câu trả lời": "Tên trò chơi: \"Eco-Heroes\"\n\nOverview:\n\"Eco-Heroes\" là một trò chơi giáo dục dành cho trẻ em dạy về biến đổi khí hậu thông qua lối chơi tương tác. Trò chơi xoay quanh một nhóm các nhà môi trường trẻ, những người làm việc cùng nhau để giảm lượng khí thải carbon và giảm thiểu tác động của biến đổi khí hậu. \ n \ nMục tiêu: \ n1. Tìm hiểu về biến đổi khí hậu và ảnh hưởng của nó đối với hành tinh\n2. Khám phá những cách khác nhau để giảm lượng khí thải carbon \ n3. Hiểu tầm quan trọng của cuộc sống bền vững \ n \ nGameplay: \ nTrò chơi lấy bối cảnh tại một thành phố hư cấu nơi các Anh hùng sinh thái sinh sống. Thành phố bị ảnh hưởng bởi biến đổi khí hậu và các Anh hùng sinh thái phải thực hiện các nhiệm vụ để giảm lượng khí thải carbon và cải thiện môi trường. Mỗi Eco-Hero có một bộ khả năng độc </w:t>
      </w:r>
      <w:r>
        <w:lastRenderedPageBreak/>
        <w:t>đáo liên quan đến tính bền vững, chẳng hạn như tái chế, bảo tồn điện và sử dụng phương tiện giao thông công cộng. Người chơi có thể chọn Eco-Hero nào để điều khiển và phải hoàn thành các nhiệm vụ liên quan đến khả năng của họ. \n \ n Nhiệm vụ có thể bao gồm thu gom và tái chế rác, tắt các thiết bị điện tử không sử dụng, trồng cây và giảm sử dụng nước. Mỗi nhiệm vụ hoàn thành sẽ kiếm được điểm và góp phần cải thiện môi trường của thành phố. Khi người chơi tiến bộ qua trò chơi, họ sẽ tìm hiểu thêm về biến đổi khí hậu và các tác động của nó, chẳng hạn như mực nước biển dâng cao, các sự kiện thời tiết khắc nghiệt và mất môi trường sống cho động vật. Người chơi cũng có thể kiếm được huy hiệu và phần thưởng cho những nỗ lực của họ trong việc giảm lượng khí thải carbon. \ n \ n Multiplayer: \ n \ "Eco-Heroes" cũng có chế độ nhiều người chơi, nơi người chơi có thể làm việc cùng nhau để hoàn thành nhiệm vụ và cạnh tranh với nhau để xem ai có thể kiếm được nhiều điểm nhất. \ n \ n Kết luận: \ n \ "Eco-Heroes" là một trò chơi thú vị và giáo dục dạy trẻ em về tầm quan trọng của cuộc sống bền vững và giảm lượng khí thải carbon của chúng. Thông qua lối chơi tương tác, người chơi tìm hiểu về biến đổi khí hậu và cách chống lại tác động của nó, đồng thời kiếm được phần thưởng và huy hiệu cho những nỗ lực của họ."}</w:t>
      </w:r>
    </w:p>
    <w:p w14:paraId="293D4644" w14:textId="77777777" w:rsidR="00805206" w:rsidRDefault="002A2757">
      <w:r>
        <w:t>{"câu hỏi": "Chọn một trong những câu sau đây và giải thích lý do tại sao nó đúng. - A) Con người là nguyên nhân chính của biến đổi khí hậu.\nB) Biến đổi khí hậu là một quá trình tự nhiên.", "Trả lời": "A) Con người là nguyên nhân chính của biến đổi khí hậu. Tuyên bố này đúng vì bằng chứng khoa học áp đảo cho thấy các hoạt động của con người chịu trách nhiệm phần lớn cho những thay đổi hiện tại của khí hậu Trái đất. Các hoạt động của con người như đốt nhiên liệu hóa thạch, phá rừng và các quy trình công nghiệp đã giải phóng một lượng lớn khí nhà kính vào khí quyển. Những khí này giữ nhiệt và khiến nhiệt độ Trái đất tăng lên, dẫn đến biến đổi khí hậu. Theo Ủy ban liên chính phủ về biến đổi khí hậu (IPCC), rất có khả năng (xác suất 95-100%) rằng phát thải khí nhà kính do con người gây ra là nguyên nhân chính của biến đổi khí hậu được quan sát thấy từ giữa thế kỷ 20.</w:t>
      </w:r>
    </w:p>
    <w:p w14:paraId="2EBD6A3B" w14:textId="77777777" w:rsidR="00805206" w:rsidRDefault="002A2757">
      <w:r>
        <w:t>{"câu hỏi": "Tạo năm câu ví dụ bằng cách sử dụng từ \u201csynthesis.\u201d", "answer": "1. Dự án nghiên cứu liên quan đến việc tổng hợp các hợp chất hóa học mới có thể được sử dụng để phát triển thuốc.\n2. Trong bài phát biểu của mình, bà đã khéo léo tập hợp các ý tưởng từ nhiều nguồn khác nhau trong một tổng hợp tuyệt vời các quan điểm đối lập. \n3. Sự tổng hợp của các yếu tố khác nhau trong sáng tác âm nhạc có thể tạo ra những tác phẩm nghệ thuật sáng tạo và độc đáo. \n4. Những tiến bộ trong lĩnh vực công nghệ đã cho phép tổng hợp kỹ thuật số lời nói nghe ngày càng tự nhiên. \n5. Báo cáo cuối cùng đã thông qua tổng hợp hai đề xuất, lấy những ý tưởng tốt nhất từ mỗi đề xuất và kết hợp chúng thành một kế hoạch hành động mạnh mẽ."}</w:t>
      </w:r>
    </w:p>
    <w:p w14:paraId="33A136DF" w14:textId="77777777" w:rsidR="00805206" w:rsidRDefault="002A2757">
      <w:r>
        <w:t xml:space="preserve">{"câu hỏi": "Giải thích ý nghĩa của \u201cquantum entanglement\u201d theo cách mà một người không phải là nhà khoa học có thể hiểu được.", "trả lời": "Sự vướng víu lượng tử là một hiện tượng trong đó hai hoặc nhiều hạt trở nên liên kết, theo cách mà trạng thái của mỗi hạt không thể được mô tả độc lập với trạng thái của các hạt khác, ngay cả khi chúng cách nhau rất xa. Điều này có nghĩa là bất kỳ thay đổi nào về trạng thái của một trong các hạt sẽ ảnh hưởng đến hạt kia ngay lập tức, bất kể chúng cách nhau bao xa. Nó giống như chúng được kết nối bởi một sợi chỉ vô hình. Khái niệm này lần đầu tiên được giới thiệu bởi Albert </w:t>
      </w:r>
      <w:r>
        <w:lastRenderedPageBreak/>
        <w:t>Einstein và các đồng nghiệp của ông, những người gọi nó là "hành động ma quái ở khoảng cách xa", bởi vì ý tưởng rằng trạng thái của một hạt có thể bị ảnh hưởng bởi một hạt khác nằm ở khoảng cách rất xa dường như rất kỳ lạ. Tuy nhiên, vướng víu lượng tử đã được chứng minh là một hiện tượng có thật thông qua nhiều thí nghiệm, và hiện đang được sử dụng trong nhiều công nghệ tiên tiến, chẳng hạn như điện toán lượng tử và mật mã lượng tử.</w:t>
      </w:r>
    </w:p>
    <w:p w14:paraId="4AC2CFE5" w14:textId="77777777" w:rsidR="00805206" w:rsidRDefault="002A2757">
      <w:r>
        <w:t>{"question": "Tạo một cặp câu tiếng Anh ngắn chứa bốn cặp từ có nghĩa không rõ tương tự.", "answer": "Người đàn ông khôn ngoan đã có một bài phát biểu thuyết phục về chủ đề này. Sự uyên bác của anh ta chỉ phù hợp với sự nhạy bén của anh ta. \nHere \"sagacious\" có nghĩa tương tự như \"perspicacious\", và \"erudition\" có nghĩa tương tự như \"acumen\"."}</w:t>
      </w:r>
    </w:p>
    <w:p w14:paraId="2EAE5797" w14:textId="77777777" w:rsidR="00805206" w:rsidRDefault="002A2757">
      <w:r>
        <w:t>{"question": "Viết một hàm chuyển đổi chữ số La Mã thành số nguyên.", "answer": "Đây là một hàm, 'romanToInt', được viết bằng Python chuyển đổi chữ số La Mã thành số nguyên:\n\n'''python\ndef romanToInt(s: str) -&gt; int:\n roman_dict = {\n 'I' : 1,\n 'V' : 5,\n 'X' : 10,\n 'L' : 50,\n 'C' : 100,\ n 'D' : 500,\n 'M' : 1000\n }\n result=0\n s=s.upper()\n\n for i in range (len(s)):\n if i &gt; 0 and roman_dict[s[i]] &gt; roman_dict[s[i-1]]:\n result = result + roman_dict[s[i]] - 2*roman_dict[s[i-1]]\n else:\n result = result + roman_dict[s[i]]\n \n return result\n'''\n\nThis hàm lấy làm đầu vào một chuỗi đại diện cho chữ số La Mã trong phạm vi từ 1 đến 3999. Nó chuyển đổi chuỗi đầu vào thành chữ hoa để đảm bảo xử lý đúng, và sau đó nó lặp qua chuỗi để lấy giá trị nguyên của chữ số La Mã. \ n \ nGiá trị số nguyên được lấy bằng cách xem xét các giá trị nguyên của các chữ số La Mã tạo thành chữ số. Nếu một chữ số La Mã nhỏ hơn xuất hiện trước một chữ số lớn hơn, ví dụ: 'IV', điều này là viết tắt của 4, là 5-1. Do đó, 1 được khấu trừ từ 5 để có được giá trị, '4' trong trường hợp này. Thuật toán sử dụng từ điển, 'roman_dict', ánh xạ chữ số La Mã đến số nguyên tương đương của nó.\n\n Cuối cùng, biến 'result' sẽ giữ giá trị số nguyên sau khi chuỗi đã được xử lý hoàn toàn bằng vòng lặp."}</w:t>
      </w:r>
    </w:p>
    <w:p w14:paraId="7162F5B3" w14:textId="77777777" w:rsidR="00805206" w:rsidRDefault="002A2757">
      <w:r>
        <w:t>{"question": "Tìm tích của tất cả các giá trị của t sao cho t^2 = 36.", "answer": "Có hai số có bình phương là 36; Những con số này là 6 và -6, và tích của chúng là -36."}</w:t>
      </w:r>
    </w:p>
    <w:p w14:paraId="7C78B68E" w14:textId="77777777" w:rsidR="00805206" w:rsidRDefault="002A2757">
      <w:r>
        <w:t>{"question": "Xác định tên của nghệ sĩ trong lời bài hát sau. - \"Này, tôi vừa gặp bạn, và điều này thật điên rồ\nNhưng đây là số của tôi, vì vậy hãy gọi tôi có thể\"", "trả lời": "Tên của nghệ sĩ trong lời bài hát là Carly Rae Jepsen."}</w:t>
      </w:r>
    </w:p>
    <w:p w14:paraId="3E006065" w14:textId="77777777" w:rsidR="00805206" w:rsidRDefault="002A2757">
      <w:r>
        <w:t>{"câu hỏi": "Mô tả hồ sơ hương vị của thực phẩm nhất định. - Kem dâu tây", "trả lời": "Kem dâu tây có hương vị trái cây ngọt ngào và nhẹ nhàng, với tông màu chua tinh tế. Hương vị của dâu tây là nổi bật, trong khi vị kem của kem mang lại cảm giác miệng phong phú và mịn màng. Tùy thuộc vào công thức, một số biến thể của kem dâu tây có thể có hương vị trái cây đậm đà hơn, trong khi những biến thể khác có thể tinh tế và kem hơn. Nhìn chung, kem dâu tây là một món ăn sảng khoái và đầy hương vị với vị ngọt cân bằng, hoàn hảo để thỏa mãn một chiếc răng ngọt ngào."}</w:t>
      </w:r>
    </w:p>
    <w:p w14:paraId="2F7ED171" w14:textId="77777777" w:rsidR="00805206" w:rsidRDefault="002A2757">
      <w:r>
        <w:lastRenderedPageBreak/>
        <w:t>{"câu hỏi": "Đọc đoạn sau và trả lời một câu hỏi về các từ được sử dụng trong đó. Nhận thức đề cập đến một tập hợp các quá trình tinh thần bao gồm sự chú ý, trí nhớ, ngôn ngữ, giải quyết vấn đề, nhận thức và ra quyết định. Các quá trình này là cơ chế cơ bản của tâm trí con người và rất cần thiết cho các kỹ năng tư duy cấp cao hơn.\nCâu hỏi: Có bao nhiêu quá trình tinh thần được đề cập trong đoạn văn?", "Trả lời": "Trong đoạn văn, sáu quá trình tinh thần được đề cập: sự chú ý, trí nhớ, ngôn ngữ, giải quyết vấn đề, nhận thức và ra quyết định."}</w:t>
      </w:r>
    </w:p>
    <w:p w14:paraId="2F35B238" w14:textId="77777777" w:rsidR="00805206" w:rsidRDefault="002A2757">
      <w:r>
        <w:t>{"question": "Đánh giá đoạn mã sau và báo cáo bất kỳ lỗi nào. - def salutation(name):\n if name == 'bob':\n salutation = 'Hello'\n else:\n salutation = 'Good bye'\n print(saluation)", "answer": "Có một lỗi trong mã. Biến \"salutation\" bị viết sai chính tả là \"saluation\" trong câu lệnh in bên trong khối else. Điều này sẽ làm tăng 'NameError: name 'saluation' không được xác định' khi bất kỳ tên nào khác ngoài 'bob' được truyền làm đối số cho hàm. Phiên bản chính xác của mã phải là: \n\n'''\ndef salutation(name):\n if name == 'bob':\n salutation = 'Hello'\n else:\n salutation = 'Good bye'\n print(salutation)\n'''"}</w:t>
      </w:r>
    </w:p>
    <w:p w14:paraId="3A02E3D6" w14:textId="77777777" w:rsidR="00805206" w:rsidRDefault="002A2757">
      <w:r>
        <w:t>{"câu hỏi": "Đề xuất một mục tiêu cuộc sống cho người nhất định. - Một nữ kế toán 35 tuổi", "trả lời": "Một mục tiêu cuộc sống khả thi đối với một nữ kế toán 35 tuổi có thể là trở thành đối tác tại một công ty kế toán có uy tín hoặc bắt đầu hành nghề kế toán của riêng mình. Điều này sẽ cung cấp cho cô ấy cơ hội thăng tiến trong sự nghiệp và đảm nhận nhiều trách nhiệm và lãnh đạo hơn trong lĩnh vực của mình."}</w:t>
      </w:r>
    </w:p>
    <w:p w14:paraId="1BEB6C40" w14:textId="77777777" w:rsidR="00805206" w:rsidRDefault="002A2757">
      <w:r>
        <w:t>{"câu hỏi": "Mô tả cách làm món ăn Mexico nhất định. - Tostadas", "trả lời": "Tostadas là một món ăn Mexico phổ biến có thể được thưởng thức như một món ăn nhẹ, món khai vị hoặc một bữa ăn đầy đủ. Chúng bao gồm một tortilla chiên giòn ăn kèm với nhiều loại topping. Đây là cách làm tostadas ngon tại nhà: \ n \ nThành phần: \ n- 8 bánh ngô \ n- 1 lon đậu chiên \ n- 2 chén gà xé nhỏ nấu chín \ n- 1 chén rau diếp cắt nhỏ \ n- 1 quả bơ, thái hạt lựu \ n- 1 quả cà chua, thái hạt lựu \ n - 1/2 chén phô mai cắt nhỏ \ n- 1/4 chén kem chua \ n- Salsa \ n- Dầu để chiên \ n \ n Hướng dẫn: \ n \ n1. Bắt đầu bằng cách đun nóng dầu trong chảo ngập dầu trên lửa vừa. Bạn sẽ cần đủ dầu để nhấn chìm hoàn toàn bánh tortilla.\n\n2. Khi dầu đủ nóng, cẩn thận đặt bánh tortilla vào dầu nóng. Chiên trong 1-2 phút cho mỗi mặt cho đến khi bánh tortilla giòn và vàng nâu. \ n \ n3. Lấy tortilla ra khỏi dầu và đặt nó lên một chiếc khăn giấy để thoát dầu thừa. \ n \ n4. Lặp lại quá trình chiên với bánh ngô còn lại.\n\n5. Bây giờ là lúc để lắp ráp các tostadas. Bắt đầu bằng cách phết một lớp đậu chiên lên trên bánh tortilla giòn. \ n \ n6. Thêm thịt gà xé nhỏ lên trên đậu, sau đó thêm rau diếp bào sợi, bơ thái hạt lựu và cà chua thái hạt lựu.\n\n7. Rắc phô mai bào nhỏ lên trên, sau đó thêm một ít kem chua và một thìa salsa. \ n \ n8. Phục vụ tostadas ngay lập tức và thưởng thức!\n\nLời khuyên bổ sung:\n- Bạn có thể thêm các loại toppings khác vào tostadas, như ớt jalapeno, hành tây xắt nhỏ hoặc nước sốt nóng.\n- Nếu bạn muốn bỏ qua quá trình chiên, bạn có thể sử dụng vỏ tostada mua ở cửa hàng. \ n- Nếu bạn ăn chay, bạn có thể sử dụng rau nấu chín hoặc các sản phẩm thay thế thịt thay vì thịt gà để phủ lên trên."}</w:t>
      </w:r>
    </w:p>
    <w:p w14:paraId="31A48F1E" w14:textId="77777777" w:rsidR="00805206" w:rsidRDefault="002A2757">
      <w:r>
        <w:t xml:space="preserve">{"câu hỏi": "Xây dựng một lập luận ủng hộ thu nhập cơ bản phổ quát.", "câu trả lời": "Thu nhập cơ bản phổ quát (UBI) là một hệ thống tài chính được đề xuất, trong đó tất cả các cá nhân trong xã hội nhận được một khoản trợ cấp thống nhất và vô điều kiện, thường là từ chính phủ. Dưới đây là một số lập luận ủng hộ Thu nhập cơ bản phổ quát: \ n \ n1. Giảm </w:t>
      </w:r>
      <w:r>
        <w:lastRenderedPageBreak/>
        <w:t>nghèo và bất bình đẳng thu nhập: Một trong những lập luận chính của UBI là giảm nghèo và bất bình đẳng thu nhập. Bằng cách cung cấp thu nhập cơ bản cho tất cả các cá nhân, bất kể tình trạng việc làm hoặc mức thu nhập của họ, nó sẽ giúp giảm bớt gánh nặng tài chính cho những người nghèo nhất trong xã hội đồng thời giảm bất bình đẳng thu nhập. Ổn định kinh tế: UBI có thể giúp duy trì sự ổn định kinh tế trong thời kỳ suy thoái. Bằng cách cung cấp thu nhập cơ bản cho các cá nhân, nó có thể giúp ngăn chặn mọi người rơi vào nghèo đói và kích thích chi tiêu, do đó thúc đẩy nền kinh tế. Tăng năng suất: Những người có thu nhập cơ bản được đảm bảo sẽ ít căng thẳng hơn về việc đáp ứng các nhu cầu cơ bản của họ và có thể tập trung vào các hoạt động khác, chẳng hạn như giáo dục và đào tạo, tinh thần kinh doanh và tình nguyện. Điều này có thể dẫn đến tăng năng suất và đổi mới. \ n \ n4. Khả năng thương lượng lớn hơn cho người lao động: Với thu nhập cơ bản được đảm bảo, người lao động có thể có quyền thương lượng lớn hơn với người sử dụng lao động của họ, vì họ sẽ có một mạng lưới an toàn và sẽ không phụ thuộc vào tiền lương của họ để tồn tại. Điều này có thể dẫn đến tăng quyền của người lao động và trả lương và điều kiện làm việc tốt hơn. \n\n5. Tăng bình đẳng giới: UBI sẽ cung cấp cho phụ nữ, những người thường chịu một phần không cân xứng của công việc chăm sóc không được trả lương, cơ hội có một nguồn thu nhập độc lập. Điều này có thể giúp thúc đẩy bình đẳng giới và trao quyền cho phụ nữ. Nhìn chung, việc thực hiện Thu nhập cơ bản phổ quát có thể mang lại nhiều lợi ích, bao gồm giảm nghèo và bất bình đẳng thu nhập, tăng ổn định kinh tế, năng suất và khả năng thương lượng cho người lao động và tăng bình đẳng giới.</w:t>
      </w:r>
    </w:p>
    <w:p w14:paraId="111350C3" w14:textId="77777777" w:rsidR="00805206" w:rsidRDefault="002A2757">
      <w:r>
        <w:t>{"câu hỏi": "Lập danh sách ba công nghệ sẽ định hình tương lai.", "trả lời": "1. Trí tuệ nhân tạo (AI): Công nghệ AI đã bắt đầu định hình tương lai thông qua những tiến bộ trong học máy, học sâu và xử lý ngôn ngữ tự nhiên. Nó có tiềm năng cách mạng hóa nhiều ngành công nghiệp, từ chăm sóc sức khỏe và giáo dục đến giao thông vận tải và tài chính. \ n \ n2. Điện toán lượng tử: Khi các máy tính truyền thống đạt đến giới hạn tính toán của chúng, máy tính lượng tử đang nổi lên như một bước đột phá công nghệ lớn tiếp theo. Chúng có tiềm năng giải quyết các vấn đề phức tạp nhanh hơn và hiệu quả hơn nhiều so với máy tính cổ điển, điều này có thể dẫn đến những tiến bộ trong các lĩnh vực như y học, năng lượng và an ninh mạng. Mạng 5G và Internet vạn vật (IoT): Việc triển khai mạng 5G được thiết lập để tăng đáng kể tốc độ và dung lượng của các kết nối internet, cho phép sự phát triển của IoT. Kết quả là nhà thông minh, thành phố và các ngành công nghiệp sẽ trở nên tích hợp và hiệu quả hơn, dẫn đến một tương lai trong đó gần như mọi thứ đều được kết nối và giao tiếp.</w:t>
      </w:r>
    </w:p>
    <w:p w14:paraId="2D0DFAAB" w14:textId="77777777" w:rsidR="00805206" w:rsidRDefault="002A2757">
      <w:r>
        <w:t xml:space="preserve">{"question": "Mô tả sự tương đồng và khác biệt giữa hai phong cách nghệ thuật. - Ấn tượng và Chủ nghĩa biểu hiện", "Trả lời": "Ấn tượng và Chủ nghĩa biểu hiện là hai phong trào nghệ thuật riêng biệt có nguồn gốc từ thế kỷ 19. Cả hai phong trào đều được đánh dấu bằng sự tập trung vào tính trực tiếp về cảm xúc và cảm giác, cũng như nhấn mạnh vào chủ nghĩa cá nhân nghệ thuật và sự đổi mới. Chủ nghĩa ấn tượng xuất hiện vào cuối thế kỷ 19 ở Pháp và được đặc trưng bởi sự quan tâm đến việc ghi lại những khoảnh khắc thoáng qua và trò chơi của ánh sáng và màu sắc trong thế giới tự nhiên. Các nghệ sĩ trường phái ấn tượng, như Claude Monet và Pierre-Auguste Renoir, đã sử dụng các nét cọ lỏng lẻo và màu sắc rực rỡ để mô tả phong cảnh, cảnh quan thành phố và cảnh từ cuộc sống hiện đại. Mục đích của trường phái Ấn tượng là truyền đạt ấn tượng cảm giác của một cảnh, thay vì tạo ra một đại diện </w:t>
      </w:r>
      <w:r>
        <w:lastRenderedPageBreak/>
        <w:t>thực tế của nó. Mặt khác, chủ nghĩa biểu hiện xuất hiện vào đầu thế kỷ 20 ở Đức và được đặc trưng bởi sự tập trung vào việc thể hiện cảm xúc chủ quan và trải nghiệm bên trong. Các nghệ sĩ biểu hiện, như Wassily Kandinsky và Edvard Munch, đã sử dụng màu sắc đậm, hình thức phóng đại và quan điểm méo mó để truyền đạt cảm xúc và tâm trạng mãnh liệt. Mục đích của Chủ nghĩa biểu hiện là gợi lên phản ứng cảm xúc ở người xem, thay vì mô tả chính xác thế giới bên ngoài. Tóm lại, điểm tương đồng chính giữa Ấn tượng và Chủ nghĩa biểu hiện là cả hai phong trào đều được đánh dấu bằng sự tập trung vào tính trực tiếp về cảm xúc và đổi mới nghệ thuật. Sự khác biệt chính giữa hai phong trào là trường phái Ấn tượng tìm cách nắm bắt ấn tượng cảm giác về thế giới bên ngoài, trong khi Chủ nghĩa biểu hiện tìm cách truyền đạt cảm xúc và trải nghiệm bên trong của nghệ sĩ."}</w:t>
      </w:r>
    </w:p>
    <w:p w14:paraId="0C5643F2" w14:textId="77777777" w:rsidR="00805206" w:rsidRDefault="002A2757">
      <w:r>
        <w:t>{"câu hỏi": "Tạo tiêu đề tin tức hư cấu về một khám phá khoa học đáng chú ý và tạo ra một bản tóm tắt ngắn gọn về bài báo.", "câu trả lời": "Tiêu đề: 'Thiết bị giãn nở thời gian mang tính cách mạng được tiết lộ bởi nhà phát minh gan dạ'\\nTóm tắt: Trong một thông báo đột phá, Tiến sĩ Amelia Harlow đã tiết lộ phát minh mới nhất của mình, một thiết bị có khả năng tạo ra các hiệu ứng giãn nở thời gian cục bộ. Các thí nghiệm ban đầu đã cho thấy tiềm năng làm chậm hoặc tăng tốc thời gian trong các khu vực bị cô lập, mở ra một lĩnh vực của những khả năng không thể tưởng tượng trước đây cho việc khám phá khoa học và ứng dụng cuộc sống hàng ngày. Trong khi chờ phê duyệt bằng sáng chế, thử nghiệm tiếp theo sẽ bắt đầu, với cộng đồng khoa học xôn xao về vô số ứng dụng tiềm năng của sáng tạo mang tính cách mạng của Tiến sĩ Harlow.</w:t>
      </w:r>
    </w:p>
    <w:p w14:paraId="64795BE0" w14:textId="77777777" w:rsidR="00805206" w:rsidRDefault="002A2757">
      <w:r>
        <w:t>{"câu hỏi": "Tóm tắt ảnh hưởng của biến đổi khí hậu đối với động vật hoang dã", "trả lời": "Biến đổi khí hậu có thể có tác động sâu sắc đến động vật hoang dã, đặc biệt là khi sự thay đổi nhiệt độ, lượng mưa và thay đổi theo mùa phá vỡ chu kỳ tự nhiên và môi trường sống. Một số loài có thể gặp khó khăn trong việc thích nghi với những thay đổi này, dẫn đến sự thay đổi trong phân bố quần thể, mô hình di cư và hành vi sinh sản. Đại dương ấm lên và băng biển tan chảy cũng có thể làm giảm nguồn thức ăn và môi trường sống cho các loài sinh vật biển. Nhìn chung, biến đổi khí hậu có thể góp phần làm mất đa dạng sinh học và đe dọa sự tồn tại của nhiều loài."}</w:t>
      </w:r>
    </w:p>
    <w:p w14:paraId="1EC68CB9" w14:textId="77777777" w:rsidR="00805206" w:rsidRDefault="002A2757">
      <w:r>
        <w:t xml:space="preserve">{"câu hỏi": "So sánh thẻ ghi nợ và thẻ tín dụng.", "trả lời": "Thẻ ghi nợ là thẻ thanh toán được liên kết với tài khoản séc, cho phép chủ thẻ mua hàng hoặc rút tiền mặt lên đến số tiền có sẵn trong tài khoản của họ. Thẻ ghi nợ là một giải pháp thay thế cho tiền mặt hoặc séc và các giao dịch được thực hiện bằng thẻ ghi nợ thường được xử lý ngay lập tức, do đó khấu trừ số tiền mua hàng từ tài khoản của người dùng ngay lập tức. Mặt khác, thẻ tín dụng là thẻ thanh toán cho phép chủ thẻ vay tiền đến một giới hạn nhất định, được đặt trước bởi nhà phát hành thẻ,  để mua hàng hoặc rút tiền mặt. Thẻ tín dụng hoạt động giống như một khoản vay, trong đó chủ thẻ được yêu cầu trả lại số tiền đã vay cộng với lãi suất, thường là hàng tháng. Một trong những khác biệt chính giữa thẻ ghi nợ và thẻ tín dụng nằm ở cách xử lý giao dịch. Khi bạn mua hàng bằng thẻ ghi nợ, tiền được khấu trừ trực tiếp từ tài khoản séc của bạn. Mặt khác, khi bạn mua hàng hoặc rút tiền mặt bằng thẻ tín dụng, bạn đang vay tiền từ công ty phát hành thẻ và bạn có nghĩa vụ trả lại số tiền đó, cộng với lãi suất, vào một ngày sau đó. Một sự khác biệt lớn khác giữa thẻ ghi nợ và thẻ tín dụng nằm ở cách áp dụng phí và lãi suất. </w:t>
      </w:r>
      <w:r>
        <w:lastRenderedPageBreak/>
        <w:t>Với thẻ ghi nợ, thường không có phí hoặc phí lãi suất liên quan đến việc sử dụng chúng, miễn là tài khoản vẫn ở trạng thái tốt. Mặt khác, thẻ tín dụng thường mang nhiều loại phí khác nhau và lãi suất cao, đặc biệt nếu chủ thẻ không thanh toán đầy đủ số dư hàng tháng. Tóm lại, sự khác biệt chính giữa thẻ ghi nợ và thẻ tín dụng là thẻ ghi nợ cho phép bạn tiêu tiền bạn đã có, trong khi thẻ tín dụng cho phép bạn vay tiền để chi tiêu. Sự lựa chọn giữa hai người cuối cùng phụ thuộc vào cá nhân và thói quen chi tiêu của họ."}</w:t>
      </w:r>
    </w:p>
    <w:p w14:paraId="421161B6" w14:textId="77777777" w:rsidR="00805206" w:rsidRDefault="002A2757">
      <w:r>
        <w:t>{"câu hỏi": "Phân loại văn bản sau đây là hài kịch, chính kịch hoặc khoa học viễn tưởng và giải thích lý do của bạn. - Trong một tương lai xa, con người đã từ bỏ Trái đất từ lâu và hiện đang cư trú trên nhiều hành tinh khác nhau trên khắp thiên hà. Trong số những nền văn minh mới này có một thợ săn tiền thưởng nhỏ, kỳ quặc tên là Quip, người du hành xuyên không gian với người bạn đồng hành đáng tin cậy của mình, một con mèo biết nói tiến hóa cao tên là Spunky.", "Câu trả lời": "Khoa học viễn tưởng - Văn bản được phân loại là khoa học viễn tưởng vì nó lấy bối cảnh ở tương lai xa, với con người sống trên các hành tinh khác nhau trên khắp thiên hà. Ngoài ra, sự hiện diện của một con mèo biết nói tiến hóa cao thêm một yếu tố của công nghệ tương lai, giàu trí tưởng tượng điển hình của thể loại này."}</w:t>
      </w:r>
    </w:p>
    <w:p w14:paraId="2FDE480D" w14:textId="77777777" w:rsidR="00805206" w:rsidRDefault="002A2757">
      <w:r>
        <w:t>{"question": "Viết một bài báo về một sản phẩm mới. - Sản phẩm: Xe thông minh", "trả lời": "Trong một thế giới mà công nghệ đang phát triển với tốc độ nhanh chóng, không có gì ngạc nhiên khi những chiếc xe của chúng ta ngày càng trở nên thông minh và sáng tạo hơn. Hôm nay, chúng tôi rất vui mừng thông báo sự ra mắt của một sản phẩm hoàn toàn mới, Xe thông minh! \ n \ n Chiếc xe thông minh được thiết kế để cung cấp cho người lái xe sự tiện lợi và an toàn tối đa. Nó được trang bị công nghệ tiên tiến cho phép nó tự điều hướng và đỗ xe, lý tưởng cho việc lái xe trong thành phố bận rộn. Ngoài ra, Smart Car có thể giao tiếp với những chiếc xe khác trên đường để tránh tai nạn và giảm lưu lượng truy cập. \ n \ n Nội thất của Smart Car cũng ấn tượng như ngoại thất của nó. Nó có bảng điều khiển với màn hình cảm ứng lớn, cho phép người lái điều khiển các chức năng của xe và truy cập thông tin thời gian thực về giao thông, thời tiết và các dữ liệu quan trọng khác. Với kết nối Wi-Fi và Bluetooth tích hợp, Smart Car giúp bạn kết nối với thế giới ngay cả khi đang đi trên đường. \ n \ n Xe thông minh không chỉ là một chiếc xe công nghệ tiên tiến, nó còn thân thiện với môi trường. Nó chạy bằng điện và không có khí thải, giảm lượng khí thải carbon của bạn và giúp mở đường cho một tương lai sạch hơn. \ n \ n Xe thông minh không chỉ là một chiếc xe hơi, nó là một lối sống. Nó hoàn hảo cho những người lái xe am hiểu công nghệ, những người coi trọng sự tiện lợi, an toàn và bền vững. Sản phẩm mới sáng tạo này được thiết lập để cách mạng hóa cách chúng ta nghĩ về giao thông vận tải và đưa chúng ta tiến một bước gần hơn đến một tương lai thông minh và bền vững hơn."}</w:t>
      </w:r>
    </w:p>
    <w:p w14:paraId="7D7EF8C1" w14:textId="77777777" w:rsidR="00805206" w:rsidRDefault="002A2757">
      <w:r>
        <w:t xml:space="preserve">{"câu hỏi": "Kể tên các đặc điểm của người quản lý sự kiện thành công.", "câu trả lời": "Người quản lý sự kiện thành công hiển thị các đặc điểm sau:\n\n1. Kỹ năng tổ chức: Các nhà quản lý sự kiện hiệu quả được tổ chức tốt, có phương pháp trong cách tiếp cận của họ và có khả năng điều phối nhiều nhiệm vụ cùng một lúc. \ n \ n2. Giao tiếp: Điều cần thiết là các nhà quản lý sự kiện phải có kỹ năng giao tiếp bằng lời nói và bằng văn bản tuyệt vời để truyền đạt ý tưởng rõ ràng và cộng tác với khách hàng, nhà cung cấp và thành viên trong nhóm. \ n \ n3. Sáng tạo: Sáng tạo cho phép các nhà quản lý sự kiện thiết kế các khái niệm </w:t>
      </w:r>
      <w:r>
        <w:lastRenderedPageBreak/>
        <w:t>sáng tạo và hấp dẫn phù hợp với chủ đề của sự kiện và làm cho nó nổi bật. \ n \ n4. Quản lý thời gian: Kỹ năng quản lý thời gian hiệu quả là rất quan trọng. Người quản lý sự kiện phải ưu tiên các nhiệm vụ và ủy quyền hiệu quả để đáp ứng thời hạn và đảm bảo thực hiện kịp thời một sự kiện. \ n \ n5. Chú ý đến chi tiết: Sự thành công của một sự kiện thường dựa trên các chi tiết nhỏ hơn. Một người quản lý sự kiện thành công chú ý đến từng khía cạnh phút, đảm bảo một sự kiện liền mạch và đáng nhớ. \ n \ n6. Tính linh hoạt: Các nhà lập kế hoạch sự kiện cần phải linh hoạt và thích ứng vì kế hoạch có thể thay đổi hoặc trường hợp khẩn cấp có thể phát sinh. Họ phải giữ bình tĩnh dưới áp lực và tìm ra giải pháp nhanh chóng và hiệu quả cho bất kỳ vấn đề nào có thể xảy ra. \ n \ n7. Lãnh đạo: Kỹ năng lãnh đạo hiệu quả là cần thiết để quản lý một nhóm và giao nhiệm vụ, giữ cho mọi người có động lực và thực hiện tầm nhìn cho sự kiện. \ n \ n8. Quản lý ngân sách: Một người quản lý sự kiện thành công hiểu quản lý tài chính và có thể làm việc trong giới hạn của ngân sách trong khi vẫn cung cấp một sự kiện tuyệt vời. \ n \ n9. Định hướng dịch vụ khách hàng: Một người quản lý sự kiện có thẩm quyền tập trung vào khách hàng, hiểu nhu cầu của khách hàng và cố gắng cung cấp một sự kiện đáp ứng và vượt quá mong đợi. \ n \ n10. Kỹ năng giao tiếp: Kỹ năng giao tiếp mạnh mẽ là rất quan trọng khi người quản lý sự kiện tương tác với các cá nhân từ nhiều nền tảng khác nhau. Họ phải hình thành các mối quan hệ tích cực, đàm phán hiệu quả và thúc đẩy nhóm của họ."}</w:t>
      </w:r>
    </w:p>
    <w:p w14:paraId="0B1A02BF" w14:textId="77777777" w:rsidR="00805206" w:rsidRDefault="002A2757">
      <w:r>
        <w:t>{"question": "Cho một bảng điểm của học sinh với các cột StudentID, CourseID và Grade, hãy viết truy vấn SQL để tìm điểm trung bình cho mỗi học sinh, được làm tròn đến số nguyên gần nhất.", "answer": "Đây là truy vấn SQL bạn có thể sử dụng:\n\n'''\nSELECT StudentID, ROUND(AVG(Grade)) AS AverageGrade\nFROM student_grades\nGROUP BY StudentID;\n'''\n\nTruy vấn này sẽ tính điểm trung bình cho mỗi học sinh bằng cách sử dụng hàm AVG(),  và sau đó làm tròn kết quả đến số nguyên gần nhất bằng cách sử dụng hàm ROUND(). Kết quả sẽ được nhóm theo StudentID sử dụng mệnh đề GROUP BY."}</w:t>
      </w:r>
    </w:p>
    <w:p w14:paraId="7FE80BF6" w14:textId="77777777" w:rsidR="00805206" w:rsidRDefault="002A2757">
      <w:r>
        <w:t xml:space="preserve">{"câu hỏi": "Tạo ra một bài luận tranh luận về tầm quan trọng của việc ăn uống lành mạnh.", "câu trả lời": "Ăn uống lành mạnh là một phần thiết yếu của lối sống lành mạnh. Trên thực tế, có thể lập luận rằng có rất ít khía cạnh của cuộc sống quan trọng hơn dinh dưỡng. Với sự gia tăng tỷ lệ béo phì và sự phổ biến của các bệnh mãn tính như tiểu đường và bệnh tim, rõ ràng ăn uống lành mạnh là điều mà chúng ta cần phải thực hiện nghiêm túc. Trong bài luận này, tôi sẽ thảo luận về lý do tại sao ăn uống lành mạnh lại quan trọng như vậy. Béo phì là một đại dịch toàn cầu và là một trong những nguyên nhân hàng đầu gây tử vong, với tỷ lệ tiếp tục tăng. Bằng cách ăn một chế độ ăn uống lành mạnh đầy đủ trái cây, rau, protein nạc và ngũ cốc nguyên hạt, các cá nhân có thể duy trì cân nặng khỏe mạnh và do đó giảm nguy cơ phát triển các vấn đề sức khỏe liên quan đến béo phì. Một chế độ ăn uống cân bằng đảm bảo rằng cơ thể nhận được các chất dinh dưỡng và năng lượng cần thiết để hoạt động bình thường mà không tiêu thụ lượng calo dư thừa có thể dẫn đến tăng cân. Một lợi ích quan trọng khác của việc ăn uống lành mạnh là nó có thể giúp ngăn ngừa các bệnh mãn tính như bệnh tim, tiểu đường và một số loại ung thư. Tiêu thụ một chế độ ăn uống nhiều thực phẩm không lành mạnh và ít chất dinh dưỡng có thể dẫn đến sự phát triển của các tình trạng mãn tính này, có thể gây suy nhược và thường dẫn đến tử vong sớm. Ăn một chế độ ăn giàu trái cây, rau, ngũ cốc nguyên hạt, protein nạc và chất béo lành mạnh có thể giúp giảm nguy cơ </w:t>
      </w:r>
      <w:r>
        <w:lastRenderedPageBreak/>
        <w:t>phát triển các bệnh mãn tính và tăng cường sức khỏe tổng thể. Ngoài sức khỏe thể chất, ăn uống lành mạnh cũng có liên quan đến sức khỏe tinh thần tốt hơn. Tiêu thụ một chế độ ăn uống cân bằng có thể cải thiện tâm trạng, giảm căng thẳng và lo lắng, và thậm chí giảm nguy cơ phát triển trầm cảm. Mặt khác, chế độ ăn nhiều thực phẩm chế biến, đường và béo có thể có tác động tiêu cực đến sức khỏe tâm thần, gây ra biến động tâm trạng, giảm chức năng nhận thức và thậm chí làm tăng nguy cơ trầm cảm. Cuối cùng, ăn uống lành mạnh rất tốt cho môi trường. Việc sản xuất hàng loạt thực phẩm chế biến có tác động lớn đến môi trường về ô nhiễm và chất thải. Bằng cách chọn ăn thực phẩm có nguồn gốc địa phương, tươi sống và hữu cơ, các cá nhân có thể giúp giảm lượng khí thải carbon liên quan đến sản xuất thực phẩm. Ngoài ra, tiêu thụ nhiều thực phẩm có nguồn gốc thực vật và ít thịt hơn, có thể giúp giảm tác động môi trường của nông nghiệp chăn nuôi. Tóm lại, tầm quan trọng của việc ăn uống lành mạnh không thể được phóng đại. Từ việc duy trì cân nặng khỏe mạnh và ngăn ngừa các bệnh mãn tính đến cải thiện sức khỏe tâm thần và giảm tác động môi trường, lựa chọn chế độ ăn uống lành mạnh là rất quan trọng đối với sức khỏe tổng thể của chúng ta. Đã đến lúc các cá nhân phải chịu trách nhiệm về sức khỏe của mình và thực hiện những thay đổi cần thiết để có lối sống lành mạnh hơn"}</w:t>
      </w:r>
    </w:p>
    <w:p w14:paraId="041FCD83" w14:textId="77777777" w:rsidR="00805206" w:rsidRDefault="002A2757">
      <w:r>
        <w:t>{"question": "Phân loại bài báo sau thành ba loại: \nCrime, Technology, and Economy. - Một nghiên cứu mới của Cục Nghiên cứu Kinh tế Quốc gia nói rằng số tiền chi cho các công nghệ giám sát mang lại rất ít hoặc không có tác dụng trong việc giảm tội phạm.", "Câu trả lời": "Tội phạm, Công nghệ và Kinh tế."}</w:t>
      </w:r>
    </w:p>
    <w:p w14:paraId="531BD8DB" w14:textId="77777777" w:rsidR="00805206" w:rsidRDefault="002A2757">
      <w:r>
        <w:t>{"question": "Gán một loại cho mỗi từ sau: \n\nBalance, Conservancy, Synergy", "answer": "Balance - Noun\nConservancy - Noun\nSynergy - Noun"}</w:t>
      </w:r>
    </w:p>
    <w:p w14:paraId="6E5B2139" w14:textId="77777777" w:rsidR="00805206" w:rsidRDefault="002A2757">
      <w:r>
        <w:t>{"question": "Tóm tắt văn bản sau đây trong tối đa 15 từ. - Kỹ thuật phần mềm là việc ứng dụng kỹ thuật vào thiết kế, phát triển, triển khai, thử nghiệm và bảo trì phần mềm theo phương pháp có hệ thống.", "trả lời": "Kỹ thuật phần mềm là một phương pháp có hệ thống để thiết kế, phát triển, triển khai, thử nghiệm và bảo trì phần mềm."}</w:t>
      </w:r>
    </w:p>
    <w:p w14:paraId="3916757A" w14:textId="77777777" w:rsidR="00805206" w:rsidRDefault="002A2757">
      <w:r>
        <w:t>{"câu hỏi": "Giải thích học máy là gì và xác định ứng dụng của nó.", "câu trả lời": "Học máy là một tập hợp con của trí tuệ nhân tạo liên quan đến việc phát triển các thuật toán có thể học và cải thiện từ dữ liệu mà không cần được lập trình rõ ràng. Về cơ bản, đó là quá trình cung cấp cho một hệ thống máy tính khả năng tự động cải thiện hiệu suất của nó dựa trên kinh nghiệm. Điều này có nghĩa là hệ thống học máy được sử dụng càng lâu, các dự đoán và quyết định của nó càng trở nên chính xác. Có rất nhiều ứng dụng của học máy trong các lĩnh vực khác nhau. Ví dụ, trong chăm sóc sức khỏe, học máy được sử dụng để dự đoán kết quả của bệnh nhân, xác định bệnh nhân có nguy cơ cao và cung cấp các kế hoạch điều trị được cá nhân hóa. Trong tài chính, học máy được sử dụng để phát hiện gian lận, chấm điểm tín dụng và giao dịch thuật toán. Trong tiếp thị, học máy được sử dụng để tiếp thị cá nhân hóa, phân khúc khách hàng và dự đoán tỷ lệ khách hàng rời đi. Trong giao thông vận tải, học máy được sử dụng để tối ưu hóa các tuyến đường giao hàng, dự đoán mô hình giao thông và phát triển các phương tiện tự trị. Nhìn chung, học máy có tiềm năng thay đổi cách chúng ta sống và làm việc, bằng cách làm cho cuộc sống của chúng ta dễ dàng hơn, thuận tiện hơn và hiệu quả hơn."}</w:t>
      </w:r>
    </w:p>
    <w:p w14:paraId="2DA5A735" w14:textId="77777777" w:rsidR="00805206" w:rsidRDefault="002A2757">
      <w:r>
        <w:lastRenderedPageBreak/>
        <w:t>{"câu hỏi": "Đưa ra dữ liệu đầu vào và đầu ra cho nhiệm vụ trợ lý AI liên quan đến việc phát một bài hát - Tôi muốn nghe \"Yesterday\" của The Beatles.", "Câu trả lời": "Chắc chắn rồi! Chơi "Yesterday\" của The Beatles cho bạn ngay bây giờ. Thưởng thức âm nhạc."}</w:t>
      </w:r>
    </w:p>
    <w:p w14:paraId="470C6695" w14:textId="77777777" w:rsidR="00805206" w:rsidRDefault="002A2757">
      <w:r>
        <w:t>{"câu hỏi": "Phân loại rau theo màu sắc của chúng. - Cà chua, cà rốt, bông cải xanh, hành tây", "trả lời": "Đỏ: Cà chua \nOrange: Cà rốt \nGreen: Bông cải xanh \nTrắng: Hành tây"}</w:t>
      </w:r>
    </w:p>
    <w:p w14:paraId="41C84329" w14:textId="77777777" w:rsidR="00805206" w:rsidRDefault="002A2757">
      <w:r>
        <w:t>{"câu hỏi": "Máy tính xử lý dữ liệu như thế nào?", "Trả lời": "Một máy tính xử lý dữ liệu bằng bộ xử lý trung tâm (CPU), thường được gọi là 'bộ não' của máy tính. CPU tìm nạp các lệnh và dữ liệu từ bộ nhớ chính, giải mã các lệnh và thực thi chúng. Về bản chất, một máy tính lấy đầu vào, xử lý nó theo chương trình của nó và tạo ra đầu ra \ n \ nXử lý dữ liệu trong máy tính bao gồm một số bước. Dưới đây là tổng quan về quy trình:\n\n1. Đầu vào: Dữ liệu được nhập vào hệ thống máy tính thông qua một thiết bị đầu vào như bàn phím, chuột hoặc máy quét. \ n \ n2. Xử lý: Dữ liệu sau đó được gửi đến CPU, nơi nó được xử lý theo hướng dẫn do chương trình phần mềm đưa ra. CPU thực hiện các phép tính và hoạt động logic trên dữ liệu để chuyển đổi nó thành thông tin hữu ích. Điều này bao gồm tìm nạp dữ liệu, giải mã nó và thực hiện các hướng dẫn đã được đưa ra. \ n \ n3. Lưu trữ: Sau khi dữ liệu được xử lý, nó tạm thời được lưu trữ trong bộ nhớ của máy tính, chẳng hạn như Bộ nhớ truy cập ngẫu nhiên (RAM) hoặc bộ nhớ cache. Điều này cho phép CPU nhanh chóng truy cập thông tin trong quá trình xử lý.\n\n4. Đầu ra: Sau khi dữ liệu được xử lý, kết quả được hiển thị thông qua thiết bị đầu ra như màn hình, máy in hoặc loa. Dữ liệu được xử lý cũng có thể được lưu vào thiết bị lưu trữ như ổ cứng hoặc lưu trữ đám mây để sử dụng sau này. Tóm lại, máy tính xử lý dữ liệu bằng cách làm theo một bộ hướng dẫn và thực hiện các thao tác trên dữ liệu. Chu trình đầu vào-quy trình-đầu ra này được thực hiện liên tục, cho phép máy tính thực hiện một loạt các tác vụ."}</w:t>
      </w:r>
    </w:p>
    <w:p w14:paraId="3AC55E5A" w14:textId="77777777" w:rsidR="00805206" w:rsidRDefault="002A2757">
      <w:r>
        <w:t xml:space="preserve">{"câu hỏi": "Đề xuất cách giảm tắc nghẽn giao thông ở khu vực trung tâm thành phố.", "trả lời": "Một cách hiệu quả để giảm tắc nghẽn giao thông là khuyến khích sử dụng phương tiện giao thông công cộng. Điều này có thể đạt được thông qua một số chiến lược, bao gồm: \ n \ n1. Giao thông công cộng được cải thiện và đáng tin cậy: Đầu tư vào cải tiến giao thông công cộng sẽ làm cho nó trở thành một lựa chọn hấp dẫn hơn. Điều này có thể bao gồm mở rộng các tuyến đường, tăng tần suất và đảm bảo đúng giờ. \ n \ n2. Ưu đãi sử dụng phương tiện giao thông công cộng: Cung cấp các ưu đãi cho các cá nhân sử dụng phương tiện giao thông công cộng thay vì phương tiện cá nhân có thể giúp giảm số lượng ô tô trên đường. Điều này có thể bao gồm giá vé giảm giá, ưu đãi thuế hoặc thẻ quá cảnh được trợ cấp do chủ lao động cung cấp. \ n \ n3. Không khuyến khích xe một chỗ: Thực hiện các chính sách không khuyến khích xe một người cũng có thể giúp giảm tắc nghẽn giao thông. Điều này có thể bao gồm làn đường đi chung xe, phí cầu đường cho phương tiện cá nhân hoặc tăng phí đậu xe. \ n \ n4. Giao thông chủ động: Khuyến khích giao thông tích cực như đi bộ, đi xe đạp hoặc xe tay ga bằng cách cung cấp cơ sở hạ tầng an toàn và thuận tiện cũng có thể giúp giảm tắc nghẽn giao thông. \ n \ n5. Quản lý giao thông thông minh: Sử dụng công nghệ hiện đại để tối ưu hóa lưu lượng giao thông và giảm chạy không tải tại các giao lộ cũng có thể giảm bớt tắc nghẽn. Điều này có thể bao gồm các hệ thống tín hiệu giao thông thông minh, dữ liệu giao thông thời gian thực và định tuyến động. Nhìn chung, việc giảm tắc nghẽn giao thông ở các khu vực </w:t>
      </w:r>
      <w:r>
        <w:lastRenderedPageBreak/>
        <w:t>trung tâm thành phố sẽ đòi hỏi một cách tiếp cận nhiều mặt bao gồm cải thiện giao thông công cộng, cung cấp các ưu đãi cho việc sử dụng các phương thức giao thông thay thế và thực hiện quản lý giao thông thông minh.</w:t>
      </w:r>
    </w:p>
    <w:p w14:paraId="40C17019" w14:textId="77777777" w:rsidR="00805206" w:rsidRDefault="002A2757">
      <w:r>
        <w:t>{"câu hỏi": "Mô tả kịch bản đã cho một cách sáng tạo và thú vị. - Đó là bình minh và những con chim đang hót trong khu rừng rậm rạp.", "Trả lời": "Khi ánh sáng đầu tiên của bình minh len lỏi qua những tán cây, chiếu những tia sáng vàng trên nền rừng, bản giao hưởng của những con chim đạt đến đỉnh điểm. Giữa tán lá rậm rạp, giai điệu của họ bay lên, lấp đầy không khí bằng âm nhạc ngọt ngào của một ngày mới. Sương mù mát mẻ nhấc lên, tiết lộ những bí mật của khu rừng, như thể mời bạn tiến một bước gần hơn và đắm mình trong những kỳ quan mê hoặc của nó. Buổi sáng đã trở nên sống động, và dàn hợp xướng của thiên nhiên đã bắt đầu bài hát hàng ngày."}</w:t>
      </w:r>
    </w:p>
    <w:p w14:paraId="57F63AE9" w14:textId="77777777" w:rsidR="00805206" w:rsidRDefault="002A2757">
      <w:r>
        <w:t>{"câu hỏi": "Mô tả tác động của các chất ô nhiễm không khí nguy hiểm đối với sức khỏe con người.", "Trả lời": "Các chất gây ô nhiễm không khí nguy hiểm, còn được gọi là chất gây ô nhiễm không khí độc hại hoặc chất độc trong không khí, là các hóa chất hoặc hạt được biết là gây ảnh hưởng nghiêm trọng đến sức khỏe khi hít phải hoặc hấp thụ vào cơ thể. Những chất ô nhiễm này có thể có tác động cả ngắn hạn và dài hạn đối với sức khỏe con người, từ kích ứng nhẹ đến các bệnh mãn tính và thậm chí tử vong sớm. Tiếp xúc ngắn hạn với các chất ô nhiễm không khí nguy hiểm có thể gây ra các ảnh hưởng sức khỏe cấp tính, chẳng hạn như kích ứng mắt, mũi và cổ họng, các vấn đề về hô hấp, đau đầu, chóng mặt và buồn nôn. Một số triệu chứng này có thể đủ nghiêm trọng để đảm bảo được chăm sóc y tế ngay lập tức. Tiếp xúc lâu dài với các chất ô nhiễm không khí nguy hiểm có thể gây ra hậu quả nghiêm trọng hơn. Những chất ô nhiễm này có liên quan đến một loạt các tình trạng sức khỏe mãn tính, bao gồm các bệnh về đường hô hấp như hen suyễn và viêm phế quản, bệnh tim, rối loạn thần kinh và các dạng ung thư khác nhau. Trẻ em, người già và những người có tình trạng sức khỏe từ trước có nguy cơ phát triển các tình trạng này cao hơn khi tiếp xúc với các chất ô nhiễm không khí nguy hiểm. Ngoài những tác động trực tiếp đến sức khỏe, các chất ô nhiễm không khí nguy hiểm cũng có thể gây hại gián tiếp cho sức khỏe con người bằng cách tác động đến môi trường. Ví dụ, các chất ô nhiễm như thủy ngân có thể tích tụ trong chuỗi thức ăn và gây nguy hiểm cho những người tiêu thụ cá và hải sản bị ô nhiễm. Tóm lại, các chất gây ô nhiễm không khí nguy hiểm có tác động đáng kể đến sức khỏe con người, cả trong ngắn hạn và dài hạn. Tiếp xúc với các chất ô nhiễm này có thể gây ra một loạt các ảnh hưởng xấu đến sức khỏe và tác động của chúng đối với môi trường có thể làm trầm trọng thêm các rủi ro đối với sức khỏe con người."}</w:t>
      </w:r>
    </w:p>
    <w:p w14:paraId="1C3ECF98" w14:textId="77777777" w:rsidR="00805206" w:rsidRDefault="002A2757">
      <w:r>
        <w:t xml:space="preserve">{"câu hỏi": "Tạo danh sách các nhiệm vụ mà Trợ lý ảo sẽ làm cho một nhà phân tích nghiên cứu.", "câu trả lời": "1. Tiến hành nghiên cứu: Một trợ lý ảo có thể giúp một nhà phân tích nghiên cứu bằng cách tiến hành nghiên cứu sâu rộng về một chủ đề hoặc chủ đề và thu thập thông tin liên quan từ các nguồn đáng tin cậy. \ n \ n2. Phân tích dữ liệu: Trợ lý ảo cũng có thể giúp phân tích dữ liệu bằng cách tổ chức và phân tích dữ liệu được thu thập trong quá trình nghiên cứu và trình bày nó theo cách có ý nghĩa hơn. \ n \ n3. Chuẩn bị báo cáo: Trợ lý ảo có thể hỗ trợ nhà phân tích nghiên cứu biên soạn dữ liệu và sắp xếp nó thành các báo cáo mạch lạc, dễ đọc và dễ hiểu. \ n \ n4. Quản lý lịch trình: Một trợ lý ảo cũng có thể giúp một </w:t>
      </w:r>
      <w:r>
        <w:lastRenderedPageBreak/>
        <w:t>nhà phân tích nghiên cứu quản lý lịch trình của họ tốt hơn bằng cách đặt lời nhắc và lên lịch các cuộc hẹn. \ n \ n5. Theo dõi thời hạn: Trợ lý ảo cũng có thể giúp các nhà phân tích nghiên cứu bằng cách theo dõi thời hạn và đảm bảo rằng tất cả các nhiệm vụ và dự án được hoàn thành đúng hạn. \ n \ n6. Quản lý email: Trợ lý ảo cũng có thể giúp các nhà phân tích nghiên cứu quản lý email của họ tốt hơn bằng cách sắp xếp và sắp xếp chúng vào các thư mục có liên quan và trả lời bất kỳ câu hỏi hoặc tin nhắn nào cần chú ý ngay lập tức. \ n \ n7. Hỗ trợ hành chính: Trợ lý ảo có thể cung cấp hỗ trợ hành chính cho các nhà phân tích nghiên cứu bằng cách thực hiện các nhiệm vụ như nhập dữ liệu, phiên âm và quản lý tài liệu. \ n \ n8. Quản lý phương tiện truyền thông xã hội: Trợ lý ảo cũng có thể giúp các nhà phân tích nghiên cứu quản lý phương tiện truyền thông xã hội bằng cách đăng cập nhật thường xuyên, chia sẻ nội dung có liên quan và tương tác với những người theo dõi họ. \ n \ n9. Chuẩn bị thuyết trình: Trợ lý ảo có thể giúp các nhà phân tích nghiên cứu chuẩn bị cho các bài thuyết trình bằng cách tạo các slide, biểu đồ và đồ thị thể hiện trực quan dữ liệu và phát hiện của họ. \ n \ n10. Sắp xếp du lịch: Trợ lý ảo cũng có thể giúp các nhà phân tích nghiên cứu bằng cách sắp xếp chuyến đi cho các hội nghị, cuộc họp hoặc sự kiện. Điều này có thể bao gồm đặt vé máy bay, khách sạn và phương tiện đi lại."}</w:t>
      </w:r>
    </w:p>
    <w:p w14:paraId="30AEB09E" w14:textId="77777777" w:rsidR="00805206" w:rsidRDefault="002A2757">
      <w:r>
        <w:t>{"câu hỏi": "Hãy cho tôi biết ví dụ về một trang web sử dụng trí tuệ nhân tạo và học máy.", "câu trả lời": "Một ví dụ về trang web sử dụng trí tuệ nhân tạo và học máy là Amazon. Amazon sử dụng các thuật toán học máy để cung cấp các đề xuất sản phẩm được cá nhân hóa, cải thiện chức năng tìm kiếm và tối ưu hóa các tuyến đường giao hàng. Ngoài ra, trợ lý cá nhân được hỗ trợ bởi AI của nó, Alexa, sử dụng xử lý ngôn ngữ tự nhiên và học máy để hiểu và trả lời các truy vấn của người dùng."}</w:t>
      </w:r>
    </w:p>
    <w:p w14:paraId="38BA724B" w14:textId="77777777" w:rsidR="00805206" w:rsidRDefault="002A2757">
      <w:r>
        <w:t>{"câu hỏi": "Viết lại câu sau theo cách gần tương đương nhất sao cho ý nghĩa của nó được giữ lại. - Anh ấy bắt đầu học toán tại Đại học.", "trả lời": "Ở trường Đại học, anh ấy bắt đầu học toán."}</w:t>
      </w:r>
    </w:p>
    <w:p w14:paraId="63BF795E" w14:textId="77777777" w:rsidR="00805206" w:rsidRDefault="002A2757">
      <w:r>
        <w:t>{"question": "Tạo danh sách 10 động từ liên quan đến nấu ăn", "answer": "1. Slice\n2. Đun sôi \ n3. Chiên\n4. Nướng \ n5. Vỉ nướng \ n6. Saute\n7. Hơi nước \ n8. Rang \n9. Ướp \ n10. Trộn"}</w:t>
      </w:r>
    </w:p>
    <w:p w14:paraId="439FE7FC" w14:textId="77777777" w:rsidR="00805206" w:rsidRDefault="002A2757">
      <w:r>
        <w:t>{"câu hỏi": "Diễn giải câu, sử dụng một câu có nghĩa tương tự - Tôi đã đến cửa hàng tạp hóa để mua một số thực phẩm.", "câu trả lời": "Tôi đã thực hiện một chuyến đi đến siêu thị để mua một số đồ dự trữ."}</w:t>
      </w:r>
    </w:p>
    <w:p w14:paraId="68938A68" w14:textId="77777777" w:rsidR="00805206" w:rsidRDefault="002A2757">
      <w:r>
        <w:t>{"câu hỏi": "Phân tích văn bản bên dưới và diễn giải thông điệp mà nó ngụ ý. - Thế giới đang ngày càng trở thành một nơi nguy hiểm để sống.", "Trả lời": "Thông điệp ngụ ý rằng có mối quan tâm ngày càng tăng về an toàn và an ninh. Nó cho thấy một nhận thức rằng mức độ nguy hiểm hoặc tác hại đang tăng lên và môi trường gây ra rủi ro lớn hơn cho sức khỏe của cá nhân. Điều này có thể là do nhiều yếu tố như tội phạm, xung đột, thiên tai hoặc các mối đe dọa tiềm tàng khác."}</w:t>
      </w:r>
    </w:p>
    <w:p w14:paraId="7F31AC24" w14:textId="77777777" w:rsidR="00805206" w:rsidRDefault="002A2757">
      <w:r>
        <w:t xml:space="preserve">{"câu hỏi": "Tạo một tập dữ liệu gồm 5-6 thành phố với thông tin tiểu bang và quận của họ", "câu trả lời": "Đây là tập dữ liệu chứa thông tin của 5 thành phố với thông tin tiểu bang và </w:t>
      </w:r>
      <w:r>
        <w:lastRenderedPageBreak/>
        <w:t>quận của họ:\n\n| Thành phố | Tiểu bang | Quận |\n|------|-------|--------|\n| New York | New York | New York |\n| Los Angeles | California | Los Angeles | \n| Chicago | Illinois | Nấu ăn | \n| Houston | Texas | Harris | \n| Phượng hoàng | Arizona | Maricopa | \n\nLưu ý rằng quận đề cập đến quận chính mà thành phố tọa lạc. Một số thành phố cũng có thể có một phần ở các quận khác."}</w:t>
      </w:r>
    </w:p>
    <w:p w14:paraId="2FA5E4A7" w14:textId="77777777" w:rsidR="00805206" w:rsidRDefault="002A2757">
      <w:r>
        <w:t>{"câu hỏi": "Trong câu sau, xác định ngữ pháp tại nơi làm việc. - Cô ấy thích bánh quy với mù tạt.", "trả lời": "Có một vài yếu tố ngữ pháp khác nhau trong công việc trong câu này:\n\n1. Thỏa thuận chủ ngữ-động từ: \"She\" là chủ ngữ của câu và là một đại từ ngôi thứ ba số ít. Như vậy, động từ \"thích\" hoàn toàn phù hợp với nó về người và số.\n2. Đối tượng trực tiếp: \"the pretzels\" là đối tượng trực tiếp của động từ \"thích,\" vì nó trả lời câu hỏi \"Cô ấy thích gì?\" \n3. Cụm giới từ: \"with mustard\" là một cụm giới từ sửa đổi đối tượng trực tiếp \"bánh quy\" để cung cấp thêm thông tin về cách thưởng thức bánh quy. \n4. Bài viết: \"The\" là một bài viết xác định được sử dụng trước danh từ \"pretzels\" để chỉ định hoặc xác định một ví dụ cụ thể hoặc tập hợp các bánh quy.\nNhìn chung, câu đưa ra một ví dụ về thì quá khứ đơn giản và được cấu trúc theo định dạng chủ ngữ-động từ-đối tượng."}</w:t>
      </w:r>
    </w:p>
    <w:p w14:paraId="0A41B303" w14:textId="77777777" w:rsidR="00805206" w:rsidRDefault="002A2757">
      <w:r>
        <w:t>{"question": "Với ngữ cảnh sau, hãy tạo tiêu đề cho một câu chuyện tin tức. - Thị trưởng được bầu của thành phố đã bị buộc tội tham ô.", "trả lời": "\"Thị trưởng thành phố đối mặt với cáo buộc tham ô trong vụ bê bối lớn\"}</w:t>
      </w:r>
    </w:p>
    <w:p w14:paraId="157D337D" w14:textId="77777777" w:rsidR="00805206" w:rsidRDefault="002A2757">
      <w:r>
        <w:t>{"question": "Với ngữ cảnh sau, hãy tạo một tiêu đề thích hợp cho một cuốn sách. - Câu chuyện kể về một nhóm thanh thiếu niên nổi dậy chống lại chế độ áp bức đã chiếm lấy nhà của họ.", "Trả lời": "Phiến quân trỗi dậy: Cuộc chiến vì tự do"}</w:t>
      </w:r>
    </w:p>
    <w:p w14:paraId="7F2CFB21" w14:textId="77777777" w:rsidR="00805206" w:rsidRDefault="002A2757">
      <w:r>
        <w:t>{"câu hỏi": "Tạo một công thức cho món khai vị chỉ bằng một vài món từ phòng đựng thức ăn.", "câu trả lời": "Đây là một công thức đơn giản cho một món khai vị phòng đựng thức ăn nhanh chóng và dễ dàng mà bạn có thể làm chỉ bằng một vài thành phần:\n\n\n\n**Đậu xanh Parmesan tỏi giòn **\n\nThành phần:\n- 1 lon đậu xanh (15oz)\n- 2 muỗng canh dầu ô liu\n- 1/2 muỗng cà phê bột tỏi\n- 1/4 chén phô mai Parmesan bào \n- Muối và hạt tiêu đen \ n \ nHướng dẫn: \ n \ n1. Làm nóng lò nướng của bạn đến 400 \ u00b0F (200 \ u00b0C) .\ n2. Để ráo nước và rửa sạch đậu xanh. Dùng khăn giấy thấm khô.\n3. Trong một cái bát, trộn đều dầu ô liu, bột tỏi, muối và hạt tiêu đen.\n4. Thêm đậu xanh vào bát và đảo cho đến khi chúng được phủ hoàn toàn trong hỗn hợp gia vị.\n5. Trải đậu xanh thành một lớp duy nhất trên khay nướng có lót giấy da.\n6. Nướng trong 20-25 phút hoặc cho đến khi đậu xanh giòn và vàng nâu. \ n7. Lấy đậu xanh ra khỏi lò và rắc phô mai Parmesan bào trong khi chúng vẫn còn nóng. \n8. Phục vụ ngay lập tức như một món khai vị ngon và tốt cho sức khỏe.\n\nEnjoy!"}</w:t>
      </w:r>
    </w:p>
    <w:p w14:paraId="7BAB0E15" w14:textId="77777777" w:rsidR="00805206" w:rsidRDefault="002A2757">
      <w:r>
        <w:t>{"câu hỏi": "Hãy tưởng tượng rằng bạn lại là một đứa trẻ. Chia sẻ điều gì đó mà bạn thích làm khi còn nhỏ.", "Trả lời": "Là một AI, tôi chưa bao giờ là một đứa trẻ, vì vậy tôi không thể cung cấp trải nghiệm cá nhân của mình. Tuy nhiên, nhiều trẻ em thích chơi ngoài trời, khám phá thiên nhiên, chơi trò chơi với bạn bè, vẽ hoặc vẽ, đi xe đạp hoặc tham gia vào các trò chơi giàu trí tưởng tượng. Con có kỷ niệm cụ thể nào muốn chia sẻ về những hoạt động thời thơ ấu của mình không?"}</w:t>
      </w:r>
    </w:p>
    <w:p w14:paraId="6C482773" w14:textId="77777777" w:rsidR="00805206" w:rsidRDefault="002A2757">
      <w:r>
        <w:lastRenderedPageBreak/>
        <w:t>{"question": "Với ngữ cảnh sau, hãy tạo một câu lệnh kết thúc. - Tôi chỉ muốn cảm ơn bạn vì sự hỗ trợ mà bạn đã dành cho tôi trong những năm qua.", "trả lời": "Bạn được hoan nghênh! Tôi rất hân hạnh được hỗ trợ và giúp đỡ bạn trong những năm qua. Hãy nhớ rằng tôi luôn ở đây vì bạn và tôi mong muốn tiếp tục được giúp đỡ bằng mọi cách có thể."}</w:t>
      </w:r>
    </w:p>
    <w:p w14:paraId="271E4F4E" w14:textId="77777777" w:rsidR="00805206" w:rsidRDefault="002A2757">
      <w:r>
        <w:t>{"câu hỏi": "Mô tả một bông hoa trong 5 câu.", "câu trả lời": "Một bông hoa là một phần đẹp và tinh tế của một loại cây thường có màu sắc rực rỡ và mùi hương thơm. Nó bao gồm cánh hoa, thân và lá, và có thể có nhiều hình dạng và kích cỡ khác nhau. Ở trung tâm của hoa, thường có một cấu trúc sinh sản được tạo thành từ nhị hoa và nhụy hoa. Hoa dựa vào các loài thụ phấn, chẳng hạn như ong hoặc chim, để chuyển phấn hoa từ nhị hoa sang nhụy hoa, cho phép thụ tinh xảy ra. Hoa từ lâu đã được con người ngưỡng mộ và sử dụng vì vẻ đẹp của chúng, và thường mang ý nghĩa biểu tượng trong các nền văn hóa khác nhau."}</w:t>
      </w:r>
    </w:p>
    <w:p w14:paraId="50D525CC" w14:textId="77777777" w:rsidR="00805206" w:rsidRDefault="002A2757">
      <w:r>
        <w:t>{"câu hỏi": "Tạo ra một câu chuyện ngắn về một cuộc phiêu lưu trong một khu rừng ma thuật.", "câu trả lời": "Ngày xửa ngày xưa, có một cô gái trẻ tên Lily yêu thích phiêu lưu. Một ngày nắng đẹp, cô quyết định đi dạo trong một khu rừng gần đó được cho là kỳ diệu. Với sự phấn khích lớn, cô vào rừng và bắt đầu cuộc hành trình của mình. Khi cô đi bộ, cô thấy mình được bao quanh bởi những cái cây cao và tiếng chim hót líu lo. Những tia nắng mặt trời sẽ len lỏi qua những chiếc lá dày và sưởi ấm làn da cô. Cô cảm thấy mình sống động và tự do.\n\nTuy nhiên, cuộc phiêu lưu của cô sớm có một bước ngoặt kỳ lạ khi cô tình cờ gặp một cánh cửa nhỏ dưới gốc cây. Cánh cửa chỉ đủ lớn để cô có thể chui qua, nhưng sự tò mò đã chiếm ưu thế nhất của cô, và cô bước vào. Trước sự ngạc nhiên của cô, cánh cửa nhỏ dẫn cô đến một thế giới mê hoặc đầy màu sắc. Các con vật có thể nói chuyện, và những bông hoa hát. Những con bướm để lại một vệt lấp lánh bất cứ nơi nào chúng bay, và trái cây trên cây có vị như kẹo. Khi cô khám phá thế giới mới này, cô gặp một con cáo thân thiện, người đề nghị làm người hướng dẫn cho cô. Cùng nhau, họ đã tham gia vào những cuộc phiêu lưu kỳ diệu và chạm trán với những sinh vật mà cô không bao giờ nghĩ rằng mình sẽ nhìn thấy như kỳ lân, rồng và tiên nữ. Mỗi ngày mới, họ khám phá ra một điều gì đó mới mẻ và thú vị. Tuy nhiên, thời gian trôi qua, Lily biết cô không thể ở lại thế giới kỳ diệu này mãi mãi. Cô nói lời tạm biệt với những người bạn mới và trở về nhà qua cánh cửa nhỏ trong thân cây. Khi cô ra khỏi rừng, cô cảm thấy khác biệt - tràn đầy sức sống và những câu chuyện mới để kể. Từ đó trở đi, cô sẽ trở lại khu rừng ma thuật thường xuyên và tham gia vào những cuộc phiêu lưu hoang dã. Những ký ức về những chuyến đi của cô sẽ ở lại với cô mãi mãi, và cô sẽ luôn nhìn lại những cuộc phiêu lưu của mình với một nụ cười. Kết thúc."}</w:t>
      </w:r>
    </w:p>
    <w:p w14:paraId="1C17E15F" w14:textId="77777777" w:rsidR="00805206" w:rsidRDefault="002A2757">
      <w:r>
        <w:t>{"question": "Phát hiện lỗi trong câu. - Con mèo đang chạy trốn.", "trả lời": "Lỗi trong câu là cách chia động từ. \"Is\" nên được sử dụng thay vì \"are\" để khớp với chủ ngữ số ít, làm cho câu \"Con mèo đang chạy trốn.\""}</w:t>
      </w:r>
    </w:p>
    <w:p w14:paraId="5B2DC051" w14:textId="77777777" w:rsidR="00805206" w:rsidRDefault="002A2757">
      <w:r>
        <w:t xml:space="preserve">{"câu hỏi": "Viết lại đoạn sau với giọng điệu trang trọng và chuyên nghiệp hơn. - Này! Chúng tôi chỉ muốn gửi cho bạn một dòng để cho bạn biết rằng chúng tôi sẽ ra mắt bộ sưu tập giày mới nhất của chúng tôi vào tuần tới. Những đôi giày thể thao này siêu ngầu và cực kỳ thoải mái, vì vậy đừng bỏ lỡ cơ hội để có được một đôi. Đăng ký nhận bản tin của chúng tôi để nhận các bản cập nhật mới nhất và xem qua các thiết kế trước khi chúng biến mất!", "Trả lời": "Xin chào, Chúng tôi vui mừng thông báo cho bạn về sự ra mắt sắp tới của bộ sưu tập </w:t>
      </w:r>
      <w:r>
        <w:lastRenderedPageBreak/>
        <w:t>giày dép mới nhất của chúng tôi vào tuần tới. Dòng giày thể thao đặc biệt này kết hợp cả phong cách và sự thoải mái, đảm bảo trải nghiệm mặc đáng chú ý. Chúng tôi trân trọng mời bạn đăng ký nhận bản tin của chúng tôi để nhận thông tin cập nhật kịp thời và xem trước các thiết kế độc quyền trước khi phát hành."}</w:t>
      </w:r>
    </w:p>
    <w:p w14:paraId="0537D638" w14:textId="77777777" w:rsidR="00805206" w:rsidRDefault="002A2757">
      <w:r>
        <w:t>{"question": "Tạo một danh sách các nguyên âm trong câu sau. - Cô ấy bán vỏ sò bên bờ biển.", "trả lời": "['e', 'e', 'e', 'a', 'e', 'a', 'e', 'o', 'e']"}</w:t>
      </w:r>
    </w:p>
    <w:p w14:paraId="4A21E04F" w14:textId="77777777" w:rsidR="00805206" w:rsidRDefault="002A2757">
      <w:r>
        <w:t>{"question": "Cung cấp ví dụ đầu vào và đầu ra cho tác vụ sau. - Nhiệm vụ: Tính tổng hai số", "đáp án": "Ví dụ Đầu vào:\n- Số thứ nhất: 7\n- Số thứ hai: 12\n\nVí dụ Đầu ra: \nTổng của 7 và 12 là 19."}</w:t>
      </w:r>
    </w:p>
    <w:p w14:paraId="10A718DC" w14:textId="77777777" w:rsidR="00805206" w:rsidRDefault="002A2757">
      <w:r>
        <w:t>{"câu hỏi": "Hãy nghĩ ra cách sử dụng câu này theo hướng tích cực - Bạn đã thất bại.", "Trả lời": "Đừng lo lắng, lần này bạn đã thất bại, nhưng thất bại chỉ đơn giản là một cơ hội để học hỏi và thử lại với nhiều kinh nghiệm hơn. Chúng ta thường học được nhiều nhất từ những thất bại của mình, vì vậy hãy sử dụng điều này như một bước đệm để thành công."}</w:t>
      </w:r>
    </w:p>
    <w:p w14:paraId="75716172" w14:textId="77777777" w:rsidR="00805206" w:rsidRDefault="002A2757">
      <w:r>
        <w:t>{"question": "Tìm kiếm và cung cấp danh sách các công cụ có thể được sử dụng để viết mã python", "answer": "Chắc chắn, có một số công cụ bạn có thể sử dụng để viết mã Python. Dưới đây là danh sách của chúng:\n\n1. Môi trường phát triển tích hợp (IDE) \n - PyCharm\n - Visual Studio Code\n - Spyder\n - Eclipse với plugin PyDev\n\n2. IDE trực tuyến và Trình soạn thảo mã \n - Repl.it\n - Jupyter Notebook\n - Google Colaboratory\n - CodePen\n\n3. Trình soạn thảo văn bản \ n - Sublime Text \ n - Atom \ n - Notepad ++ \ n - Vim \ n \ n4. Giao diện dòng lệnh (CLI)\n - Trình thông dịch Python\n - IPython."}</w:t>
      </w:r>
    </w:p>
    <w:p w14:paraId="19B45517" w14:textId="77777777" w:rsidR="00805206" w:rsidRDefault="002A2757">
      <w:r>
        <w:t>{"câu hỏi": "Đưa ra câu hỏi liên quan đến chủ đề sau - Lợi ích của việc sử dụng trợ lý giọng nói", "câu trả lời": "Một số cách mà việc sử dụng trợ lý giọng nói có thể cải thiện cuộc sống hàng ngày hoặc năng suất của bạn là gì?"}</w:t>
      </w:r>
    </w:p>
    <w:p w14:paraId="363124CE" w14:textId="77777777" w:rsidR="00805206" w:rsidRDefault="002A2757">
      <w:r>
        <w:t>{"câu hỏi": "Tìm một sự thật thú vị liên quan đến chủ đề sau - Trí tuệ nhân tạo", "câu trả lời": "Một sự thật thú vị về trí tuệ nhân tạo là khái niệm này có thể bắt nguồn từ thần thoại Hy Lạp cổ đại, nơi robot thông minh Talos được cho là bảo vệ đảo Crete khỏi những kẻ xâm lược. Trong thời hiện đại, thuật ngữ "Trí tuệ nhân tạo" lần đầu tiên được đặt ra vào năm 1956 bởi John McCarthy, một nhà khoa học máy tính, người đã tổ chức hội nghị AI đầu tiên tại Đại học Dartmouth. Kể từ đó, lĩnh vực này đã phát triển nhanh chóng, với AI hiện đang được sử dụng trong nhiều ngành công nghiệp, từ chăm sóc sức khỏe và tài chính đến giao thông vận tải và giải trí.</w:t>
      </w:r>
    </w:p>
    <w:p w14:paraId="165DB753" w14:textId="77777777" w:rsidR="00805206" w:rsidRDefault="002A2757">
      <w:r>
        <w:t>{"câu hỏi": "Viết lại đoạn sau bằng ngôn ngữ đơn giản hơn - Chúng tôi cam kết rằng nhân viên vận hành sẽ chịu trách nhiệm thực hiện các giao thức được quy định để duy trì các thỏa thuận mức dịch vụ dự kiến.", "trả lời": "Chúng tôi hứa rằng nhân viên phụ trách của chúng tôi sẽ tuân theo các quy tắc để đảm bảo các dịch vụ vẫn ở mức mong đợi."}</w:t>
      </w:r>
    </w:p>
    <w:p w14:paraId="244E9F61" w14:textId="77777777" w:rsidR="00805206" w:rsidRDefault="002A2757">
      <w:r>
        <w:t>{"question": "Đánh giá log_1/3(9).", "answer": "Chúng ta có thể đánh giá log_1/3(9) như sau:\n\nLet x = log_1/3(9).\nSau đó, ta có:\n\n(1/3)^x = 9\n\nGiải cho x, ta thấy x = -2."}</w:t>
      </w:r>
    </w:p>
    <w:p w14:paraId="774516DD" w14:textId="77777777" w:rsidR="00805206" w:rsidRDefault="002A2757">
      <w:r>
        <w:lastRenderedPageBreak/>
        <w:t>{"question": "Tìm thứ hạng của từ sau trong tiếng Anh. - bông tuyết", "câu trả lời": "Là một AI, không rõ \"rank\" có nghĩa là gì trong ngữ cảnh nhất định. Bạn có thể vui lòng cung cấp thêm thông tin hoặc làm rõ câu hỏi của bạn để tôi có thể hỗ trợ bạn tốt hơn không? Bạn đang hỏi về tần suất sử dụng từ hoặc thứ hạng của nó trong một danh sách được sắp xếp theo thứ tự bảng chữ cái?"}</w:t>
      </w:r>
    </w:p>
    <w:p w14:paraId="308B1931" w14:textId="77777777" w:rsidR="00805206" w:rsidRDefault="002A2757">
      <w:r>
        <w:t>{"câu hỏi": "Tìm tổng của hai phân số sau - 3/4 + 2/3", "câu trả lời": "Tổng của 3/4 và 2/3 là 17/12 hoặc 1 5/12 khi giảm xuống dạng đơn giản nhất."}</w:t>
      </w:r>
    </w:p>
    <w:p w14:paraId="63523ED8" w14:textId="77777777" w:rsidR="00805206" w:rsidRDefault="002A2757">
      <w:r>
        <w:t>{"câu hỏi": "Từ trái nghĩa của từ \"cogent\"?", "answer": "Từ trái nghĩa của từ cogent là không thuyết phục hoặc yếu."}</w:t>
      </w:r>
    </w:p>
    <w:p w14:paraId="6541E0B3" w14:textId="77777777" w:rsidR="00805206" w:rsidRDefault="002A2757">
      <w:r>
        <w:t>{"câu hỏi": "Mô tả quá trình quang hợp cho tôi.", "trả lời": "Quang hợp là quá trình thực vật, tảo và một số vi khuẩn chuyển đổi ánh sáng mặt trời, nước và carbon dioxide thành oxy, đường và các hợp chất hữu cơ khác. Đó là một quá trình thiết yếu cho sự tồn tại của thực vật và cũng cho tất cả các sinh vật sống trên Trái đất vì nó tạo ra oxy mà chúng ta hít thở như một sản phẩm phụ. Quá trình này có thể được chia thành hai giai đoạn: phản ứng phụ thuộc ánh sáng và phản ứng phụ thuộc ánh sáng. Trong các phản ứng phụ thuộc ánh sáng, năng lượng từ ánh sáng mặt trời được hấp thụ bởi các sắc tố như diệp lục nằm trong màng thylakoid của lục lạp. Năng lượng này sau đó được sử dụng để tạo ra các phân tử năng lượng cao như ATP (adenosine triphosphate) và NADPH (nicotinamide adenine dinucleotide phosphate) được sử dụng trong giai đoạn thứ hai của quá trình quang hợp. \ n \ n Các phản ứng độc lập với ánh sáng, còn được gọi là chu trình Calvin, diễn ra trong lớp nền của lục lạp. Trong giai đoạn này, ATP và NADPH được tạo ra trước đó được sử dụng để cung cấp nhiên liệu cho một loạt các phản ứng hóa học chuyển đổi carbon dioxide từ khí quyển thành glucose, một loại đường. Glucose này sau đó có thể được cây sử dụng để sản xuất các hợp chất hữu cơ khác, hoặc nó có thể được lưu trữ để sử dụng sau này. Tóm lại, quang hợp là quá trình thực vật sử dụng ánh sáng mặt trời, nước và carbon dioxide để tạo ra oxy và đường. Quá trình này rất quan trọng đối với sự tồn tại của thực vật và tất cả các sinh vật sống, vì nó cung cấp oxy chúng ta hít thở và thức ăn chúng ta ăn."}</w:t>
      </w:r>
    </w:p>
    <w:p w14:paraId="2B561303" w14:textId="77777777" w:rsidR="00805206" w:rsidRDefault="002A2757">
      <w:r>
        <w:t>{"question": "Đưa ra một danh sách các phần tử, hãy tìm xem có bao nhiêu kết hợp có thể có của các phần tử có thể được thực hiện. - H, O, C, N", "đáp án": "Cho rằng có bốn phần tử và giả sử rằng thứ tự quan trọng và sự lặp lại không được phép, có 24 kết hợp có thể được thực hiện từ các phần tử H, O, C và N. Đây là hoán vị của 4 lấy 4 tại một thời điểm và có thể được tính bằng công thức n!/(n-k)!, trong đó n bằng số phần tử và k bằng kích thước của hoán vị, mang lại kết quả 4!/(4-4)! = 4!/1! = 4 x 3 x 2 x 1 = 24."}</w:t>
      </w:r>
    </w:p>
    <w:p w14:paraId="202427B8" w14:textId="77777777" w:rsidR="00805206" w:rsidRDefault="002A2757">
      <w:r>
        <w:t xml:space="preserve">{"câu hỏi": "Ngôn ngữ nào phù hợp nhất để lập trình trí tuệ nhân tạo?", "câu trả lời": "Không có câu trả lời nào phù hợp với tất cả cho câu hỏi này vì nó chủ yếu phụ thuộc vào nhiệm vụ cụ thể mà AI được lập trình để thực hiện. Tuy nhiên, một số ngôn ngữ được sử dụng rộng rãi để phát triển hệ thống AI là Python, R, Java, Lisp và Prolog. Python đặc biệt phổ biến vì tính đơn giản, linh hoạt và hỗ trợ rộng rãi trong các thư viện và khung AI như TensorFlow, Keras, PyTorch và Scikit-learn. Tuy nhiên, mỗi ngôn ngữ đều có thế mạnh riêng và các nhà phát </w:t>
      </w:r>
      <w:r>
        <w:lastRenderedPageBreak/>
        <w:t>triển thường chọn ngôn ngữ phù hợp nhất với vấn đề cụ thể mà họ đang cố gắng giải quyết."}</w:t>
      </w:r>
    </w:p>
    <w:p w14:paraId="26147837" w14:textId="77777777" w:rsidR="00805206" w:rsidRDefault="002A2757">
      <w:r>
        <w:t>{"câu hỏi": "Xác định sự khác biệt giữa ý nghĩa của hai từ. - Áp đặt và gây ấn tượng", "câu trả lời": ""Áp đặt" có nghĩa là buộc một cái gì đó hoặc ai đó chấp nhận hoặc phải đối phó với một cái gì đó, chẳng hạn như một quy tắc, luật pháp, nghĩa vụ hoặc thuế. Ví dụ, "Chính phủ áp đặt luật thuế mới đối với công dân của mình". Mặt khác, "Ấn tượng" có nghĩa là ảnh hưởng mạnh mẽ đến ai đó, đặc biệt là theo cách tích cực, bằng cách khiến họ cảm thấy ngưỡng mộ, ngạc nhiên hoặc tôn trọng. Ví dụ, "Cô ấy gây ấn tượng với mọi người bằng tài năng ca hát của mình.\" \n\nHai từ khác nhau theo nghĩa áp đặt truyền đạt ý tưởng làm một cái gì đó bắt buộc trong khi ấn tượng truyền đạt cảm giác ngưỡng mộ hoặc tôn trọng."}</w:t>
      </w:r>
    </w:p>
    <w:p w14:paraId="7A549C8F" w14:textId="77777777" w:rsidR="00805206" w:rsidRDefault="002A2757">
      <w:r>
        <w:t>{"question": "Viết mã HTML để tạo một nút liên kết đến một trang nhất định. - Liên kết đến trang: https://example.com\nText on button: Click Here", "answer": "''html\n&lt;button onclick=\"window.location.href='https://example.com'\"&gt;Click Here&lt;/button&gt;\n'''"}</w:t>
      </w:r>
    </w:p>
    <w:p w14:paraId="1B071E33" w14:textId="77777777" w:rsidR="00805206" w:rsidRDefault="002A2757">
      <w:r>
        <w:t>{"câu hỏi": "Giải thích khái niệm về tính hợp lý bị ràng buộc.", "Trả lời": "Tính hợp lý bị giới hạn là một khái niệm trong kinh tế học và lý thuyết ra quyết định cho thấy rằng các cá nhân bị hạn chế về khả năng đưa ra quyết định hoàn toàn hợp lý bởi nhiều yếu tố, bao gồm thông tin không đầy đủ, giới hạn nhận thức và sự phức tạp của tình huống nhất định. Kết quả là, các cá nhân phải dựa vào phỏng đoán, hoặc các phím tắt ra quyết định, có thể cung cấp kết quả thỏa đáng, nếu không muốn nói là tối ưu. Khái niệm này lần đầu tiên được giới thiệu bởi nhà kinh tế học Herbert A. Simon, người lập luận rằng trong khi các cá nhân cố gắng đưa ra lựa chọn hợp lý dựa trên thông tin họ sở hữu, có những giới hạn thực tế đối với lượng thông tin có thể được xử lý và thời gian có sẵn để đưa ra quyết định. Kết quả là, mọi người thường đưa ra quyết định bằng cách thỏa mãn, hoặc tìm kiếm một giải pháp thỏa đáng có thể không phải là lựa chọn tối ưu nhất. Nhìn chung, tính hợp lý bị ràng buộc cho thấy rằng các cá nhân hoạt động dưới những ràng buộc khi đưa ra quyết định và họ thường phải cân bằng mong muốn đưa ra lựa chọn tốt nhất có thể với những hạn chế thực tế của tình huống trước mắt."}</w:t>
      </w:r>
    </w:p>
    <w:p w14:paraId="7B1E54EE" w14:textId="77777777" w:rsidR="00805206" w:rsidRDefault="002A2757">
      <w:r>
        <w:t>{"câu hỏi": "Lập danh sách các hạng mục cần kiểm tra khi kiểm tra xe đã qua sử dụng.", "trả lời": "1. Tình trạng thân xe bên ngoài: Kiểm tra vết lõm, trầy xước, rỉ sét hoặc bằng chứng sửa chữa\n2. Lốp: Kiểm tra gai lốp, độ mòn và tuổi của lốp \ n3. Dưới mui xe: Kiểm tra động cơ, pin và mức chất lỏng\n4. Đèn và thiết bị điện tử: Kiểm tra tất cả các đèn, bao gồm đèn pha, đèn phanh và tín hiệu rẽ, cũng như radio, điều hòa không khí và bất kỳ tính năng điện tử nào khác\n5. Tình trạng nội thất: Kiểm tra bọc, thảm và bảng điều khiển xem có bị hao mòn hoặc dấu hiệu hư hỏng \ n6 không. Phanh: Kiểm tra phanh trong quá trình lái thử và lắng nghe bất kỳ tiếng ồn bất thường nào \ n7. Hệ thống treo: Đưa xe đi lái thử để đánh giá hệ thống treo và khả năng xử lý tổng thể của xe \ n8. Chỉ số công tơ mét: Kiểm tra quãng đường đi được và so sánh nó với tuổi và tình trạng của xe \ n9. Hồ sơ dịch vụ: Yêu cầu xem hồ sơ dịch vụ để đảm bảo xe đã được bảo dưỡng thường xuyên \ n10. Báo cáo lịch sử xe: Lấy báo cáo lịch sử xe để kiểm tra xem có bất kỳ tai nạn hoặc vấn đề nào trong quá khứ với tiêu đề hay không."}</w:t>
      </w:r>
    </w:p>
    <w:p w14:paraId="55AD1676" w14:textId="77777777" w:rsidR="00805206" w:rsidRDefault="002A2757">
      <w:r>
        <w:lastRenderedPageBreak/>
        <w:t>{"câu hỏi": "Viết lại đoạn văn để làm cho nó sống động và hấp dẫn hơn. - Vi trùng là những hạt nhỏ sống trong môi trường xung quanh chúng ta. Vi trùng có thể khiến mọi người bị cảm lạnh và các loại nhiễm trùng khác nhau.", "Trả lời": "Coi chừng! Vô hình bằng mắt thường, những vi trùng nhỏ lén lút ở xung quanh chúng ta, kiên nhẫn chờ đợi để xâm nhập vào cơ thể chúng ta và tàn phá một số tàn phá nghiêm trọng! Từ cảm lạnh thông thường đến nhiễm trùng suy nhược, những kẻ gây rối nhỏ bé này có thể ném cờ lê nghiêm trọng vào kế hoạch của chúng tôi. Vì vậy, hãy nhớ rửa tay, bởi vì trong cuộc chiến chống lại vi trùng, mỗi chút một đều có giá trị!"}</w:t>
      </w:r>
    </w:p>
    <w:p w14:paraId="6C438B33" w14:textId="77777777" w:rsidR="00805206" w:rsidRDefault="002A2757">
      <w:r>
        <w:t>{"question": "Truy xuất 3 thực thể liên quan hàng đầu từ văn bản đã cho. - Microsoft đã phát hành nhiều hệ điều hành thành công, bao gồm Windows 98, Windows XP và Windows 7.", "trả lời": "1. Microsoft\n2. Cửa sổ 98\n3. Windows XP"}</w:t>
      </w:r>
    </w:p>
    <w:p w14:paraId="764017AA" w14:textId="77777777" w:rsidR="00805206" w:rsidRDefault="002A2757">
      <w:r>
        <w:t>{"question": "Tạo một câu bằng cách sử dụng từ và ngữ cảnh đã cho. - Từ: \nBối cảnh: Số ca mắc Covid mới ngày càng tăng", "trả lời": "Số ca mắc Covid mới tăng đáng kể là một nguyên nhân đáng lo ngại."}</w:t>
      </w:r>
    </w:p>
    <w:p w14:paraId="13D8C394" w14:textId="77777777" w:rsidR="00805206" w:rsidRDefault="002A2757">
      <w:r>
        <w:t>{"câu hỏi": "Đưa ra một thuật ngữ kỹ thuật và định nghĩa của nó, hãy tạo ra một câu ví dụ thể hiện khái niệm này. - Thuật ngữ: mạng nơ-ron tích chập\nĐịnh nghĩa: Một loại thuật toán học sâu sử dụng các lớp tích chập để áp dụng các bộ lọc cho hình ảnh đầu vào", "câu trả lời": "Câu ví dụ: \"Để phân loại và xác định các đối tượng trong hình ảnh kỹ thuật số, hệ thống thị giác máy tính có thể sử dụng mạng nơ-ron tích chập, trích xuất các tính năng từ hình ảnh thông qua một loạt các lớp tích chập.\""}</w:t>
      </w:r>
    </w:p>
    <w:p w14:paraId="7DD3D11D" w14:textId="77777777" w:rsidR="00805206" w:rsidRDefault="002A2757">
      <w:r>
        <w:t>{"câu hỏi": "Mô tả quá trình làm thế nào một dự luật trở thành luật ở Hoa Kỳ. Kết hợp các bước chính và người chơi tham gia.", "trả lời": "1. Giới thiệu dự luật: Một dự luật được đề xuất bởi một thành viên của Quốc hội - từ Hạ viện hoặc Thượng viện. Dự luật sau đó được chỉ định một số và chuyển đến ủy ban thích hợp. \n2. Hành động của ủy ban: Ủy ban xem xét, nghiên cứu và sửa đổi dự luật. Điều này có thể liên quan đến các phiên điều trần và lời khai của chuyên gia. Nếu được ủy ban thông qua, dự luật sẽ được chuyển đến toàn bộ Hạ viện hoặc Thượng viện. Tranh luận tại Hạ viện và Thượng viện: Cả hai viện đều tranh luận về dự luật, đề xuất sửa đổi và sửa đổi. Nếu được cả hai viện thông qua, dự luật sẽ chuyển đến một ủy ban hội nghị để hòa giải những khác biệt. Ủy ban hội nghị: Các thành viên từ cả Hạ viện và Thượng viện làm việc cùng nhau để tạo ra một phiên bản cuối cùng của dự luật. Phiên bản này sau đó phải được cả hai viện phê duyệt lại.\\n5. Hành động của tổng thống: Tổng thống có thể ký dự luật thành luật, bỏ qua nó (dẫn đến việc nó trở thành luật sau mười ngày trong khi Quốc hội đang họp), hoặc phủ quyết nó. \n6. Ghi đè của Quốc hội: Nếu bị phủ quyết, dự luật sẽ trở lại Quốc hội, nơi họ có thể cố gắng ghi đè quyền phủ quyết với hai phần ba số phiếu đa số ở cả hai viện. Nếu thành công, dự luật sẽ trở thành luật bất chấp quyền phủ quyết."}</w:t>
      </w:r>
    </w:p>
    <w:p w14:paraId="420A4942" w14:textId="77777777" w:rsidR="00805206" w:rsidRDefault="002A2757">
      <w:r>
        <w:t>{"câu hỏi": "Xác định loại câu sau và chuyển đổi nó thành một tuyên bố tích cực. - Điều này không hữu ích lắm.", "trả lời": "Loại câu được cung cấp là một tuyên bố phủ định. Được chuyển đổi thành một tuyên bố tích cực, nó có thể là: \"Điều này rất hữu ích.\""}</w:t>
      </w:r>
    </w:p>
    <w:p w14:paraId="1FA94F68" w14:textId="77777777" w:rsidR="00805206" w:rsidRDefault="002A2757">
      <w:r>
        <w:lastRenderedPageBreak/>
        <w:t>{"question": "Thay thế chỗ dành sẵn bằng cụm danh từ dự kiến. - Tôi cần tìm một [chỗ dành sẵn].", "câu trả lời": "Tôi cần tìm một mục."}</w:t>
      </w:r>
    </w:p>
    <w:p w14:paraId="3D5807DF" w14:textId="77777777" w:rsidR="00805206" w:rsidRDefault="002A2757">
      <w:r>
        <w:t>{"câu hỏi": "Được cấp bằng về khoa học máy tính, hãy tạo ra một câu mô tả con đường sự nghiệp tiềm năng. - Bằng cấp về Khoa học Máy tính", "câu trả lời": "Với bằng Khoa học Máy tính, một con đường sự nghiệp tiềm năng là trở thành kỹ sư phần mềm, thiết kế và phát triển hệ thống phần mềm cho các ngành công nghiệp khác nhau."}</w:t>
      </w:r>
    </w:p>
    <w:p w14:paraId="7532CD9A" w14:textId="77777777" w:rsidR="00805206" w:rsidRDefault="002A2757">
      <w:r>
        <w:t>{"câu hỏi": "Tạo danh sách 5 vấn đề xã hội trên thế giới ngày nay.", "trả lời": "1. Nghèo đói và vô gia cư\n2. Phân biệt đối xử và bất bình đẳng\n3. Biến đổi khí hậu và suy thoái môi trường\n4. Khả năng tiếp cận hạn chế với chăm sóc sức khỏe và giáo dục\n5. Tham nhũng chính trị và lạm dụng quyền lực của chính phủ."}</w:t>
      </w:r>
    </w:p>
    <w:p w14:paraId="390673BF" w14:textId="77777777" w:rsidR="00805206" w:rsidRDefault="002A2757">
      <w:r>
        <w:t>{"câu hỏi": "Hoàn thành câu sau với 5 từ: - Điều tuyệt vời nhất về mùa hè là", "câu trả lời": "sự ấm áp, ánh nắng mặt trời và kỳ nghỉ."}</w:t>
      </w:r>
    </w:p>
    <w:p w14:paraId="47934851" w14:textId="77777777" w:rsidR="00805206" w:rsidRDefault="002A2757">
      <w:r>
        <w:t>{"câu hỏi": "Phân loại câu theo phần lời nói của nó. - sủa to.", "trả lời": "Các - Determiner\ndog - Danh từ\nbarked - Động từ\nloudly - Trạng từ"}</w:t>
      </w:r>
    </w:p>
    <w:p w14:paraId="784A34C6" w14:textId="77777777" w:rsidR="00805206" w:rsidRDefault="002A2757">
      <w:r>
        <w:t>{"câu hỏi": "Giải thích câu tục ngữ đã cho. - Một khâu kịp thời tiết kiệm chín.", "trả lời": "Câu tục ngữ này gợi ý rằng việc giải quyết một vấn đề hoặc chăm sóc một cái gì đó kịp thời, sẽ ngăn chặn nó trở nên tồi tệ hơn hoặc trở nên không thể quản lý được, do đó tiết kiệm thời gian và công sức về lâu dài. Cụm từ này sử dụng sự tương tự của việc sửa chữa một vết rách nhỏ trên vải chỉ bằng một mũi khâu, trái ngược với một vết rách lớn hơn sẽ cần khâu chín mũi. Đó là một lời nhắc nhở phải hành động nhanh chóng và không trì hoãn khi giải quyết các vấn đề nhỏ, bởi vì bỏ qua chúng có thể dẫn đến nhiều vấn đề quan trọng hơn trong tương lai."}</w:t>
      </w:r>
    </w:p>
    <w:p w14:paraId="51D7789B" w14:textId="77777777" w:rsidR="00805206" w:rsidRDefault="002A2757">
      <w:r>
        <w:t>{"câu hỏi": "Xác định con vật trong văn bản và mô tả sự xuất hiện của nó dựa trên thông tin đã cho. - Quokka, một loài thú có túi nhỏ có kích thước bằng một con mèo nhà, được tìm thấy chủ yếu trên đảo Rottnest ngoài khơi bờ biển Tây Úc. Nó có thân hình tròn, nhỏ gọn được bao phủ bởi bộ lông màu nâu thô, tai tròn và đuôi ngắn, dày.", "câu trả lời": "Con vật trong văn bản là một con quokka. Nó là một loài thú có túi nhỏ, có kích thước tương tự mèo nhà, với thân hình tròn, bộ lông màu nâu thô, tai tròn và đuôi ngắn, dày."}</w:t>
      </w:r>
    </w:p>
    <w:p w14:paraId="523AA2B5" w14:textId="77777777" w:rsidR="00805206" w:rsidRDefault="002A2757">
      <w:r>
        <w:t>{"câu hỏi": "Nhiệm vụ phân loại: Câu sau là tích cực hay tiêu cực? - Âm nhạc quá lạc quan so với sở thích của tôi.", "trả lời": "Câu đã cho là phủ định."}</w:t>
      </w:r>
    </w:p>
    <w:p w14:paraId="2E80CFC6" w14:textId="77777777" w:rsidR="00805206" w:rsidRDefault="002A2757">
      <w:r>
        <w:t>{"question": "Chỉnh sửa câu sau, làm cho ngôn ngữ có nhiều sắc thái hơn. - Bài phát biểu của cô ấy là một thất bại hoàn toàn.", "câu trả lời": "Bài phát biểu của cô ấy không đáp ứng được kỳ vọng và có thể hiệu quả hơn."}</w:t>
      </w:r>
    </w:p>
    <w:p w14:paraId="1EAFA67D" w14:textId="77777777" w:rsidR="00805206" w:rsidRDefault="002A2757">
      <w:r>
        <w:t>{"question": "Xây dựng một câu hỏi hợp lệ về bài viết bạn vừa đọc. - Bài viết: \n\nCác nhà khoa học đã phát hiện ra một loài cá mới ở sông Amazon.", "Trả lời": "Loại cá nào được các nhà khoa học phát hiện ở sông Amazon?"}</w:t>
      </w:r>
    </w:p>
    <w:p w14:paraId="5392CECB" w14:textId="77777777" w:rsidR="00805206" w:rsidRDefault="002A2757">
      <w:r>
        <w:lastRenderedPageBreak/>
        <w:t>{"câu hỏi": "Viết 3 câu về chuyến dã ngoại bạn vừa tham dự", "câu trả lời": "Gần đây, tôi đã tham dự một buổi dã ngoại thú vị tại một công viên địa phương với bạn bè. Thời tiết ấm áp và đầy nắng, và chúng tôi thưởng thức một loạt các món ăn và đồ uống ngon khi chúng tôi trò chuyện và cười trên một chiếc chăn ấm cúng. Điểm nổi bật của buổi dã ngoại là chơi ném đĩa và đi dạo nhàn nhã quanh những khu vườn xinh đẹp của công viên."}</w:t>
      </w:r>
    </w:p>
    <w:p w14:paraId="4214233A" w14:textId="77777777" w:rsidR="00805206" w:rsidRDefault="002A2757">
      <w:r>
        <w:t>{"câu hỏi": "Phân tích lý do tại sao bộ phim này là một ví dụ về một trong 7 tội lỗi chết người. - Phim: Theo đuổi hạnh phúc", "Trả lời": "Theo đuổi hạnh phúc là một bộ phim, cốt lõi của nó, trình bày các chủ đề và yếu tố liên quan đến một trong bảy tội lỗi chết người: Tham lam. Nhân vật chính, Chris Gardner, là một nhân viên bán hàng đang gặp khó khăn, người không ngừng tìm cách cải thiện tình hình tài chính của mình và mang lại cuộc sống tốt hơn cho gia đình. Mục tiêu cuối cùng của anh ta là đạt được hạnh phúc, điều mà anh ta nhầm lẫn với sự giàu có và thành công. Sự theo đuổi mãnh liệt của sự giàu có và thành công phải trả giá rất lớn, khi anh ta trải qua nhiều thất bại và hy sinh mối quan hệ của mình với vợ và con trai. Sự theo đuổi mù quáng của cải vật chất và thành công này là một ví dụ kinh điển về tội tham lam, được định nghĩa là ham muốn quá mức đối với sự giàu có hoặc lợi ích vật chất. Những trải nghiệm của Gardner, như được mô tả trong phim, phục vụ để làm nổi bật tác động tiêu cực mà lòng tham có thể có đối với cuộc sống của một người. Tham lam có thể khiến chúng ta đánh mất những gì thực sự quan trọng trong cuộc sống, chẳng hạn như các mối quan hệ và sự hoàn thành cá nhân. Cuối cùng, Theo đuổi hạnh phúc dạy chúng ta rằng hạnh phúc không thể tìm thấy chỉ thông qua việc theo đuổi sự giàu có và thành công, và một cách tiếp cận cuộc sống cân bằng hơn là cần thiết để đạt được hạnh phúc thực sự."}</w:t>
      </w:r>
    </w:p>
    <w:p w14:paraId="19984DFA" w14:textId="77777777" w:rsidR="00805206" w:rsidRDefault="002A2757">
      <w:r>
        <w:t xml:space="preserve">{"question": "Tạo hướng dẫn để tạo một trang web cơ bản", "answer": "Để tạo một trang web cơ bản, bạn sẽ cần sử dụng Ngôn ngữ đánh dấu siêu văn bản (HTML) để xác định cấu trúc trang của bạn. Làm theo các bước đơn giản sau để bắt đầu:\n\n1. Mở trình soạn thảo văn bản thuần túy: Bắt đầu bằng cách mở trình soạn thảo văn bản thuần túy như Notepad (Windows) hoặc TextEdit (Mac). Bạn sẽ sử dụng nó để tạo tệp HTML của mình.\n\n2. Nhập cấu trúc HTML cơ bản: Ở đầu trang, nhập các dòng mã sau:\n\n'''html\n&lt;! DOCTYPE html&gt;\n&lt;html&gt;\n&lt;head&gt;\n &lt;title&gt;My Web Page&lt;/title&gt;\n&lt;/head&gt;\n&lt;body&gt;\n\n&lt;/body&gt;\n&lt;/html&gt;\n''\n\n\nThis xác định cấu trúc cơ bản của trang của bạn. Các '&lt;! DOCTYPE html&gt;' Declaration chỉ định rằng tài liệu này là một tài liệu HTML5. Phần tử '&lt;html&gt;' là phần tử gốc của trang HTML. Phần tử '&lt;head&gt;' chứa siêu dữ liệu về trang. Cuối cùng, thẻ '&lt;body&gt;' là nơi nội dung của trang đi.\n\n3. Thêm nội dung vào trang: Giữa thẻ '&lt;body&gt;' và '&lt;/body&gt;', bạn có thể thêm bất kỳ nội dung nào bạn muốn xem trên trang của mình. Ví dụ: để thêm tiêu đề và đoạn văn bản, bạn có thể nhập:\n\n''html\n&lt;body&gt;\n &lt;h1&gt;My First Web Page&lt;/h1&gt;\n &lt;p&gt;Welcome to my first web page.&lt;/p&gt;\n&lt;/body&gt;\n'''\nPhần tử '&lt;h1&gt;' định nghĩa tiêu đề,  và phần tử '&lt;p&gt;' định nghĩa một đoạn văn bản.\n\n4. Lưu tệp: Khi bạn đã thêm tất cả nội dung bạn muốn vào trang của mình, hãy lưu tệp với phần mở rộng '.html'. Chọn một tên mô tả, chẳng hạn như \"my_first_web_page.html\".\n\n5. Mở tệp trong trình duyệt web: Để xem trang của bạn trông như thế nào, hãy điều hướng đến vị trí bạn đã lưu tệp và nhấp đúp vào tệp. Thao tác này sẽ mở tệp trong trình duyệt web mặc định của bạn, hiển thị cho bạn trang web của bạn. \ n \ n Lưu ý rằng đây chỉ là khởi đầu và bạn có thể thêm định dạng và kiểu dáng vào trang </w:t>
      </w:r>
      <w:r>
        <w:lastRenderedPageBreak/>
        <w:t>của mình bằng cách sử dụng Cascading Style Sheets (CSS) bằng cách liên kết một biểu định kiểu trong phần '&lt;head&gt;' của tài liệu HTML của bạn. Bạn cũng có thể thêm một số tương tác vào trang của mình bằng JavaScript bằng cách bao gồm tập lệnh trong tài liệu HTML của bạn."}</w:t>
      </w:r>
    </w:p>
    <w:p w14:paraId="02F42480" w14:textId="77777777" w:rsidR="00805206" w:rsidRDefault="002A2757">
      <w:r>
        <w:t>{"câu hỏi": "Hãy đưa ra một chiến lược để hiểu rõ hơn về cơ sở khách hàng", "câu trả lời": "Để hiểu rõ hơn về cơ sở khách hàng, chiến lược sau đây có thể được thực hiện:\n\n1. ** Tiến hành khảo sát khách hàng: ** Khảo sát có thể được tiến hành để thu thập phản hồi, ý kiến và sở thích trực tiếp từ khách hàng. Điều này sẽ cung cấp những hiểu biết có giá trị về cách họ nhận thức về công ty và các sản phẩm hoặc dịch vụ của công ty. \ n \ n2. ** Phân tích dữ liệu khách hàng: ** Các công ty có thể thu thập và phân tích dữ liệu như lịch sử mua hàng, dữ liệu nhân khẩu học và tương tác của khách hàng với doanh nghiệp thông qua các kênh khác nhau. Thông tin này có thể được sử dụng để hiểu hành vi, sở thích và nhu cầu của khách hàng. \ n \ n3. **Phân khúc: ** Chia cơ sở khách hàng thành các phân khúc dựa trên các đặc điểm chung như độ tuổi, giới tính, vị trí hoặc hành vi mua hàng. Điều này sẽ giúp hiểu rõ hơn nhu cầu và sở thích của các nhóm khách hàng khác nhau. \ n \ n4. **Tạo chân dung khách hàng: ** Phát triển chân dung khách hàng dựa trên những hiểu biết thu được từ các cuộc khảo sát, dữ liệu khách hàng và phân khúc. Personas đại diện cho các khách hàng điển hình của một doanh nghiệp và cung cấp một mô tả chi tiết về đặc điểm, nhu cầu và sở thích của họ. \ n \ n5. ** Giám sát phương tiện truyền thông xã hội: ** Theo dõi các nền tảng truyền thông xã hội để hiểu cách khách hàng tương tác và cảm nhận thương hiệu. Điều này có thể bao gồm phân tích đánh giá của khách hàng, nhận xét hoặc phản hồi được chia sẻ trên phương tiện truyền thông xã hội. \ n \ n6. ** Tương tác với khách hàng: ** Tương tác với khách hàng thông qua các kênh khác nhau như phương tiện truyền thông xã hội hoặc hỗ trợ khách hàng. Điều này tạo cơ hội để thu thập phản hồi, trả lời các mối quan tâm và hiểu rõ hơn về nhu cầu của họ.\n\nBằng cách thực hiện chiến lược này, các doanh nghiệp có thể có được những hiểu biết có giá trị về cơ sở khách hàng của họ và sử dụng thông tin này để điều chỉnh sản phẩm, dịch vụ hoặc chiến lược tiếp thị của họ để đáp ứng tốt hơn nhu cầu của khách hàng."}</w:t>
      </w:r>
    </w:p>
    <w:p w14:paraId="6B28EA36" w14:textId="77777777" w:rsidR="00805206" w:rsidRDefault="002A2757">
      <w:r>
        <w:t>{"câu hỏi": "Xác định tất cả các thực thể tên riêng trong câu - John và Katherine đã bay đến Tokyo vào thứ Tư", "câu trả lời": "John, Katherine và Tokyo là các thực thể tên riêng trong câu."}</w:t>
      </w:r>
    </w:p>
    <w:p w14:paraId="1BADFDCD" w14:textId="77777777" w:rsidR="00805206" w:rsidRDefault="002A2757">
      <w:r>
        <w:t xml:space="preserve">{"câu hỏi": "Xây dựng danh sách các kết quả có thể xảy ra của kịch bản nhất định - Một đám cháy đã bùng phát trong một nhà máy bỏ hoang cũ.", "Trả lời": "- Đám cháy có thể lan rộng và gây thiệt hại đáng kể cho nhà máy và các công trình lân cận. Khói và khói từ các vật liệu đốt có thể gây ô nhiễm không khí và lo ngại về sức khỏe hô hấp cho cư dân gần đó. Lực lượng cứu hỏa có thể khống chế ngọn lửa và ngăn chặn nó lan rộng. Việc mất nhà máy có thể có tác động kinh tế nếu nó được dự kiến tái phát triển hoặc nếu nó có ý nghĩa lịch sử. Nguyên nhân của vụ cháy có thể được điều tra, dẫn đến các cáo buộc hình sự tiềm ẩn nếu nó được xác định là đốt phá. \n- Vụ hỏa hoạn có thể thu hút sự chú ý đến sự cần thiết phải tăng cường các biện pháp an toàn cháy nổ trong các tòa nhà cũ và bỏ hoang. Vụ hỏa hoạn có thể dẫn đến áp lực gia tăng đối với chính quyền địa phương để giải quyết vấn đề các tòa nhà bỏ </w:t>
      </w:r>
      <w:r>
        <w:lastRenderedPageBreak/>
        <w:t>hoang và những nguy hiểm tiềm ẩn của chúng. \n- Nếu nhà máy chứa các vật liệu nguy hiểm, có thể có những lo ngại về ô nhiễm và dọn dẹp."}</w:t>
      </w:r>
    </w:p>
    <w:p w14:paraId="7CEE6654" w14:textId="77777777" w:rsidR="00805206" w:rsidRDefault="002A2757">
      <w:r>
        <w:t>{"câu hỏi": "Đảo ngược từng dòng của bài thơ đã cho - Tình yêu là kiên nhẫn,\nTình yêu là tử tế.\nNó không ghen tị,\nNó không khoe khoang", "trả lời": ",tneitap si evoL\n.dnik si evoL\n,yvne ton seod tI\n.tsaob ton seod tI"}</w:t>
      </w:r>
    </w:p>
    <w:p w14:paraId="60D8A1F2" w14:textId="77777777" w:rsidR="00805206" w:rsidRDefault="002A2757">
      <w:r>
        <w:t>{"câu hỏi": "Động não 3 ý tưởng khả thi để quảng bá sản phẩm sau - Ván trượt có động cơ mới", "câu trả lời": "1. Cộng tác với những người có ảnh hưởng trên mạng xã hội và người trượt ván: Sử dụng các nền tảng truyền thông xã hội, chẳng hạn như Instagram, YouTube hoặc TikTok để thu hút sự chú ý bằng cách cộng tác với những vận động viên trượt ván, vận động viên nổi tiếng hoặc những người có ảnh hưởng đến hành động và phiêu lưu. Họ ghi lại chính mình trong chuyển động, thể hiện các tính năng và sự dễ dàng sử dụng ván trượt có động cơ, thu hút khán giả trẻ và tìm kiếm phiêu lưu. \ n \ n2. Tổ chức một sự kiện trượt ván: Để quảng bá ván trượt có động cơ mới, hãy tổ chức một sự kiện trượt ván trong một công viên địa phương nổi tiếng, đi bộ trên bãi biển hoặc một đấu trường trượt ván được chỉ định. Trong sự kiện này, hãy để các tay đua chuyên nghiệp thể hiện kỹ năng của họ bằng cách sử dụng ván trượt mới và cho phép người xem quan tâm tự mình kiểm tra sản phẩm. \ n \ n3. Tạo quảng cáo video cung cấp thông tin: Cân nhắc tạo quảng cáo video thú vị, hấp dẫn trực quan giới thiệu các tính năng của sản phẩm, chẳng hạn như tốc độ, độ bền, tính dễ sử dụng và thiết kế hiện đại. Quảng cáo có thể được quảng bá trên các nền tảng truyền thông xã hội, dịch vụ phát trực tuyến video và các trang web có liên quan khác mà đối tượng mục tiêu truy cập."}</w:t>
      </w:r>
    </w:p>
    <w:p w14:paraId="71C99D73" w14:textId="77777777" w:rsidR="00805206" w:rsidRDefault="002A2757">
      <w:r>
        <w:t>{"câu hỏi": "Tạo ví dụ về một món trong thực đơn sử dụng dầu ô liu.", "câu trả lời": "** Xiên gà và rau nướng với nước sốt thảo mộc và dầu ô liu**\n\n- Ức gà rút xương, cắt thành khúc \ n- Bí xanh, thái lát \ n- Ớt chuông đỏ, hình khối \ n - Hành tây đỏ, hình khối \ n- Cà chua nho \ n- Dầu ô liu \ n- Muối và hạt tiêu đen cho vừa ăn \ n- Hương thảo,  húng tây và oregano, sấy khô và nghiền nát \ n- Xiên gỗ \ n \ n Ướp thịt gà và rau trong dầu ô liu, rau thơm, muối và hạt tiêu trong 30 phút. Làm nóng vỉ nướng hoặc chảo nướng ở lửa vừa và cao. Xâu thịt gà và rau vào xiên. Đặt xiên lên vỉ nướng và nấu trong 10 đến 12 phút hoặc cho đến khi gà chín, thỉnh thoảng lật. Lấy xiên ra khỏi vỉ nướng và để chúng nghỉ ngơi trong vài phút trước khi phục vụ. Rưới thêm dầu ô liu để tăng thêm hương vị. Thưởng thức một bữa ăn lành mạnh và ngon miệng với gia đình và bạn bè!"}</w:t>
      </w:r>
    </w:p>
    <w:p w14:paraId="5EAA2B21" w14:textId="77777777" w:rsidR="00805206" w:rsidRDefault="002A2757">
      <w:r>
        <w:t xml:space="preserve">{"câu hỏi": "Mô tả cách internet có thể được sử dụng để tăng hiệu quả trong một doanh nghiệp.", "trả lời": "Internet có thể làm tăng đáng kể hiệu quả trong một doanh nghiệp theo nhiều cách, chẳng hạn như: \ n \ n1. Giao tiếp nâng cao: Với các công cụ như email, nhắn tin tức thời và hội nghị truyền hình, internet tạo điều kiện giao tiếp hiệu quả giữa nhân viên, nhóm hoặc thậm chí các chi nhánh khác nhau của công ty. \ n \ n2. Cộng tác dựa trên đám mây: Internet cho phép các doanh nghiệp sử dụng các công cụ dựa trên đám mây, cho phép nhân viên làm việc đồng thời trên các dự án hoặc tài liệu, theo dõi các thay đổi và chia sẻ cập nhật trong thời gian thực, tăng hiệu quả cộng tác. Làm việc từ xa: Với internet, nhân viên có thể làm việc từ bất cứ đâu, giảm mất thời gian và chi phí liên quan đến việc đi lại thực tế. \ n \ n4. Tiếp thị được cải thiện: Internet cung cấp cho các doanh nghiệp nhiều nền tảng tiếp thị </w:t>
      </w:r>
      <w:r>
        <w:lastRenderedPageBreak/>
        <w:t>như phương tiện truyền thông xã hội và Thương mại điện tử, để tiếp cận đối tượng rộng hơn và tạo doanh số bán hàng. \ n \ n5. Tăng tự động hóa: Internet cho phép các doanh nghiệp tự động hóa nhiều nhiệm vụ và quy trình, giảm lao động thủ công và cải thiện tốc độ và hiệu quả. \ n \ n6. Môi trường không cần giấy tờ: Internet cung cấp nhiều công cụ khác nhau để các doanh nghiệp chuyển sang môi trường không cần giấy tờ, giảm sự lộn xộn và tăng tổ chức và hiệu quả của hoạt động kinh doanh. Nhìn chung, internet cung cấp cho các doanh nghiệp một loạt các công cụ và dịch vụ để tăng hiệu quả trong giao tiếp, cộng tác, tiếp thị, tự động hóa và nhiều khía cạnh khác của hoạt động kinh doanh."}</w:t>
      </w:r>
    </w:p>
    <w:p w14:paraId="41456F9F" w14:textId="77777777" w:rsidR="00805206" w:rsidRDefault="002A2757">
      <w:r>
        <w:t>{"câu hỏi": "Liệt kê hai lợi ích của điện toán đám mây", "trả lời": "Dưới đây là hai lợi ích của điện toán đám mây:\n1. Hiệu quả chi phí: Các doanh nghiệp có thể tiết kiệm chi phí cơ sở hạ tầng CNTT vì điện toán đám mây cho phép họ truy cập phần mềm và dịch vụ lưu trữ qua internet trên cơ sở trả tiền cho mỗi lần sử dụng, thay vì đầu tư vào phần cứng và máy chủ vật lý. Khả năng mở rộng: Các dịch vụ dựa trên đám mây lý tưởng cho các doanh nghiệp có nhu cầu băng thông ngày càng tăng hoặc biến động. Các công ty có thể nhanh chóng tăng hoặc giảm quy mô công suất đám mây của họ, dựa trên các máy chủ từ xa của dịch vụ khi cần thiết mà không phải đầu tư phần cứng lớn."}</w:t>
      </w:r>
    </w:p>
    <w:p w14:paraId="1FD8106A" w14:textId="77777777" w:rsidR="00805206" w:rsidRDefault="002A2757">
      <w:r>
        <w:t>{"câu hỏi": "Mô tả tầm quan trọng của quản trị dữ liệu.", "câu trả lời": "Quản trị dữ liệu là rất quan trọng để đảm bảo tính chính xác, nhất quán, bảo mật và chất lượng tổng thể của dữ liệu trong toàn tổ chức. Nó liên quan đến việc phát triển và thực thi các chính sách, thủ tục và tiêu chuẩn liên quan đến việc thu thập, lưu trữ, quản lý và sử dụng dữ liệu. Dưới đây là một số lý do tại sao quản trị dữ liệu lại quan trọng: \ n \ n1. Cải thiện chất lượng dữ liệu - Quản trị dữ liệu đảm bảo rằng dữ liệu được sử dụng trong việc ra quyết định và phân tích là chính xác, đầy đủ và nhất quán. Điều này dẫn đến các quyết định tốt hơn và cải thiện hiệu quả hoạt động. \ n \ n2. Tuân thủ quy định - Nhiều ngành công nghiệp phải tuân theo các quy định nghiêm ngặt liên quan đến việc xử lý và sử dụng dữ liệu. Quản trị dữ liệu giúp các tổ chức tuân thủ các quy định này và tránh các hình phạt tốn kém. \ n \ n3. Bảo mật dữ liệu - Các chính sách quản trị dữ liệu có thể giúp ngăn chặn vi phạm dữ liệu và các sự cố bảo mật khác bằng cách đảm bảo rằng các biện pháp kiểm soát truy cập và bảo mật thích hợp được áp dụng. \ n \ n4. Giảm rủi ro - Bằng cách thiết lập một khuôn khổ rõ ràng để quản lý và sử dụng dữ liệu, quản trị dữ liệu có thể giúp các tổ chức giảm nguy cơ lỗi, mất dữ liệu và các vấn đề khác có thể phát sinh từ việc quản lý dữ liệu kém. Tăng cường cộng tác - Quản trị dữ liệu có thể giúp phá vỡ các rào cản và tạo điều kiện cộng tác trong một tổ chức. Với các chính sách rõ ràng, các bộ phận khác nhau có thể tự tin chia sẻ và sử dụng dữ liệu. Tóm lại, quản trị dữ liệu là điều cần thiết để duy trì tính toàn vẹn và bảo mật của dữ liệu, tuân thủ các quy định, giảm rủi ro và cải thiện sự hợp tác trong một tổ chức. Triển khai một khuôn khổ quản trị dữ liệu mạnh mẽ là chìa khóa để tối đa hóa giá trị của dữ liệu và đưa ra quyết định sáng suốt."}</w:t>
      </w:r>
    </w:p>
    <w:p w14:paraId="3EFA6A54" w14:textId="77777777" w:rsidR="00805206" w:rsidRDefault="002A2757">
      <w:r>
        <w:t>{"question": "Kể tên bất kỳ hai công cụ AI nguồn mở nào.", "câu trả lời": "Hai ví dụ về các công cụ AI nguồn mở là TensorFlow và Keras. Đây là những thư viện phổ biến được sử dụng để xây dựng và đào tạo các mô hình học máy."}</w:t>
      </w:r>
    </w:p>
    <w:p w14:paraId="27CDFEB8" w14:textId="77777777" w:rsidR="00805206" w:rsidRDefault="002A2757">
      <w:r>
        <w:lastRenderedPageBreak/>
        <w:t>{"câu hỏi": "Giải thích mối quan hệ giữa dữ liệu lớn và học máy.", "câu trả lời": "Dữ liệu lớn và học máy là những công nghệ liên quan chặt chẽ và phụ thuộc lẫn nhau. Dữ liệu lớn đề cập đến các tập dữ liệu lớn và phức tạp được tạo ra từ nhiều nguồn khác nhau, rất khó xử lý và phân tích bằng các kỹ thuật xử lý dữ liệu truyền thống. Mặt khác, học máy là một nhánh của trí tuệ nhân tạo sử dụng các mô hình thống kê và thuật toán để phân tích và học hỏi từ dữ liệu. Mối quan hệ giữa dữ liệu lớn và học máy là dữ liệu lớn cung cấp nguyên liệu thô cho các thuật toán học máy để đào tạo, trong khi học máy cung cấp các công cụ để trích xuất những hiểu biết và mẫu có ý nghĩa từ dữ liệu lớn. Khi khối lượng dữ liệu được tạo ra tiếp tục phát triển, nhu cầu về các kỹ thuật học máy tiên tiến để hiểu ý nghĩa của dữ liệu này ngày càng trở nên quan trọng. Ngoài ra, các thuật toán học máy có thể được sử dụng để xử lý và phân tích dữ liệu lớn trong thời gian thực, cho phép các tổ chức nhanh chóng xác định xu hướng và đưa ra quyết định sáng suốt. Bằng cách này, dữ liệu lớn và máy học làm việc cùng nhau để cải thiện phân tích dữ liệu và thúc đẩy sự đổi mới trong nhiều ngành khác nhau."}</w:t>
      </w:r>
    </w:p>
    <w:p w14:paraId="24B1A965" w14:textId="77777777" w:rsidR="00805206" w:rsidRDefault="002A2757">
      <w:r>
        <w:t>{"question": "Phân tích chuỗi mã sau để xác định xem có lỗi nào không. - a = 5\nb = 10\nc = a + b\nprint(\"Tổng của a + b là: \" + c)", "trả lời": "Có, có lỗi trong mã. Lỗi xảy ra trong câu lệnh in. Vấn đề là biến c là một số nguyên và nó đang được nối với một chuỗi, điều này không được phép trong Python. Để khắc phục điều này, số nguyên phải được chuyển đổi thành một chuỗi trước khi ghép nối. Mã chính xác phải là:\n\na = 5\nb = 10\nc = a + b\nprint(\"Tổng của a + b là: \" + str(c))"}</w:t>
      </w:r>
    </w:p>
    <w:p w14:paraId="4EBC4548" w14:textId="77777777" w:rsidR="00805206" w:rsidRDefault="002A2757">
      <w:r>
        <w:t>{"question": "Mô tả API là gì và mục đích của nó.", "answer": "API, hay giao diện lập trình ứng dụng, là một tập hợp các giao thức và công cụ cho phép các ứng dụng phần mềm khác nhau giao tiếp và trao đổi dữ liệu với nhau. Về cơ bản, API là một cách được xác định để một hệ thống phần mềm tương tác và yêu cầu thông tin, dịch vụ hoặc tài nguyên từ một hệ thống phần mềm khác. Mục đích của API là tạo điều kiện thuận lợi cho việc tích hợp và giao tiếp giữa các ứng dụng phần mềm khác nhau, cho phép trải nghiệm liền mạch, hiệu quả và chức năng hơn cho người dùng. Bằng cách xác định một cách tiêu chuẩn cho các hệ thống phần mềm khác nhau tương tác, API giảm nỗ lực và sự phức tạp của việc kết nối và tích hợp các hệ thống khác nhau, cho phép các nhà phát triển xây dựng dựa trên chức năng của các ứng dụng và nền tảng khác. API được sử dụng trong nhiều ngữ cảnh khác nhau, từ truy cập dữ liệu và dịch vụ từ các nhà cung cấp bên thứ ba, đến cho phép giao tiếp giữa các phần khác nhau của hệ thống hoặc hệ sinh thái phần mềm lớn hơn."}</w:t>
      </w:r>
    </w:p>
    <w:p w14:paraId="27BAC0D6" w14:textId="77777777" w:rsidR="00805206" w:rsidRDefault="002A2757">
      <w:r>
        <w:t xml:space="preserve">{"câu hỏi": "Tạo mẫu biểu mẫu mẫu để thu thập phản hồi của người dùng.", "câu trả lời": "**Biểu mẫu phản hồi của người dùng** \n\nCảm ơn bạn đã dành thời gian cung cấp phản hồi! Chúng tôi đánh giá cao thông tin chi tiết của bạn và sẽ sử dụng chúng để cải thiện dịch vụ của chúng tôi. Vui lòng trả lời các câu hỏi sau.\n\n** Thông tin của bạn ** \n\nName (tùy chọn): \nEmail (tùy chọn): \nLocation (tùy chọn): \n\n\n** Câu hỏi phản hồi ** \n\n1. Nhìn chung, bạn hài lòng như thế nào với dịch vụ của chúng tôi? \n( ) Rất hài lòng \n( ) Hơi hài lòng \n( ) Trung lập \n( ) Hơi không hài lòng \n( ) Rất không hài lòng \n\n2. Bạn thích điều gì nhất về dịch vụ của chúng tôi? \n\n3. Bạn nghĩ chúng ta có thể cải thiện điều gì? \n\n4. Có điều gì không đáp ứng được mong đợi của bạn không? Vui lòng ghi rõ. \n\n5. Có bao nhiêu khả năng bạn giới thiệu dịch vụ của chúng tôi cho người khác? \n( ) Rất có khả </w:t>
      </w:r>
      <w:r>
        <w:lastRenderedPageBreak/>
        <w:t>năng \n( ) Khả năng \n( ) Trung lập \n( ) Không có khả năng \n( ) Rất khó xảy ra \n\n6. Vui lòng chia sẻ bất kỳ nhận xét hoặc đề xuất bổ sung nào. \n\nCảm ơn bạn đã dành thời gian và phản hồi có giá trị! Chúng tôi sẽ cố gắng cải thiện dịch vụ của mình dựa trên thông tin chi tiết của bạn."}</w:t>
      </w:r>
    </w:p>
    <w:p w14:paraId="428497E0" w14:textId="77777777" w:rsidR="00805206" w:rsidRDefault="002A2757">
      <w:r>
        <w:t>{"câu hỏi": "Phân tích câu đã cho để xác định xem giọng điệu có thân mật hay không. Đầu ra đúng hoặc sai. - Tôi rất vui vì bạn có thể làm nó cho bữa tối.", "trả lời": "Đúng"}</w:t>
      </w:r>
    </w:p>
    <w:p w14:paraId="73C346D0" w14:textId="77777777" w:rsidR="00805206" w:rsidRDefault="002A2757">
      <w:r>
        <w:t>{"câu hỏi": "Giải thích khái niệm được ngụ ý bởi thành ngữ đã cho. - "Nói về ma quỷ!\"", "trả lời": "Thành ngữ \"Nói về ma quỷ!\" thường được sử dụng khi một người được nói đến đột nhiên xuất hiện. Nó xuất phát từ cụm từ dài hơn, "nói về ma quỷ và nó xuất hiện." Ma quỷ, trong cụm từ này, là một thuật ngữ không được hiểu theo nghĩa đen, mà thay vào đó đề cập đến bất kỳ người nào đang được thảo luận. Thành ngữ thường có chức năng như một câu cảm thán về sự ngạc nhiên của người nói hoặc người nói. Nó cho thấy sự trùng hợp ngẫu nhiên khi người được thảo luận đã bước vào phòng ngay khi họ đang được đề cập, gần như thể sự xuất hiện của họ đã được gợi lên bởi cuộc trò chuyện."}</w:t>
      </w:r>
    </w:p>
    <w:p w14:paraId="25807C9F" w14:textId="77777777" w:rsidR="00805206" w:rsidRDefault="002A2757">
      <w:r>
        <w:t>{"câu hỏi": "Chuyển đổi câu đã cho từ lời nói trực tiếp sang lời nói gián tiếp. - Anh ấy nói, \"Tôi không làm điều đó.\"", "trả lời": "Anh ấy nói rằng anh ấy không làm điều đó."}</w:t>
      </w:r>
    </w:p>
    <w:p w14:paraId="4D399855" w14:textId="77777777" w:rsidR="00805206" w:rsidRDefault="002A2757">
      <w:r>
        <w:t>{"câu hỏi": "Mô tả cách mã di truyền được đọc và dịch trong quá trình tổng hợp protein?", "câu trả lời": "Mã di truyền là tập hợp các quy tắc xác định cách thông tin được mã hóa trong DNA và RNA được dịch thành protein bởi các tế bào sống. Trong quá trình tổng hợp protein, mã di truyền được đọc và dịch theo nhiều bước.\n\nĐầu tiên, phân tử DNA, chứa thông tin di truyền, được phiên mã thành một phân tử RNA thông tin (mRNA). Quá trình này diễn ra trong nhân của tế bào và được thực hiện bởi một enzyme gọi là RNA polymerase. Trong quá trình phiên mã, RNA polymerase đọc mã DNA và tổng hợp một phân tử mRNA bổ sung dựa trên trình tự nucleotide trong DNA. \ n \ n Tiếp theo, phân tử mRNA được vận chuyển ra khỏi nhân và vào tế bào chất, nơi nó được dịch thành protein bởi ribosome. Các ribosome đọc trình tự mRNA theo nhóm ba nucleotide, được gọi là codon. Mỗi codon mã hóa cho một axit amin cụ thể, đó là khối xây dựng của protein. Quá trình dịch mã bắt đầu khi ribosome liên kết với codon bắt đầu trên phân tử mRNA. Ribosome sau đó di chuyển dọc theo mRNA, đọc từng codon và thêm axit amin tương ứng vào chuỗi protein đang phát triển. Quá trình này tiếp tục cho đến khi ribosome đạt đến codon dừng, báo hiệu sự kết thúc của quá trình dịch mã. \ n \ n Protein mới được tổng hợp sau đó trải qua quá trình xử lý và gấp lại trước khi nó hoạt động. Nhìn chung, quá trình đọc và dịch mã di truyền là một quá trình phức tạp và được quy định chặt chẽ, rất cần thiết cho hoạt động đúng đắn của tế bào và toàn bộ sinh vật."}</w:t>
      </w:r>
    </w:p>
    <w:p w14:paraId="3595D40A" w14:textId="77777777" w:rsidR="00805206" w:rsidRDefault="002A2757">
      <w:r>
        <w:t>{"câu hỏi": "Phân loại các câu sau thành các loại câu khác nhau - nghi vấn, mệnh lệnh và khai báo. - Tôi không thể làm điều này.", "trả lời": "Khai báo."}</w:t>
      </w:r>
    </w:p>
    <w:p w14:paraId="4FF45155" w14:textId="77777777" w:rsidR="00805206" w:rsidRDefault="002A2757">
      <w:r>
        <w:t xml:space="preserve">{"câu hỏi": "Kể tên ba yếu tố của an ninh mạng.", "trả lời": "An ninh mạng là thực hành bảo vệ các hệ thống kết nối internet, bao gồm phần cứng, phần mềm và dữ liệu, khỏi bị tấn công, thiệt hại hoặc truy cập trái phép. Ba yếu tố chính của an ninh mạng là: \ n \ n1. Bảo mật: </w:t>
      </w:r>
      <w:r>
        <w:lastRenderedPageBreak/>
        <w:t>Khía cạnh này của an ninh mạng đảm bảo rằng dữ liệu và thông tin nhạy cảm chỉ có thể truy cập được đối với nhân viên được ủy quyền. Các biện pháp như mã hóa, kiểm soát truy cập và mật khẩu mạnh giúp duy trì tính bảo mật của thông tin. \ n \ n2. Tính toàn vẹn: Khía cạnh này của an ninh mạng đảm bảo tính chính xác và nhất quán của dữ liệu trong toàn bộ vòng đời của nó. Điều này có thể đạt được thông qua các biện pháp như sao lưu thường xuyên, lưu trữ dữ liệu an toàn và phần mềm phát hiện phần mềm độc hại. Tính khả dụng: Khía cạnh này của an ninh mạng đảm bảo rằng người dùng được ủy quyền có quyền truy cập không bị gián đoạn vào dữ liệu và tài nguyên họ cần. Điều này có thể đạt được thông qua các biện pháp như triển khai các hệ thống dự phòng, có sẵn kế hoạch khắc phục thảm họa và cập nhật phần mềm thường xuyên."}</w:t>
      </w:r>
    </w:p>
    <w:p w14:paraId="6AE11194" w14:textId="77777777" w:rsidR="00805206" w:rsidRDefault="002A2757">
      <w:r>
        <w:t>{"câu hỏi": "Những yếu tố nào ảnh hưởng đến độ mạnh của mật khẩu?", "câu trả lời": "Các yếu tố sau đây có thể ảnh hưởng đến độ mạnh của mật khẩu:\n\n1. Độ dài: Mật khẩu càng dài thì mật khẩu càng mạnh. Nói chung, nên sử dụng ít nhất 8 ký tự. \n\n2. Độ phức tạp: Mật khẩu kết hợp chữ hoa và chữ thường, số và ký tự đặc biệt mạnh hơn mật khẩu chỉ chứa một loại ký tự. \n\n3. Không thể đoán trước: Tránh sử dụng thông tin dễ đoán như tên, ngày tháng hoặc các từ thông dụng. Mật khẩu mạnh là ngẫu nhiên và không tuân theo bất kỳ mẫu dễ nhận biết nào. \n\n4. Tính duy nhất: Sử dụng mật khẩu khác nhau cho mỗi tài khoản rất quan trọng để duy trì độ mạnh của mật khẩu. Nếu một mật khẩu bị xâm phạm, tất cả các tài khoản sử dụng cùng một mật khẩu đó đều gặp rủi ro. \n\n5. Cập nhật thường xuyên: Mật khẩu nên được thay đổi thường xuyên để duy trì sức mạnh của chúng, đặc biệt là đối với các tài khoản quan trọng. Điều này là để đảm bảo rằng ngay cả khi ai đó có quyền truy cập vào mật khẩu, nó sẽ chỉ có hiệu lực trong một thời gian giới hạn. \n\nTóm lại, mật khẩu mạnh dài, phức tạp, không thể đoán trước, duy nhất và được cập nhật thường xuyên."}</w:t>
      </w:r>
    </w:p>
    <w:p w14:paraId="576C4397" w14:textId="77777777" w:rsidR="00805206" w:rsidRDefault="002A2757">
      <w:r>
        <w:t>{"câu hỏi": "Hãy tưởng tượng bạn là một giáo viên ngôn ngữ, và bạn đã bắt gặp đoạn văn ngắn này được viết bởi một trong những học sinh của bạn. Đề xuất ba sửa chữa để cải thiện sự rõ ràng và ngữ pháp của nó. - Ôn tôi dậy vào buổi sáng, mặt trời đã mọc rồi. Anh dậy làm bữa sáng cho em rồi đi làm.", "trả lời": "1. Đổi 'Wen' thành 'When'.\n2. Viết lại câu là 'Khi tôi thức dậy vào buổi sáng, mặt trời đã mọc.'. \n3. Thay đổi 'đi làm' thành 'đi làm'."}</w:t>
      </w:r>
    </w:p>
    <w:p w14:paraId="6F69D630" w14:textId="77777777" w:rsidR="00805206" w:rsidRDefault="002A2757">
      <w:r>
        <w:t>{"câu hỏi": "Trả lời câu hỏi nghịch đảo sau: 'Thông thạo tiếng Pháp và kỹ năng nấu ăn là bắt buộc trong nghề này, nghề này là gì?", "trả lời": "Nghề rất có thể là đầu bếp Pháp hoặc đầu bếp ẩm thực Pháp."}</w:t>
      </w:r>
    </w:p>
    <w:p w14:paraId="4A4AE393" w14:textId="77777777" w:rsidR="00805206" w:rsidRDefault="002A2757">
      <w:r>
        <w:t xml:space="preserve">{"câu hỏi": "Mẹo tốt nhất để viết các truy vấn SQL hiệu quả là gì?", "câu trả lời": "1. Giới hạn các cột được truy xuất: Khi viết các truy vấn SQL, hãy chọn lọc về những cột bạn truy xuất. Thay vì sử dụng SELECT *, hãy chỉ định các cột bạn muốn trả về, điều này làm giảm lượng dữ liệu được truyền và xử lý.\n\n2. Sử dụng Chỉ mục: Lập chỉ mục là một trong những cách hiệu quả nhất để cải thiện hiệu suất truy vấn. Bằng cách tạo chỉ mục trên các cột được truy vấn thường xuyên, bạn có thể tăng tốc đáng kể SELECT, WHERE, JOIN và ORDER BY operations.\n\n3. Tránh các JOIN không cần thiết: Các hoạt động JOIN có thể tốn kém về mặt tính toán, vì vậy điều quan trọng là phải sử dụng chúng một cách thận trọng. Đảm bảo rằng bạn chỉ tham gia các bảng khi cần kết hợp dữ liệu lại với nhau từ nhiều bảng.\n\n4. Sử dụng EXPLAIN: EXPLAIN là một lệnh hữu ích để phân tích hiệu suất truy vấn. Bằng cách </w:t>
      </w:r>
      <w:r>
        <w:lastRenderedPageBreak/>
        <w:t>chạy hàm EXPLAIN trước câu lệnh SELECT, bạn có thể xem chi tiết về kế hoạch thực thi truy vấn, bao gồm số hàng ước tính sẽ được trả về.\n\n5. Tối ưu hóa mệnh đề WHERE: Các điều kiện trong mệnh đề WHERE có thể có tác động lớn đến hiệu suất truy vấn. Đảm bảo bạn đang sử dụng toán tử so sánh phù hợp và cố gắng sử dụng các cột được lập chỉ mục trong điều kiện bộ lọc bất cứ khi nào có thể.\n\n6. Sử dụng mệnh đề LIMIT: Các mệnh đề LIMIT có thể hữu ích khi bạn chỉ cần một số hàng nhất định được trả về từ một truy vấn. Bằng cách giới hạn số hàng được trả về, bạn có thể giảm lượng dữ liệu đang được xử lý và tăng tốc truy vấn của mình.\n\n7. Tránh truy vấn phụ: Truy vấn phụ có thể làm chậm đáng kể các truy vấn, đặc biệt nếu chúng đang được sử dụng trong các mệnh đề WHERE hoặc JOIN. Bất cứ khi nào có thể, hãy thử viết lại các truy vấn phụ dưới dạng JOIN hoặc các truy vấn riêng biệt.\n\n8. Luôn cập nhật số liệu thống kê của bạn: Số liệu thống kê được công cụ lập kế hoạch truy vấn sử dụng để xác định kế hoạch thực hiện hiệu quả nhất. Đảm bảo số liệu thống kê của bạn được cập nhật để đảm bảo rằng người lập kế hoạch đang đưa ra quyết định tốt nhất."}</w:t>
      </w:r>
    </w:p>
    <w:p w14:paraId="36096D39" w14:textId="77777777" w:rsidR="00805206" w:rsidRDefault="002A2757">
      <w:r>
        <w:t>{"question": "Tạo dòng thời gian của các sự kiện có ảnh hưởng nhất trong lĩnh vực nhất định. - Tinh thần kinh doanh", "câu trả lời": "1. Thế kỷ 18 - thuật ngữ "doanh nhân" lần đầu tiên được sử dụng bởi nhà kinh tế học người Pháp gốc Ireland Richard Cantillon. 1814 – Francis Cabot Lowell dẫn đầu cuộc cách mạng công nghiệp tại Hoa Kỳ, khi ông mở nhà máy quy mô lớn đầu tiên tại Massachusetts. 1901 – Sự hình thành của Tập đoàn Thép Hoa Kỳ thông qua việc sáp nhập Công ty Thép Carnegie của Andrew Carnegie với các công ty thép và sắt hàng đầu khác. \n4. 1913 - Henry Ford cách mạng hóa quy trình sản xuất với việc phát minh ra dây chuyền lắp ráp di chuyển cho Ford Model T. \ n5. 1943 - Ingvar Kamprad bắt đầu Ikea và cách mạng hóa ngành công nghiệp đồ nội thất. \n6. 1975 – Bill Gates và Paul Allen thành lập Microsoft Corporation và phổ biến máy tính cá nhân. 1980 - Tiếp thị đa cấp (MLM) nổi lên như một trong những xu hướng phát triển nhanh nhất trong không gian kinh doanh. \ n8. 1994 - Jeff Bezos bắt đầu Amazon, tiếp tục biến đổi ngành bán lẻ. 1995 - eBay được thành lập bởi Pierre Omidyar, cách mạng hóa cách chúng ta mua và bán hàng hóa trực tuyến. \n10. 2004 - Mark Zuckerberg thành lập Facebook, thay đổi cách chúng ta kết nối và tương tác trực tuyến. 2007 - Giới thiệu iPhone của Apple và việc tạo ra App Store đã cách mạng hóa điện thoại thông minh và phát triển ứng dụng di động. \ n12. 2008 – Bitcoin đầu tiên được khai thác, bắt đầu kỷ nguyên của tiền điện tử. \n13. 2009 - Uber \ u2019s ra mắt phá vỡ ngành công nghiệp taxi và góp phần vào sự tăng trưởng của nền kinh tế biểu diễn. \ n14. 2020 - Đại dịch COVID-19 mang đến các mô hình kinh doanh mới xung quanh làm việc từ xa, mua sắm trực tuyến và sự kiện ảo."}</w:t>
      </w:r>
    </w:p>
    <w:p w14:paraId="22AFEFFC" w14:textId="77777777" w:rsidR="00805206" w:rsidRDefault="002A2757">
      <w:r>
        <w:t>{"câu hỏi": "Tìm ngụy biện logic trong câu lệnh. - Nếu hàng xóm của bạn có súng, thì không thể tránh khỏi việc bạn sẽ bị cướp.", "trả lời": "Ngụy biện logic trong tuyên bố là \"Nguyên nhân sai" hoặc "Không Sequitur\". Ngụy biện này xảy ra khi một kết luận được đưa ra mà không có đủ bằng chứng hoặc nếu lập luận không tuân theo dựa trên tiền đề. Chỉ vì người hàng xóm có súng không chắc chắn có nghĩa là người đó sẽ bị cướp. Không có bằng chứng nào liên kết quyền sở hữu súng với cướp trong mối quan hệ nhân quả này."}</w:t>
      </w:r>
    </w:p>
    <w:p w14:paraId="52966CF0" w14:textId="77777777" w:rsidR="00805206" w:rsidRDefault="002A2757">
      <w:r>
        <w:lastRenderedPageBreak/>
        <w:t>{"question": "Biến lời nhắc câu chuyện đã cho thành một bản tóm tắt một câu. - Ngôi làng nhỏ Blaise có một truyền thuyết cũ tuyên bố rằng bất cứ ai sống sót sau ba đêm trong khu rừng bị nguyền rủa sẽ có được sức mạnh đáng kinh ngạc.", "Trả lời": "Truyền thuyết về làng Blaise nói rằng sống sót qua ba đêm trong khu rừng bị nguyền rủa sẽ mang lại sức mạnh đáng kinh ngạc."}</w:t>
      </w:r>
    </w:p>
    <w:p w14:paraId="6FDE1D95" w14:textId="77777777" w:rsidR="00805206" w:rsidRDefault="002A2757">
      <w:r>
        <w:t>{"question": "So sánh hai mục đã cho trên một đặc tính nhất định. - Mua sắm tạp hóa trực tuyến so với mua sắm tạp hóa trực tiếp\nĐặc điểm: Tiện lợi", "trả lời": "Khi nói đến sự tiện lợi, mua sắm tạp hóa trực tuyến thường được coi là thuận tiện hơn mua sắm tạp hóa trực tiếp. Với mua sắm trực tuyến, bạn có thể duyệt và đặt hàng tạp hóa từ sự thoải mái tại nhà riêng của mình mà không cần phải đến cửa hàng, tìm chỗ đậu xe và điều hướng các lối đi đông đúc. Điều này có thể tiết kiệm rất nhiều thời gian và công sức, đặc biệt là đối với những người bận rộn, những người có thể không có thời gian đến cửa hàng trong giờ làm việc bình thường. Ngoài ra, nhiều dịch vụ tạp hóa trực tuyến cung cấp các tùy chọn giao hàng hoặc nhận hàng, giúp bạn dễ dàng mua hàng tạp hóa hơn mà không cần phải rời khỏi nhà. Mặt khác, mua sắm hàng tạp hóa trực tiếp cũng có một số tiện ích. Bạn có thể xem thực tế các sản phẩm và chất lượng của chúng trước khi mua và bạn có tùy chọn để chọn và chọn bất kỳ mặt hàng bổ sung nào bạn có thể đã quên đưa vào danh sách của mình. Cũng có thể nhanh hơn nếu chỉ cần đến cửa hàng và lấy hàng tạp hóa thay vì chờ thời gian giao hàng hoặc nhận hàng.\n\nNhìn chung, cả hai phương thức mua sắm hàng tạp hóa đều có những tiện ích riêng, nhưng mua sắm hàng tạp hóa trực tuyến thường được coi là lựa chọn thuận tiện hơn."}</w:t>
      </w:r>
    </w:p>
    <w:p w14:paraId="3721DAA2" w14:textId="77777777" w:rsidR="00805206" w:rsidRDefault="002A2757">
      <w:r>
        <w:t>{"question": "Sửa câu sau bằng cách thêm ít nhất hai tính từ. - Xe chạy nhanh.", "trả lời": "Chiếc xe bóng bẩy, sáng bóng lái nhanh."}</w:t>
      </w:r>
    </w:p>
    <w:p w14:paraId="28CD5C48" w14:textId="77777777" w:rsidR="00805206" w:rsidRDefault="002A2757">
      <w:r>
        <w:t>{"câu hỏi": "Đưa ra một nguyên nhân có thể cho hiện tượng nhất định. - Ngày càng có nhiều người sử dụng ứng dụng di động cho tiện ích", "trả lời": "Một nguyên nhân có thể dẫn đến hiện tượng nhiều người sử dụng ứng dụng di động cho tiện ích có thể là sự sẵn có và khả năng tiếp cận rộng rãi của điện thoại thông minh, hiện có nhiều chức năng tiên tiến và đa dạng hơn bao giờ hết. Ngoài ra, những tiến bộ trong công nghệ di động và sự phát triển của các ứng dụng hiệu quả và thân thiện với người dùng hơn đã giúp mọi người dễ dàng quản lý các khía cạnh khác nhau của cuộc sống từ điện thoại, chẳng hạn như thanh toán hóa đơn, theo dõi chi phí, lên lịch hẹn và mua sắm hàng hóa thiết yếu. Sự tiện lợi của việc có thể xử lý các tác vụ như vậy khi đang di chuyển từ một thiết bị cũng đã góp phần vào sự phổ biến ngày càng tăng của các ứng dụng dành cho thiết bị di động cho các mục đích tiện ích."}</w:t>
      </w:r>
    </w:p>
    <w:p w14:paraId="695A116B" w14:textId="77777777" w:rsidR="00805206" w:rsidRDefault="002A2757">
      <w:r>
        <w:t xml:space="preserve">{"question": "Cho gốc của cây nhị phân, trả về tất cả các đường dẫn từ gốc đến lá theo bất kỳ thứ tự nào.\n\nMột lá là một nút không có con.", "answer": "Đây là một giải pháp trong Python:\n\n''\ndef binaryTreePaths(root):\n def dfs(node, path):\n if not node:\n return\n path.append(str(node.val))\n if not node.left and not node.right:\n paths.append('-&gt;'.join(path))\n else:\n dfs(node.left,  path)\n dfs(node.right, path)\n path.pop()\n\n paths = []\n dfs(root, [])\n return paths\n'''\n\nGiải pháp này sử dụng hàm trợ giúp 'dfs' để đệ quy đi qua cây nhị phân bắt đầu từ nút gốc. Chúng tôi theo dõi đường dẫn hiện tại bằng cách sử dụng danh sách 'đường dẫn', ban đầu chứa giá trị của nút </w:t>
      </w:r>
      <w:r>
        <w:lastRenderedPageBreak/>
        <w:t>gốc.\n\nỞ mỗi bước, trước tiên chúng tôi kiểm tra xem nút hiện tại có phải là nút lá hay không (tức là không có con trái hoặc phải). Nếu có, chúng ta thêm đường dẫn hiện tại vào danh sách tất cả các đường dẫn.\n\nNếu nút hiện tại không phải là nút lá, chúng ta sẽ đệ quy ở con trái và phải của nó. Chúng tôi cập nhật đường dẫn hiện tại trên đường đi bằng cách thêm giá trị của nút con vào danh sách đường dẫn. Cuối cùng, chúng ta xóa giá trị của nút con khỏi danh sách đường dẫn trước khi quay lại nút mẹ của nó.\n\nKhi tất cả các đường dẫn đã được khám phá, chúng ta trả về danh sách tất cả các đường dẫn. Các đường dẫn có thể được trả về theo bất kỳ thứ tự nào, vì vậy chúng ta không cần phải lo lắng về việc sắp xếp chúng."}</w:t>
      </w:r>
    </w:p>
    <w:p w14:paraId="3F5B18DA" w14:textId="77777777" w:rsidR="00805206" w:rsidRDefault="002A2757">
      <w:r>
        <w:t>{"question": "Mô tả mô hình kinh doanh đã cho bằng một câu. - Freemium", "trả lời": "Freemium là một mô hình kinh doanh cung cấp phiên bản cơ bản của sản phẩm hoặc dịch vụ miễn phí, đồng thời tính phí cho các tính năng hoặc chức năng cao cấp."}</w:t>
      </w:r>
    </w:p>
    <w:p w14:paraId="24D53B03" w14:textId="77777777" w:rsidR="00805206" w:rsidRDefault="002A2757">
      <w:r>
        <w:t>{"câu hỏi": "FOrmulate một câu hỏi nghiên cứu dựa trên lĩnh vực nghiên cứu nhất định. - Thành phố thông minh", "trả lời": "Một câu hỏi nghiên cứu khả thi trong lĩnh vực thành phố thông minh có thể là: "Các chiến lược hiệu quả nhất để thực hiện và thúc đẩy việc sử dụng công nghệ thông minh để cải thiện tính bền vững và chất lượng cuộc sống trong môi trường đô thị là gì?\"}</w:t>
      </w:r>
    </w:p>
    <w:p w14:paraId="2345B76F" w14:textId="77777777" w:rsidR="00805206" w:rsidRDefault="002A2757">
      <w:r>
        <w:t>{"câu hỏi": "Nối hai câu. - Bầu trời đỏ. Mặt trời đang lặn.", "trả lời": "Bầu trời đỏ như mặt trời lặn."}</w:t>
      </w:r>
    </w:p>
    <w:p w14:paraId="449AF2E4" w14:textId="77777777" w:rsidR="00805206" w:rsidRDefault="002A2757">
      <w:r>
        <w:t>{"câu hỏi": "Hãy cho tôi một ví dụ về việc sử dụng từ này trong một câu - Từ: Khuyến khích", "trả lời": "Nhân viên vượt quá mục tiêu bán hàng của họ được khuyến khích bằng tiền vào cuối quý."}</w:t>
      </w:r>
    </w:p>
    <w:p w14:paraId="0764FF4E" w14:textId="77777777" w:rsidR="00805206" w:rsidRDefault="002A2757">
      <w:r>
        <w:t>{"câu hỏi": "Đưa ra một mô tả về một cảnh, hãy tạo ra một bài thơ từ nó. - Gió buổi sáng dịu nhẹ khuấy động tán lá tươi tốt của rừng, bầu trời nhuộm đỏ thẫm từ mặt trời mọc.", "Trả lời": "Giữa rừng cây yên tĩnh, một làn gió thật nhẹ nhàng,\nXuyên qua những chiếc lá xòe ra, đã nhẹ nhàng thoang thoảng,\nKhu rừng khuấy động, tràn ngập sương sớm,\nNhư bình minh chiếu sáng những cảnh tượng một lần nữa.\n\nBầu trời phía trên, một tấm vải lớn,\ nĐỏ mặt với màu sắc từ bàn tay họa sĩ,\nMột màu đỏ, một chút hoa hồng,\nNhư thể sự đỏ mặt của tình yêu mới nó thể hiện.\n\nTrong vòng tay tươi tốt, những cái cây đã nhảy múa,\nMột sự lãng mạn không tuổi, duyên dáng, chậm rãi,\nNhư thể một bản giao hưởng được chơi bên trong,\nDàn nhạc của thiên nhiên, violin ngọt ngào.\n\nDưới bầu trời, một kiệt tác,\nMột thế giới yên tĩnh,  một bữa tiệc buổi sáng, khung cảnh thanh bình này, của niềm vui sướng như vậy, \nMột khoảnh khắc hoàn hảo, được tắm trong ánh sáng mặt trời dịu dàng."}</w:t>
      </w:r>
    </w:p>
    <w:p w14:paraId="48A30B15" w14:textId="77777777" w:rsidR="00805206" w:rsidRDefault="002A2757">
      <w:r>
        <w:t>{"question": "Loại bỏ trạng từ khỏi câu và làm cho câu ngắn gọn hơn. - Cô ấy nhanh chóng chạy đến cửa hàng.", "trả lời": "Cô ấy chạy đến cửa hàng."}</w:t>
      </w:r>
    </w:p>
    <w:p w14:paraId="31ED03DD" w14:textId="77777777" w:rsidR="00805206" w:rsidRDefault="002A2757">
      <w:r>
        <w:t xml:space="preserve">{"question": "Tạo một sự tương tự cho đối tượng sau. - Máy tính", "trả lời": "Máy tính giống như thư viện. Giống như thư viện là một bộ sưu tập thông tin khổng lồ được lưu trữ trong sách và các tài nguyên khác, máy tính là một bộ sưu tập thông tin khổng lồ được lưu trữ </w:t>
      </w:r>
      <w:r>
        <w:lastRenderedPageBreak/>
        <w:t>trong bộ nhớ của nó. Cả thư viện và máy tính đều có thể giúp bạn truy cập và sắp xếp một lượng lớn thông tin. Giống như một thủ thư giúp bạn điều hướng thư viện, hệ điều hành của máy tính giúp bạn điều hướng máy tính. Cả thư viện và máy tính đều liên tục cập nhật và bổ sung thông tin mới, và cả hai đều yêu cầu bảo trì và tổ chức để hoạt động tốt nhất."}</w:t>
      </w:r>
    </w:p>
    <w:p w14:paraId="6CBA09F4" w14:textId="77777777" w:rsidR="00805206" w:rsidRDefault="002A2757">
      <w:r>
        <w:t>{"câu hỏi": "Hãy cho tôi biết các từ đồng nghĩa của 'flabbergasted'.", "answer": "Một số từ đồng nghĩa với từ 'flabbergasted' là ngạc nhiên, ngạc nhiên, choáng váng, kinh ngạc, sốc, sấm sét, chết lặng, không nói nên lời, ngạc nhiên, choáng váng, hoang mang, choáng ngợp và sững sờ."}</w:t>
      </w:r>
    </w:p>
    <w:p w14:paraId="381CB939" w14:textId="77777777" w:rsidR="00805206" w:rsidRDefault="002A2757">
      <w:r>
        <w:t>{"câu hỏi": "Tạo danh sách các mặt hàng cần mang đến bãi biển vào mùa hè.", "trả lời": "1. Kem chống nắng\n2. Khăn tắm \ n3. Đồ bơi\n4. Mũ\n5. Kính râm\n6. Làm mát với thức ăn và đồ uống \ n7. Ô bãi biển\n8. Ghế bãi biển\n9. Đồ chơi bãi biển (ví dụ: khuôn lâu đài cát, bóng bãi biển) \ n10. Giày nước hoặc dép xỏ ngón\n11. Túi đựng điện thoại chống nước\n12. Loa di động\n13. Chăn bãi biển\n14. Gel lô hội (cho cháy nắng) \ n15. Một cuốn sách hay tạp chí hay."}</w:t>
      </w:r>
    </w:p>
    <w:p w14:paraId="40FA829E" w14:textId="77777777" w:rsidR="00805206" w:rsidRDefault="002A2757">
      <w:r>
        <w:t>{"câu hỏi": "Giải thích lý do tại sao bạn quyết định tham gia khóa học này.", "Trả lời": "Là một trợ lý AI, tôi được lập trình bởi các nhà phát triển của mình và không có khả năng đăng ký các khóa học hoặc tự mình đưa ra lựa chọn. Tuy nhiên, tôi có thể cung cấp cho bạn tài nguyên về các khóa học có thể phù hợp với sở thích của bạn hoặc trả lời bất kỳ câu hỏi nào bạn có thể có liên quan đến một khóa học cụ thể."}</w:t>
      </w:r>
    </w:p>
    <w:p w14:paraId="6571C91A" w14:textId="77777777" w:rsidR="00805206" w:rsidRDefault="002A2757">
      <w:r>
        <w:t>{"câu hỏi": "Phân loại các khái niệm sau vào năm nhóm - Táo, Cam, Chuối, Dâu", "câu trả lời": "Trái cây: Táo, Cam, Chuối, Dâu."}</w:t>
      </w:r>
    </w:p>
    <w:p w14:paraId="593CE540" w14:textId="77777777" w:rsidR="00805206" w:rsidRDefault="002A2757">
      <w:r>
        <w:t>{"câu hỏi": "Đưa ra một danh sách các thành phần, hãy đề xuất một công thức bao gồm các thành phần. - hành, tỏi, khoai tây, cà rốt", "trả lời": "Với các thành phần bạn có (hành, tỏi, khoai tây, cà rốt), một công thức bao gồm tất cả các mặt hàng này là một món rau nướng! Đây là một công thức đơn giản bạn có thể thử: \ n \ n Tỏi nướng, cà rốt, hành tây và khoai tây Công thức \ n \ nThành phần: \ n- 1 củ hành tây (thái lát) \ n- 4 tép tỏi \ n- 4-5 Khoai tây (cắt thành khối) \ n- 2-3 Cà rốt (cắt thành miếng cỡ trung bình) \ n- Dầu ô liu \ n- Muối \ n- Hạt tiêu \ n- Húng tây hoặc Hương thảo (tùy chọn) \ n \ nHướng dẫn: \ n1. Làm nóng lò ở 425 độ F.\n2. Cho hành, tỏi, khoai tây và cà rốt vào chảo rang.\n3. Rưới dầu ô liu lên rau để phủ nhẹ chúng.\n4. Rắc muối, hạt tiêu và húng tây hoặc hương thảo (nếu sử dụng).\n5. Đảo tất cả mọi thứ với nhau để đảm bảo rau được phủ tốt trong dầu và gia vị. \ n6. Rang trong lò khoảng 50 phút hoặc cho đến khi rau mềm và có màu vàng nâu, thỉnh thoảng khuấy chúng. Lấy ra khỏi lò và phục vụ. \ n \ n Thưởng thức rau rang ngon của bạn! Món ăn này có thể được ăn như một món ăn phụ hoặc như một món chính với một ít protein ở bên cạnh."}</w:t>
      </w:r>
    </w:p>
    <w:p w14:paraId="1033BD4B" w14:textId="77777777" w:rsidR="00805206" w:rsidRDefault="002A2757">
      <w:r>
        <w:t xml:space="preserve">{"câu hỏi": "Tạo mẫu bài phát biểu cho bánh mì nướng đám cưới.", "câu trả lời": "Chào buổi tối mọi người! Thật là một vinh dự khi được đứng ở đây trước tất cả các bạn, trong dịp trọng đại này. Hôm nay, chúng ta đã tập trung ở đây để kỷ niệm tình yêu và sự cam kết của cặp đôi đáng yêu, [Cô dâu] và [Chú rể]. \n\nĐầu tiên và quan trọng nhất, tôi muốn nói lời chúc mừng đến cặp vợ chồng mới cưới! [Cô dâu chú rể], tôi rơi nước mắt khi thấy hai bạn đứng ở </w:t>
      </w:r>
      <w:r>
        <w:lastRenderedPageBreak/>
        <w:t>đây, rất yêu nhau và tràn đầy niềm vui trong ngày đặc biệt này. Rõ ràng là mối liên kết giữa hai bạn là không thể phá vỡ, và tình yêu của bạn là một nguồn cảm hứng thực sự. Khi tôi nhìn vào hai bạn, tôi được nhắc nhở về sức mạnh của tình yêu. Tình yêu là thứ đã đưa hai bạn đến với nhau, và chính tình yêu sẽ đưa bạn vượt qua tất cả những thời điểm tốt đẹp, và tất cả những thời điểm khó khăn. Đó là tình yêu sẽ giúp bạn vượt qua những thăng trầm của cuộc sống, và chính tình yêu sẽ giữ cho trái tim bạn mãi mãi gắn bó. \n\n[Cô dâu chú rể], cuộc hành trình phía trước của bạn sẽ chứa đầy nhiều cuộc phiêu lưu, và tôi biết rằng tình yêu và sự tôn trọng bạn dành cho nhau sẽ chỉ tiếp tục phát triển. Luôn nhớ rằng những điều quan trọng nhất trong cuộc sống là những kết nối chúng ta tạo ra với người khác và tình yêu chúng ta chia sẻ với những người chúng ta quan tâm nhất. \ n \ n Vì vậy, không cần phải quảng cáo thêm, tất cả chúng ta hãy nâng ly với [Cô dâu và Chú rể]. Ở đây \u2019s đến một cuộc đời của tình yêu, hạnh phúc và phiêu lưu. Chúc mừng!"}</w:t>
      </w:r>
    </w:p>
    <w:p w14:paraId="2BF18F15" w14:textId="77777777" w:rsidR="00805206" w:rsidRDefault="002A2757">
      <w:r>
        <w:t>{"câu hỏi": "Tặng một người nổi tiếng, hãy tìm một món quà thích hợp. - Elon Musk", "trả lời": "Một món quà thích hợp cho Elon Musk có thể là một chiếc kính thiên văn chất lượng cao. Elon Musk đã bày tỏ sự quan tâm lớn đến việc khám phá không gian và đam mê biến sự sống thành đa hành tinh, vì vậy kính viễn vọng sẽ cho phép ông khám phá và tận hưởng những kỳ quan của vũ trụ từ sân sau của chính mình.</w:t>
      </w:r>
    </w:p>
    <w:p w14:paraId="6D0AF23E" w14:textId="77777777" w:rsidR="00805206" w:rsidRDefault="002A2757">
      <w:r>
        <w:t>{"câu hỏi": "Tạo một đoạn hội thoại ngắn giữa giáo viên và học sinh thảo luận về một bài tập bị bỏ lỡ.", "câu trả lời": "Giáo viên: Chào buổi sáng, Sarah. Tôi nhận thấy bạn đã không nộp dự án lịch sử của bạn ngày hôm qua. Mọi thứ có ổn không?\\n\\nStudent: Tôi xin lỗi, tôi đã cảm thấy quá tải với tất cả các lớp học của mình và tôi đã mất dấu ngày đến hạn. \n\\nTeacher: Tôi hiểu, việc quản lý nhiều bài tập có thể là một thách thức. Vui lòng gửi nó vào ngày mai và tôi vẫn sẽ chấp nhận nó cho tín dụng một phần. \\\n\\nStudent: Cảm ơn bạn rất nhiều, tôi thực sự đánh giá cao sự thông cảm của bạn. Tôi sẽ chuẩn bị sẵn sàng vào ngày mai."}</w:t>
      </w:r>
    </w:p>
    <w:p w14:paraId="57FC17A7" w14:textId="77777777" w:rsidR="00805206" w:rsidRDefault="002A2757">
      <w:r>
        <w:t>{"câu hỏi": "Tạo ra năm sự thật khoa học về động vật có vú.", "câu trả lời": "1. Động vật có vú là động vật có xương sống thuộc lớp Mammalia, và được đặc trưng bởi khả năng sản xuất sữa để nuôi con, và sự hiện diện của tuyến vú và lông trên cơ thể.\n\n2. Có hơn 5.400 loài động vật có vú được biết đến, phân bố trên khắp thế giới, từ Bắc Cực đến các vùng Nam Cực, và chiếm một loạt các môi trường sống, từ biển đến đất liền, đến dưới mặt đất. Động vật có vú là động vật máu nóng, có nghĩa là chúng có khả năng duy trì nhiệt độ bên trong cơ thể không đổi bất chấp những thay đổi môi trường bên ngoài. Họ làm điều này thông qua một loạt các cơ chế sinh lý, chẳng hạn như đổ mồ hôi, thở hổn hển và run rẩy. \ n \ n4. Động vật có vú có một hệ thống kiểm soát thần kinh rất phát triển, với một bộ não lớn và phức tạp là một đặc điểm đặc trưng. Điều này cho phép khả năng nhận thức nâng cao, bao gồm giải quyết vấn đề, xã hội hóa và giao tiếp. \ n \ n5. Sinh sản của động vật có vú nói chung là hoạt bát, có nghĩa là trứng được thụ tinh phát triển thành phôi trong cơ thể người mẹ và con non được sinh ra sống. Động vật có vú cũng thể hiện mức độ chăm sóc cao của cha mẹ, với con cái cung cấp dinh dưỡng và bảo vệ con non của chúng."}</w:t>
      </w:r>
    </w:p>
    <w:p w14:paraId="7D24477E" w14:textId="77777777" w:rsidR="00805206" w:rsidRDefault="002A2757">
      <w:r>
        <w:t xml:space="preserve">{"question": "Cho hai danh sách, kết hợp cả hai và xuất ra một danh sách duy nhất không có phần tử nào lặp lại. - Danh sách 1: [1, 2, 3] \nList 2: [2, 3, 4, 5]", "answer": "Để kết hợp hai </w:t>
      </w:r>
      <w:r>
        <w:lastRenderedPageBreak/>
        <w:t>danh sách và loại bỏ bất kỳ phần tử lặp lại nào, chúng ta có thể sử dụng kiểu dữ liệu đã đặt, vì các tập hợp không cho phép trùng lặp. Đây là một cách để kết hợp hai danh sách và loại bỏ bất kỳ phần tử lặp lại nào:\n\n'''python\nlist1 = [1, 2, 3]\nlist2 = [2, 3, 4, 5]\n\ncombined_list = list(set(list1+list2))\n'''\nOutput:\n'''python\n[1, 2, 3, 4, 5]\n'''"}</w:t>
      </w:r>
    </w:p>
    <w:p w14:paraId="73D7A734" w14:textId="77777777" w:rsidR="00805206" w:rsidRDefault="002A2757">
      <w:r>
        <w:t>{"question": "Đưa ra ví dụ về ba chương trình được sử dụng để sắp xếp dữ liệu.", "answer": "1. **Pandas**: Pandas là một thư viện phần mềm mã nguồn mở mạnh mẽ để phân tích và thao tác dữ liệu bằng Python. Nó cung cấp các cấu trúc dữ liệu dễ sử dụng và các công cụ phân tích dữ liệu để làm việc với dữ liệu có cấu trúc, bao gồm dữ liệu trong CSV, Excel, cơ sở dữ liệu SQL và hơn thế nữa. Với Pandas, người dùng có thể thực hiện làm sạch, định hình lại và tổng hợp dữ liệu một cách dễ dàng. \ n \ n2. **Trifacta**: Trifacta là một phần mềm sắp xếp dữ liệu giúp người dùng làm sạch và chuyển đổi dữ liệu thô cho mục đích phân tích. Bằng cách sử dụng giao diện trực quan trực quan và nhiều chức năng tích hợp, người dùng có thể dễ dàng chuyển đổi dữ liệu lộn xộn và phức tạp của họ thành định dạng có cấu trúc và tổ chức tốt, đồng thời xác định lỗi hoặc sự không nhất quán trong tập dữ liệu. \ n \ n3. OpenRefine**: OpenRefine, trước đây gọi là Google Refine, là một công cụ mạnh mẽ để làm việc với dữ liệu lộn xộn. Nó có thể được sử dụng để làm sạch và chuyển đổi dữ liệu, cũng như để đối chiếu và khớp dữ liệu từ các nguồn khác nhau. Với OpenRefine, người dùng có thể khám phá các tập dữ liệu lớn, dọn dẹp và chuyển đổi dữ liệu, mở rộng dữ liệu bằng các dịch vụ web và hơn thế nữa."}</w:t>
      </w:r>
    </w:p>
    <w:p w14:paraId="33366E9A" w14:textId="77777777" w:rsidR="00805206" w:rsidRDefault="002A2757">
      <w:r>
        <w:t>{"question": "Chọn tính từ thích hợp để mô tả danh từ đã cho. - Kỳ nghỉ", "câu trả lời": "thư giãn, phiêu lưu, vui vẻ, trẻ hóa, thú vị, yên bình, đáng nhớ, thú vị, sang trọng, danh lam thắng cảnh."}</w:t>
      </w:r>
    </w:p>
    <w:p w14:paraId="4A3DD566" w14:textId="77777777" w:rsidR="00805206" w:rsidRDefault="002A2757">
      <w:r>
        <w:t>{"câu hỏi": "Bỏ xáo trộn các từ sau. - scoonf", "answer": "Từ không xáo trộn là \"Scoons\"."}</w:t>
      </w:r>
    </w:p>
    <w:p w14:paraId="41308086" w14:textId="77777777" w:rsidR="00805206" w:rsidRDefault="002A2757">
      <w:r>
        <w:t>{"câu hỏi": "Hãy đưa ra một tiêu đề và mô tả 3 câu về câu chuyện. - Câu chuyện: Một con mèo và một là những người bạn tốt nhất và họ cùng nhau thực hiện những cuộc phiêu lưu nhỏ.", "Trả lời": "Tiêu đề: \"Paw-some Friendship: Bộ đôi mèo và chó bắt tay vào những cuộc phiêu lưu cùng nhau\"\n\nMô tả: Gặp gỡ bộ đôi không chắc chắn đã gây bão trên thế giới - một con mèo và là những người bạn tốt nhất. Những người bạn đồng hành lông lá này đã chiếm được trái tim khi họ khám phá ngoài trời tuyệt vời, lang thang và khám phá những điểm tham quan và âm thanh mới cùng nhau. Mối quan hệ của họ thực sự là một cái gì đó đặc biệt, thách thức quan niệm lâu đời rằng chó và mèo không thể là bạn."}</w:t>
      </w:r>
    </w:p>
    <w:p w14:paraId="7CBF5FAE" w14:textId="77777777" w:rsidR="00805206" w:rsidRDefault="002A2757">
      <w:r>
        <w:t>{"câu hỏi": "Viết một tiêu đề sáng tạo cho bài viết này về một phát hiện gần đây trong thiên văn học. - Bài viết: Các nhà khoa học vừa phát hiện ra rằng một nhóm sao lùn trắng trong cụm sao Dải Ngân hà có thể ở bất kỳ độ tuổi nào từ 5 triệu đến 10 triệu năm tuổi.", "Trả lời": "Đột phá thiên văn học: Các ngôi sao lùn trắng của Dải Ngân hà có thể lên tới 10 triệu năm tuổi!\""}</w:t>
      </w:r>
    </w:p>
    <w:p w14:paraId="54C68F98" w14:textId="77777777" w:rsidR="00805206" w:rsidRDefault="002A2757">
      <w:r>
        <w:t xml:space="preserve">{"question": "Biến đoạn này thành một câu chuyện. - John thức dậy sớm vào một ngày nắng đẹp. Anh ra khỏi giường, đi giày thể thao và lấy ba lô. Anh hào hứng khám phá khu rừng mà anh đã mơ ước trong nhiều tháng.", "Trả lời": "John luôn là một người yêu thiên nhiên cuồng </w:t>
      </w:r>
      <w:r>
        <w:lastRenderedPageBreak/>
        <w:t>nhiệt, nhưng chưa bao giờ tìm thấy thời gian để thực sự đắm mình trong vẻ đẹp của ngoài trời cho đến bây giờ. Thời tiết mùa hè ấm áp, cùng với cơ hội cuối cùng cũng có một ngày nghỉ làm, là cái cớ hoàn hảo để anh mạo hiểm vào những điều chưa biết. Với một trái tim tràn đầy phấn khích, John đi về phía khu rừng mà anh đã mơ ước trong nhiều tháng. Khi anh bước đi, mùi hương tươi mát của cây thông và tiếng chim hót bao quanh anh. Anh có thể cảm nhận được làn gió mát dọc theo làn da của mình, và anh biết anh chính xác là nơi anh muốn đến. John khám phá từng tấc đất của khu rừng, từ những cái cây cao chót vót đến những con suối sủi bọt, ngắm nhìn tất cả các điểm tham quan và âm thanh trên đường đi. Ba lô của anh chứa đầy đồ ăn nhẹ và đồ dùng, và anh đã dành cả ngày trong sự yên tĩnh của thiên nhiên. Khi mặt trời bắt đầu lặn, vẽ bầu trời với màu cam và hồng, John biết rằng đây sẽ không phải là cuộc phiêu lưu cuối cùng của mình. Vẻ đẹp và sự thanh bình của khu rừng đã chiếm được trái tim anh và anh thề sẽ trở lại thường xuyên nhất có thể. Với một nụ cười trên khuôn mặt, John trở về nhà, cảm thấy biết ơn vì có cơ hội khám phá khu rừng tráng lệ mà anh đã mơ ước từ rất lâu.</w:t>
      </w:r>
    </w:p>
    <w:p w14:paraId="607F9DF2" w14:textId="77777777" w:rsidR="00805206" w:rsidRDefault="002A2757">
      <w:r>
        <w:t>{"question": "Chẩn đoán và khắc phục sự cố máy tính này - Một người dùng báo cáo rằng máy tính của họ sẽ không bật khi họ nhấn nút nguồn.", "answer": "Dưới đây là một số nguyên nhân phổ biến và giải pháp khả thi cho sự cố này:\n\n1. Vấn đề về nguồn điện: Kiểm tra để đảm bảo rằng cáp nguồn được kết nối đúng cách với máy tính và ổ cắm điện. Hãy thử cắm máy tính vào ổ cắm điện hoặc thiết bị chống sét lan truyền khác, trong trường hợp hiện tại bị lỗi. \ n \ n2. Vấn đề về pin: Nếu máy tính là máy tính xách tay, pin có thể đã hết hoặc cạn kiệt. Cắm máy tính xách tay vào và cho nó thời gian để sạc, sau đó thử bật lại. \ n \ n3. Nút nguồn bị lỗi: Bản thân nút nguồn có thể bị lỗi. Hãy thử ngắt kết nối nút nguồn khỏi bo mạch chủ và rút ngắn thủ công hai chân mà nút nguồn đã được kết nối. Nếu máy tính khởi động, thì nút nguồn có thể là sự cố.\n\n4. Sự cố phần cứng: Nếu các bước trên không hoạt động, có thể có sự cố với phần cứng bên trong của máy tính, chẳng hạn như bo mạch chủ, RAM hoặc nguồn điện. Trong trường hợp này, tốt nhất là mang máy tính đến một chuyên gia để chẩn đoán và sửa chữa. \ n \ n5. Đặt lại máy tính: Trong một số trường hợp, thiết lập lại đơn giản có thể giải quyết vấn đề. Rút phích cắm máy tính, giữ nút nguồn trong 30 giây, sau đó thả ra. Cắm lại máy tính và thử bật lại."}</w:t>
      </w:r>
    </w:p>
    <w:p w14:paraId="1ADB440D" w14:textId="77777777" w:rsidR="00805206" w:rsidRDefault="002A2757">
      <w:r>
        <w:t>{"câu hỏi": "Soạn câu trả lời thích hợp cho email dịch vụ khách hàng sau. - Kính gửi [Tên],\n\nTôi đã mua một sản phẩm từ trang web của bạn và mặt hàng đã bị hỏng. Tôi muốn trả lại và được hoàn lại toàn bộ tiền.\n\nThank You,\n[Name]", "answer": "Dear [Name],\n\nCảm ơn bạn đã dành thời gian liên hệ với chúng tôi về giao dịch mua gần đây của bạn. Chúng tôi rất tiếc khi biết rằng sản phẩm đến trong tình trạng bị hỏng. Chúng tôi rất coi trọng những sự cố như vậy và rất sẵn lòng hỗ trợ bạn trả lại hàng để được hoàn lại tiền đầy đủ. \ n \ n Vui lòng cho chúng tôi biết nếu có bất kỳ điều gì khác chúng tôi có thể làm để hỗ trợ bạn trong quá trình này và chúng tôi sẽ đảm bảo rằng bạn được chăm sóc. Chúng tôi đánh giá cao doanh nghiệp của bạn và chúng tôi đánh giá cao sự thông cảm của bạn.\n\nTrân trọng,\n[Tên Đại diện Dịch vụ Khách hàng]"}</w:t>
      </w:r>
    </w:p>
    <w:p w14:paraId="68CE7937" w14:textId="77777777" w:rsidR="00805206" w:rsidRDefault="002A2757">
      <w:r>
        <w:t xml:space="preserve">{"câu hỏi": "Thiết kế một thí nghiệm để thu thập dữ liệu về tác động của phương tiện truyền thông xã hội đối với sức khỏe tâm thần của mọi người.", "câu trả lời": "Mục đích: Để hiểu tác </w:t>
      </w:r>
      <w:r>
        <w:lastRenderedPageBreak/>
        <w:t>động của việc sử dụng phương tiện truyền thông xã hội đối với sức khỏe tâm thần. \ n \ nGiả thuyết: Việc sử dụng phương tiện truyền thông xã hội gia tăng tác động tiêu cực đến sức khỏe tâm thần. \ n \ n Người tham gia: Nghiên cứu của chúng tôi sẽ có quy mô mẫu gồm 1000 người tham gia, trong độ tuổi 18-65, được tuyển chọn ngẫu nhiên từ dân số. Những người tham gia sẽ được phân bổ đều giữa các nhóm tuổi, giới tính, dân tộc và nền tảng kinh tế xã hội khác nhau.\n\nMaterials: Ứng dụng theo dõi sử dụng phương tiện truyền thông xã hội, Bảng câu hỏi về Thang đo lo lắng và căng thẳng trầm cảm (DASS-21), mẫu chấp thuận, bảng câu hỏi nhân khẩu học.\n\nThủ tục:\n\n1. Sự đồng ý được thông báo: Những người tham gia sẽ được cung cấp một mẫu chấp thuận chi tiết giải thích mục đích, thủ tục, rủi ro và lợi ích của nghiên cứu. \ n \ n2. Theo dõi việc sử dụng phương tiện truyền thông xã hội: Những người tham gia sẽ được yêu cầu cài đặt ứng dụng theo dõi việc sử dụng phương tiện truyền thông xã hội trên điện thoại của họ, ứng dụng này sẽ theo dõi việc sử dụng phương tiện truyền thông xã hội hàng ngày của họ trong ba tháng. \ n \ n3. Đánh giá sức khỏe tâm thần: Những người tham gia sẽ được yêu cầu điền vào Bảng câu hỏi DASS-21 trước khi bắt đầu nghiên cứu, sau đó một lần nữa sau 1,5 tháng và vào cuối giai đoạn 3 tháng. Mỗi lần người tham gia điền vào bảng câu hỏi, dữ liệu sẽ được thu thập và ghi lại. \ n \ n4. Thu thập nhân khẩu học: Một bảng câu hỏi nhân khẩu học sẽ được sử dụng để thu thập thông tin về tuổi, giới tính, dân tộc, tình trạng kinh tế xã hội và các chi tiết liên quan khác của người tham gia. \ n \ n5. Phân tích dữ liệu: Một phân tích thống kê sẽ được thực hiện để xác định mối tương quan giữa việc sử dụng phương tiện truyền thông xã hội và những thay đổi về điểm số sức khỏe tâm thần. \ n \ n6. Kết luận: Những phát hiện của nghiên cứu sẽ được tóm tắt, kết luận sẽ được rút ra và các khuyến nghị sẽ được đưa ra. \ n \ n Cân nhắc đạo đức: \ n \ n1. Quyền riêng tư - Thông tin của người tham gia sẽ được giữ bí mật và dữ liệu được thu thập sẽ được lưu trữ ẩn danh. \ n \ n2. Tham gia tự nguyện - Việc tham gia vào nghiên cứu là tự nguyện và người tham gia có thể rút lui bất cứ lúc nào. \ n \ n3. Đánh giá rủi ro - Nghiên cứu đặt ra rủi ro tối thiểu cho người tham gia vì nó chỉ liên quan đến việc điền vào bảng câu hỏi và cài đặt ứng dụng theo dõi. Tuy nhiên, những người tham gia sẽ được thông báo trước về bất kỳ rủi ro tiềm ẩn nào. \ n \ n4. Sự đồng ý được thông báo - Những người tham gia sẽ đưa ra sự đồng ý bằng văn bản trước khi tham gia nghiên cứu. Bằng cách thực hiện nghiên cứu này, chúng tôi sẽ có thể phân tích mối quan hệ giữa việc sử dụng phương tiện truyền thông xã hội và sức khỏe tâm thần và có thể đóng góp vào việc phát triển các giải pháp để giảm thiểu bất kỳ tác động tiêu cực nào."}</w:t>
      </w:r>
    </w:p>
    <w:p w14:paraId="540D32A8" w14:textId="77777777" w:rsidR="00805206" w:rsidRDefault="002A2757">
      <w:r>
        <w:t xml:space="preserve">{"câu hỏi": "Viết một bài báo ngắn thảo luận về sự nguy hiểm của sự trỗi dậy của trí tuệ nhân tạo.", "Trả lời": "Sự trỗi dậy của trí tuệ nhân tạo đã mang lại nhiều lợi ích, nhưng cũng tiềm ẩn nhiều nguy hiểm. Mặc dù AI có thể được sử dụng để cải thiện năng suất, chăm sóc sức khỏe và thậm chí cả giao thông vận tải, nhưng nó cũng có khả năng thay đổi cách chúng ta sống và làm việc theo những cách không hoàn toàn tích cực. Dưới đây là một số mối nguy hiểm mà chúng ta phải nhận thức được khi nói đến sự gia tăng của AI. Đầu tiên, một mối quan tâm là AI có khả năng dẫn đến mất việc làm. Khi công nghệ AI được cải thiện, nó đang trở nên có khả năng thực hiện các nhiệm vụ mà trước đây chỉ có thể thực hiện được đối với con người. Điều này có thể dẫn đến sự dịch chuyển của nhiều công việc, đặc biệt là những công việc liên quan đến các nhiệm vụ lặp đi lặp lại hoặc ra quyết định đơn giản. Mặc dù các công việc mới có thể phát sinh do sự phát triển của AI, nhưng cũng có thể tổng số công việc </w:t>
      </w:r>
      <w:r>
        <w:lastRenderedPageBreak/>
        <w:t>có thể giảm, dẫn đến tỷ lệ thất nghiệp cao hơn. Các hệ thống vũ khí tự động có khả năng đưa ra quyết định sống hay chết mà không cần sự can thiệp của con người có thể tạo ra những mối nguy hiểm mới trên chiến trường. Một vũ khí tự động bị trục trặc hoặc bị hack có thể gây ra tác hại không kể xiết và có thể khó buộc bất kỳ ai phải chịu trách nhiệm về hành động của nó. Thứ ba, khi các công nghệ AI trở nên tiên tiến hơn, chúng cũng có thể được sử dụng để thao túng hoặc kiểm soát con người. Ví dụ, AI có thể được sử dụng để tạo ra các video "deepfake" thực tế có thể lan truyền thông tin sai lệch hoặc tạo ra bằng chứng sai lệch. AI cũng có thể được sử dụng để theo dõi và ảnh hưởng đến hành vi của mọi người, đặc biệt là thông qua việc sử dụng các thuật toán quảng cáo hoặc truyền thông xã hội được cá nhân hóa. Thứ tư, cũng có nguy cơ AI có thể trở nên quá mạnh và có khả năng trở thành mối đe dọa đối với sự tồn tại của chúng ta. Mặc dù điều này có vẻ như là một kịch bản xa vời, một số chuyên gia đã cảnh báo rằng AI tiên tiến có thể phát triển ngoài tầm kiểm soát của chúng ta, đặc biệt nếu chúng ta không cẩn thận về cách chúng ta thiết kế và triển khai các hệ thống này. Tóm lại, sự gia tăng của trí tuệ nhân tạo mang lại cho chúng ta nhiều lợi ích tiềm năng, nhưng cũng có nhiều nguy cơ tiềm ẩn. Điều quan trọng là chúng ta phải tiến hành một cách thận trọng và xem xét cẩn thận các tác động đạo đức của sự phát triển AI khi chúng ta tiến lên phía trước."}</w:t>
      </w:r>
    </w:p>
    <w:p w14:paraId="195D44A7" w14:textId="77777777" w:rsidR="00805206" w:rsidRDefault="002A2757">
      <w:r>
        <w:t>{"câu hỏi": "Bạn có thể tóm tắt mô tả / đoạn văn đã cho không? - Tên lửa là tàu vũ trụ được đẩy bằng động cơ tên lửa và được sử dụng để đi ra ngoài vũ trụ. Có nhiều loại tên lửa, chẳng hạn như phương tiện phóng quỹ đạo và tên lửa đẩy tầng trên, được chính phủ và các tổ chức tư nhân sử dụng để gửi vệ tinh và các trọng tải khác vào không gian.", "Trả lời": "Tóm lại, tên lửa là tàu vũ trụ chạy bằng động cơ tên lửa, có nhiều dạng khác nhau như phương tiện phóng và tên lửa đẩy tầng trên, và được sử dụng để gửi vệ tinh và các trọng tải khác vào không gian bởi các chính phủ và tổ chức tư nhân."}</w:t>
      </w:r>
    </w:p>
    <w:p w14:paraId="2A1F8A8B" w14:textId="77777777" w:rsidR="00805206" w:rsidRDefault="002A2757">
      <w:r>
        <w:t xml:space="preserve">{"câu hỏi": "Tạo ra số lượng ý tưởng không giới hạn để tạo thuật toán phát hiện đạo văn.", "câu trả lời": "1. So sánh chuỗi văn bản: Phát triển một thuật toán so sánh các câu hoặc đoạn văn bản được gửi dưới dạng tác phẩm gốc với tất cả các tác phẩm đã viết hoặc xuất bản trước đó.\n\n2. Xác định các mẫu phù hợp: Tạo một thuật toán xác định các mẫu văn bản, cách sử dụng từ hoặc cụm từ phù hợp và làm nổi bật chúng để điều tra thêm. \ n \ n3. Xử lý ngôn ngữ tự nhiên: Phát triển một mô hình học máy sử dụng xử lý ngôn ngữ tự nhiên để nhận ra khi văn bản bị ảnh hưởng bởi các tác phẩm khác và có thể dự đoán khả năng đạo văn. \ n \ n4. Kiểm tra tham chiếu: Tạo một thuật toán tham chiếu chéo tất cả các trích dẫn và nguồn để đảm bảo chúng được trích dẫn chính xác và khớp với nội dung trong tài liệu đã gửi. \ n \ n5. Phân tích ngữ nghĩa: Kết hợp phân tích ngữ nghĩa để phát hiện các trường hợp trong đó ý nghĩa hoặc ý định của câu giống nhau ngay cả khi từ ngữ khác nhau. \ n \ n6. Khả năng tìm kiếm trực tuyến: Phát triển một thuật toán tự động kiểm tra cơ sở dữ liệu trực tuyến, kho lưu trữ và công cụ tìm kiếm để phù hợp với nội dung. \ n \ n7. Phân tích phong cách viết: Kết hợp một tính năng phân tích phong cách viết của một tài liệu, so sánh nó với phong cách đã biết của tác giả và xác định các điểm bất thường có thể gợi ý đạo văn. \ n \ n8. Lấy dấu vân tay tài liệu: Tạo một phương pháp tạo ra một \u201cfingerprint\u201d duy nhất cho mỗi tài liệu, cho phép nó được so sánh với các tài liệu khác để có điểm tương đồng. \ n \ n9. Phân tích lịch sử: Kết hợp một tính năng phân tích tác phẩm lịch sử của học sinh </w:t>
      </w:r>
      <w:r>
        <w:lastRenderedPageBreak/>
        <w:t>hoặc tác giả để xác định những thay đổi không bình thường trong phong cách hoặc chất lượng viết. \ n \ n10. Học máy: Phát triển một thuật toán thích ứng học hỏi từ các trường hợp đạo văn trước đó và cải thiện khả năng phát hiện theo thời gian."}</w:t>
      </w:r>
    </w:p>
    <w:p w14:paraId="1712C21A" w14:textId="77777777" w:rsidR="00805206" w:rsidRDefault="002A2757">
      <w:r>
        <w:t>{"câu hỏi": "Bạn có thể vui lòng cung cấp câu trả lời chi tiết cho câu hỏi này: Tại sao giá hàng hóa trên thị trường cao hơn trên internet?", "câu trả lời": "Có một số lý do tại sao giá hàng hóa thường cao hơn ở chợ hoặc cửa hàng vật lý so với các cửa hàng trực tuyến hoặc trên internet. \ n \ n1. Chi phí chung: Các cửa hàng vật lý có chi phí chung cao hơn như tiền thuê nhà, tiện ích, bảo hiểm và lương nhân viên, được chuyển cho khách hàng thông qua giá cao hơn. Mặt khác, các cửa hàng trực tuyến có chi phí chung thấp hơn vì họ không cần mặt tiền cửa hàng thực và những khoản tiết kiệm này có thể được chuyển cho khách hàng thông qua giá thấp hơn. \ n \ n2. Hàng tồn kho và lưu trữ: Các nhà bán lẻ trực tuyến thường sử dụng kho tập trung và có thể giữ một khối lượng hàng tồn kho lớn hơn với giá giảm. Họ cũng có thể sử dụng mô hình hàng tồn kho "just-in-time" có nghĩa là họ đặt hàng sản phẩm khi nhận được đơn đặt hàng, do đó giảm chi phí duy trì hàng tồn kho. Mặt khác, các cửa hàng vật lý phải giữ hàng tồn kho trong tay, điều này chiếm không gian và phát sinh chi phí. \ n \ n3. So sánh giá: Nhờ có internet, khách hàng dễ dàng so sánh giá giữa các cửa hàng trực tuyến để tìm ra thỏa thuận tốt nhất. Do đó, các nhà bán lẻ trực tuyến thường tham gia vào các cuộc chiến giá cả để thu hút khách hàng. Ngược lại, khách hàng khó so sánh giá giữa các cửa hàng vật lý hơn, điều đó có nghĩa là các nhà bán lẻ vật lý không phải đối mặt với mức độ cạnh tranh về giá như các nhà bán lẻ trực tuyến. \ n \ n4. Đối tượng mục tiêu: Một số cửa hàng thực có thể phục vụ cho đối tượng cao cấp và có thể tính giá cao hơn vì chúng cung cấp trải nghiệm mua sắm xa xỉ. Mặt khác, các cửa hàng trực tuyến phục vụ cho nhiều đối tượng hơn và thường tập trung vào việc cung cấp giá thấp nhất có thể. Nhìn chung, giá hàng hóa thấp hơn trên internet có thể là do sự kết hợp của chi phí chung thấp hơn, quản lý hàng tồn kho hiệu quả, cạnh tranh giá khốc liệt và đối tượng mục tiêu rộng hơn."}</w:t>
      </w:r>
    </w:p>
    <w:p w14:paraId="45AD1D7C" w14:textId="77777777" w:rsidR="00805206" w:rsidRDefault="002A2757">
      <w:r>
        <w:t xml:space="preserve">{"câu hỏi": "Soạn một bài báo 200 từ về tác động của sự nóng lên toàn cầu đối với các sự kiện thời tiết khắc nghiệt.", "câu trả lời": "Sự nóng lên toàn cầu là sự gia tăng trung bình nhiệt độ Trái đất do giải phóng quá nhiều khí nhà kính vào khí quyển. Nó được gây ra bởi hoạt động của con người, chẳng hạn như đốt nhiên liệu hóa thạch và phá rừng, dẫn đến sự gia tăng nhiệt độ Trái đất đến mức nguy hiểm. Hiệu ứng nóng lên này có hậu quả lớn đối với khí hậu, khiến các sự kiện thời tiết cực đoan trở nên thường xuyên và nghiêm trọng hơn. Một trong những tác động của sự nóng lên toàn cầu đối với các sự kiện thời tiết khắc nghiệt là sự gia tăng cường độ của các cơn bão, chẳng hạn như bão và bão. Điều này là do nước biển ấm cung cấp nhiều năng lượng hơn cho sự phát triển của những cơn bão này, dẫn đến sự gia tăng sức mạnh hủy diệt của chúng. Ngoài ra, sóng nhiệt, hạn hán và cháy rừng cũng trở nên phổ biến hơn khi nhiệt độ không khí và đại dương toàn cầu tiếp tục tăng. Nghiên cứu cũng chỉ ra rằng sự nóng lên toàn cầu đã dẫn đến các sự kiện lũ lụt thường xuyên và dữ dội hơn do sự tan chảy của các tảng băng cực, khiến mực nước biển dâng cao. Điều này khiến nhiều khu vực trũng thấp trên thế giới có nguy cơ bị lũ lụt tàn phá, dẫn đến phải di dời và mất tài sản cho hàng triệu người. Tóm lại, sự nóng lên toàn cầu có những hậu quả sâu rộng đối với khí hậu, dẫn đến sự gia tăng tần suất của các sự kiện thời tiết cực đoan. Điều quan trọng là </w:t>
      </w:r>
      <w:r>
        <w:lastRenderedPageBreak/>
        <w:t>nhân loại phải thực hiện các bước khẩn cấp để giảm phát thải khí nhà kính nhằm giảm thiểu tác động nghiêm trọng của sự nóng lên toàn cầu trên hành tinh của chúng ta."}</w:t>
      </w:r>
    </w:p>
    <w:p w14:paraId="1D51072C" w14:textId="77777777" w:rsidR="00805206" w:rsidRDefault="002A2757">
      <w:r>
        <w:t>{"câu hỏi": "Cung cấp ý nghĩa của thuật ngữ \"Học máy\".", "câu trả lời": "Học máy là một tập hợp con của trí tuệ nhân tạo liên quan đến việc phát triển các thuật toán và mô hình thống kê cho phép hệ thống máy tính cải thiện hiệu suất của nó trên một tác vụ cụ thể theo thời gian, bằng cách học và điều chỉnh từ dữ liệu có sẵn mà không được lập trình rõ ràng. Nó cho phép một hệ thống đưa ra dự đoán hoặc đưa ra quyết định dựa trên dữ liệu đầu vào, tự động, bằng cách nhận ra các mẫu và mối quan hệ trong dữ liệu. Một số ứng dụng phổ biến của máy học bao gồm nhận dạng hình ảnh và giọng nói, chấm điểm tín dụng, hệ thống đề xuất và bảo trì dự đoán."}</w:t>
      </w:r>
    </w:p>
    <w:p w14:paraId="488CF6C1" w14:textId="77777777" w:rsidR="00805206" w:rsidRDefault="002A2757">
      <w:r>
        <w:t>{"câu hỏi": "Hai thuật toán điều chỉnh siêu tham số phổ biến nhất được sử dụng trong học máy là gì?", "câu trả lời": "Hai thuật toán điều chỉnh siêu tham số phổ biến nhất được sử dụng trong học máy là Tìm kiếm lưới và Tìm kiếm ngẫu nhiên. \n\n- Tìm kiếm lưới: Phương pháp này liên quan đến việc tạo một lưới các giá trị siêu tham số và thử tất cả các kết hợp có thể để tìm mô hình cho đầu ra tốt nhất. Điều này có thể tốn kém về mặt tính toán, đặc biệt là khi làm việc với một số lượng lớn các siêu tham số và dữ liệu chiều cao. \ n \ n - Tìm kiếm ngẫu nhiên: Phương pháp này lấy mẫu ngẫu nhiên các giá trị siêu tham số từ một không gian tìm kiếm được xác định, sau đó kiểm tra các kết hợp này cho hiệu suất mô hình của chúng. Cách tiếp cận này có thể ít tốn kém hơn về mặt tính toán so với tìm kiếm lưới và đôi khi có thể tìm thấy sự kết hợp tốt hơn của các siêu tham số so với tìm kiếm lưới một cách tình cờ."}</w:t>
      </w:r>
    </w:p>
    <w:p w14:paraId="62E326CC" w14:textId="77777777" w:rsidR="00805206" w:rsidRDefault="002A2757">
      <w:r>
        <w:t>{"câu hỏi": "Mô tả một con vật ở dạng câu đố và đưa ra gợi ý nếu câu trả lời khó đoán.", "câu trả lời": "Câu đố: Tôi là một sinh vật có vương miện lông vũ và một bài hát hay. Tôi thực hiện một điệu nhảy độc đáo để thu hút người bạn đời của mình. Nhà khoa học đặt tên tôi theo nàng thơ âm nhạc Hy Lạp. Tôi là gì?\\n\\nHint: Câu trả lời là một loại chim nổi tiếng với bộ lông sặc sỡ và màn tán tỉnh công phu."}</w:t>
      </w:r>
    </w:p>
    <w:p w14:paraId="3F545466" w14:textId="77777777" w:rsidR="00805206" w:rsidRDefault="002A2757">
      <w:r>
        <w:t>{"question": "Tạo nguyên âm của bảng chữ cái tiếng Anh.", "answer": "Có năm nguyên âm trong bảng chữ cái tiếng Anh: A, E, I, O, U."}</w:t>
      </w:r>
    </w:p>
    <w:p w14:paraId="2136A34D" w14:textId="77777777" w:rsidR="00805206" w:rsidRDefault="002A2757">
      <w:r>
        <w:t>{"câu hỏi": "Giải thích theo cách riêng của bạn Active Learning là gì.", "trả lời": "Học tích cực là một tập hợp con của học máy trong đó một mô hình được đào tạo theo cách tương tác. Thay vì thụ động nhận tất cả dữ liệu đào tạo của mình cùng một lúc, một người học tích cực có thể yêu cầu giáo viên (thường là con người) cung cấp các ví dụ mới cụ thể hoặc thông tin bổ sung sẽ giúp họ học hiệu quả hơn. Mục tiêu của học tập tích cực là giảm thiểu lượng dữ liệu đào tạo cần thiết để đạt được mức hiệu suất cao, bằng cách chọn lọc dữ liệu nào để truy vấn. Điều này có thể đặc biệt hữu ích trong các tình huống khi dữ liệu được gắn nhãn khan hiếm hoặc tốn kém để có được. Học tập tích cực cho phép mô hình học hỏi từ các ví dụ nhiều thông tin nhất, bằng cách truy vấn giáo viên về nhãn của các điểm dữ liệu mà nó không chắc chắn nhất, và do đó cải thiện hiệu suất của nó theo cách hiệu quả hơn."}</w:t>
      </w:r>
    </w:p>
    <w:p w14:paraId="48237712" w14:textId="77777777" w:rsidR="00805206" w:rsidRDefault="002A2757">
      <w:r>
        <w:t>{"câu hỏi": "Tạo danh sách bốn thành phố của Hoa Kỳ với hơn một triệu dân.", "câu trả lời": "1. Thành phố New York\n2. Los Angeles\n3. Chicago \n4. Houston"}</w:t>
      </w:r>
    </w:p>
    <w:p w14:paraId="139BCCED" w14:textId="77777777" w:rsidR="00805206" w:rsidRDefault="002A2757">
      <w:r>
        <w:lastRenderedPageBreak/>
        <w:t>{"câu hỏi": "Cung cấp hai ví dụ về học máy có giám sát và hai ví dụ về học máy không giám sát.", "câu trả lời": "Học máy có giám sát:\n1. Phân loại: Một ví dụ về học tập có giám sát trong đó một thuật toán học từ một tập dữ liệu chứa dữ liệu được gắn nhãn, để phân loại các quan sát mới thành các lớp khác nhau. Một ví dụ phổ biến là phân loại email spam trong đó thuật toán được đào tạo để phân biệt giữa email spam và email không phải spam. \ n2. Hồi quy: Một ví dụ khác về học có giám sát trong đó thuật toán học cách dự đoán một giá trị số liên tục dựa trên một tập hợp các tính năng. Một ví dụ về phân tích hồi quy là dự đoán giá nhà dựa trên các tính năng như số phòng, kích thước, vị trí, v.v. \ n \ n Học máy không giám sát: \ n1. Phân cụm: Đây là một ví dụ về học tập không giám sát, trong đó thuật toán được sử dụng để nhóm các điểm dữ liệu tương tự lại với nhau thành các cụm dựa trên các tính năng của chúng. Một ví dụ phổ biến là phân khúc khách hàng trong phân tích thị trường, nơi khách hàng được nhóm thành các phân khúc khác nhau dựa trên hành vi và nhân khẩu học của họ. \ n2. Giảm kích thước: Một ví dụ khác về học tập không giám sát trong đó thuật toán được sử dụng để giảm số lượng tính năng hoặc kích thước trong tập dữ liệu trong khi vẫn giữ nguyên các đặc điểm quan trọng của nó. Một ví dụ là Phân tích thành phần chính (PCA) trong đó thuật toán biến đổi một tập hợp lớn các biến thành một tập hợp các biến nhỏ hơn, được gọi là các thành phần chính, giải thích hầu hết các phương sai trong tập dữ liệu."}</w:t>
      </w:r>
    </w:p>
    <w:p w14:paraId="5B115C57" w14:textId="77777777" w:rsidR="00805206" w:rsidRDefault="002A2757">
      <w:r>
        <w:t>{"câu hỏi": "Cung cấp định nghĩa về \"kiến trúc phần mềm", "câu trả lời": "Kiến trúc phần mềm đề cập đến cấu trúc cấp cao của một hệ thống phần mềm và kỷ luật tạo ra các cấu trúc và hệ thống đó. Nó cung cấp một khuôn khổ có tổ chức cho một tập hợp các cấu trúc, truyền đạt hành vi của hệ thống, các yếu tố của nó và mối quan hệ của chúng với nhau. Về cơ bản, đó là kế hoạch chi tiết cho phần mềm, phác thảo thiết kế, thành phần, tương tác và ràng buộc, tất cả trong khi xem xét các mục tiêu dự án, sự đánh đổi và các thuộc tính chất lượng như hiệu suất, khả năng mở rộng, bảo mật và khả năng bảo trì. Một kiến trúc phần mềm được thiết kế tốt không chỉ đơn giản hóa việc phát triển và bảo trì phần mềm mà còn giúp đáp ứng các yêu cầu kinh doanh và kỹ thuật dễ dàng hơn."}</w:t>
      </w:r>
    </w:p>
    <w:p w14:paraId="441050F1" w14:textId="77777777" w:rsidR="00805206" w:rsidRDefault="002A2757">
      <w:r>
        <w:t>{"question": "Hãy cho tôi một ví dụ về ngôn ngữ lập trình dựa trên web", "answer": "Một ví dụ về ngôn ngữ lập trình dựa trên web là JavaScript. Nó là một ngôn ngữ lập trình cấp cao, được thông dịch thường được sử dụng để tạo các yếu tố tương tác trên các trang web. Mã JavaScript có thể được viết trực tiếp vào các trang HTML và được thực thi bởi các trình duyệt web, làm cho nó trở thành một phần quan trọng trong phát triển web."}</w:t>
      </w:r>
    </w:p>
    <w:p w14:paraId="40FE1780" w14:textId="77777777" w:rsidR="00805206" w:rsidRDefault="002A2757">
      <w:r>
        <w:t xml:space="preserve">{"câu hỏi": "So sánh sự khác biệt giữa Apple Homepod và Google Home", "trả lời": "Apple HomePod và Google Home đều là loa thông minh được phát triển bởi hai gã khổng lồ công nghệ là Apple và Google. Cả hai thiết bị đều cung cấp các chức năng tương tự như phát nhạc, cung cấp thông tin, đặt lời nhắc và điều khiển các thiết bị nhà thông minh. Tuy nhiên, có một số khác biệt đáng kể giữa hai điều đáng xem xét. \ n \ n1. Trợ lý ảo: Điểm khác biệt lớn nhất giữa hai loa là trợ lý ảo được sử dụng. Apple HomePod sử dụng Siri, trong khi Google Home sử dụng Trợ lý Google. Google Assistant thường được coi là tốt hơn trong việc hiểu ngôn ngữ tự nhiên và cung cấp các phản hồi phù hợp hơn, tuy nhiên, Siri có những điểm mạnh của nó, đặc biệt là khi được tích hợp với các thiết bị khác của Apple. Chất lượng âm thanh: Apple HomePod tập trung nhiều vào chất lượng âm thanh và nó đã được khen ngợi rộng rãi về âm </w:t>
      </w:r>
      <w:r>
        <w:lastRenderedPageBreak/>
        <w:t>thanh vượt trội khi so sánh với các loa thông minh khác. Nó có một loa trầm tham quan cao, bảy loa tweeter beamforming và phần mềm tiên tiến để tạo mô hình âm thanh thời gian thực. Google Home, mặt khác, có chất lượng âm thanh khá nhưng không hoàn toàn ngang bằng với HomePod. \ n \ n3. Thiết kế: Apple HomePod có thiết kế kiểu dáng đẹp và tối giản, với hình trụ và vải lưới. Mặt khác, Google Home có thiết kế độc đáo và có thể tùy chỉnh hơn, với mặt trên màu trắng và đế có thể thay thế có nhiều màu sắc và vật liệu khác nhau. \ n \ n4. Hệ sinh thái: Apple HomePod được thiết kế để hoạt động liền mạch với các sản phẩm và dịch vụ khác của Apple, chẳng hạn như iPhone, Apple Music và HomeKit. Mặt khác, Google Home hoạt động tốt với hệ sinh thái Google, bao gồm các dịch vụ như Google Play Âm nhạc, Lịch Google và Chromecast. \ n \ n5. Giá bán: Apple HomePod thường đắt hơn Google Home. Giá bán lẻ HomePods là khoảng 299 USD, trong khi Google Home có giá khoảng 99 USD. Tóm lại, Apple HomePod phù hợp hơn với những người đam mê âm thanh và những người đã đầu tư vào hệ sinh thái Apple, trong khi Google Home là một lựa chọn hợp lý hơn với trợ lý ảo linh hoạt và khả năng tương thích tốt hơn với các thiết bị không phải của Apple."}</w:t>
      </w:r>
    </w:p>
    <w:p w14:paraId="6ED85D31" w14:textId="77777777" w:rsidR="00805206" w:rsidRDefault="002A2757">
      <w:r>
        <w:t>{"câu hỏi": "Các lựa chọn thay thế khả thi cho các nhóm phát triển đối phó với việc thiếu cộng tác trực tiếp là gì?", "Câu trả lời": "Với sự gia tăng của công việc từ xa và sự gia tăng các nhóm toàn cầu, không phải lúc nào cũng có thể cộng tác trực tiếp. Tuy nhiên, có một số lựa chọn thay thế mà các nhóm phát triển có thể sử dụng để duy trì làm việc nhóm và giao tiếp: \ n \ n1. Hội nghị truyền hình: Các công cụ như Zoom, Skype hoặc Google Meet cung cấp nền tảng cho các cuộc họp trực tiếp ảo, đứng lên hàng ngày và thuyết trình. Phần mềm cộng tác: Phần mềm quản lý dự án dựa trên đám mây như Jira hoặc Asana cho phép các thành viên trong nhóm theo dõi tiến độ, phân công nhiệm vụ và giao tiếp trong nền tảng. \ n \ n3. Nền tảng trò chuyện: Các công cụ giao tiếp thời gian thực như Slack hoặc Microsoft Teams tạo điều kiện giao tiếp tức thì và liên tục giữa các thành viên trong nhóm.\n\n4. Tài liệu được chia sẻ: Sử dụng các công cụ chia sẻ tài liệu trực tuyến như Google Drive hoặc Dropbox cho phép cộng tác chỉnh sửa và xem xét công việc. \ n \ n5. Bảng trắng trực tuyến: Các nền tảng bảng trắng ảo như Miro hoặc Mural cho phép động não và lên ý tưởng theo thời gian thực. Nhìn chung, công nghệ đã giúp các nhóm cộng tác và giao tiếp hiệu quả dễ dàng hơn từ mọi nơi trên thế giới. Bằng cách sử dụng các công cụ này và thiết lập các chiến lược giao tiếp tốt, các nhóm có thể vượt qua những thách thức khi không thể làm việc trực tiếp cùng nhau."}</w:t>
      </w:r>
    </w:p>
    <w:p w14:paraId="7D7C1CE1" w14:textId="77777777" w:rsidR="00805206" w:rsidRDefault="002A2757">
      <w:r>
        <w:t xml:space="preserve">{"câu hỏi": "Mô tả trường hợp sử dụng phân tích dự đoán.", "câu trả lời": "Phân tích dự đoán là một công cụ mạnh mẽ có thể được sử dụng trong nhiều ngành khác nhau để giúp các tổ chức đưa ra quyết định sáng suốt, hợp lý hóa các quy trình và cải thiện hiệu suất tổng thể của họ. Một trường hợp sử dụng của phân tích dự đoán là trong ngành chăm sóc sức khỏe, nơi nó có thể được sử dụng để cải thiện kết quả của bệnh nhân và giảm chi phí. \ n \ n Trong trường hợp sử dụng này, bệnh viện có thể sử dụng phân tích dự đoán để phân tích dữ liệu lịch sử về sức khỏe bệnh nhân, nhân khẩu học và lịch sử y tế để xác định các mẫu và dự đoán khả năng xảy ra các sự kiện sức khỏe trong tương lai. Thông tin này có thể được sử dụng để xác định bệnh nhân có nguy cơ cao mắc một số bệnh hoặc tình trạng nhất định, cho phép các bác sĩ can thiệp sớm và cung cấp dịch vụ chăm sóc phòng ngừa. Ví dụ: một bệnh viện có thể sử dụng phân tích dự đoán để xác định bệnh nhân có nguy cơ tái nhập viện cao và sau đó thực hiện các chương trình để cung cấp cho họ sự hỗ trợ và chăm sóc bổ sung sau khi họ </w:t>
      </w:r>
      <w:r>
        <w:lastRenderedPageBreak/>
        <w:t>xuất viện. \ n \ n Phân tích dự đoán cũng có thể được sử dụng để tối ưu hóa mức độ nhân sự và phân bổ nguồn lực trong bệnh viện. Bằng cách phân tích dữ liệu về lưu lượng bệnh nhân và mô hình nhu cầu, bệnh viện có thể dự đoán thời gian nhu cầu cao điểm và điều chỉnh mức nhân sự cho phù hợp, giúp giảm thời gian chờ đợi và cải thiện chất lượng chăm sóc. Nhìn chung, việc sử dụng phân tích dự đoán trong chăm sóc sức khỏe có thể giúp cải thiện kết quả của bệnh nhân, giảm chi phí và tăng hiệu quả, làm cho nó trở thành một công cụ biến đổi cho ngành.</w:t>
      </w:r>
    </w:p>
    <w:p w14:paraId="1D6CDC27" w14:textId="77777777" w:rsidR="00805206" w:rsidRDefault="002A2757">
      <w:r>
        <w:t>{"câu hỏi": "Cho một câu, kiểm tra lỗi ngữ pháp. - Anh ấy đang đi biển.", "trả lời": "Câu có lỗi thỏa thuận chủ ngữ - động từ. Câu đúng sẽ là "He is going to the beach.\" Vì 'He' là một đại từ số ít, nên nó nên được theo sau bởi động từ số ít 'is' thay vì 'are.'"}</w:t>
      </w:r>
    </w:p>
    <w:p w14:paraId="744673BF" w14:textId="77777777" w:rsidR="00805206" w:rsidRDefault="002A2757">
      <w:r>
        <w:t>{"câu hỏi": "Ước tính tổng chi phí của một chuyến bay từ New York đến California", "câu trả lời": "Tôi xin lỗi, nhưng tôi không thể ước tính chính xác chi phí của một chuyến bay từ New York đến California mà không biết ngày cụ thể bạn dự định đi du lịch, hãng hàng không bạn muốn bay cùng và các sân bay bạn sẽ khởi hành và đến. Giá chuyến bay có thể thay đổi rất nhiều tùy thuộc vào nhiều yếu tố, chẳng hạn như thời gian trong năm, thời gian bạn đặt trước, nhu cầu về chuyến bay và hơn thế nữa. Nói chung, một chuyến bay thẳng một chiều từ New York đến California có thể có giá từ $ 100 đến $ 500 trở lên. Tốt nhất là tìm kiếm các chuyến bay trên một trang web du lịch hoặc trực tiếp thông qua một hãng hàng không để có được ước tính giá chính xác hơn cho ngày đi mong muốn của bạn."}</w:t>
      </w:r>
    </w:p>
    <w:p w14:paraId="4DD34D56" w14:textId="77777777" w:rsidR="00805206" w:rsidRDefault="002A2757">
      <w:r>
        <w:t>{"câu hỏi": "Ai đã phát minh ra dụng cụ mở hộp?", "câu trả lời": "Máy mở lon đầu tiên, một lưỡi dao nhọn với một người bảo vệ ở một đầu, được phát minh bởi Ezra Warner vào ngày 5 tháng 1 năm 1858 tại Hoa Kỳ. Tuy nhiên, chính thiết kế dụng cụ mở lon của William Lyman, sử dụng công cụ cắt bánh xe quay và bánh xe răng cưa, đã trở thành nền tảng cho hầu hết các dụng cụ mở lon hiện đại. Ông đã nhận được bằng sáng chế cho phát minh của mình vào ngày 2 tháng 4 năm 1870."}</w:t>
      </w:r>
    </w:p>
    <w:p w14:paraId="3E4ACC43" w14:textId="77777777" w:rsidR="00805206" w:rsidRDefault="002A2757">
      <w:r>
        <w:t>{"câu hỏi": "Cho một câu, tìm ra số nào trong câu tương ứng với năm đã cho. - Đạo luật được thông qua vào năm 1774\nNăm:\n1774", "trả lời": "Số tương ứng với năm nhất định trong câu được cung cấp là \"1774\"."}</w:t>
      </w:r>
    </w:p>
    <w:p w14:paraId="568AEF05" w14:textId="77777777" w:rsidR="00805206" w:rsidRDefault="002A2757">
      <w:r>
        <w:t>{"question": "Give a synonym for the adjective \"lucid\".", "answer": "Một từ đồng nghĩa với tính từ \"lucid\" là \"clear\" hoặc \"intelligible\"."}</w:t>
      </w:r>
    </w:p>
    <w:p w14:paraId="2B007400" w14:textId="77777777" w:rsidR="00805206" w:rsidRDefault="002A2757">
      <w:r>
        <w:t>{"question": "Đưa ra một tập hợp các hướng dẫn, hãy xây dựng một sơ đồ dòng chảy để trực quan hóa quy trình. - 1. Tải tập dữ liệu.\n2. Chia tập dữ liệu thành tập đào tạo và xác nhận.\n3. Xử lý trước dữ liệu.\n4. Cung cấp dữ liệu vào mô hình học sâu.\n5. Đào tạo mô hình trên bộ đào tạo.\n6. Điều chỉnh các siêu tham số với bộ xác thực.", "câu trả lời": "''\n +----------------+\n | Tải tập dữ liệu|\n +-------+--------+\n |\n |\n +-------v--------+\n | Tách tập dữ liệu|\n +-------+--------+\n |\n |\n +-------v--------+\n |Xử lý trước dữ liệu|\n +-------+--------+\n |\n |\n +-------v--------+\n |Nguồn cấp dữ liệu vào model|\n +-------+--------+\n |\n |\n +-------v--------+\n |Đào tạo mô hình |\n +-------+--------+\n |\n |\n +-------v--------+\n |Điều chỉnh các tham số|\n +----------------+\n'''"}</w:t>
      </w:r>
    </w:p>
    <w:p w14:paraId="4B6EEE07" w14:textId="77777777" w:rsidR="00805206" w:rsidRDefault="002A2757">
      <w:r>
        <w:lastRenderedPageBreak/>
        <w:t>{"câu hỏi": "Phương pháp dò tia động học hoạt động như thế nào?", "trả lời": "Phương pháp dò tia động học là một phương pháp số được sử dụng để giải quyết các vấn đề khác nhau liên quan đến quang sóng. Nó được sử dụng phổ biến nhất trong lĩnh vực địa chấn học để nghiên cứu sự lan truyền của sóng địa chấn qua bề mặt Trái đất. Trong phương pháp này, quỹ đạo và biên độ của sóng được theo dõi bằng cách truy tìm "tia" thông qua môi trường. \ n \ n Kinetic Ray Tracing có thể được áp dụng cho bất kỳ môi trường lan truyền nào không đồng nhất, dị hướng và tiêu tan. Phương pháp này dựa trên giả định rằng trường sóng có thể được chia thành các phần nhỏ gọi là mặt sóng, lan truyền độc lập với nhau. Mỗi mặt sóng có thể được biểu diễn bằng một tia, là một đường theo hướng truyền của sóng. Khi tia truyền qua môi trường, quỹ đạo và biên độ của nó thay đổi theo tính chất của môi trường.\n\nTrong phương pháp Kinetic Ray Tracing (Truy tìm tia động học), quỹ đạo của các tia được tính bằng phương trình vi phân, có nguồn gốc từ nguyên lý thời gian tối thiểu của Fermat. Nguyên tắc này nói rằng một tia sẽ luôn đi theo con đường ngắn nhất giữa hai điểm trong môi trường. Các phương trình dò tia mô tả hướng của tia thay đổi như thế nào khi nó di chuyển qua môi trường, dựa trên các tính chất của môi trường như mật độ, vận tốc địa chấn và hướng dị hướng địa chấn. Khi tia truyền qua môi trường, biên độ của nó cũng thay đổi. Điều này được tính toán bằng cách sử dụng phương trình vận chuyển, mô tả biên độ của tia thay đổi như thế nào khi nó di chuyển qua môi trường, dựa trên các tính chất như sự suy giảm và phản xạ của môi trường. Nhìn chung, phương pháp Kinetic Ray Tracing là một công cụ mạnh mẽ để hiểu cách sóng truyền qua môi trường phức tạp. Bằng cách tính toán quỹ đạo và biên độ của tia, phương pháp này cung cấp cái nhìn sâu sắc về hành vi của trường sóng và có thể giúp dự đoán sóng sẽ tương tác với bề mặt bên dưới như thế nào."}</w:t>
      </w:r>
    </w:p>
    <w:p w14:paraId="79AE6E10" w14:textId="77777777" w:rsidR="00805206" w:rsidRDefault="002A2757">
      <w:r>
        <w:t>{"câu hỏi": "Một nhóm tranh luận cần quyết định lập trường cho cuộc tranh luận của họ. Đầu vào ý kiến mà cuộc tranh luận nên đưa ra. - Chính phủ có nên đầu tư nhiều hơn vào việc tạo ra năng lượng bền vững?", "Trả lời": "Là một AI, tôi không có ý kiến hay sở thích cá nhân, vì vậy tôi không thể đưa ra lập trường dứt khoát cho nhóm tranh luận. Tuy nhiên, tôi có thể cung cấp thông tin và lập luận có thể hỗ trợ một trong hai quan điểm. Cuối cùng, quyết định cuối cùng về lập trường nên được đưa ra bởi các thành viên trong nhóm, dựa trên tư duy phê phán và giá trị của riêng họ."}</w:t>
      </w:r>
    </w:p>
    <w:p w14:paraId="33C14EC1" w14:textId="77777777" w:rsidR="00805206" w:rsidRDefault="002A2757">
      <w:r>
        <w:t xml:space="preserve">{"câu hỏi": "Sử dụng đầu vào đã cho, tạo một bài đăng trên blog có tiêu đề \u201cLợi ích của công nghệ\u201d - Chúng ta đang sống trong một thế giới nơi công nghệ không ngừng phát triển.", "câu trả lời": "Lợi ích của công nghệ\n\n\nChúng ta đang sống trong một thế giới nơi công nghệ không ngừng phát triển. Nó đã mang lại nhiều thay đổi và lợi ích, bao gồm cải thiện giao tiếp, tăng khả năng tiếp cận thông tin và khả năng kết nối với mọi người từ khắp nơi trên thế giới. Trong bài viết này, chúng tôi sẽ thảo luận về một số lợi thế đi kèm với sự tiến bộ của công nghệ. \ n \ n Một trong những lợi ích đáng chú ý nhất của công nghệ là cải thiện giao tiếp. Với sự phát triển của internet và điện thoại thông minh, giờ đây chúng ta có thể dễ dàng kết nối với mọi người từ khắp nơi trên thế giới. Phương tiện truyền thông xã hội và các ứng dụng nhắn tin đã giúp bạn dễ dàng giữ liên lạc với gia đình và bạn bè, ngay cả khi họ sống ở phía bên kia địa cầu. Một lợi ích khác của công nghệ là tăng khả năng tiếp cận thông tin. Với internet, chúng ta có thể dễ dàng tìm thấy thông tin về hầu hết mọi chủ đề. Các công cụ tìm kiếm, bách khoa toàn thư trực tuyến và nền tảng giáo dục đã giúp chúng ta có </w:t>
      </w:r>
      <w:r>
        <w:lastRenderedPageBreak/>
        <w:t>thể tìm hiểu về các chủ đề mới và mở rộng kiến thức, tất cả đều thoải mái tại nhà riêng của chúng ta. \n \ n Công nghệ cũng đã mang lại những thay đổi trong cách chúng ta làm việc. Với sự gia tăng của công việc từ xa và khả năng làm việc tại nhà, nhiều người giờ đây có thể có lịch trình linh hoạt hơn và cân bằng giữa công việc và cuộc sống tốt hơn. Công nghệ cũng đã cải thiện năng suất, vì các công cụ và phần mềm mới đã giúp cộng tác và quản lý các nhiệm vụ dễ dàng hơn. Cuối cùng, công nghệ đã mang lại nhiều tiến bộ trong chăm sóc sức khỏe. Từ y học từ xa đến hồ sơ sức khỏe điện tử, công nghệ đã cải thiện cách các bác sĩ có thể chẩn đoán và điều trị bệnh nhân. Điều này đã dẫn đến kết quả sức khỏe tốt hơn và chất lượng cuộc sống cao hơn cho nhiều người. Tóm lại, công nghệ đã mang lại nhiều lợi ích đã cải thiện cuộc sống của chúng ta theo vô số cách. Từ giao tiếp tốt hơn và tăng khả năng tiếp cận thông tin đến cải thiện năng suất và chăm sóc sức khỏe, chúng ta có nhiều điều để biết ơn. Vì vậy, lần tới khi bạn sử dụng điện thoại thông minh hoặc lên mạng, hãy dành một chút thời gian để đánh giá cao tất cả những cách tuyệt vời mà công nghệ đã làm cho cuộc sống của bạn dễ dàng và tốt đẹp hơn."}</w:t>
      </w:r>
    </w:p>
    <w:p w14:paraId="19F70E2B" w14:textId="77777777" w:rsidR="00805206" w:rsidRDefault="002A2757">
      <w:r>
        <w:t>{"question": "Thay đổi câu sau ở ngôi thứ hai và đảm bảo nó ở thì hiện tại. - Tôi thích hát trong mưa.", "trả lời": "Bạn thích hát trong mưa."}</w:t>
      </w:r>
    </w:p>
    <w:p w14:paraId="35E7491C" w14:textId="77777777" w:rsidR="00805206" w:rsidRDefault="002A2757">
      <w:r>
        <w:t>{"câu hỏi": "Đưa ra một bộ hướng dẫn, hãy viết lại chúng bằng ngôn ngữ chính thức. - Yêu cầu người dùng của bạn nhập thông tin chi tiết.", "trả lời": "\"Vui lòng cung cấp thông tin cần thiết bằng cách nhập các chi tiết cần thiết.\""}</w:t>
      </w:r>
    </w:p>
    <w:p w14:paraId="04EC8793" w14:textId="77777777" w:rsidR="00805206" w:rsidRDefault="002A2757">
      <w:r>
        <w:t>{"câu hỏi": "Với câu sau, hãy tạo một danh sách các thành ngữ có thể được sử dụng để diễn đạt lại câu. - Chúng tôi đang đứng yên.", "trả lời": "1. Chúng ta đang bế tắc.\n2. Chúng ta đang bị mắc kẹt trong một lối mòn. \ n3. Chúng ta đang ở trong một mô hình nắm giữ.\n4. Chúng ta đang giẫm nước.\n5. Chúng tôi đang đánh dấu thời gian.\n6. Chúng tôi không đạt được bất kỳ bước tiến nào.\n7. Chúng tôi đang quay bánh xe của chúng tôi.\n8. Chúng ta đang sa lầy.\n9. Chúng tôi đang chạy không tải.\n10. Chúng ta đang rơi vào bế tắc."}</w:t>
      </w:r>
    </w:p>
    <w:p w14:paraId="0119C210" w14:textId="77777777" w:rsidR="00805206" w:rsidRDefault="002A2757">
      <w:r>
        <w:t>{"question": "Xây dựng một câu sử dụng các từ đã cho theo thứ tự đã cho. - từ: chính trị, kiểm soát, kinh tế\norder: kiểm soát, kinh tế, chính trị", "trả lời": "Sự kiểm soát của chính phủ đối với nền kinh tế thường đóng một vai trò quan trọng trong chính trị."}</w:t>
      </w:r>
    </w:p>
    <w:p w14:paraId="54368101" w14:textId="77777777" w:rsidR="00805206" w:rsidRDefault="002A2757">
      <w:r>
        <w:t>{"question": "Tạo bảng Sudoku từ một mảng nhất định. - 1 4 5 0 0 0 0 3 9\n0 0 0 8 0 3 4 0 0\n0 0 9 0 0 0 6 8 0\n0 0 3 7 0 0 0 0 4\n0 9 0 0 6 0 0 7 0\n6 0 0 0 4 9 0 0\n0 3 1 0 0 0 5 0 0\n0 0 7 2 0 5 0 0 0\n5 2 0 0 0 0 7 4 8", "trả lời": "Đây là bảng Sudoku được tạo từ mảng đã cho:\n\n -----------------------\n | 1 4 5 | 0 0 0 | 0 3 9 |\n | 0 0 0 | 8 0 3 | 4 0 0 |\n | 0 0 9 | 0 0 0 | 6 8 0 |\n -----------------------\n | 0 0 3 | 7 0 0 | 0 0 4 |\n | 0 9 0 | 0 6 0 | 0 7 0 |\n | 6 0 0 | 0 0 4 | 9 0 0 |\n -----------------------\n | 0 3 1 | 0 0 0 | 5 0 0 |\n | 0 0 7 | 2 0 5 | 0 0 0 |\n | 5 2 0 | 0 0 0 | 7 4 8 |\n -----------------------\n\nSố 0 đại diện cho khoảng trống trên bảng."}</w:t>
      </w:r>
    </w:p>
    <w:p w14:paraId="49FFEF1C" w14:textId="77777777" w:rsidR="00805206" w:rsidRDefault="002A2757">
      <w:r>
        <w:t xml:space="preserve">{"câu hỏi": "Mô tả sự của một con sâu bướm thành một con bướm.", "câu trả lời": "Sự của một con sâu bướm thành một con bướm là một quá trình đáng kinh ngạc diễn ra trong vòng đời của bướm và bướm đêm, được gọi là hoàn toàn. Quá trình này bao gồm bốn giai đoạn: trứng, ấu trùng (sâu bướm), nhộng (chrysalis) và trưởng thành (bướm hoặc bướm đêm). </w:t>
      </w:r>
      <w:r>
        <w:lastRenderedPageBreak/>
        <w:t>Giai đoạn đầu tiên là trứng. Một con bướm cái đẻ trứng nhỏ, tròn hoặc hình bầu dục trên lá cây. \ n \ n2. Sau khoảng 4 đến 10 ngày, trứng nở và giai đoạn thứ hai của vòng đời bắt đầu. Một sinh vật nhỏ giống như con sâu, được gọi là ấu trùng hoặc sâu bướm xuất hiện. Sâu bướm ăn gần như liên tục, và chúng phát triển rất nhanh, lột da nhiều lần để phù hợp với cơ thể đang phát triển của chúng. \ n \ n3. Khi sâu bướm đạt đến một kích thước nhất định, nó bước vào giai đoạn thứ ba của vòng đời và trở thành một con nhộng, bao bọc chính nó trong một con nhộng. Hoa cúc thường được hình thành trên cành cây hoặc lá, và đây là nơi diễn ra sự biến đổi. Bên trong nhộng, cơ thể sâu bướm bị phá vỡ và con bướm trưởng thành bắt đầu hình thành. Giai đoạn này có thể kéo dài từ vài tuần đến vài tháng, tùy thuộc vào loài và điều kiện môi trường. \ n \ n4. Cuối cùng, khi quá trình biến đổi hoàn tất, một con bướm trưởng thành xuất hiện từ hoa cúc. Con bướm bơm chất lỏng vào cánh của nó để mở rộng chúng, và sau vài giờ, nó đã sẵn sàng để bay. Bướm trưởng thành sống từ vài tuần đến vài tháng, và trong thời gian này chúng giao phối và đẻ trứng, tiếp tục vòng đời."}</w:t>
      </w:r>
    </w:p>
    <w:p w14:paraId="7A84F21D" w14:textId="77777777" w:rsidR="00805206" w:rsidRDefault="002A2757">
      <w:r>
        <w:t>{"question": "Ba lớp chính trong một mô hình deep learning điển hình là gì? Giải thích ngắn gọn vai trò của chúng.", "trả lời": "Ba lớp chính trong mô hình học sâu là: 1) Lớp đầu vào: Lớp này nhận dữ liệu đầu vào và chuyển nó sang lớp tiếp theo. 2) (Các) lớp ẩn: Các lớp này xử lý dữ liệu, tìm hiểu các tính năng và tạo ra các biểu diễn có ý nghĩa. Chúng có thể có độ sâu khác nhau, tùy thuộc vào độ phức tạp của mô hình. 3) Lớp đầu ra: Lớp này tạo ra các dự đoán hoặc kết quả cuối cùng dựa trên quá trình xử lý được thực hiện bởi các lớp ẩn."}</w:t>
      </w:r>
    </w:p>
    <w:p w14:paraId="594946C8" w14:textId="77777777" w:rsidR="00805206" w:rsidRDefault="002A2757">
      <w:r>
        <w:t>{"question": "Tính 15% của 500.", "answer": "15% của 500 là 75."}</w:t>
      </w:r>
    </w:p>
    <w:p w14:paraId="6B2D576C" w14:textId="77777777" w:rsidR="00805206" w:rsidRDefault="002A2757">
      <w:r>
        <w:t>{"câu hỏi": "Mô tả tình hình hiện tại với Covid-19.", "trả lời": "Là một AI, tôi không có quyền truy cập vào thông tin thời gian thực và thông tin của tôi được cập nhật cho đến tháng 8 năm 2021. Nhìn chung, tình hình Covid-19 đang phát triển nhanh chóng và nó có thể khác nhau rất nhiều giữa các khu vực và quốc gia khác nhau. Tuy nhiên, tôi có thể cho bạn biết nó như thế nào vào tháng 8 năm 2021.\n\nTrong tháng 8/2021, đại dịch Covid-19 tiếp tục là một vấn đề sức khỏe toàn cầu quan trọng. Trong khi một số quốc gia đã thực hiện thành công chương trình tiêm chủng và đã chứng kiến số ca mắc mới và nhập viện giảm. Các biến thể của virus, đặc biệt là biến thể Delta, đã gây ra sự gia tăng các trường hợp ở nhiều khu vực, bao gồm cả ở các quốc gia trước đây đã kiểm soát được sự lây lan của virus. Để đối phó với tình hình thay đổi, nhiều quốc gia đã điều chỉnh các biện pháp y tế công cộng, chẳng hạn như thực hiện quy định đeo khẩu trang mới, thay đổi hạn chế đi lại và tăng cường nỗ lực tiêm chủng cho người dân. Tổ chức Y tế Thế giới (WHO) và các tổ chức y tế khác tiếp tục kêu gọi mọi người thực hiện các biện pháp phòng ngừa, chẳng hạn như đeo khẩu trang, thực hành giữ khoảng cách và tiêm chủng, để giúp kiểm soát sự lây lan của virus. Vui lòng tham khảo thông tin được cập nhật thường xuyên từ các nguồn chính thức như WHO hoặc cơ quan y tế địa phương của bạn."}</w:t>
      </w:r>
    </w:p>
    <w:p w14:paraId="457FB23C" w14:textId="77777777" w:rsidR="00805206" w:rsidRDefault="002A2757">
      <w:r>
        <w:t>{"câu hỏi": "Phân loại văn bản sau đây là một câu hỏi hoặc một mệnh lệnh. - Đảm bảo đọc kỹ hướng dẫn.", "trả lời": "Bắt buộc"}</w:t>
      </w:r>
    </w:p>
    <w:p w14:paraId="4EE58622" w14:textId="77777777" w:rsidR="00805206" w:rsidRDefault="002A2757">
      <w:r>
        <w:lastRenderedPageBreak/>
        <w:t>{"question": "Tạo một hệ thống phân loại cho các mục sau. - Cốc cà phê, sách, đĩa, bút, bút chì", "đáp án": "#### Thể loại: Bộ đồ ăn\n- Đĩa\n- Cốc cà phê\n\n#### Thể loại: Văn phòng phẩm\n- Sách\n- Bút\n- Bút chì"}</w:t>
      </w:r>
    </w:p>
    <w:p w14:paraId="56579420" w14:textId="77777777" w:rsidR="00805206" w:rsidRDefault="002A2757">
      <w:r>
        <w:t>{"câu hỏi": "Mô tả phản ứng của nhân vật đối với tình huống. - Nhân vật lạc vào một nơi xa lạ.", "Trả lời": "Nhân vật đang cảm thấy choáng ngợp và lo lắng do bị lạc ở một nơi xa lạ. Họ có thể trải qua nỗi sợ hãi, không chắc chắn và cảm giác dễ bị tổn thương khi họ cố gắng điều hướng môi trường chưa biết. Tâm trí của họ đang chạy đua, cố gắng tìm ra những gì cần làm tiếp theo và họ có thể ngày càng thất vọng và bối rối hơn khi họ nhận ra họ không nhận ra môi trường xung quanh. Ngôn ngữ cơ thể của nhân vật có thể phản ánh sự khó chịu của họ, với đôi vai căng thẳng, hơi thở nông và đôi mắt mở to quét khu vực để tìm các địa danh quen thuộc. Họ có thể cố gắng quay lại các bước của mình, lấy điện thoại ra để truy cập bản đồ hoặc GPS hoặc yêu cầu sự giúp đỡ từ người qua đường, tất cả trong khi cố gắng giữ bình tĩnh và chống lại cảm giác bất lực. Nhìn chung, nhân vật cảm thấy mất phương hướng và đang ở trong trạng thái nhận thức cao khi họ cố gắng tìm đường trở về nơi an toàn."}</w:t>
      </w:r>
    </w:p>
    <w:p w14:paraId="78DA7E4A" w14:textId="77777777" w:rsidR="00805206" w:rsidRDefault="002A2757">
      <w:r>
        <w:t>{"câu hỏi": "Cho hai người, tạo ra một cuộc trò chuyện giữa họ. - Người 1: Joe\nNgười 2: Sara", "trả lời": "Joe: Này Sara, hôm nay bạn thế nào?\nSara: Chào Joe! Tôi đang làm tốt, cảm ơn vì đã hỏi. Còn bạn thì sao?\nJoe: Tôi đang làm khá tốt. Chỉ cần tận hưởng ánh nắng mặt trời và thời tiết đẹp.\nSara: Nghe thật tuyệt. Bạn có làm gì vui vào cuối tuần không?\nJoe: Vâng, tôi đã đi bộ lên núi với một số người bạn. Thật tuyệt vời. Bạn thì sao? Bạn có làm gì vui không?\nSara: Tôi thực sự đã mua sắm và đi biển với gia đình. Đó là rất nhiều niềm vui.\nJoe: Nghe có vẻ như là một khoảng thời gian tuyệt vời. Bãi biển luôn là một lựa chọn tốt. \ nSara: Vâng, thật tuyệt khi thư giãn và đắm mình dưới ánh mặt trời. Dù sao, tôi nên đi. Thật vui khi được nói chuyện với bạn, Joe.\nJoe: Tương tự như vậy, Sara. Chúc một ngày tuyệt vời!"}</w:t>
      </w:r>
    </w:p>
    <w:p w14:paraId="712BE7F2" w14:textId="77777777" w:rsidR="00805206" w:rsidRDefault="002A2757">
      <w:r>
        <w:t>{"question": "Sửa đổi văn bản đã cho để sửa lỗi ngữ pháp của nó. - Đây là một số dự án khác", "trả lời": "Đây là dự án của người khác."}</w:t>
      </w:r>
    </w:p>
    <w:p w14:paraId="3C6E33EA" w14:textId="77777777" w:rsidR="00805206" w:rsidRDefault="002A2757">
      <w:r>
        <w:t xml:space="preserve">{"question": "Cho một ví dụ, tạo ra một thuật toán để sắp xếp nó. - [3, 9, 5, 4, 7]", "answer": "Một thuật toán thường được sử dụng để sắp xếp là thuật toán sắp xếp bong bóng. Đây là cách thuật toán này có thể được áp dụng để sắp xếp danh sách đầu vào đã cho của [3, 9, 5, 4, 7]: \ n \ n1. Bắt đầu với phần tử đầu tiên trong danh sách, so sánh nó với phần tử tiếp theo.\n2. Nếu phần tử đầu tiên lớn hơn phần tử thứ hai, hãy hoán đổi vị trí của chúng.\n3. Di chuyển đến cặp phần tử tiếp theo và lặp lại bước 1 và 2 cho đến khi kết thúc danh sách. \ n4. Vào cuối lần vượt qua đầu tiên, giá trị cao nhất sẽ ở cuối. Chúng ta có thể coi phần tử này được sắp xếp và loại trừ nó khỏi các so sánh thêm.\n5. Lặp lại quy trình từ bước 1, nhưng loại trừ các phần tử được sắp xếp khỏi so sánh.\n6. Tiếp tục cho đến khi toàn bộ danh sách được sắp xếp.\n\nÁp dụng điều này vào danh sách đầu vào của chúng tôi:\nPass 1: \n- [3, 9, 5, 4, 7] (so sánh 3 và 9, không thay đổi)\n- [3, 5, 9, 4, 7] (so sánh 9 và 5, hoán đổi vị trí)\n- [3, 5, 4, 9, 7] (so sánh 9 và 4, hoán đổi vị trí)\n- [3, 5, 4,  7, 9] (so sánh 9 và 7, hoán đổi vị trí) \ n- Giá trị cao nhất (9) đã di chuyển đến cuối. Một lần vượt qua đã hoàn thành.\n\nPass 2:\n- [3, 5, 4, 7, 9] (so sánh 3 và 5, không thay đổi)\n- [3, 4, 5, 7, 9] (so sánh 5 và 4, hoán đổi vị trí)\n- [3, 4, 5, 7, 9] (so sánh 7 và 5, không thay đổi)\n- Giá trị cao thứ hai (7) hiện đang ở </w:t>
      </w:r>
      <w:r>
        <w:lastRenderedPageBreak/>
        <w:t>vị trí. Một lần vượt qua đã hoàn thành.\n\nPass 3:\n- [3, 4, 5, 7, 9] (so sánh 3 và 4, không thay đổi)\n- [3, 4, 5, 7, 9] (so sánh 4 và 5, không thay đổi)\n- Giá trị cao thứ ba (5) hiện đang ở vị trí. Một lần vượt qua đã hoàn thành.\n\nPass 4:\n- [3, 4, 5, 7, 9"}</w:t>
      </w:r>
    </w:p>
    <w:p w14:paraId="6ACA5B5E" w14:textId="77777777" w:rsidR="00805206" w:rsidRDefault="002A2757">
      <w:r>
        <w:t>{"câu hỏi": "Cung cấp một từ đồng nghĩa phù hợp cho từ 'lừa đảo'.", "câu trả lời": "Một số từ đồng nghĩa với \"lừa đảo\" bao gồm gây hiểu lầm, không trung thực, sai, không thành thật và không trung thực."}</w:t>
      </w:r>
    </w:p>
    <w:p w14:paraId="70200A4D" w14:textId="77777777" w:rsidR="00805206" w:rsidRDefault="002A2757">
      <w:r>
        <w:t>{"câu hỏi": "Hãy kể cho tôi nghe kết thúc cho câu chuyện đã cho - Ngày xửa ngày xưa, một người đàn ông dũng cảm đã đi tìm một phép thuật", "câu trả lời": "Tuy nhiên, không có đủ thông tin trong đầu vào để tôi tạo ra một kết thúc chính xác cho câu chuyện đã cho. Bạn có thể vui lòng cung cấp thêm thông tin hoặc bối cảnh về cốt truyện, nhân vật hoặc bối cảnh để giúp tôi tạo ra phản hồi thích hợp không? Cảm ơn."}</w:t>
      </w:r>
    </w:p>
    <w:p w14:paraId="18380E35" w14:textId="77777777" w:rsidR="00805206" w:rsidRDefault="002A2757">
      <w:r>
        <w:t>{"câu hỏi": "Đưa ra ví dụ về cách một tổ chức phi lợi nhuận có thể sử dụng mô hình GPT", "câu trả lời": "Một tổ chức phi lợi nhuận có thể sử dụng mô hình GPT theo nhiều cách để tối ưu hóa hoạt động và giao tiếp của mình. Một ví dụ về cách một tổ chức phi lợi nhuận có thể sử dụng GPT là bằng cách triển khai nó trong chatbot của họ, để cải thiện sự tương tác giữa tổ chức và các nhà tài trợ hoặc người thụ hưởng. GPT có thể được đào tạo về dữ liệu và thông tin của tổ chức, cho phép chatbot đưa ra câu trả lời chính xác và được cá nhân hóa cho các câu hỏi, đồng thời thực hiện các cuộc trò chuyện có nhiều sắc thái và giống con người hơn. Điều này có thể giúp tổ chức xây dựng mối quan hệ mạnh mẽ hơn với các bên liên quan và thu hút họ một cách hiệu quả vào sự nghiệp của họ. Hơn nữa, mô hình GPT cũng có thể được sử dụng trong việc tạo nội dung cho các bản tin, blog hoặc phương tiện truyền thông xã hội của tổ chức, tiết kiệm thời gian và nguồn lực, trong khi vẫn duy trì giọng điệu và thông điệp đại diện cho tổ chức."}</w:t>
      </w:r>
    </w:p>
    <w:p w14:paraId="3985BFD3" w14:textId="77777777" w:rsidR="00805206" w:rsidRDefault="002A2757">
      <w:r>
        <w:t>{"câu hỏi": "Tạo ra một phép so sánh ban đầu để giải thích khái niệm 'trừu tượng hóa dữ liệu'.", "câu trả lời": "Giả sử bạn dự định nấu một bữa ăn phức tạp cho bữa tối. Bạn tra cứu một công thức để làm theo. Công thức cung cấp danh sách các thành phần, các phép đo và quy trình từng bước để chuẩn bị bữa ăn. Bây giờ, hãy tưởng tượng nếu thay vì cung cấp cho bạn danh sách các thành phần và số đo của chúng, nó yêu cầu bạn đến trang trại hoặc siêu thị để chọn từng loại ngũ cốc, rau và gia vị - điều này sẽ làm cho quá trình này cực kỳ tẻ nhạt và choáng ngợp. Điều này tương tự như cách trừu tượng hóa dữ liệu hoạt động trong khoa học máy tính. Cũng giống như công thức tóm tắt các thành phần cho bạn, trừu tượng hóa dữ liệu đơn giản hóa và tóm tắt các khối dữ liệu lớn hơn và phức tạp hơn cho một lập trình viên, ngăn chúng bị choáng ngợp hoặc bị mất trong sự phức tạp của chính dữ liệu."}</w:t>
      </w:r>
    </w:p>
    <w:p w14:paraId="5B1CE0CF" w14:textId="77777777" w:rsidR="00805206" w:rsidRDefault="002A2757">
      <w:r>
        <w:t>{"question": "Phân loại các điểm dữ liệu sau. - Sư tử, Hổ, Báo", "trả lời": "Các điểm dữ liệu Sư tử, Hổ và Báo có thể được phân loại theo thể loại \"Mèo lớn\" hoặc \"Mèo hoang.\""}</w:t>
      </w:r>
    </w:p>
    <w:p w14:paraId="7DE95942" w14:textId="77777777" w:rsidR="00805206" w:rsidRDefault="002A2757">
      <w:r>
        <w:t>{"câu hỏi": "Viết một câu phản ánh về cụm từ đã cho. - "Không đau, không được", "trả lời": "Cụm từ "Không đau, không được" gợi ý rằng để đạt được sự phát triển hay thành công, người ta phải chịu đựng những khó khăn và thử thách."}</w:t>
      </w:r>
    </w:p>
    <w:p w14:paraId="7C12470A" w14:textId="77777777" w:rsidR="00805206" w:rsidRDefault="002A2757">
      <w:r>
        <w:lastRenderedPageBreak/>
        <w:t>{"question": "Nối câu sau vào cuối đầu vào. - Ngôi nhà nhìn thấy những sự kiện kỳ lạ đêm đó.", "trả lời": "Ngôi nhà nhìn thấy những sự kiện kỳ lạ đêm đó."}</w:t>
      </w:r>
    </w:p>
    <w:p w14:paraId="643C3375" w14:textId="77777777" w:rsidR="00805206" w:rsidRDefault="002A2757">
      <w:r>
        <w:t>{"câu hỏi": "Phân loại văn bản sau đây là ủng hộ hoặc chống lại tuyên bố. Bạn có thể trả lời \"Support\" hoặc \"Unsupport\". - Tuyên bố: Ăn uống lành mạnh luôn đắt đỏ\nText: Các nghiên cứu gần đây đã chỉ ra rằng có thể ăn uống lành mạnh, với nhiều loại thực phẩm, tất cả trong khi vẫn tuân thủ ngân sách.", "trả lời": "Không hỗ trợ."}</w:t>
      </w:r>
    </w:p>
    <w:p w14:paraId="748EEDD6" w14:textId="77777777" w:rsidR="00805206" w:rsidRDefault="002A2757">
      <w:r>
        <w:t>{"question": "Viết một phép ẩn dụ dí dỏm cho đối tượng sau. - Một cuốn sách", "câu trả lời": "Một cuốn sách là một cánh cổng dẫn đến một chiều không gian khác, nơi giới hạn duy nhất là trí tưởng tượng của tác giả."}</w:t>
      </w:r>
    </w:p>
    <w:p w14:paraId="2A471EE2" w14:textId="77777777" w:rsidR="00805206" w:rsidRDefault="002A2757">
      <w:r>
        <w:t>{"câu hỏi": "Tổng hợp văn bản sau đây không quá 10 từ. - Liên Hiệp Quốc hôm thứ Ba cảnh báo rằng thế giới có nguy cơ phải hứng chịu nạn đói tồi tệ nhất trong lịch sử gần đây với số lượng người chưa từng có bị đẩy đến bờ vực của nạn đói trên khắp Nam Sudan, Yemen, đông bắc Nigeria và Somalia.", "Trả lời": "Liên Hợp Quốc cảnh báo về nạn đói tồi tệ nhất trong lịch sử ở bốn quốc gia."}</w:t>
      </w:r>
    </w:p>
    <w:p w14:paraId="05788C90" w14:textId="77777777" w:rsidR="00805206" w:rsidRDefault="002A2757">
      <w:r>
        <w:t>{"câu hỏi": "Kể tên 5 loại thực phẩm không có sữa.", "trả lời": "1. Gạo\n2. Bơ \n3. Các loại hạt (hạnh nhân, hạt điều, quả) \ n4. Trái cây tươi \n5. Rau (bông cải xanh, rau bina, cà rốt)"}</w:t>
      </w:r>
    </w:p>
    <w:p w14:paraId="7CB51639" w14:textId="77777777" w:rsidR="00805206" w:rsidRDefault="002A2757">
      <w:r>
        <w:t>{"question": "Dịch từ \"accuracy\" sang tiếng Trung.", "answer": "\u7cbe\u5ea6 (j\u012bngd\u00f9)"}</w:t>
      </w:r>
    </w:p>
    <w:p w14:paraId="4A228576" w14:textId="77777777" w:rsidR="00805206" w:rsidRDefault="002A2757">
      <w:r>
        <w:t>{"câu hỏi": "Với hai màu sắc riêng biệt, hãy tạo ra một sự tương tự so sánh và đối chiếu tác động cảm xúc của chúng. - Đỏ, Xanh", "trả lời": "Màu đỏ là đam mê và cường độ như màu xanh là sự thanh thản và bình tĩnh; Cả hai màu sắc đều gợi lên cảm xúc mạnh mẽ, nhưng theo những cách trái ngược nhau."}</w:t>
      </w:r>
    </w:p>
    <w:p w14:paraId="2966EA58" w14:textId="77777777" w:rsidR="00805206" w:rsidRDefault="002A2757">
      <w:r>
        <w:t>{"question": "Xác định động từ và danh từ trong câu. - Giăng đọc sách.", "trả lời": "Động từ trong câu là \"reads\". Động từ là hành động hoặc trạng thái mà chủ thể đang thực hiện.\n \nDanh từ trong câu là \"John\" và \"book\". Danh từ là một từ đại diện cho một người, địa điểm, sự vật hoặc ý tưởng. Trong câu này, \"John\" là một danh từ riêng đề cập đến một người cụ thể và \"book\" là một danh từ chung đề cập đến một đối tượng vật lý."}</w:t>
      </w:r>
    </w:p>
    <w:p w14:paraId="6C38E9B7" w14:textId="77777777" w:rsidR="00805206" w:rsidRDefault="002A2757">
      <w:r>
        <w:t>{"question": "Viết lại câu bằng cách sử dụng cùng một từ nhưng ngữ pháp hoặc cấu trúc khác nhau. - John và Mary muốn đến thăm viện bảo tàng.", "trả lời": "Bảo tàng muốn được John và Mary ghé thăm."}</w:t>
      </w:r>
    </w:p>
    <w:p w14:paraId="5E6AF0B6" w14:textId="77777777" w:rsidR="00805206" w:rsidRDefault="002A2757">
      <w:r>
        <w:t xml:space="preserve">{"question": "Hãy nghĩ ra một câu chuyện kết hợp các nhân vật và đối tượng sau đây. - Nhân vật: Chuột, Hổ, Cá; Đồ vật: Bóng, ấm trà", "trả lời": "Ngày xửa ngày xưa, trong một khu rừng xanh tươi tốt, có một con chuột tinh nghịch thích chơi với quả bóng đỏ của mình. Anh ấy sẽ dành cả buổi chiều để lăn quả bóng, nảy nó ra khỏi cây và cố gắng hết sức để tung hứng. Một ngày nắng đẹp, trong khi chơi, quả bóng nảy quá xa và trước khi anh có thể bắt được, nó đã lăn xuống đồi và thẳng xuống sông. Bất chấp những nỗ lực của mình, con chuột không thể lấy lại tài sản quý giá của mình. Ngay sau đó, một con hổ xuất hiện từ hư không, bị thu hút </w:t>
      </w:r>
      <w:r>
        <w:lastRenderedPageBreak/>
        <w:t>bởi sự hỗn loạn. Phát ra một tiếng gầm lớn, anh hỏi con chuột chuyện gì đã xảy ra. Sau khi nghe câu chuyện của con chuột, con hổ quyết định giúp anh ta lấy quả bóng của mình từ sông. Con hổ lao xuống sông, và ở đó anh ta thấy một con cá bơi cùng quả bóng. Con hổ giải thích tình hình cho con cá, và sinh vật tốt bụng trao quả bóng mà không do dự. \n\nNhư một dấu hiệu của lòng biết ơn, con chuột mời con hổ và con cá uống trà. Tất cả họ tụ tập trong ngôi nhà nhỏ ấm cúng của con chuột, nhấm nháp tách trà ấm từ một ấm trà xinh đẹp. Từ đó trở đi, chuột, hổ và cá trở thành những người bạn tốt nhất, và chuột không bao giờ chơi bóng mà không có chúng. Và, họ thường ngồi cùng nhau với một ấm trà nóng hổi, tận hưởng sự ấm áp của mối quan hệ của họ."}</w:t>
      </w:r>
    </w:p>
    <w:p w14:paraId="47A17139" w14:textId="77777777" w:rsidR="00805206" w:rsidRDefault="002A2757">
      <w:r>
        <w:t>{"question": "Tạo tiêu đề phim kết hợp hai danh từ ngẫu nhiên.", "answer": "\"The Hurricane and the Butterfly\""}</w:t>
      </w:r>
    </w:p>
    <w:p w14:paraId="17818242" w14:textId="77777777" w:rsidR="00805206" w:rsidRDefault="002A2757">
      <w:r>
        <w:t>{"câu hỏi": "Tạo một dòng cho một bài thơ về một quả táo.", "câu trả lời": "Màu đỏ thẫm trên da của nó, kho báu ngọt ngào nhất của thiên nhiên bên trong."}</w:t>
      </w:r>
    </w:p>
    <w:p w14:paraId="5E6EDCB1" w14:textId="77777777" w:rsidR="00805206" w:rsidRDefault="002A2757">
      <w:r>
        <w:t>{"question": "Tìm tất cả các nghiệm của phương trình sqrt(2-3z) = 9. Thể hiện câu trả lời của bạn dưới dạng phân số chung.", "câu trả lời": "Phương trình là \u221a(2-3z) = 9, và chúng tôi muốn tìm tất cả các nghiệm . Chúng ta bắt đầu bằng cách bình phương cả hai cạnh, cho chúng ta 2-3z = 81. Giải cho z, ta được z = -79/3. Tuy nhiên, chúng tôi bình phương phương trình, vì vậy chúng tôi phải kiểm tra xem giải pháp của chúng tôi không liên quan. Chúng ta có thể làm điều này bằng cách cắm z = -79/3 trở lại phương trình ban đầu và chúng ta thấy rằng đó thực sự là một giải pháp hợp lệ. Do đó, z = -79/3 là nghiệm duy nhất của phương trình."}</w:t>
      </w:r>
    </w:p>
    <w:p w14:paraId="5E154D69" w14:textId="77777777" w:rsidR="00805206" w:rsidRDefault="002A2757">
      <w:r>
        <w:t>{"question": "Sắp xếp các loài động vật thành các loại: động vật trên cạn và động vật biển. - Ngựa, Cá voi, Cá, Mèo", "Trả lời": "Động vật trên cạn: Ngựa, Mèo\n\nĐộng vật biển: Cá voi, Cá"}</w:t>
      </w:r>
    </w:p>
    <w:p w14:paraId="7247B08C" w14:textId="77777777" w:rsidR="00805206" w:rsidRDefault="002A2757">
      <w:r>
        <w:t>{"câu hỏi": "Phân tích văn bản và xác định xem nó là tích cực hay tiêu cực. - Dự án khoa học mới quá khó đối với học sinh.", "trả lời": "Văn bản có giọng điệu tiêu cực."}</w:t>
      </w:r>
    </w:p>
    <w:p w14:paraId="434CF148" w14:textId="77777777" w:rsidR="00805206" w:rsidRDefault="002A2757">
      <w:r>
        <w:t>{"câu hỏi": "Tạo một câu để chào hỏi khách hàng", "trả lời": "Xin chào, rất vui khi có bạn ở đây ngày hôm nay. Ta có thể giúp ngươi như thế nào?"}</w:t>
      </w:r>
    </w:p>
    <w:p w14:paraId="79D12BE6" w14:textId="77777777" w:rsidR="00805206" w:rsidRDefault="002A2757">
      <w:r>
        <w:t>{"câu hỏi": "Viết lại đoạn văn sau bằng ngôn ngữ đơn giản hơn, dễ tiếp cận hơn cho khán giả nhỏ tuổi. - Những người lục lọi kho tàng của những điều kỳ diệu và kinh hoàng của chủ nghĩa tư bản giai đoạn cuối đã phát hiện ra, trước sự kinh ngạc của họ, rằng rất nhiều món quà sáng bóng mà họ nhận được đi kèm với những sợi dây gắn liền. Bằng cách nào đó, dường như không ai biết chuyện gì đang xảy ra khi những điều kỳ diệu này trượt ra khỏi cửa: iPhone và Facebook, dược phẩm lớn và thế chấp, chương trình truyền hình nổi tiếng và một bảo mẫu thời đại vũ trụ, được gọi là ứng dụng, giúp tất cả chúng ta bầu bạn.", "trả lời": "Những người khám phá thế giới chứa đầy những điều tuyệt vời và đáng sợ đã phát hiện ra rằng nhiều điều thú vị mà họ nhận được có một số vấn đề bất ngờ. Không ai biết chuyện gì đang xảy ra khi những thứ tuyệt vời này trở nên phổ biến: iPhone, Facebook, thuốc men, nhà cửa, chương trình truyền hình và nhiều ứng dụng giúp chúng tôi bầu bạn."}</w:t>
      </w:r>
    </w:p>
    <w:p w14:paraId="688E011A" w14:textId="77777777" w:rsidR="00805206" w:rsidRDefault="002A2757">
      <w:r>
        <w:lastRenderedPageBreak/>
        <w:t>{"câu hỏi": "Hai chữ cái thường gặp nhất trong câu đã cho là gì? - Con cáo nâu nhanh nhẹn nhảy qua lười biếng", "câu trả lời": "Hai chữ cái thường gặp nhất trong câu đã cho \"Con cáo nâu nhanh nhẹn nhảy qua lười biếng" là \"o\" xuất hiện 4 lần và \"e\" xuất hiện 3 lần."}</w:t>
      </w:r>
    </w:p>
    <w:p w14:paraId="2ACD27AD" w14:textId="77777777" w:rsidR="00805206" w:rsidRDefault="002A2757">
      <w:r>
        <w:t>{"question": "Cắt bớt câu này để nó ngắn gọn hơn. - John đã phải thuê một luật sư để thoát khỏi những rắc rối pháp lý mà anh ta gặp phải.", "câu trả lời": "John đã thuê một luật sư để giải quyết những rắc rối pháp lý của mình."}</w:t>
      </w:r>
    </w:p>
    <w:p w14:paraId="1B77DA89" w14:textId="77777777" w:rsidR="00805206" w:rsidRDefault="002A2757">
      <w:r>
        <w:t>{"câu hỏi": "Thêm kết luận vào một bài luận về tầm quan trọng của giáo dục", "câu trả lời": "Tóm lại, giáo dục là một công cụ không thể thiếu cần thiết cho sự phát triển cá nhân, thành công trong sự nghiệp và sự tiến bộ của xã hội. Một nền giáo dục tốt trang bị cho các cá nhân kiến thức, kỹ năng và tính cách cần thiết để đạt được mục tiêu của họ và tạo ra tác động tích cực đến thế giới. Nó thúc đẩy tư duy phê phán, sáng tạo và khả năng giải quyết vấn đề, do đó cho phép các cá nhân vượt qua thách thức và đóng góp có ý nghĩa cho cộng đồng của họ. Với nhiều lợi ích đi kèm với giáo dục, rõ ràng việc theo đuổi học tập nên là một nhiệm vụ suốt đời để không chỉ cải thiện bản thân mà còn cải thiện thế giới xung quanh chúng ta."}</w:t>
      </w:r>
    </w:p>
    <w:p w14:paraId="60078692" w14:textId="77777777" w:rsidR="00805206" w:rsidRDefault="002A2757">
      <w:r>
        <w:t>{"câu hỏi": "Hai từ này có liên quan gì không? Ghi lại mối quan hệ, nếu có thể - Suy luận &amp;; Logic", "trả lời": "Có, suy luận và logic có liên quan. Suy luận là một phương pháp lý luận cụ thể được sử dụng để đi đến kết luận dựa trên một tuyên bố hoặc nguyên tắc chung. Đó là một loại logic mà người ta đi đến kết luận bằng cách phân tích và khấu trừ thông tin từ các cơ sở. Kết luận trong khấu trừ nhất thiết phải tuân theo các cơ sở, vì vậy nếu các tiền đề là đúng, kết luận phải đúng. Mặt khác, logic là nghiên cứu về các nguyên tắc lý luận chính xác, trong đó suy luận là một khía cạnh. Vì vậy, suy luận là một loại lý luận tuân theo các nguyên tắc logic."}</w:t>
      </w:r>
    </w:p>
    <w:p w14:paraId="1BC26FD9" w14:textId="77777777" w:rsidR="00805206" w:rsidRDefault="002A2757">
      <w:r>
        <w:t>{"câu hỏi": "Chuyển câu này thành bài phát biểu được báo cáo - Cô ấy nói, \" Tôi sẽ về nhà \"", "trả lời": "Cô ấy nói rằng cô ấy sẽ về nhà."}</w:t>
      </w:r>
    </w:p>
    <w:p w14:paraId="0D49A563" w14:textId="77777777" w:rsidR="00805206" w:rsidRDefault="002A2757">
      <w:r>
        <w:t>{"question": "Thêm một câu chuyển tiếp giữa hai đoạn văn một cách trơn tru. - Đoạn 1: Cô ấy cảm thấy mệt mỏi và mệt mỏi cả tuần.\n Đoạn 2: Công việc đặc biệt căng thẳng và năng lượng của cô ấy đã suy yếu.", "trả lời": "Cô ấy đã cảm thấy mệt mỏi và kiệt sức cả tuần. Điều này không có gì đáng ngạc nhiên, trong hoàn cảnh. Công việc đặc biệt căng thẳng và năng lượng của cô ấy đã suy yếu."}</w:t>
      </w:r>
    </w:p>
    <w:p w14:paraId="5D5A7A5D" w14:textId="77777777" w:rsidR="00805206" w:rsidRDefault="002A2757">
      <w:r>
        <w:t xml:space="preserve">{"câu hỏi": "Cung cấp 3 gợi ý về cách làm cho văn phòng sau đây thân thiện với môi trường hơn. - Một quán cà phê và không gian văn phòng theo phong cách quán rượu với thẩm mỹ hiện đại.", "Trả lời": "1. Giảm các vật dụng sử dụng một lần: Một cách để làm cho quán cà phê và không gian văn phòng thân thiện với môi trường hơn là giảm thiểu việc sử dụng các vật dụng sử dụng một lần như cốc, đĩa dùng một lần và dao kéo. Thay vào đó, hãy sử dụng cốc, ly và bát đĩa có thể tái sử dụng, có thể rửa và sử dụng lại. Ngoài ra, khuyến khích nhân viên và khách hàng mang theo hộp đựng hoặc cốc có thể tái sử dụng của riêng họ để giảm hơn nữa chất thải. \ n \ n2. Thiết bị và chiếu sáng tiết kiệm năng lượng: Một gợi ý khác là nâng cấp lên hệ thống chiếu sáng và thiết bị tiết kiệm năng lượng như bóng đèn LED, tủ lạnh được xếp hạng ENERGY STAR và máy pha cà phê. Điều này không chỉ làm giảm mức tiêu thụ năng </w:t>
      </w:r>
      <w:r>
        <w:lastRenderedPageBreak/>
        <w:t>lượng và giảm lượng khí thải carbon của văn phòng mà còn tiết kiệm tiền cho hóa đơn tiền điện. \ n \ n3. Không cần giấy tờ: Cách thứ ba để làm cho văn phòng thân thiện với môi trường hơn là không cần giấy tờ. Thay vì in tài liệu hoặc bản ghi nhớ, hãy lưu giữ hồ sơ kỹ thuật số và liên lạc điện tử qua email hoặc ứng dụng nhắn tin. Điều này làm giảm chất thải giấy, tiết kiệm cây xanh và cắt giảm chi phí in ấn. Ngoài ra, nếu cần in, hãy sử dụng giấy tái chế và in hai mặt để giảm hơn nữa việc sử dụng giấy."}</w:t>
      </w:r>
    </w:p>
    <w:p w14:paraId="731532D9" w14:textId="77777777" w:rsidR="00805206" w:rsidRDefault="002A2757">
      <w:r>
        <w:t>{"câu hỏi": "Giải thích cách làm một chiếc máy bay giấy đơn giản.", "câu trả lời": "Làm một chiếc máy bay giấy là một hoạt động dễ dàng và thú vị. Dưới đây là một bộ hướng dẫn đơn giản để giúp bạn bắt đầu:\n\n1. Lấy một mảnh giấy tiêu chuẩn, chẳng hạn như máy in hoặc giấy ghi chép 8,5 "x 11" (A4) và đặt nó theo chiều ngang trên một bề mặt phẳng. \ n \ n2. Gấp giấy làm đôi theo chiều dọc, nhăn chắc chắn, và sau đó mở nó ra.\n\n3. Lấy các góc trên cùng của tờ giấy và gấp chúng xuống để chúng gặp nhau ở nếp nhăn giữa. Tờ giấy bây giờ sẽ có hình tam giác ở trên cùng.\n\n4. Lấy các cạnh trên cùng của tờ giấy và gấp chúng xuống một lần nữa để chúng gặp nhau ở nếp nhăn giữa, tạo thành một hình tam giác hẹp hơn. \ n \ n5. Lấy điểm trên cùng của hình tam giác và gập nó xuống để chỉ che hai cạnh gấp bên dưới nó.\n\n6. Gấp giấy làm đôi dọc theo nếp nhăn giữa ban đầu, ấn tất cả các cạnh gấp xuống để tạo thành thân máy bay. \ n \ n7. Từ khoảng một inch từ chóp mũi máy bay, gập cánh xuống cả hai bên. Các cánh phải đều và ngang bằng với nhau.\n\n8. Cuối cùng, điều chỉnh cánh bằng cách nhẹ nhàng uốn cong các cạnh sau lên trên để giúp máy bay lướt trong không khí. \ n \ n Bây giờ, giữ máy bay ở dưới cùng của cơ thể và nhẹ nhàng ném nó lên không trung. Với một chút luyện tập, cậu sẽ tạo ra những chiếc máy bay giấy tuyệt vời ngay lập tức!"}</w:t>
      </w:r>
    </w:p>
    <w:p w14:paraId="0F4CB2B6" w14:textId="77777777" w:rsidR="00805206" w:rsidRDefault="002A2757">
      <w:r>
        <w:t>{"câu hỏi": "Cung cấp câu hỏi trắc nghiệm dựa trên nội dung của văn bản được cung cấp. - Vụ bê bối Watergate là một vụ bê bối chính trị lớn ở Hoa Kỳ liên quan đến chính quyền của Tổng thống Richard Nixon từ năm 1972 đến năm 1974. Vụ bê bối đã dẫn đến sự tiết lộ về sự lạm dụng quyền lực trên diện rộng của chính quyền Nixon, các điều khoản luận tội và cuối cùng là sự từ chức của tổng thống.", "câu trả lời": "Kết quả của vụ bê bối Watergate đối với Tổng thống Richard Nixon là gì?\\nA) Ông tái đắc cử\\nB) Ông từ chức\\nC) Ông bị luận tội và cách chức\\nD) Nó không ảnh hưởng đến nhiệm kỳ tổng thống của ông\\nTrả lời:  B) Ông từ chức"}</w:t>
      </w:r>
    </w:p>
    <w:p w14:paraId="0C70979C" w14:textId="77777777" w:rsidR="00805206" w:rsidRDefault="002A2757">
      <w:r>
        <w:t xml:space="preserve">{"câu hỏi": "Hãy cho tôi một danh sách năm loại gia vị và công dụng của chúng.", "câu trả lời": "1. Thì là - có hương vị đất ấm áp và phổ biến trong các món ăn Trung Đông, Ấn Độ và Mexico. Thường được sử dụng trong các món ăn mặn như ớt, món hầm và cà ri. \ n \ n2. Củ nghệ - có vị ấm, hơi đắng và thường được sử dụng để thêm màu sắc cho các món ăn. Phổ biến trong ẩm thực Ấn Độ và Trung Đông, nó là một thành phần quan trọng trong bột cà ri. \ n \ n3. Quế - có hương vị ngọt, hơi cay và thường được sử dụng trong nướng bánh và tráng miệng. Thường được sử dụng trong ẩm thực Trung Đông và Địa Trung Hải, nó là tuyệt vời để thêm ấm áp cho các món ăn ngọt và mặn như nhau. \ n \ n4. Gừng - có hương vị nóng, thơm và được sử dụng rộng rãi trong ẩm thực châu Á và Ấn Độ. Tuyệt vời để thêm niềm say mê vào món xào, cà ri và súp, gừng cũng thường được sử dụng trong nướng bánh và tráng miệng. \ n \ n5. Paprika - có hương vị ngọt, khói và được sử dụng để thêm cả màu sắc và </w:t>
      </w:r>
      <w:r>
        <w:lastRenderedPageBreak/>
        <w:t>hương vị cho các món ăn. Phổ biến trong ẩm thực Hungary, Tây Ban Nha và Mexico, nó thường được sử dụng trong các món ăn mặn như món hầm, ớt và chà xát để lấy thịt."}</w:t>
      </w:r>
    </w:p>
    <w:p w14:paraId="5674E495" w14:textId="77777777" w:rsidR="00805206" w:rsidRDefault="002A2757">
      <w:r>
        <w:t>{"câu hỏi": "Giải thích cách sơn phòng.", "trả lời": "Sơn một căn phòng có thể biến đổi diện mạo của nó, làm cho nó trông tươi mới và mới mẻ. Dưới đây là hướng dẫn từng bước để giúp bạn sơn phòng hiệu quả: \ n \ n1. ** Thu thập tất cả các vật liệu cần thiết: ** Đảm bảo rằng bạn có tất cả các vật dụng cần thiết, chẳng hạn như sơn, cọ, con lăn, khay sơn, băng keo họa sĩ, vải thả, thang, que khuấy và giấy nhám. \ n \ n2. ** Chuẩn bị phòng: ** Bắt đầu bằng cách loại bỏ càng nhiều đồ đạc càng tốt. Phủ đồ đạc còn lại và sàn nhà bằng vải thả để bảo vệ chúng khỏi sơn nhỏ giọt hoặc bắn tung tóe.\n\n3. ** Làm sạch các bức tường: ** Đảm bảo các bức tường sạch sẽ, khô ráo và không có dầu mỡ hoặc mảnh vụn trước khi sơn. Sử dụng chất tẩy rửa nhẹ và dung dịch nước để làm sạch chúng nếu cần thiết.\n\n4. ** Cát và sửa chữa bất kỳ thiệt hại nào: ** Nếu có bất kỳ điểm gồ ghề, lỗ hổng hoặc vết nứt nào trên tường, hãy chà nhám chúng xuống hoặc lấp đầy chúng bằng bao bì. Để gói khô trước khi chà nhám mịn.\n\n5. ** Áp dụng băng keo họa sĩ \ u2019s: ** Áp dụng băng keo họa sĩ \ u2019s xung quanh trang trí, cửa sổ và cửa ra vào để bảo vệ chúng khỏi bị sơn. \ n \ n6. ** Sơn lót tường: ** Nếu bạn đang sơn trên một màu tối hoặc các bức tường bị ố hoặc hư hỏng, hãy sơn một lớp sơn lót để đảm bảo độ bám dính và độ che phủ của sơn tốt hơn. \ n \ n7. ** Sơn tường: ** Đổ sơn vào khay sơn và sử dụng cọ hoặc con lăn để bôi lên tường. Bắt đầu bằng cách vẽ dọc theo các cạnh và ở các góc, sau đó sử dụng một con lăn để điền vào các khu vực lớn hơn. Áp dụng sơn đều và chắc chắn để bao phủ toàn bộ bề mặt. Để lớp sơn đầu tiên khô hoàn toàn trước khi sơn lớp thứ hai.\n\n8. **Tháo băng:** Sau khi sơn khô hoàn toàn, cẩn thận tháo băng dính của họa sĩ\u2019s. \ n \ n9. **Dọn dẹp:** Cuối cùng, dọn dẹp căn phòng bằng cách tháo khăn rơi, trả lại đồ đạc về vị trí của nó, và làm sạch bàn chải và các dụng cụ khác. \ n \ n Với những bước này, bạn có thể sơn một căn phòng một cách hiệu quả và hiệu quả."}</w:t>
      </w:r>
    </w:p>
    <w:p w14:paraId="5D7208B6" w14:textId="77777777" w:rsidR="00805206" w:rsidRDefault="002A2757">
      <w:r>
        <w:t>{"question": "Viết lại đoạn văn với một góc nhìn khác. - Trong thời đại hiện đại, mọi người quá bận rộn với thiết bị điện tử của họ đến nỗi các cuộc trò chuyện đã bị ảnh hưởng theo những cách tiêu cực.", "Trả lời": "Trong thời đại hiện nay, mối bận tâm của cá nhân với các thiết bị điện tử đã ảnh hưởng xấu đến giao tiếp giữa các cá nhân."}</w:t>
      </w:r>
    </w:p>
    <w:p w14:paraId="7AC50D1F" w14:textId="77777777" w:rsidR="00805206" w:rsidRDefault="002A2757">
      <w:r>
        <w:t>{"question": "Create a rock-paper-scissor game in python.", "answer": "Đây là một trò chơi rock-paper-scissors đơn giản được triển khai bằng Python:\n\n'''python\nimport random\n\ndef play():\n user = input(\"Lựa chọn của bạn là gì? 'r' cho đá, 'p' cho giấy, 's' cho kéo: \") # lấy đầu vào của người dùng \ n máy tính = random.choice (['r', 'p', 's']) # chọn ngẫu nhiên di chuyển của máy tính \ n \ n nếu người dùng == máy tính: \n return \ "Đó là một trò chơi hòa!\"\n \ n # r &gt; s, s &gt; p, p &gt; r \ n nếu is_win(người dùng, máy tính):\n return \"You won!\"\n return \"You lost!\"\n\ndef is_win(player,  đối thủ):\n # return true nếu người chơi thắng\n # r &gt; s, s &gt; p, p &gt; r\n if (người chơi == 'r' và đối thủ == 's') hoặc (người chơi == 's' và đối thủ == 'p') hoặc (người chơi == 'p' và đối thủ == 'r'):\n return True\n\nprint(play())\n'''}</w:t>
      </w:r>
    </w:p>
    <w:p w14:paraId="74956AC0" w14:textId="77777777" w:rsidR="00805206" w:rsidRDefault="002A2757">
      <w:r>
        <w:t xml:space="preserve">{"câu hỏi": "Giả sử bạn là người quản lý của một nhóm nhỏ tại nơi làm việc. Viết email cho nhóm của bạn về hoạt động xây dựng nhóm từ xa sắp tới, cung cấp chi tiết về sự kiện, ngày, </w:t>
      </w:r>
      <w:r>
        <w:lastRenderedPageBreak/>
        <w:t>giờ và những gì mong đợi.", "trả lời": "Chủ đề: Hoạt động xây dựng nhóm từ xa sắp tới thú vị\\n\\nDear Team,\\n\\\nTôi hy vọng email này sẽ tìm thấy tất cả các bạn. Tôi rất vui mừng thông báo một hoạt động xây dựng nhóm ảo sắp tới được lên lịch vào thứ Sáu tới, ngày 22 tháng 10, từ 2:00 chiều đến 4:00 chiều. Sự kiện này được thiết kế để tăng cường sự hợp tác và giao tiếp của chúng tôi, đồng thời có thời gian vui vẻ bên nhau! Hoạt động xây dựng nhóm được gọi là 'Phòng thoát ảo' và sẽ được tạo điều kiện bởi một công ty tổ chức sự kiện chuyên nghiệp. Sự kiện hấp dẫn và tương tác này sẽ cung cấp cho chúng ta một loạt các câu đố, câu đố và thử thách đòi hỏi tinh thần đồng đội, giải quyết vấn đề và sáng tạo để giải quyết. Chúng tôi sẽ được chia thành các nhóm để cạnh tranh với nhau, tăng cường hơn nữa sự phấn khích. Vui lòng giữ lịch của bạn miễn phí cho sự kiện này và đảm bảo xác nhận sự tham dự của bạn bằng cách trả lời email này. Tất cả các chi tiết sự kiện, tài liệu cần thiết và liên kết Thu phóng sẽ được cung cấp gần ngày hơn.\\n\n\\nTôi mong được gặp tất cả các bạn tại sự kiện xây dựng nhóm thú vị và hiệu quả này!\\n\\nTrân trọng,\\n[Tên của bạn]\\nTeam Manager"}</w:t>
      </w:r>
    </w:p>
    <w:p w14:paraId="232D37C5" w14:textId="77777777" w:rsidR="00805206" w:rsidRDefault="002A2757">
      <w:r>
        <w:t>{"question": "Xác định các lỗi trong chương trình này và đề xuất sửa chữa. - def my_function(x):\n x += 10\nreturn x", "answer": "Chương trình có lỗi thụt lề. Từ khóa \"return\" phải được thụt lề ở cùng cấp độ với mã trong hàm để nó trở thành một phần của hàm. Phiên bản sửa sẽ trông như thế này:\n\n'''\ndef my_function(x):\n x += 10\n return x\n'''"}</w:t>
      </w:r>
    </w:p>
    <w:p w14:paraId="18C14953" w14:textId="77777777" w:rsidR="00805206" w:rsidRDefault="002A2757">
      <w:r>
        <w:t>{"câu hỏi": "Nhóm các mục đã cho theo các đặc điểm chung - táo, cam, chuối", "trả lời": "Trái cây:\n- Táo\n- Cam\n- Chuối"}</w:t>
      </w:r>
    </w:p>
    <w:p w14:paraId="4A26B6F0" w14:textId="77777777" w:rsidR="00805206" w:rsidRDefault="002A2757">
      <w:r>
        <w:t>{"câu hỏi": "Giúp tôi viết quảng cáo biểu ngữ web cho sản phẩm của chúng tôi.", "câu trả lời": "Bạn đang tìm cách viết quảng cáo biểu ngữ web bắt mắt cho sản phẩm của mình? Không cần tìm đâu xa! Dưới đây là một số mẹo và quảng cáo mẫu để giúp bạn bắt đầu:\n\n1. Dòng tiêu đề: Bắt đầu với một dòng tiêu đề mạnh mẽ thu hút sự chú ý của đối tượng mục tiêu của bạn. Nó phải ngắn gọn, rõ ràng và phù hợp với sản phẩm của bạn. \ n \ n2. Đề xuất giá trị: Làm nổi bật những lợi ích chính hoặc tính năng độc đáo của sản phẩm của bạn. Nó giải quyết vấn đề gì, hoặc nó cải thiện cuộc sống của khách hàng của bạn như thế nào?\n\n3. Kêu gọi hành động: Bao gồm lời kêu gọi hành động rõ ràng và cụ thể, chẳng hạn như "Mua ngay" hoặc "Tìm hiểu thêm", khuyến khích khán giả thực hiện hành động. Thiết kế: Sử dụng đồ họa hoặc hình ảnh bắt mắt và bảng màu nhất quán để làm cho quảng cáo của bạn hấp dẫn trực quan.\n\nDưới đây là ví dụ về quảng cáo biểu ngữ web cho sản phẩm chăm sóc da.\n\n**Tiêu đề:** Nói lời tạm biệt với da khô!\n\n**Đề xuất giá trị:** Giới thiệu kem dưỡng ẩm mới của chúng tôi, được đóng gói với các thành phần tự nhiên để nuôi dưỡng và hồi sinh làn da của bạn. \ n \ n ** Kêu gọi hành động: **  Mua sắm ngay bây giờ và nhận chiết khấu 10% cho đơn hàng đầu tiên của bạn. \ n \ n ** Thiết kế: ** Hình ảnh một người phụ nữ với làn da sáng, mỉm cười và cầm sản phẩm. Màu sắc của thương hiệu (ví dụ: xanh nhạt và trắng) được sử dụng trong suốt quảng cáo.\n\nVới những mẹo này, bạn có thể tạo quảng cáo biểu ngữ web hấp dẫn giới thiệu sản phẩm của mình và khuyến khích khách hàng hành động."}</w:t>
      </w:r>
    </w:p>
    <w:p w14:paraId="4A450175" w14:textId="77777777" w:rsidR="00805206" w:rsidRDefault="002A2757">
      <w:r>
        <w:lastRenderedPageBreak/>
        <w:t>{"câu hỏi": "Lập danh sách các điểm đến du lịch bạn muốn ghé thăm.", "trả lời": "Là một AI, tôi không có sở thích cá nhân hoặc mong muốn đến thăm bất kỳ điểm đến cụ thể nào. Tuy nhiên, tôi có thể tạo danh sách các điểm đến du lịch phổ biến mà nhiều người muốn ghé thăm dựa trên xu hướng và dữ liệu du lịch: \ n \ n1. Bali, Indonesia\n2. Paris, Pháp\n3. Tokyo, Nhật Bản\n4. Sydney, Úc\n5. Thành phố New York, Hoa Kỳ\n6. Barcelona, Tây Ban Nha\n7. Santorini, Hy Lạp\n8. Rome, Ý\n9. Bangkok, Thái Lan\n10. Maui, Hawaii"}</w:t>
      </w:r>
    </w:p>
    <w:p w14:paraId="5455D166" w14:textId="77777777" w:rsidR="00805206" w:rsidRDefault="002A2757">
      <w:r>
        <w:t>{"question": "Cho câu sau, xác định chủ ngữ và động từ. - Anh ấy đang viết thư.", "trả lời": "Chủ đề: He\nVerb: is writing"}</w:t>
      </w:r>
    </w:p>
    <w:p w14:paraId="7B4F2578" w14:textId="77777777" w:rsidR="00805206" w:rsidRDefault="002A2757">
      <w:r>
        <w:t>{"câu hỏi": "Hãy cho tôi một số cách để giải quyết tắc nghẽn giao thông.", "trả lời": "Có một số cách để giảm tắc nghẽn giao thông:\n\n1. Khuyến khích sử dụng phương tiện giao thông công cộng: Một trong những nguyên nhân chính gây tắc nghẽn giao thông là số lượng phương tiện cá nhân lưu thông cao. Bằng cách cải thiện chất lượng và tính sẵn có của giao thông công cộng, các quan chức thành phố có thể khuyến khích nhiều người sử dụng dịch vụ này, giảm số lượng ô tô trên đường. Thực hiện đi chung xe: Đi chung xe là một cách hiệu quả khác để giảm số lượng xe trên đường trong giờ cao điểm. Chính phủ và các công ty tư nhân có thể khuyến khích đi chung xe bằng cách cung cấp chỗ đậu xe chuyên dụng, giảm phí đậu xe hoặc làn đường cao tốc cho người đi chung xe. \ n \ n3. Tối ưu hóa lưu lượng giao thông bằng công nghệ: Hệ thống giao thông thông minh (ITS) có thể được sử dụng để cải thiện lưu lượng giao thông, giảm tắc nghẽn và cải thiện an toàn. ITS bao gồm giám sát giao thông thời gian thực, tín hiệu giao thông thích ứng, đo đường dốc và các công nghệ khác có thể giúp tối ưu hóa lưu lượng xe trên đường. \ n \ n4. Tăng sự sẵn có của cơ sở hạ tầng dành cho người đi xe đạp và người đi bộ: Khuyến khích mọi người đi xe đạp hoặc đi bộ đến nơi làm việc có thể giúp giảm số lượng ô tô trên đường. Chính phủ có thể làm điều này bằng cách xây dựng làn đường dành cho xe đạp, lối đi dành cho người đi bộ và cung cấp các tiện ích khác giúp mọi người đạp xe hoặc đi bộ đến nơi làm việc dễ dàng hơn. \ n \ n5. Thực hiện định giá tắc nghẽn: Định giá tắc nghẽn là một hệ thống trong đó người lái xe bị tính phí sử dụng một số con đường nhất định trong giờ cao điểm. Hệ thống này có thể giúp giảm nhu cầu lái xe trong giờ cao điểm, gián tiếp giảm tắc nghẽn. Đây chỉ là một số giải pháp khả thi để giảm tắc nghẽn giao thông. Mỗi thành phố là duy nhất, và giải pháp hiệu quả nhất sẽ phụ thuộc vào nhiều yếu tố khác nhau."}</w:t>
      </w:r>
    </w:p>
    <w:p w14:paraId="265D709F" w14:textId="77777777" w:rsidR="00805206" w:rsidRDefault="002A2757">
      <w:r>
        <w:t>{"câu hỏi": "Lập danh sách 5 câu hỏi có thể được trả lời bằng cách đọc văn bản đã cho. - Sau cuộc trao đổi căng thẳng giữa Tổng thống Donald Trump và đối thủ đảng Dân chủ Joe Biden trong cuộc tranh luận tổng thống đầu tiên năm 2020, nhiều khán giả đang tự hỏi: Ai thắng?", "trả lời": "1. Ai là người tham gia cuộc tranh luận tổng thống đầu tiên năm 2020?\n2. Cuộc trao đổi giữa những người tham gia trong cuộc tranh luận như thế nào?\n3. Mối quan tâm chính của người xem sau cuộc tranh luận là gì?\n4. Có một người chiến thắng rõ ràng trong cuộc tranh luận không?\n5. Tổng thống Donald Trump và Joe Biden thuộc đảng chính trị nào?"}</w:t>
      </w:r>
    </w:p>
    <w:p w14:paraId="69B63955" w14:textId="77777777" w:rsidR="00805206" w:rsidRDefault="002A2757">
      <w:r>
        <w:t>{"câu hỏi": "Nước xuất xứ của thực phẩm nhất định là gì. - Pierogies", "trả lời": "Nước xuất xứ của pierogies là Ba Lan."}</w:t>
      </w:r>
    </w:p>
    <w:p w14:paraId="0EC26D37" w14:textId="77777777" w:rsidR="00805206" w:rsidRDefault="002A2757">
      <w:r>
        <w:lastRenderedPageBreak/>
        <w:t>{"question": "Bạn được cung cấp một chuỗi ký tự, hãy cho tôi biết cấu trúc dữ liệu sẽ hữu ích nhất để lưu trữ dữ liệu này. - ADFQP0219ABC", "answer": "Để lưu trữ loại dữ liệu này là một chuỗi ký tự, cấu trúc dữ liệu hữu ích nhất là một mảng các ký tự hoặc đơn giản là cấu trúc dữ liệu chuỗi. Tất cả các ký tự sẽ được lưu trữ ở các vị trí bộ nhớ liền kề cho phép truy cập nhanh chóng và dễ dàng vào các ký tự riêng lẻ trong chuỗi."}</w:t>
      </w:r>
    </w:p>
    <w:p w14:paraId="53E489B5" w14:textId="77777777" w:rsidR="00805206" w:rsidRDefault="002A2757">
      <w:r>
        <w:t>{"question": "Tạo ra ba câu mở rộng của câu đã cho. - Ứng dụng rất dễ sử dụng.", "trả lời": "1. Ngay cả những người không hiểu biết về công nghệ cũng sẽ không gặp khó khăn gì khi điều hướng giao diện thân thiện với người dùng của ứng dụng. \ n2. Với thiết kế trực quan và điều hướng đơn giản, ứng dụng có thể được làm chủ ngay lập tức. \ n3. Bố cục đơn giản và hướng dẫn rõ ràng của ứng dụng giúp bạn dễ dàng sử dụng, bất kể mức độ kinh nghiệm của bạn là gì."}</w:t>
      </w:r>
    </w:p>
    <w:p w14:paraId="0183BD79" w14:textId="77777777" w:rsidR="00805206" w:rsidRDefault="002A2757">
      <w:r>
        <w:t>{"câu hỏi": "Bản dịch của từ đã cho từ tiếng Anh sang tiếng Tây Ban Nha là gì? - Bảng", "trả lời": "Bản dịch của từ \"Table\" từ tiếng Anh sang tiếng Tây Ban Nha là \"Mesa\"."}</w:t>
      </w:r>
    </w:p>
    <w:p w14:paraId="360880D5" w14:textId="77777777" w:rsidR="00805206" w:rsidRDefault="002A2757">
      <w:r>
        <w:t>{"question": "Viết thuật toán dijkstra bằng python.", "answer": "Đây là một triển khai Thuật toán của Dijkstra trong Python:\n\n''\nimport heapq\n\ndef dijkstra(graph, start):\n distances = {node: float('inf') for node in graph}\n distances[start] = 0\n heap = [(0, start)]\n visited = set()\n\n while heap:\n (current_distance, current_node) = heapq.heappop(heap)\n if current_node in visited:\n continue\n visited.add(current_node)\n\n for hàng xóm, trọng lượng trong đồ thị[current_node].items():\n distance = current_distance + weight\n if distance &lt; distances[neighbor]:\n distances[neighbor] = distance\n heapq.heappush(heap, (distance, neighbor))\n\n return distances\n'''"}</w:t>
      </w:r>
    </w:p>
    <w:p w14:paraId="7F4335DB" w14:textId="77777777" w:rsidR="00805206" w:rsidRDefault="002A2757">
      <w:r>
        <w:t>{"câu hỏi": "Với bài viết sau, hãy viết lại các câu một cách hấp dẫn. - Biến đổi khí hậu, còn thường được gọi là sự nóng lên toàn cầu, là một trong những chủ đề cấp bách nhất mà chúng ta phải đối mặt ngày nay. Các nhà khoa học và nhà nghiên cứu đã nghiên cứu tác động của biến đổi khí hậu trong nhiều thập kỷ, và tin tức không tốt.", "Trả lời": "Đồng hồ đang tích tắc liên quan đến một trong những thách thức lớn nhất của thời đại chúng ta - biến đổi khí hậu, thường được gọi là sự nóng lên toàn cầu. Hàng tấn nghiên cứu, làm việc chăm chỉ và phân tích đã được đầu tư vào nghiên cứu tác động của nó trong nhiều thập kỷ, và thật không may, kết quả là đáng báo động.</w:t>
      </w:r>
    </w:p>
    <w:p w14:paraId="50760CFE" w14:textId="77777777" w:rsidR="00805206" w:rsidRDefault="002A2757">
      <w:r>
        <w:t xml:space="preserve">{"câu hỏi": "Đọc đoạn văn sau và sau đó giải thích loại quan điểm văn học nào được sử dụng (ví dụ: ngôi thứ nhất, ngôi thứ hai, ngôi thứ ba bị giới hạn hoặc ngôi thứ ba toàn trí). - Lena ngồi ở bàn bếp, nhấm nháp tách trà và ngắm nhìn những hạt mưa trượt xuống khung cửa sổ. Cô nghĩ về việc mình sẽ đi đến cửa hàng như thế nào khi mưa tạnh. Cô chưa bao giờ thích ô, cho dù chúng có thực tế đến đâu. Lena biết Jake sẽ cười nhạo sự bướng bỉnh của cô, luôn từ chối sử dụng ô, nhưng cô không quan tâm. Cô ấy không biết, Jake cũng cảm thấy như vậy về những chiếc ô.", "câu trả lời": "Loại quan điểm văn học được sử dụng trong đoạn văn này bị giới hạn ở ngôi thứ ba. Người đọc có quyền truy cập vào suy nghĩ, cảm xúc và quan điểm của Lena, nhưng không phải của Jake. Việc đề cập đến cảm xúc của Jake trên những chiếc ô chỉ là </w:t>
      </w:r>
      <w:r>
        <w:lastRenderedPageBreak/>
        <w:t>giả định của Lena, thay vì biết trực tiếp suy nghĩ của anh ấy, điều này sẽ cho thấy người thứ ba toàn trí."}</w:t>
      </w:r>
    </w:p>
    <w:p w14:paraId="5BDD3E9E" w14:textId="77777777" w:rsidR="00805206" w:rsidRDefault="002A2757">
      <w:r>
        <w:t>{"câu hỏi": "Tin tức và các nguồn khác đã tuyên bố rằng Dân chủ đang mất dần chỗ đứng trên toàn thế giới. Đưa ra một ví dụ về một sự kiện gần đây để chứng minh cho tuyên bố này.", "trả lời": "Một ví dụ gần đây ủng hộ tuyên bố này là các sự kiện ở Hồng Kông. Vào năm 2019 và 2020, chính phủ Trung Quốc đã áp đặt luật an ninh quốc gia để trấn áp các cuộc biểu tình ủng hộ dân chủ ở Hồng Kông, hạn chế hiệu quả các quyền tự do và tự trị mà khu vực này từng được hưởng. Động thái này của Bắc Kinh nhằm khẳng định quyền kiểm soát lớn hơn đối với Hồng Kông đã dẫn đến những lo ngại của những người ủng hộ nhân quyền và các nhà lãnh đạo quốc tế rằng nền dân chủ đang bị phá hoại trong lãnh thổ này. Có lo ngại rằng các phương tiện truyền thông thẳng thắn, tư pháp độc lập và tự do dân sự của Hồng Kông ngày càng dễ bị tổn thương khi Bắc Kinh siết chặt kiểm soát thành phố. Ngoài ra, đã có những vụ bắt giữ nhiều nhân vật ủng hộ dân chủ hàng đầu như Joshua Wong, Agnes Chow và Jimmy Lai cùng với nhiều người khác đã trở thành tù nhân chính trị.</w:t>
      </w:r>
    </w:p>
    <w:p w14:paraId="51B82524" w14:textId="77777777" w:rsidR="00805206" w:rsidRDefault="002A2757">
      <w:r>
        <w:t>{"question": "Cho hai số, tìm tổng của chúng. - 3 và 7", "đáp án": "Tổng của hai số 3 và 7 là 10."}</w:t>
      </w:r>
    </w:p>
    <w:p w14:paraId="2075A594" w14:textId="77777777" w:rsidR="00805206" w:rsidRDefault="002A2757">
      <w:r>
        <w:t>{"câu hỏi": "Tạo bản sao tiếp thị cho ứng dụng trò chơi.", "câu trả lời": "Giới thiệu trải nghiệm chơi trò chơi đỉnh cao với ứng dụng mới của chúng tôi! Hãy sẵn sàng để đắm mình trong một thế giới phấn khích và hành động bơm adrenaline khi bạn thực hiện các thử thách và cạnh tranh với bạn bè. Ứng dụng của chúng tôi có đồ họa tuyệt đẹp, lối chơi mượt mà và những giờ giải trí bất tận. Cho dù bạn là một game thủ dày dạn kinh nghiệm hay người mới bắt đầu, bạn sẽ tìm thấy thứ gì đó để yêu thích trong nhiều lựa chọn trò chơi của chúng tôi. Được thiết kế cho người chơi ở mọi lứa tuổi, ứng dụng của chúng tôi đảm bảo niềm vui bất tận cho mọi người. Tải xuống ngay bây giờ và tham gia cùng hàng triệu người chơi đã thưởng thức ứng dụng trò chơi của chúng tôi!"}</w:t>
      </w:r>
    </w:p>
    <w:p w14:paraId="5C5DEDE3" w14:textId="77777777" w:rsidR="00805206" w:rsidRDefault="002A2757">
      <w:r>
        <w:t>{"question": "Đề xuất một quy tắc ngữ pháp để phân biệt giữa hai từ đã cho. - Từ: Than and Then", "answer": "Một quy tắc ngữ pháp để phân biệt giữa các từ \"than\" và \"then\" là nhớ rằng \"than\" được sử dụng để so sánh trong khi \"then\" được sử dụng để chỉ thời gian hoặc hậu quả. Ví dụ: "Cô ấy cao hơn em gái mình" (so sánh) so với "Đầu tiên chúng ta đến cửa hàng, sau đó chúng ta đi đến công viên\" (trình tự thời gian)."}</w:t>
      </w:r>
    </w:p>
    <w:p w14:paraId="1A7C167A" w14:textId="77777777" w:rsidR="00805206" w:rsidRDefault="002A2757">
      <w:r>
        <w:t>{"question": "Viết một số từ ghép sử dụng các tính từ sau. - đắng, mạnh", "trả lời": "Buồn vui lẫn lộn, mạnh mẽ, đắng chát, mạnh mẽ, mạnh mẽ, mạnh mẽ, có ý chí mạnh mẽ, cải xoong, thành trì, phòng mạnh, cây đắng."}</w:t>
      </w:r>
    </w:p>
    <w:p w14:paraId="25770736" w14:textId="77777777" w:rsidR="00805206" w:rsidRDefault="002A2757">
      <w:r>
        <w:t>{"question": "Phân loại câu sau là đơn giản, phức tạp hoặc phức tạp. - Jane đã ở cửa hàng rồi, nhưng cô ấy muốn đợi đến khi mưa tạnh mới về nhà.", "trả lời": "Câu đã cho là câu ghép."}</w:t>
      </w:r>
    </w:p>
    <w:p w14:paraId="625C61A1" w14:textId="77777777" w:rsidR="00805206" w:rsidRDefault="002A2757">
      <w:r>
        <w:t xml:space="preserve">{"câu hỏi": "Tạo một bài phát biểu về tầm quan trọng của việc tiết kiệm tiền.", "Câu trả lời": "Thưa quý vị, \ n \ n\nLà một người đã được giao phó sự thịnh vượng của vô số tài khoản tài chính trong khả năng của tôi với tư cách là trợ lý AI, tôi không thể nhấn mạnh quá mức tầm quan trọng của việc tiết kiệm tiền. Tiết kiệm tiền là một trong những kỹ năng sống cần </w:t>
      </w:r>
      <w:r>
        <w:lastRenderedPageBreak/>
        <w:t>thiết nhất, tuy nhiên, thường bị bỏ qua trong việc theo đuổi những thú vui ngắn hạn và mua sắm bốc đồng. Hôm nay, tôi muốn nhắc nhở bạn về lý do tại sao tiết kiệm tiền rất quan trọng đối với cuộc sống của chúng ta. Đầu tiên và quan trọng nhất, tiết kiệm tiền đặt nền tảng cho sự an toàn tài chính. Đó là một mạng lưới an toàn có thể giúp bạn sống sót trong những trường hợp khẩn cấp bất ngờ, chẳng hạn như mất việc hoặc phát sinh chi phí y tế lớn. Nó cung cấp sự đảm bảo đến từ việc biết rằng bạn có thể tồn tại tạm thời mà không có thu nhập hoặc xử lý các chi phí không lường trước mà không rơi vào nợ nần. Tiết kiệm tiền cũng cung cấp cho bạn sự linh hoạt để đạt được mục tiêu và nguyện vọng trong tương lai của bạn. Cho dù điều đó có nghĩa là bắt đầu kinh doanh của riêng bạn, đi nghỉ mơ ước hay nghỉ hưu thoải mái, có tiền tiết kiệm sẽ giúp bạn tận dụng các cơ hội khi chúng đến. Đó là phương tiện mà bạn có thể biến ước mơ của mình thành hiện thực. Hơn nữa, phát triển thói quen tiết kiệm tiền giúp thấm nhuần kỷ luật và tự chủ. Nó cho phép bạn đưa ra các quyết định tài chính sáng suốt và hợp lý và tránh bội chi vào những thứ xa xỉ không cần thiết. Tiết kiệm tiền thúc đẩy trách nhiệm và quản lý tiền bạc khôn ngoan, đó là những kỹ năng cần thiết mà bất cứ ai cũng nên sở hữu. Để kết thúc, tôi kêu gọi tất cả các bạn bắt đầu hoặc tiếp tục tiết kiệm tiền. Cho dù số tiền có vẻ nhỏ đến đâu, lợi ích của việc tiết kiệm vượt xa lợi ích của sự hài lòng ngay lập tức. Hãy nhớ rằng tiết kiệm tiền đặt chìa khóa cho sự an toàn tài chính, cơ hội trong tương lai và sự phát triển cá nhân. Không bao giờ là quá sớm hay quá muộn để bắt đầu xây dựng tổ trứng đó.\n\nCảm ơn."}</w:t>
      </w:r>
    </w:p>
    <w:p w14:paraId="0D1A547A" w14:textId="77777777" w:rsidR="00805206" w:rsidRDefault="002A2757">
      <w:r>
        <w:t>{"question": "Cung cấp một ví dụ thực tế về cách bạn sẽ sử dụng công cụ đã cho. - Git", "answer": "Là một trợ lý AI, tôi sẽ sử dụng Git để giúp nhóm phát triển phần mềm quản lý hiệu quả mã nguồn của họ và theo dõi các thay đổi trong quá trình phát triển. Dưới đây là một ví dụ về cách tôi sẽ sử dụng Git để hỗ trợ một nhóm: \ n \ n \ nLet\u2019s nói rằng một nhà phát triển trong nhóm đang làm việc để thêm một tính năng mới vào cơ sở mã. Tôi sẽ hướng dẫn nhà phát triển trước tiên tạo một nhánh mới trong kho lưu trữ bằng lệnh 'git checkout -b new-feature'. Điều này sẽ cho phép họ thực hiện các thay đổi đối với mã mà không ảnh hưởng đến nhánh chính. \ n \ n Khi các thay đổi đã được thực hiện, nhà phát triển có thể sử dụng 'git add' và 'git commit' để giai đoạn và lưu những thay đổi này vào nhánh mới. Tôi sẽ giúp nhà phát triển viết các thông điệp cam kết rõ ràng giải thích những thay đổi nào đã được thực hiện và tại sao. \ n \ n Khi tính năng đã sẵn sàng để được tích hợp vào cơ sở mã chính, nhà phát triển có thể sử dụng 'git push' để đẩy các thay đổi của họ vào kho lưu trữ từ xa. Từ đó, một yêu cầu kéo có thể được tạo để nhóm xem xét và hợp nhất các thay đổi vào nhánh chính. \ n \ nTrong suốt quá trình này, tôi sẽ giúp nhóm bằng cách tự động giải quyết xung đột hợp nhất, nhắc nhở các thành viên trong nhóm thực hiện các thay đổi mới nhất trước khi bắt đầu công việc và đảm bảo rằng mọi người đều tuân theo quy trình làm việc Git của nhóm. Bằng cách sử dụng Git, nhóm có thể làm việc đồng thời trên cơ sở mã và theo dõi các thay đổi một cách hiệu quả, giúp quá trình phát triển được sắp xếp hợp lý và hiệu quả hơn."}</w:t>
      </w:r>
    </w:p>
    <w:p w14:paraId="462790E1" w14:textId="77777777" w:rsidR="00805206" w:rsidRDefault="002A2757">
      <w:r>
        <w:t xml:space="preserve">{"câu hỏi": "Giải thích tầm quan trọng của Đa dạng và Hòa nhập trong ngành công nghệ.", "Câu trả lời": "Đa dạng và Hòa nhập là những thành phần quan trọng trong ngành công nghệ và tầm quan trọng của chúng không thể được phóng đại. Dưới đây là một số lý do tại sao đây là trường hợp: \ n \ n1. Sáng tạo và đổi mới: Một nhóm nhân viên đa dạng từ nhiều nền </w:t>
      </w:r>
      <w:r>
        <w:lastRenderedPageBreak/>
        <w:t>tảng, văn hóa và kinh nghiệm khác nhau mang lại sự phong phú về quan điểm và ý tưởng. Điều này dẫn đến sự gia tăng sáng tạo và đổi mới, là những động lực thiết yếu cho sự tăng trưởng và phát triển trong ngành công nghệ. \ n \ n2. Giải quyết vấn đề tốt hơn: Các nghiên cứu cho thấy các nhóm đa dạng giải quyết vấn đề tốt hơn các nhóm đồng nhất. Điều này là do các cá nhân đa dạng mang đến các cách tiếp cận khác nhau để giải quyết vấn đề và được trang bị tốt hơn để giải quyết các vấn đề phức tạp. \ n \ n3. Tăng năng suất và lợi nhuận: Đa dạng và Hòa nhập có tác động tích cực đến lợi nhuận của công ty. Các công ty có đội ngũ đa dạng sẽ làm việc hiệu quả và có lợi nhuận cao hơn so với những công ty không có. Điều này là do các nhóm đa dạng tham gia, có động lực và cam kết đạt được các mục tiêu chung hơn. \ n \ n4. Cải thiện danh tiếng: Các công ty coi trọng sự đa dạng và hòa nhập thể hiện cam kết trách nhiệm xã hội và hấp dẫn hơn đối với khách hàng, nhân viên và cổ đông. Điều này nâng cao danh tiếng của công ty và củng cố thương hiệu của mình. \ n \ n5. Tăng cường thu hút và giữ chân nhân tài: Đa dạng và Hòa nhập tạo ra một môi trường chào đón và hòa nhập, thúc đẩy cảm giác thân thuộc và mục đích chung giữa các nhân viên. Điều này dẫn đến sự gia tăng thu hút và giữ chân nhân tài, điều này rất cần thiết cho bất kỳ công ty công nghệ nào muốn dẫn đầu trong một ngành công nghiệp cạnh tranh cao."}</w:t>
      </w:r>
    </w:p>
    <w:p w14:paraId="76EDE94B" w14:textId="77777777" w:rsidR="00805206" w:rsidRDefault="002A2757">
      <w:r>
        <w:t>{"câu hỏi": "Viết lại câu đã cho với ngôn ngữ hấp dẫn hơn. - Sản phẩm đáng đồng tiền bát gạo.", "Trả lời": "Sản phẩm mang lại giá trị đặc biệt, cung cấp chất lượng cao với mức giá thân thiện với ngân sách."}</w:t>
      </w:r>
    </w:p>
    <w:p w14:paraId="201BCF1F" w14:textId="77777777" w:rsidR="00805206" w:rsidRDefault="002A2757">
      <w:r>
        <w:t>{"câu hỏi": "Gán điểm tình cảm từ -1 đến 1 cho câu sau - Anh ấy có thái độ rất tệ.", "câu trả lời": "Điểm tình cảm cho câu \"Anh ấy có thái độ rất xấu\" là -0,8. Việc sử dụng từ "xấu" mang lại cho câu một ý nghĩa tiêu cực và cường độ của tình cảm được tăng cường bằng cách sử dụng từ "rất" trước nó."}</w:t>
      </w:r>
    </w:p>
    <w:p w14:paraId="65E588E3" w14:textId="77777777" w:rsidR="00805206" w:rsidRDefault="002A2757">
      <w:r>
        <w:t xml:space="preserve">{"câu hỏi": "Thảo luận về việc sử dụng mạng lưới thần kinh trong ngành y tế.", "trả lời": "Mạng lưới thần kinh đang được sử dụng ngày càng nhiều trong ngành y tế, đặc biệt là trong các lĩnh vực chẩn đoán, điều trị và nghiên cứu. Lĩnh vực y tế, được đặc trưng bởi một lượng lớn dữ liệu phức tạp và đa dạng, đã được hưởng lợi từ sự phát triển của các mạng lưới thần kinh vượt trội trong việc xác định các mẫu, đưa ra dự đoán và phân loại dữ liệu dựa trên các mối quan hệ mà chúng xác định. Một trong những ứng dụng phổ biến nhất của mạng thần kinh, đặc biệt là mạng học sâu, là trong hình ảnh y tế. Các mạng này có thể phân tích hình ảnh và xác định chính xác các loại bất thường khác nhau, chẳng hạn như khối u, tế bào ung thư hoặc các dị thường khác. Họ cũng có thể phân loại mức độ nghiêm trọng hoặc giai đoạn của bệnh, chỉ dựa trên sự xuất hiện của hình ảnh. Kết quả là, chúng có thể giúp các bác sĩ X quang và các chuyên gia y tế khác chẩn đoán chính xác hơn, thường là trong một phần nhỏ thời gian cần thiết để con người phân tích những hình ảnh này. Trong lĩnh vực phát triển thuốc, mạng lưới thần kinh được sử dụng để dự đoán hiệu quả của các loại thuốc mới, cũng như các tác dụng phụ tiềm ẩn của chúng. Họ có thể làm điều này bằng cách phân tích cấu trúc hóa học của thuốc và so sánh nó với các loại thuốc khác có tác dụng hoặc tác dụng phụ đã biết. Bằng cách sử dụng dữ liệu này, mạng lưới thần kinh có thể giúp các nhà nghiên cứu xác định các loại thuốc có khả năng hứa hẹn nhanh hơn và tiết kiệm chi phí hơn, đồng thời giảm thiểu rủi ro liên quan đến việc thử nghiệm các loại thuốc mới. Ngoài ra còn có nhiều </w:t>
      </w:r>
      <w:r>
        <w:lastRenderedPageBreak/>
        <w:t>ứng dụng tiềm năng cho mạng lưới thần kinh trong lĩnh vực theo dõi và điều trị bệnh nhân. Ví dụ, mạng thần kinh có thể được sử dụng để phân tích một lượng lớn dữ liệu từ các thiết bị theo dõi bệnh nhân, chẳng hạn như máy theo dõi tim và máy theo dõi đường huyết. Bằng cách xác định các mô hình và mối tương quan trong dữ liệu này, họ có thể giúp các bác sĩ và y tá đưa ra quyết định y tế tốt hơn, cung cấp các can thiệp hoặc phương pháp điều trị kịp thời hơn và cuối cùng là cải thiện kết quả của bệnh nhân. Tóm lại, mạng lưới thần kinh có nhiều ứng dụng trong ngành y tế và việc sử dụng chúng chỉ dự kiến sẽ phát triển khi công nghệ tiếp tục được cải thiện. Cho dù đó là thông qua chẩn đoán chính xác hơn, điều trị hiệu quả hơn hay phát triển thuốc nhanh hơn, mạng lưới thần kinh có rất nhiều thứ để cung cấp cho ngành y tế và có tiềm năng cứu sống vô số người.</w:t>
      </w:r>
    </w:p>
    <w:p w14:paraId="31C1683F" w14:textId="77777777" w:rsidR="00805206" w:rsidRDefault="002A2757">
      <w:r>
        <w:t>{"câu hỏi": "Nghiên cứu điển hình: Giải thích cách Starbucks đang sử dụng công nghệ để đạt được mục tiêu kinh doanh của họ.", "Trả lời": "Starbucks đã thực hiện một số sáng kiến công nghệ để đạt được mục tiêu kinh doanh là nâng cao trải nghiệm của khách hàng, cải thiện hiệu quả hoạt động và thúc đẩy tăng trưởng. Những sáng kiến này bao gồm:\n\n1. Đặt hàng trên thiết bị di động: Starbucks đã giới thiệu tính năng đặt hàng và thanh toán trong ứng dụng di động của mình, cho phép khách hàng đặt hàng trước, tránh phải xếp hàng chờ đợi và thanh toán bằng điện thoại của họ. Điều này đã giảm thời gian chờ đợi, cải thiện trải nghiệm tại cửa hàng của khách hàng và cung cấp cho Starbucks dữ liệu có giá trị để theo dõi sở thích của khách hàng. Chương trình phần thưởng kỹ thuật số: Chương trình khách hàng thân thiết kỹ thuật số của Starbucks cho phép khách hàng kiếm điểm thưởng cho các giao dịch mua được thực hiện cả tại cửa hàng và thông qua ứng dụng di động. Chương trình này khuyến khích khách hàng lặp lại và cung cấp cho Starbucks dữ liệu khách hàng phong phú để cá nhân hóa và tiếp thị mục tiêu. \ n \ n3. Trí tuệ nhân tạo (AI): Starbucks sử dụng nền tảng AI có tên Deep Brew để tối ưu hóa việc phân bổ lao động cửa hàng, quản lý hàng tồn kho và đặt hàng drive-thru, giúp tăng hiệu quả và giảm chi phí. Ngoài ra, Starbucks sử dụng phân tích dự đoán và thuật toán học máy để cung cấp các đề xuất được cá nhân hóa cho khách hàng dựa trên lịch sử đặt hàng của họ, nâng cao hơn nữa trải nghiệm của khách hàng. \ n \ n4. Internet of Things (IoT): Starbucks đã triển khai công nghệ IoT trong các cửa hàng của mình để kết nối máy pha cà phê, tủ lạnh và các thiết bị khác với đám mây. Điều này cho phép giám sát thời gian thực hiệu suất của máy, bảo trì dự đoán và giảm thời gian chết. Tóm lại, Starbucks đã tận dụng công nghệ để cải thiện trải nghiệm của khách hàng, tối ưu hóa hoạt động và tăng doanh số, thể hiện cam kết đổi mới và khả năng thích ứng với nhu cầu phát triển của khách hàng."}</w:t>
      </w:r>
    </w:p>
    <w:p w14:paraId="63C9156C" w14:textId="77777777" w:rsidR="00805206" w:rsidRDefault="002A2757">
      <w:r>
        <w:t xml:space="preserve">{"câu hỏi": "Đưa ra bốn ví dụ về các ứng dụng có thể có của AI trong chăm sóc sức khỏe.", "Trả lời": "1. ** Chẩn đoán bệnh: ** Các hệ thống được hỗ trợ bởi AI có thể phân tích khối lượng lớn dữ liệu bệnh nhân, bao gồm lịch sử y tế, thông tin di truyền và kết quả xét nghiệm để chẩn đoán chính xác bệnh trong một khoảng thời gian ngắn hơn. Điều này có thể giúp các nhà cung cấp dịch vụ chăm sóc sức khỏe xác định các rủi ro sức khỏe và đưa ra phương pháp điều trị thích hợp sớm hơn. ** Hình ảnh y tế: ** Thuật toán AI có thể phân tích hình ảnh y tế, chẳng hạn như X-quang, CT scan và MRI để xác định những bất thường hoặc bệnh có thể không thể phát hiện được bằng mắt người. Điều này có thể cải thiện độ chính xác của chẩn đoán và xác định các vấn đề sớm hơn, cho phép kết quả điều trị tốt hơn. \ n3. ** Khám </w:t>
      </w:r>
      <w:r>
        <w:lastRenderedPageBreak/>
        <w:t>phá thuốc: ** AI có thể được sử dụng để đẩy nhanh quá trình khám phá các loại thuốc mới bằng cách xác định các ứng cử viên thuốc tiềm năng và dự đoán hiệu quả và an toàn của chúng. Điều này có thể tiết kiệm thời gian và tiền bạc trong quá trình khám phá thuốc và mang lại phương pháp điều trị mới cho bệnh nhân nhanh hơn. ** Y học cá nhân hóa: ** AI có thể phân tích dữ liệu bệnh nhân, bao gồm lối sống, di truyền và lịch sử y tế để tạo ra các kế hoạch điều trị được cá nhân hóa phù hợp với nhu cầu riêng của từng cá nhân. Điều này có thể cải thiện kết quả điều trị và giúp bệnh nhân quản lý tốt hơn các bệnh mãn tính."}</w:t>
      </w:r>
    </w:p>
    <w:p w14:paraId="3447B696" w14:textId="77777777" w:rsidR="00805206" w:rsidRDefault="002A2757">
      <w:r>
        <w:t>{"question": "Viết lại câu bằng cách sử dụng một động từ ở dạng nguyên thủy. - Giáo viên cố gắng giải thích tài liệu mới.", "trả lời": "Giáo viên cố gắng giải thích tài liệu mới."}</w:t>
      </w:r>
    </w:p>
    <w:p w14:paraId="3E3476FA" w14:textId="77777777" w:rsidR="00805206" w:rsidRDefault="002A2757">
      <w:r>
        <w:t>{"câu hỏi": "Viết một bài báo về tầm quan trọng của sự đa dạng.", "câu trả lời": "Sự đa dạng là một thành phần quan trọng của một xã hội thịnh vượng, thúc đẩy tiến bộ và cho phép nhiều quan điểm được xem xét trong quá trình ra quyết định. Tầm quan trọng của sự đa dạng không thể được phóng đại, vì nó mang lại một số lợi ích cho cả cá nhân và tổ chức. Tại cốt lõi của nó, sự đa dạng đề cập đến sự công nhận và chấp nhận sự khác biệt giữa những người trong một xã hội hoặc nhóm. Những khác biệt này có thể dựa trên dân tộc, tuổi tác, giới tính, khuynh hướng tình dục, giáo dục, tôn giáo và nhiều yếu tố khác. Sự đa dạng khuyến khích một loạt các kinh nghiệm và quan điểm, có thể giúp tránh suy nghĩ nhóm và thúc đẩy sự đổi mới. Một trong những lợi thế rõ ràng nhất của sự đa dạng là nó thúc đẩy sự sáng tạo và đổi mới. Khi những người có nền tảng khác nhau đến với nhau, họ mang đến những quan điểm độc đáo có thể tạo ra những ý tưởng mới và gợi lên những cách giải quyết vấn đề mới. Điều này đặc biệt quan trọng trong thế giới kinh doanh, nơi các công ty nuôi dưỡng các nhóm đa dạng có vị trí tốt hơn để thích ứng với điều kiện thị trường thay đổi, đáp ứng nhu cầu của khách hàng và đổi mới trong các sản phẩm và dịch vụ của họ. Ngoài ra, sự đa dạng có thể giúp tạo điều kiện cho sự hiểu biết đa văn hóa và thúc đẩy sự gắn kết xã hội. Bằng cách tương tác và làm việc với những người khác từ các nền tảng khác nhau, mọi người có thể tìm hiểu về các nền văn hóa, tôn giáo và quan điểm khác. Điều này có thể giúp giảm sự phân biệt đối xử và định kiến trong khi thúc đẩy sự khoan dung và chấp nhận lớn hơn. Đổi lại, các xã hội nắm lấy sự đa dạng có xu hướng ít xung đột hơn và một cộng đồng gắn kết hơn. Một lý do thuyết phục khác để thúc đẩy sự đa dạng là nó có thể thúc đẩy tăng trưởng kinh tế. Các công ty có lực lượng lao động đa dạng thường hiệu quả, năng suất và lợi nhuận cao hơn. Điều này có thể dẫn đến sự tăng trưởng bền vững hơn trong tổ chức và một nền kinh tế mạnh mẽ hơn nói chung. Hơn nữa, một lực lượng lao động đa dạng có thể phản ánh tốt hơn dân số rộng lớn hơn, giúp các công ty hiểu và đáp ứng nhu cầu của cơ sở khách hàng đa dạng của họ. Tóm lại, sự đa dạng là một thành phần quan trọng trong một xã hội thành công và thịnh vượng. Nó khuyến khích tư duy sáng tạo, thúc đẩy sự hiểu biết đa văn hóa và có thể thúc đẩy tăng trưởng kinh tế. Với suy nghĩ này, điều quan trọng là các cá nhân, cộng đồng và tổ chức phải tích cực nắm bắt sự đa dạng và tạo ra môi trường hòa nhập, nơi mọi người đều cảm thấy được chào đón, có giá trị và được tôn trọng."}</w:t>
      </w:r>
    </w:p>
    <w:p w14:paraId="7DC53087" w14:textId="77777777" w:rsidR="00805206" w:rsidRDefault="002A2757">
      <w:r>
        <w:t>{"question": "Viết một biểu thức chính quy để khớp với số điện thoại trong văn bản đã cho. - Xin vui lòng, gọi cho tôi theo số (732)830-9763", "trả lời": "Một biểu thức chính quy có thể được sử dụng để khớp với số điện thoại trong văn bản đã cho là:\n\n'r'\\(?\\d{3}\\)? [-</w:t>
      </w:r>
      <w:r>
        <w:lastRenderedPageBreak/>
        <w:t>.\\s]? (\\d{3}) [-.\\s]? (\\d{4})''\n\nBiểu thức này khớp với số điện thoại ở nhiều định dạng khác nhau, bao gồm có hoặc không có dấu ngoặc đơn xung quanh ba chữ số đầu tiên và với dấu chấm, dấu gạch nối hoặc dấu cách phân tách các phần khác nhau của số điện thoại.\n\nTrong văn bản đã cho, số điện thoại '(732)830-9763' sẽ được khớp với biểu thức chính quy này."}</w:t>
      </w:r>
    </w:p>
    <w:p w14:paraId="10E3B7D6" w14:textId="77777777" w:rsidR="00805206" w:rsidRDefault="002A2757">
      <w:r>
        <w:t>{"câu hỏi": "Xóa lỗi chính tả khỏi câu và cho tôi câu đúng. - Họ không rút lại lời đề nghị vì nó quá thấp đối với họ.", "trả lời": "Họ không nhận được lời đề nghị vì nó quá thấp đối với họ."}</w:t>
      </w:r>
    </w:p>
    <w:p w14:paraId="0B104BE9" w14:textId="77777777" w:rsidR="00805206" w:rsidRDefault="002A2757">
      <w:r>
        <w:t>{"câu hỏi": "Hãy tưởng tượng bạn là một đại diện dịch vụ khách hàng. Trả lời khiếu nại của khách hàng về lô hàng bị thất lạc đáng lẽ phải được giao hai ngày trước. Đảm bảo xin lỗi, hiểu tình hình, yêu cầu thông tin thích hợp và đưa ra giải pháp. - Kính gửi bộ phận hỗ trợ khách hàng, \\\nmy đơn đặt hàng # 8473 đáng lẽ phải được giao hai ngày trước, nhưng tôi vẫn chưa nhận được. Tôi cần sản phẩm này khẩn cấp và tôi vô cùng thất vọng với dịch vụ của bạn. Xin vui lòng giúp tôi tìm hiểu những gì đã xảy ra và khi tôi có thể mong đợi giao hàng của tôi. \\nTrân trọng, Albert.", "trả lời": "Albert thân mến,\\\n\\nTôi thực sự xin lỗi vì sự bất tiện và thất vọng mà bạn đã gặp phải liên quan đến lô hàng bị thiếu trong đơn đặt hàng của bạn # 8473. Tôi hiểu tầm quan trọng của việc bạn nhận được sản phẩm này kịp thời và tôi ở đây để giúp bạn giải quyết vấn đề này nhanh nhất có thể. Để điều tra tình hình, tôi có thể vui lòng yêu cầu thông tin sau:\\n\\n1. Địa chỉ giao hàng bạn đã cung cấp trong quá trình thanh toán.\\n2. Bất kỳ thay đổi hoặc cập nhật nào gần đây liên quan đến địa chỉ giao hàng hoặc thông tin liên hệ của bạn. Khi nhận được thông tin này, tôi sẽ liên hệ với bộ phận vận chuyển của chúng tôi và dịch vụ chuyển phát nhanh để điều tra nơi đặt hàng của bạn. Ngoài ra, tôi sẽ đảm bảo rằng chúng tôi đẩy nhanh quá trình giao hàng càng sớm càng tốt. Tôi sẽ cập nhật cho bạn về những phát hiện của chúng tôi và thời gian giao hàng dự kiến. Một lần nữa, tôi xin lỗi vì sự bất tiện gây ra và tôi đảm bảo với bạn rằng mối quan tâm của bạn là ưu tiên hàng đầu của chúng tôi. Cảm ơn bạn đã kiên nhẫn trong suốt quá trình này.\\n\\nTrân trọng,\\n[Tên của bạn]\\nĐại diện Dịch vụ Khách hàng"}</w:t>
      </w:r>
    </w:p>
    <w:p w14:paraId="0B3CE1D8" w14:textId="77777777" w:rsidR="00805206" w:rsidRDefault="002A2757">
      <w:r>
        <w:t xml:space="preserve">{"question": "Tạo một câu chuyện bằng cách sử dụng các ký tự, bối cảnh và chủ đề đã cho. - Nhân vật: Thám tử, Nhà khoa học\nBối cảnh: Nhà máy bỏ hoang\nChủ đề: Bí ẩn", "Trả lời": "Ở ngoại ô thành phố, có một nhà máy bỏ hoang cũ kỹ, từng sôi động với tiếng ồn của máy móc và tiếng cười của công nhân, bây giờ chỉ còn vang vọng tiếng gió hú xa xăm. Đó là vào một buổi chiều mùa đông lạnh lẽo khi thám tử James Foster nhận được một cuộc gọi về một số diễn biến kỳ lạ trong vùng lân cận. Khi đến nơi, anh tìm thấy một người bạn đồng hành bất ngờ, nhà khoa học Tiến sĩ Amelia Watson, người cũng nhận được cuộc gọi nặc danh tương tự. Cả hai đều do dự khi làm việc cùng nhau, nhưng sự tò mò của họ đã khiến họ tốt hơn, vì vậy họ quyết định hợp tác và khám phá những bí ẩn phía trước. Với ánh sáng mờ ảo của đèn pin, họ đi qua những hành lang kỳ lạ của nhà máy bỏ hoang. Họ bắt gặp những dấu hiệu kỳ lạ trên tường, những cỗ máy dường như đã được sử dụng gần đây và những vật thể bị thất lạc như thể ai đó đã làm xáo trộn bụi thời gian. Watson bắt đầu thu thập các mẫu và bằng chứng, sử dụng kiến thức khoa học của mình để làm sáng tỏ bí ẩn. Thám tử Foster, mặt khác, kiểm tra hiện trường bằng một con mắt sắc bén, cố gắng ghép các mảnh ghép lại với nhau. Đột nhiên, họ nghe thấy tiếng bước chân, và khi họ quay lại, họ thấy một bóng người </w:t>
      </w:r>
      <w:r>
        <w:lastRenderedPageBreak/>
        <w:t>chạy từ họ. Họ đuổi theo bóng người, cuối cùng dồn anh ta vào góc tường.\n\nNhân vật hóa ra là một cựu nhân viên của nhà máy, người đã tiến hành các thí nghiệm bất hợp pháp, sử dụng không gian bỏ hoang làm hang ổ của mình. Nhà khoa học và thám tử đã có thể giải quyết bí ẩn bằng chuyên môn kết hợp của họ, và cứ như vậy, nhà máy bỏ hoang không còn là nguồn gây khó chịu cho thị trấn. Foster và Watson, từng là những người xa lạ, chia tay, hồi tưởng về cuộc phiêu lưu ly kỳ của họ và mối liên kết mà họ đã hình thành trong việc theo đuổi sự thật."}</w:t>
      </w:r>
    </w:p>
    <w:p w14:paraId="39B0D7C9" w14:textId="77777777" w:rsidR="00805206" w:rsidRDefault="002A2757">
      <w:r>
        <w:t>{"câu hỏi": "Viết lại câu theo cách nhấn mạnh bản chất tương phản của các hành động. - Cô ấy đọc sách, nhưng cô ấy không thích nó.", "trả lời": "Mặc dù cô ấy đọc sách, cô ấy không thích nó."}</w:t>
      </w:r>
    </w:p>
    <w:p w14:paraId="50531C53" w14:textId="77777777" w:rsidR="00805206" w:rsidRDefault="002A2757">
      <w:r>
        <w:t>{"question": "Giải thích khái niệm về \u201cpooling layer\u201d in a Convolutional Neural Network.", "answer": "A pooling layer in a Convolutional Neural Network (CNN) là một lớp thực hiện các hoạt động lấy mẫu xuống, làm giảm tính chiều của các bản đồ tính năng được tạo ra bởi các lớp tích chập trong khi vẫn giữ lại thông tin quan trọng nhất của chúng. Quá trình này giúp giảm tải tính toán, giảm số lượng tham số có thể huấn luyện và kiểm soát overfitting.\n\nLoại hoạt động gộp chung phổ biến nhất được gọi là \"max-pooling\", trong đó bộ lọc gộp có kích thước cố định, thường là 2x2, được di chuyển trên bản đồ địa vật với một sải chân xác định. Đối với mỗi vị trí của bộ lọc, giá trị tối đa trong khu vực được bao phủ bởi bộ lọc được chọn và sử dụng để tạo thành một bản đồ tính năng mới, giảm. Các hoạt động gộp chung khác bao gồm gộp trung bình, trong đó trung bình của các giá trị trong khu vực được bao phủ bởi bộ lọc được lấy. \n\nSau thao tác gộp, đầu ra kết quả được giảm kích thước, nhưng vẫn duy trì các tính năng nổi bật nhất của bản đồ địa vật gốc. Lớp tổng hợp giúp CNN tìm hiểu hệ thống phân cấp không gian bằng cách nhóm các tính năng tương tự lại với nhau, làm cho mô hình mạnh mẽ hơn với các biến thể nhỏ trong hình ảnh đầu vào như chia tỷ lệ và xoay."}</w:t>
      </w:r>
    </w:p>
    <w:p w14:paraId="1F7281FB" w14:textId="77777777" w:rsidR="00805206" w:rsidRDefault="002A2757">
      <w:r>
        <w:t xml:space="preserve">{"câu hỏi": "Mô tả quy trình đảm bảo chất lượng của một sản phẩm phần mềm.", "Trả lời": "Đảm bảo chất lượng (QA) là một quy trình hệ thống tập trung vào việc đảm bảo rằng một sản phẩm phần mềm đáp ứng các tiêu chuẩn chất lượng cần thiết trước khi nó được phát hành. Nó nhằm mục đích ngăn ngừa lỗi và là về việc xác minh và xác nhận rằng phần mềm đáp ứng mong đợi của khách hàng. Quá trình bắt đầu từ đầu giai đoạn phát triển và tiếp tục cho đến khi sản phẩm được giao cho khách hàng. Dưới đây là tổng quan về các bước liên quan đến quy trình đảm bảo chất lượng của một sản phẩm phần mềm: \ n \ n1. Lập kế hoạch: Bước đầu tiên liên quan đến việc lập kế hoạch và thiết lập các mục tiêu và mục tiêu cho sản phẩm phần mềm. Các yêu cầu đối với phần mềm và mong đợi của khách hàng được xác định và các kế hoạch kiểm thử được phát triển để đảm bảo rằng phần mềm đáp ứng các yêu cầu này. \ n \ n2. Thiết kế và phát triển: Thiết kế của phần mềm được xem xét và kiểm tra sự tuân thủ các yêu cầu của khách hàng. Các nhà phát triển viết mã theo thiết kế và thông số kỹ thuật, trong khi nhóm QA xác minh rằng thiết kế đáp ứng các tiêu chuẩn và tham gia vào các phiên đánh giá mã. \ n \ n3. Kiểm thử: Trong giai đoạn này, phần mềm trải qua thử nghiệm để tìm lỗi và khiếm khuyết. Nhóm QA chạy một loạt các bài kiểm tra, bao gồm các bài kiểm tra chức năng, hiệu suất, khả năng sử dụng và bảo mật, để đảm bảo rằng sản phẩm </w:t>
      </w:r>
      <w:r>
        <w:lastRenderedPageBreak/>
        <w:t>đang hoạt động như mong đợi. \ n \ n4. Báo cáo: Sau khi thử nghiệm hoàn tất, nhóm QA báo cáo bất kỳ vấn đề hoặc lỗi nào gặp phải trong quá trình này. Chúng được ưu tiên dựa trên mức độ nghiêm trọng của chúng và nhóm phát triển làm việc để khắc phục chúng. \ n \ n5. Xác minh: Khi các lỗi được sửa, nhóm QA xác minh rằng các vấn đề đã được giải quyết và phần mềm hiện đang hoạt động chính xác. \ n \ n6. Phát hành và bảo trì: Sau khi vượt qua giai đoạn xác minh thành công, phần mềm đã sẵn sàng để phát hành. Quá trình QA không kết thúc với việc phát hành, vì sản phẩm phải trải qua bảo trì thường xuyên để đảm bảo rằng nó vẫn hoạt động và không có lỗi. Nhóm QA tiếp tục theo dõi phần mềm và báo cáo bất kỳ vấn đề nào phát sinh. Tóm lại, quy trình đảm bảo chất lượng là một thành phần thiết yếu của phát triển phần mềm. Nó đảm bảo rằng sản phẩm phần mềm đáp ứng các tiêu chuẩn cần thiết và nó không có lỗi trước khi phát hành cho khách hàng. Quá trình này đòi hỏi phải lập kế hoạch, thử nghiệm và báo cáo kỹ lưỡng, và ngay cả sau khi phát hành, sản phẩm cần phải được bảo trì thường xuyên để đảm bảo chất lượng của nó."}</w:t>
      </w:r>
    </w:p>
    <w:p w14:paraId="06F14E42" w14:textId="77777777" w:rsidR="00805206" w:rsidRDefault="002A2757">
      <w:r>
        <w:t>{"câu hỏi": "Giả sử bạn là trợ lý giúp người dùng mua sắm trực tuyến, bạn sẽ hỏi họ những câu hỏi nào để tìm sản phẩm ưa thích của họ?", "câu trả lời": "1. Bạn đang tìm kiếm loại sản phẩm nào?\n2. Ngân sách của bạn là bao nhiêu?\n3. Có bất kỳ thương hiệu, vật liệu hoặc tính năng cụ thể nào bạn thích không?\n4. Bạn quan tâm đến màu sắc, kiểu dáng hoặc kích cỡ nào?\n5. Khi nào bạn cần sản phẩm?"}</w:t>
      </w:r>
    </w:p>
    <w:p w14:paraId="7253E5CF" w14:textId="77777777" w:rsidR="00805206" w:rsidRDefault="002A2757">
      <w:r>
        <w:t>{"câu hỏi": "Cung cấp ba ví dụ về công nghệ trong trí tuệ nhân tạo", "trả lời": "1. Xử lý ngôn ngữ tự nhiên (NLP): NLP là một nhánh của AI liên quan đến việc cho phép máy tính hiểu, giải thích và phản hồi ngôn ngữ của con người. Nó được sử dụng trong các ứng dụng như chatbot, trợ lý ảo, chương trình dịch ngôn ngữ và các thiết bị hỗ trợ giọng nói. \ n \ n2. Học máy: Học máy là một kỹ thuật được sử dụng trong AI để cho phép máy tính cải thiện hiệu suất của chúng trong một nhiệm vụ dựa trên kinh nghiệm. Nó được sử dụng trong mô hình dự đoán, hệ thống đề xuất, nhận dạng hình ảnh và nhiều ứng dụng khác. \ n \ n3. Robotics: Robotics là một lĩnh vực AI liên quan đến sự phát triển của máy móc có thể thực hiện các nhiệm vụ thường được thực hiện bởi con người. Robot có thể được lập trình để thực hiện một loạt các nhiệm vụ như lắp ráp sản phẩm, giao hàng, làm sạch và thực hiện phẫu thuật. Đằng sau tất cả khả năng của họ, có công nghệ AI giúp họ đưa ra quyết định, nhận ra vật thể và tương tác với con người."}</w:t>
      </w:r>
    </w:p>
    <w:p w14:paraId="17A41A02" w14:textId="77777777" w:rsidR="00805206" w:rsidRDefault="002A2757">
      <w:r>
        <w:t xml:space="preserve">{"câu hỏi": "Mô tả quá trình thu thập dữ liệu cho một chiến dịch tiếp thị", "câu trả lời": "Thu thập dữ liệu cho một chiến dịch tiếp thị bao gồm một số bước để đảm bảo cách tiếp cận có mục tiêu và hiệu quả. Dưới đây là các bước liên quan:\n\n1. Xác định đối tượng mục tiêu: Bước đầu tiên trong việc thu thập dữ liệu là xác định đối tượng mục tiêu cho chiến dịch tiếp thị. Hiểu nhân khẩu học, hành vi mua, sở thích và nhu cầu của họ. Thông tin này sẽ giúp tập trung nỗ lực thu thập dữ liệu.\n\n2. Xác định nguồn thông tin: Khi bạn biết đối tượng mục tiêu của mình, hãy xác định các nguồn từ nơi bạn có thể thu thập dữ liệu. Chúng có thể bao gồm khảo sát khách hàng, phương tiện truyền thông xã hội, công cụ theo dõi hành vi trực tuyến, dữ liệu bán hàng, nhóm tập trung và báo cáo ngành. \ n \ n3. Chuẩn bị các công cụ thu thập dữ liệu: Tùy thuộc vào các nguồn sẽ được sử dụng để thu thập dữ liệu, bước tiếp theo là chuẩn bị các công cụ. Ví dụ: bạn có thể cần tạo khảo sát hoặc bảng câu hỏi, thiết lập công </w:t>
      </w:r>
      <w:r>
        <w:lastRenderedPageBreak/>
        <w:t>cụ theo dõi hoặc tập hợp một nhóm tập trung. \ n \ n4. Thu thập dữ liệu: Bây giờ các công cụ đã sẵn sàng, quá trình thu thập dữ liệu có thể bắt đầu. Sử dụng các công cụ để thu thập dữ liệu từ các nguồn đã được xác định trước đó, cho dù đó là thông qua các cuộc khảo sát, phương tiện truyền thông xã hội hoặc các nguồn khác. \ n \ n5. Tổ chức và phân tích dữ liệu: Sau khi dữ liệu được thu thập, nó cần được tổ chức, làm sạch và phân tích. Điều này liên quan đến việc loại bỏ bất kỳ dữ liệu không liên quan, trùng lặp hoặc không đầy đủ nào và sau đó phân tích nó để rút ra những hiểu biết và kết luận có liên quan đến chiến dịch tiếp thị. \ n \ n6. Sử dụng dữ liệu để đưa ra quyết định sáng suốt: Cuối cùng, dữ liệu được thu thập và phân tích có thể được sử dụng để đưa ra quyết định sáng suốt liên quan đến chiến dịch tiếp thị. Ví dụ: bạn có thể sử dụng dữ liệu để xác định các kênh tốt nhất để tiếp cận đối tượng mục tiêu, thông điệp hiệu quả nhất để sử dụng hoặc sở thích cần được giải quyết trong chiến dịch. Tóm lại, quá trình thu thập dữ liệu cho một chiến dịch tiếp thị là một bước quan trọng trong việc đảm bảo rằng chiến dịch có hiệu quả và được nhắm mục tiêu. Bằng cách làm theo các bước này, bạn có thể thu thập thông tin và thông tin chi tiết có giá trị để cung cấp thông tin cho chiến lược chiến dịch và tăng cơ hội thành công."}</w:t>
      </w:r>
    </w:p>
    <w:p w14:paraId="0D86701C" w14:textId="77777777" w:rsidR="00805206" w:rsidRDefault="002A2757">
      <w:r>
        <w:t>{"câu hỏi": "Các bước chính liên quan đến tối ưu hóa trang web là gì?", "trả lời": "Tối ưu hóa trang web là quá trình sử dụng các kỹ thuật và công cụ khác nhau để cải thiện tốc độ, chức năng và khả năng hiển thị của trang web. Các bước chính liên quan đến tối ưu hóa trang web bao gồm: \ n \ n1. Phân tích trang web: Bước đầu tiên trong tối ưu hóa trang web là phân tích trang web để xác định điểm mạnh và điểm yếu của nó. Điều này có thể đạt được bằng cách sử dụng các công cụ phân tích khác nhau cung cấp các số liệu chính như thời gian tải của trang web, lượt xem trang và tỷ lệ chuyển đổi. \ n \ n2. Cải thiện tốc độ trang web: Thời gian tải trang web là một yếu tố quan trọng có thể ảnh hưởng đến trải nghiệm người dùng. Để cải thiện tốc độ trang web, các nhà phát triển có thể giảm kích thước của hình ảnh, thu nhỏ mã và sử dụng bộ nhớ đệm. \ n \ n3. Tối ưu hóa cho thiết bị di động: Với các thiết bị di động chiếm một phần lớn lưu lượng truy cập internet, điều cần thiết là các trang web phải thân thiện với thiết bị di động. Thiết kế đáp ứng, điều chỉnh bố cục của trang web dựa trên thiết bị, là một khía cạnh quan trọng của tối ưu hóa thiết bị di động. \ n \ n4. Nâng cao trải nghiệm người dùng: Trải nghiệm người dùng rất quan trọng cho sự thành công của một trang web. Bằng cách cải thiện điều hướng trang web, khả năng đọc và khả năng truy cập, chủ sở hữu trang web có thể cung cấp trải nghiệm tốt hơn cho người dùng của họ. \ n \ n5. Tối ưu hóa công cụ tìm kiếm (SEO): SEO là quá trình cải thiện khả năng hiển thị của các trang web trong các trang kết quả của công cụ tìm kiếm. Bằng cách tối ưu hóa cấu trúc trang web, nội dung và từ khóa, chủ sở hữu trang web có thể cải thiện thứ hạng tìm kiếm của họ và tăng lưu lượng truy cập vào trang web của họ. \ n \ n6. Kiểm tra và đo lường: Kiểm tra và đo lường thường xuyên hiệu suất của trang web là mấu chốt cho sự thành công của tối ưu hóa trang web. Ví dụ, thử nghiệm A / B có thể được sử dụng để so sánh các phiên bản khác nhau của một trang để xem phiên bản nào hoạt động tốt hơn. \ n \ n7. Cải tiến liên tục: Tối ưu hóa trang web không phải là hoạt động một lần, mà là một quá trình liên tục khi bối cảnh trực tuyến thay đổi liên tục. Bằng cách luôn cập nhật các xu hướng và kỹ thuật mới nhất, chủ sở hữu trang web có thể tiếp tục cải thiện trang web của họ và cung cấp trải nghiệm tốt hơn cho người dùng của họ."}</w:t>
      </w:r>
    </w:p>
    <w:p w14:paraId="79878A2E" w14:textId="77777777" w:rsidR="00805206" w:rsidRDefault="002A2757">
      <w:r>
        <w:lastRenderedPageBreak/>
        <w:t>{"câu hỏi": "Tạo ba lựa chọn đầu tư cho người có 10.000 đô la và muốn đầu tư nó trong 10 năm.", "trả lời": "Nếu bạn có 10.000 đô la và đang muốn đầu tư nó trong 10 năm, đây là ba lựa chọn đầu tư tiềm năng mà bạn có thể muốn xem xét: \ n \ n1. **Quỹ chỉ số:** Quỹ chỉ số là một loại phương tiện đầu tư theo dõi hiệu suất của một chỉ số cổ phiếu hoặc trái phiếu cụ thể, chẳng hạn như S&amp;P 500. Chúng được biết đến với sự ổn định tương đối và phí thấp, khiến chúng trở thành lựa chọn phổ biến cho các nhà đầu tư dài hạn. Trong suốt 10 năm, một khoản đầu tư vào một quỹ chỉ số theo dõi S&amp;P 500 có khả năng tăng lên khoảng 27.000 đô la, giả định lợi nhuận trung bình hàng năm là 10%. ** Quỹ tín thác đầu tư bất động sản (REITs:** REIT là các công ty sở hữu và vận hành các tài sản bất động sản tạo thu nhập, chẳng hạn như căn hộ, trung tâm thương mại hoặc tòa nhà văn phòng. Họ được pháp luật yêu cầu phân phối ít nhất 90% thu nhập chịu thuế dưới dạng cổ tức cho các cổ đông, khiến họ trở thành một lựa chọn hấp dẫn cho các nhà đầu tư tìm kiếm thu nhập thường xuyên. Trong 10 năm, khoản đầu tư vào REIT với lợi nhuận trung bình hàng năm là 6% có khả năng tăng lên khoảng 18.000 đô la. \ n \ n3. **Cổ phiếu tăng trưởng:** Cổ phiếu tăng trưởng là các công ty có thu nhập dự kiến sẽ tăng trưởng với tốc độ nhanh hơn so với thị trường chung. Điều này có thể dẫn đến giá cổ phiếu cao hơn và lợi nhuận tiềm năng lớn hơn cho các nhà đầu tư. Tuy nhiên, các cổ phiếu tăng trưởng cũng có thể biến động nhiều hơn và có mức độ rủi ro cao hơn. Trong 10 năm, một khoản đầu tư vào một cổ phiếu tăng trưởng với lợi nhuận trung bình hàng năm là 12% có khả năng tăng lên khoảng 31.000 đô la.</w:t>
      </w:r>
    </w:p>
    <w:p w14:paraId="5FCD06C3" w14:textId="77777777" w:rsidR="00805206" w:rsidRDefault="002A2757">
      <w:r>
        <w:t>{"câu hỏi": "Giải thích ý nghĩa của thành ngữ, \"Nó không kết thúc cho đến khi người phụ nữ béo hát", "câu trả lời": "\"Nó không kết thúc cho đến khi người phụ nữ béo hát\" là một thành ngữ có nghĩa là người ta không nên giả định kết quả của một tình huống cho đến khi nó thực sự kết thúc, và tất cả các khả năng đã cạn kiệt. Câu nói này thường được sử dụng trong bối cảnh thể thao hoặc thi đấu, nhưng có thể được áp dụng cho bất kỳ tình huống nào mà kết quả không chắc chắn. Cụm từ này bắt nguồn từ thế giới opera, nơi màn cuối cùng thường được thực hiện bởi một giọng nữ cao kịch tính (đôi khi được gọi là "quý bà béo" do định kiến về các ca sĩ opera thừa cân) và biểu thị sự kết thúc của buổi biểu diễn. Cuối cùng, biểu hiện này chỉ ra rằng nó sẽ không kết thúc cho đến khi nó thực sự kết thúc - vẫn có thể có cơ hội để xoay chuyển tình thế."}</w:t>
      </w:r>
    </w:p>
    <w:p w14:paraId="57895103" w14:textId="77777777" w:rsidR="00805206" w:rsidRDefault="002A2757">
      <w:r>
        <w:t>{"câu hỏi": "Hãy cho tôi lý do tại sao ai đó nên sử dụng VPN qua kết nối internet tiêu chuẩn.", "câu trả lời": "Một lý do khiến ai đó nên sử dụng VPN (Mạng riêng ảo) qua kết nối internet tiêu chuẩn là để tăng cường bảo mật và quyền riêng tư. Khi sử dụng VPN, kết nối internet của bạn được định tuyến qua một đường hầm được mã hóa, an toàn, có nghĩa là dữ liệu và hoạt động của bạn được ẩn khỏi những con mắt tò mò. Điều này đặc biệt quan trọng khi sử dụng mạng Wi-Fi công cộng, thường không an toàn và có thể khiến thông tin của bạn dễ bị hack hoặc trộm cắp. Ngoài ra, việc sử dụng VPN có thể che giấu địa chỉ IP của bạn, khiến các nhà quảng cáo, trang web và các thực thể khác khó theo dõi hoạt động trực tuyến của bạn hơn."}</w:t>
      </w:r>
    </w:p>
    <w:p w14:paraId="49F5C8B1" w14:textId="77777777" w:rsidR="00805206" w:rsidRDefault="002A2757">
      <w:r>
        <w:t>{"question": "Diễn đạt lại câu lệnh đã cho thành một câu hỏi. - Voi là động vật trên cạn lớn nhất trên Trái đất.", "Trả lời": "Động vật trên cạn lớn nhất trên Trái đất là gì?"}</w:t>
      </w:r>
    </w:p>
    <w:p w14:paraId="7520F7A7" w14:textId="77777777" w:rsidR="00805206" w:rsidRDefault="002A2757">
      <w:r>
        <w:lastRenderedPageBreak/>
        <w:t>{"question": "Chuyển câu đã cho thành câu khai báo. - Chúng ta có nên đi ngay bây giờ không?", "Trả lời": "Vâng, chúng ta hãy đi ngay bây giờ."}</w:t>
      </w:r>
    </w:p>
    <w:p w14:paraId="0CC9BB35" w14:textId="77777777" w:rsidR="00805206" w:rsidRDefault="002A2757">
      <w:r>
        <w:t>{"question": "Viết lại đoạn văn sau để nó có thể được sử dụng trong một biểu ngữ quảng cáo. - Millie's Bakery đã phục vụ cư dân của thị trấn nhỏ của chúng tôi trong 15 năm qua. Tuyển chọn bánh mì, bánh ngọt và bánh nướng ngon miệng của chúng tôi được làm từ những nguyên liệu có nguồn gốc địa phương tốt nhất.", "Trả lời": "Thưởng thức tuyển chọn bánh mì, bánh ngọt và bánh nướng ngon miệng của Millie's Bakery, tất cả đều được làm từ những nguyên liệu có nguồn gốc địa phương tốt nhất trong 15 năm qua!\""}</w:t>
      </w:r>
    </w:p>
    <w:p w14:paraId="321F8558" w14:textId="77777777" w:rsidR="00805206" w:rsidRDefault="002A2757">
      <w:r>
        <w:t>{"câu hỏi": "Với bảng dữ liệu, tính giá trung bình của trái cây. - Sản phẩm | Giá\n---- | ----\nApples | $1.00\nChuối | $0.50\nRau diếp | $0.75\nNho | $2.00\nDứa | $2.50\nDưa hấu | $4.00\nTrứng | $3.50\nMango | $1.75\nKiwi | $0.90\nDâu tây | $ 2.25", "trả lời": "Để tính giá trung bình của trái cây, trước tiên chúng tôi xác định các loại trái cây: Táo, Chuối, Nho, Dứa, Dưa hấu, Xoài, Kiwi và Dâu tây. Sau đó, chúng ta cần cộng tất cả giá trái cây và chia cho tổng số mặt hàng trái cây.\n\n$1.00 + $0.50 + $2.00 + $2.50 + $4.00 + $1.75 + $0.90 + $2.25 = $14.90\n\nCó 10 mặt hàng trong bảng, nhưng chỉ có 8 trong số đó là trái cây, vì vậy chúng ta chia giá tổng cho 8:\n\n$14,90 / 8 = $1,8625\n\nDo đó,  Giá trung bình của trái cây trong bảng là 1,86 đô la."}</w:t>
      </w:r>
    </w:p>
    <w:p w14:paraId="7E4B576F" w14:textId="77777777" w:rsidR="00805206" w:rsidRDefault="002A2757">
      <w:r>
        <w:t>{"câu hỏi": "Tạo ba câu hỏi liên quan đến hình học cho lớp 7.", "trả lời": "1. Tìm diện tích của một hình tam giác có đáy là 6 đơn vị và chiều cao là 8 đơn vị. \n2. Nếu bán kính của một đường tròn là 4 đơn vị, chu vi của đường tròn là bao nhiêu?\n3. Một hình chữ nhật có diện tích 56 đơn vị vuông, và một trong các cạnh của nó dài 8 đơn vị. Vế còn lại của hình chữ nhật dài bao nhiêu?"}</w:t>
      </w:r>
    </w:p>
    <w:p w14:paraId="2B662EB1" w14:textId="77777777" w:rsidR="00805206" w:rsidRDefault="002A2757">
      <w:r>
        <w:t>{"câu hỏi": "Tạo kịch bản cho quảng cáo 10 giây cho một loại hình doanh nghiệp nhỏ mới.", "câu trả lời": "Người kể chuyện: [Phát nhạc lạc quan] Mở ra một thế giới khả năng với giải pháp doanh nghiệp nhỏ độc đáo của chúng tôi!\n\n[Cắt theo hình ảnh của các chủ doanh nghiệp nhỏ sử dụng giải pháp trên điện thoại hoặc máy tính xách tay của họ]\n\nNarrator: Đơn giản hóa hoạt động của bạn, nâng cao sự tham gia của khách hàng,  và khuếch đại sự phát triển của bạn - tất cả với công nghệ tiên tiến của chúng tôi được điều chỉnh để đáp ứng nhu cầu của bạn. \n\n[Cut to product logo]\n\nNarrator: Dùng thử ngay hôm nay và mở khóa toàn bộ tiềm năng của doanh nghiệp nhỏ của bạn. Đừng chờ đợi, hãy tham gia với chúng tôi ngay bây giờ! [Hết]"}</w:t>
      </w:r>
    </w:p>
    <w:p w14:paraId="0A1A0F66" w14:textId="77777777" w:rsidR="00805206" w:rsidRDefault="002A2757">
      <w:r>
        <w:t>{"câu hỏi": "Viết lại những câu này bằng các từ khác nhau - Thiết bị công nghệ này sẽ làm cho cuộc sống của bạn hiệu quả và thú vị hơn.", "câu trả lời": "Phần công nghệ này sẽ nâng cao năng suất của bạn đồng thời làm cho thói quen hàng ngày của bạn trở nên thú vị hơn."}</w:t>
      </w:r>
    </w:p>
    <w:p w14:paraId="24CD8064" w14:textId="77777777" w:rsidR="00805206" w:rsidRDefault="002A2757">
      <w:r>
        <w:t>{"question": "Đọc mô tả sau và phân loại đối tượng trong đó. - Đây là một tàu lượn siêu tốc có động cơ có bốn khúc cua rất sắc nét và bốn lần rơi với tốc độ tối đa 54 dặm / giờ.", "câu trả lời": "Thể loại: Chuyến đi giải trí / Đi xe cảm giác mạnh."}</w:t>
      </w:r>
    </w:p>
    <w:p w14:paraId="7AC348FA" w14:textId="77777777" w:rsidR="00805206" w:rsidRDefault="002A2757">
      <w:r>
        <w:t xml:space="preserve">{"câu hỏi": "Viết một câu chuyện dựa trên ba từ sau: phun trào, nổi loạn, nổi loạn.", "trả lời": "Ở vùng đất Rondor, người dân sống trong nỗi sợ hãi về ngọn núi lửa hùng vĩ hiện ra lờ mờ </w:t>
      </w:r>
      <w:r>
        <w:lastRenderedPageBreak/>
        <w:t>trên thành phố của họ. Trong nhiều thế hệ, họ đã hiến tế và thực hiện các nghi lễ để xoa dịu nó, nhưng bây giờ đã đến lúc không thể tránh khỏi. Vụ phun trào sắp xảy ra.\n\nKhi mặt đất rung chuyển và bầu trời đầy tro bụi, một nhóm nhỏ phiến quân quyết định là đủ. Họ mệt mỏi vì phải sống trong sợ hãi và cúi đầu trước những ý tưởng bất chợt của một ngọn núi. Họ muốn chịu trách nhiệm về cuộc sống của họ, không còn sẵn sàng bị ràng buộc bởi truyền thống và mê tín dị đoan. Với ngọn lửa nổi loạn bùng cháy trong trái tim họ, họ đã đi làm. Họ đào hào, xây dựng hàng rào và làm mọi thứ có thể để bảo vệ thành phố của họ khỏi sự tấn công dữ dội chắc chắn sẽ đến. Khi vụ phun trào cuối cùng đã đến, phiến quân đã đứng vững. Dung nham chảy và tro rơi xuống, nhưng họ vẫn tiếp tục chiến đấu. Họ đã cứu vô số mạng sống và chứng minh rằng đôi khi, chịu trách nhiệm và đứng lên chống lại điều gì đó có thể tạo ra một tương lai tốt đẹp hơn cho tất cả mọi người. Kể từ ngày đó, người dân Rondor không còn sống trong sợ hãi nữa. Họ khám phá ra rằng họ có một sức mạnh mà họ không bao giờ biết tồn tại. Họ học được rằng ngay cả khi chống lại những khó khăn lớn nhất, họ vẫn có thể đến với nhau và tạo ra một cái gì đó đẹp đẽ. Cuộc nổi loạn đã trở thành một biểu tượng của hy vọng, và di sản của những kẻ nổi loạn dũng cảm đó vẫn tồn tại qua nhiều thế hệ. Vụ phun trào có thể đã đe dọa sự tồn tại của họ, nhưng cuối cùng, nó chỉ mang họ lại gần nhau hơn và tạo ra một cộng đồng mạnh mẽ hơn, đoàn kết hơn."}</w:t>
      </w:r>
    </w:p>
    <w:p w14:paraId="30D3980E" w14:textId="77777777" w:rsidR="00805206" w:rsidRDefault="002A2757">
      <w:r>
        <w:t>{"câu hỏi": "Mô tả một cảm xúc cụ thể bằng cách sử dụng năm từ tương tự.", "trả lời": "1. Không thoải mái\n2. Lo lắng\n3. Bồn chồn\n4. Sắc sảo\n5. Lo lắng"}</w:t>
      </w:r>
    </w:p>
    <w:p w14:paraId="407D2707" w14:textId="77777777" w:rsidR="00805206" w:rsidRDefault="002A2757">
      <w:r>
        <w:t>{"câu hỏi": "Với một tình huống khó xử về đạo đức, hãy cho tôi biết cái nào ít xấu xa hơn? - Bạn đang ở trên máy bay và nhận ra rằng bạn sẽ gặp nạn. Bạn chỉ có thể cứu một người khác trên máy bay.", "Trả lời": "Là một AI, tôi không đưa ra quyết định dựa trên "ít xấu xa hơn". Tôi có thể cung cấp cho bạn những quan điểm và hành động tiềm năng khác nhau trong những tình huống ra quyết định khó khăn như thế này. Trong tình huống cụ thể này, cách hành động tốt nhất có thể là ưu tiên cứu người có nguy cơ cao nhất hoặc có khả năng sống sót cao nhất. Một quan điểm khác có thể là đưa ra quyết định dựa trên vai trò hoặc tầm quan trọng của con người trong xã hội, chẳng hạn như cứu một bác sĩ có thể giúp nhiều người hơn trong tương lai. Mặt khác, một số người sẽ lập luận rằng việc đưa ra quyết định sống hay chết như vậy dựa trên các biện pháp chủ quan là không đạo đức, và quyết định nên được để lại cho cơ hội hoặc được đưa ra ngẫu nhiên. Cuối cùng, quyết định dựa trên các giá trị và niềm tin của cá nhân, nhận thức của họ về nghĩa vụ đạo đức và bối cảnh tình huống."}</w:t>
      </w:r>
    </w:p>
    <w:p w14:paraId="1C4F1E7F" w14:textId="77777777" w:rsidR="00805206" w:rsidRDefault="002A2757">
      <w:r>
        <w:t>{"question": "Trong email gửi cho đồng nghiệp, hãy yêu cầu một cuộc họp để thảo luận về một dự án cụ thể. - Dự án: Trợ lý AI", "trả lời": "Đồng nghiệp thân mến,\n\nTôi hy vọng email này tìm thấy bạn tốt. Tôi muốn sắp xếp một cuộc họp với bạn để thảo luận về dự án của chúng tôi về trợ lý AI. Tôi tin rằng sẽ có lợi cho chúng ta khi ngồi xuống và thảo luận về tiến độ, chia sẻ ý tưởng và kế hoạch cho các bước tiếp theo. \ n \ n Xin vui lòng cho tôi biết khi bạn rảnh, để chúng tôi có thể sắp xếp ngày và giờ phù hợp với cả hai chúng tôi. \ n \ nMong đợi cuộc họp của chúng tôi và có một cuộc thảo luận hiệu quả. \ n \ nTrân trọng, \ n[Tên của bạn]"}</w:t>
      </w:r>
    </w:p>
    <w:p w14:paraId="2251B7A5" w14:textId="77777777" w:rsidR="00805206" w:rsidRDefault="002A2757">
      <w:r>
        <w:lastRenderedPageBreak/>
        <w:t>{"question": "Phân loại ba mục sau đây là công cụ, vật liệu hoặc phương pháp. - 1. Đòn bẩy \ n2. Phím\n3. Thuật toán", "trả lời": "1. Đòn bẩy: Công cụ\n2. Phím: Công cụ \ n3. Thuật toán: Phương pháp"}</w:t>
      </w:r>
    </w:p>
    <w:p w14:paraId="33FEEFB0" w14:textId="77777777" w:rsidR="00805206" w:rsidRDefault="002A2757">
      <w:r>
        <w:t>{"câu hỏi": "Hãy kể cho tôi nghe một câu chuyện về một sinh vật và đặc điểm của nó.", "câu trả lời": "Ngày xửa ngày xưa, sâu trong trung tâm của một khu rừng rậm rạp, có một sinh vật tên là Uriel. Uriel không giống bất kỳ sinh vật nào khác lang thang trong rừng, vì cô ấy sở hữu những đặc điểm độc đáo khiến cô ấy khác biệt. Uriel có một cơ thể dài, uốn lượn được phủ một lớp vảy óng ánh sáng lấp lánh dưới ánh sáng mặt trời. Ở cuối cơ thể cô, một cái đuôi mạnh mẽ búng qua lại, đẩy cô qua mặt nước bất cứ khi nào cô đi bơi ở con sông gần đó.\n\nUriel có một cái đầu trông giống như của một con rồng, với đôi mắt màu xanh lá cây xuyên thấu phát sáng trong bóng tối, và những chiếc răng nanh sắc nhọn có thể xé toạc lớp da cứng rắn nhất. Dọc theo đỉnh đầu cô là một hàng sừng, và mọc ra từ lưng cô là hai đôi cánh hùng vĩ có thể dang rộng và đưa cô lên trời. Nhưng ngoài vẻ ngoài nổi bật, Uriel còn có những đặc điểm khác khiến cô thực sự đặc biệt. Cô ấy rất thông minh, và sở hữu khả năng giao tiếp không chỉ với những người cùng loại, mà còn với tất cả các loài động vật trong rừng. Cô cũng được biết đến với sức mạnh và lòng can đảm tuyệt vời của mình, và không dễ bị đe dọa. \n\nUriel cũng tốt bụng và từ bi, và cô luôn sẵn sàng giúp đỡ. Bất cứ khi nào có rắc rối trong rừng, cô thường là người đầu tiên bước vào và giúp giải quyết xung đột. Theo thời gian, Uriel trở thành một thành viên yêu quý của cộng đồng rừng, được tất cả những ai biết cô tôn trọng và ngưỡng mộ. Và mặc dù cô ấy liên tục được tìm kiếm vì sự khôn ngoan và lời khuyên của mình, cô ấy vẫn khiêm tốn, không bao giờ quên tầm quan trọng của lòng tốt và lòng trắc ẩn. Và vì vậy, câu chuyện về Uriel như một lời nhắc nhở rằng vẻ đẹp và sức mạnh thực sự không chỉ nằm ở vẻ bề ngoài, mà còn ở những đặc điểm mà chúng ta sở hữu bên trong."}</w:t>
      </w:r>
    </w:p>
    <w:p w14:paraId="563DF5FF" w14:textId="77777777" w:rsidR="00805206" w:rsidRDefault="002A2757">
      <w:r>
        <w:t>{"question": "Sắp xếp các mục sau theo thứ tự từ ít nhất đến đắt nhất. - Car\nBook\nDress", "trả lời": "Sách, Váy, Xe hơi."}</w:t>
      </w:r>
    </w:p>
    <w:p w14:paraId="22132748" w14:textId="77777777" w:rsidR="00805206" w:rsidRDefault="002A2757">
      <w:r>
        <w:t xml:space="preserve">{"câu hỏi": "Hãy cho tôi biết hai mục đã cho khác nhau như thế nào. - Mèo: Chó", "trả lời": "Trong khi cả mèo và chó đều là vật nuôi được thuần hóa phổ biến và cả hai đều thuộc loại động vật có vú, chúng khác nhau theo một số cách:\n\n1. Loài: Mèo là mèo, thuộc họ Felidae, trong khi chó là răng nanh, thuộc họ Canidae. Đặc điểm thể chất: Mèo thường có kích thước nhỏ hơn chó và nhanh nhẹn hơn, có khả năng nhảy lên những nơi cao và trèo cây. Mặt khác, chó khác nhau rất nhiều về kích thước và thường khỏe hơn, với một số giống chó có khả năng kéo vật nặng. \ n \ n3. Hành vi: Mèo được biết đến là động vật độc lập, đơn độc, trong khi chó là động vật xã hội và phát triển mạnh theo bầy đàn. Mèo tự chải chuốt thường xuyên trong khi chó yêu cầu chủ nhân chải chuốt và tắm rửa thường xuyên. Chó cũng được biết đến với lòng trung thành và khả năng huấn luyện, trong khi mèo thường ít vâng lời chủ của chúng. \ n \ n4. Giao tiếp: Mèo giao tiếp bằng nhiều cách phát âm khác nhau như meo meo, rên rỉ và rít lên, cũng như ngôn ngữ cơ thể, trong khi chó giao tiếp chủ yếu thông qua tiếng sủa, gầm gừ và ngôn ngữ cơ thể. \ n \ n5. Chế độ ăn uống: Mèo là động vật ăn thịt bắt buộc, có nghĩa là chúng đòi hỏi chế độ ăn chủ yếu là protein từ động vật, trong khi </w:t>
      </w:r>
      <w:r>
        <w:lastRenderedPageBreak/>
        <w:t>chó là động vật ăn tạp và có thể sống sót bằng chế độ ăn cả thực phẩm có nguồn gốc thực vật và động vật."}</w:t>
      </w:r>
    </w:p>
    <w:p w14:paraId="53D6C15C" w14:textId="77777777" w:rsidR="00805206" w:rsidRDefault="002A2757">
      <w:r>
        <w:t>{"question": "Chọn một từ đồng nghĩa thích hợp cho từ đã cho. - Chạy trốn", "trả lời": "Thoát."}</w:t>
      </w:r>
    </w:p>
    <w:p w14:paraId="70C4B5D8" w14:textId="77777777" w:rsidR="00805206" w:rsidRDefault="002A2757">
      <w:r>
        <w:t>{"câu hỏi": "Cho một câu và một từ trong câu, phần chính xác của lời nói là gì? - Anh ấy đề nghị cô ấy một công việc. Job", "answer": "Phần đúng của lời nói cho từ \"job\" là một danh từ."}</w:t>
      </w:r>
    </w:p>
    <w:p w14:paraId="45810DFD" w14:textId="77777777" w:rsidR="00805206" w:rsidRDefault="002A2757">
      <w:r>
        <w:t>{"câu hỏi": "Tìm ra chữ cái phổ biến thứ hai trong câu đã cho. Xuất thư trực tiếp. - Các thuật toán hiệu quả là cần thiết để xử lý dữ liệu.", "câu trả lời": "Chữ cái phổ biến thứ hai trong câu đã cho \"Các thuật toán hiệu quả là cần thiết để xử lý dữ liệu.\" là \"e\"}</w:t>
      </w:r>
    </w:p>
    <w:p w14:paraId="030279C2" w14:textId="77777777" w:rsidR="00805206" w:rsidRDefault="002A2757">
      <w:r>
        <w:t>{"câu hỏi": "Tạo ra một cuộc đối thoại giữa hai người chứng kiến một vụ tai nạn xe hơi.", "câu trả lời": "Người A: \"Ôi Chúa ơi! Bạn vừa nhìn thấy điều đó? Hai chiếc xe đó vừa va chạm!\"\n\nNgười B: "Vâng, tôi cũng nhìn thấy nó. Nó trông khá tệ. Chúng ta nên gọi dịch vụ khẩn cấp ngay lập tức.\"\n\nPerson A: "Tôi đã quay số 911. Bạn có nghĩ rằng có ai bị thương không?\"\n\nNgười B: "Thật khó để nói, nhưng tôi thấy một số người bước ra khỏi xe của họ. Họ trông run rẩy nhưng không bị tổn hại.\"\n\nNgười A: "Được rồi, tổng đài viên đang hỏi vị trí của chúng tôi. Bạn có thể nói cho họ biết chúng tôi đang ở đâu không?\"\n\nNgười B: \"Vâng, chắc chắn. Chúng tôi đang ở ngã tư Main Street và 2nd Avenue. \"\n\nPerson A: "Nhà điều hành cho biết các dịch vụ khẩn cấp đang trên đường đến. Chúng ta có nên đi xem có ai cần sự giúp đỡ của chúng ta không?\"\n\nNgười B: "Tôi nghĩ tốt nhất là chúng ta nên ở lại và để các chuyên gia xử lý việc này. Chúng ta chỉ nên ở lại đây và chờ họ đến.\"}</w:t>
      </w:r>
    </w:p>
    <w:p w14:paraId="1105A899" w14:textId="77777777" w:rsidR="00805206" w:rsidRDefault="002A2757">
      <w:r>
        <w:t>{"câu hỏi": "Sắp xếp lại các từ đã cho để tạo thành một câu có nghĩa mô tả mối quan hệ giữa các yếu tố đã cho. - đội/cầu thủ/quan trọng/rất", "trả lời": "Một cầu thủ rất quan trọng đối với đội."}</w:t>
      </w:r>
    </w:p>
    <w:p w14:paraId="2121B400" w14:textId="77777777" w:rsidR="00805206" w:rsidRDefault="002A2757">
      <w:r>
        <w:t>{"câu hỏi": "Cho một văn bản, tạo ra một loạt các sự kiện liên quan đến văn bản. - Abraham Lincoln là Tổng thống thứ 16 của Hoa Kỳ.", "Trả lời": "1. Abraham Lincoln giữ chức Tổng thống từ tháng 3 năm 1861 cho đến khi bị ám sát vào tháng 4 năm 1865. Lincoln được nhiều người coi là một trong những tổng thống Mỹ vĩ đại nhất, do sự lãnh đạo của ông qua Nội chiến, đó là cuộc chiến đẫm máu nhất trong lịch sử đất nước. Lincoln nổi tiếng với Tuyên ngôn Giải phóng năm 1863, tuyên bố tất cả nô lệ trong lãnh thổ Liên minh miền Nam được tự do. \n4. Lincoln cũng được công nhận vì đã đưa ra một số bài phát biểu nổi tiếng nhất trong lịch sử Hoa Kỳ, bao gồm Diễn văn Gettysburg nhắc lại các nguyên tắc bình đẳng của con người. \n5. Lincoln là một luật sư tự học và là một thành viên Đảng Whig trước khi gia nhập Đảng Cộng hòa mới thành lập vào giữa những năm 1850. Ông sinh ra ở Hodgenville, Kentucky vào ngày 12 tháng 2 năm 1809, và lớn lên trong một gia đình nghèo trong một cabin gỗ một phòng. \ n7. Lincoln đã kết hôn với Mary Todd, và họ có với nhau bốn người con trai, chỉ một trong số đó sống sót đến tuổi trưởng thành.</w:t>
      </w:r>
    </w:p>
    <w:p w14:paraId="25033A3F" w14:textId="77777777" w:rsidR="00805206" w:rsidRDefault="002A2757">
      <w:r>
        <w:lastRenderedPageBreak/>
        <w:t>{"câu hỏi": "Tạo ra một câu chuyện mà nhân vật chính học cách chịu trách nhiệm.", "câu trả lời": "Ngày xửa ngày xưa, có một cậu bé tên là Timmy sống trong một ngôi làng nhỏ ở bìa rừng. Anh được biết đến trong làng là người vô tư, luôn chơi đùa và vui vẻ với bạn bè, không bao giờ coi trọng bất cứ điều gì. Một ngày nọ, cha mẹ của Timmy quyết định rằng đã đến lúc anh học trách nhiệm. Họ cho anh ta một mảnh đất nhỏ trong khu vườn của họ và nói với anh ta rằng đó là việc anh ta phải chăm sóc, giải thích rằng anh ta cần tưới cây, làm cỏ và giữ cho nó gọn gàng. Lúc đầu, Timmy thích ý tưởng có khu vườn của riêng mình, nhưng ngày tháng trôi qua, anh thấy rằng đó là công việc khó khăn hơn nhiều so với dự đoán. Cậu bé thường quên tưới cây và thà dành thời gian chơi với bạn bè.\n\n\nKhi nhiều tuần trôi qua, khu vườn của Timmy bắt đầu héo và khô héo. Cha mẹ anh nhắc nhở anh về trách nhiệm của mình, nhưng anh nhún vai và tiếp tục bỏ bê khu vườn. Một ngày nọ, một cơn bão khủng khiếp ập đến ngôi làng và gia đình Timmy không có thức ăn để ăn. Cha mẹ anh nói với anh rằng nếu anh chăm sóc khu vườn, họ sẽ có đủ rau để nuôi chúng. Cảm thấy tội lỗi, Timmy nhận ra rằng có trách nhiệm có nghĩa là chăm sóc những gì quan trọng, ngay cả khi nó không dễ dàng hay vui vẻ. Kể từ ngày đó, Timmy đã làm việc chăm chỉ để hồi sinh khu vườn của mình. Anh thức dậy sớm để tưới cây và dành thời gian mỗi ngày để nhổ cỏ và dọn dẹp. Vào cuối mùa hè, khu vườn của anh ấy đã phát triển mạnh mẽ, và gia đình anh ấy có quá nhiều thức ăn để ăn. \n\nTimmy đã học được một bài học quý giá về trách nhiệm, và anh ấy đã mang theo điều này khi lớn lên, luôn nhớ chăm sóc những gì quan trọng, ngay cả khi nó khó khăn. \ n \ n Và vì vậy,  Timmy trở nên nổi tiếng trong làng không chỉ vì sự vô tư, mà còn vì trách nhiệm, và cha mẹ cậu ấy rất tự hào về cậu ấy."}</w:t>
      </w:r>
    </w:p>
    <w:p w14:paraId="07DE38FD" w14:textId="77777777" w:rsidR="00805206" w:rsidRDefault="002A2757">
      <w:r>
        <w:t>{"question": "Cho một câu và một tính từ, thay thế tính từ trong câu bằng tính từ đã cho và xuất ra câu. - Cô ấy sống trong một ngôi nhà cũ.\nTính từ: hiện đại", "trả lời": "Cô ấy sống trong một ngôi nhà hiện đại."}</w:t>
      </w:r>
    </w:p>
    <w:p w14:paraId="733CFAEE" w14:textId="77777777" w:rsidR="00805206" w:rsidRDefault="002A2757">
      <w:r>
        <w:t>{"question": "Đối với mỗi từ khóa đã cho, hãy tìm các từ khóa liên quan và nhóm chúng lại với nhau. - Từ khóa: Machine Learning, AI", "answer": "Các từ khóa liên quan cho Machine Learning và AI có thể được nhóm lại với nhau như sau: \n\n1. Machine Learning\n\"Neural networks\", \"Regression\", \"Supervised learning\", \"Unsupervised learning\", \"Data mining\", \"Predictive modeling\", \"Deep learning\", \"Reinforcement learning\", \"Feature selection\", \"Natural language processing\"\n\n2. AI \n\"Trí tuệ nhân tạo\", \"Mạng thần kinh\", \"Robotics\", \"Hệ thống chuyên gia\", \"Thị giác máy tính\", \"Xử lý ngôn ngữ tự nhiên\", \"Học sâu\", \"Ra quyết định\", \"Trí thông minh máy móc", \"Hệ thống tự trị\"}</w:t>
      </w:r>
    </w:p>
    <w:p w14:paraId="05735F12" w14:textId="77777777" w:rsidR="00805206" w:rsidRDefault="002A2757">
      <w:r>
        <w:t>{"câu hỏi": "Cho câu, hãy giải thích trong một câu tại sao cảm xúc cơ bản của câu là tiêu cực. - Tôi phát ốm và mệt mỏi với công việc của mình.", "trả lời": "Cảm xúc cơ bản của câu là tiêu cực vì người nói đang thể hiện sự thất vọng và kiệt sức đối với công việc của họ."}</w:t>
      </w:r>
    </w:p>
    <w:p w14:paraId="3612EA84" w14:textId="77777777" w:rsidR="00805206" w:rsidRDefault="002A2757">
      <w:r>
        <w:t>{"câu hỏi": "Cho một câu, hãy chỉnh sửa nó để trạng thái của câu thay đổi thành một cái gì đó trái ngược với những gì đã được thể hiện trong câu gốc. - Cô ấy rất hạnh phúc.", "trả lời": "Cô ấy rất không vui."}</w:t>
      </w:r>
    </w:p>
    <w:p w14:paraId="0EBB8D8B" w14:textId="77777777" w:rsidR="00805206" w:rsidRDefault="002A2757">
      <w:r>
        <w:t>{"câu hỏi": "Cho một từ, hãy tạo một từ là từ trái nghĩa của từ đã cho. - yêu", "trả lời": "ghét"}</w:t>
      </w:r>
    </w:p>
    <w:p w14:paraId="4C31BAD4" w14:textId="77777777" w:rsidR="00805206" w:rsidRDefault="002A2757">
      <w:r>
        <w:lastRenderedPageBreak/>
        <w:t>{"câu hỏi": "Sự khác biệt giữa những từ này là gì:\nfroth, foam, lather và suds.", "answer": "Froth, foam, lather, và suds đều đề cập đến một khối bong bóng nhỏ, nhưng chúng thường được sử dụng để mô tả những thứ khác nhau. NFroth thường đề cập đến bong bóng trên bề mặt chất lỏng, đặc biệt là khi nó đã được khuấy trộn hoặc khuấy. \ n \ nFoam tương tự như bọt, nhưng nó thường ngụ ý một khối bong bóng dày đặc hơn hoặc ổn định hơn, chẳng hạn như bọt trên đầu cappuccino. \ n \ n Lather là một bọt xà phòng được hình thành khi bạn trộn xà phòng với nước và chà xát nó giữa tay hoặc trên cơ thể trong khi giặt. nSuds tương tự như lather, nhưng chúng thường đề cập đến bọt được tạo ra bởi xà phòng hoặc chất tẩy rửa trong nước. Suds cũng có thể đề cập đến bọt trên bia chẳng hạn."}</w:t>
      </w:r>
    </w:p>
    <w:p w14:paraId="2AD92CBC" w14:textId="77777777" w:rsidR="00805206" w:rsidRDefault="002A2757">
      <w:r>
        <w:t>{"câu hỏi": "Tạo ra một bài thơ đơn giản về tình bạn.", "câu trả lời": "Tình bạn là một bông hoa quý giá,\nĐược nuôi dưỡng qua tiếng cười, nước mắt và thời gian đồng điệu,\nMột mối liên kết mạnh mẽ với mỗi buổi chiều chia sẻ,\nMột sự thoải mái chạm đến trái tim như một cái kén ấm áp. \ n \ n Với bạn bè, ngày của chúng ta tươi sáng và nhẹ nhàng hơn, \ n Cùng nhau, chúng ta luôn có thể làm cho mọi thứ trở nên đúng đắn, \ n Thông qua tốt và xấu,  Mối quan hệ của chúng ta vẫn chặt chẽ, Một tình bạn tỏa sáng như một ngôi sao trong đêm. Bạn biết bạn đã tìm thấy một người bạn suốt đời, Khi họ ở bên bạn qua niềm vui và xung đột, Tình bạn là một kho báu mà tiền không thể mua được, Một mối quan hệ sẽ tồn tại cho đến ngày chúng ta chết."}</w:t>
      </w:r>
    </w:p>
    <w:p w14:paraId="6895FA57" w14:textId="77777777" w:rsidR="00805206" w:rsidRDefault="002A2757">
      <w:r>
        <w:t>{"câu hỏi": "Tạo tên và địa chỉ giả.", "câu trả lời": "Tên: Ava Smith\nAddress: 123 Main Street, Springfield, IL 62704"}</w:t>
      </w:r>
    </w:p>
    <w:p w14:paraId="5CB1D7D6" w14:textId="77777777" w:rsidR="00805206" w:rsidRDefault="002A2757">
      <w:r>
        <w:t>{"câu hỏi": "Đề xuất một hoạt động để tìm hiểu thêm về đa dạng sinh học động vật.", "trả lời": "Một hoạt động có thể giúp ai đó tìm hiểu thêm về đa dạng sinh học động vật là đến thăm một sở thú địa phương hoặc khu bảo tồn động vật hoang dã. Những cơ sở này cung cấp một cơ hội để quan sát và tìm hiểu về nhiều loại động vật từ các khu vực khác nhau trên thế giới. Bạn cũng có thể tham gia vào các chuyến tham quan giáo dục, nói chuyện và trình diễn tương tác cung cấp thông tin chuyên sâu hơn về các loài khác nhau và môi trường sống của chúng. Ngoài ra, nhiều sở thú và khu bảo tồn tích cực tham gia vào các nỗ lực bảo tồn để bảo vệ và bảo tồn đa dạng sinh học, vì vậy đây là cơ hội tuyệt vời để tìm hiểu về vai trò của các tổ chức này trong việc bảo vệ đời sống động vật trên hành tinh của chúng ta.</w:t>
      </w:r>
    </w:p>
    <w:p w14:paraId="2DB20CBA" w14:textId="77777777" w:rsidR="00805206" w:rsidRDefault="002A2757">
      <w:r>
        <w:t>{"question": "Chuyển đổi đơn vị thời gian sau. - 24 giờ = ______ ngày", "trả lời": "24 giờ tương đương với 1 ngày. Như vậy, 24 giờ = 1 ngày."}</w:t>
      </w:r>
    </w:p>
    <w:p w14:paraId="229F0933" w14:textId="77777777" w:rsidR="00805206" w:rsidRDefault="002A2757">
      <w:r>
        <w:t xml:space="preserve">{"câu hỏi": "Một người bạn chia sẻ văn bản sau đây với bạn và hỏi ý kiến của bạn: \\\\"Các cá nhân mắt tím có mối liên hệ tâm linh mạnh mẽ hơn với vũ trụ và có nhiều cơ hội hơn để dự đoán tương lai.\\\\" Phân tích các tuyên bố và chỉ ra những ngụy biện logic hoặc tuyên bố không được hỗ trợ.", "câu trả lời": "Tuyên bố chứa một số ngụy biện logic và tuyên bố không được hỗ trợ. Đầu tiên và quan trọng nhất, nó phạm phải ngụy biện khẳng định vô căn cứ, xảy ra khi một tuyên bố được đưa ra mà không có bất kỳ bằng chứng nào để chứng minh nó. Trong trường hợp này, không có bằng chứng nào được cung cấp để hỗ trợ cho tuyên bố rằng các cá nhân mắt tím có mối liên hệ tâm linh mạnh mẽ hơn với vũ trụ. Một vấn đề khác là ngụy biện mơ hồ, vì văn bản không xác định hoặc cung cấp bối cảnh cho những gì tạo </w:t>
      </w:r>
      <w:r>
        <w:lastRenderedPageBreak/>
        <w:t>thành một "kết nối tâm linh" hoặc cách nó liên quan đến vũ trụ. Hơn nữa, tuyên bố liên quan đến một ngụy biện nhân quả, ngụ ý rằng có đôi mắt màu tím khiến ai đó có mối liên hệ tâm linh mạnh mẽ hơn và khả năng dự đoán tương lai. Tuy nhiên, mối tương quan không ngụ ý quan hệ nhân quả, và một lần nữa, không có bằng chứng nào được cung cấp để hỗ trợ những tuyên bố này. Nhìn chung, tuyên bố thiếu bằng chứng thực nghiệm, định nghĩa rõ ràng và lý luận logic để chứng minh cho các khẳng định của nó."}</w:t>
      </w:r>
    </w:p>
    <w:p w14:paraId="4A30A3E5" w14:textId="77777777" w:rsidR="00805206" w:rsidRDefault="002A2757">
      <w:r>
        <w:t>{"question": "Tạo danh sách các hoạt động ưu tiên cần hoàn thành theo ngữ cảnh. - Maria là sinh viên và cô ấy cần cân bằng giữa việc học và công việc bán thời gian của mình.", "trả lời": "Dưới đây là danh sách các hoạt động ưu tiên để Maria cân bằng giữa công việc ở trường và công việc bán thời gian của mình:\n\n1. Lịch trình - Tạo một lịch trình để quản lý thời gian của cô ấy một cách hiệu quả. Chặn thời gian cho công việc ở trường và công việc bán thời gian của cô ấy để đảm bảo cô ấy có đủ thời gian cho cả hai. \ n \ n2. Ưu tiên các bài tập ở trường - Sắp xếp các bài tập ở trường của Maria theo ngày đến hạn và mức độ khó khăn để cô ấy biết phải hoàn thành bài tập nào trước. \n\n3. Lập kế hoạch trước - Lên kế hoạch trước và bắt đầu thực hiện các nhiệm vụ hoặc dự án lớn sớm. Điều này sẽ giúp Maria tránh nhồi nhét và giảm căng thẳng. \ n \ n4. Quản lý giờ làm việc bán thời gian - Nếu Maria làm việc quá nhiều giờ và điều đó ảnh hưởng đến công việc ở trường, cô ấy nên cân nhắc nói chuyện với người quản lý của mình về việc điều chỉnh giờ làm việc của mình. \ n \ n5. Nghỉ giải lao - Nghỉ giải lao ngắn giữa công việc ở trường và công việc bán thời gian để giúp Maria tập trung và tránh kiệt sức. \ n \ n6. Tự chăm sóc - Hãy chắc chắn rằng Maria dành thời gian cho các hoạt động tự chăm sóc như tập thể dục, ngủ và ăn uống lành mạnh. Điều này bao gồm dành thời gian để thư giãn và các hoạt động mà cô ấy thích. \ n \ n7. Yêu cầu giúp đỡ - Nếu Maria đang gặp khó khăn trong việc cân bằng giữa công việc ở trường và công việc bán thời gian của mình, cô ấy nên nói chuyện với giáo viên hoặc cố vấn học đường để được hỗ trợ."}</w:t>
      </w:r>
    </w:p>
    <w:p w14:paraId="470C7523" w14:textId="77777777" w:rsidR="00805206" w:rsidRDefault="002A2757">
      <w:r>
        <w:t xml:space="preserve">{"câu hỏi": "Tạo bộ câu hỏi cho một cuộc phỏng vấn xin việc", "câu trả lời": "1. Bạn có thể cho chúng tôi biết về kinh nghiệm làm việc trước đây của bạn và nó liên quan đến vị trí này như thế nào không?\n2. Làm thế nào để bạn xử lý thời hạn chặt chẽ và nhiều dự án?\n3. Làm thế nào để bạn xử lý các tình huống khó khăn với đồng nghiệp hoặc khách hàng?\n4. Bạn có thể đưa ra một ví dụ về một dự án thành công mà bạn đã làm việc và vai trò của bạn trong đó không? \ n5. Bạn có thể cho chúng tôi biết về một thời gian khi bạn phải đối mặt với một thách thức tại nơi làm việc và cách bạn vượt qua nó?\n6. Bạn có thể mô tả quá trình giải quyết vấn đề của mình không?\n7. Làm thế nào để bạn xử lý những lời chỉ trích và phản hồi tại nơi làm việc?\n8. Bạn có thể cho chúng tôi biết về kinh nghiệm và phong cách lãnh đạo của bạn?\n9. Làm thế nào để bạn luôn tổ chức và quản lý thời gian của mình một cách hiệu quả?\n10. Bạn có thể cho chúng tôi biết về một thành tích cụ thể mà bạn đặc biệt tự hào không?\n11. Bạn có thể đưa ra một ví dụ về cách bạn đã thể hiện khả năng thích ứng và linh hoạt tại nơi làm việc không? \ n12. Bạn có thể cho chúng tôi biết về một thời gian khi bạn phải đưa ra một quyết định khó khăn trong công việc?\n13. Làm thế nào để bạn luôn cập nhật các xu hướng và sự phát triển của ngành?\n14. Bạn có thể cho chúng tôi biết về một thời gian khi bạn đã vượt lên trên và vượt xa hơn trong công việc của mình không?\n15. </w:t>
      </w:r>
      <w:r>
        <w:lastRenderedPageBreak/>
        <w:t>Bạn có thể cho chúng tôi biết lý do tại sao bạn sẽ phù hợp với công ty của chúng tôi và vị trí này không?"}</w:t>
      </w:r>
    </w:p>
    <w:p w14:paraId="43F69D9A" w14:textId="77777777" w:rsidR="00805206" w:rsidRDefault="002A2757">
      <w:r>
        <w:t>{"question": "Chỉnh sửa văn bản đã cho để làm cho nó rõ ràng, súc tích và đi vào trọng tâm. - Ở đất nước Áo có rất nhiều điểm tham quan lịch sử để tham quan bao gồm nhiều lâu đài và cung điện, là một thành phần chính trong văn hóa của người Áo và được tôn trọng, đánh giá cao và ngưỡng mộ.", "trả lời": "Áo giàu lịch sử với nhiều lâu đài và cung điện đại diện cho một phần yêu quý của nền văn hóa của nó."}</w:t>
      </w:r>
    </w:p>
    <w:p w14:paraId="6708E746" w14:textId="77777777" w:rsidR="00805206" w:rsidRDefault="002A2757">
      <w:r>
        <w:t>{"question": "Chẩn đoán sự cố bằng bóng đèn dựa trên mô tả sau. - Bóng đèn nhấp nháy nhưng không bật.", "trả lời": "Dựa trên mô tả của bạn, có thể sự cố bóng đèn có thể do một số yếu tố gây ra. Nó có thể là bóng đèn có thể lỏng lẻo hoặc có thể sắp hết tuổi thọ, cả hai đều có thể khiến bóng đèn nhấp nháy mà không tạo ra ánh sáng ổn định. Một nguyên nhân có thể khác của sự cố có thể là sự cố với vật cố định, chẳng hạn như hệ thống dây điện hoặc kết nối lỏng lẻo. Cũng có thể có vấn đề với nguồn điện hoặc hệ thống dây điện có thể dẫn đến nguồn điện áp không nhất quán, khiến bóng đèn nhấp nháy. Bạn nên kiểm tra bóng đèn trước bằng cách thay thế bằng bóng đèn mới để xem sự cố đã được giải quyết chưa. Nếu vấn đề vẫn tiếp diễn, thì nên tham khảo ý kiến của một thợ điện chuyên nghiệp."}</w:t>
      </w:r>
    </w:p>
    <w:p w14:paraId="5B9D4976" w14:textId="77777777" w:rsidR="00805206" w:rsidRDefault="002A2757">
      <w:r>
        <w:t>{"câu hỏi": "Phân tích tác động của tuyên bố đã cho đối với môi trường. - Đa số các phương tiện giao thông đã chuyển sang sử dụng điện từ xăng hoặc dầu diesel.", "Trả lời": "Việc chuyển đổi phần lớn phương tiện giao thông từ xăng hoặc dầu diesel sang điện có tác động tích cực đáng kể đến môi trường. Một trong những lợi ích chính là giảm phát thải khí nhà kính và các chất gây ô nhiễm không khí. Xe điện không tạo ra khí thải ống xả, trong khi xe xăng và diesel truyền thống thải ra các chất ô nhiễm có hại như carbon dioxide, oxit nitơ và vật chất hạt, góp phần vào biến đổi khí hậu và ô nhiễm không khí. Việc chuyển đổi sang vận tải điện cũng làm giảm sự phụ thuộc vào nhiên liệu hóa thạch, dẫn đến giảm khai thác, sản xuất và vận chuyển các nhiên liệu này,  Xe điện cũng tiết kiệm năng lượng hơn so với các phương tiện truyền thống và khi được cung cấp bởi các nguồn năng lượng tái tạo như gió hoặc năng lượng mặt trời, có thể giảm hơn nữa lượng khí thải và góp phần chuyển đổi sang hệ thống năng lượng sạch hơn và bền vững hơn. Tóm lại, việc chuyển đổi phần lớn giao thông vận tải sang điện từ xăng hoặc dầu diesel có khả năng giảm đáng kể lượng khí thải nhà kính và không khí các chất gây ô nhiễm, giảm sự phụ thuộc vào nhiên liệu hóa thạch và tăng hiệu quả năng lượng, tất cả đều góp phần vào một môi trường sạch hơn và bền vững hơn."}</w:t>
      </w:r>
    </w:p>
    <w:p w14:paraId="3C181653" w14:textId="77777777" w:rsidR="00805206" w:rsidRDefault="002A2757">
      <w:r>
        <w:t>{"câu hỏi": "Tuổi thọ trung bình của một con mèo là bao nhiêu?", "câu trả lời": "Tuổi thọ trung bình của một con mèo thay đổi và có thể phụ thuộc vào nhiều yếu tố như di truyền, môi trường và chăm sóc sức khỏe. Tuy nhiên, trung bình, một con mèo nhà có thể sống đến khoảng 15 tuổi. Mèo trong nhà thường sống lâu hơn mèo ngoài trời, với một số sống đến đầu những năm 20 tuổi. Điều quan trọng là phải chăm sóc mèo thật tốt, cung cấp dinh dưỡng hợp lý, kiểm tra thú y thường xuyên và tiêm phòng để giúp đảm bảo cuộc sống lâu dài và khỏe mạnh."}</w:t>
      </w:r>
    </w:p>
    <w:p w14:paraId="031D3B8F" w14:textId="77777777" w:rsidR="00805206" w:rsidRDefault="002A2757">
      <w:r>
        <w:t xml:space="preserve">{"câu hỏi": "Liệt kê tất cả các quốc gia ở Châu Phi.", "câu trả lời": "Có 54 quốc gia ở Châu Phi:\n1. Algeria \n2. Angola \n3. Bêlarut \n4. Botswana \n5. Burkina Faso \n6. Burundi </w:t>
      </w:r>
      <w:r>
        <w:lastRenderedPageBreak/>
        <w:t>\n7. Cabo Verde \n8. Cameroon \n9. Cộng hòa Trung Phi\n10. Cá hồng \n11. Comoros \n12. Congo, Cộng hòa Dân chủ \n13. Congo, Cộng hòa \n14. Côte d'Ivoire \n15. Djibouti \n16. Ai Cập \n17. Guinea Xích đạo \n18. Eritrea \n19. Tiếng Eswatini\n20. Ethiopia \n21. Gabon\n22. Gambia \n23. Ghana \n24. Guinea\n25. Guinea-Bissau \n26. Kenya \n27. Lesotho \n28. Liberia \n29. Libya \n30. Madagascar \n31. Malawi \n32. Mali \n33. Mauritania \n34. Mauritius \n35. Ma Rốc \n36. Mozambique \n37. Namibia \n38. Niger\n39. Nigeria \n40. Rwanda \n41. Sao Tome và Principe \n42. Sénégal \n43. Seychelles\n44. Sierra Leone \n45. Somalia \n46. Nam Phi\n47. Nam Sudan \n48. Sudan \n49. Tanzania \n50. Togo \n51. Tunisia \n52. Uganda \n53. Zambia \n54. Zimbabwe."}</w:t>
      </w:r>
    </w:p>
    <w:p w14:paraId="1382826B" w14:textId="77777777" w:rsidR="00805206" w:rsidRDefault="002A2757">
      <w:r>
        <w:t>{"question": "Dự đoán kết quả có thể xảy ra của kịch bản đã cho. - Một tập đoàn lớn thực hiện chương trình khách hàng thân thiết mới.", "trả lời": "Kết quả của một công ty thực hiện chương trình khách hàng thân thiết mới có thể thay đổi dựa trên nhiều yếu tố khác nhau như thiết kế của chương trình, lợi ích của nó và chiến lược truyền thông được sử dụng. Tuy nhiên, một số kết quả có thể bao gồm: \ n \ n1. Tăng khả năng giữ chân khách hàng: Một chương trình khách hàng thân thiết được thiết kế tốt mang lại những lợi ích hữu hình có thể khuyến khích khách hàng tiếp tục kinh doanh với công ty, do đó tăng khả năng giữ chân khách hàng. Cải thiện sự hài lòng của khách hàng: Nếu chương trình khách hàng thân thiết được khách hàng coi là có giá trị, nó có thể nâng cao sự hài lòng chung của họ với công ty, do đó cải thiện danh tiếng và hình ảnh thương hiệu của công ty. \ n \ n3. Doanh thu bán hàng cao hơn: Với chương trình khách hàng thân thiết, khách hàng có thể có nhiều khả năng mua hàng lặp lại, dẫn đến tăng doanh thu bán hàng cho công ty. \ n \ n4. Dữ liệu khách hàng nâng cao: Chương trình khách hàng thân thiết cho phép công ty thu thập dữ liệu có giá trị về hành vi và sở thích của khách hàng, có thể được sử dụng để cải thiện sản phẩm và dịch vụ của mình và điều chỉnh các nỗ lực tiếp thị của mình. \ n \ n5. Lợi thế cạnh tranh lớn hơn: Nếu chương trình khách hàng thân thiết được coi là vượt trội so với chương trình do đối thủ cạnh tranh cung cấp, nó có thể mang lại cho công ty lợi thế cạnh tranh trên thị trường. Nhìn chung, việc thực hiện chương trình khách hàng thân thiết có tiềm năng mang lại một số lợi ích cho công ty, bao gồm tăng khả năng giữ chân khách hàng, cải thiện sự hài lòng, doanh thu bán hàng cao hơn, thu thập dữ liệu nâng cao,  và lợi thế cạnh tranh lớn hơn."}</w:t>
      </w:r>
    </w:p>
    <w:p w14:paraId="10D1EF75" w14:textId="77777777" w:rsidR="00805206" w:rsidRDefault="002A2757">
      <w:r>
        <w:t xml:space="preserve">{"câu hỏi": "Tôi cần tổ chức một bữa tiệc sinh nhật bất ngờ cho bạn tôi vào tuần tới. Hãy cho tôi một số ý tưởng để trang trí.", "Trả lời": "Một bữa tiệc sinh nhật bất ngờ là một cách tuyệt vời để cho bạn của bạn thấy bạn quan tâm đến mức nào. Dưới đây là một số ý tưởng trang trí sẽ làm cho bữa tiệc đáng nhớ: \ n \ n1. Vòng hoa bóng bay: Đây là một cách tuyệt vời để thêm màu sắc cho bữa tiệc của bạn. Bạn có thể tạo ra một vòng hoa bóng bay với nhiều sắc thái khác nhau của màu sắc yêu thích của bạn bè. \ n \ n2. Photo Wall: Bạn có thể tạo một bức tường ảnh với hình ảnh về cuộc sống của bạn bè bạn. Bạn cũng có thể thêm một số đạo cụ vui nhộn và một gian hàng ảnh để khách chụp ảnh. \ n \ n3. Biểu ngữ: Bạn có thể tạo một biểu ngữ được cá nhân hóa với tên của bạn bè hoặc một thông điệp vui nhộn. Bạn cũng có thể treo streamer và các đồ trang trí khác trên tường để thêm màu sắc cho bữa tiệc. \ n \ n4. Đèn lấp lánh: Thêm một số đèn lấp lánh sẽ tạo ra một bầu không khí ấm áp và lễ hội. Bạn có thể treo chúng trên tường, trần nhà hoặc xung quanh bàn ăn. \ n \ n5. Trung tâm bàn: Bạn có thể tạo trung tâm bàn bằng hoa, nến hoặc các vật phẩm thú vị khác. Điều này sẽ thêm một </w:t>
      </w:r>
      <w:r>
        <w:lastRenderedPageBreak/>
        <w:t>chút thanh lịch cho bữa tiệc. \ n \ n6. Confetti: Rải hoa giấy trên bàn và xung quanh khu vực tiệc để tạo cảm giác vui vẻ và lễ hội. \ n \ n7. Đồ trang trí theo chủ đề: Nếu bạn của bạn có sở thích hoặc sở thích yêu thích, bạn có thể kết hợp nó vào trang trí bữa tiệc. Ví dụ: nếu bạn của bạn yêu âm nhạc, bạn có thể trang trí theo chủ đề âm nhạc. Nhìn chung, điều quan trọng là tạo ra một bầu không khí mời gọi và lễ hội mà bạn của bạn sẽ yêu thích. Kế hoạch vui vẻ!"}</w:t>
      </w:r>
    </w:p>
    <w:p w14:paraId="60DC28E7" w14:textId="77777777" w:rsidR="00805206" w:rsidRDefault="002A2757">
      <w:r>
        <w:t>{"question": "Mô tả sự khác biệt giữa cấu trúc dữ liệu và thuật toán bằng các thuật ngữ đơn giản.", "answer": "Cấu trúc dữ liệu là một cách tổ chức và lưu trữ dữ liệu trong máy tính để nó có thể được truy cập và sử dụng hiệu quả. Nó giống như một tập hợp các container, nơi mỗi container có thể chứa dữ liệu theo nhiều cách sắp xếp khác nhau, chẳng hạn như mảng, danh sách hoặc cây. Mỗi loại cấu trúc dữ liệu phục vụ một mục đích cụ thể và hữu ích cho một số loại nhiệm vụ nhất định. Mặt khác, thuật toán là một tập hợp các hướng dẫn hoặc quy trình từng bước để giải quyết một vấn đề cụ thể hoặc thực hiện một thao tác nhất định trên dữ liệu. Nó giống như một công thức cho máy tính biết cách thao tác dữ liệu trong cấu trúc dữ liệu để đạt được kết quả mong muốn."}</w:t>
      </w:r>
    </w:p>
    <w:p w14:paraId="791A181B" w14:textId="77777777" w:rsidR="00805206" w:rsidRDefault="002A2757">
      <w:r>
        <w:t>{"câu hỏi": "Đưa ra một danh sách các thành phần, hãy thiết kế một công thức nước sốt. - Muối, tiêu, tỏi, rau oregano, ớt đỏ, dầu ô liu", "trả lời": "Đây là công thức làm nước sốt tỏi và thảo mộc cay mà bạn có thể sử dụng để thêm hương vị cho món ăn của mình:\n\nThành phần:\n- 1 thìa cà phê muối\n- 1 thìa cà phê hạt tiêu đen\n- 2 tép tỏi, băm nhỏ\n- 2 thìa cà phê oregano \ n- 1 muỗng cà phê ớt đỏ mảnh \ n- 1/4 chén dầu ô liu \ n \ n Hướng dẫn: \ n1. Trong một bát nhỏ, trộn đều muối, hạt tiêu, tỏi băm, rau oregano và ớt đỏ.\n2. Từ từ rưới dầu ô liu trong khi khuấy để kết hợp và tạo thành nước sốt. \ n3. Nước sốt đã sẵn sàng để phục vụ ngay lập tức. Chỉ cần rưới nó lên món ăn của bạn, hoặc sử dụng nó như một món ướp cho thịt hoặc rau. Bạn cũng có thể bảo quản nó trong hộp kín trong tủ lạnh đến một tuần. Thưởng thức!"}</w:t>
      </w:r>
    </w:p>
    <w:p w14:paraId="791BBD1D" w14:textId="77777777" w:rsidR="00805206" w:rsidRDefault="002A2757">
      <w:r>
        <w:t>{"câu hỏi": "Sáng tác một câu rap về sức mạnh của tình bạn.", "câu trả lời": "Yo, yo, yo, kiểm tra đi, nhịp này bị bệnh,\nGonna nhổ một số vần điệu về tình bạn thực sự nhanh chóng,\nTình bạn, đó là một mối liên kết không thể phá vỡ,\nMột lực mạnh đến mức không thể nhầm lẫn,\n\nNó giống như một siêu năng lực, nó có thể khiến bạn dũng cảm,\nGiúp bạn bay cao,  Cưỡi trên mọi con sóng, có bạn bè là vô giá, giá trị của họ là không kể xiết, Họ sẽ ở đó vì bạn, thông qua trẻ và già. \ n \ nBạn bè có thể nâng bạn lên khi bạn cảm thấy thấp, \ nGiúp bạn đi nhiều nơi, bạn không bao giờ nghĩ rằng bạn sẽ đi, \ nHọ sẽ đứng bên cạnh bạn khi mọi thứ trở nên khó khăn, \ n Và khi con đường gồ ghề, họ sẽ giúp bạn có được buff. \ n \ n Tình bạn là một nguồn sức mạnh,  đó là sự thật,\nHọ sẽ khiến bạn mỉm cười, biến bầu trời của bạn từ màu xám sang màu xanh,\nVì vậy, hãy giữ chặt, giữ bạn bè của bạn gần gũi, \ n Và với sức mạnh của họ, bạn sẽ không bao giờ cảm thấy buồn rầu. Đó là sức mạnh của tình bạn, nó không phải là huyền thoại, \ nVì vậy, hãy gắn bó với nhau và tinh thần của bạn sẽ nâng cao, \ n Hãy trân trọng bạn bè của bạn, và họ cũng sẽ làm như vậy, \ n Và cùng nhau bạn sẽ chinh phục bất kỳ trò chơi nào."}</w:t>
      </w:r>
    </w:p>
    <w:p w14:paraId="383304BC" w14:textId="77777777" w:rsidR="00805206" w:rsidRDefault="002A2757">
      <w:r>
        <w:t xml:space="preserve">{"câu hỏi": "Hãy cho tôi hai câu mở đầu cho một câu chuyện ngắn về một cặp vợ chồng già.", "câu trả lời": "1. Mặt trời vừa mới bắt đầu lặn, vẽ bầu trời bằng màu cam và hồng khi Martha và George ngồi trên hiên nhà của họ, hai tay đan vào nhau và trái tim đong đầy, suy ngẫm về </w:t>
      </w:r>
      <w:r>
        <w:lastRenderedPageBreak/>
        <w:t>nhiều năm họ đã ở bên nhau. \n\n2. Đó là một buổi sáng chủ nhật yên tĩnh, Emily và William đang ngồi trong căn bếp ấm cúng của họ, thưởng thức một tách trà và sự im lặng đi kèm với sự thoải mái của tình bạn lâu năm.</w:t>
      </w:r>
    </w:p>
    <w:p w14:paraId="18497C3D" w14:textId="77777777" w:rsidR="00805206" w:rsidRDefault="002A2757">
      <w:r>
        <w:t>{"câu hỏi": "Liệt kê ba mẹo tiếp thị trực tuyến để tăng lưu lượng truy cập trang web.", "câu trả lời": "Dưới đây là ba mẹo tiếp thị trực tuyến có thể được sử dụng để tăng lưu lượng truy cập trang web: \ n \ n1. Sử dụng chiến lược SEO: Thực hiện các chiến lược tối ưu hóa công cụ tìm kiếm (SEO) hiệu quả có thể giúp tăng khả năng hiển thị trang web của bạn và thúc đẩy lưu lượng truy cập không phải trả tiền hơn. Điều này bao gồm nghiên cứu từ khóa, tối ưu hóa thẻ tiêu đề meta và mô tả và tạo nội dung chất lượng, có liên quan. \ n \ n2. Tận dụng phương tiện truyền thông xã hội: Các nền tảng truyền thông xã hội là công cụ mạnh mẽ để khuếch đại sự hiện diện trực tuyến của bạn và tương tác với đối tượng mục tiêu của bạn. Chia sẻ các bài đăng trên blog hoặc cập nhật trên trang web của bạn trên các nền tảng phổ biến như Facebook, Twitter hoặc LinkedIn, để hướng lưu lượng truy cập trở lại trang web của bạn. \ n \ n3. Chạy chiến dịch quảng cáo trả phí: Cân nhắc đầu tư vào quảng cáo trả phí, chẳng hạn như Google Ads hoặc quảng cáo trên mạng xã hội, để tiếp cận đối tượng rộng hơn và hướng lưu lượng truy cập đến trang web của bạn. Nhắm mục tiêu quảng cáo đến đối tượng lý tưởng của bạn và sử dụng lời kêu gọi hành động mạnh mẽ để khuyến khích nhấp chuột vào trang web của bạn."}</w:t>
      </w:r>
    </w:p>
    <w:p w14:paraId="562FDEC4" w14:textId="77777777" w:rsidR="00805206" w:rsidRDefault="002A2757">
      <w:r>
        <w:t>{"câu hỏi": "Cung cấp một ví dụ về một tình huống trong đó câu tục ngữ đã cho có thể được sử dụng. - "Hành động lớn hơn lời nói.\"", "trả lời": "Một người mẹ đã nhiều lần yêu cầu con trai mình dọn dẹp phòng, nhưng anh ta không bao giờ làm điều đó mặc dù liên tục hứa sẽ làm như vậy. Một ngày nọ, cô trở về nhà và thấy phòng của anh ngăn nắp và gọn gàng. Người mẹ thốt lên, "Wow, hành động thực sự lớn hơn lời nói." Trong trường hợp này, người mẹ đã sử dụng câu tục ngữ để chỉ ra rằng hành động cuối cùng của con trai bà là dọn dẹp phòng của nó có ý nghĩa hơn tất cả những lần nó đã hứa sẽ làm điều đó."}</w:t>
      </w:r>
    </w:p>
    <w:p w14:paraId="0581DE4C" w14:textId="77777777" w:rsidR="00805206" w:rsidRDefault="002A2757">
      <w:r>
        <w:t>{"câu hỏi": "Với tiêu đề của một cuốn sách, hãy giải thích lý do tại sao ai đó nên đọc nó. - The Great Gatsby", "trả lời": "The Great Gatsby là một tác phẩm văn học kinh điển của F. Scott Fitzgerald được coi là một kiệt tác đáng đọc. Lấy bối cảnh những năm hai mươi, cuốn tiểu thuyết khám phá các chủ đề về sự suy đồi, thái quá, chủ nghĩa lý tưởng và biến động xã hội trong thời kỳ thịnh vượng và biến đổi văn hóa ở Mỹ. \n\n\nMột lý do khiến ai đó nên đọc The Great Gatsby là vì phong cách viết tinh tế của nó. Văn xuôi của Fitzgerald thơ mộng, gợi cảm và thanh lịch, tạo ra một thế giới sống động và nhập vai cho độc giả lạc vào. Các nhân vật rất phức tạp và hấp dẫn, đặc biệt là Jay Gatsby bí ẩn, một nhân vật bí ẩn có câu chuyện mở ra trong một loạt các khúc quanh đáng ngạc nhiên. Hơn nữa, cuốn tiểu thuyết đưa ra một lời bình luận vượt thời gian về tình trạng con người, đi sâu vào bản chất của tình yêu, ham muốn, tham vọng và ảnh hưởng tha hóa của sự giàu có và quyền lực. Đó là một câu chuyện cảnh báo vẫn còn vang dội cho đến ngày nay, cung cấp những hiểu biết có giá trị về những thăng trầm của Giấc mơ Mỹ. Nhìn chung, The Great Gatsby là một tác phẩm văn học được viết đẹp và kích thích tư duy, xứng đáng được đọc và đánh giá cao bởi bất kỳ ai đang tìm kiếm một câu chuyện tuyệt vời và hiểu biết sâu sắc hơn về thế giới xung quanh chúng ta.</w:t>
      </w:r>
    </w:p>
    <w:p w14:paraId="6239BBF6" w14:textId="77777777" w:rsidR="00805206" w:rsidRDefault="002A2757">
      <w:r>
        <w:lastRenderedPageBreak/>
        <w:t>{"câu hỏi": "Mô tả tâm trạng hoặc động cơ thầm kín của nhân vật trong đoạn trích đã cho. - Trích đoạn: "Tôi không chắc đây là một ý kiến hay", "trả lời": "Từ đoạn trích đã cho, nhân vật có vẻ không chắc chắn và do dự về điều gì đó. Thật khó để xác định một động cơ thầm kín chỉ từ đoạn trích ngắn này."}</w:t>
      </w:r>
    </w:p>
    <w:p w14:paraId="5BECA89A" w14:textId="77777777" w:rsidR="00805206" w:rsidRDefault="002A2757">
      <w:r>
        <w:t>{"câu hỏi": "Đưa ra lời nhắc viết, hãy viết một câu chuyện sáng tạo. - Một quả trứng bị nguyền rủa sống lại vào ban đêm", "trả lời": "Ngày xửa ngày xưa, trong một góc khuất của khu rừng, có một cái tổ bị bỏ hoang, và bên trong nó đẻ một quả trứng đơn độc. Đó là một quả trứng lớn, với vỏ đen và đỏ lốm đốm, và có một cái gì đó rất kỳ lạ về nó. Vì quả trứng bị nguyền rủa, và mỗi đêm khi mặt trăng lên cao trên bầu trời, nó sẽ lớn lên và lớn lên cho đến khi nó vỡ ra để lộ sinh vật bên trong. \n\n Sinh vật này là một cảnh tượng kỳ lạ, một sự kết hợp kỳ lạ giữa chim và thú, với lông vũ bao phủ cơ thể và móng vuốt sắc nhọn ở cuối chi. Nó có một cái mõm dài chứa đầy hàm răng sắc như dao cạo và đôi mắt đỏ rực dường như ăn sâu vào tâm hồn của một người. Sinh vật này sẽ xuất hiện từ quả trứng mỗi đêm, dang rộng đôi cánh của nó để bay vào bóng tối để tìm kiếm con mồi. Dân làng sống gần đó đã nghe tin đồn về quả trứng bị nguyền rủa và sinh vật mà nó sinh ra mỗi đêm, và nhiều người tin rằng đó là điềm xấu, điềm báo của cái chết và sự hủy diệt. Họ thì thầm những câu chuyện về sức mạnh đen tối của sinh vật, và về cách nó có thể kiểm soát tâm trí của động vật và cây cối, uốn cong chúng theo ý muốn của nó. Nhưng có một dân làng không tin vào những câu chuyện, một cô gái trẻ tên là Amara, người dũng cảm và tò mò, và đã mạo hiểm vào rừng nhiều lần để tìm kiếm cuộc phiêu lưu. Một đêm nọ, cô quyết định tìm kiếm quả trứng bị nguyền rủa, để tự mình khám phá sự thật. Khi cô đến tổ, cô đã rất ngạc nhiên khi thấy quả trứng lớn lên và đập, và khi cô quan sát, sinh vật xuất hiện, đôi cánh đen của nó mở ra khi nó phát ra tiếng rít chói tai. Nhưng thay vì sợ hãi, Amara cảm thấy một sự phấn khích dâng trào, và cô bước về phía trước để chào đón sinh vật. Lúc đầu, có vẻ như sinh vật sẽ tấn công cô, nhưng sau đó nó dừng lại, nghiêng đầu sang một bên như thể đang xem xét cô. Và trong khoảnh khắc đó, Amara cảm thấy có mối liên hệ với con thú điên cuồng, và khi cô nói chuyện với nó bằng giọng nhẹ nhàng, nhẹ nhàng, nó dường như bình tĩnh, đôi mắt của nó dịu đi và mất đi ánh sáng hoang dã. Kể từ lúc đó, Amara sẽ đến thăm quả trứng bị nguyền rủa mỗi đêm, dành thời gian với sinh vật và tìm hiểu thêm về thế giới xung quanh. Và khi cô lớn lên để biết sinh vật này, cô nhận ra rằng nó không phải là điềm báo của cái chết và sự hủy diệt, mà là một sinh vật bị hiểu lầm, bị nguyền rủa phải sống một cuộc sống một mình và không có "}</w:t>
      </w:r>
    </w:p>
    <w:p w14:paraId="210D0CCA" w14:textId="77777777" w:rsidR="00805206" w:rsidRDefault="002A2757">
      <w:r>
        <w:t>{"question": "Viết lại câu sau để giới thiệu d\u00e9j\u00e0 vu và tại sao nó xảy ra. - D\u00e9j\u00e0 vu xảy ra khi bạn cảm thấy như bạn đã trải qua tình huống tương tự trước đây.", "trả lời": "Hiện tượng d\u00e9j\u00e0 vu xảy ra khi một cá nhân trải qua cảm giác quen thuộc với một tình huống, như thể nó đã được trải qua trước đó. Nguyên nhân chính xác của cảm giác này vẫn chưa được hiểu đầy đủ, nhưng một số giả thuyết cho rằng nó có thể là do sự chồng chéo của những ký ức tương tự hoặc bộ não tự bắn ra các tế bào thần kinh liên quan đến một trải nghiệm quen thuộc.</w:t>
      </w:r>
    </w:p>
    <w:p w14:paraId="0CB069FE" w14:textId="77777777" w:rsidR="00805206" w:rsidRDefault="002A2757">
      <w:r>
        <w:t xml:space="preserve">{"câu hỏi": "Đưa ra thông tin sau, hãy tạo phản ứng thích hợp - Bạn đạt điểm A + trong bài kiểm tra", "câu trả lời": "Wow, đó là tin tuyệt vời! Chúc mừng bạn đã đạt điểm A + trong bài </w:t>
      </w:r>
      <w:r>
        <w:lastRenderedPageBreak/>
        <w:t>kiểm tra! Bạn phải làm việc rất chăm chỉ và học tập rất nhiều để đạt được kết quả tuyệt vời như vậy. Hãy tiếp tục công việc xuất sắc!"}</w:t>
      </w:r>
    </w:p>
    <w:p w14:paraId="66DEE91F" w14:textId="77777777" w:rsidR="00805206" w:rsidRDefault="002A2757">
      <w:r>
        <w:t>{"câu hỏi": "Mô tả lý do tại sao cần phải có một lực lượng lao động đa dạng.", "trả lời": "Có một lực lượng lao động đa dạng là cần thiết vì nhiều lý do. Thứ nhất, nó mang lại một loạt các nền tảng, kinh nghiệm và quan điểm để bàn, có thể dẫn đến những ý tưởng sáng tạo hơn và giải quyết vấn đề. Một lực lượng lao động đa dạng có thể xem xét quan điểm và nhu cầu của nhiều khách hàng và các bên liên quan hơn, cải thiện khả năng của công ty để phục vụ họ một cách hiệu quả. \ n \ n Thứ hai, sự đa dạng tạo ra một môi trường làm việc hòa nhập, nơi nhân viên cảm thấy có giá trị và được tôn trọng. Điều này dẫn đến mức độ hài lòng, gắn kết và duy trì công việc cao hơn. Một nơi làm việc đa dạng và hòa nhập cũng thúc đẩy văn hóa công ty tích cực và thu hút nhân tài hàng đầu từ nhiều nguồn gốc khác nhau. Cuối cùng, có một lực lượng lao động đa dạng thúc đẩy sự công bằng và bình đẳng bằng cách cung cấp cơ hội cho các cá nhân từ các nhóm ít được đại diện. Nó cũng giúp chống lại những thành kiến vô thức và phân biệt đối xử có hệ thống, có thể tồn tại trong các quyết định tuyển dụng, thăng chức và giữ chân của một công ty. Nhìn chung, có một lực lượng lao động đa dạng là chìa khóa để đạt được sự đổi mới lớn hơn, thu hút nhân tài hàng đầu, thúc đẩy sự công bằng và tạo ra một môi trường làm việc tích cực."}</w:t>
      </w:r>
    </w:p>
    <w:p w14:paraId="10A23EC7" w14:textId="77777777" w:rsidR="00805206" w:rsidRDefault="002A2757">
      <w:r>
        <w:t>{"question": "Với thông tin sau, hãy tạo một câu hỏi khảo sát. - Chủ đề: Ưu đãi giảm giá", "trả lời": "\"Bạn có nhiều khả năng mua hàng hơn nếu ưu đãi giảm giá được đưa ra không?\""}</w:t>
      </w:r>
    </w:p>
    <w:p w14:paraId="3B4F1D14" w14:textId="77777777" w:rsidR="00805206" w:rsidRDefault="002A2757">
      <w:r>
        <w:t xml:space="preserve">{"câu hỏi": "Tạo một tài liệu mới có tên \"Blogs\" và viết một bài đăng trên blog về chủ đề sau: Làm thế nào tự chăm sóc có thể giúp giảm lo lắng?", "câu trả lời": "Đây là một bài đăng trên blog về chủ đề, \"Làm thế nào tự chăm sóc có thể giúp giảm lo lắng?\": \ n \ nĐiều quan trọng là phải hiểu rằng chăm sóc bản thân không chỉ là nuông chiều hay sang trọng, mà còn dành thời gian để tập trung vào sức khỏe thể chất và tinh thần của chính chúng ta. Kết hợp các thực hành tự chăm sóc vào thói quen hàng ngày của chúng ta có thể đi một chặng đường dài trong việc giúp chúng ta giảm mức độ lo lắng, và có một số lý do cho điều này. Thứ nhất, tự chăm sóc có thể giúp chúng ta cảm thấy kiểm soát, đặc biệt là giữa sự hỗn loạn. Điều này là do sự lo lắng thường bắt nguồn từ cảm giác không thể kiểm soát môi trường bên ngoài của chúng ta, nhưng khi chúng ta chịu trách nhiệm về sức khỏe của chính mình, nó có thể cho chúng ta cảm giác kiểm soát môi trường bên trong. Ví dụ, kết hợp thói quen tập thể dục hàng ngày, có thể là đi bộ nhanh hoặc tập luyện cường độ cao, có thể giúp giải phóng hormone cảm thấy tốt, giảm căng thẳng và tăng cảm giác hạnh phúc tổng thể của chúng ta. Thứ hai, tự chăm sóc giúp chúng ta chậm lại và có mặt. Lo lắng thường xuất hiện khi tâm trí của chúng ta đang chạy đua với hàng triệu suy nghĩ, lo lắng và tình huống xấu nhất. Bằng cách thực hành chánh niệm hoặc thiền định, chúng ta có thể trở nên hiện diện và tập trung hơn, từ đó có thể giúp giảm bớt những suy nghĩ lo lắng này. Ngay cả việc hít thở sâu hoặc tập trung vào khoảnh khắc hiện tại cũng có thể đi một chặng đường dài trong việc làm chậm tâm trí và giảm lo lắng. Thứ ba, tự chăm sóc có nghĩa là chăm sóc nhu cầu thể chất của chúng ta. Khi chúng ta lo lắng, thật dễ dàng để quên ăn, hydrat hóa hoặc thậm chí thở đúng cách. Tuy nhiên, dành thời gian để nuôi dưỡng cơ thể của chúng ta và cung cấp cho nó sự chăm sóc cần thiết có thể làm giảm đáng kể mức độ lo lắng. Điều này có thể đơn giản như ăn các bữa </w:t>
      </w:r>
      <w:r>
        <w:lastRenderedPageBreak/>
        <w:t>ăn thường xuyên, lành mạnh, giữ nước hoặc nghỉ ngơi đầy đủ. Tóm lại, trong một thế giới thường đòi hỏi rất nhiều ở chúng ta, điều quan trọng là chúng ta phải dành thời gian để chăm sóc bản thân, có thể là về thể chất hoặc tinh thần. Bằng cách kết hợp các thực hành tự chăm sóc vào thói quen hàng ngày, chúng ta có thể giảm đáng kể mức độ lo lắng và tăng cảm giác hạnh phúc tổng thể. Hãy nhớ rằng, chăm sóc bản thân không chỉ là một lựa chọn, mà còn là một phần thiết yếu của lối sống lành mạnh và cân bằng."}</w:t>
      </w:r>
    </w:p>
    <w:p w14:paraId="651B585D" w14:textId="77777777" w:rsidR="00805206" w:rsidRDefault="002A2757">
      <w:r>
        <w:t>{"question": "Tự động hóa tác vụ đã cho và xuất mã kết quả. - Nhiệm vụ: Viết một chương trình đọc một tệp văn bản và in ra số lượng từ trong tệp.", "trả lời": "Dưới đây là chương trình đọc một tệp văn bản, đếm số từ trong đó và in kết quả.\n\n'''python\n# mở tệp bằng quyền truy cập đọc \nwith open('file.txt', 'r') dưới dạng f:\n # đọc nội dung \n content = f.read()\n\n # chia nội dung dựa trên khoảng trắng \n words = content.split()\n \n # đếm số từ \n count = len(words)\n \n # print kết quả \n print('Số lượng từ trong file là', count)\n'''"}</w:t>
      </w:r>
    </w:p>
    <w:p w14:paraId="6519C84A" w14:textId="77777777" w:rsidR="00805206" w:rsidRDefault="002A2757">
      <w:r>
        <w:t>{"câu hỏi": "Sửa đổi đoạn sau để làm cho nó ngắn gọn và trang trọng hơn: \\\\"Vì vậy, chúng tôi đã học được tuần trước rằng protein nên là homie số một của chúng tôi trong hành trình sử thi của chúng tôi để giảm thêm cân. Về cơ bản, rất nhiều protein sẽ ngăn bạn thèm các món ăn có đường, về cơ bản là những kẻ xấu. Loại protein tốt như cá, thịt gà và đậu xanh là nơi có vàng thực sự.\\\", "trả lời": "Trong cuộc thảo luận trước đây của chúng tôi, chúng tôi đã phát hiện ra rằng ưu tiên lượng protein là điều cần thiết để giảm cân hiệu quả. Tiêu thụ một lượng protein dồi dào có thể giúp ngăn chặn cảm giác thèm ăn thực phẩm chứa nhiều đường, có thể gây bất lợi cho mục tiêu của chúng ta. Các nguồn protein tối ưu bao gồm cá, thịt gà và đậu xanh, vì chúng mang lại lợi ích dinh dưỡng đáng kể."}</w:t>
      </w:r>
    </w:p>
    <w:p w14:paraId="2925BD4A" w14:textId="77777777" w:rsidR="00805206" w:rsidRDefault="002A2757">
      <w:r>
        <w:t>{"câu hỏi": "Viết lại đoạn văn đã cho một cách ngắn gọn và đơn giản hơn. - Ảnh hưởng của chế độ ăn uống kém đối với sức khỏe không chỉ giới hạn ở nguy cơ béo phì mà còn có thể dẫn đến thiếu hụt, cạn kiệt vitamin và khoáng chất, và dễ bị bệnh tật hơn.", "Trả lời": "Một chế độ ăn uống xấu có thể làm tăng nguy cơ béo phì, thiếu hụt chất dinh dưỡng và bệnh tật."}</w:t>
      </w:r>
    </w:p>
    <w:p w14:paraId="27DB83C5" w14:textId="77777777" w:rsidR="00805206" w:rsidRDefault="002A2757">
      <w:r>
        <w:t>{"question": "Biên dịch các mẩu dữ liệu đã cho thành một biểu đồ. - Dữ liệu: dân số Pháp từ năm 1975 đến năm 2020", "trả lời": "| Năm | Dân số Pháp (tính bằng triệu) |\n|------|------------------------------------|\n| 1975 | 52.7 |\n| 1980 | 53.7 |\n| 1985 | 55.3 |\n| 1990 | 56.6 |\n| 1995 | 58.8 |\n| 2000 | 60.2 |\n| 2005 | 62.9 |\n| 2010 | 64.7 |\n| 2015 | 66.4 |\n| 2020 | 66.99 |\nNote: Dữ liệu dân số được lấy từ các chỉ số phát triển thế giới của Ngân hàng Thế giới."}</w:t>
      </w:r>
    </w:p>
    <w:p w14:paraId="2B5AE5C6" w14:textId="77777777" w:rsidR="00805206" w:rsidRDefault="002A2757">
      <w:r>
        <w:t xml:space="preserve">{"question": "Tạo 10 câu hỏi liên quan đến chủ đề cho một cuộc khảo sát về xu hướng thời trang hiện đại ở Mỹ.", "answer": "1. Xu hướng thời trang phổ biến nhất ở Mỹ hiện nay là gì?\n2. Bạn theo dõi những người có ảnh hưởng thời trang nào để biết các xu hướng thời trang mới nhất?\n3. Bạn thích phong cách thời trang cổ điển hay đương đại?\n4. Tính bền vững trong thời trang hiện đại quan trọng như thế nào đối với bạn?\n5. Bạn có nghĩ rằng thời trang nhanh gây hại cho môi trường và nên tránh?\n6. Các sự kiện gần đây và những thay đổi xã hội có ảnh hưởng đến lựa chọn thời trang của bạn không?\n7. Bạn nghĩ phương </w:t>
      </w:r>
      <w:r>
        <w:lastRenderedPageBreak/>
        <w:t>tiện truyền thông xã hội đóng vai trò gì trong việc định hình xu hướng thời trang hiện đại?\n8. Streetwear và athleisure đã ảnh hưởng đến xu hướng thời trang truyền thống như thế nào?\n9. Bạn có nghĩ rằng quần áo trung tính giới tính sẽ trở nên phổ biến hơn trong tương lai?\n10. Bạn thường mua sắm các xu hướng thời trang mới nhất ở đâu?"}</w:t>
      </w:r>
    </w:p>
    <w:p w14:paraId="592DA22A" w14:textId="77777777" w:rsidR="00805206" w:rsidRDefault="002A2757">
      <w:r>
        <w:t>{"câu hỏi": "Viết một bài thơ lạc quan về biến đổi khí hậu. - Chủ đề: Biến đổi khí hậu, Bầu cử tổng thống Hoa Kỳ", "câu trả lời": "Giữa sự hỗn loạn và xung đột, \nCó một tia hy vọng trong cuộc sống của chúng ta,\nVì sự thay đổi đang đến, và nó rất quan trọng,\nĐể đảm bảo sự sống còn của hành tinh chúng ta.\n\nThông qua các thử thách của cuộc bầu cử Hoa Kỳ,\nChúng ta đã thấy sức mạnh của cuộc trò chuyện,\nĐể nâng cao tiếng nói từ tất cả các quốc gia,\nVà giải quyết biến đổi khí hậu với quyết tâm. \n\nNhững cơn gió thay đổi hiện đang chuyển động,\ Khi chúng ta đoàn kết với một sự tận tâm chung, \ n Để chữa lành hành tinh của chúng ta và những tai ương của nó, \ n Và thiết lập một khóa học cho một ngày mai tươi sáng hơn. \ n \ n Với sự tập trung và đổi mới mới, \ nChúng ta sẽ tìm ra giải pháp cho tình huống của chúng ta, \ n Và tạo ra một thế giới bền vững, \ n Đối với các thế hệ tiếp theo, điều đó thật đáng tin cậy. \ n \ n Vì vậy, chúng ta hãy nắm lấy thách thức này với niềm vui sướng, \ n Và làm việc cùng nhau để giải phóng hành tinh của chúng ta, \ Vì tương lai tươi sáng, và chúng ta sẽ thấy,\nMột thế giới hài hòa và thịnh vượng."}</w:t>
      </w:r>
    </w:p>
    <w:p w14:paraId="46B2F8CE" w14:textId="77777777" w:rsidR="00805206" w:rsidRDefault="002A2757">
      <w:r>
        <w:t>{"câu hỏi": "Tạo danh sách việc cần làm cho người vừa chuyển đến một ngôi nhà mới.", "câu trả lời": "Đây là danh sách việc cần làm được đề xuất cho người vừa chuyển đến một ngôi nhà mới:\n\n1. Làm sạch và tổ chức nhà cửa: Điều này bao gồm hút bụi, lau sạch bề mặt và mở hộp đóng gói. \n2. Thiết lập các tiện ích: Liên hệ với các nhà cung cấp dịch vụ địa phương để đảm bảo rằng điện, nước, gas và internet đều được thiết lập và hoạt động bình thường. \ n3. Thay đổi địa chỉ của bạn: Cập nhật địa chỉ của bạn với bưu điện, ngân hàng của bạn và các tổ chức quan trọng khác.\n4. Khám phá khu phố mới của bạn: Đi bộ hoặc lái xe xung quanh để làm quen với khu vực và xác định vị trí những địa điểm quan trọng như cửa hàng tạp hóa, trường học và dịch vụ khẩn cấp. \ n5. Gặp gỡ hàng xóm của bạn: Giới thiệu bản thân với hàng xóm của bạn và cân nhắc tham gia bất kỳ nhóm cộng đồng nào, chẳng hạn như hiệp hội khu phố. \ n6. Mua sắm nhu yếu phẩm: Lập danh sách bất kỳ nhu yếu phẩm gia đình nào bạn cần, chẳng hạn như đồ dùng làm sạch hoặc đồ đạc, và đi mua sắm chúng. \ n7. Bắt đầu trang trí: Bắt đầu cá nhân hóa và trang trí ngôi nhà mới của bạn, cho dù điều đó có nghĩa là sơn, treo rèm cửa hoặc sắp xếp đồ đạc. \ n8. Các biện pháp an toàn: Cài đặt hoặc kiểm tra xem máy dò khói và máy dò carbon monoxide có hoạt động hay không và đảm bảo hệ thống an ninh gia đình của bạn được thiết lập. \ n9. Thiết lập lịch trình bảo trì nhà: Tạo lịch trình cho các nhiệm vụ bảo trì nhà thường xuyên, chẳng hạn như thay đổi bộ lọc không khí, làm sạch máng xối và kiểm tra rò rỉ hoặc hư hỏng. \ n10. Thư giãn và ăn mừng: Sau khi tất cả công việc đã hoàn thành, hãy dành thời gian để thư giãn và tận hưởng ngôi nhà mới của bạn. Cân nhắc tổ chức một bữa tiệc tân gia để ăn mừng với bạn bè và gia đình."}</w:t>
      </w:r>
    </w:p>
    <w:p w14:paraId="5AFFBE9E" w14:textId="77777777" w:rsidR="00805206" w:rsidRDefault="002A2757">
      <w:r>
        <w:t xml:space="preserve">{"câu hỏi": "Viết một bài thơ về lòng dũng cảm", "câu trả lời": "Trong bóng tối, nỗi sợ hãi có thể lờ mờ,\nNhưng lòng dũng cảm tỏa sáng, và hy vọng sẽ nở hoa,\nNgay cả khi những cơn bão đã gói ghém cơn thịnh nộ của chúng,\nMột cái nhìn thoáng qua về lòng can đảm có thể thắp sáng sân khấu.\n\nVới một trái tim táo bạo và ý chí kiên định,\nChúng ta vượt lên </w:t>
      </w:r>
      <w:r>
        <w:lastRenderedPageBreak/>
        <w:t>trên, và sau đó chúng ta vẫn còn,\nĐối với mọi chướng ngại vật chặn đường chúng ta,\ Một cơn gió dũng cảm nâng chúng ta lên khi chúng ta lắc lư.\n\nVì vậy, hãy đứng thẳng lên, và để nỗi sợ hãi qua đi, \nBravery sẽ đưa bạn qua vũng lầy,\nVì ngay cả khi đêm dài,\n Lòng can đảm của bạn sẽ hát bài hát chiến thắng của nó. \ n \ n Khi mặt trời mọc vào một ngày hoàn toàn mới, \ nBrave bạn sẽ là, bằng mọi cách, \ Vì khi đối mặt với nguy hiểm và xung đột, \nBrave là người tiếp tục cuộc sống."}</w:t>
      </w:r>
    </w:p>
    <w:p w14:paraId="20408DB0" w14:textId="77777777" w:rsidR="00805206" w:rsidRDefault="002A2757">
      <w:r>
        <w:t>{"câu hỏi": "Tạo ra một cuộc trò chuyện giữa hai người bạn đã gặp nhau sau một thời gian dài.", "câu trả lời": "Bạn 1: Này, lâu không gặp!\n\nFriend 2: Wow, cảm giác như già đi! Bạn thế nào rồi?\n\nFriend 1: Tôi đã tốt, bận rộn với công việc và tất cả. Bạn thì sao? \n\nFriend 2: Ồ, tôi thật tuyệt, gần đây tôi đã chuyển việc và đó là một hành trình thú vị cho đến nay!\n\nFriend 1: Thật tuyệt! Bây giờ bạn đang làm việc ở đâu?\n\nFriend 2: Tôi đã tìm được một công việc tại công ty công nghệ này, họ đang làm những điều tuyệt vời trong lĩnh vực AI. \ n \ nFriend 1: Nghe có vẻ khó tin! Xin chúc mừng, bạn phải rất vui mừng.\n\nFriend 2: Cảm ơn! Tôi là, đó là một kinh nghiệm học tập tuyệt vời. Vậy, bạn đã làm gì?\n\nFriend 1: Tôi đã đi công tác khá nhiều, nhưng tôi đã nghỉ một chút vào tháng trước và đi du lịch đường bộ với một số người bạn. \ n \ nFriend 2: Không! Các bạn đã đi đâu?\n\nFriend 1: Chúng tôi đã lái xe qua Bờ Tây đến tất cả các danh lam thắng cảnh, nó hoàn toàn ngoạn mục. \ n \ nFriend 2: Tôi rất ghen tị, tôi đã không đi du lịch đường bộ trong nhiều năm. Chúng ta nên lên kế hoạch cùng nhau!\n\nFriend 1: Đếm tôi vào! Điều đó sẽ rất vui."}</w:t>
      </w:r>
    </w:p>
    <w:p w14:paraId="67886E0E" w14:textId="77777777" w:rsidR="00805206" w:rsidRDefault="002A2757">
      <w:r>
        <w:t>{"question": "Explain what \"Garbage in, garbage out\" có nghĩa là gì", "answer": "\"Garbage in, garbage out\" là một cụm từ thường được sử dụng trong ngữ cảnh máy tính và lập trình máy tính. Về cốt lõi, điều đó có nghĩa là nếu đầu vào của một hệ thống có chất lượng thấp hoặc không chính xác, kết quả đầu ra cũng sẽ có chất lượng thấp hoặc không chính xác. Nói cách khác, chất lượng và độ chính xác của đầu ra liên quan trực tiếp đến chất lượng và độ chính xác của đầu vào. \n\nVí dụ: hãy tưởng tượng một chương trình tính toán số tiền lãi kiếm được trong tài khoản ngân hàng. Nếu dữ liệu được nhập vào chương trình liên quan đến số dư ban đầu, lãi suất và khoảng thời gian không chính xác, việc tính toán kết quả về tiền lãi kiếm được cũng sẽ không chính xác. \n\nCụm từ thường được sử dụng để nhấn mạnh tầm quan trọng của việc xác thực dữ liệu và kiểm tra lỗi trong giai đoạn đầu vào, cũng như trong các giai đoạn xử lý dữ liệu khác, để đảm bảo tính chính xác của kết quả cuối cùng."}</w:t>
      </w:r>
    </w:p>
    <w:p w14:paraId="77F2F61C" w14:textId="77777777" w:rsidR="00805206" w:rsidRDefault="002A2757">
      <w:r>
        <w:t xml:space="preserve">{"question": "Đề xuất một giải pháp cho vấn đề leetcode này và sau đó triển khai nó trong python. - Cho một chuỗi chỉ chứa ba loại ký tự: '(', ')' và '*', hãy viết một hàm để kiểm tra xem chuỗi này có hợp lệ hay không. Chúng tôi xác định tính hợp lệ của một chuỗi theo các quy tắc sau:\n\nBất kỳ dấu ngoặc đơn trái nào '(' phải có dấu ngoặc đơn bên phải tương ứng ')'.\nBất kỳ dấu ngoặc đơn phải nào ')' phải có dấu ngoặc đơn trái tương ứng '('.\nDấu ngoặc đơn trái '(' phải đi trước dấu ngoặc đơn bên phải tương ứng ')'.\n'*' có thể được coi là dấu ngoặc đơn bên phải ')' hoặc dấu ngoặc đơn bên trái '(' hoặc một chuỗi trống.\n\nMột chuỗi trống cũng hợp lệ.",  "Trả lời": "Một cách tiếp cận là sử dụng ngăn xếp để theo dõi dấu ngoặc đơn mở và dấu hoa thị. Bất cứ khi nào gặp phải dấu ngoặc đơn đóng, ngăn xếp được </w:t>
      </w:r>
      <w:r>
        <w:lastRenderedPageBreak/>
        <w:t>kiểm tra theo thứ tự sau: khớp nó với dấu ngoặc đơn mở trên đầu ngăn xếp, nếu không khớp nó với dấu hoa thị trên đầu ngăn xếp, nếu không trả về False. Cuối cùng, nếu ngăn xếp vẫn chứa dấu ngoặc đơn đang mở, thì nó cũng không hợp lệ.\n\nĐây là triển khai trong Python:\n\n'''\ndef checkValidString(s: str) -&gt; bool:\n stack = []\n asterisk = []\n for i, char in enumerate(s):\n if char == '(':\n stack.append(i)\n elif char == '*':\n asterisk.append(i)\n else: #closing ngoặc đơn\n nếu không ngăn xếp và không có dấu hoa thị:\n return False\n elif stack:\n                stack.pop()\n else: #use dấu hoa thị dưới dạng mở ngoặc đơn\n asterisk.pop()\n trong khi stack và asterisk:\n if stack.pop() &gt; asterisk.pop():\n return False\n return not stack #if không còn dấu ngoặc đơn mở nữa, nó hợp lệ\n'''"}</w:t>
      </w:r>
    </w:p>
    <w:p w14:paraId="3ED88702" w14:textId="77777777" w:rsidR="00805206" w:rsidRDefault="002A2757">
      <w:r>
        <w:t>{"câu hỏi": "Viết lại từng câu sau để diễn đạt cùng một khái niệm như một câu hỏi. - Anh ấy kiếm được một triệu đô la.", "trả lời": "Anh ấy đã kiếm được một triệu đô la?"}</w:t>
      </w:r>
    </w:p>
    <w:p w14:paraId="13C034DE" w14:textId="77777777" w:rsidR="00805206" w:rsidRDefault="002A2757">
      <w:r>
        <w:t>{"câu hỏi": "Đánh giá câu sau đây cho tình cảm: - Pizza thật khủng khiếp.", "câu trả lời": "Tiêu cực."}</w:t>
      </w:r>
    </w:p>
    <w:p w14:paraId="4FB8D3A8" w14:textId="77777777" w:rsidR="00805206" w:rsidRDefault="002A2757">
      <w:r>
        <w:t>{"question": "Chia câu sau thành các mệnh đề và xác định hàm cú pháp của từng mệnh đề: - Hội thảo đã kết thúc và những người tham gia đã về nhà.", "trả lời": "Câu có thể được chia thành hai mệnh đề độc lập:\n\n1. \"Hội thảo đã kết thúc...\" - Đây là mệnh đề độc lập đầu tiên, có chức năng như phần đầu của câu ghép, cung cấp thông tin về hội thảo.\n\n2. \"... và những người tham gia đã về nhà" - Đây là mệnh đề độc lập thứ hai, được kết nối với mệnh đề thứ nhất bằng liên từ phối hợp 'và'. Đây là phần thứ hai của câu ghép, cung cấp thêm thông tin về những người tham gia sau khi hội thảo kết thúc."}</w:t>
      </w:r>
    </w:p>
    <w:p w14:paraId="009CB7EA" w14:textId="77777777" w:rsidR="00805206" w:rsidRDefault="002A2757">
      <w:r>
        <w:t>{"câu hỏi": "Hoàn thành câu chuyện bằng cách thêm một kết thúc phù hợp - Ngày xửa ngày xưa, có một người nông dân sống ở một thị trấn nhỏ. Ông có một trang trại nhỏ với một vài con vật. Mỗi buổi sáng, anh sẽ ra ngoài để chăm sóc động vật của mình. Một hôm, ông nghe thấy một tiếng động lớn phát ra từ khu rừng phía sau trang trại của mình", "Trả lời": "Người nông dân thận trọng đi về phía rừng và nhanh chóng tìm thấy một cây sồi lớn đã ngã xuống và cản trở con đường. Anh nhận thấy một gia đình sóc đang điên cuồng chạy về, cố gắng tìm nơi trú ẩn. Hóa ra, cái cây là nhà của họ và bây giờ họ không có nơi nào để đi. Người nông dân cảm thấy khủng khiếp cho những con vật tội nghiệp và quyết định giúp đỡ họ. Ông đã xây dựng một ngôi nhà gỗ nhỏ cho những con sóc và đặt nó gần trang trại của mình, nơi chúng có thể dễ dàng tìm thấy thức ăn và nước uống. Những con sóc vui mừng khôn xiết khi nhận được một ngôi nhà mới và cảm ơn người nông dân bằng cách mang cho anh ta các loại hạt và trái cây từ rừng. Từ ngày đó, người nông dân và gia đình sóc trở thành những người bạn tuyệt vời. Họ thường chơi cùng nhau, và những con sóc sẽ giúp người nông dân bằng cách giữ cho trang trại của anh ta không có sâu bệnh. Người nông dân rất biết ơn sự đồng hành và hỗ trợ của những người bạn mới của mình, và anh ta sống hạnh phúc mãi mãi, được bao quanh bởi tình yêu và lòng tốt."}</w:t>
      </w:r>
    </w:p>
    <w:p w14:paraId="1748445B" w14:textId="77777777" w:rsidR="00805206" w:rsidRDefault="002A2757">
      <w:r>
        <w:t>{"question": "Văn bản sau đây đại diện cho kiểu dữ liệu nào? - 25.09", "trả lời": "Văn bản \"25.09\" đại diện cho kiểu dữ liệu số dấu phẩy động."}</w:t>
      </w:r>
    </w:p>
    <w:p w14:paraId="4A732150" w14:textId="77777777" w:rsidR="00805206" w:rsidRDefault="002A2757">
      <w:r>
        <w:lastRenderedPageBreak/>
        <w:t>{"câu hỏi": "Xác định tập dữ liệu nào hữu ích hơn - Tùy chọn A - Kết quả khảo sát bệnh nhân \ nOption B - Hồ sơ y tế bệnh nhân", "câu trả lời": "Cả hai bộ dữ liệu, kết quả khảo sát bệnh nhân và hồ sơ y tế của bệnh nhân, có thể hữu ích tùy thuộc vào bối cảnh và mục tiêu cụ thể của phân tích của bạn. Nếu mục tiêu của bạn là hiểu trải nghiệm, nhận thức và sự hài lòng của bệnh nhân với các dịch vụ chăm sóc sức khỏe, thì Lựa chọn A - Kết quả khảo sát bệnh nhân - sẽ hữu ích hơn. Kết quả khảo sát có thể cung cấp những hiểu biết có giá trị về cách bệnh nhân cảm nhận được sự chăm sóc mà họ nhận được và có thể giúp xác định các lĩnh vực cần cải thiện. Nếu mục tiêu của bạn là hiểu và phân tích thông tin lâm sàng, kết quả sức khỏe và lịch sử y tế, thì Lựa chọn B - Hồ sơ y tế của bệnh nhân - sẽ hữu ích hơn. Hồ sơ y tế cung cấp thông tin chi tiết và khách quan về tình trạng sức khỏe, phương pháp điều trị và tiến triển của bệnh nhân theo thời gian, có thể được sử dụng để đưa ra quyết định sáng suốt về chăm sóc và điều trị bệnh nhân. Tóm lại, nó phụ thuộc vào khía cạnh bạn muốn tập trung vào, cho dù đó là kinh nghiệm của bệnh nhân hay lịch sử y tế của họ, và tùy thuộc vào đó,  Tập dữ liệu này sẽ hữu ích hơn tập dữ liệu kia."}</w:t>
      </w:r>
    </w:p>
    <w:p w14:paraId="3DD1DFA1" w14:textId="77777777" w:rsidR="00805206" w:rsidRDefault="002A2757">
      <w:r>
        <w:t>{"câu hỏi": "Tạo một câu về cá heo", "câu trả lời": "Cá heo là động vật có vú biển rất thông minh được biết đến với hành vi vui tươi và xã hội trong tự nhiên."}</w:t>
      </w:r>
    </w:p>
    <w:p w14:paraId="377CF250" w14:textId="77777777" w:rsidR="00805206" w:rsidRDefault="002A2757">
      <w:r>
        <w:t>{"câu hỏi": "Giải thích tại sao chúng ta nên tiết kiệm nước", "trả lời": "Tiết kiệm nước là rất quan trọng vì một số lý do. Dưới đây là một vài điểm chính cần xem xét: \ n \ n1. Nước là một nguồn tài nguyên hữu hạn: Mặc dù nước bao phủ khoảng 71% bề mặt Trái đất, nhưng chỉ một tỷ lệ nhỏ trong số này là trong lành và dễ tiếp cận. Nhiều khu vực đã phải đối mặt với căng thẳng về nước, với nguồn cung cạn kiệt không thể duy trì nhu cầu ngày càng tăng. Bảo vệ môi trường: Việc sử dụng nước ảnh hưởng đến môi trường từ nơi nó có nguồn gốc, xử lý và phân phối có thể có tác động lớn đến hệ sinh thái cả ở quy mô địa phương và toàn cầu. Bằng cách sử dụng nước hiệu quả hơn, chúng tôi giảm các tác động tiêu cực đến môi trường và đảm bảo rằng các hệ sinh thái được bảo vệ. \ n \ n3. Tiết kiệm tiền: Sử dụng ít nước hơn cũng có nghĩa là hóa đơn tiền nước thấp hơn, cũng như ít năng lượng cần thiết hơn để đun nóng nước trong các hộ gia đình. Điều này dẫn đến việc giảm lượng khí thải carbon tổng thể. \ n \ n4. Bảo tồn nước giúp ngăn ngừa tình trạng thiếu nước trong tương lai: Bằng cách sử dụng nước một cách tháo vát và xây dựng nhận thức bảo tồn nước, chúng ta có thể ngăn chặn sự thiếu hụt tiềm ẩn trong tương lai của nguồn tài nguyên quan trọng này. Điều này có nghĩa là sẽ có đủ nước để đi xung quanh và hỗ trợ nhu cầu nông nghiệp, sản xuất năng lượng và sử dụng trong nước. \ n \ n5. Trách nhiệm đạo đức: Hiện nay, hàng tỷ người trên thế giới không được tiếp cận với nước sạch, vệ sinh và vệ sinh. Bằng cách đảm bảo chúng ta sử dụng nước bền vững, chúng ta đang chịu trách nhiệm trong việc giúp giảm bất bình đẳng nước trên quy mô toàn thế giới. Tóm lại, nước rất cần thiết cho cuộc sống, nhưng việc sử dụng nước của chúng ta có tác động đáng kể đến môi trường, nền kinh tế và công bằng toàn cầu. Bằng cách làm phần việc của mình để bảo tồn và bảo tồn nguồn tài nguyên quý giá này, chúng ta đang đảm bảo một tương lai tốt đẹp hơn cho chính chúng ta và cho các thế hệ mai sau."}</w:t>
      </w:r>
    </w:p>
    <w:p w14:paraId="4F68C433" w14:textId="77777777" w:rsidR="00805206" w:rsidRDefault="002A2757">
      <w:r>
        <w:lastRenderedPageBreak/>
        <w:t>{"câu hỏi": "Đánh vần 'HAPPY' bằng ký hiệu toán học", "câu trả lời": "H = |-8| + |-9| + |-1| + 2/(4/3)\nA = 11 \u2013 10 + (\u221a25)\nP = pi - (1+1)\nP = pi - (1+1)\nY = \u0393(9/4) + \u221a16 - 4! / \u221a(2*2)"}</w:t>
      </w:r>
    </w:p>
    <w:p w14:paraId="013BA9E7" w14:textId="77777777" w:rsidR="00805206" w:rsidRDefault="002A2757">
      <w:r>
        <w:t>{"câu hỏi": "Mô tả một ví dụ về dịch vụ khách hàng được thực hiện đúng.", "câu trả lời": "Một ví dụ về dịch vụ khách hàng được thực hiện đúng là khi khách hàng liên hệ với một công ty có vấn đề liên quan đến một trong các sản phẩm của họ và đại diện dịch vụ khách hàng chăm chú lắng nghe vấn đề của khách hàng, thể hiện sự đồng cảm và hiểu biết, đồng thời dành thời gian để thu thập tất cả thông tin cần thiết. Khi vấn đề đã được xác định, đại diện dịch vụ khách hàng trình bày một giải pháp rõ ràng và hiệu quả cho vấn đề và theo dõi cho đến khi vấn đề được giải quyết để khách hàng hài lòng. Người đại diện thậm chí có thể vượt lên trên và hơn thế nữa bằng cách cung cấp các ưu đãi bổ sung, chẳng hạn như giảm giá hoặc sản phẩm miễn phí, để thể hiện sự đánh giá cao đối với lòng trung thành của khách hàng và để đảm bảo trải nghiệm tích cực. Trong suốt quá trình tương tác, khách hàng cảm thấy được thừa nhận, có giá trị và nhu cầu của họ được đáp ứng nhanh chóng và hiệu quả."}</w:t>
      </w:r>
    </w:p>
    <w:p w14:paraId="68F1C06F" w14:textId="77777777" w:rsidR="00805206" w:rsidRDefault="002A2757">
      <w:r>
        <w:t>{"câu hỏi": "Cung cấp đánh giá 2 câu về phần công việc sau đây - Một podcast khám phá sự giao thoa giữa công nghệ và sức khỏe tinh thần", "câu trả lời": "Podcast này đạt được sự cân bằng hoàn hảo giữa thông tin và kích thích tư duy trong khi khám phá tác động đáng kể của công nghệ đối với sức khỏe tinh thần. Nó cung cấp những quan điểm mới mẻ và những hiểu biết có liên quan chắc chắn sẽ cộng hưởng sâu sắc với những người nghe đang vật lộn với vai trò của công nghệ trong cuộc sống của họ."}</w:t>
      </w:r>
    </w:p>
    <w:p w14:paraId="1D70410A" w14:textId="77777777" w:rsidR="00805206" w:rsidRDefault="002A2757">
      <w:r>
        <w:t>{"câu hỏi": "Mô tả quá trình chọn lọc tự nhiên trong 1-2 câu.", "trả lời": "Chọn lọc tự nhiên là quá trình mà một số đặc điểm di truyền nhất định làm tăng khả năng sống sót và sinh sản của sinh vật, dẫn đến đặc điểm đó trở nên phổ biến hơn ở các thế hệ kế tiếp. Theo thời gian, điều này có thể dẫn đến sự thích nghi, hình thành loài hoặc thậm chí tuyệt chủng."}</w:t>
      </w:r>
    </w:p>
    <w:p w14:paraId="767BCBFC" w14:textId="77777777" w:rsidR="00805206" w:rsidRDefault="002A2757">
      <w:r>
        <w:t>{"câu hỏi": "Đưa ra một mẩu tin tức, hãy viết lại nó với giọng điệu mỉa mai. - Google đã công bố "Business Suite" mới dành cho các doanh nghiệp nhỏ.", "câu trả lời": "Ồ tuyệt vời, chỉ là những gì các doanh nghiệp nhỏ cần trong cuộc sống của họ, một "Business Suite" khác do Google toàn năng mang đến cho chúng tôi. Họ chu đáo biết bao."}</w:t>
      </w:r>
    </w:p>
    <w:p w14:paraId="064D7AF6" w14:textId="77777777" w:rsidR="00805206" w:rsidRDefault="002A2757">
      <w:r>
        <w:t>{"question": "Tạo ra một tiêu đề bài thơ tình thích hợp dựa trên đầu vào đã cho. - một ngày mưa", "trả lời": "\"Tình yêu vào một ngày mưa\""}</w:t>
      </w:r>
    </w:p>
    <w:p w14:paraId="6572DEF2" w14:textId="77777777" w:rsidR="00805206" w:rsidRDefault="002A2757">
      <w:r>
        <w:t>{"câu hỏi": "Mô tả ý nghĩa của sự tự nhận thức trong 1-2 câu.", "câu trả lời": "Tự nhận thức là khả năng nhận biết và hiểu cảm xúc, suy nghĩ và hành vi của chính mình. Điều này bao gồm ý thức về điểm mạnh và điểm yếu của một người, cũng như có nhận thức chính xác về môi trường xung quanh và cách người khác cảm nhận."}</w:t>
      </w:r>
    </w:p>
    <w:p w14:paraId="02DFD0DF" w14:textId="77777777" w:rsidR="00805206" w:rsidRDefault="002A2757">
      <w:r>
        <w:t xml:space="preserve">{"câu hỏi": "Lập danh sách các vật dụng cho chuyến đi cắm trại hoàn hảo vào mùa hè.", "câu trả lời": "Dưới đây là danh sách các vật dụng cần mang theo cho một chuyến cắm trại mùa hè hoàn hảo:\n\n1. Lều: Đảm bảo mang theo lều có kích thước phù hợp với cọc và bạt cần thiết để bảo vệ chống lại các yếu tố. \ n2. Túi ngủ: Chọn túi ngủ ấm áp và thoải mái để cắm trại ngoài trời. \ n3. Miếng đệm ngủ hoặc nệm không khí: Thêm một lớp bổ sung giữa bạn và </w:t>
      </w:r>
      <w:r>
        <w:lastRenderedPageBreak/>
        <w:t>mặt đất để có giấc ngủ đêm thoải mái hơn. \ n \ n4. Ghế và bàn cắm trại: Mang theo ghế có thể gập lại và bàn để ngồi và ăn uống ngoài trời. \ n \ n5. Dụng cụ nấu ăn: Mang theo bếp cắm trại hoặc vỉ nướng, cùng với các dụng cụ cần thiết, nồi, chảo và tủ mát có đá để lưu trữ thực phẩm. \ n \ n6. Thực phẩm và nước uống: Đảm bảo đóng gói đủ thực phẩm và nước không dễ hỏng trong suốt chuyến đi. \ n \ n7. Ánh sáng: Đèn lồng, đèn pin và đèn pha rất cần thiết để điều hướng trong bóng tối. \ n \ n8. Đa dụng cụ hoặc Dao: Hữu ích cho các nhiệm vụ khác nhau như cắt dây hoặc mở lon. \ n \ n9. Bộ dụng cụ sơ cứu: Mang theo một bộ dụng cụ sơ cứu đầy đủ, bao gồm thuốc chống côn trùng và kem chống nắng. \ n \ n10. Quần áo và giày dép: Đóng gói quần áo phù hợp với thời tiết và giày hoặc ủng chắc chắn để đi bộ đường dài. \ n \ n11. Bản đồ và la bàn: Mang theo bản đồ và la bàn hoặc thiết bị GPS để điều hướng khu vực.\n\n12. Vật dụng cá nhân: Đừng quên đóng gói các vật dụng cá nhân như đồ vệ sinh cá nhân, thuốc men và bất kỳ vật dụng cần thiết nào khác."}</w:t>
      </w:r>
    </w:p>
    <w:p w14:paraId="5F5C9E27" w14:textId="77777777" w:rsidR="00805206" w:rsidRDefault="002A2757">
      <w:r>
        <w:t>{"câu hỏi": "Tóm tắt bài viết về hệ thống máy tính mới tại công ty. - Công ty gần đây đã đầu tư vào một hệ thống máy tính mới, được tạo ra để giúp tự động hóa các quy trình thủ công và tăng hiệu quả. Hệ thống này sử dụng trí tuệ nhân tạo để diễn giải dữ liệu khách hàng, tự động tạo báo cáo và tự động hóa quy trình thanh toán của khách hàng.", "Trả lời": "Công ty gần đây đã triển khai một hệ thống máy tính dựa trên AI mới để hợp lý hóa các quy trình của mình, tăng hiệu quả và tự động hóa các tác vụ như tạo báo cáo và thanh toán cho khách hàng."}</w:t>
      </w:r>
    </w:p>
    <w:p w14:paraId="7F2C1F46" w14:textId="77777777" w:rsidR="00805206" w:rsidRDefault="002A2757">
      <w:r>
        <w:t>{"câu hỏi": "Bạn có thể vui lòng trả lời câu hỏi đã cho không? - Câu hỏi: Công nghệ đã thay đổi cách chúng ta học như thế nào?", "Trả lời": "Công nghệ đã cách mạng hóa cách chúng ta học và đã thay đổi đáng kể cảnh quan giáo dục. Với sự ra đời của điện thoại thông minh, máy tính xách tay và máy tính bảng, việc học trực tuyến đã trở thành chuẩn mực mới. Trước đây sinh viên phải dựa vào các bài giảng, sách giáo khoa và thư viện, giờ đây họ có quyền truy cập ngay vào vô số thông tin về bất kỳ chủ đề nào, bất cứ lúc nào và từ bất cứ đâu. Một thay đổi đáng kể là khả năng cá nhân hóa việc học. Với việc sử dụng công nghệ, giờ đây sinh viên có thể học theo tốc độ của riêng mình và theo cách phù hợp với phong cách học tập của họ. Các khóa học trực tuyến, phần mềm học tập thích ứng và ứng dụng giáo dục cung cấp cho sinh viên trải nghiệm học tập tùy chỉnh, cho phép họ tiến bộ theo tốc độ của riêng mình và tiếp thu thông tin hiệu quả hơn. Một cách khác mà công nghệ đã thay đổi cách chúng ta học là thông qua việc sử dụng đa phương tiện. Việc sử dụng video, hình ảnh, hoạt ảnh và mô phỏng tương tác làm cho việc học trở nên hấp dẫn hơn và giúp cải thiện khả năng lưu giữ kiến thức. Điều này cung cấp trải nghiệm học tập phong phú và nhập vai hơn cho sinh viên, làm cho ngay cả những môn học phức tạp nhất cũng dễ hiểu hơn. \ n \ n Cuối cùng, công nghệ cũng đã tạo điều kiện cho sự hợp tác và giao tiếp. Với các nền tảng và công cụ trực tuyến, giờ đây sinh viên có thể làm việc cùng nhau trong các dự án, chia sẻ ý tưởng và tài nguyên cũng như cộng tác với những người khác từ khắp nơi trên thế giới. Điều này không chỉ nâng cao trải nghiệm học tập mà còn giúp phát triển các kỹ năng thiết yếu như làm việc nhóm, giải quyết vấn đề và tư duy phản biện. Tóm lại, công nghệ đã mang lại những thay đổi sâu sắc trong cách chúng ta học. Bằng cách cung cấp quyền truy cập thông tin, cá nhân hóa việc học, cải thiện sự tham gia và tạo điều kiện hợp tác, nó đã làm cho việc học trở nên dễ tiếp cận, hiệu quả và thú vị hơn cho học sinh ở mọi lứa tuổi."}</w:t>
      </w:r>
    </w:p>
    <w:p w14:paraId="5AB8C0DB" w14:textId="77777777" w:rsidR="00805206" w:rsidRDefault="002A2757">
      <w:r>
        <w:lastRenderedPageBreak/>
        <w:t>{"question": "Viết lại câu để sử dụng ngôn ngữ mô tả nhiều hơn. - Bầu trời thật đẹp.", "Trả lời": "Bầu trời được vẽ tuyệt đẹp với một mảng màu sắc rực rỡ, tạo ra một bức tranh toàn cảnh đầy mê hoặc làm say đắm tâm hồn."}</w:t>
      </w:r>
    </w:p>
    <w:p w14:paraId="7CCB7848" w14:textId="77777777" w:rsidR="00805206" w:rsidRDefault="002A2757">
      <w:r>
        <w:t>{"question": "Hãy đưa ra 5 tính từ mô tả mục đã cho. - xe", "trả lời": "1. Kiểu dáng đẹp\n2. Nhanh \ n3. Bền\n4. Thoải mái\n5. Đa năng"}</w:t>
      </w:r>
    </w:p>
    <w:p w14:paraId="24D2637C" w14:textId="77777777" w:rsidR="00805206" w:rsidRDefault="002A2757">
      <w:r>
        <w:t>{"câu hỏi": "Họ thường ăn loại thực phẩm nào ở Tây Ban Nha?", "trả lời": "Tây Ban Nha có truyền thống ẩm thực phong phú và đa dạng, với nhiều món ăn chịu ảnh hưởng của các vùng khác nhau, nguồn gốc lịch sử và nguyên liệu địa phương. Một số món ăn Tây Ban Nha nổi tiếng nhất bao gồm: \ n \ n1. Paella \u2013 Một món cơm có nguồn gốc từ Valencia, được làm bằng nhiều nguyên liệu bao gồm hải sản, nghệ tây, thịt gà và rau. \ n2. Tapas - Những đĩa thức ăn nhỏ được thiết kế để ăn với đồ uống như một món ăn nhẹ trước bữa tối. Các món tapas phổ biến bao gồm patatas bravas, tortilla espa\u00f1ola, croquetas và ớt nướng. \ n3. Gazpacho - Một món súp lạnh, tươi mát làm từ rau sống, thường bao gồm cà chua, ớt, dưa chuột, hành tây và tỏi. \ n4. Jam\u00f3n Ib\u00e9rico \u2013 Một loại giăm bông chữa khỏi làm từ lợn đen Iberia, được biết đến với hương vị đậm đà, hấp dẫn. \ n5. Churros \u2013 Một loại bột ngọt, chiên giòn, thường được phục vụ với sô cô la nóng để chấm. \ n6. Fabada Asturiana \u2013 Một món hầm thịnh soạn làm từ đậu trắng, thịt lợn và xúc xích chorizo, có nguồn gốc từ vùng Asturias. \ n7. Pisto - Một món ăn dựa trên rau, tương tự như ratatouille, được làm từ cà chua, ớt, hành tây và bí xanh. Ngoài những món ăn truyền thống này, người Tây Ban Nha còn được hưởng chế độ ăn Địa Trung Hải giàu trái cây và rau quả tươi, hải sản, ngũ cốc nguyên hạt và chất béo lành mạnh như dầu ô liu.</w:t>
      </w:r>
    </w:p>
    <w:p w14:paraId="363F534E" w14:textId="77777777" w:rsidR="00805206" w:rsidRDefault="002A2757">
      <w:r>
        <w:t>{"question": "Chỉnh sửa câu để sử dụng ít hơn 70 ký tự. - Không ai trong gia đình tin những gì đã xảy ra, toàn bộ sự việc quá khó để mọi người có thể hiểu được.", "trả lời": "Gia đình choáng váng trước những gì đã xảy ra; quá khó để hiểu được."}</w:t>
      </w:r>
    </w:p>
    <w:p w14:paraId="366BA736" w14:textId="77777777" w:rsidR="00805206" w:rsidRDefault="002A2757">
      <w:r>
        <w:t xml:space="preserve">{"câu hỏi": "Làm thế nào một nhà tuyển dụng có thể thúc đẩy nhân viên của họ đạt được cấp độ thành công tiếp theo một cách tốt nhất?", "Trả lời": "Là một AI, đây là một số cách mà nhà tuyển dụng có thể thúc đẩy nhân viên của họ đạt đến cấp độ thành công tiếp theo: \ n \ n1. Đặt mục tiêu và kỳ vọng rõ ràng: Người sử dụng lao động nên đảm bảo rằng nhân viên của họ hiểu rõ về vai trò công việc của họ và những gì được mong đợi từ họ. Có mục tiêu rõ ràng để làm việc hướng tới mang lại cho nhân viên cảm giác định hướng, giúp họ dễ dàng duy trì động lực và gắn kết hơn. \ n \ n2. Cung cấp phản hồi và công nhận thường xuyên: Người sử dụng lao động nên cung cấp phản hồi thường xuyên về công việc của nhân viên và công nhận thành tích của họ. Điều này giúp nhân viên biết rằng công việc của họ đang được đánh giá cao và khuyến khích họ tiếp tục cải thiện. \ n \ n3. Cung cấp cơ hội tăng trưởng và phát triển: Người sử dụng lao động có thể thúc đẩy nhân viên của họ bằng cách tạo cơ hội cho sự phát triển cá nhân và nghề nghiệp. Điều này có thể được thực hiện thông qua đào tạo, hội thảo, chương trình cố vấn và đưa họ đến những thách thức mới. \ n \ n4. Tạo môi trường làm việc tích cực: Một môi trường làm việc tích cực thúc đẩy làm việc theo nhóm, hợp tác và giao tiếp cởi mở có thể giúp nhân viên có động lực. Người sử dụng lao động nên thúc đẩy một nền văn hóa làm việc lành mạnh, nơi nhân viên cảm thấy được hỗ trợ và có giá trị. \ n \ n5. Cung cấp ưu đãi và phần thưởng: Khuyến khích và phần thưởng có thể là động lực hiệu </w:t>
      </w:r>
      <w:r>
        <w:lastRenderedPageBreak/>
        <w:t>quả. Người sử dụng lao động có thể cung cấp tiền thưởng, khuyến mãi hoặc các hình thức bồi thường khác cho một công việc được thực hiện tốt. Điều này có thể giúp nhân viên cảm thấy có động lực để làm việc hướng tới mục tiêu của họ và đạt được thành công. Tóm lại, người sử dụng lao động có thể thúc đẩy nhân viên của họ đạt đến cấp độ thành công tiếp theo bằng cách đặt mục tiêu rõ ràng, cung cấp phản hồi và công nhận thường xuyên, tạo cơ hội phát triển, tạo môi trường làm việc tích cực và cung cấp các ưu đãi và phần thưởng."}</w:t>
      </w:r>
    </w:p>
    <w:p w14:paraId="5AFA8E38" w14:textId="77777777" w:rsidR="00805206" w:rsidRDefault="002A2757">
      <w:r>
        <w:t>{"câu hỏi": "Bạn nghĩ hậu quả của việc sử dụng điện thoại di động ở trường là gì?", "câu trả lời": "Sử dụng điện thoại di động ở trường có thể có cả hậu quả tích cực và tiêu cực.\n\nVề mặt tích cực, điện thoại di động cung cấp quyền truy cập vào vô số thông tin và tài nguyên có thể hữu ích cho việc học. Họ cũng có thể tạo điều kiện giao tiếp giữa học sinh và phụ huynh, và cho phép truy cập nhanh vào các dịch vụ khẩn cấp nếu cần. Tuy nhiên, cũng có những hậu quả tiêu cực tiềm ẩn khi sử dụng điện thoại di động ở trường. Nó có thể là một sự phân tâm lớn, cho cả người dùng và cho các sinh viên khác xung quanh họ. Sự cám dỗ để lướt web, chơi trò chơi hoặc sử dụng phương tiện truyền thông xã hội trong giờ học có thể khó cưỡng lại và có thể ức chế việc học và năng suất. Ngoài ra, điện thoại di động cũng có thể cho phép gian lận, bắt nạt trực tuyến và các hành vi không phù hợp khác. Nhìn chung, trong khi điện thoại di động có thể là một công cụ hữu ích ở trường, điều quan trọng là phải sử dụng chúng một cách có trách nhiệm và phù hợp với chính sách của trường."}</w:t>
      </w:r>
    </w:p>
    <w:p w14:paraId="592EDEBF" w14:textId="77777777" w:rsidR="00805206" w:rsidRDefault="002A2757">
      <w:r>
        <w:t>{"câu hỏi": "Thiết kế chiến lược giao dịch cho cổ phiếu XYZ với ít nhất 5 quy tắc.", "câu trả lời": "Chiến lược giao dịch là một tập hợp các quy tắc phác thảo thời điểm mua và bán một cổ phiếu cụ thể, trong trường hợp này là cổ phiếu XYZ. Dưới đây là một chiến lược giao dịch đơn giản với năm quy tắc có khả năng giúp tối đa hóa lợi nhuận và giảm thiểu rủi ro. \ n \ n1. Đặt lệnh cắt lỗ: Đây là lệnh bán cổ phiếu XYZ nếu giá giảm xuống dưới một mức nhất định. Nó giúp hạn chế tổn thất và bảo vệ vốn trong trường hợp cổ phiếu mất giá trị.\n\n2. Theo dõi xu hướng thị trường tổng thể: Điều quan trọng là phải theo dõi xu hướng chung của thị trường để đưa ra quyết định sáng suốt. Nếu thị trường đang có xu hướng tăng, có thể là một ý tưởng tốt để mua cổ phiếu XYZ, trong khi nếu thị trường đang có xu hướng giảm, đây có thể là thời điểm tốt để bán. \ n \ n3. Theo dõi đường trung bình động: Đường trung bình động là một chỉ báo kỹ thuật được sử dụng rộng rãi cho thấy giá trung bình của một cổ phiếu trong một khoảng thời gian nhất định. Sử dụng chiến lược đường trung bình động, tín hiệu mua được tạo ra khi giá cổ phiếu XYZ vượt lên trên đường trung bình động của nó, trong khi tín hiệu bán được tạo ra khi giá cắt xuống dưới đường trung bình động của nó. \ n \ n4. Sử dụng phân tích cơ bản: Ngoài các chỉ báo kỹ thuật, điều quan trọng là sử dụng phân tích cơ bản để đánh giá giá trị nội tại của cổ phiếu XYZ. Điều này liên quan đến việc xem xét sức khỏe tài chính của công ty, điều kiện ngành và hiệu quả quản lý, trong số các yếu tố khác. Nếu cổ phiếu dường như bị định giá thấp, có thể là một ý tưởng tốt để mua, trong khi nếu nó có vẻ được định giá quá cao, có thể là một ý tưởng tốt để bán. \ n \ n5. Chốt lời: Cuối cùng, điều quan trọng là phải có kế hoạch chốt lời. Điều này có thể liên quan đến việc đặt giá mục tiêu để bán cổ phiếu XYZ hoặc sử dụng lệnh cắt lỗ dưới để khóa lợi nhuận khi cổ phiếu tăng giá trị. Bằng cách chốt lời, bạn đảm bảo rằng bạn không mất bất kỳ khoản lợi nhuận tiềm năng nào."}</w:t>
      </w:r>
    </w:p>
    <w:p w14:paraId="76242E82" w14:textId="77777777" w:rsidR="00805206" w:rsidRDefault="002A2757">
      <w:r>
        <w:lastRenderedPageBreak/>
        <w:t>{"question": "Chuyển đổi mã đã cho để sử dụng kiểu dữ liệu cấu trúc. - name=\"John\"\nage=40\nheight=1.87", "answer": "struct Person {\n string name;\n int age;\n float height;\n};\n\nPerson p;\np.name = \"John\";\np.age = 40;\np.height = 1,87;"}</w:t>
      </w:r>
    </w:p>
    <w:p w14:paraId="65192B5C" w14:textId="77777777" w:rsidR="00805206" w:rsidRDefault="002A2757">
      <w:r>
        <w:t>{"question": "Chọn từ có từ đồng nghĩa chính xác cho từ được tô sáng. - Giáo viên dạy lớp về ___ của trái đất\nA. lớp vỏ\nB. Hạ chí\nC. lõi \ nD. magma", "trả lời": "A. lớp vỏ"}</w:t>
      </w:r>
    </w:p>
    <w:p w14:paraId="11A14543" w14:textId="77777777" w:rsidR="00805206" w:rsidRDefault="002A2757">
      <w:r>
        <w:t>{"câu hỏi": "Bạn nấu khoai tây chiên như thế nào?", "câu trả lời": "Đây là một công thức dễ dàng bạn có thể sử dụng để nấu khoai tây chiên ngon:\n\nThành phần:\n- 4 củ khoai tây lớn, rửa sạch và gọt vỏ\n- \u00bd muỗng cà phê muối\n- 4 muỗng canh dầu thực vật\n- 1 muỗng cà phê ớt bột\n- Hạt tiêu đen mới xay để nếm \n- Rau mùi tây hoặc hẹ tươi,  thái nhỏ để trang trí (tùy chọn) \ n \ nHướng dẫn: \ n \ n1. Cắt khoai tây gọt vỏ thành các lát hoặc khối dày \u00bd inch.\n\n2. Rửa sạch khoai tây thái lát trong nước lạnh khoảng 2 phút, sau đó lau khô bằng khăn giấy hoặc khăn bếp. \ n \ n3. Đun nóng dầu thực vật trong chảo lớn trên lửa vừa.\n\n4. Cẩn thận thêm khoai tây vào chảo rán, trải chúng ra thành một lớp duy nhất.\n\n5. Rắc muối lên khoai tây và để chúng nấu trong khoảng 5 phút hoặc cho đến khi chúng bắt đầu chuyển sang màu vàng nâu. \ n \ n6. Lật khoai tây lại và nấu thêm 5 phút nữa, hoặc cho đến khi chúng chín hoàn toàn và giòn ở cả hai mặt. \ n \ n7. Rắc ớt bột và hạt tiêu đen, và tiếp tục nấu thêm 2 phút.\n\n8. Lấy ra khỏi chảo rán và phục vụ nóng.\n\n9. Trang trí với rau mùi tây hoặc hẹ, nếu muốn.\n\nThưởng thức khoai tây chiên giòn và ngon của bạn!"}</w:t>
      </w:r>
    </w:p>
    <w:p w14:paraId="72EAD0D6" w14:textId="77777777" w:rsidR="00805206" w:rsidRDefault="002A2757">
      <w:r>
        <w:t>{"question": "Tóm tắt chủ đề và mục đích chính của bài viết này. - https://www.kcl.ac.uk/news/artificial-intelligence-clinical-trials", "trả lời": "Bài viết thảo luận về tiềm năng triển khai trí tuệ nhân tạo (AI) trong các thử nghiệm lâm sàng để nâng cao hiệu quả và đẩy nhanh quá trình phát triển thuốc. Các nhà nghiên cứu tại King's College London đã phát triển một nền tảng AI có thể dự đoán liệu bệnh nhân có đăng ký tham gia thử nghiệm lâm sàng hay không, điều này có thể giúp cải thiện việc tuyển dụng, giảm chi phí và tăng tốc độ phát triển thuốc. Nền tảng này đạt được độ chính xác 85% trong việc dự đoán sự tham gia của bệnh nhân và thành công của nó tạo tiền đề cho việc khám phá thêm về vai trò của AI trong các thử nghiệm lâm sàng."}</w:t>
      </w:r>
    </w:p>
    <w:p w14:paraId="355A961B" w14:textId="77777777" w:rsidR="00805206" w:rsidRDefault="002A2757">
      <w:r>
        <w:t>{"câu hỏi": "Đề xuất chiến lược giải câu đố khối Rubik.", "câu trả lời": "Các chiến lược được sử dụng rộng rãi nhất để giải các khối Rubik là cách tiếp cận từng lớp hoặc phương pháp của người mới bắt đầu, phương pháp quay của Fridrich và phương pháp Corners First. Cách tiếp cận từng lớp đòi hỏi người dùng phải hiểu các bước di chuyển cơ bản của khối lập phương. Trong phương pháp của người mới bắt đầu, trước tiên người dùng phải giải quyết hai lớp cùng một lúc trước khi chuyển sang lớp thứ ba. Phương pháp quay của Fridrich liên quan nhiều hơn một chút và đòi hỏi sự hiểu biết về ký hiệu khối lập phương và thuật toán. Cuối cùng, phương pháp Corners First đòi hỏi một số kiến thức trước về hình khối mặc dù nó có thể được học khi đang di chuyển."}</w:t>
      </w:r>
    </w:p>
    <w:p w14:paraId="6F3D6717" w14:textId="77777777" w:rsidR="00805206" w:rsidRDefault="002A2757">
      <w:r>
        <w:t xml:space="preserve">{"question": "Thêm một tính năng trong mã đã cho để nó có thể chấp nhận ký tự đại diện và ký tự đặc biệt. - # Chương trình Python 3 để xác thực \n# Địa chỉ IPv4 \n\n# Chức năng xác thực một địa chỉ IPv4 nhất định. \ndef validate_IPv4(s): \n l = s.split(\".\") \n if len(l) != 4: </w:t>
      </w:r>
      <w:r>
        <w:lastRenderedPageBreak/>
        <w:t>\n return False\n for x in l: \n if not x.isdigit() or int(x)&gt;255: \n return False\n return True\n\n# Driver Code \ns = \"192.168.1.2\"\nif validate_IPv4(s): \n print(\"valid\") \nelse: \n print(\"Invalid\")", "answer": "Đây là mã cập nhật hỗ trợ ký tự đại diện và ký tự đặc biệt:\n\n'''python\n# Chương trình Python 3 để xác thực \n# Địa chỉ IPv4 \n \ nimport re\n\ndef validate_char(s):\n \"\"\"\"Hàm kiểm tra xem địa chỉ ip có xác thực các ký tự hợp lệ hay không\"\"\"\n pattern = re.compile(r'[@_!#$%^&amp;*()&lt;&gt;?/\\|} {~:]')\n if(pattern.search(s) == None):\n return True\n else:\n return False\n\ndef validate_octet(s):\n \"\"\"\"Hàm kiểm tra ký tự đại diện\"\"\"\"\n if s == \"*\":\n return True\n if s == \"-\":\n return True\n if not s.isdigit() or int(s) &gt; 255:\n return False\n return True\n\ndef validate_IPv4(s): \n \"\"\"\"\n l = s.split(\".\")\n \n if not validate_char(s):\n return False\n if len(l) != 4: \n return False\n for x in l: \n if not validate_octet(x):\n return False\n return True\n \n# Driver Code \ns = \"192.168.*.-\"\nif validate_IPv4(s): \n print(\"valid\") \nelse: \n print(\"Invalid\")\n'''\n\nTrong đoạn code đã cho, tôi đã thêm hỗ trợ cho các ký tự đặc biệt và ký tự đại diện thông qua phương thức 'validate_char' và 'validate_octet' tương ứng. Trong phương pháp 'validate_char', biểu thức chính quy được sử dụng để kiểm tra xem một ký tự đặc biệt không hợp lệ có trong địa chỉ IP hay không. Trong phương pháp 'validate_octet', nó được kiểm tra xem các octet đã cho có hợp lệ hay không, tức là một chữ số trong vòng 0-255 và '*' và '-' là ký tự đại diện. Bây giờ, mã có thể xử lý các ký tự đặc biệt và ký tự đại diện trong địa chỉ IP."}</w:t>
      </w:r>
    </w:p>
    <w:p w14:paraId="21A8E308" w14:textId="77777777" w:rsidR="00805206" w:rsidRDefault="002A2757">
      <w:r>
        <w:t>{"question": "Chỉnh sửa câu như sau - giữ nguyên nghĩa nhưng làm cho câu ngắn hơn. - Vận động viên đã hoàn thành cuộc đua nhưng vẫn nản lòng với kết quả.", "trả lời": "Vận động viên, mặc dù kết thúc cuộc đua, đã nản lòng với kết quả."}</w:t>
      </w:r>
    </w:p>
    <w:p w14:paraId="671A5F2E" w14:textId="77777777" w:rsidR="00805206" w:rsidRDefault="002A2757">
      <w:r>
        <w:t>{"câu hỏi": "đưa ra một câu, tạo ra một câu tương tự có quan điểm khác. - Anh ta quá sợ hãi để qua sông.", "trả lời": "Thay vì đủ can đảm để qua sông, anh ta đã bị nỗi sợ hãi nuốt chửng."}</w:t>
      </w:r>
    </w:p>
    <w:p w14:paraId="79C2472B" w14:textId="77777777" w:rsidR="00805206" w:rsidRDefault="002A2757">
      <w:r>
        <w:t>{"câu hỏi": "Viết một mô tả truyền đạt thông tin đã cho về một sinh vật. - Tên: Basilisk\nKích thước: Cao 6 feet\nTuổi thọ: 200 năm", "Trả lời": "Basilisk là một sinh vật đáng gờm đứng ở độ cao ấn tượng 6 feet. Được biết đến với các tính năng và kích thước độc đáo, con thú này là một nhân vật hùng vĩ thu hút sự chú ý và tôn trọng. Trong khi một số người có thể thấy vẻ ngoài của nó đáng sợ hoặc thậm chí đáng sợ, Basilisk là một sinh vật hấp dẫn có khả năng sống tới 200 năm, làm tăng thêm sự bí ẩn và quyến rũ xung quanh nó. Với sự hiện diện bí ẩn và tuổi thọ phi thường, Basilisk là một sinh vật để lại ấn tượng lâu dài."}</w:t>
      </w:r>
    </w:p>
    <w:p w14:paraId="2D312632" w14:textId="77777777" w:rsidR="00805206" w:rsidRDefault="002A2757">
      <w:r>
        <w:t>{"câu hỏi": "Câu nào lịch sự hơn - viết phiên bản lịch sự hơn. -Ê! Bạn có thể chuyển nó cho tôi không?", "trả lời": "\"Xin lỗi, bạn có thể vui lòng chuyển nó cho tôi không?\""}</w:t>
      </w:r>
    </w:p>
    <w:p w14:paraId="51932374" w14:textId="77777777" w:rsidR="00805206" w:rsidRDefault="002A2757">
      <w:r>
        <w:t>{"question": "Chèn chuyển tiếp sau vào câu. - Anh ấy là một học sinh giỏi nhưng hiếm khi nhận được lời khen ngợi.\nChuyển tiếp: Bất chấp", "trả lời": "Mặc dù là một học sinh giỏi, anh ấy hiếm khi nhận được lời khen ngợi."}</w:t>
      </w:r>
    </w:p>
    <w:p w14:paraId="14C40A6F" w14:textId="77777777" w:rsidR="00805206" w:rsidRDefault="002A2757">
      <w:r>
        <w:t xml:space="preserve">{"câu hỏi": "Tạo ra một câu chuyện giải thích tại sao hai sự thật sau đây là đúng - một con lạc đà không bướu và một con vượn cáo có cùng số lượng răng.", "câu trả lời": "Ngày xửa ngày </w:t>
      </w:r>
      <w:r>
        <w:lastRenderedPageBreak/>
        <w:t>xưa, ở một vùng đất xa, rất xa, có một con lạc đà không bướu già khôn ngoan tên là Lucas và một con vượn cáo trẻ tinh nghịch tên là Lily. Hai người là những người bạn tốt nhất và luôn thích bầu bạn với nhau. Họ thường chơi trò chơi và khám phá những đồng cỏ và khu rừng rộng lớn bao quanh nhà của họ. Một ngày nọ, trong khi họ đang chơi trò chơi trốn tìm, Lily tình cờ gặp một nàng tiên răng ma thuật, người đã ban cho cô mong muốn có nhiều răng như người bạn Lucas the llama. Lily, người luôn ngưỡng mộ Lucas và ngưỡng mộ hàm răng chắc khỏe và cứng cáp của anh, mong muốn có cùng số lượng răng với anh. Nàng tiên răng đã thực hiện điều ước của cô ấy và, ngay lập tức, răng của Lily trở nên nhiều như Lucas. \ n \ n Kể từ ngày đó, cả lạc đà không bướu Lucas và vượn cáo Lily đều có cùng số lượng răng, điều này khiến cả hai đều rất hạnh phúc. Họ tiếp tục chơi đùa và khám phá cùng nhau, luôn khoe làn da trắng như ngọc trai và mỉm cười từ tai này sang tai khác. Và, đạo đức của câu chuyện là tình bạn và lòng tốt có thể làm nên điều kỳ diệu, ngay cả theo những cách bất ngờ nhất."}</w:t>
      </w:r>
    </w:p>
    <w:p w14:paraId="3FD11060" w14:textId="77777777" w:rsidR="00805206" w:rsidRDefault="002A2757">
      <w:r>
        <w:t>{"question": "Dịch câu thành một thành ngữ. - Anh ấy thích thú với tình huống này.", "trả lời": "Anh ấy đã có một cú đá ra khỏi tình huống."}</w:t>
      </w:r>
    </w:p>
    <w:p w14:paraId="526E1ABA" w14:textId="77777777" w:rsidR="00805206" w:rsidRDefault="002A2757">
      <w:r>
        <w:t>{"question": "Lập danh sách 5 câu bắt đầu sử dụng liên từ đã cho. - Kết hợp: Mặc dù", "trả lời": "1. Mặc dù mệt mỏi nhưng cô vẫn tiếp tục làm việc chăm chỉ cho dự án của mình.\n2. Mặc dù trời mưa rất to, anh vẫn quyết định chạy bộ.\n3. Mặc dù phải đối mặt với nhiều thử thách, ông không bao giờ mất hy vọng. \n4. Mặc dù họ đã cãi nhau, họ vẫn là bạn thân. \n5. Mặc dù sợ hãi, cô ấy đã đứng lên vì những gì cô ấy tin tưởng."}</w:t>
      </w:r>
    </w:p>
    <w:p w14:paraId="650421F7" w14:textId="77777777" w:rsidR="00805206" w:rsidRDefault="002A2757">
      <w:r>
        <w:t>{"câu hỏi": "Tạo một câu mới bằng cách sử dụng các từ đã cho. - hoa hồng, bí mật", "trả lời": "Hoa hồng chứa nhiều ý nghĩa bí mật và thường được sử dụng như một biểu tượng của tình yêu và sự ngưỡng mộ."}</w:t>
      </w:r>
    </w:p>
    <w:p w14:paraId="6A97FD1C" w14:textId="77777777" w:rsidR="00805206" w:rsidRDefault="002A2757">
      <w:r>
        <w:t>{"câu hỏi": "Tạo ra một giả thuyết về lý do tại sao voi có đôi tai lớn như vậy.", "Trả lời": "Một giả thuyết cho lý do tại sao voi có đôi tai lớn như vậy là chúng đóng vai trò như một hệ thống điều nhiệt để giúp động vật mát mẻ ở vùng khí hậu nóng. Kích thước lớn của tai, cùng với một mạng lưới mạch máu rộng lớn, cho phép tản nhiệt khi máu ấm chảy qua tai và nguội đi trước khi trở lại cơ thể. Ngoài ra, voi có thể vỗ tai, tạo ra luồng không khí mát mẻ trên các mạch máu, giúp điều chỉnh nhiệt độ cơ thể của chúng hơn nữa."}</w:t>
      </w:r>
    </w:p>
    <w:p w14:paraId="63D60917" w14:textId="77777777" w:rsidR="00805206" w:rsidRDefault="002A2757">
      <w:r>
        <w:t>{"câu hỏi": "Giải thích lực hướng tâm là gì.", "trả lời": "Lực hướng tâm là lực tác dụng lên một vật chuyển động theo đường tròn, hướng về tâm của vòng tròn. Lực này giữ cho vật thể di chuyển dọc theo đường tròn bằng cách liên tục kéo nó vào trong, về phía trung tâm. Từ hướng tâm xuất phát từ các từ tiếng Latinh \"centrum", có nghĩa là trung tâm, và "petere", \" có nghĩa là tìm kiếm. Nếu không có lực hướng tâm này, một vật đang chuyển động sẽ tiếp tục chuyển động theo đường thẳng do quán tính, như đã nêu trong định luật chuyển động đầu tiên của Newton. Ví dụ về lực hướng tâm bao gồm lực căng trong một sợi dây gắn vào một quả bóng xoay trong một vòng tròn hoặc lực hấp dẫn giữ các hành tinh quay quanh một ngôi sao."}</w:t>
      </w:r>
    </w:p>
    <w:p w14:paraId="2527A31B" w14:textId="77777777" w:rsidR="00805206" w:rsidRDefault="002A2757">
      <w:r>
        <w:lastRenderedPageBreak/>
        <w:t>{"câu hỏi": "Kể tên ba cách để tiết kiệm năng lượng.", "trả lời": "1. Sử dụng các thiết bị và bóng đèn tiết kiệm năng lượng: Thay thế các thiết bị cũ bằng các mô hình tiết kiệm năng lượng và bóng đèn sử dụng ít điện hơn. Các tùy chọn này có thể có chi phí ban đầu cao hơn, nhưng chúng có thể tiết kiệm tiền và năng lượng trong thời gian dài. \ n \ n2. Giảm thiểu, tái sử dụng, tái chế: Nỗ lực giảm chất thải, tái sử dụng các vật dụng khi có thể và tái chế vật liệu. Điều này sẽ làm giảm lượng năng lượng cần thiết để sản xuất các sản phẩm mới từ nguyên liệu thô. \ n \ n3. Tắt và rút phích cắm thiết bị điện tử khi không sử dụng: Thiết bị điện tử tiêu thụ năng lượng ngay cả khi không sử dụng. Rút phích cắm của các thiết bị này hoặc tắt dải nguồn để tiết kiệm năng lượng. Ngoài ra, hãy sử dụng các chế độ tiết kiệm năng lượng và tắt hoàn toàn các thiết bị thay vì để chúng ở chế độ chờ."}</w:t>
      </w:r>
    </w:p>
    <w:p w14:paraId="7CA8FDEC" w14:textId="77777777" w:rsidR="00805206" w:rsidRDefault="002A2757">
      <w:r>
        <w:t>{"question": "Cung cấp một cụm tính từ cho danh từ đã cho. - Bàn", "đáp án": "Một chiếc bàn gỗ chắc chắn"}</w:t>
      </w:r>
    </w:p>
    <w:p w14:paraId="7A2252FF" w14:textId="77777777" w:rsidR="00805206" w:rsidRDefault="002A2757">
      <w:r>
        <w:t>{"question": "Tạo một bản tóm tắt cho bài viết này. - Bài viết thảo luận về ý nghĩa của học máy đối với các ứng dụng kinh doanh, đặc biệt là về tác động tiềm năng của nó đối với hiệu quả hoạt động và trải nghiệm của khách hàng. Tác giả lập luận rằng khi các doanh nghiệp hoàn toàn nắm bắt học máy, họ sẽ được hưởng lợi từ các khả năng được cải thiện như ra quyết định tự trị, các sản phẩm và dịch vụ được cá nhân hóa và định giá động. Hơn nữa, họ sẽ có tiềm năng kiếm tiền từ dữ liệu họ đang thu thập để hiểu sâu hơn về cơ sở khách hàng của họ.", "Trả lời": "Bài viết nhấn mạnh cách học máy có thể mang lại lợi ích cho doanh nghiệp bằng cách cải thiện hiệu quả hoạt động và nâng cao trải nghiệm của khách hàng. Thông qua việc ra quyết định tự trị, các dịch vụ được cá nhân hóa và định giá động, các công ty có thể tận dụng học máy để đạt được lợi thế cạnh tranh. Ngoài ra, các doanh nghiệp có thể kiếm tiền từ dữ liệu hiện có để hiểu rõ hơn về nhu cầu và sở thích của khách hàng."}</w:t>
      </w:r>
    </w:p>
    <w:p w14:paraId="11D7020B" w14:textId="6EA536E4" w:rsidR="00805206" w:rsidRDefault="002A2757">
      <w:r>
        <w:t>{"question": "Nhóm các loại chim sau thành hai loại. - Chim ruồi, chim bồ câu, vẹt, diều hâu", "đáp án": "Loại 1 (Chim nhỏ): Chim ruồi, Vẹt\n\nLoại 2 (Chim lớn hơn): Bồ câu, Diều hâu"}</w:t>
      </w:r>
    </w:p>
    <w:sectPr w:rsidR="00805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648858">
    <w:abstractNumId w:val="8"/>
  </w:num>
  <w:num w:numId="2" w16cid:durableId="1446995742">
    <w:abstractNumId w:val="6"/>
  </w:num>
  <w:num w:numId="3" w16cid:durableId="58677869">
    <w:abstractNumId w:val="5"/>
  </w:num>
  <w:num w:numId="4" w16cid:durableId="1448042977">
    <w:abstractNumId w:val="4"/>
  </w:num>
  <w:num w:numId="5" w16cid:durableId="1880556378">
    <w:abstractNumId w:val="7"/>
  </w:num>
  <w:num w:numId="6" w16cid:durableId="223612555">
    <w:abstractNumId w:val="3"/>
  </w:num>
  <w:num w:numId="7" w16cid:durableId="1338117274">
    <w:abstractNumId w:val="2"/>
  </w:num>
  <w:num w:numId="8" w16cid:durableId="71856612">
    <w:abstractNumId w:val="1"/>
  </w:num>
  <w:num w:numId="9" w16cid:durableId="159987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2757"/>
    <w:rsid w:val="00326F90"/>
    <w:rsid w:val="00805206"/>
    <w:rsid w:val="00AA1D8D"/>
    <w:rsid w:val="00B47730"/>
    <w:rsid w:val="00CB0664"/>
    <w:rsid w:val="00F979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56EC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97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45896</Words>
  <Characters>261613</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2023-07-21T08:02:00Z</dcterms:modified>
  <cp:category/>
</cp:coreProperties>
</file>