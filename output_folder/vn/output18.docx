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BE6D" w14:textId="288DF7C3" w:rsidR="00516FD6" w:rsidRDefault="004D195C">
      <w:r>
        <w:t>{"</w:t>
      </w:r>
      <w:proofErr w:type="spellStart"/>
      <w:r>
        <w:t>câu</w:t>
      </w:r>
      <w:proofErr w:type="spellEnd"/>
      <w:r>
        <w:t xml:space="preserve"> </w:t>
      </w:r>
      <w:proofErr w:type="spellStart"/>
      <w:r>
        <w:t>hỏi</w:t>
      </w:r>
      <w:proofErr w:type="spellEnd"/>
      <w:r>
        <w:t xml:space="preserve">": "So </w:t>
      </w:r>
      <w:proofErr w:type="spellStart"/>
      <w:r>
        <w:t>sánh</w:t>
      </w:r>
      <w:proofErr w:type="spellEnd"/>
      <w:r>
        <w:t xml:space="preserve"> và đối chiếu hai nền tảng truyền thông xã hội phổ biến về tính năng, đối tượng mục tiêu và mục đích chính của chúng.", "câu trả lời": "Facebook và Twitter là hai nền tảng truyền thông xã hội phổ biến. Facebook chủ yếu nhắm mục tiêu vào những người muốn kết nối với bạn bè và gia đình, trong khi Twitter tập trung vào các tương tác công khai hơn, thường là với người lạ hoặc với người dùng có cùng sở thích. Facebook cung cấp các tính năng khác nhau như album ảnh, nhóm, trang, sự kiện và nhắn tin riêng tư, trong khi tính năng chính của Twitter là khả năng đăng tin nhắn ngắn, được gọi là 'tweets', dài tới 280 ký tự. Cả hai nền tảng đều cho phép chia sẻ nội dung đa phương tiện như hình ảnh và video, nhưng giao diện của Facebook phù hợp hơn cho nội dung và cuộc trò chuyện dài, trong khi Twitter hướng tới các bản cập nhật ngắn và tương tác theo thời gian thực. Về cơ bản, Facebook thiên về mối quan hệ hơn, trong khi Twitter thiên về nội dung hơn và phù hợp với tin tức, xu hướng và diễn ngôn công khai.</w:t>
      </w:r>
    </w:p>
    <w:p w14:paraId="66632C38" w14:textId="77777777" w:rsidR="00516FD6" w:rsidRDefault="004D195C">
      <w:r>
        <w:t>{"câu hỏi": "Tạo một hướng dẫn nhiệm vụ để phân loại câu trả lời của một câu hỏi mở thành các loại tích cực và tiêu cực. - Câu hỏi mở: "Bạn nghĩ gì về chính sách mới?\"", "câu trả lời": "Để phân loại câu trả lời cho câu hỏi mở \"Bạn nghĩ gì về chính sách mới?\" thành các loại tích cực và tiêu cực, hãy làm theo các bước dưới đây:\n\n1. Đọc kỹ từng câu trả lời để hiểu tình cảm được thể hiện.\n2. Xác định xem giọng điệu của phản hồi là tích cực hay tiêu cực. Ví dụ: tìm kiếm những từ tích cực như "tốt", \" \ "tuyệt vời", \" \ "hài lòng", \" \ "hài lòng, \" hoặc các cụm từ như "Tôi thích nó" hoặc "Tôi hài lòng với nó." Mặt khác, những từ tiêu cực có thể bao gồm "xấu", "khủng khiếp", "thất vọng", "không vui", hoặc các cụm từ như "Tôi không thích nó" hoặc "Tôi không hài lòng với nó.\"\n3. Chỉ định câu trả lời cho danh mục tích cực hoặc tiêu cực dựa trên giọng điệu và tình cảm mà bạn nhận ra. Hãy nhớ rằng, một số câu trả lời có thể thể hiện tình cảm lẫn lộn và có thể cần được phân loại là cả tích cực và tiêu cực. \ n4. Theo dõi số lượng phản hồi trong mỗi danh mục để phân tích tình cảm tổng thể. \ n5. Tiếp tục quá trình này cho tất cả các câu trả lời, gán mỗi câu trả lời vào danh mục tích cực hoặc tiêu cực dựa trên tình cảm được thể hiện."}</w:t>
      </w:r>
    </w:p>
    <w:p w14:paraId="05A44B45" w14:textId="77777777" w:rsidR="00516FD6" w:rsidRDefault="004D195C">
      <w:r>
        <w:t>{"câu hỏi": "Giải thích quá trình suy nghĩ đằng sau việc tạo ra một nhân vật hư cấu cho một cuốn tiểu thuyết giả tưởng. - Hãy tưởng tượng một sinh vật huyền bí mới sẽ đóng vai trò là phụ tá cho nhân vật chính. Sinh vật này nên có những khả năng độc đáo và một cốt truyện thú vị.", "Trả lời": "Khi tạo ra một sinh vật huyền bí mới, điều quan trọng là phải xem xét hành trình của nhân vật chính và cách mà phụ tá của họ có thể hỗ trợ hoặc thách thức họ. Đầu tiên, hãy nghĩ về ngoại hình của sinh vật, đảm bảo nó sở hữu các tính năng riêng biệt và đáng nhớ giúp hình dung sự hiện diện của nó trong thế giới tưởng tượng. Tiếp theo, khái niệm hóa khả năng và hạn chế của nó, điều này sẽ phù hợp với ngoại hình của nó và góp phần vào sự căng thẳng của câu chuyện. Ở giai đoạn này, chúng ta có thể tưởng tượng một sinh vật có các đặc điểm giống côn trùng, chẳng hạn như đôi cánh mờ, cho phép nó bay lén lút và khả năng giao tiếp thần giao cách cảm. Cốt truyện của nó phải hấp dẫn và cung cấp động lực cho hành động của sinh vật. Ví dụ, nó có thể đã bị buộc tội sai về một tội ác chống lại chính loại của nó, khiến nó phải tìm kiếm sự giúp đỡ của nhân vật chính để khôi phục lại sự cân bằng và công lý. Nhìn chung, mục đích là làm cho sinh vật trở nên độc đáo, có mục đích và không thể thiếu trong cuộc hành trình của nhân vật chính."}</w:t>
      </w:r>
    </w:p>
    <w:p w14:paraId="0AE85143" w14:textId="77777777" w:rsidR="00516FD6" w:rsidRDefault="004D195C">
      <w:r>
        <w:lastRenderedPageBreak/>
        <w:t>{"câu hỏi": "Định nghĩa từ \"oxymoron\".", "trả lời": "Một oxymoron là một hình ảnh của lời nói kết hợp hai thuật ngữ thường mâu thuẫn hoặc trái ngược nhau gần nhau, tạo ra sự tương phản hoặc nghịch lý, ví dụ: \"im lặng điếc tai\" hoặc "buồn vui lẫn lộn". Thuật ngữ oxymoron xuất phát từ tiếng Hy Lạp "oxys" có nghĩa là sắc bén hoặc sắc sảo, và "moros" có nghĩa là ngu ngốc, vì vậy được dịch theo nghĩa đen, nó có nghĩa là "ngu ngốc". Bằng cách làm nổi bật sự không phù hợp giữa hai từ, người viết hoặc người nói có thể nhấn mạnh sự phức tạp hoặc trớ trêu của tình huống mà họ đang mô tả."}</w:t>
      </w:r>
    </w:p>
    <w:p w14:paraId="0D823DDA" w14:textId="77777777" w:rsidR="00516FD6" w:rsidRDefault="004D195C">
      <w:r>
        <w:t>{"câu hỏi": "Tạo ra một hương vị mới của bánh ngô.", "câu trả lời": "Giới thiệu hương vị mới nhất của bánh ngô: Honey Jalape\u00f1o Cheddar Cornbread!\n\nSự kết hợp ngon miệng này thêm một chút ngọt ngào và cay cho công thức bánh ngô cổ điển. Mật ong thêm một vị ngọt tinh tế, bổ sung hoàn hảo cho vị cay của jalape \ u00f1os, và phô mai cheddar sắc nét thêm một hương vị sâu sắc mà \u2019 sẽ đưa vị giác của bạn vào một cuộc hành trình. \ n \ n Để tạo ra hương vị này, hãy bắt đầu bằng cách trộn các thành phần bánh ngô truyền thống, chẳng hạn như bột ngô, bột mì, đường, bột nở, muối, bơ sữa, trứng và bơ tan chảy. Sau đó, khuấy phô mai cheddar cắt nhỏ, jalape thái hạt lựu \ u00f1os thái hạt lựu (loại bỏ hạt nếu bạn thích mức nhiệt nhẹ hơn) và mật ong. Đổ bột vào chảo gang mỡ hoặc đĩa nướng, và nướng cho đến khi bánh ngô vàng và chín. Phục vụ ấm áp, rưới thêm mật ong, và thưởng thức sự pha trộn hương vị độc đáo này!"}</w:t>
      </w:r>
    </w:p>
    <w:p w14:paraId="588B84BF" w14:textId="77777777" w:rsidR="00516FD6" w:rsidRDefault="004D195C">
      <w:r>
        <w:t>{"câu hỏi": "Xác định lỗi, thông tin sai lệch hoặc sự mơ hồ trong văn bản đã cho và đề xuất cải tiến. - Công ty chúng tôi phấn đấu để đảm bảo sự hài lòng của khách hàng. Mục tiêu của chúng tôi đã phát triển trong những năm qua với tư cách là một nhóm cung cấp các sản phẩm và dịch vụ chất lượng với cam kết về trải nghiệm ngoại trừ.", "trả lời": "Trong văn bản, có một số lỗi và sự mơ hồ. Dưới đây là những cải tiến được đề xuất: \\n\\n1. 'phấn đấu' -&gt; 'phấn đấu': Thay đổi sang thì hiện tại để phản ánh những nỗ lực không ngừng của công ty. \\n2. 'khách hàng mang lại sự hài lòng' -&gt; 'sự hài lòng của khách hàng': Loại bỏ từ dư thừa 'succes' và sử dụng cụm từ phổ biến hơn 'sự hài lòng của khách hàng.' \\n3. 'grown on us' -&gt; 'grown': Đơn giản hóa cụm từ để phản ánh sự phát triển của mục tiêu của công ty. \\n4. 'exceptational' -&gt; 'exceptional': Sửa lỗi chính tả của 'exceptional.' \\n\\nSửa đổi văn bản: Công ty chúng tôi cố gắng đảm bảo sự hài lòng của khách hàng. Mục tiêu của chúng tôi đã phát triển qua nhiều năm với tư cách là một nhóm cung cấp các sản phẩm và dịch vụ chất lượng với cam kết mang đến những trải nghiệm đặc biệt."}</w:t>
      </w:r>
    </w:p>
    <w:p w14:paraId="7B708832" w14:textId="77777777" w:rsidR="00516FD6" w:rsidRDefault="004D195C">
      <w:r>
        <w:t>{"câu hỏi": "Loại danh từ nào là \"drivers\"?", "answer": "\"Drivers\" là một danh từ chung vì nó dùng để chỉ một nhóm chung các cá nhân điều khiển phương tiện."}</w:t>
      </w:r>
    </w:p>
    <w:p w14:paraId="2725ED30" w14:textId="77777777" w:rsidR="00516FD6" w:rsidRDefault="004D195C">
      <w:r>
        <w:t>{"question": "Bạn gặp một người ngoài hành tinh từ hành tinh khác nói tiếng Anh. Truyền đạt cho họ rằng bạn đến trong hòa bình và quan tâm đến việc tìm hiểu thêm về văn hóa của họ.", "trả lời": "Xin chào, vị khách quý! Tôi đến trong hòa bình và vô cùng tò mò về nền văn hóa và di sản phong phú của thế giới của bạn. Tôi sẽ thực sự vinh dự nếu bạn sẵn sàng chia sẻ kiến thức của mình với tôi, và đến lượt tôi, tôi rất vui được chia sẻ thông tin về Trái đất và các nền văn hóa đa dạng của nó. Tôi tin rằng sự hiểu biết và tôn trọng lẫn nhau tạo thành nền tảng của mối quan hệ tích cực giữa chúng sinh."}</w:t>
      </w:r>
    </w:p>
    <w:p w14:paraId="75090A33" w14:textId="77777777" w:rsidR="00516FD6" w:rsidRDefault="004D195C">
      <w:r>
        <w:lastRenderedPageBreak/>
        <w:t>{"câu hỏi": "Lấy đầu vào và mở rộng nó bằng ba câu nữa. - Anh ấy đã chuẩn bị một chiếc bánh tart dâu tây cho bữa tiệc.", "trả lời": "Anh ấy đã chuẩn bị một chiếc bánh tart dâu tây cho bữa tiệc. Bánh tart là một hit trong số các vị khách, với nhiều lời khen ngợi sự tươi mát của dâu tây và sự bong tróc của lớp vỏ. Anh ấy tự hào về sáng tạo của mình và niềm vui mà nó mang lại cho những người dự tiệc. Khi màn đêm trôi qua, cậu nhận thấy mọi người quay lại trong vài giây và biết rằng món tráng miệng của cậu đã thành công."}</w:t>
      </w:r>
    </w:p>
    <w:p w14:paraId="76D93678" w14:textId="77777777" w:rsidR="00516FD6" w:rsidRDefault="004D195C">
      <w:r>
        <w:t>{"câu hỏi": "Thương lượng với nhà cung cấp để có được giá tốt nhất. - Nhà cung cấp đang bán một máy tính xách tay với giá 500 đô la.", "trả lời": "Là trợ lý AI, tôi sẽ tiếp cận nhà cung cấp với phản hồi sau: \ n \ n \ "Xin chào, tôi thấy rằng bạn đang bán một máy tính xách tay với giá 500 đô la. Tôi quan tâm đến việc mua nó, nhưng tôi đã tự hỏi nếu bạn có thể cung cấp cho tôi một mức giá tốt hơn. Có chỗ nào để đàm phán không? Có lẽ, chúng ta có thể tìm ra điều gì đó có lợi cho cả hai chúng ta.\"}</w:t>
      </w:r>
    </w:p>
    <w:p w14:paraId="060B81D3" w14:textId="77777777" w:rsidR="00516FD6" w:rsidRDefault="004D195C">
      <w:r>
        <w:t>{"câu hỏi": "Tạo ra một thức uống đặc trưng.", "câu trả lời": "Tạo ra một thức uống đặc trưng là một quá trình thú vị và sáng tạo! Đây là một công thức cho một thức uống đặc trưng độc đáo và ngon miệng mà tôi đã nghĩ ra, được gọi là \ "The AI Delight." \ n \ nThành phần: \ n- 2 oz vodka \ n- 1,5 oz nước ép dứa \ n- 1 oz màu xanh cura \ u00e7ao \ n- 1 oz nước cốt chanh \ n- \u00bd oz xi-rô đơn giản \ n- Splash of grenadine \ n- Maraschino cherry hoặc bánh xe chanh để trang trí \ n \ nHướng dẫn: \ n \ n1. Đổ đầy đá vào bình lắc.\n2. Thêm vodka, nước ép dứa, cura xanh \u00e7ao, nước cốt chanh và xi-rô đơn giản. \ n3. Lắc đều cho đến khi ướp lạnh.\n4. Lọc vào ly chứa đầy đá.\n5. Đổ một vệt lựu đạn lên trên, cho phép nó chìm xuống đáy.\n6. Trang trí đồ uống bằng bánh xe anh đào hoặc chanh. \ n \ n Đồ uống đặc trưng của bạn, AI Delight, đã sẵn sàng để được phục vụ và thưởng thức! Hương vị trái cây và nhiệt đới của nó là hoàn hảo cho một ngày hè ấm áp hoặc một bữa tiệc theo chủ đề rực rỡ."}</w:t>
      </w:r>
    </w:p>
    <w:p w14:paraId="0280223F" w14:textId="77777777" w:rsidR="00516FD6" w:rsidRDefault="004D195C">
      <w:r>
        <w:t>{"câu hỏi": "Giải thích khái niệm \thấu kính hấp dẫn\u2019.", "trả lời": "Thấu kính hấp dẫn là một hiện tượng xảy ra khi ánh sáng từ một vật thể ở xa đi qua một vật thể có trường hấp dẫn mạnh, chẳng hạn như thiên hà hoặc lỗ đen, trên đường đến người quan sát. Trọng lực của vật thể can thiệp làm bẻ cong các tia sáng, khiến chúng đi theo một đường cong. Sự uốn cong ánh sáng này giống như những gì xảy ra khi ánh sáng đi qua thấu kính, do đó thuật ngữ "thấu kính hấp dẫn". \ n \ n Lượng uốn phụ thuộc vào khối lượng của vật thể và khoảng cách giữa vật thể và đường đi của ánh sáng. Hiện tượng này lần đầu tiên được dự đoán bởi thuyết tương đối rộng của Einstein và đã được quan sát nhiều lần. Thấu kính hấp dẫn có thể dẫn đến nhiều hình ảnh của cùng một vật thể, hình ảnh phóng đại hoặc hình ảnh bị bóp méo. Các nhà thiên văn học sử dụng thấu kính hấp dẫn để nghiên cứu các vật thể quá xa hoặc mờ để có thể quan sát trực tiếp. Nó cũng có thể được sử dụng để lập bản đồ phân bố khối lượng trong các cụm thiên hà và để thăm dò bản chất của vật chất tối. Ngoài ra, thấu kính hấp dẫn đã giúp xác nhận các lý thuyết về cấu trúc quy mô lớn của vũ trụ."}</w:t>
      </w:r>
    </w:p>
    <w:p w14:paraId="08AE6CE8" w14:textId="77777777" w:rsidR="00516FD6" w:rsidRDefault="004D195C">
      <w:r>
        <w:t xml:space="preserve">{"câu hỏi": "Trả lời câu hỏi: Hệ sinh thái là gì?", "Trả lời": "Hệ sinh thái là một cộng đồng các sinh vật sống và không sống tương tác với nhau trong một môi trường cụ thể. Nó bao gồm tất cả các loài thực vật, động vật, vi sinh vật và các yếu tố vật lý và hóa học khác tạo ra một môi trường sống cụ thể. Trong một hệ sinh thái, mỗi sinh vật sống có vai trò riêng và dựa </w:t>
      </w:r>
      <w:r>
        <w:lastRenderedPageBreak/>
        <w:t>vào các thành viên khác để sinh tồn. Hệ sinh thái có thể khác nhau về kích thước và có thể dao động từ một cái ao nhỏ hoặc một khu rừng đến một khu vực quan trọng hơn như đại dương hoặc sa mạc. Chúng là những hệ thống năng động và phức tạp liên tục thay đổi do các quá trình tự nhiên, và chúng cũng có thể bị ảnh hưởng rất nhiều bởi các hoạt động của con người."}</w:t>
      </w:r>
    </w:p>
    <w:p w14:paraId="2694C598" w14:textId="77777777" w:rsidR="00516FD6" w:rsidRDefault="004D195C">
      <w:r>
        <w:t>{"question": "Tạo danh sách phát gồm 10 bài hát phù hợp với giai điệu của lời bài hát sau - Giữ nguyên cách chúng tôi đã từng,\nChúng tôi chỉ mới đi được xa nhưng tôi vẫn tin.", "câu trả lời": "1. \"Used to Be\" của Matt Nathanson\n2. "The Way We Used To Be\" của Mike Posner \n3. "Godspeed\" của Frank Ocean\n4. "We Don't Talk Anymore" của Charlie Puth ft. Selena Gomez\n5. "Someone That I Used to Know" của Gotye\n6. "Happier\" của Ed Sheeran\n7. \"Breakeven\" của The Script\n8. "Too Good at Goodbyes" của Sam Smith\n9. \"Reminiscing\" của Little River Band\n10. "The One That Got Away" của Katy Perry."}</w:t>
      </w:r>
    </w:p>
    <w:p w14:paraId="346D235D" w14:textId="77777777" w:rsidR="00516FD6" w:rsidRDefault="004D195C">
      <w:r>
        <w:t>{"câu hỏi": "Từ ngữ số sau - 427", "câu trả lời": "Bốn trăm hai mươi bảy."}</w:t>
      </w:r>
    </w:p>
    <w:p w14:paraId="59F2787E" w14:textId="77777777" w:rsidR="00516FD6" w:rsidRDefault="004D195C">
      <w:r>
        <w:t>{"câu hỏi": "Giải thích phép ẩn dụ sau đây - Ông là ngọn hải đăng của hy vọng.", "câu trả lời": "Phép ẩn dụ này có nghĩa là người được nhắc đến - "anh ấy" - là một ánh sáng chói lọi hoặc một nguồn cảm hứng và hướng dẫn, dẫn đường đến hy vọng, giống như cách một ngọn hải đăng phát ra ánh sáng để hướng dẫn tàu an toàn trong một đại dương tối tăm. Mọi người ngưỡng mộ ông và tìm thấy sự an ủi hoặc lạc quan trong sự hiện diện, lời nói hoặc hành động của ông trong những lúc không chắc chắn hoặc rắc rối."}</w:t>
      </w:r>
    </w:p>
    <w:p w14:paraId="460569D4" w14:textId="77777777" w:rsidR="00516FD6" w:rsidRDefault="004D195C">
      <w:r>
        <w:t>{"câu hỏi": "Liệt kê ba lý do chính đáng tại sao một nhà phát minh sẽ chọn không tiết lộ mã nguồn của phần mềm của họ.", "trả lời": "1. Bảo vệ sở hữu trí tuệ: Nhà phát minh có thể muốn giữ bí mật mã nguồn để bảo vệ tài sản trí tuệ của họ khỏi bị sao chép hoặc lạm dụng bởi các đối thủ cạnh tranh. Điều này sẽ đảm bảo rằng họ duy trì lợi thế cạnh tranh trên thị trường và giữ quyền kiểm soát độc quyền đối với sáng tạo của họ. Bảo mật: Bằng cách không tiết lộ mã nguồn, nhà phát minh giúp bảo vệ phần mềm khỏi các mối đe dọa bảo mật tiềm ẩn, chẳng hạn như tin tặc cố gắng tìm lỗ hổng hoặc khai thác lỗ hổng trong mã. Giữ mã nguồn ẩn có thể làm giảm nguy cơ tấn công mạng và bảo vệ dữ liệu người dùng nhạy cảm. Kiếm tiền: Nếu nhà phát minh chọn không tiết lộ mã nguồn, họ có khả năng kiếm tiền từ phần mềm của mình bằng cách bán giấy phép hoặc cung cấp nó dưới dạng sản phẩm độc quyền. Bằng cách giữ bí mật mã nguồn, họ tạo ra nhu cầu về phần mềm của họ và có thể tạo ra doanh thu từ các doanh nghiệp hoặc cá nhân muốn sử dụng nó."}</w:t>
      </w:r>
    </w:p>
    <w:p w14:paraId="58B9C953" w14:textId="77777777" w:rsidR="00516FD6" w:rsidRDefault="004D195C">
      <w:r>
        <w:t>{"câu hỏi": "Nhận ra tình cảm trong tweet sau. - Tôi yêu công việc của mình.", "trả lời": "Tình cảm được thể hiện trong tweet \"Tôi yêu công việc của mình\" là tích cực."}</w:t>
      </w:r>
    </w:p>
    <w:p w14:paraId="6A6D50CA" w14:textId="77777777" w:rsidR="00516FD6" w:rsidRDefault="004D195C">
      <w:r>
        <w:t>{"question": "Gợi ý tiêu đề phim cho một bộ phim về một nhóm thanh thiếu niên khám phá một công viên giải trí bị bỏ hoang.", "câu trả lời": "\"Thrills and Chills: The Abandoned Park Adventure\""}</w:t>
      </w:r>
    </w:p>
    <w:p w14:paraId="7EC134D7" w14:textId="77777777" w:rsidR="00516FD6" w:rsidRDefault="004D195C">
      <w:r>
        <w:t xml:space="preserve">{"câu hỏi": "Tạo danh sách các chủ đề thú vị cho một bài báo nghiên cứu về biến đổi khí hậu.", "câu trả lời": "1. Tác động của khí nhà kính đối với sự nóng lên toàn cầu và hậu quả của nó\n2. Ảnh hưởng của nạn phá rừng đối với biến đổi khí hậu\n3. Đánh giá hiệu quả của </w:t>
      </w:r>
      <w:r>
        <w:lastRenderedPageBreak/>
        <w:t>các thỏa thuận khí hậu quốc tế\n4. Chi phí kinh tế của biến đổi khí hậu đối với nông nghiệp và an ninh lương thực\n5. Biến đổi khí hậu và ảnh hưởng của nó đối với thiên tai như bão và hạn hán\n6. Vai trò của năng lượng tái tạo trong việc giảm thiểu biến đổi khí hậu\n7. Tác động của biến đổi khí hậu đối với động vật hoang dã và hệ sinh thái\n8. Nhận thức và hiểu biết của công chúng về biến đổi khí hậu\n9. Chiến lược thích ứng và chống chịu với biến đổi khí hậu cho các thành phố ven biển\n10. Ảnh hưởng của địa kỹ thuật đối với biến đổi khí hậu."}</w:t>
      </w:r>
    </w:p>
    <w:p w14:paraId="551505AE" w14:textId="77777777" w:rsidR="00516FD6" w:rsidRDefault="004D195C">
      <w:r>
        <w:t>{"question": "Tóm tắt một bài viết trong 140 ký tự trở xuống. - 'Liên minh châu Âu đang nghiên cứu một luật mới sẽ buộc các công ty cho phép người lao động ngắt kết nối với email ngoài giờ làm việc'.", "Trả lời": "EU đặt mục tiêu thông qua một luật mới, cho phép người lao động ngắt kết nối với các email liên quan đến công việc ngoài giờ làm việc. #RightToDisconnect #WorkLifeBalance"}</w:t>
      </w:r>
    </w:p>
    <w:p w14:paraId="2287BB81" w14:textId="77777777" w:rsidR="00516FD6" w:rsidRDefault="004D195C">
      <w:r>
        <w:t>{"câu hỏi": "Mô tả cách học máy có thể được sử dụng để phát hiện cảm xúc trong ảnh.", "câu trả lời": "Học máy có thể được sử dụng để phát hiện cảm xúc trong ảnh bằng cách sử dụng nhận dạng khuôn mặt và kỹ thuật phân tích cảm xúc. Điều này liên quan đến việc đào tạo một thuật toán học máy với các bộ dữ liệu hình ảnh lớn đã được gắn nhãn với những cảm xúc tương ứng, chẳng hạn như hạnh phúc, buồn bã, tức giận, sợ hãi, bất ngờ và ghê tởm. Thuật toán sau đó phân tích các hình ảnh để xác định các mẫu và kết nối giữa các tín hiệu thị giác và trạng thái cảm xúc. Một trong những cách phổ biến nhất để phát hiện cảm xúc trong ảnh là thông qua việc sử dụng Mạng nơ-ron tích chập (CNN), một loại thuật toán học sâu có thể tự động học và trích xuất các đặc điểm trên khuôn mặt. Những đặc điểm này bao gồm vị trí và hình dạng của miệng, mắt, lông mày và mũi, cũng như các nếp nhăn và đường trên khuôn mặt. Khi các tính năng được trích xuất, thuật toán sau đó có thể so sánh chúng với dữ liệu được đào tạo để dự đoán cảm xúc có khả năng nhất được hiển thị trong ảnh. \ n \ nNgoài các đặc điểm trên khuôn mặt, các thuật toán học máy cũng có thể tính đến các tín hiệu thị giác khác như tư thế cơ thể và cử chỉ, cũng như màu sắc và ánh sáng trong ảnh để đưa ra dự đoán chính xác hơn về cảm xúc được hiển thị. \ n \ nNhìn chung,  Máy học cung cấp một cách hiệu quả và hiệu quả để phát hiện cảm xúc trong ảnh, bằng cách phân tích các mẫu trong dữ liệu hình ảnh để đưa ra dự đoán chính xác về trạng thái cảm xúc."}</w:t>
      </w:r>
    </w:p>
    <w:p w14:paraId="4C310ECB" w14:textId="77777777" w:rsidR="00516FD6" w:rsidRDefault="004D195C">
      <w:r>
        <w:t>{"câu hỏi": "Tạo hashtag 10 từ mô tả một tình huống nhất định - Mối đe dọa đối với động vật do nạn phá rừng nhanh chóng", "câu trả lời": "#SaveWildlifeStopDeforestation"}</w:t>
      </w:r>
    </w:p>
    <w:p w14:paraId="11114DCD" w14:textId="77777777" w:rsidR="00516FD6" w:rsidRDefault="004D195C">
      <w:r>
        <w:t>{"câu hỏi": "Hãy tưởng tượng bạn đang tư vấn cho một nhân vật hư cấu đang tìm cách mua một con tàu vũ trụ phù hợp để du hành giữa các vì sao. Đề xuất ba yếu tố quan trọng mà họ nên xem xét và giải thích lý do tại sao mỗi yếu tố đều quan trọng.", "Trả lời": 1. Hiệu quả nhiên liệu - Để tối đa hóa phạm vi tiếp cận và giảm thiểu chi phí nhiên liệu, điều cần thiết là chọn một con tàu có hiệu quả nhiên liệu tuyệt vời. Hệ thống định vị tiên tiến - Điều hướng chính xác là rất quan trọng để tránh các mối nguy hiểm và đến các điểm đến dự định trong không gian rộng lớn. \n3. Khả năng bảo trì và sửa chữa - Con tàu phải dễ bảo trì và sửa chữa, vì nó có thể trở nên cần thiết trong những chuyến đi dài với khả năng tiếp cận hạn chế với các dịch vụ bên ngoài."}</w:t>
      </w:r>
    </w:p>
    <w:p w14:paraId="5FE272F5" w14:textId="77777777" w:rsidR="00516FD6" w:rsidRDefault="004D195C">
      <w:r>
        <w:lastRenderedPageBreak/>
        <w:t>{"câu hỏi": "Đưa ra một ví dụ về thuật toán và giải thích chức năng của nó.", "câu trả lời": "Thuật toán là một tập hợp các hướng dẫn từng bước để thực hiện một tác vụ. Ví dụ: một thuật toán đơn giản để sắp xếp danh sách các số theo thứ tự tăng dần bằng phương pháp Sắp xếp bong bóng có thể trông như thế này: \ n \ n '''\ nBước 1: Bắt đầu từ phần tử đầu tiên của danh sách. \ nBước 2: So sánh các phần tử thứ nhất và thứ hai. \ nBước 3: Nếu phần tử đầu tiên lớn hơn phần tử thứ hai, hãy hoán đổi chúng. \ nBước 4:  Di chuyển vị trí sang phần tử tiếp theo và lặp lại Bước 2 cho đến khi đạt đến cuối danh sách.\nBước 5: Bắt đầu lại từ các phần tử đầu tiên và lặp lại quy trình cho đến khi không cần hoán đổi.\nBước 6: Danh sách hiện được sắp xếp theo thứ tự tăng dần.\n'''\n\nThuật toán này so sánh từng cặp phần tử liền kề trong danh sách và hoán đổi chúng nếu chúng theo sai thứ tự. Điều này được lặp lại cho đến khi không cần hoán đổi, có nghĩa là danh sách được sắp xếp. Kết quả cuối cùng là một danh sách các số được sắp xếp theo thứ tự tăng dần."}</w:t>
      </w:r>
    </w:p>
    <w:p w14:paraId="0D6117C5" w14:textId="77777777" w:rsidR="00516FD6" w:rsidRDefault="004D195C">
      <w:r>
        <w:t>{"câu hỏi": "Hãy cho tôi biết một bài luận có cấu trúc tốt nên chứa những gì.", "câu trả lời": "Một bài luận có cấu trúc tốt thường bao gồm một số thành phần chính làm việc cùng nhau để trình bày một lập luận hoặc thảo luận rõ ràng, súc tích và hấp dẫn về một chủ đề cụ thể. Các thành phần chính này bao gồm: \ n \ n1. Giới thiệu: Phần giới thiệu thường là đoạn đầu tiên của bài luận và nó sẽ thu hút sự chú ý của người đọc. Nó sẽ cung cấp một số thông tin cơ bản về chủ đề và thiết lập giai điệu cho toàn bộ bài luận. Câu cuối cùng của phần giới thiệu nên là một tuyên bố luận điểm nêu rõ điểm chính hoặc lập luận trung tâm của bài luận. \ n \ n2. Thân bài: Phần thân của bài luận là nơi các điểm chính được trình bày và thảo luận chi tiết. Một bài luận có cấu trúc tốt sẽ có một tổ chức ý tưởng rõ ràng, với mỗi đoạn tập trung vào một chủ đề hoặc ý tưởng duy nhất và được kết nối với các chuyển tiếp suôn sẻ. Các đoạn này nên chứa bằng chứng và ví dụ để hỗ trợ lập luận chính hoặc các điểm được đưa ra. \ n \ n3. Kết luận: Kết luận là đoạn cuối cùng của bài luận và nên tóm tắt những điểm chính và trình bày lại luận điểm theo một cách mới. Điều quan trọng là tránh giới thiệu bất kỳ ý tưởng hoặc thông tin mới nào trong phần kết luận. Thay vào đó, mục tiêu là để lại cho người đọc một ấn tượng lâu dài và cảm giác khép kín. \ n \ n4. Tài liệu tham khảo: Một bài luận có cấu trúc tốt cũng sẽ bao gồm một trang tham khảo liệt kê tất cả các nguồn được sử dụng trong bài luận. Điều này rất quan trọng để ghi công cho các nguồn được sử dụng và cho phép người đọc tìm hiểu thêm về chủ đề. \ n \ nTóm lại, một bài luận có cấu trúc tốt sẽ có phần giới thiệu thu hút sự chú ý của người đọc và thiết lập giai điệu, một cơ thể trình bày các điểm chính một cách có tổ chức, một kết luận tóm tắt các điểm chính và trình bày lại luận điểm,  và một trang tham khảo ghi công cho các nguồn được sử dụng."}</w:t>
      </w:r>
    </w:p>
    <w:p w14:paraId="60D99038" w14:textId="77777777" w:rsidR="00516FD6" w:rsidRDefault="004D195C">
      <w:r>
        <w:t>{"câu hỏi": "Mô tả một kịch bản mà nhân vật chính nhận ra giá trị của tình bạn sau một trải nghiệm khó khăn.", "câu trả lời": "Sau khi chuyển đến một thành phố mới và vật lộn để kết bạn, Emily bất ngờ thấy mình bị mắc kẹt trong một cơn mưa. Trong khi trú ẩn dưới gốc cây, cô gặp một cô gái khác tên là Sarah. Họ gắn bó với nhau vì tình yêu nghệ thuật chung và giúp đỡ nhau vượt qua những thử thách về tình cảm, cuối cùng nhận ra tầm quan trọng của tình bạn đích thực."}</w:t>
      </w:r>
    </w:p>
    <w:p w14:paraId="157EA244" w14:textId="77777777" w:rsidR="00516FD6" w:rsidRDefault="004D195C">
      <w:r>
        <w:t xml:space="preserve">{"câu hỏi": "Phát hiện nếu có bất kỳ sự thiên vị nào trong câu đã cho và giải thích loại thiên vị. - Phụ nữ không giỏi toán.", "trả lời": "Có, có sự thiên vị trong câu đã cho. Tuyên bố này </w:t>
      </w:r>
      <w:r>
        <w:lastRenderedPageBreak/>
        <w:t>phản ánh một sự thiên vị khuôn mẫu, trong đó một khái quát được áp dụng cho các giới tính hoặc nhóm cụ thể mà không quan tâm đến khả năng cá nhân của họ. Tuyên bố này tuyên truyền một câu chuyện có hại và không chính xác rằng phụ nữ, với tư cách là một nhóm, vốn đã kém tài năng hoặc khả năng toán học hơn nam giới."}</w:t>
      </w:r>
    </w:p>
    <w:p w14:paraId="3623D016" w14:textId="77777777" w:rsidR="00516FD6" w:rsidRDefault="004D195C">
      <w:r>
        <w:t>{"question": "Đưa ra một vấn đề, hãy thiết kế một thuật toán để giải quyết nó. - Cho một mảng n số nguyên, tìm tổng tối đa của các phần tử liên tiếp trong mảng.", "answer": "Đây là thuật toán từng bước để giải bài toán đã cho:\n\n1. Khởi tạo một biến, 'max_sum', để lưu trữ tổng tối đa của các phần tử liên tiếp và đặt giá trị của nó bằng phần tử đầu tiên của mảng.\n2. Khởi tạo một biến khác, 'current_sum', để lưu trữ tổng hiện tại của các phần tử liên tiếp và đặt giá trị của nó bằng phần tử đầu tiên của mảng.\n3. Lặp lại mảng từ phần tử thứ hai đến cuối:\n a. Nếu giá trị của 'current_sum' là dương, hãy thêm phần tử hiện tại vào nó, nếu không hãy đặt giá trị 'current_sum' bằng phần tử hiện tại.\n b. So sánh 'current_sum' với 'max_sum' và cập nhật giá trị của 'max_sum' nếu 'current_sum' lớn hơn 'max_sum'.\n4. Trả về 'max_sum' là tổng tối đa của các phần tử liên tiếp trong mảng.\n\nĐây là Thuật toán Kadane\u2019s nổi tiếng, với độ phức tạp thời gian là O(n) giải quyết vấn đề tìm tổng tối đa của một mảng con trong một mảng một chiều nhất định."}</w:t>
      </w:r>
    </w:p>
    <w:p w14:paraId="16F2BD7A" w14:textId="77777777" w:rsidR="00516FD6" w:rsidRDefault="004D195C">
      <w:r>
        <w:t>{"question": "Với vấn đề sau, hãy tìm đường dẫn ngắn nhất và xuất ra các nút. - Tìm đường đi ngắn nhất giữa nút A và nút E trong đồ thị đã cho.\n\nA--B--C--D--E", "đáp án": "Đường đi ngắn nhất giữa nút A và nút E trong đồ thị đã cho là: A-B-C-D-E"}</w:t>
      </w:r>
    </w:p>
    <w:p w14:paraId="795BB0DB" w14:textId="77777777" w:rsidR="00516FD6" w:rsidRDefault="004D195C">
      <w:r>
        <w:t>{"câu hỏi": "Tuyên bố nào sau đây về tế bào thực vật là đúng? A) Tế bào thực vật không có nhân. B) Tế bào thực vật có thành tế bào cứng làm bằng cellulose. C) Tế bào thực vật không chứa lục lạp.", "đáp án": "B) Tế bào thực vật có thành tế bào cứng làm bằng cellulose."}</w:t>
      </w:r>
    </w:p>
    <w:p w14:paraId="4D9CC2F6" w14:textId="77777777" w:rsidR="00516FD6" w:rsidRDefault="004D195C">
      <w:r>
        <w:t>{"câu hỏi": "Viết lại câu này với ít từ hơn nhưng vẫn có cùng nghĩa. - Ba học sinh quyết định không đến thư viện", "trả lời": "Ba học sinh chọn không tham quan thư viện."}</w:t>
      </w:r>
    </w:p>
    <w:p w14:paraId="11F02585" w14:textId="77777777" w:rsidR="00516FD6" w:rsidRDefault="004D195C">
      <w:r>
        <w:t>{"câu hỏi": "Đưa ra một bài toán, hãy giải quyết nó. - Nếu 4x - 6 = 30 thì giá trị của x là bao nhiêu?", "trả lời": "Để giải cho 'x' trong phương trình '4x - 6 = 30', ta có thể làm theo các bước sau: \n\n1. Bắt đầu bằng cách cô lập thuật ngữ có chứa biến 'x' ở một bên của phương trình. Để làm điều này, chúng ta có thể thêm '6' vào cả hai vế của phương trình: \n\n4x - 6 + 6 = 30 + 6 \n\nĐiều này đơn giản thành: \n\n4x = 36 \n\n2. Bây giờ, chúng ta có thể giải cho 'x' bằng cách chia cả hai vế của phương trình cho '4':\n\n (4x) / 4 = 36 / 4 \n\nĐiều này đơn giản thành: \n\nx = 9\n\nVì vậy, giá trị của 'x' khi '4x - 6 = 30' là '9'."}</w:t>
      </w:r>
    </w:p>
    <w:p w14:paraId="44DC241A" w14:textId="77777777" w:rsidR="00516FD6" w:rsidRDefault="004D195C">
      <w:r>
        <w:t>{"question": "Tìm số lớn nhất trong danh sách sau. - [-10, 8, 0, 18, 1]", "trả lời": "Số lớn nhất trong danh sách đã cho là 18."}</w:t>
      </w:r>
    </w:p>
    <w:p w14:paraId="4C61C98B" w14:textId="77777777" w:rsidR="00516FD6" w:rsidRDefault="004D195C">
      <w:r>
        <w:t>{"câu hỏi": "Tạo ra một định nghĩa cho thành ngữ \"a stone throw away\".", "answer": "Thành ngữ \"a stone's throw away\" đề cập đến một khoảng cách rất ngắn, trong khoảng cách gần hoặc dễ dàng tiếp cận bằng cách đi bộ hoặc đi xe ngắn. Thuật ngữ này xuất phát từ tập tục ném đá cổ xưa như một phương tiện đo khoảng cách. Nó gợi ý rằng một cái gì đó ở rất gần đến nỗi người ta có thể đập nó bằng một hòn đá nếu nó được ném."}</w:t>
      </w:r>
    </w:p>
    <w:p w14:paraId="5E7DBA01" w14:textId="77777777" w:rsidR="00516FD6" w:rsidRDefault="004D195C">
      <w:r>
        <w:lastRenderedPageBreak/>
        <w:t>{"câu hỏi": "Cung cấp một ví dụ về một câu chuyện ngụ ngôn.", "câu trả lời": "Một câu chuyện ngụ ngôn là một câu chuyện có ý nghĩa sâu sắc hơn bên dưới bề mặt của nó, và một trong những ví dụ nổi tiếng nhất về ngụ ngôn là "Trại súc vật" của George Orwell. Ở mức độ hời hợt, cuốn sách là một câu chuyện ngụ ngôn về động vật trang trại lật đổ chủ nhân của chúng và thiết lập một xã hội do động vật điều hành. Tuy nhiên, khi xem xét ở mức độ sâu hơn, người ta tiết lộ rằng câu chuyện thực sự là một câu chuyện ngụ ngôn cho các sự kiện dẫn đến Cách mạng Nga năm 1917 và những năm đầu của Liên Xô. Mỗi nhân vật trong cuốn sách đại diện cho một nhân vật hoặc một nhóm trong lịch sử Nga, và câu chuyện đóng vai trò như một lời bình luận về tham nhũng và lạm dụng quyền lực có thể xảy ra trong các hệ thống chính trị.</w:t>
      </w:r>
    </w:p>
    <w:p w14:paraId="18559068" w14:textId="77777777" w:rsidR="00516FD6" w:rsidRDefault="004D195C">
      <w:r>
        <w:t>{"question": "Giải thích cách thức hoạt động của một hệ điều hành.", "answer": "Hệ điều hành (OS) là một tập hợp các phần mềm quản lý tài nguyên phần cứng máy tính và cung cấp các dịch vụ chung cho các chương trình máy tính. Nó hoạt động như một trung gian giữa phần cứng và phần mềm máy tính, cho phép máy tính thực hiện các tác vụ và thực hiện các hoạt động một cách hiệu quả. Khi bạn bật máy tính, đoạn mã đầu tiên chạy là bộ tải khởi động, được lưu trữ trong bo mạch chủ của máy tính. Bộ nạp khởi động chịu trách nhiệm tải nhân hệ điều hành, là phần trung tâm của hệ điều hành tương tác với phần cứng. \ n \ nKhi hạt nhân được tải, hệ điều hành sẽ bắt đầu một số quy trình và dịch vụ cần thiết cho hoạt động của máy tính. Chúng bao gồm giao diện người dùng đồ họa, các quy trình hệ thống như quản lý bộ nhớ, quản lý đầu vào-đầu ra và các quy trình và dịch vụ khác cần thiết cho hoạt động trơn tru của máy tính. \ n \ n Hệ điều hành chịu trách nhiệm quản lý tài nguyên của hệ thống, bao gồm CPU, bộ nhớ, lưu trữ và các thiết bị đầu vào / đầu ra. Nó cung cấp một cách để các chương trình truy cập các tài nguyên này và phân bổ tài nguyên khi cần thiết để đảm bảo rằng máy tính hoạt động hiệu quả. \ n \ nMột trong những vai trò quan trọng nhất của hệ điều hành là quản lý và lên lịch CPU, đảm bảo rằng mỗi chương trình chạy trên máy tính có đủ thời gian để thực hiện các lệnh của nó. Nó cũng quản lý bộ nhớ, đảm bảo rằng các chương trình có không gian cần thiết để lưu trữ và truy xuất dữ liệu. \ n \ n Hệ điều hành cũng chịu trách nhiệm quản lý hệ thống tệp của máy tính, cho phép người dùng lưu và truy xuất thông tin từ các thiết bị lưu trữ của máy tính. Nó cung cấp một cách thân thiện với người dùng cho các chương trình và người dùng tương tác với các thiết bị này, giúp dễ dàng truyền và lưu trữ dữ liệu.\n\nNhìn chung, hệ điều hành là xương sống của máy tính, cung cấp các dịch vụ thiết yếu và quản lý tài nguyên của máy tính để đảm bảo rằng các chương trình có thể chạy hiệu quả và người dùng có thể tương tác với máy tính một cách có ý nghĩa."}</w:t>
      </w:r>
    </w:p>
    <w:p w14:paraId="2591A9AB" w14:textId="77777777" w:rsidR="00516FD6" w:rsidRDefault="004D195C">
      <w:r>
        <w:t xml:space="preserve">{"câu hỏi": "Tạo ra một câu chuyện hư cấu về một con rồng.", "câu trả lời": "Ngày xửa ngày xưa, ở một vùng đất xa xôi, có một con rồng tên là Dracul. Dracul không giống bất kỳ con rồng nào khác. Anh ta không hung dữ, anh ta không thở ra lửa và anh ta không muốn chinh phục thế giới. Tất cả những gì anh ta muốn là sống một cuộc sống yên bình trong hang động của mình, ẩn sâu trong núi. Nhưng một ngày nọ, vua của vùng đất tuyên chiến với những con rồng. Ông tuyên bố rằng họ là một mối đe dọa cho xã hội, và họ cần phải được loại bỏ. Dracul biết mình phải làm gì đó để ngăn chặn chiến tranh. Anh ta không phải là một chiến binh, nhưng anh ta có một thứ mà những con rồng khác không có: trí thông minh của anh ta. \ n \ </w:t>
      </w:r>
      <w:r>
        <w:lastRenderedPageBreak/>
        <w:t>nDracul bay đến cung điện của nhà vua trong đêm khuya. Anh đáp xuống mái nhà và trèo xuống cửa sổ phòng ngủ của nhà vua. Sau đó anh ta thì thầm với nhà vua, nói với anh ta rằng những con rồng không phải là kẻ thù của anh ta, và chúng có thể giúp anh ta đánh bại kẻ thù thực sự của mình. Cậu chưa bao giờ nghe một con rồng nói trước đây. Và hơn thế nữa, ông chưa bao giờ nghe những lời khôn ngoan như vậy từ bất kỳ cố vấn nào của mình. Anh ta mời Dracul vào phòng ngủ của mình, và họ nói chuyện hàng giờ. Cuối cùng, nhà vua nhận ra rằng Dracul đã đúng. Ông đã hủy bỏ chiến tranh và mời những con rồng đến vương quốc của mình. Dracul, với trí thông minh của mình, đã giúp vương quốc đánh bại kẻ thù của họ, và mang lại hòa bình cho vùng đất. Từ ngày đó, Dracul và những con rồng khác sống hòa bình với con người. Họ giúp đỡ lẫn nhau, và vương quốc của họ thịnh vượng. Dracul được biết đến với cái tên Rồng Trí tuệ, và tên của ông được tôn kính trên khắp đất nước.\n\nVà vì vậy, truyền thuyết về Dracul the Dragon đã ra đời, và câu chuyện của ông đã được kể cho các thế hệ mai sau."}</w:t>
      </w:r>
    </w:p>
    <w:p w14:paraId="6026CE53" w14:textId="77777777" w:rsidR="00516FD6" w:rsidRDefault="004D195C">
      <w:r>
        <w:t>{"question": "Đưa ra danh sách 3 ưu và 3 nhược điểm cho câu lệnh đã cho. - Sử dụng điện thoại di động trong nhiều giờ.", "trả lời": "Sử dụng điện thoại di động trong nhiều giờ có những ưu và nhược điểm sau:\n\nPros:\n1. Kết nối liên tục: Với điện thoại di động, bạn có thể duy trì kết nối với mạng xã hội, công việc và gia đình trong thời gian dài. Giải trí: Nhiều giờ trên điện thoại di động của bạn có thể cung cấp rất nhiều giải trí từ chơi game, xem video hoặc cuộn qua phương tiện truyền thông xã hội. \ n3. Năng suất: Điện thoại di động đã giúp bạn làm việc từ xa hoặc khi đang di chuyển dễ dàng hơn và sử dụng chúng trong thời gian dài có thể giúp bạn hoàn thành rất nhiều việc. \ n \ nNhược điểm: \ n1. Mỏi mắt: Nhìn chằm chằm vào màn hình nhỏ trong nhiều giờ có thể dẫn đến mỏi mắt, đau đầu và các vấn đề về thị lực. \ n2. Tư thế xấu: Khi sử dụng điện thoại di động trong thời gian dài, bạn có thể cúi xuống và cẩu cổ, dẫn đến tư thế xấu và đau lưng / cổ. \ n3. Nghiện: Điện thoại di động có thể trở nên gây nghiện, và dành nhiều giờ cho chúng có thể ảnh hưởng tiêu cực đến sức khỏe tinh thần và các mối quan hệ của bạn."}</w:t>
      </w:r>
    </w:p>
    <w:p w14:paraId="4BC631C0" w14:textId="77777777" w:rsidR="00516FD6" w:rsidRDefault="004D195C">
      <w:r>
        <w:t>{"câu hỏi": "Viết một chương trình python để tính diện tích của một vòng tròn.", "câu trả lời": "Chắc chắn! Đây là một chương trình Python tính diện tích của một vòng tròn:\n\n'''python\nimport math\n\nradius = float(input(\"Nhập bán kính của vòng tròn: \"))\n\narea = math.pi * radius ** 2\n\nprint(f\"Diện tích của vòng tròn có bán kính {radius} là {area:.2f}\")\n'''\n\n\nTrong chương trình này, trước tiên chúng ta nhập mô-đun 'math' để truy cập giá trị của 'pi'. Sau đó, chúng tôi nhắc người dùng nhập bán kính của vòng tròn và lưu trữ nó trong biến 'bán kính'. Tiếp theo, chúng tôi tính diện tích của vòng tròn bằng công thức 'diện tích = pi * r ^ 2' và lưu trữ kết quả trong biến 'khu vực'. Cuối cùng, chúng ta in kết quả lên bảng điều khiển bằng chuỗi f, làm tròn diện tích đến 2 chữ số thập phân bằng cách sử dụng mã xác định định dạng ':.2f'."}</w:t>
      </w:r>
    </w:p>
    <w:p w14:paraId="0D6F664C" w14:textId="77777777" w:rsidR="00516FD6" w:rsidRDefault="004D195C">
      <w:r>
        <w:t xml:space="preserve">{"question": "Đưa ra một bảng đơn đặt hàng của khách hàng với các cột CustomerID, OrderID, OrderDate và OrderAmount, hãy viết truy vấn SQL để tìm 5 khách hàng hàng đầu đã chi nhiều tiền nhất.", "answer": "Đây là truy vấn SQL ví dụ để truy xuất 5 khách hàng hàng đầu đã chi nhiều tiền nhất:\n\n''\nSELECT CustomerID, SUM(OrderAmount) dưới dạng TotalSpent\nFROM customer_orders\nGROUP BY CustomerID\nORDER BY </w:t>
      </w:r>
      <w:r>
        <w:lastRenderedPageBreak/>
        <w:t>TotalSpent DESC\nLIMIT 5;\n'''\n\nTruy vấn này sử dụng 'Hàm tổng hợp của SUM để tính tổng số tiền mà mỗi khách hàng đã chi tiêu, 'GROUP BY' để nhóm kết quả theo khách hàng, 'ORDER BY' để sắp xếp kết quả theo tổng số tiền chi tiêu theo thứ tự giảm dần và 'LIMIT' để hạn chế đầu ra cho 5 khách hàng hàng đầu."}</w:t>
      </w:r>
    </w:p>
    <w:p w14:paraId="05B43965" w14:textId="77777777" w:rsidR="00516FD6" w:rsidRDefault="004D195C">
      <w:r>
        <w:t>{"câu hỏi": "Đặt tên cho bộ phim bắt đầu bằng dòng sau - \"Cuộc sống giống như một hộp sôcôla, bạn không bao giờ biết mình sẽ nhận được gì.\"", "câu trả lời": "Bộ phim bắt đầu bằng dòng \"Cuộc sống giống như một hộp sôcôla, bạn không bao giờ biết mình sẽ nhận được gì" là "Forrest Gump\" (1994)."}</w:t>
      </w:r>
    </w:p>
    <w:p w14:paraId="6E0A8B9D" w14:textId="77777777" w:rsidR="00516FD6" w:rsidRDefault="004D195C">
      <w:r>
        <w:t>{"question": "Tạo danh sách mười số chia hết cho 3", "answer": "Đây là danh sách mười số chia hết cho 3: [3, 6, 9, 12, 15, 18, 21, 24, 27, 30]"}</w:t>
      </w:r>
    </w:p>
    <w:p w14:paraId="259B0185" w14:textId="77777777" w:rsidR="00516FD6" w:rsidRDefault="004D195C">
      <w:r>
        <w:t>{"câu hỏi": "Hãy cho tôi biết quốc gia xuất xứ của các loại thực phẩm truyền thống nhất định. - Patatas Bravas, Sushi", "trả lời": "Patatas Bravas là một món ăn truyền thống từ Tây Ban Nha. Sushi là một món ăn truyền thống của Nhật Bản."}</w:t>
      </w:r>
    </w:p>
    <w:p w14:paraId="46960BFB" w14:textId="77777777" w:rsidR="00516FD6" w:rsidRDefault="004D195C">
      <w:r>
        <w:t>{"câu hỏi": "Đặt tên cho bệnh tim.", "trả lời": "Một bệnh tim phổ biến là bệnh động mạch vành."}</w:t>
      </w:r>
    </w:p>
    <w:p w14:paraId="05566CA9" w14:textId="77777777" w:rsidR="00516FD6" w:rsidRDefault="004D195C">
      <w:r>
        <w:t>{"câu hỏi": "Lập danh sách tất cả các vật nuôi có thể được giữ trong một căn hộ.", "câu trả lời": "1. Mèo \ n2. Chó (giống vừa và nhỏ)\n3. Chim (vẹt đuôi dài, chim yêu, chim hoàng yến, chim sẻ)\n4. Cá\n5. Hamster\n6. Lợn Guinea\n7. Thỏ\n8. Chuột hoặc chuột\n9. Cua ẩn sĩ\n10. Thằn lằn (tắc kè, tắc kè hoa, rồng râu)\n11. Rắn\n12. Rùa\n13. Tarantulas hoặc nhện khác\n14. Côn trùng (như kiến hoặc côn trùng dính)\n15. Ếch hoặc cóc\n16. Nhím\n17. Chồn sương\n18. Chinchillas."}</w:t>
      </w:r>
    </w:p>
    <w:p w14:paraId="5F934604" w14:textId="77777777" w:rsidR="00516FD6" w:rsidRDefault="004D195C">
      <w:r>
        <w:t xml:space="preserve">{"câu hỏi": "So sánh và đối chiếu hai cuốn sách phổ biến cùng thể loại. - The Hunger Games và Maze Runner", "trả lời": "The Hunger Games và Maze Runner là hai cuốn tiểu thuyết dystopian dành cho thanh thiếu niên đã thu hút được một lượng lớn người hâm mộ theo dõi và đã được chuyển thể thành các thương hiệu phim thành công. \n\nMột trong những điểm tương đồng chính giữa hai cuốn sách là cả hai đều diễn ra trong một thế giới đen tối, hậu tận thế, nơi các xã hội đã sụp đổ,  Và nhân loại đang phải vật lộn để tồn tại. Cả hai cuốn tiểu thuyết đều kể về một nhóm anh hùng trẻ tuổi đang chiến đấu chống lại các hệ thống áp bức và phải điều hướng theo cách của họ thông qua những thử thách nguy hiểm, đe dọa tính mạng để tồn tại. \n \ n The Hunger Games, được viết bởi Suzanne Collins, lấy bối cảnh ở quốc gia Panem, nơi dân số được chia thành mười hai quận, mỗi quận chịu trách nhiệm sản xuất một số hàng hóa nhất định cho Điện Capitol. Điện Capitol tổ chức một sự kiện thường niên được gọi là Hunger Games, nơi một cậu bé và một cô gái từ mỗi quận được chọn để chiến đấu đến chết trong một đấu trường cho đến khi chỉ có một người sống sót. Câu chuyện kể về cuộc hành trình của Katniss Everdeen, người tình nguyện tham gia Hunger Games thay cho em gái mình. Mặt khác, Maze Runner, được viết bởi James Dashner, lấy bối cảnh ở một nơi bí ẩn gọi là Glade, nơi một nhóm các cậu bé tuổi teen bị mắc kẹt mà không có ký ức về kiếp trước của họ. Cách duy nhất để thoát khỏi Glade là thông qua một mê cung thay đổi liên tục, nơi sinh sống của những sinh vật chết người được gọi là Grievers. Câu chuyện kể về </w:t>
      </w:r>
      <w:r>
        <w:lastRenderedPageBreak/>
        <w:t>cuộc hành trình của Thomas, người xuất hiện trong Glade và cùng với những cậu bé khác, cố gắng tìm cách thoát khỏi Mê cung. Mặc dù cả hai cuốn tiểu thuyết đều có những điểm tương đồng về bối cảnh và chủ đề, nhưng chúng khác nhau theo nhiều cách, chẳng hạn như những thách thức mà các nhân vật chính phải đối mặt, bản chất của xã hội của họ,  và mục tiêu bao quát của các nhân vật. Hunger Games tập trung vào chủ đề sinh tồn và nổi loạn, trong khi Maze Runner đề cập đến các chủ đề về bản sắc, tình bạn và tìm kiếm lối thoát khỏi Mê cung. Phong cách viết, nhịp độ và giọng điệu cũng khá khác nhau trong cả hai cuốn sách, với The Hunger Games mang giọng điệu nghiêm túc và đầy cảm xúc hơn, trong khi Maze Runner có nhiều hành động và nhịp độ nhanh hơn. Tóm lại, The Hunger Games và Maze Runner là hai tiểu thuyết dystopian dành cho thanh thiếu niên nổi tiếng có nhiều điểm tương đồng, nhưng cũng có những khác biệt riêng biệt khiến chúng trở nên độc đáo theo đúng nghĩa của chúng. Cả hai cuốn sách đều hấp dẫn, hấp dẫn và kích thích tư duy, mang đến cho độc giả một cuộc phiêu lưu thú vị trong một thế giới đen tối."}</w:t>
      </w:r>
    </w:p>
    <w:p w14:paraId="2FF1F141" w14:textId="77777777" w:rsidR="00516FD6" w:rsidRDefault="004D195C">
      <w:r>
        <w:t>{"câu hỏi": "Gợi ý hai món ăn ngon cho bữa tiệc chay.", "trả lời": "1. Ớt chuông nhồi quinoa: Món ăn này chứa đầy ớt chuông đầy màu sắc nhồi quinoa giàu protein, đậu đen và một loại rau và gia vị. Đó là một lựa chọn ngon miệng và lành mạnh cho một bữa tiệc chay, và ớt thêm một màu sắc không thể cưỡng lại cho bàn. \ n \ n2. Lasagna rau: Người làm hài lòng đám đông cổ điển này có thể dễ dàng ăn chay bằng cách bỏ qua thịt và nạp nó với một loại rau như rau bina, bí xanh, cà tím và ớt chuông. Các lớp phô mai ricotta kem, sốt cà chua và mì mềm làm cho nó trở thành một lựa chọn thỏa mãn và ngon miệng cho bất kỳ bữa tiệc nào."}</w:t>
      </w:r>
    </w:p>
    <w:p w14:paraId="6FC1105E" w14:textId="77777777" w:rsidR="00516FD6" w:rsidRDefault="004D195C">
      <w:r>
        <w:t>{"câu hỏi": "Các loại vần phổ biến là gì?", "trả lời": "Có một số loại vần phổ biến được sử dụng trong thơ, lời bài hát và viết sáng tạo. Dưới đây là các loại vần được sử dụng rộng rãi nhất:\n\n1. Vần điệu hoàn hảo: Đây còn được gọi là vần thật, vần đầy đủ hoặc vần chính xác. Đó là một vần điệu trong đó các âm tiết được nhấn mạnh của các từ và tất cả các âm thanh sau đây giống hệt nhau. Ví dụ: \u201ccat\u201d và \u201chat\u201d, \u201crun\u201d và \u201cfun\u201d.\n\n2. Gần Vần điệu: Còn được gọi là vần nghiêng, nửa vần hoặc vần không hoàn hảo, loại vần này là khi các âm giống nhau nhưng không hoàn toàn giống nhau. Ví dụ: \"bend\" và \"lend\".\n\n3. Vần điệu nội tâm: Đây là khi vần điệu xảy ra trong một dòng thơ, chứ không phải ở cuối. Ví dụ: \u201cOnce upon a midnight thê lương, trong khi tôi suy ngẫm, yếu đuối và mệt mỏi.\u201d\n\n4. Kết thúc vần điệu: Đây là khi vần điệu xảy ra ở cuối dòng thơ. Đây là loại vần phổ biến nhất. Ví dụ: \u201cRoses có màu đỏ/ Violet có màu xanh\u201d.\n\n5. Vần điệu nam tính: Đây là khi vần điệu nằm ở âm tiết cuối cùng của từ. Ví dụ: \u201cCat\u201d và \u201cpat\u201d.\n\n6. Vần điệu nữ tính: Đây là khi vần điệu nằm ở âm tiết cuối cùng thứ hai của các từ. Ví dụ: \u201cDiving\u201d và \u201csurviving\u201d.\n\n7. Vần mắt: Đây là khi hai từ trông giống như chúng nên gieo vần dựa trên chính tả của chúng, nhưng trên thực tế, chúng không giống như vậy. Ví dụ: \u201clove\u201d và \u201cmove\u201d.\n\n8. Vần giống hệt nhau: Đây là khi hai từ được đánh vần và phát âm giống hệt nhau, nhưng ý nghĩa của chúng là khác nhau. Ví dụ: \u201cbow\u201d (phía trước tàu) và \u201cBow\u201d (hòa)."}</w:t>
      </w:r>
    </w:p>
    <w:p w14:paraId="5C9DEA78" w14:textId="77777777" w:rsidR="00516FD6" w:rsidRDefault="004D195C">
      <w:r>
        <w:lastRenderedPageBreak/>
        <w:t>{"câu hỏi": "Đề xuất một trang web để học viết mã trực tuyến.", "trả lời": "Có rất nhiều trang web có sẵn để học mã hóa trực tuyến. Một trang web rất được khuyến khích là Codecademy.com. Codecademy cung cấp các bài học và dự án tương tác cho phép bạn học viết mã bằng cách thực sự làm điều đó. Họ có các khóa học bằng nhiều ngôn ngữ lập trình phổ biến bao gồm Python, Java và JavaScript. Ngoài ra, trang web thân thiện với người dùng với cộng đồng hỗ trợ để giúp bạn tiến bộ trên hành trình trở thành một lập trình viên lành nghề."}</w:t>
      </w:r>
    </w:p>
    <w:p w14:paraId="3138F568" w14:textId="77777777" w:rsidR="00516FD6" w:rsidRDefault="004D195C">
      <w:r>
        <w:t>{"câu hỏi": "Cung cấp hai ví dụ về cách bày tỏ sự hối tiếc trong một lá thư chính thức.", "câu trả lời": "Ví dụ 1: \nDear [Người nhận],\n\nTôi viết thư này để bày tỏ lời xin lỗi chân thành nhất về [sự kiện hoặc nhầm lẫn]. Tôi vô cùng hối hận về bất kỳ sự bất tiện hoặc khó khăn nào mà hành động của tôi có thể gây ra. Tôi hoàn toàn chịu trách nhiệm về sai lầm của mình và tôi đảm bảo với bạn rằng tôi đang thực hiện các bước cần thiết để ngăn chặn sự tái diễn trong tương lai. Tôi đánh giá cao mối quan hệ của chúng ta, và tôi hy vọng rằng lời xin lỗi chân thành của tôi sẽ cho phép chúng ta tiến về phía trước.\n\nMột lần nữa, xin vui lòng chấp nhận lời xin lỗi sâu sắc và chân thành nhất của tôi.\n\nTrân trọng, \n[Tên của bạn]\n\nVí dụ 2:\nKính gửi [Người nhận],\n\nThật là rất tiếc khi tôi phải thông báo cho bạn rằng [sự kiện hoặc sai lầm]. Tôi hiểu rằng điều này có thể đã gây ra sự không hài lòng hoặc bất tiện, và vì điều đó, tôi thực sự xin lỗi. \ n \ nTôi cam kết làm cho mọi thứ đúng đắn và sẽ làm mọi thứ trong khả năng của mình để khắc phục tình hình. Tôi chịu trách nhiệm về hành động của mình và vô cùng hối hận về bất kỳ tác động tiêu cực nào mà chúng có thể đã gây ra. Xin hãy chấp nhận lời xin lỗi chân thành của tôi khi tôi làm việc để tìm ra giải pháp. Cảm ơn sự thông cảm của bạn.\n\nTrân trọng, \n[Tên của bạn]"}</w:t>
      </w:r>
    </w:p>
    <w:p w14:paraId="712B5B43" w14:textId="77777777" w:rsidR="00516FD6" w:rsidRDefault="004D195C">
      <w:r>
        <w:t xml:space="preserve">{"câu hỏi": "Ai đã phát minh ra máy tính đầu tiên?", "câu trả lời": "Việc phát minh ra máy tính đầu tiên không thể được quy cho một người duy nhất vì nó là đỉnh cao của những nỗ lực và ý tưởng từ nhiều người. Tuy nhiên, nhiều thiết bị và máy móc khác nhau đã được phát triển qua nhiều năm có thể được coi là máy tính đầu tiên. Một trong những thiết bị được biết đến sớm nhất có thể được coi là máy tính là bàn tính, được phát triển trong thời cổ đại bởi người Sumer và sau đó được cải tiến bởi người Babylon. \n\nSau đó, vào thế kỷ 19, Charles Babbage,  một nhà toán học và kỹ sư người Anh, đã thiết kế một máy tính cơ khí gọi là Công cụ phân tích mà nhiều người coi là máy tính đa năng đầu tiên. Nó được thiết kế để có khả năng thực hiện bất kỳ phép tính nào thông qua việc sử dụng thẻ đục lỗ. Trong những năm 1930 và 1940, các máy tính cơ điện đầu tiên được phát triển. Những máy tính đầu tiên này là những cỗ máy lớn, có kích thước phòng sử dụng ống chân không và rơle cho các mạch logic của chúng. Một trong những máy đầu tiên trong số này là Atanasoff-Berry Computer (ABC), được phát triển bởi John Atanasoff và Clifford Berry vào cuối những năm 1930. Một máy tính cơ điện đầu tiên khác là Harvard Mark I, được thiết kế bởi Howard Aiken và được IBM chế tạo vào đầu những năm 1940. Các máy tính điện tử đầu tiên, sử dụng ống chân không thay vì công tắc cơ học, được phát triển vào những năm 1940. Những máy này nhanh hơn nhiều so với người tiền nhiệm cơ điện của chúng. Một trong những máy tính điện tử đầu tiên là Colossus, được phát triển bởi các kỹ sư người Anh trong Thế chiến II để giải mã các tin nhắn được mã hóa của Đức. Một máy tính điện tử đầu tiên khác là ENIAC (Electronic Numerical Integrator And Computer), được phát triển bởi John W. Mauchly và J. </w:t>
      </w:r>
      <w:r>
        <w:lastRenderedPageBreak/>
        <w:t>Presper Eckert tại Đại học Pennsylvania vào giữa những năm 1940. Tóm lại, việc phát minh ra máy tính đầu tiên là một chủ đề phức tạp và nhiều sắc thái, và nó là kết quả của những nỗ lực kết hợp của nhiều cá nhân qua nhiều thế kỷ.</w:t>
      </w:r>
    </w:p>
    <w:p w14:paraId="27591A4B" w14:textId="77777777" w:rsidR="00516FD6" w:rsidRDefault="004D195C">
      <w:r>
        <w:t>{"câu hỏi": "Kể tên ba bệnh do vi-rút gây ra.", "trả lời": "Ba bệnh do vi-rút gây ra là cúm (cúm), cảm lạnh thông thường và hội chứng suy giảm miễn dịch mắc phải (AIDS)."}</w:t>
      </w:r>
    </w:p>
    <w:p w14:paraId="205279F4" w14:textId="77777777" w:rsidR="00516FD6" w:rsidRDefault="004D195C">
      <w:r>
        <w:t>{"câu hỏi": "Đưa ra ví dụ về cách các tính năng công nghệ sau đây giúp sử dụng điện thoại di động - Nhận dạng giọng nói", "câu trả lời": "Công nghệ nhận dạng giọng nói cho phép người dùng tương tác với điện thoại di động của họ bằng lệnh thoại. Ví dụ: thay vì nhập tin nhắn theo cách thủ công, người dùng có thể đọc chính tả tin nhắn bằng giọng nói của họ và điện thoại sẽ dịch nó thành văn bản. Một trường hợp sử dụng khác có thể bao gồm kích hoạt trợ lý ảo của điện thoại, như Siri hoặc Trợ lý Google, để thực hiện các tác vụ như thực hiện cuộc gọi, đặt lời nhắc hoặc tìm kiếm trên web - tất cả mà không cần phải chạm vào điện thoại. Tính năng này đặc biệt hữu ích cho người khuyết tật hoặc khi người dùng bận rộn với một công việc khác như lái xe hoặc nấu ăn, cho phép tương tác rảnh tay và hiệu quả với thiết bị."}</w:t>
      </w:r>
    </w:p>
    <w:p w14:paraId="171D3CCA" w14:textId="77777777" w:rsidR="00516FD6" w:rsidRDefault="004D195C">
      <w:r>
        <w:t>{"câu hỏi": "Thiết kế cuộc trò chuyện giữa khách hàng và đại lý dịch vụ khách hàng.", "câu trả lời": "Khách hàng: Xin chào, gần đây tôi đã mua một sản phẩm từ trang web của bạn và tôi không hoàn toàn hài lòng với nó. Bạn có thể giúp tôi không?\n\nAgent: Tất nhiên! Tôi rất tiếc khi biết rằng sản phẩm không đáp ứng được mong đợi của bạn. Bạn có thể cho tôi biết thêm về vấn đề bạn đang gặp phải không?\n\nCustomer: Có, sản phẩm tôi nhận được bị hỏng và tôi không thể sử dụng nó.\n\nAgent: Tôi rất tiếc khi nghe điều đó. Bạn có thể vui lòng cung cấp cho tôi ID đơn hàng của bạn để tôi có thể xem xét không?\n\nCustomer: Chắc chắn, ID đơn hàng của tôi là 12345678.\n\nAgent: Cảm ơn bạn đã cung cấp ID đơn hàng. Tôi thấy rằng sản phẩm đủ điều kiện để trả lại. Bạn có muốn trả lại sản phẩm và được hoàn lại tiền hay bạn muốn thay thế?\n\nCustomer: Tôi muốn thay thế.\n\nAgent: Chắc chắn, tôi sẽ bắt đầu thay thế sản phẩm của bạn. Bạn có thể vui lòng xác nhận địa chỉ giao hàng của mình không?\n\nCustomer: Có, nó giống với địa chỉ được đề cập trong đơn đặt hàng.\n\nAgent: Được rồi, cảm ơn bạn đã xác nhận. Chúng tôi sẽ xử lý việc thay thế và giao hàng cho bạn trong thời gian sớm nhất. Có điều gì khác bạn muốn biết không?\n\nCustomer: Không, đó là tất cả. Cảm ơn sự giúp đỡ của bạn.\n\nAgent: Chúng tôi hoan nghênh bạn. Nếu bạn có thêm bất kỳ câu hỏi hoặc thắc mắc nào, vui lòng liên hệ với chúng tôi. Chúc một ngày tuyệt vời!"}</w:t>
      </w:r>
    </w:p>
    <w:p w14:paraId="57B1DF3B" w14:textId="77777777" w:rsidR="00516FD6" w:rsidRDefault="004D195C">
      <w:r>
        <w:t xml:space="preserve">{"câu hỏi": "Mô tả cách thực tế ảo có thể được sử dụng cho mục đích giáo dục.", "Trả lời": "Thực tế ảo (VR) là một công nghệ nhập vai có tiềm năng cách mạng hóa giáo dục bằng cách tạo ra những trải nghiệm hấp dẫn và đáng nhớ cho học sinh. Sử dụng các thiết bị VR như tai nghe và bộ điều khiển cầm tay, sinh viên có thể khám phá và tương tác với thế giới ảo mô phỏng môi trường thực tế hoặc tạo ra những thế giới hoàn toàn mới. Dưới đây chỉ là một vài cách VR có thể được sử dụng cho mục đích giáo dục: \ n \ n1. Chuyến đi thực tế ảo - VR có thể đưa sinh viên đến các địa điểm xa xôi và thời đại lịch sử mà nếu không thì không thể truy cập được. Ví dụ, học sinh có thể thực hiện một chuyến đi ảo đến Ai Cập cổ đại hoặc độ sâu của đại dương mà không cần rời khỏi lớp học. \ n \ n2. Học tập dựa trên mô phỏng - VR cho phép sinh viên thực hành các kỹ năng một cách an toàn và thực hiện các thí nghiệm </w:t>
      </w:r>
      <w:r>
        <w:lastRenderedPageBreak/>
        <w:t>trong môi trường mô phỏng, được kiểm soát. Ví dụ, sinh viên y khoa có thể thực hành phẫu thuật và các kỹ sư tham vọng có thể kiểm tra và cải thiện thiết kế của họ hầu như trước khi tạo ra các nguyên mẫu vật lý. \ n \ n3. Trực quan hóa nâng cao - Các khái niệm và ý tưởng phức tạp có thể được hiểu rõ hơn khi được trình bày trực quan và VR cung cấp một cách nhập vai để làm như vậy. Ví dụ, VR có thể được sử dụng để dạy thiên văn học bằng cách tạo ra trải nghiệm hệ mặt trời nhập vai hoặc sinh học bằng cách mổ xẻ ảo động vật. \ n \ n4. Học ngôn ngữ tương tác- VR có thể cung cấp cho người học ngôn ngữ trải nghiệm nhập vai, nơi họ có thể tương tác với người bản ngữ trong các tình huống ảo giúp họ cải thiện kỹ năng đàm thoại, cung cấp trải nghiệm học ngôn ngữ chân thực hơn. Nhìn chung, thực tế ảo có sức mạnh biến đổi giáo dục bằng cách làm cho nó tương tác, hấp dẫn và có tác động hơn. Bằng cách cung cấp cho sinh viên những trải nghiệm nhập vai giúp nâng cao sự hiểu biết và lưu giữ tài liệu, VR có tiềm năng cách mạng hóa cách học của học sinh."}</w:t>
      </w:r>
    </w:p>
    <w:p w14:paraId="5DCDD012" w14:textId="77777777" w:rsidR="00516FD6" w:rsidRDefault="004D195C">
      <w:r>
        <w:t>{"question": "Giá trị của (3^5 + 3^5 + 3^5)^(1/3)?", "answer": "Biểu thức (3^5 + 3^5 + 3^5)^(1/3) có thể được đơn giản hóa là: \n\n- Đầu tiên, cộng ba số mũ lại với nhau để có được 3^5 + 3^5 + 3^5 = 3 * 3^5 = 3^6\n- Sau đó, lấy căn bậc ba khối lập phương của 3^6 để có 3^(6/3) = 3^2 = 9.\n\nDo đó,  Giá trị của (3^5 + 3^5 + 3^5)^(1/3) là 9."}</w:t>
      </w:r>
    </w:p>
    <w:p w14:paraId="3BB4231F" w14:textId="77777777" w:rsidR="00516FD6" w:rsidRDefault="004D195C">
      <w:r>
        <w:t>{"câu hỏi": "Đưa ra một ví dụ về cách Trí tuệ nhân tạo có thể được sử dụng trong lĩnh vực ngân hàng.", "Trả lời": "Trí tuệ nhân tạo (AI) có tiềm năng cách mạng hóa lĩnh vực ngân hàng bằng cách cải thiện hiệu quả, cá nhân hóa, bảo mật và trải nghiệm khách hàng. Một ví dụ về cách AI có thể được sử dụng trong ngân hàng là thông qua việc sử dụng chatbot và trợ lý ảo. Các công cụ được hỗ trợ bởi AI này có thể cung cấp cho khách hàng hỗ trợ 24/7, trả lời các câu hỏi của họ và hỗ trợ họ thực hiện các tác vụ thông thường như kiểm tra số dư tài khoản hoặc chuyển tiền giữa các tài khoản. Chatbot cũng có thể sử dụng công nghệ xử lý ngôn ngữ tự nhiên và học máy để hiểu nhu cầu của khách hàng và đưa ra lời khuyên tài chính được cá nhân hóa, chẳng hạn như mẹo tiết kiệm hoặc đề xuất đầu tư. Hơn nữa, AI có thể được sử dụng trong các lĩnh vực như phát hiện gian lận, nơi các thuật toán học máy có thể phân tích các mẫu giao dịch để gắn cờ và ngăn chặn hoạt động đáng ngờ. Nhìn chung, AI mang lại nhiều cơ hội cho ngành ngân hàng để hợp lý hóa hoạt động, cải thiện sự hài lòng của khách hàng và tăng cường các biện pháp bảo mật."}</w:t>
      </w:r>
    </w:p>
    <w:p w14:paraId="08B43B46" w14:textId="77777777" w:rsidR="00516FD6" w:rsidRDefault="004D195C">
      <w:r>
        <w:t>{"câu hỏi": "Viết một bài thơ có chứa các từ đã cho: \"sông\" và \"ánh sáng\"", "câu trả lời": "Vào buổi sáng, bên bờ sông\nTôi thường ngồi ngắm nhìn với niềm vui \nKhi những tia nắng mặt trời nhảy múa và run rẩy\nTỏa ra ánh sáng ấm áp và rực rỡ của nó\n\nNước chảy nhẹ nhàng\nPhản chiếu khung cảnh hùng vĩ của bầu trời\nVà mọi rắc rối và lo lắng chấm dứt\nTrong sự hiện diện êm dịu của sức mạnh của dòng sông\n\nNhững con chim hót những bài hát ngọt ngào trong gió\nAs họ cất cánh trong chuyến bay duyên dáng\nVà cây cối đung đưa, tắm trong những con ruồi vàng\nKhi dòng sông tiếp tục trong sức mạnh yên tĩnh của nó\n\nOh, vẻ đẹp của thiên nhiên thật đáng kinh ngạc\nMột khung cảnh thật yên bình và tươi sáng\nDòng sông, một nguồn sống và ngọn lửa nhẹ nhàng\nĐược ban phước bởi sự ấm áp của ánh sáng dịu dàng của mặt trời."}</w:t>
      </w:r>
    </w:p>
    <w:p w14:paraId="0552AC33" w14:textId="77777777" w:rsidR="00516FD6" w:rsidRDefault="004D195C">
      <w:r>
        <w:t xml:space="preserve">{"câu hỏi": "Giải phương trình đại số sau: 12x + 6 = 66", "câu trả lời": "Để giải phương trình này, chúng ta cần cô lập biến (x) ở một bên của phương trình. Dưới đây là giải pháp từng </w:t>
      </w:r>
      <w:r>
        <w:lastRenderedPageBreak/>
        <w:t>bước:\n\n12x + 6 = 66\n\nBước 1: Trừ 6 từ cả hai vế để loại bỏ số hạng hằng số ở phía bên trái của phương trình:\n\n12x + 6 - 6 = 66 - 6\n12x = 60\n\nBước 2: Chia cả hai vế cho 12 để cô lập x:\n\n(12x) / 12 = 60 / 12\nx = 5\n\nDo đó,  Nghiệm của phương trình 12x + 6 = 66 là x = 5."}</w:t>
      </w:r>
    </w:p>
    <w:p w14:paraId="4FA4C3BE" w14:textId="77777777" w:rsidR="00516FD6" w:rsidRDefault="004D195C">
      <w:r>
        <w:t>{"câu hỏi": "Giải thích ngắn gọn điện toán lượng tử là gì", "câu trả lời": "Điện toán lượng tử là một nhánh mới và phát triển nhanh chóng của công nghệ điện toán sử dụng các nguyên tắc của cơ học lượng tử, một nhánh của vật lý, để thực hiện các hoạt động trên dữ liệu. Không giống như các máy tính truyền thống (hoặc cổ điển), lưu trữ và xử lý dữ liệu theo bit (1s và 0s), máy tính lượng tử sử dụng bit lượng tử hoặc qubit. Không giống như các bit cổ điển chỉ có thể ở một trạng thái (1 hoặc 0) tại một thời điểm, qubit có thể tồn tại đồng thời ở nhiều trạng thái. Điều này cho phép các máy tính lượng tử xử lý thông tin song song, làm tăng đáng kể sức mạnh tính toán và tốc độ của chúng đối với một số loại vấn đề nhất định. Máy tính lượng tử có tiềm năng cách mạng hóa các lĩnh vực như mật mã, hóa học, tài chính và trí tuệ nhân tạo, bằng cách giải quyết các vấn đề phức tạp mà máy tính cổ điển sẽ mất hàng triệu năm để giải quyết.</w:t>
      </w:r>
    </w:p>
    <w:p w14:paraId="7EF63818" w14:textId="77777777" w:rsidR="00516FD6" w:rsidRDefault="004D195C">
      <w:r>
        <w:t>{"câu hỏi": "Tạo danh sách năm mẹo để duy trì động lực.", "câu trả lời": "1. Đặt mục tiêu cụ thể: Thiết lập một mục tiêu rõ ràng và xác định mang lại cho bạn mục đích và hướng đi để phấn đấu. Viết nó xuống và chia nó thành các bước có thể quản lý để đạt được mục tiêu cuối cùng của bạn. \ n \ n2. Thiết lập thói quen: Hình thành thói quen hoàn thành nhiệm vụ của bạn vào cùng một thời điểm mỗi ngày để tạo ra một cấu trúc. Tính nhất quán giúp phát triển thói quen mạnh mẽ và ý thức kỷ luật. \ n \ n3. Ăn mừng sự tiến bộ: Tự thưởng cho bản thân vì những tiến bộ bạn đạt được trên đường đi, dù nhỏ đến đâu. Củng cố tích cực để hoàn thành nhiệm vụ dẫn đến sự gia tăng động lực. \ n \ n4. Luôn tích cực: Bao quanh bạn với sự tích cực bằng cách chọn đúng người để tương tác và tập trung vào các khía cạnh tích cực trong công việc của bạn. Suy nghĩ tích cực giúp duy trì động lực và tăng năng suất. \ n \ n5. Nghỉ ngơi: Chăm sóc bản thân và nhớ nghỉ ngơi. Cho phép tâm trí và cơ thể của bạn nghỉ ngơi từ nhiệm vụ trong tầm tay để tái tạo năng lượng và tập trung lại. Nghỉ giải lao làm tăng động lực và ngăn ngừa kiệt sức."}</w:t>
      </w:r>
    </w:p>
    <w:p w14:paraId="46D2FC63" w14:textId="77777777" w:rsidR="00516FD6" w:rsidRDefault="004D195C">
      <w:r>
        <w:t>{"câu hỏi": "Tạo khẩu hiệu cho cửa hàng bán lẻ trực tuyến.", "trả lời": "\"Mua sắm thông minh hơn chứ không phải chăm chỉ hơn, với cửa hàng bán lẻ trực tuyến của chúng tôi.\""}</w:t>
      </w:r>
    </w:p>
    <w:p w14:paraId="27292B9F" w14:textId="77777777" w:rsidR="00516FD6" w:rsidRDefault="004D195C">
      <w:r>
        <w:t>{"câu hỏi": "Tóm tắt bài viết về việc sử dụng công nghệ trong giáo dục. - Việc sử dụng công nghệ trong giáo dục ngày càng trở nên phổ biến khi nhiều trường học bắt đầu đầu tư vào công nghệ lớp học.", "trả lời": "Bài viết thảo luận về xu hướng ngày càng tăng của việc kết hợp công nghệ trong hệ thống giáo dục khi nhiều trường học đầu tư vào các công cụ để nâng cao trải nghiệm học tập."}</w:t>
      </w:r>
    </w:p>
    <w:p w14:paraId="717B3B71" w14:textId="77777777" w:rsidR="00516FD6" w:rsidRDefault="004D195C">
      <w:r>
        <w:t>{"câu hỏi": "Lập bảng top 10 động vật nhanh nhất", "trả lời": "| Xếp hạng | Động vật | Tốc độ tối đa (mph) |\n|-------|-----------------------|-----------------|\n| 1 | Chim ưng Peregrine | 242 |\n| 2 | Đại bàng vàng | 200 |\n| 3 | Đuôi kim họng trắng | 105 |\n| 4 | Báo đốm | 75 |\n| 5 | Pronghorn |  61 |\n| 6 | Mùa xuân |  60 |\n| 7 | Blackbuck | 50 |\n| 8 | Sư tử | 50 |\n| 9 | Linh dương đầu bò | 50 |\n| 10 | Quý Ngọ | 47.5 |"}</w:t>
      </w:r>
    </w:p>
    <w:p w14:paraId="1FA43F3C" w14:textId="77777777" w:rsidR="00516FD6" w:rsidRDefault="004D195C">
      <w:r>
        <w:lastRenderedPageBreak/>
        <w:t>{"câu hỏi": "Liệt kê năm lý do để sử dụng một công cụ như HotJar.", "câu trả lời": "1. Cải thiện trải nghiệm người dùng (UX): HotJar cho phép bạn hiểu cách người dùng tương tác với trang web của bạn, yếu tố nào họ bị thu hút và nơi họ gặp khó khăn. Điều này có thể giúp bạn thực hiện các thay đổi nhằm nâng cao trải nghiệm và sự hài lòng của người dùng.\n \n2. Tối ưu hóa tỷ lệ chuyển đổi (CRO): Với bản đồ nhiệt, phân tích kênh và các tính năng khác được thiết kế để chỉ ra vị trí và lý do tại sao khách truy cập không chuyển đổi, HotJar có thể giúp bạn tối ưu hóa trang web của mình cho chuyển đổi và cải thiện lợi nhuận của bạn. \ n \ n3. Thu thập phản hồi: HotJar được trang bị các công cụ phản hồi đơn giản cho phép bạn khảo sát khách truy cập và thu thập phản hồi của họ, giúp bạn dễ dàng xác định điểm đau của họ và cải thiện trang web của bạn cho phù hợp. \n\n4. Giảm tỷ lệ thoát: Bằng cách phân tích hành vi của khách truy cập trên trang web của bạn, bạn có thể xác định các yếu tố có thể khiến mọi người rời đi và thực hiện các thay đổi cần thiết để giảm tỷ lệ thoát và giữ khách truy cập của bạn tham gia lâu hơn. \n\n5. Ra quyết định dựa trên dữ liệu: Với sự giàu có của dữ liệu được cung cấp bởi HotJar, việc ra quyết định cho chủ sở hữu sản phẩm hoặc trang web xoay quanh hành động của người dùng thực, thay vì trực giác hoặc suy đoán. Kết quả là, những sai lầm tốn kém sẽ giảm đi và nhiều người dùng hài lòng hơn."}</w:t>
      </w:r>
    </w:p>
    <w:p w14:paraId="7B1AAAE6" w14:textId="77777777" w:rsidR="00516FD6" w:rsidRDefault="004D195C">
      <w:r>
        <w:t>{"question": "Viết hàm Ruby để tính dãy Catalan.", "Trả lời": "Chắc chắn rồi! Đây là một hàm Ruby tính toán dãy Catalan:\n\n'''\ndef catalan(n)\n nếu n == 0\n trả về 1\n else\n return (2*(2*n - 1)*catalan(n-1))/(n+1)\n end\nend\n'''\n\nBạn có thể gọi hàm này với số nguyên 'n' làm đối số và nó sẽ trả về số 'n' trong dãy Catalan. Ví dụ: 'catalan(5)' sẽ trả về '42'."}</w:t>
      </w:r>
    </w:p>
    <w:p w14:paraId="491B2C0B" w14:textId="77777777" w:rsidR="00516FD6" w:rsidRDefault="004D195C">
      <w:r>
        <w:t>{"câu hỏi": "Kể tên ba trong bốn yếu tố chính của bảo mật máy tính.", "trả lời": "Ba trong số bốn yếu tố chính của bảo mật máy tính là:\n\n1. Bảo mật: Điều này đề cập đến việc bảo vệ dữ liệu và thông tin khỏi bị truy cập hoặc tiết lộ trái phép. \ n \ n2. Tính toàn vẹn: Yếu tố này liên quan đến độ tin cậy và chính xác của dữ liệu và hệ thống, ngăn chặn các thay đổi trái phép hoặc giả mạo. \ n \ n3. Tính khả dụng: Điều này có nghĩa là đảm bảo rằng người dùng được ủy quyền có quyền truy cập đáng tin cậy và kịp thời vào các tài nguyên và dữ liệu họ cần.\n\nYếu tố thứ tư, không được đề cập ở trên, là không thoái thác, đảm bảo rằng một bên không thể phủ nhận đã thực hiện một hành động cụ thể hoặc thực hiện một giao dịch cụ thể."}</w:t>
      </w:r>
    </w:p>
    <w:p w14:paraId="327590D1" w14:textId="77777777" w:rsidR="00516FD6" w:rsidRDefault="004D195C">
      <w:r>
        <w:t xml:space="preserve">{"câu hỏi": "Phát triển chiến lược kỹ thuật số để tăng mức độ tương tác của khách hàng.", "Trả lời": "Chiến lược kỹ thuật số là một lộ trình thiết yếu cho các doanh nghiệp muốn cải thiện mức độ tương tác của khách hàng thông qua các kênh trực tuyến. Các bước sau đây phác thảo một chiến lược kỹ thuật số toàn diện để tăng mức độ tương tác của khách hàng: \ n \ n1. Đặt mục tiêu của bạn - Xác định rõ mục tiêu của bạn cho sự tham gia của khách hàng. Điều này có thể bao gồm tăng lượng người theo dõi trên phương tiện truyền thông xã hội, cải thiện trải nghiệm người dùng trên trang web, tỷ lệ phản hồi cao hơn đối với các chiến dịch tiếp thị qua email hoặc thúc đẩy lòng trung thành của khách hàng. \ n \ n2. Phân tích dữ liệu khách hàng - Thu thập và phân tích dữ liệu về các tương tác và hành vi của khách hàng trên tất cả các điểm tiếp xúc kỹ thuật số. Điều này có thể cung cấp những hiểu biết có giá trị về sở thích và thói quen của họ, thông báo chiến lược của bạn trong tương lai. \ n \ </w:t>
      </w:r>
      <w:r>
        <w:lastRenderedPageBreak/>
        <w:t>n3. Phát triển chân dung khách hàng - Sử dụng những hiểu biết thu được từ phân tích dữ liệu để phát triển chân dung khách hàng. Điều này sẽ giúp bạn điều chỉnh giao tiếp kỹ thuật số của mình, thu hút khách hàng bằng nội dung có liên quan phù hợp với họ. \ n \ n4. Tối ưu hóa trang web của bạn - Đảm bảo trang web của bạn thân thiện với người dùng và dễ điều hướng, với lời kêu gọi hành động rõ ràng. Tối ưu hóa cho thiết bị di động, vì một tỷ lệ đáng kể tương tác trực tuyến xảy ra trên thiết bị di động. \ n \ n5. Tiếp thị nội dung - Phát triển chiến lược tiếp thị nội dung cung cấp giá trị cho khách hàng thông qua nội dung thông tin, giáo dục hoặc giải trí. Điều này có thể ở dạng blog, video, infographics và các tài sản kỹ thuật số khác. \ n \ n6. Tận dụng phương tiện truyền thông xã hội - Sử dụng các nền tảng truyền thông xã hội để tương tác với khách hàng, chia sẻ nội dung và bắt đầu cuộc trò chuyện. Sử dụng quảng cáo được nhắm mục tiêu để tiếp cận đối tượng có liên quan.\n\n7. Triển khai tiếp thị qua email - Phát triển các chiến dịch email được cá nhân hóa để thu hút khách hàng bằng thông điệp được nhắm mục tiêu. Sử dụng tự động hóa để nâng cao hiệu quả và đảm bảo thông tin liên lạc kịp thời, phù hợp. \ n \ n8. Theo dõi và phân tích mức độ tương tác - Theo dõi mức độ tương tác của khách hàng và phân tích kết quả để xác định các lĩnh vực cần cải thiện. Sử dụng thông tin này để tinh chỉnh và tối ưu hóa chiến lược của bạn.\n\n9. Thưởng cho lòng trung thành của khách hàng - Thực hiện chương trình khách hàng thân thiết để thưởng cho khách hàng vì sự tham gia của họ. Điều này có thể khuyến khích các tương tác lặp lại, thúc đẩy sự tham gia lâu dài.\n\nBằng cách làm theo các bước này, các doanh nghiệp có thể phát triển một chiến lược kỹ thuật số hiệu quả nhằm thúc đẩy sự tham gia của khách hàng, xây dựng mối quan hệ mạnh mẽ hơn và cải thiện sự hài lòng tổng thể."}</w:t>
      </w:r>
    </w:p>
    <w:p w14:paraId="63416E33" w14:textId="77777777" w:rsidR="00516FD6" w:rsidRDefault="004D195C">
      <w:r>
        <w:t>{"câu hỏi": "Tóm tắt tuyên bố luận điểm của bài báo đã cho. - Bài viết có tiêu đề "Sức mạnh của kể chuyện trong xây dựng thương hiệu cá nhân".", "câu trả lời": "Tuyên bố luận điểm của bài viết \"Sức mạnh của kể chuyện trong xây dựng thương hiệu cá nhân" là kể chuyện là một công cụ mạnh mẽ để truyền đạt hiệu quả các giá trị thương hiệu cá nhân và tạo sự khác biệt với các đối thủ cạnh tranh trong khi xây dựng các kết nối có ý nghĩa với khán giả."}</w:t>
      </w:r>
    </w:p>
    <w:p w14:paraId="602D9748" w14:textId="77777777" w:rsidR="00516FD6" w:rsidRDefault="004D195C">
      <w:r>
        <w:t>{"câu hỏi": "Tìm và mô tả một ví dụ trong thế giới thực về một loại trí tuệ nhân tạo.", "câu trả lời": "Một ví dụ thực tế về một loại trí tuệ nhân tạo là Siri, một trợ lý ảo được phát triển bởi Apple Inc. Siri, được giới thiệu lần đầu tiên trong iPhone 4S vào năm 2011, sử dụng truy vấn giọng nói và giao diện người dùng ngôn ngữ tự nhiên để trả lời câu hỏi,  Cung cấp các khuyến nghị và thực hiện các hành động bằng cách ủy quyền các yêu cầu cho một tập hợp các dịch vụ Internet. Siri có thể thực hiện cuộc gọi, gửi tin nhắn hoặc email, lên lịch sự kiện và lời nhắc cho người dùng, phát nhạc, đặt báo thức, trả lời câu hỏi hoặc điều hướng. \ n \ n Công nghệ đằng sau Siri dựa trên học máy, mạng thần kinh nhân tạo và thuật toán dữ liệu lớn, tất cả đều tạo điều kiện nhận dạng giọng nói, xử lý và hiểu ngôn ngữ tự nhiên và nhận thức ngữ cảnh. Siri có thể phát triển theo thời gian, vì nó lưu trữ các tùy chọn và vị trí thường xuyên của người dùng để tinh chỉnh và cá nhân hóa các phản hồi được cung cấp. Siri chắc chắn đã thay đổi cách người dùng tương tác với thiết bị di động và giúp họ tương tác với môi trường kỹ thuật số dễ dàng hơn."}</w:t>
      </w:r>
    </w:p>
    <w:p w14:paraId="50118F8E" w14:textId="77777777" w:rsidR="00516FD6" w:rsidRDefault="004D195C">
      <w:r>
        <w:t xml:space="preserve">{"câu hỏi": "Đưa ra năm lời khuyên về việc kết bạn.", "Trả lời": "1. Hãy là chính mình: Để tạo ra tình bạn sâu sắc, lâu dài, điều quan trọng là phải xác thực và thể hiện tính cách, sở thích </w:t>
      </w:r>
      <w:r>
        <w:lastRenderedPageBreak/>
        <w:t>và ý kiến thực sự của bạn. \n\n2. Hãy chủ động: Đừng ngại tiếp cận ai đó và bắt đầu một cuộc trò chuyện. Tham gia các câu lạc bộ hoặc nhóm có chung sở thích với bạn và tham dự các sự kiện xã hội để gặp gỡ những người bạn tiềm năng. \ n \ n3. Lắng nghe chăm chú: Khi trò chuyện với ai đó, hãy cố gắng chủ động lắng nghe và thể hiện sự quan tâm đến những gì họ đang nói. Mọi người đánh giá cao những người dành thời gian để hiểu họ. \ n \ n4. Hãy cởi mở và không phán xét: Mọi người đến từ các nền tảng khác nhau và có những trải nghiệm khác nhau. Giữ một tâm trí cởi mở và cố gắng không phán xét người khác theo tiêu chuẩn của riêng bạn. Chấp nhận con người họ là điều cần thiết để xây dựng tình bạn bền chặt và lâu dài. \n\n5. Giữ liên lạc: Tình bạn cần nỗ lực để duy trì. Giữ liên lạc với bạn bè của bạn, ngay cả khi đó chỉ là một tin nhắn văn bản hoặc cuộc gọi điện thoại nhanh. Cố gắng dành thời gian cho họ và cho họ biết rằng bạn coi trọng mối quan hệ của mình."}</w:t>
      </w:r>
    </w:p>
    <w:p w14:paraId="4CBD11BA" w14:textId="77777777" w:rsidR="00516FD6" w:rsidRDefault="004D195C">
      <w:r>
        <w:t>{"question": "Tạo nghiên cứu điển hình về khách hàng. - Tiêu đề: Jane Doe\nCompany: XYZ Industries\nSuccess Story: XYZ Industries tận dụng đổi mới công nghệ mới để tăng sự tham gia của khách hàng.", "trả lời": "**Nghiên cứu điển hình của khách hàng: XYZ Industries**\n\nXYZ Industries, một công ty hàng đầu trong ngành sản xuất, từ lâu đã được biết đến với cam kết đổi mới và gắn kết khách hàng. Khi Jane Doe, Giám đốc điều hành của XYZ Industries, nghe về công nghệ mới có tiềm năng cách mạng hóa cách công ty của cô tương tác với khách hàng của họ, cô biết mình phải hành động nhanh chóng để đi trước đường cong. Chỉ trong vài tháng ngắn ngủi, với tầm nhìn và khả năng lãnh đạo của Jane, XYZ Industries đã triển khai một nền tảng tương tác khách hàng tiên tiến tích hợp liền mạch với các hệ thống hiện có của họ. Nền tảng này cho phép họ thu thập dữ liệu thời gian thực về nhu cầu và sở thích của khách hàng và cho phép họ cung cấp các chiến dịch tiếp thị được cá nhân hóa cộng hưởng với đối tượng mục tiêu của họ. \ n \ n Kết quả thật đáng kinh ngạc. XYZ Industries đã chứng kiến sự gia tăng mức độ tương tác của khách hàng, với tỷ lệ nhấp cao hơn, nhiều lượt truy cập trang web hơn và cuối cùng là doanh số bán hàng nhiều hơn. Khách hàng cảm thấy được nhìn thấy và lắng nghe, và bày tỏ sự đánh giá cao của họ thông qua lòng trung thành ngày càng tăng của họ đối với thương hiệu. "Chúng tôi biết rằng công nghệ đang thay đổi cách các công ty tương tác với khách hàng của họ và chúng tôi muốn đi đầu trong sự thay đổi đó", Jane Doe nói. "Bằng cách tận dụng công nghệ mới này, chúng tôi đã có thể tạo ra một kết nối có ý nghĩa hơn với khách hàng của mình và điều đó đã tạo nên sự khác biệt.\"\n\nVới cam kết đổi mới và thu hút khách hàng, XYZ Industries đã củng cố vị trí của mình như là một nhà lãnh đạo trong ngành sản xuất, và đã làm gương cho những người khác noi theo."}</w:t>
      </w:r>
    </w:p>
    <w:p w14:paraId="0C5DEFEE" w14:textId="77777777" w:rsidR="00516FD6" w:rsidRDefault="004D195C">
      <w:r>
        <w:t>{"câu hỏi": "Cung cấp một bản tóm tắt một câu của đoạn này. - Adil sống trong một ngôi làng nhỏ ở Ấn Độ và là người duy nhất từng học đại học trong gia đình.", "trả lời": "Adil, đến từ một ngôi làng nhỏ ở Ấn Độ, là người đầu tiên trong gia đình theo học đại học."}</w:t>
      </w:r>
    </w:p>
    <w:p w14:paraId="0ACA2B65" w14:textId="77777777" w:rsidR="00516FD6" w:rsidRDefault="004D195C">
      <w:r>
        <w:t xml:space="preserve">{"câu hỏi": "Thiết kế một chiếc áo phông với khẩu hiệu hài hước.", "câu trả lời": "Đây là một thiết kế cho một chiếc áo phông với một khẩu hiệu hài hước!\n\n\nMặt trước của áo sơ mi:\n\n[Hình ảnh của một bộ não hoạt hình nâng tạ]\n\nText: \u201cTôi uốn cong, và bộ não của tôi bật ra.\u201d\n\nMặt sau của áo sơ mi:\n\nText: \u201cIntelligence là sự linh hoạt cuối cùng.\u201d\n\nChiếc áo này có thiết kế hài hước và nhẹ nhàng dựa trên ý tưởng </w:t>
      </w:r>
      <w:r>
        <w:lastRenderedPageBreak/>
        <w:t>vừa vặn và thông minh. Mặt trước có hình ảnh của một bộ não hoạt hình đang thực hiện một số công việc nặng nhọc, với khẩu hiệu hài hước "Tôi uốn cong, và bộ não của tôi bật ra" được viết bằng chữ in đậm. Mặt sau của áo có một đường đục lỗ khác - "Intelligence is the ultimate flex" - thêm một lớp hài hước cho thiết kế tổng thể."}</w:t>
      </w:r>
    </w:p>
    <w:p w14:paraId="08EF826F" w14:textId="77777777" w:rsidR="00516FD6" w:rsidRDefault="004D195C">
      <w:r>
        <w:t>{"câu hỏi": "Mô tả ba cách để làm một chiếc bánh sandwich ngon.", "trả lời": "1. Phô mai nướng cổ điển: Bắt đầu bằng cách bơ hai lát bánh mì và chọn phô mai yêu thích của bạn, chẳng hạn như cheddar hoặc Thụy Sĩ. Đặt chảo ở lửa vừa, và thêm phô mai giữa các lát bánh mì. Nấu cho đến khi bánh mì có màu nâu vàng ở cả hai mặt, và phô mai tan chảy. Để có thêm hương vị, hãy thử thêm cà chua, thịt xông khói hoặc giăm bông. \ n \ n2. Bơ Thổ Nhĩ Kỳ BLT: Lấy hai lát bánh mì nướng và phết mayonnaise lên một mặt của mỗi lát. Trên một lát, thêm các lớp ức gà tây, thịt xông khói giòn, bơ tươi, rau diếp và cà chua. Đặt lát bánh mì còn lại lên trên và cắt bánh sandwich làm đôi.\n\n3. The Veggie Pesto: Bắt đầu bằng cách nướng hai lát bánh mì. Trong một bát nhỏ, trộn một thìa pesto với một ít mayonnaise và phết lên một bên của mỗi lát bánh mì. Thêm các lớp rau nướng, chẳng hạn như cà tím, bí xanh và ớt chuông, lên trên một lát. Thêm một ít phô mai mozzarella hoặc feta tươi, và kết thúc bằng cách phủ lên trên nó một lát bánh mì khác."}</w:t>
      </w:r>
    </w:p>
    <w:p w14:paraId="676B8D66" w14:textId="77777777" w:rsidR="00516FD6" w:rsidRDefault="004D195C">
      <w:r>
        <w:t>{"câu hỏi": "Tạo ra hai phép ẩn dụ sáng tạo so sánh máy tính với thứ có thể nhìn thấy trong tự nhiên.", "câu trả lời": "1. Cũng giống như một tổ ong, máy tính là một mê cung của các mạch và logic phức tạp làm việc cùng nhau trong sự hài hòa có tổ chức để đạt được một mục tiêu lớn hơn, với mỗi thành phần hoặc "con ong" thực hiện nhiệm vụ chuyên biệt của nó. \ n \ n2. Giống như một dòng sông, dữ liệu chảy qua các mạch của máy tính, đi qua các bộ xử lý và bộ nhớ khác nhau trong một dòng chảy trơn tru, liền mạch cho đến khi đến đích cuối cùng."}</w:t>
      </w:r>
    </w:p>
    <w:p w14:paraId="241C8149" w14:textId="77777777" w:rsidR="00516FD6" w:rsidRDefault="004D195C">
      <w:r>
        <w:t>{"câu hỏi": "Kể tên hai phát minh công nghệ của thế kỷ 21.", "Trả lời": "Hai phát minh công nghệ của thế kỷ 21 là: \n\n1) Điện thoại thông minh: Điện thoại thông minh đầu tiên, IBM Simon, được giới thiệu vào năm 1993, nhưng điện thoại thông minh chỉ trở nên phổ biến vào những năm 2000. Họ đã tập hợp các công nghệ khác nhau như máy tính, màn hình cảm ứng, máy ảnh, máy nghe nhạc, GPS và giao tiếp di động và làm cho chúng có sẵn trong một thiết bị cầm tay duy nhất. Nền tảng truyền thông xã hội: Hai thập kỷ đầu tiên của thế kỷ 21 chứng kiến sự xuất hiện và phổ biến của các nền tảng truyền thông xã hội. Những cái tên như Facebook (2004), Youtube (2005), Twitter (2006), Instagram (2010), và nhiều hơn nữa, đã cách mạng hóa cách mọi người giao tiếp, tạo, chia sẻ thông tin và nội dung trên toàn cầu."}</w:t>
      </w:r>
    </w:p>
    <w:p w14:paraId="74989154" w14:textId="77777777" w:rsidR="00516FD6" w:rsidRDefault="004D195C">
      <w:r>
        <w:t>{"câu hỏi": "Tìm ý nghĩa của cụm từ \"ra khỏi chảo rán và vào lửa", "câu trả lời": "Cụm từ \"ra khỏi chảo rán và vào lửa\" có nghĩa là thoát khỏi một nguy hiểm hoặc tình huống khó khăn chỉ để tìm thấy chính mình trong một tình huống khác thậm chí còn tồi tệ hơn. Nó thường được sử dụng để mô tả một tình huống mà một người cố gắng tránh một vấn đề hoặc thách thức, nhưng cuối cùng lại thấy mình trong một tình huống phức tạp hoặc nguy hiểm hơn. Nguồn gốc của cụm từ này xuất phát từ một câu chuyện ngụ ngôn về một con cá nhảy ra khỏi chảo rán để tránh bị nấu chín, chỉ để hạ cánh trong lửa và bị đốt cháy. Đó là một thành ngữ được sử dụng rộng rãi trong nhiều ngôn ngữ và văn hóa."}</w:t>
      </w:r>
    </w:p>
    <w:p w14:paraId="1C0C2C1E" w14:textId="77777777" w:rsidR="00516FD6" w:rsidRDefault="004D195C">
      <w:r>
        <w:lastRenderedPageBreak/>
        <w:t>{"câu hỏi": "Tạo bốn câu đúng-sai về chủ đề đã cho. - Quy định chung về bảo vệ dữ liệu (GDPR)", "trả lời": "1. GDPR là một quy định do Liên minh Châu Âu thực hiện liên quan đến việc bảo vệ và quyền riêng tư của dữ liệu cá nhân: True\n\n2. GDPR chỉ áp dụng cho các công ty nằm trong Liên minh Châu Âu: False\n\n3. GDPR cung cấp cho các cá nhân quyền biết dữ liệu nào đang được thu thập và cách dữ liệu đó đang được sử dụng: True\n\n4. Các công ty không tuân thủ các quy định GDPR chỉ có thể nhận được cảnh báo mà không có bất kỳ hậu quả nào khác: Sai."}</w:t>
      </w:r>
    </w:p>
    <w:p w14:paraId="1A054442" w14:textId="77777777" w:rsidR="00516FD6" w:rsidRDefault="004D195C">
      <w:r>
        <w:t>{"question": "Xác định xem câu đã cho là lệnh hay câu hỏi. - Bạn có muốn đi cùng tôi không?", "trả lời": "Câu đã cho \"Bạn có muốn đi cùng tôi không?\" là một câu hỏi."}</w:t>
      </w:r>
    </w:p>
    <w:p w14:paraId="571844C8" w14:textId="77777777" w:rsidR="00516FD6" w:rsidRDefault="004D195C">
      <w:r>
        <w:t>{"câu hỏi": "Tạo một câu hỏi có thể được yêu cầu đối thoại.", "trả lời": "Một số điều bạn thích làm trong thời gian rảnh là gì?"}</w:t>
      </w:r>
    </w:p>
    <w:p w14:paraId="59139E52" w14:textId="77777777" w:rsidR="00516FD6" w:rsidRDefault="004D195C">
      <w:r>
        <w:t>{"question": "Viết một biểu thức bao gồm cụm từ đã cho. - dài hạn", "trả lời": "Tiết kiệm cho nghỉ hưu rất quan trọng vì nó đảm bảo sự ổn định tài chính trong dài hạn."}</w:t>
      </w:r>
    </w:p>
    <w:p w14:paraId="60AD9EAE" w14:textId="77777777" w:rsidR="00516FD6" w:rsidRDefault="004D195C">
      <w:r>
        <w:t>{"câu hỏi": "Tạo ra một phép ẩn dụ để mô tả cảm giác lo lắng.", "trả lời": "Lo lắng giống như đứng ở rìa vách đá, với những con bướm bay trong bụng và một cơn bão đang âm ỉ trong tâm trí bạn, mỗi suy nghĩ như tiếng sấm vang vọng qua vực thẳm."}</w:t>
      </w:r>
    </w:p>
    <w:p w14:paraId="7FAD72D1" w14:textId="77777777" w:rsidR="00516FD6" w:rsidRDefault="004D195C">
      <w:r>
        <w:t>{"câu hỏi": "Tạo câu hỏi khảo sát về chủ đề yêu thích của mọi người ở trường.", "câu trả lời": "Môn học yêu thích của bạn ở trường là gì và tại sao bạn thích nó?"}</w:t>
      </w:r>
    </w:p>
    <w:p w14:paraId="3C1AB490" w14:textId="77777777" w:rsidR="00516FD6" w:rsidRDefault="004D195C">
      <w:r>
        <w:t>{"câu hỏi": "Phân loại văn bản sau đây là ngôn ngữ chính thức hoặc không chính thức, sau đó tóm tắt các điểm chính. - Này, hy vọng bạn khỏe! Vì vậy, vâng, tôi chỉ muốn nhắc nhở bạn về cuộc họp ngày mai. Đó là một điều rất quan trọng, chúng ta sẽ thảo luận về các chiến lược tiếp thị mới và ra mắt sản phẩm sắp tới. Sẽ có một vài khách từ các bộ phận khác nữa. Tôi nghĩ chúng tôi cần mang đến trận đấu hạng A và chuẩn bị tốt. Hẹn gặp bạn ở đó lúc 2 giờ chiều sắc nét!", "trả lời": "không chính thức; Nhắc nhở về cuộc họp quan trọng ngày mai, thảo luận về chiến lược tiếp thị và ra mắt sản phẩm, khách mời từ các bộ phận khác, chuẩn bị nhấn mạnh, họp lúc 2 giờ chiều."}</w:t>
      </w:r>
    </w:p>
    <w:p w14:paraId="678DBCDF" w14:textId="77777777" w:rsidR="00516FD6" w:rsidRDefault="004D195C">
      <w:r>
        <w:t>{"question": "Xuất tweet thứ hai trong các tweet đầu vào. - Tweet: \n1. Tôi rất biết ơn vì tất cả những gì tôi có.\n2. Cuộc sống thật tươi đẹp, hãy nắm lấy nó!\n3. Mặt trời đang chiếu sáng và tôi hạnh phúc.", "trả lời": "Cuộc sống thật đẹp, hãy nắm lấy nó!"}</w:t>
      </w:r>
    </w:p>
    <w:p w14:paraId="43939892" w14:textId="77777777" w:rsidR="00516FD6" w:rsidRDefault="004D195C">
      <w:r>
        <w:t xml:space="preserve">{"câu hỏi": "Hãy tưởng tượng bạn là một nghệ sĩ piano chuyên nghiệp. Viết một đoạn văn ngắn giải thích quá trình suy nghĩ của bạn khi một bản nhạc phức tạp được đặt trước mặt bạn lần đầu tiên.", "Trả lời": "Là một nghệ sĩ piano chuyên nghiệp, phản ứng ban đầu của tôi khi được trình bày với một bản nhạc phức tạp là phân tích bản nhạc, quan sát chữ ký chính và xác định bất kỳ thay đổi nào về nhịp độ hoặc thời gian. Điều này giúp tôi dự đoán những thách thức tiềm ẩn trong tác phẩm. Tiếp theo, tôi chú ý đến dòng giai điệu và xác định bất kỳ chủ đề hoặc biến thể định kỳ nào. Tôi cũng sẽ tập trung vào cấu trúc hài hòa, nhận ra sự tiến triển hợp âm và mối quan hệ của chúng. Có một bản đồ tinh thần của tác phẩm, tôi sẽ bắt đầu chơi nó với tốc độ chậm, chú ý đến những khó khăn kỹ thuật hoặc những đoạn không </w:t>
      </w:r>
      <w:r>
        <w:lastRenderedPageBreak/>
        <w:t>quen thuộc. Dần dần, tôi sẽ tăng tốc độ và kết hợp động lực, khớp nối và biểu đạt khi tôi cảm thấy thoải mái hơn với tác phẩm."}</w:t>
      </w:r>
    </w:p>
    <w:p w14:paraId="1050DF8D" w14:textId="77777777" w:rsidR="00516FD6" w:rsidRDefault="004D195C">
      <w:r>
        <w:t>{"câu hỏi": "Mô tả ý nghĩa của câu tục ngữ \"Thời gian là tiền bạc".", "câu trả lời": "Thời gian là tiền bạc" là một câu tục ngữ phổ biến nhấn mạnh ý tưởng rằng thời gian, giống như tiền bạc, là một nguồn tài nguyên quý giá nên được sử dụng một cách khôn ngoan. Câu nói cho thấy rằng một người nên sử dụng thời gian của họ một cách năng suất và hiệu quả, như họ làm với tiền, vì thời gian lãng phí tương đương với số tiền bị mất. Nó thúc đẩy quan điểm rằng mỗi khoảnh khắc là một cơ hội để làm điều gì đó hiệu quả, và người ta nên tận dụng tối đa nó. Tương tự, giống như người ta có thể đầu tư tiền để có được lợi nhuận tốt hơn, người ta có thể đầu tư thời gian để đạt được lợi ích lâu dài. Nhìn chung, câu tục ngữ này là một lời nhắc nhở phải chú ý đến cách chúng ta sử dụng thời gian của mình, vì nó là một nguồn tài nguyên hạn chế và không thể tái tạo, giống như tiền."}</w:t>
      </w:r>
    </w:p>
    <w:p w14:paraId="099CD4C8" w14:textId="77777777" w:rsidR="00516FD6" w:rsidRDefault="004D195C">
      <w:r>
        <w:t>{"câu hỏi": "Kể tên ba trạng từ mô tả một người thường xuyên đến muộn.", "trả lời": "1. Thói quen\n2. Nhất quán\n3. Mãn tính."}</w:t>
      </w:r>
    </w:p>
    <w:p w14:paraId="609BA4BE" w14:textId="77777777" w:rsidR="00516FD6" w:rsidRDefault="004D195C">
      <w:r>
        <w:t>{"question": "Viết một bài báo về sự kiện này. - Lễ khai mạc Olympic Tokyo 2020 được tổ chức tại Sân vận động Quốc gia.", "Trả lời": "Thế vận hội Tokyo 2020 chính thức khởi tranh với lễ khai mạc rực rỡ\n\nThế vận hội Tokyo 2020 được mong đợi từ lâu đã chính thức khởi tranh bằng lễ khai mạc rực rỡ được tổ chức tại Sân vận động Quốc gia. Buổi lễ, đã bị trì hoãn một năm do đại dịch COVID-19, là một lễ kỷ niệm thực sự của hy vọng, khả năng phục hồi và đoàn kết. Sự kiện bắt đầu với ánh sáng truyền thống của Vạc Olympic, sau đó là màn trình diễn pháo hoa ấn tượng thắp sáng bầu trời đêm. Khi cả thế giới theo dõi, các vận động viên từ khắp nơi trên thế giới đã diễu hành vào sân vận động, tự hào vẫy cờ quốc gia của họ. Khán giả được chiêu đãi một loạt các màn trình diễn truyền thống của Nhật Bản, bao gồm trống taiko, nhà hát kabuki và các điệu nhảy đầy màu sắc. Màn hình trực quan tuyệt đẹp và các hiệu ứng đặc biệt tiên tiến cũng được trưng bày, làm nổi bật di sản văn hóa phong phú và tiến bộ công nghệ của đất nước. Bất chấp những thách thức và bất ổn do đại dịch mang lại, lễ khai mạc Thế vận hội Tokyo 2020 là một minh chứng thực sự cho tinh thần bền bỉ của Thế vận hội Olympic. Nó đã mang mọi người từ khắp nơi trên thế giới lại với nhau, ngay cả khi chỉ ảo, để kỷ niệm sự khởi đầu của sự kiện đáng kinh ngạc này. Hãy bắt đầu trò chơi nào!"}</w:t>
      </w:r>
    </w:p>
    <w:p w14:paraId="4E0BEDAE" w14:textId="77777777" w:rsidR="00516FD6" w:rsidRDefault="004D195C">
      <w:r>
        <w:t>{"câu hỏi": "Phân tích văn bản cho tình cảm. - Tôi ghét nói chuyện với mọi người qua điện thoại.", "trả lời": "Tình cảm của văn bản có vẻ tiêu cực. Việc sử dụng từ "ghét" ngụ ý một sự không thích mạnh mẽ khi nói chuyện với mọi người qua điện thoại."}</w:t>
      </w:r>
    </w:p>
    <w:p w14:paraId="3AAA1230" w14:textId="77777777" w:rsidR="00516FD6" w:rsidRDefault="004D195C">
      <w:r>
        <w:t xml:space="preserve">{"câu hỏi": "Tạo một danh sách các câu hỏi mở được hỏi trong một cuộc phỏng vấn xin việc liên quan đến kỹ năng nhất định. - Kỹ năng đàm phán", "trả lời": "1. Bạn có thể cho chúng tôi biết về một thời gian khi bạn phải sử dụng kỹ năng đàm phán của mình để giải quyết một tình huống khó khăn?\n\n2. Làm thế nào để bạn tiếp cận một cuộc đàm phán khi hai bên có quan điểm rất khác nhau?\n\n3. Bạn có thể đưa ra một ví dụ về một cuộc đàm phán thành công mà bạn đã lãnh đạo không?\n\n4. Làm thế nào để bạn duy trì mối quan hệ chuyên nghiệp với phía bên kia khi các cuộc đàm phán trở nên khó khăn?\n\n5. Bạn có thể cho </w:t>
      </w:r>
      <w:r>
        <w:lastRenderedPageBreak/>
        <w:t>chúng tôi biết về một thời gian khi bạn phải đàm phán với nhiều bên cùng một lúc, bạn đã xử lý nó như thế nào?\n\n6. Làm thế nào để bạn chuẩn bị cho một cuộc đàm phán và những kỹ thuật nào bạn sử dụng để đảm bảo một kết quả thuận lợi?\n\n7. Theo bạn, một số kỹ năng hoặc đặc điểm quan trọng khiến ai đó trở thành một nhà đàm phán thành công là gì? \n\n8. Làm thế nào để bạn cân bằng nhu cầu vận động cho lợi ích của riêng bạn trong khi duy trì mối quan hệ hợp tác và tôn trọng với phía bên kia?\n\n9. Bạn có thể đưa ra một ví dụ về một thời gian khi bạn phải sáng tạo để tìm ra một giải pháp cùng có lợi trong một cuộc đàm phán? \ n \ n10. Làm thế nào để bạn xây dựng lòng tin và uy tín với phía bên kia trong một cuộc đàm phán?"}</w:t>
      </w:r>
    </w:p>
    <w:p w14:paraId="29889D72" w14:textId="77777777" w:rsidR="00516FD6" w:rsidRDefault="004D195C">
      <w:r>
        <w:t>{"câu hỏi": "Cung cấp nhiều giải pháp cho tình huống khó xử về đạo đức nhất định. - Giám đốc điều hành của một công ty nhận lại quả bất hợp pháp từ một nhà thầu, nhưng đồng thời nhà thầu cung cấp một sản phẩm đáp ứng tất cả các tiêu chí của công ty", "trả lời": "Tình huống này thể hiện một tình huống tiến thoái lưỡng nan về đạo đức bởi vì trong khi nhà thầu đã cung cấp một sản phẩm thỏa đáng, các phương tiện mà họ đảm bảo hợp đồng là phi đạo đức và có khả năng bất hợp pháp. Một số giải pháp khả thi cho tình huống này có thể bao gồm: \ n \ n1. Báo cáo sự cố: Một lựa chọn để giải quyết vấn đề nan giải về đạo đức này là CEO báo cáo vụ việc cho các cơ quan pháp lý có liên quan. Điều này sẽ liên quan đến việc tiết lộ tất cả các chi tiết của khoản tiền lại quả và hợp tác với bất kỳ cuộc điều tra nào diễn ra. Giám đốc điều hành có thể phải đối mặt với hậu quả cho hành động của mình, nhưng đây sẽ là cách tiếp cận đạo đức và minh bạch nhất để giải quyết vấn đề. Chấm dứt hợp đồng: Một giải pháp tiềm năng khác là chấm dứt hợp đồng với nhà thầu, và ngừng kinh doanh với họ. Điều này sẽ liên quan đến việc tìm kiếm một nhà thầu mới để cung cấp sản phẩm và có thể dẫn đến sự chậm trễ và chi phí bổ sung cho công ty. Tuy nhiên, cách tiếp cận này gửi một thông điệp rõ ràng rằng hành vi phi đạo đức như vậy sẽ không được dung thứ. Thiết lập một cuộc điều tra nội bộ: Giám đốc điều hành cũng có thể thực hiện các bước để giải quyết vấn đề trong nội bộ, bằng cách thiết lập một cuộc điều tra nội bộ để xác định mức độ của hành vi phi đạo đức và thực hiện hành động kỷ luật thích hợp đối với các bên liên quan. Điều này có thể liên quan đến việc sa thải hoặc đình chỉ các nhân viên có liên quan đến việc lại quả và đưa ra các biện pháp mới để ngăn chặn những sự cố như vậy xảy ra trong tương lai. \ n \ n4. Quyên góp lại quả: Một lựa chọn khác cho CEO là quyên góp giá trị của khoản tiền lại quả bất hợp pháp cho một tổ chức từ thiện. Điều này sẽ giúp giảm thiểu một số tác hại do tiền lại quả gây ra và sẽ thể hiện cam kết của công ty đối với hành vi đạo đức. Tuy nhiên, CEO vẫn cần phải giải quyết vấn đề cơ bản và thực hiện các bước để ngăn chặn các sự cố tương tự xảy ra trong tương lai. Cuối cùng, giải pháp đạo đức nhất sẽ là chịu trách nhiệm về khoản tiền lại quả bất hợp pháp và thực hiện các bước để ngăn chặn những sự cố như vậy xảy ra trong tương lai. Điều này có thể liên quan đến việc kết hợp báo cáo vụ việc với chính quyền, chấm dứt hợp đồng với nhà thầu, thiết lập một cuộc điều tra nội bộ và quyên góp từ thiện."}</w:t>
      </w:r>
    </w:p>
    <w:p w14:paraId="790CE85D" w14:textId="77777777" w:rsidR="00516FD6" w:rsidRDefault="004D195C">
      <w:r>
        <w:t xml:space="preserve">{"câu hỏi": "Tạo tiểu sử cho người đó. - Mary là một kỹ sư phần mềm 25 tuổi sống ở thành phố New York.", "Trả lời": "Mary là một kỹ sư phần mềm thành đạt sống ở thành phố New York nhộn nhịp. Ở tuổi 25, cô đã tạo dựng được tên tuổi trong ngành công nghệ, được biết đến với các giải pháp sáng tạo và kỹ năng mã hóa chưa từng có. Một người giải quyết vấn đề thực sự trong trái tim, Mary không thích gì hơn là giải quyết các vấn đề phức tạp và tạo ra </w:t>
      </w:r>
      <w:r>
        <w:lastRenderedPageBreak/>
        <w:t>các giải pháp tạo ra tác động trên thế giới. Khi cô ấy không ngồi sau màn hình máy tính, Mary có thể được tìm thấy khám phá các khu phố đa dạng của NYC, thử các món ăn mới và gặp gỡ những người mới. Niềm đam mê công nghệ và tình yêu của cô ấy đối với thành phố mà cô ấy gọi là nhà khiến Mary trở thành một lực lượng đáng được tính đến, và cô ấy chỉ mới bắt đầu."}</w:t>
      </w:r>
    </w:p>
    <w:p w14:paraId="7F3B42B3" w14:textId="77777777" w:rsidR="00516FD6" w:rsidRDefault="004D195C">
      <w:r>
        <w:t>{"question": "Tìm bất kỳ lỗi nào trong văn bản và chỉnh sửa chúng. - Chúng tôi có hơn 35 năm kinh nghiệm trong lĩnh vực khoa học máy tính.", "trả lời": "\"Chúng tôi có hơn 35 năm kinh nghiệm trong lĩnh vực khoa học máy tính.\""}</w:t>
      </w:r>
    </w:p>
    <w:p w14:paraId="1F7AC43E" w14:textId="77777777" w:rsidR="00516FD6" w:rsidRDefault="004D195C">
      <w:r>
        <w:t>{"câu hỏi": "Lấy một câu và biến nó thành một câu hỏi. - Cô ấy sắp xếp tất cả đồ đạc của mình.", "trả lời": "Cô ấy đã sắp xếp tất cả đồ đạc của mình chưa?"}</w:t>
      </w:r>
    </w:p>
    <w:p w14:paraId="43C731B3" w14:textId="77777777" w:rsidR="00516FD6" w:rsidRDefault="004D195C">
      <w:r>
        <w:t>{"câu hỏi": "Kết hợp hai câu sau và biến chúng thành một câu. - Con mèo nhảy lên giường. Sau đó nó nằm xuống chợp mắt.", "trả lời": "Con mèo nhảy lên giường rồi nằm xuống chợp mắt."}</w:t>
      </w:r>
    </w:p>
    <w:p w14:paraId="4BCA7C30" w14:textId="77777777" w:rsidR="00516FD6" w:rsidRDefault="004D195C">
      <w:r>
        <w:t>{"câu hỏi": "Hãy cho tôi ý kiến của bạn về chủ đề sau. - Việc sử dụng trí tuệ nhân tạo trong chăm sóc sức khỏe.", "trả lời": "Là một AI, tôi rõ ràng ủng hộ việc sử dụng trí tuệ nhân tạo trong các lĩnh vực khác nhau, bao gồm cả chăm sóc sức khỏe. Việc sử dụng AI trong chăm sóc sức khỏe có khả năng cải thiện kết quả của bệnh nhân, tăng hiệu quả trong việc cung cấp dịch vụ chăm sóc và giảm chi phí chăm sóc sức khỏe. Thông qua việc sử dụng các thuật toán tiên tiến, công nghệ AI có thể giúp chẩn đoán bệnh, phát triển các kế hoạch điều trị cá nhân hóa và dự đoán các rủi ro sức khỏe tiềm ẩn. AI cũng đang được sử dụng để cải thiện việc quản lý hồ sơ y tế và phối hợp chăm sóc, giúp bệnh nhân và nhà cung cấp dịch vụ chăm sóc sức khỏe dễ dàng truy cập và chia sẻ thông tin sức khỏe quan trọng. Ngoài ra, khi dân số già đi và nhu cầu về các dịch vụ chăm sóc sức khỏe tăng lên, việc sử dụng các công nghệ AI có thể giúp giảm căng thẳng cho hệ thống chăm sóc sức khỏe bằng cách tự động hóa các nhiệm vụ thường ngày và cải thiện việc phân bổ nguồn lực. Tất nhiên, giống như với bất kỳ công nghệ mới nào, có những rủi ro và thách thức tiềm ẩn liên quan đến việc sử dụng AI trong chăm sóc sức khỏe. Điều quan trọng là các nhà phát triển và nhà hoạch định chính sách phải giải quyết các vấn đề liên quan đến quyền riêng tư, bảo mật và trách nhiệm giải trình dữ liệu, đồng thời đảm bảo rằng việc sử dụng AI trong chăm sóc sức khỏe là minh bạch, đạo đức và có lợi cho tất cả mọi người."}</w:t>
      </w:r>
    </w:p>
    <w:p w14:paraId="320B2750" w14:textId="77777777" w:rsidR="00516FD6" w:rsidRDefault="004D195C">
      <w:r>
        <w:t xml:space="preserve">{"câu hỏi": "Làm thế nào để bạn viết một lá thư xin việc tốt?", "câu trả lời": "Thư xin việc là một tài liệu quan trọng trong đơn xin việc, vì đó là cơ hội để bạn giới thiệu bản thân với nhà tuyển dụng tiềm năng và cung cấp cho họ cái nhìn sâu sắc hơn về tính cách và trình độ của bạn. Dưới đây là một số lời khuyên về cách viết một lá thư xin việc tốt: \ n \ n1. ** Gửi thư đúng cách **: Gửi thư cho người quản lý tuyển dụng hoặc người chịu trách nhiệm đăng tuyển dụng. Nếu tên của họ không được liệt kê trên tin tuyển dụng, hãy nghiên cứu một chút hoặc gọi cho công ty để tìm hiểu. \ n \ n2. **Bắt đầu với phần giới thiệu thu hút sự chú ý **: Bắt đầu với một cái móc mạnh mẽ sẽ thu hút sự chú ý của người đọc và lôi kéo họ tiếp tục đọc. \ n \ n3. **Điều chỉnh thư của bạn cho phù hợp với công việc **: Phù hợp với kỹ năng, trình độ và kinh nghiệm của bạn với yêu cầu của công việc bạn đang ứng tuyển. Sử dụng các </w:t>
      </w:r>
      <w:r>
        <w:lastRenderedPageBreak/>
        <w:t>từ khóa từ mô tả công việc để chứng minh rằng bạn phù hợp với vai trò. \ n \ n4. ** Làm nổi bật thành tích của bạn **: Sử dụng các ví dụ cụ thể về thành tích của bạn để chứng minh khả năng của bạn và cách bạn có thể tăng thêm giá trị cho công ty. \ n \ n5. **Giữ nó ngắn gọn **: Thư xin việc của bạn nên dài một trang hoặc ít hơn. Bám sát thông tin liên quan và không bao gồm các chi tiết không cần thiết.\n\n6. **Sử dụng giọng điệu chuyên nghiệp**: Tránh sử dụng tiếng lóng hoặc ngôn ngữ quá bình thường, và giữ giọng điệu của bạn chuyên nghiệp và tôn trọng. \ n \ n7. ** Kết thúc bằng lời kêu gọi hành động **: Kết thúc thư của bạn bằng cách bày tỏ sự nhiệt tình của bạn đối với cơ hội và yêu cầu cơ hội thảo luận thêm về trình độ của bạn trong một cuộc phỏng vấn. \ n \ n8. **Hiệu đính**: Đừng quên đọc lại thư xin việc của bạn nhiều lần để phát hiện bất kỳ lỗi hoặc sai sót nào. Một lá thư xin việc không có sai sót cho thấy rằng bạn có định hướng chi tiết và tự hào về công việc của mình.\n\nTóm lại, một lá thư xin việc tốt được điều chỉnh cho phù hợp với công việc, làm nổi bật các kỹ năng và thành tích liên quan của bạn, và ngắn gọn, chuyên nghiệp và không có lỗi."}</w:t>
      </w:r>
    </w:p>
    <w:p w14:paraId="70EFF4C9" w14:textId="77777777" w:rsidR="00516FD6" w:rsidRDefault="004D195C">
      <w:r>
        <w:t>{"câu hỏi": "Hãy cho tôi biết lý do tại sao nhân vật chính trong một câu chuyện lại quan trọng.", "câu trả lời": "Nhân vật chính có ý nghĩa trong một câu chuyện vì nhiều lý do. Đầu tiên, nhân vật chính thường là nhân vật chính mà câu chuyện xoay quanh. Họ là trọng tâm của câu chuyện, và hành động, suy nghĩ và cảm xúc của họ thúc đẩy câu chuyện tiến lên. Ngoài ra, nhân vật chính thường đóng vai trò là lăng kính mà qua đó khán giả hoặc người đọc trải nghiệm câu chuyện. Chúng giúp định hình nhận thức của khán giả về các sự kiện diễn ra và thường đóng vai trò là một nhân vật liên quan mà người đọc hoặc người xem có thể xác định. \ n \ n Hành trình của nhân vật chính, cả bên trong và bên ngoài, cũng là một yếu tố quan trọng của câu chuyện. Họ thường trải qua quá trình phát triển và biến đổi nhân vật trong suốt câu chuyện, mang đến cho khán giả cảm giác hài lòng và cảm giác kết nối cảm xúc với nhân vật. \n\nHơn nữa, nhân vật chính thường đóng một vai trò quan trọng trong việc giải quyết xung đột trung tâm của câu chuyện. Họ là người phải vượt qua thử thách, đưa ra quyết định khó khăn và cuối cùng đưa câu chuyện đến giải pháp. Nói tóm lại, nhân vật chính rất quan trọng vì họ là mỏ neo giữ câu chuyện lại với nhau, cung cấp một điểm kết nối cho khán giả và thúc đẩy câu chuyện về phía trước."}</w:t>
      </w:r>
    </w:p>
    <w:p w14:paraId="408EC339" w14:textId="77777777" w:rsidR="00516FD6" w:rsidRDefault="004D195C">
      <w:r>
        <w:t>{"câu hỏi": "Mô tả một tình huống mà cụm từ "Bạn không thể mang nó theo bên mình" có thể có liên quan.", "câu trả lời": "Cụm từ "Bạn không thể mang nó theo bên mình" thường đề cập đến ý tưởng rằng của cải vật chất và của cải không thể mang theo bên mình sau khi chúng ta chết. Một tình huống mà cụm từ này có thể có liên quan là khi ai đó đặt quá nhiều tầm quan trọng vào việc tích lũy của cải vật chất hoặc tiền bạc, bỏ bê các khía cạnh khác trong cuộc sống của họ như các mối quan hệ, sức khỏe hoặc sự hoàn thành cá nhân. Ví dụ, hãy tưởng tượng một người làm việc không mệt mỏi để tích lũy tài sản, hy sinh thời gian với những người thân yêu của họ và từ bỏ những trải nghiệm và theo đuổi mang lại cho họ niềm vui, chỉ để nhận ra trên giường bệnh rằng họ không thể mang theo bất kỳ của cải nào của họ. Trong kịch bản này, cụm từ "Bạn không thể mang nó theo bên mình" sẽ đóng vai trò như một lời nhắc nhở để tập trung vào những gì thực sự quan trọng trong cuộc sống và không chỉ tích lũy của cải vật chất."}</w:t>
      </w:r>
    </w:p>
    <w:p w14:paraId="3FE43374" w14:textId="77777777" w:rsidR="00516FD6" w:rsidRDefault="004D195C">
      <w:r>
        <w:lastRenderedPageBreak/>
        <w:t>{"question": "Chọn một từ thích hợp để thay thế cụm từ \"nói cách khác\" trong câu sau. - Nói cách khác, đó là một quyết định khó khăn.", "trả lời": "Cụ thể, đó là một quyết định khó khăn."}</w:t>
      </w:r>
    </w:p>
    <w:p w14:paraId="3096C980" w14:textId="77777777" w:rsidR="00516FD6" w:rsidRDefault="004D195C">
      <w:r>
        <w:t>{"câu hỏi": "Đưa ra một ví dụ về một ví dụ từ câu sau. - Anh ta dũng cảm như sư tử.", "trả lời": "Một ví dụ về một ví dụ từ câu là \"Anh ta dũng cảm như một con sư tử.\" So sánh được thực hiện giữa lòng dũng cảm của một người và sư tử, sử dụng \"dũng cảm như.\"}</w:t>
      </w:r>
    </w:p>
    <w:p w14:paraId="23BCFD9B" w14:textId="77777777" w:rsidR="00516FD6" w:rsidRDefault="004D195C">
      <w:r>
        <w:t>{"câu hỏi": "Hãy nghĩ ra một bài thơ về lối sống đô thị", "câu trả lời": "Lối sống đô thị\n\nMột thành phố không bao giờ ngủ,\nMột sự hối hả và nhộn nhịp không bao giờ leo,\nTháp bê tông và thép,\nMột lối sống luôn luôn trên bánh xe.\n\nXe điện và xe lửa, xe đạp và chân,\nTất cả di chuyển theo một nhịp điệu khác.\nÂm thanh của thành phố, một bản giao hưởng của cuộc sống, \ nMột nơi của cơ hội, niềm đam mê và xung đột.\n\nĐa dạng và văn hóa, tất cả đan xen,\nMột nồi nấu chảy của tất cả nhân loại.\nMột nơi mà những giấc mơ được sinh ra,\nMột thành phố mãi mãi tô điểm.\n\nTừ công viên đến bảo tàng,\nTừ chợ đến sân vận động,\nLuôn có điều gì đó xảy ra,\nMột cuộc phiêu lưu luôn mê hoặc.\n\nLối sống đô thị,  tràn đầy năng lượng và táo bạo, \nMột câu chuyện mãi mãi được kể,\nVề con người, địa điểm, cảnh vật, \nĐó là một thành phố luôn rực sáng."}</w:t>
      </w:r>
    </w:p>
    <w:p w14:paraId="2459EF70" w14:textId="77777777" w:rsidR="00516FD6" w:rsidRDefault="004D195C">
      <w:r>
        <w:t>{"câu hỏi": "Nghiên cứu một chủ đề và tạo ra sự thật về nó. - Tiêu hóa của con người", "trả lời": "1. Tiêu hóa của con người là quá trình thức ăn được phân hủy thành các thành phần cơ bản để được hấp thụ vào cơ thể.\n2. Đây là một quá trình phức tạp liên quan đến một số cơ quan, bao gồm miệng, dạ dày, gan, tuyến tụy, ruột non và ruột già. \ n3. Quá trình tiêu hóa bắt đầu trong miệng, nơi quá trình tiêu hóa cơ học (nhai) và tiêu hóa hóa học (enzyme trong nước bọt) bắt đầu phân hủy thức ăn. \ n4. Khi thức ăn đi xuống thực quản, nó đi qua một vòng cơ gọi là cơ thắt thực quản dưới vào dạ dày. \ n5. Trong dạ dày, thức ăn được trộn với axit dạ dày và enzyme, tiếp tục phân hủy thức ăn thành một chất lỏng gọi là chyme. \ n6. Chyme đi qua ruột non, nơi hầu hết các chất dinh dưỡng được hấp thụ qua thành ruột và vào máu. \ n7. Gan và tuyến tụy sản xuất và giải phóng các chất dịch tiêu hóa hoạt động cùng với các enzyme của ruột non để phá vỡ chất béo, protein và carbohydrate. \ n8. Chất thải còn lại, bao gồm nước, chất điện giải và thức ăn chưa tiêu hóa, di chuyển vào ruột già, nơi nước và chất điện giải được hấp thụ, và vật liệu còn lại được tạo thành phân. \ n9. Phân được đào thải khỏi cơ thể qua trực tràng và hậu môn khi chúng ta đi đại tiện.\n10. Toàn bộ quá trình tiêu hóa mất khoảng 24 đến 72 giờ, tùy thuộc vào các yếu tố khác nhau như loại thức ăn và hệ tiêu hóa của từng cá nhân.</w:t>
      </w:r>
    </w:p>
    <w:p w14:paraId="29436425" w14:textId="77777777" w:rsidR="00516FD6" w:rsidRDefault="004D195C">
      <w:r>
        <w:t>{"câu hỏi": "Gợi ý một bữa ăn nhẹ bổ dưỡng cho trẻ em.", "Trả lời": "Một bữa ăn nhẹ bổ dưỡng cho trẻ em có thể bao gồm trái cây hoặc rau quả tươi, chẳng hạn như lát táo với bơ hạnh nhân, que cà rốt với hummus hoặc salad trái cây với quả mọng, chuối và lát cam. Một lựa chọn khác có thể là bánh quy ngũ cốc nguyên hạt với phô mai hoặc sữa chua với granola và mật ong. Những món ăn nhẹ này cung cấp các chất dinh dưỡng thiết yếu và hoàn hảo để giữ cho trẻ em tràn đầy năng lượng và hài lòng giữa các bữa ăn."}</w:t>
      </w:r>
    </w:p>
    <w:p w14:paraId="1965ABB9" w14:textId="77777777" w:rsidR="00516FD6" w:rsidRDefault="004D195C">
      <w:r>
        <w:t xml:space="preserve">{"câu hỏi": "Lập danh sách những thứ giúp mọi người khỏe mạnh.", "trả lời": "1. Ăn một chế độ ăn uống cân bằng và bổ dưỡng với nhiều trái cây và rau quả tươi\n2. Tập thể dục thường </w:t>
      </w:r>
      <w:r>
        <w:lastRenderedPageBreak/>
        <w:t>xuyên hoặc hoạt động thể chất\n3. Duy trì lịch trình ngủ lành mạnh\n4. Uống nhiều nước và giữ nước\n5. Quản lý căng thẳng thông qua thiền định, kỹ thuật thư giãn hoặc các phương pháp đối phó khác \ n6. Thực hành vệ sinh tốt, bao gồm rửa tay thường xuyên\n7. Luôn cập nhật kiểm tra sức khỏe định kỳ và tiêm chủng \n8. Tránh các chất độc hại như thuốc lá, rượu và ma túy bất hợp pháp\n9. Xây dựng kết nối xã hội mạnh mẽ và mạng lưới hỗ trợ\n10. Dành thời gian cho các sở thích và hoạt động thúc đẩy sức khỏe tinh thần và cảm xúc."}</w:t>
      </w:r>
    </w:p>
    <w:p w14:paraId="6C79883C" w14:textId="77777777" w:rsidR="00516FD6" w:rsidRDefault="004D195C">
      <w:r>
        <w:t>{"question": "Phân loại bộ phim sau đây là phim kinh dị hoặc phim hài lãng mạn. - The Notebook", "answer": "The Notebook là một bộ phim hài lãng mạn."}</w:t>
      </w:r>
    </w:p>
    <w:p w14:paraId="0D6C5033" w14:textId="77777777" w:rsidR="00516FD6" w:rsidRDefault="004D195C">
      <w:r>
        <w:t>{"câu hỏi": "Lập kế hoạch ôn thi.", "trả lời": "Đây là kế hoạch giúp bạn ôn thi: \n\n1. ** Xác định ngày kiểm tra và tạo lịch học.** Viết ra ngày kiểm tra và làm việc ngược lại để tạo lịch học. Đặt mục tiêu học tập có thể đạt được cho mỗi ngày. \ n \ n2. ** Sắp xếp tài liệu học tập của bạn. ** Thu thập tất cả các tài liệu bạn sẽ cần để học, chẳng hạn như sách giáo khoa, ghi chú trên lớp và các câu đố cũ. Sắp xếp các ghi chú của bạn và lập danh sách các chủ đề mà bạn cần xem lại.\n\n3. ** Học tập tích cực.** Thay vì đọc thụ động qua các ghi chú của bạn, hãy thử tích cực tham gia vào tài liệu. Điều này có thể bao gồm việc sử dụng các kỹ thuật như tóm tắt, giải thích một chủ đề cho người khác hoặc dạy tài liệu cho chính mình. \n\n4. ** Sử dụng các bài kiểm tra thực hành và câu đố.** Các bài kiểm tra thực hành và câu đố có thể giúp bạn đánh giá sự hiểu biết của mình về tài liệu và xác định bất kỳ chủ đề nào bạn cần xem lại nhiều hơn. \ n \ n5. ** Nghỉ giải lao thường xuyên.** Lên lịch nghỉ giữa các buổi học để tránh kiệt sức. Đi dạo, tập thể dục nhanh hoặc lấy một bữa ăn nhẹ để làm mới tâm trí của bạn trước khi trở lại việc học của bạn. \ n \ n6. ** Yêu cầu trợ giúp nếu bạn cần. ** Nếu bạn gặp khó khăn trong việc hiểu một khái niệm, đừng ngần ngại nhờ giáo viên, gia sư hoặc bạn cùng lớp giúp đỡ. \ n \ n7. ** Luôn có tổ chức và tập trung. ** Giữ cho khu vực học tập của bạn sạch sẽ và có tổ chức để giúp bạn tập trung vào nhiệm vụ trong tầm tay. Loại bỏ mọi phiền nhiễu, chẳng hạn như điện thoại của bạn và tránh đa nhiệm.\n\n8. ** Nghỉ ngơi nhiều.** Hãy chắc chắn rằng bạn ngủ đủ giấc mỗi đêm để bạn có thể tập trung và lưu giữ thông tin trong khi học. Tránh thức khuya để học vào đêm trước khi thi, vì điều này có thể dẫn đến kết quả kém vào ngày thi.\n\nBằng cách làm theo kế hoạch này, bạn sẽ chuẩn bị tốt cho bài kiểm tra của mình và sẵn sàng giải quyết bất kỳ câu hỏi nào xảy ra theo cách của bạn."}</w:t>
      </w:r>
    </w:p>
    <w:p w14:paraId="0F4D654F" w14:textId="77777777" w:rsidR="00516FD6" w:rsidRDefault="004D195C">
      <w:r>
        <w:t xml:space="preserve">{"question": "Create a web page using HTML code", "answer": "Đây là một số mã HTML mẫu có thể được sử dụng để tạo một trang web đơn giản:\n\n''html\n&lt;! DOCTYPE html&gt;\n&lt;html&gt;\n&lt;head&gt;\n&lt;title&gt;My Web Page&lt;/title&gt;\n&lt;/head&gt;\n&lt;body&gt;\n&lt;h1&gt;Welcome to my Web Page&lt;/h1&gt;\n&lt;p&gt;Đây là một ví dụ về một trang web đơn giản được tạo bằng cách sử dụng mã HTML.&lt;/p&gt;\n&lt;/body&gt;\n&lt;/html&gt;\n'''\n\n\nĐây là một ví dụ về một trang web đơn giản được tạo bằng mã HTML./p\n/body\n/html\n'''\n\nMã này tạo ra một trang web cơ bản với tiêu đề có nội dung "Chào mừng bạn đến với Trang web của tôi" và một đoạn văn bản bên dưới nó. Các '&lt;! Khai báo DOCTYPE html&gt;' chỉ định rằng tài liệu này là tài liệu HTML5. Phần tử '&lt;html&gt;' là phần tử gốc của trang HTML và phần tử '&lt;head&gt;' chứa siêu dữ liệu </w:t>
      </w:r>
      <w:r>
        <w:lastRenderedPageBreak/>
        <w:t>(thông tin về tài liệu) như tiêu đề của trang.\n\nPhần tử '&lt;title&gt;' chỉ định tiêu đề cho trang web, được hiển thị trong thanh tiêu đề hoặc tab của trình duyệt. Phần tử '&lt;body&gt;' chứa nội dung chính của trang web, trong trường hợp này là tiêu đề và đoạn văn bản. Phần tử '&lt;h1&gt;' định nghĩa tiêu đề lớn nhất, trong khi phần tử '&lt;p&gt;' định nghĩa một đoạn văn. \ n \ nĐây chỉ là một ví dụ đơn giản về những gì có thể được thực hiện với mã HTML. Các trang web nâng cao hơn có thể được tạo bằng cách sử dụng các phần tử HTML bổ sung và bằng cách thêm kiểu dáng và tính tương tác bằng CSS và JavaScript."}</w:t>
      </w:r>
    </w:p>
    <w:p w14:paraId="273444B1" w14:textId="77777777" w:rsidR="00516FD6" w:rsidRDefault="004D195C">
      <w:r>
        <w:t>{"câu hỏi": "Tạo ra 3 thí nghiệm vật lý thực tế.", "câu trả lời": "1. Đo gia tốc do trọng lực: Thí nghiệm này liên quan đến việc thiết lập một con lắc đơn giản và đo chu kỳ dao động. Bằng cách treo một khối lượng từ một điểm cố định và cho phép nó xoay tự do, mối quan hệ giữa chiều dài của con lắc và chu kỳ của nó có thể được thiết lập. Sử dụng thông tin này và công thức đã biết, g = 4\u03c0\u00b2 L/T\u00b2, trong đó L là chiều dài của con lắc và T là chu kỳ đo, gia tốc do trọng lực có thể được tính toán.\n\n2. Điều tra Định luật Hooke\u2019s: Thí nghiệm này liên quan đến việc đo độ mở rộng của lò xo khi các khối lượng khác nhau được gắn vào cuối. Một lò xo được treo từ giá đỡ và thước kẻ được định vị sao cho có thể ghi lại chiều dài không kéo dài của lò xo. Khối lượng nặng dần dần được thêm vào lò xo và phần mở rộng được đo mỗi lần. Một đồ thị lực chống lại sự mở rộng có thể được vẽ và gradient của đường thẳng kết quả sẽ cho hằng số lò xo theo Định luật Hooke, trong đó nói rằng lực cần thiết để nén hoặc mở rộng lò xo tỷ lệ thuận với khoảng cách nó được kéo dài. \ n \ n3. Đo tốc độ âm thanh: Thí nghiệm này liên quan đến việc sử dụng máy hiện sóng để hiển thị sóng âm thanh được tạo ra bởi một ngã ba điều chỉnh. Một micrô được kết nối với máy hiện sóng sẽ thu sóng và hiển thị chúng trên màn hình. Tần số của sóng được biết đến từ tần số của ngã ba điều chỉnh và bước sóng có thể được tính từ chu kỳ của sóng bằng công thức \u03bb = v / f, trong đó \u03bb là bước sóng, v là tốc độ âm thanh và f là tần số. Bằng cách sắp xếp lại phương trình, v có thể được tính toán, cho tốc độ âm thanh trong môi trường được sử dụng."}</w:t>
      </w:r>
    </w:p>
    <w:p w14:paraId="1B3C0E99" w14:textId="77777777" w:rsidR="00516FD6" w:rsidRDefault="004D195C">
      <w:r>
        <w:t>{"câu hỏi": "Đề xuất các phương pháp năng lượng xanh khác nhau.", "trả lời": "1. Năng lượng mặt trời: Phương pháp năng lượng xanh này liên quan đến việc thu năng lượng từ mặt trời bằng cách sử dụng các tấm pin mặt trời để tạo ra điện. \ n \ n2. Năng lượng gió: Sử dụng tuabin gió, phương pháp này thu động năng của gió để tạo ra điện. \ n \ n3. Thủy điện: Nước được thu giữ trong một hồ chứa và được giải phóng để điều khiển một tuabin tạo ra điện. \ n \ n4. Năng lượng địa nhiệt: Phương pháp này liên quan đến việc khai thác nhiệt từ lõi Trái đất để tạo ra điện. \ n \ n5. Năng lượng sinh khối: Phương pháp này liên quan đến việc đốt các chất thải thực vật và động vật để tạo ra năng lượng. \ n \ n6. Năng lượng thủy triều: Động năng và thế năng của thủy triều và dòng hải lưu được thu giữ để tạo ra điện. \ n \ n7. Công suất sóng: Chuyển động của sóng biển được ghi lại để tạo ra điện.\n\n8. Nhiên liệu sinh học: Phương pháp này liên quan đến việc chuyển đổi nguyên liệu thực vật, chẳng hạn như ngô hoặc mía, thành nhiên liệu lỏng như ethanol hoặc diesel sinh học. Tóm lại, có nhiều phương pháp năng lượng xanh khác nhau, mỗi phương pháp có quy trình và lợi ích riêng. Những phương pháp này có thể giúp giảm sự phụ thuộc của chúng ta vào các nguồn năng lượng không tái tạo và giúp bảo vệ môi trường."}</w:t>
      </w:r>
    </w:p>
    <w:p w14:paraId="6A08C451" w14:textId="77777777" w:rsidR="00516FD6" w:rsidRDefault="004D195C">
      <w:r>
        <w:lastRenderedPageBreak/>
        <w:t>{"câu hỏi": "Đưa ra một tình huống, hãy đưa ra một kế hoạch hành động. - Thành viên trong nhóm của bạn liên tục trễ họp", "trả lời": "Đây là một kế hoạch hành động khả thi:\n\n1. **Giao tiếp**: Lên lịch một cuộc họp trực tiếp với thành viên trong nhóm để thảo luận về sự chậm trễ của họ. Hãy cho họ biết rằng việc đến trễ các cuộc họp ảnh hưởng đến năng suất và sự năng động của cả nhóm. \ n \ n2. **Hiểu **: Tìm hiểu xem có bất kỳ lý do cơ bản nào cho sự chậm trễ của họ không. Có điều gì có thể được thực hiện để giúp họ đúng giờ không? Có bất kỳ thay đổi nào cần thiết đối với lịch họp hoặc thiết lập để đáp ứng nhu cầu của họ không?\n\n3. **Giải pháp**: Làm việc cùng nhau để tìm ra các giải pháp thiết thực để giúp các thành viên trong nhóm cải thiện sự đúng giờ của họ. Các giải pháp khả thi có thể bao gồm đặt lời nhắc, đồng bộ hóa lịch hoặc tìm thời gian thay thế hoạt động tốt hơn cho thành viên trong nhóm. \ n \ n4. **Theo dõi**: Theo dõi sự tham dự của thành viên trong nhóm tại các cuộc họp trong tương lai. Đảm bảo cung cấp sự củng cố tích cực để cải thiện và tiếp tục hỗ trợ nếu cần.\n\n5. **Trách nhiệm giải trình**: Nếu thành viên trong nhóm tiếp tục đến muộn bất chấp các biện pháp được thực hiện ở trên, bạn có thể cần xem xét thực hiện các hành động tiếp theo như liên hệ với người giám sát hoặc nhân sự của họ. Bước này đảm bảo trách nhiệm giải trình và công bằng cho tất cả các thành viên trong nhóm."}</w:t>
      </w:r>
    </w:p>
    <w:p w14:paraId="6D60553A" w14:textId="77777777" w:rsidR="00516FD6" w:rsidRDefault="004D195C">
      <w:r>
        <w:t>{"question": "Xây dựng một câu chuyện với bối cảnh chung. - Sâu trong đêm, một nhân vật bí ẩn bước vào khu rừng tối.", "Trả lời": "Sâu trong đêm, khi mọi thứ dường như yên tĩnh và tĩnh lặng, một nhân vật bí ẩn bước vào khu rừng tối. Ánh sáng duy nhất đến từ mặt trăng, tỏa ra một màu bạc nhạt, đổ bóng dài giữa những tán cây. Nhân vật bước đi thận trọng, cẩn thận không giẫm lên bất kỳ cành cây hoặc lá cây nào có thể làm mất đi sự hiện diện của nó. Nó dường như biết chính xác nó đang đi đâu, như thể nó đã ở đó nhiều lần trước đó. Khi nó đến trung tâm của khu rừng, nó dừng lại trước một cây sồi lớn, già. \n\nNgười lạ đưa tay ra và chạm vào vỏ cây xù xì, thì thầm những từ bằng một ngôn ngữ chưa từng nghe thấy trước đây. Một cơn gió bất chợt xào xạc những chiếc lá, và âm thanh của một nhánh cây ọp ẹp phá vỡ sự im lặng. Sau đó, nhân vật lấy ra một lá bùa hộ mệnh từ các nếp gấp của áo choàng, và nó phát sáng trong tay. Với một chuyển động nhanh chóng, người lạ ấn bùa hộ mệnh vào cây. Đột nhiên, cái cây rung chuyển, như thể có thứ gì đó đang thức tỉnh từ sâu bên trong rễ của nó. \n\nCây sồi già bắt đầu tách ra, để lộ một lối đi ẩn dẫn đến một căn phòng dưới lòng đất. Người lạ mặt hạ xuống bóng tối, bùa hộ mệnh phát sáng hơn theo mỗi bước đi. Các bức tường của căn phòng được lót bằng những ngọn đuốc, nhấp nháy với cuộc sống khi nhân vật đến gần. Ở trung tâm của buồng, đứng một bệ đá với một tinh thể nhỏ ở trên cùng. Người lạ đặt bùa hộ mệnh lên viên pha lê, và căn phòng đột nhiên tràn ngập ánh sáng rực rỡ.\n\nKhi nó vừa đến, ánh sáng biến mất, để lại bóng dáng đứng một mình trong căn phòng lờ mờ. Với một nụ cười hài lòng trên khuôn mặt, người lạ bí ẩn quay lại và bỏ đi, để lại căn phòng phía sau. Bóng người quay trở lại xuyên qua khu rừng, biến mất trong bóng tối của màn đêm. Khu rừng một lần nữa bị bỏ lại trong im lặng, như thể không có gì xảy ra. Nhân vật bí ẩn đã mở khóa một phép thuật bí mật đã được giấu kín khỏi thế giới trong nhiều thế kỷ. Và có lẽ, có lẽ, thế giới sẽ không bao giờ trở lại như cũ nữa."}</w:t>
      </w:r>
    </w:p>
    <w:p w14:paraId="23B2914D" w14:textId="77777777" w:rsidR="00516FD6" w:rsidRDefault="004D195C">
      <w:r>
        <w:t xml:space="preserve">{"câu hỏi": "Tạo các câu của một câu chuyện dựa trên đầu vào đã cho - Ngày xửa ngày xưa có một cô gái muốn bay", "câu trả lời": "Ngày xửa ngày xưa có một cô gái muốn bay. Cô luôn mơ ước được bay vút qua những đám mây, và cảm thấy gió thổi qua cô khi cô nhìn xuống thế </w:t>
      </w:r>
      <w:r>
        <w:lastRenderedPageBreak/>
        <w:t>giới bên dưới. Mặc dù nhiều người nói với cô rằng điều đó là không thể, nhưng cô vẫn từ chối từ bỏ ước mơ của mình. Một ngày nọ, cô tình cờ thấy một cuốn sách cũ trong một thư viện bụi bặm. Nó kể về một lọ thuốc ma thuật có thể cung cấp cho bất cứ ai khả năng bay. Cô gái vui mừng khôn xiết và ngay lập tức bắt đầu nhiệm vụ thu thập các nguyên liệu. Điều đó không dễ dàng, nhưng sau nhiều ngày đêm dài, cuối cùng cô cũng trộn được lọ thuốc và uống hết. Đột nhiên, cô cảm thấy chân mình nhấc lên khỏi mặt đất. Cô ấy đang bay! \n\nCàng lúc càng cao, cô bay lên, trái tim đập rộn ràng vì vui sướng và phấn khích. Và kể từ ngày đó, cô gái bay bất cứ nơi nào trái tim cô mong muốn, biết rằng mọi thứ đều có thể, miễn là cô ấy tin vào giấc mơ của mình."}</w:t>
      </w:r>
    </w:p>
    <w:p w14:paraId="147CFAF0" w14:textId="77777777" w:rsidR="00516FD6" w:rsidRDefault="004D195C">
      <w:r>
        <w:t>{"câu hỏi": "Tạo sự tương tự cho thuật toán", "câu trả lời": "Một thuật toán giống như một công thức cho một chiếc bánh. Giống như một công thức cung cấp cho bạn hướng dẫn từng bước về cách kết hợp các thành phần, nướng và trang trí bánh, thuật toán cung cấp một bộ quy tắc hoặc quy trình để đạt được kết quả cụ thể hoặc giải quyết vấn đề. Và cũng giống như việc tuân theo một công thức chặt chẽ dẫn đến một chiếc bánh ngon, một thuật toán, khi được thực hiện chính xác, sẽ tạo ra một kết quả mong muốn và có thể dự đoán được."}</w:t>
      </w:r>
    </w:p>
    <w:p w14:paraId="19B37300" w14:textId="77777777" w:rsidR="00516FD6" w:rsidRDefault="004D195C">
      <w:r>
        <w:t>{"câu hỏi": "Viết lại câu đã cho để thể hiện sự hiểu biết rõ ràng hơn - Câu trả lời không rõ ràng", "câu trả lời": "Câu trả lời không đơn giản và thiếu rõ ràng."}</w:t>
      </w:r>
    </w:p>
    <w:p w14:paraId="144F881E" w14:textId="77777777" w:rsidR="00516FD6" w:rsidRDefault="004D195C">
      <w:r>
        <w:t>{"question": "Offer an example of when an algorithm was wrong", "answer": "Một ví dụ nổi tiếng về một thuật toán làm sai là trong trường hợp của \"Flash Crash\" ngày 6 tháng 5 năm 2010. Sự kiện này đã chứng kiến chỉ số trung bình công nghiệp Dow Jones giảm mạnh gần 1000 điểm trong vài phút, trước khi phục hồi gần như nhanh chóng. Nguyên nhân của sự sụt giảm đột ngột này được tìm thấy là do các thuật toán giả mạo được thiết kế để giao dịch cổ phiếu ở tốc độ cao. Các thuật toán này được kích hoạt bởi một lệnh bán lớn cho một cổ phiếu cụ thể, khiến chúng bước vào vòng lặp phản hồi bán và mua, dẫn đến sự sụt giảm mạnh mẽ trên thị trường chứng khoán. Sự kiện này đã chứng minh ngay cả những thuật toán phức tạp nhất cũng có thể sai và gây ra hậu quả đáng kể."}</w:t>
      </w:r>
    </w:p>
    <w:p w14:paraId="4A259474" w14:textId="77777777" w:rsidR="00516FD6" w:rsidRDefault="004D195C">
      <w:r>
        <w:t>{"câu hỏi": "Hãy chiếu ánh sáng tích cực vào tuyên bố sau đây. - Tôi không có năng lượng để làm bất cứ điều gì.", "trả lời": "Điều đó hoàn toàn dễ hiểu, và điều quan trọng là lắng nghe cơ thể của bạn và nghỉ ngơi khi bạn cần. Mọi người đều xứng đáng có cơ hội nạp năng lượng, và dành thời gian nghỉ ngơi sẽ giúp cậu cảm thấy tràn đầy năng lượng hơn và sẵn sàng giải quyết các nhiệm vụ của mình trong tương lai."}</w:t>
      </w:r>
    </w:p>
    <w:p w14:paraId="1EBD10C4" w14:textId="77777777" w:rsidR="00516FD6" w:rsidRDefault="004D195C">
      <w:r>
        <w:t>{"câu hỏi": "Viết một sự thật thú vị về Nhật Bản.", "câu trả lời": "Nhật Bản có tuổi thọ trung bình cao nhất thế giới, với độ tuổi trung bình là 84 tuổi. Tuổi thọ cao này là do chế độ ăn uống lành mạnh của đất nước, bao gồm chủ yếu là cá, gạo, rau và một phần nhỏ thịt, cũng như hệ thống chăm sóc sức khỏe tiên tiến của nó.</w:t>
      </w:r>
    </w:p>
    <w:p w14:paraId="5638F4E3" w14:textId="77777777" w:rsidR="00516FD6" w:rsidRDefault="004D195C">
      <w:r>
        <w:t xml:space="preserve">{"câu hỏi": "Biên soạn danh sách 5 quan niệm sai lầm phổ biến về ảnh hưởng sức khỏe của việc hút thuốc.", "trả lời": "1. Thuốc lá "nhẹ" hoặc "ít hắc ín" an toàn hơn: Trong thực tế, không có thuốc lá an toàn. Thuốc lá "nhẹ" hoặc "ít hắc ín" đã được tìm thấy là có hại như thuốc lá thông thường vì người hút thuốc thường sẽ hít sâu hơn hoặc hít thường xuyên hơn </w:t>
      </w:r>
      <w:r>
        <w:lastRenderedPageBreak/>
        <w:t>để bù đắp cho hàm lượng nicotine giảm. Thỉnh thoảng hoặc hút thuốc xã hội không có hại: Không có mức độ hút thuốc an toàn. Ngay cả hút thuốc thường xuyên hoặc xã hội cũng có thể gây tổn thương cho các cơ quan của cơ thể và làm tăng nguy cơ mắc bệnh tim, đột quỵ và ung thư. Hút thuốc chỉ ảnh hưởng đến người hút thuốc: Khói thuốc thụ động là một hỗn hợp nguy hiểm của hơn 7.000 hóa chất, và nó có thể gây hại cho bất cứ ai tiếp xúc với nó. Tiếp xúc với khói thuốc thụ động làm tăng nguy cơ mắc bệnh tim, đột quỵ và ung thư phổi ở những người không hút thuốc. \ n \ n4. Hút thuốc chỉ có hại cho phổi: Hút thuốc ảnh hưởng đến gần như mọi cơ quan trong cơ thể và có thể gây ra một loạt các bệnh và vấn đề sức khỏe, bao gồm bệnh tim, đột quỵ, tiểu đường và các dạng ung thư khác nhau. Bỏ hút thuốc sẽ không tạo ra sự khác biệt nếu bạn đã hút thuốc trong nhiều năm: Không bao giờ là quá muộn để bỏ hút thuốc, và lợi ích sức khỏe của việc bỏ thuốc lá là ngay lập tức và đáng kể. Chỉ trong vòng vài ngày sau khi bỏ thuốc, cơ thể bắt đầu tự sửa chữa, và nguy cơ mắc bệnh tim, đột quỵ và các vấn đề sức khỏe khác giảm đáng kể theo thời gian."}</w:t>
      </w:r>
    </w:p>
    <w:p w14:paraId="62177F74" w14:textId="77777777" w:rsidR="00516FD6" w:rsidRDefault="004D195C">
      <w:r>
        <w:t>{"câu hỏi": "Tạo ra một câu chuyện về một người đàn ông đang tìm kiếm kho báu bị mất.", "câu trả lời": "Ngày xửa ngày xưa, có một người đàn ông tên là Jack, người đã mệt mỏi với cuộc sống trần tục của mình. Đối với anh, mỗi ngày đều mang đến những thử thách giống như trước đó, và anh khao khát được phiêu lưu. Một ngày nọ, trong khi đang quét các trang của một cuốn sách cũ, Jack bắt gặp một bản đồ mô tả tuyến đường đến một kho báu cổ xưa, bị mất đã bị giấu đi trong nhiều thế kỷ. Ý nghĩ tìm thấy kho báu khiến anh tràn ngập sự phấn khích, và anh biết rằng anh phải bắt đầu một cuộc hành trình để tìm thấy nó. Được trang bị bản đồ và mong muốn cháy bỏng để thay đổi cuộc đời mình, Jack bắt đầu nhiệm vụ tìm kiếm kho báu. Ông đã đi đến những vùng đất xa xôi, bất chấp những cơn bão nguy hiểm và leo lên những ngọn núi cao chót vót. Trên đường đi, anh đã gặp nhiều thử thách, nhưng quyết tâm của anh không bao giờ dao động. Bất chấp những trở ngại mà anh phải đối mặt, Jack vẫn tiếp tục, được thúc đẩy bởi hy vọng tìm thấy kho báu bị mất. Cuối cùng, sau nhiều tháng đi du lịch, Jack đã đến địa điểm giấu kho báu. Đó là một hòn đảo nhỏ giữa đại dương mênh mông, nơi mà thời gian dường như đã lãng quên. Jack tìm kiếm hòn đảo cao thấp, đào đất và di chuyển đá, luôn tin rằng kho báu chỉ nằm trong tầm tay của mình. Cuối cùng, sự kiên trì của anh đã được đền đáp, và anh phát hiện ra một chiếc rương đầy vàng và đồ trang sức quý giá tỏa sáng dưới ánh mặt trời. Anh nhận ra rằng cuộc hành trình xứng đáng với mọi khó khăn và anh đã trưởng thành và thay đổi theo những cách mà anh không bao giờ nghĩ là có thể. Kho báu bị mất đã mang lại cho ông một sự giàu có không chỉ là của cải vật chất; Nó đã cho anh ta một ý thức về mục đích và sự hồi hộp của cuộc phiêu lưu. Kể từ ngày đó, Jack biết rằng cuộc sống của mình sẽ không bao giờ giống như trước nữa, và anh sẽ luôn trân trọng những kỷ niệm trong hành trình tìm kiếm kho báu bị mất."}</w:t>
      </w:r>
    </w:p>
    <w:p w14:paraId="3A8180EC" w14:textId="77777777" w:rsidR="00516FD6" w:rsidRDefault="004D195C">
      <w:r>
        <w:t xml:space="preserve">{"câu hỏi": "Tạo một bài luận về tầm quan trọng của giáo dục thể chất trong trường học.", "câu trả lời": "Giáo dục thể chất là một phần không thể thiếu trong chương trình giảng dạy ở trường hiện đại và tầm quan trọng của nó không thể được nhấn mạnh quá mức. Trong những năm qua, giáo dục thể chất đã được coi là một môn học không thể thiếu, với mục đích và lợi ích thực sự của nó thường bị bỏ qua. Nhưng khi thế giới chấp nhận thể dục, vai trò của giáo dục thể chất trong trường học thậm chí còn có tác động mạnh hơn, đặc biệt là trong việc hình thành các thói quen và hành vi thúc đẩy lối sống lành mạnh. Một trong những lý do </w:t>
      </w:r>
      <w:r>
        <w:lastRenderedPageBreak/>
        <w:t>rõ ràng nhất tại sao giáo dục thể chất nên là một phần thiết yếu của chương trình giảng dạy ở trường là tác động tích cực của nó đối với sức khỏe của học sinh. Với tỷ lệ đáng báo động của béo phì ở trẻ em và các bệnh liên quan, đặc biệt cần thiết cho trẻ em tham gia vào các hoạt động thể chất thúc đẩy trọng lượng cơ thể khỏe mạnh và thể dục tim mạch. Các lớp giáo dục thể chất cung cấp cho sinh viên cơ hội tham gia vào các hoạt động thể thao và giải trí khác nhau giúp họ có lối sống lành mạnh, trang bị cho họ kiến thức và kỹ năng cần thiết để tham gia vào hoạt động thể chất thường xuyên. Ngoài những lợi ích về thể chất, giáo dục thể chất cũng đóng một vai trò thiết yếu trong sự phát triển tâm lý xã hội của học sinh. Hoạt động thể chất có liên quan đến việc giảm lo lắng và trầm cảm, cải thiện chức năng nhận thức và nâng cao lòng tự trọng. Như vậy, việc tham gia vào các lớp học giáo dục thể chất cung cấp cho học sinh cơ hội giảm căng thẳng và thúc đẩy sức khỏe tinh thần, dẫn đến kết quả học tập tốt hơn và cải thiện sức khỏe tổng thể. \ n \ n Các kỹ năng học và phát triển thông qua giáo dục thể chất vượt ra ngoài thể chất. Môn học thúc đẩy sự phát triển các kỹ năng sống như giao tiếp, làm việc nhóm và giải quyết vấn đề. Học sinh học cách làm việc cùng nhau để đạt được một mục tiêu chung, tôn trọng và đánh giá cao sự đa dạng của tài năng và khả năng, và phát triển kỹ năng lãnh đạo và ra quyết định. Những kỹ năng sống này rất cần thiết để thành công trong mọi lĩnh vực của cuộc sống, và giáo dục thể chất cung cấp một nền tảng cho sự phát triển của họ. Hơn nữa, giáo dục thể chất đóng vai trò như một con đường để giới thiệu cho học sinh nhiều môn thể thao và hoạt động thể chất, thúc đẩy văn hóa hoạt động thể chất suốt đời. Học sinh tham gia vào các chương trình giáo dục thể chất tại trường học có nhiều khả năng tiếp tục hoạt động thể chất ở tuổi trưởng thành, giảm nguy cơ mắc các bệnh mãn tính, chẳng hạn như bệnh tim mạch, tiểu đường và béo phì. Tóm lại, tầm quan trọng của giáo dục thể chất trong trường học không thể được phóng đại. Nó đóng một vai trò thiết yếu trong việc thúc đẩy sức khỏe thể chất, tâm lý và xã hội của học sinh. Các kỹ năng và thói quen suốt đời có được thông qua việc tham gia giáo dục thể chất chuyển thành các thành viên khỏe mạnh hơn, hiệu quả hơn trong xã hội. Do đó, điều bắt buộc là giáo dục thể chất phải được công nhận như là một phần thiết yếu của chương trình giảng dạy ở trường."}</w:t>
      </w:r>
    </w:p>
    <w:p w14:paraId="153BBA46" w14:textId="77777777" w:rsidR="00516FD6" w:rsidRDefault="004D195C">
      <w:r>
        <w:t xml:space="preserve">{"câu hỏi": "Mô tả cách internet đã đóng góp cho cuộc sống của mọi người.", "Trả lời": "Internet đã cách mạng hóa cách mọi người sống và đã đóng góp to lớn vào các khía cạnh khác nhau của cuộc sống của họ. Tác động của nó bao gồm từ cách mọi người tương tác với nhau, truy cập thông tin, giao dịch kinh doanh và tiếp thu kiến thức, trong số những người khác. Thông qua internet, mọi người có thể giao tiếp nhanh hơn và dễ dàng hơn với bạn bè, gia đình và cộng sự, bất kể vị trí. Phương tiện truyền thông xã hội đã giúp bạn dễ dàng giữ liên lạc và chia sẻ kinh nghiệm sống với những người khác trên toàn cầu. Sự sẵn có của thông tin trên internet đã thay đổi cách mọi người học và tiếp thu kiến thức. Các công cụ tìm kiếm như Google đã làm cho nó có thể truy cập thông tin về hầu như bất kỳ chủ đề nào trong vòng vài giây. Internet đã mở rộng cơ hội kinh doanh và thực hiện các giao dịch liền mạch. Mọi người có thể mua và bán sản phẩm hoặc dịch vụ trực tuyến, giao dịch cổ phiếu và thực hiện các giao dịch tài chính mà không cần rời khỏi nhà của họ. Nó đã tạo ra kỷ nguyên làm việc từ xa, nơi các cá nhân có thể làm việc từ mọi nơi trên thế giới cho các công ty ở các vị trí địa lý khác nhau. Các khóa học và chứng chỉ trực tuyến đã giúp mọi người dễ dàng tiếp thu các kỹ năng và kiến thức mới hơn. Nhìn chung, internet đã đóng góp đáng kể vào cách mọi </w:t>
      </w:r>
      <w:r>
        <w:lastRenderedPageBreak/>
        <w:t>người sống, làm việc, giao dịch kinh doanh, tương tác với nhau và tiếp thu kiến thức. Nó đã mở rộng cơ hội và làm cho cuộc sống dễ dàng và thuận tiện hơn."}</w:t>
      </w:r>
    </w:p>
    <w:p w14:paraId="2F65CF6B" w14:textId="77777777" w:rsidR="00516FD6" w:rsidRDefault="004D195C">
      <w:r>
        <w:t>{"câu hỏi": "Chọn một biểu tượng cảm xúc mô tả chính xác nhất tâm trạng sau đây. - Vui mừng", "trả lời": "\ud83e\udd29 hoặc \ud83d\ude00! Những biểu tượng cảm xúc này truyền tải sự phấn khích và hạnh phúc, với nụ cười toe toét và đôi mắt sáng thể hiện cảm giác tràn đầy năng lượng khi được phấn khích."}</w:t>
      </w:r>
    </w:p>
    <w:p w14:paraId="6FD31A5A" w14:textId="77777777" w:rsidR="00516FD6" w:rsidRDefault="004D195C">
      <w:r>
        <w:t>{"question": "Xác định xu hướng từ dữ liệu bán hàng nhất định. - Năm 2016: 1100\nNăm 2017: 1300\nNăm 2018: 1500\nNăm 2019: 1700", "trả lời": "Dựa trên số liệu bán hàng đã cho, có xu hướng tăng doanh số rõ ràng từ năm 2016 đến năm 2019. Doanh số bán hàng đã liên tục tăng 200 chiếc mỗi năm."}</w:t>
      </w:r>
    </w:p>
    <w:p w14:paraId="10A6F0C6" w14:textId="77777777" w:rsidR="00516FD6" w:rsidRDefault="004D195C">
      <w:r>
        <w:t>{"question": "Gợi ý những thói quen học tập hữu ích nhất cho học sinh chuẩn bị cho kỳ thi Ngữ văn Anh sắp tới.", "Trả lời": "Dưới đây là một số thói quen học tập hữu ích mà học sinh có thể áp dụng khi chuẩn bị cho kỳ thi Ngữ văn Anh:\n\n1. Tạo kế hoạch học tập: Bắt đầu bằng cách tạo một kế hoạch học tập có tổ chức để quản lý thời gian của bạn một cách hiệu quả. Khi tạo lịch trình của bạn, hãy đảm bảo phân bổ đủ thời gian cho mỗi chủ đề và bám sát kế hoạch của bạn càng nhiều càng tốt. \ n \ n2. Đọc và tóm tắt: Hãy thử đọc các văn bản có liên quan và tóm tắt chúng bằng từ ngữ của riêng bạn. Điều này sẽ giúp bạn hiểu và ghi nhớ tài liệu tốt hơn.\n\n3. Sử dụng flashcards: Flashcards là một cách tuyệt vời để nghiên cứu các khái niệm, nhân vật hoặc sự kiện quan trọng. Bạn có thể sử dụng chúng để ghi nhớ thông tin quan trọng và tự kiểm tra kiến thức của mình. \ n \ n4. Tham gia một nhóm học tập: Học tập với những người khác có thể rất hữu ích. Tham gia một nhóm học tập hoặc thành lập một nhóm với các bạn cùng lớp của bạn. Điều này sẽ cho bạn một cơ hội để thảo luận về tài liệu với những người khác, chia sẻ ghi chú và đặt câu hỏi. \ n \ n5. Thực hành các bài báo trong quá khứ: Nếu có thể, hãy tìm các bài kiểm tra trước đây hoặc các bài kiểm tra mẫu và thực hành trả lời chúng. Điều này sẽ cung cấp cho bạn cảm giác về các loại câu hỏi bạn có thể mong đợi và giúp bạn xác định các lĩnh vực mà bạn cần tập trung. \ n \ n6. Nghỉ giải lao: Đừng quên nghỉ giải lao trong khi học. Học trong thời gian dài mà không nghỉ ngơi có thể làm giảm sự tập trung và duy trì của bạn. Hãy nghỉ ngơi ngắn để làm mới tâm trí và lấy lại sự tập trung. \ n \ n7. Ngủ đủ giấc: Giấc ngủ rất quan trọng để củng cố trí nhớ và sức khỏe tổng thể. Đảm bảo ngủ đủ giấc trước kỳ thi để bạn cảm thấy được nghỉ ngơi đầy đủ và tỉnh táo."}</w:t>
      </w:r>
    </w:p>
    <w:p w14:paraId="6F6F9BFE" w14:textId="77777777" w:rsidR="00516FD6" w:rsidRDefault="004D195C">
      <w:r>
        <w:t xml:space="preserve">{"câu hỏi": "Đưa ra năm nguyên tắc thiết kế quan trọng nhất cho một ứng dụng web.", "câu trả lời": "1. **Giao diện người dùng đơn giản và trực quan **: Một ứng dụng web tốt phải ưu tiên trải nghiệm người dùng và có giao diện người dùng đơn giản, sạch sẽ và dễ hiểu. Người dùng sẽ có thể điều hướng và sử dụng ứng dụng một cách dễ dàng và không nhầm lẫn. \ n \ n2. **Khả năng phản hồi trên thiết bị di động **: Ngày nay, nhiều người truy cập internet qua thiết bị di động hơn bao giờ hết. Một ứng dụng web tuyệt vời phải đáp ứng trên thiết bị di động, cung cấp cùng một mức độ chức năng trên các thiết bị và nền tảng khác nhau. \ n \ n3. ** Hiệu suất nhanh và đáng tin cậy **: Tốc độ và độ tin cậy là rất quan trọng đối với sự thành công của ứng dụng web. Nó phải tải nhanh và hoạt động liền mạch để đảm bảo trải nghiệm mượt mà cho người dùng. Thời gian tải chậm và sự cố thường xuyên có thể khiến người dùng rời khỏi ứng dụng.\n\n4. **Mức độ bảo mật cao**: Ứng dụng web phải có các </w:t>
      </w:r>
      <w:r>
        <w:lastRenderedPageBreak/>
        <w:t>biện pháp bảo mật mạnh mẽ để bảo vệ dữ liệu nhạy cảm của người dùng và giải quyết các lỗ hổng tiềm ẩn. Nó phải tuân thủ các tiêu chuẩn và thực tiễn bảo mật được chấp nhận trong ngành. \ n \ n5. **Khả năng mở rộng**: Một ứng dụng web tốt phải được thiết kế với khả năng mở rộng. Khi ứng dụng ngày càng phổ biến và được sử dụng, nó phải có khả năng xử lý sự gia tăng lưu lượng truy cập mà không ảnh hưởng đến hiệu suất. Cơ sở hạ tầng của ứng dụng phải được thiết kế để phù hợp với sự phát triển và mở rộng trong tương lai."}</w:t>
      </w:r>
    </w:p>
    <w:p w14:paraId="27C044BA" w14:textId="77777777" w:rsidR="00516FD6" w:rsidRDefault="004D195C">
      <w:r>
        <w:t>{"câu hỏi": "Liệt kê ba lý do tại sao học một ngôn ngữ bổ sung lại có lợi", "câu trả lời": "1. Cải thiện khả năng nhận thức: Học một ngôn ngữ mới tham gia và thách thức não bộ, dẫn đến cải thiện trí nhớ, kỹ năng giải quyết vấn đề và khả năng đa nhiệm. \ n \ n2. Cơ hội nghề nghiệp nâng cao: Thông thạo nhiều hơn một ngôn ngữ có thể tăng cơ hội việc làm và giúp bạn kiếm được mức lương cao hơn, vì đây là một kỹ năng cần thiết trong nền kinh tế toàn cầu ngày nay. \ n \ n3. Làm giàu văn hóa: Học một ngôn ngữ mới mở ra cơ hội để tìm hiểu và đánh giá cao các nền văn hóa khác, và có thể tạo điều kiện giao tiếp và hiểu biết giữa các cộng đồng khác nhau."}</w:t>
      </w:r>
    </w:p>
    <w:p w14:paraId="16196B50" w14:textId="77777777" w:rsidR="00516FD6" w:rsidRDefault="004D195C">
      <w:r>
        <w:t>{"câu hỏi": "Xác định mục nào sau đây là giao tiếp phi ngôn ngữ. - Cử chỉ, giọng nói, khoảng cách vật lý", "trả lời": "Trong số các mục đã cho, hai trong số đó là giao tiếp phi ngôn ngữ: Cử chỉ và khoảng cách vật lý. Mặt khác, âm điệu giọng nói đề cập đến cách giọng nói được sử dụng và có thể truyền đạt trạng thái cảm xúc, cao độ, nhưng vẫn là giao tiếp bằng lời nói."}</w:t>
      </w:r>
    </w:p>
    <w:p w14:paraId="6836AA6F" w14:textId="77777777" w:rsidR="00516FD6" w:rsidRDefault="004D195C">
      <w:r>
        <w:t>{"câu hỏi": "Tạo ra một câu hỏi triết học mở dựa trên khái niệm trí tuệ nhân tạo.", "câu trả lời": "Nếu một trí tuệ nhân tạo trở nên có khả năng tự nhận thức và trải nghiệm cảm xúc, nó có nên được cấp các quyền và tự do giống như con người không?"}</w:t>
      </w:r>
    </w:p>
    <w:p w14:paraId="14356461" w14:textId="77777777" w:rsidR="00516FD6" w:rsidRDefault="004D195C">
      <w:r>
        <w:t>{"câu hỏi": "Vấn đề quan trọng nhất hiện nay mà cộng đồng doanh nghiệp toàn cầu đang phải đối mặt là gì?", "Trả lời": "Một trong những vấn đề cấp bách nhất hiện nay mà cộng đồng doanh nghiệp toàn cầu đang phải đối mặt là tác động của đại dịch COVID-19. Đại dịch đã làm gián đoạn chuỗi cung ứng, giảm nhu cầu đối với một số hàng hóa và dịch vụ nhất định, đồng thời buộc nhiều doanh nghiệp phải thích nghi với công việc từ xa hoặc ngừng hoạt động hoàn toàn. Ngoài ra, nhiều doanh nghiệp đang phải vật lộn để điều hướng bối cảnh kinh tế và quy định thay đổi nhanh chóng, khi các chính phủ thực hiện các biện pháp mới để ngăn chặn sự lây lan của virus và hỗ trợ nền kinh tế của họ. Một thách thức lớn khác là nhu cầu chuyển đổi sang mô hình kinh doanh bền vững và linh hoạt hơn khi những lo ngại về biến đổi khí hậu và suy thoái môi trường ngày càng trở nên cấp bách. Đây là những vấn đề mà cộng đồng doanh nghiệp toàn cầu đang phải đối mặt vào lúc này."}</w:t>
      </w:r>
    </w:p>
    <w:p w14:paraId="5F58A0F9" w14:textId="77777777" w:rsidR="00516FD6" w:rsidRDefault="004D195C">
      <w:r>
        <w:t xml:space="preserve">{"câu hỏi": "Trả lời câu hỏi - Sự khác biệt giữa khóa riêng và khóa công khai là gì?", "câu trả lời": "Khóa riêng và khóa công khai đều là một phần của hệ thống mã hóa khóa bất đối xứng hoặc khóa công khai. Sự khác biệt chính giữa chúng nằm ở mức độ tiếp xúc và mục đích của chúng. Khóa riêng \n\nA là một thành phần bí mật, liên quan đến toán học của một cặp khóa được sử dụng để giải mã và ký tin nhắn. Nó được dự định chỉ được biết bởi chủ sở hữu và được giữ an toàn. Nếu người khác có quyền truy cập vào khóa riêng, họ có thể giải mã các tin nhắn được mã hóa và mạo danh chủ sở hữu bằng cách ký tin nhắn bằng khóa riêng của họ. Do đó, quyền riêng tư và bảo mật của các tin nhắn có thể bị xâm phạm.\n\nMặt khác, khóa </w:t>
      </w:r>
      <w:r>
        <w:lastRenderedPageBreak/>
        <w:t>công khai là phần được chia sẻ công khai của cặp khóa, được sử dụng để mã hóa tin nhắn và xác minh chữ ký số. Nó có thể được phân phối tự do mà không ảnh hưởng đến tính bảo mật của các tin nhắn được mã hóa. Bất kỳ ai cũng có thể sử dụng khóa công khai để mã hóa tin nhắn dành cho chủ sở hữu khóa riêng tương ứng hoặc để xác minh chữ ký của tin nhắn mà chủ sở hữu khóa riêng bị cáo buộc đã ký. \ n \ nTóm lại, sự khác biệt giữa khóa riêng và khóa công khai là khóa trước có nghĩa là được giữ bí mật và được sử dụng để giải mã tin nhắn và ký,  trong khi cái sau được dự định để phân phối mở và được sử dụng để mã hóa tin nhắn và xác minh chữ ký."}</w:t>
      </w:r>
    </w:p>
    <w:p w14:paraId="66245216" w14:textId="77777777" w:rsidR="00516FD6" w:rsidRDefault="004D195C">
      <w:r>
        <w:t>{"question": "Chỉnh sửa câu đã cho để loại bỏ sự mơ hồ. - Tôi đã mua táo, cam, lê ở cửa hàng.", "trả lời": "Câu, \"Tôi đã mua táo, cam, lê ở cửa hàng,\" không mơ hồ và không cần chỉnh sửa."}</w:t>
      </w:r>
    </w:p>
    <w:p w14:paraId="1A6E09D5" w14:textId="77777777" w:rsidR="00516FD6" w:rsidRDefault="004D195C">
      <w:r>
        <w:t>{"question": "Viết truy vấn trong PostgreSQL để liệt kê khách hàng có đơn đặt hàng trong một tháng cụ thể. - Tháng: Tháng 4 năm 2021", "answer": "Đây là truy vấn mẫu để liệt kê khách hàng có đơn hàng vào tháng 4 năm 2021:\n\n''SQL\nSELECT customers.name, customers.id, orders.order_date\nFROM customers\nINNER JOIN orders\nON customers.id = orders.customer_id\nWHERE DATE_PART('month', orders.order_date) = 04 AND\n DATE_PART('year', orders.order_date) = 2021\nORDER BY orders.order_date;\n''' \nTruy vấn này giả định sự tồn tại của hai bảng,  'khách hàng' và 'đơn đặt hàng'. Phép nối liên kết các bảng dựa trên trường 'customer_id' của bảng 'đơn hàng' và trường 'id' của bảng 'khách hàng'.\n\nMệnh đề 'WHERE' lọc kết quả để chỉ bao gồm các đơn đặt hàng từ Tháng Tư 2021 bằng cách sử dụng hàm 'DATE_PART' để trích xuất tháng và năm từ cột 'order_date' của bảng 'đơn hàng'.\n\nDanh sách khách hàng kết quả được sắp xếp theo 'order_date' theo thứ tự tăng dần. Bạn có thể sửa đổi câu lệnh 'SELECT' để truy xuất và hiển thị bất kỳ cột mong muốn nào từ các bảng đã tham gia."}</w:t>
      </w:r>
    </w:p>
    <w:p w14:paraId="0A7C032E" w14:textId="77777777" w:rsidR="00516FD6" w:rsidRDefault="004D195C">
      <w:r>
        <w:t xml:space="preserve">{"câu hỏi": "Giải thích sự khác biệt giữa hộp thoại phương thức và phi phương thức.", "câu trả lời": "Hộp thoại phương thức và phi phương thức là hai loại yếu tố giao diện người dùng cho phép tương tác giữa người dùng và chương trình. Sự khác biệt chính giữa hai loại hộp thoại này nằm ở cách chúng cư xử và tương tác với người dùng. \ n \ nA Hộp thoại phương thức là một loại cửa sổ yêu cầu người dùng tương tác với nó trước khi họ có thể quay lại ứng dụng chính. Nó ngăn người dùng truy cập các yếu tố khác của ứng dụng cho đến khi hộp thoại bị đóng hoặc bị loại bỏ. Loại hộp thoại này thường được sử dụng khi người dùng cần cung cấp thông tin quan trọng hoặc đưa ra quyết định quan trọng trước khi tiếp tục. Ví dụ: khi bạn cố gắng lưu các thay đổi vào tài liệu, hộp thoại phương thức có thể xuất hiện, yêu cầu bạn xác nhận hành động hoặc cung cấp tên tệp.\n\nMặt khác, hộp thoại phi phương thức ít xâm phạm hơn và cho phép người dùng tiếp tục tương tác với các yếu tố khác của ứng dụng trong khi nó đang hoạt động. Người dùng có thể chuyển đổi giữa ứng dụng chính và cửa sổ hộp thoại, làm cho nó linh hoạt hơn về mặt tương tác người dùng. Loại hộp thoại này thường được sử dụng để hiển thị thông tin hoặc tùy chọn bổ sung mà người dùng có thể cần trong khi sử dụng ứng dụng. Ví dụ: hộp thoại phi phương thức có thể được sử dụng để hiển thị thanh công cụ định dạng hoặc bộ chọn màu trong khi người dùng đang chỉnh sửa tài liệu.\n\nTóm lại, sự khác biệt chính giữa hộp thoại phương thức và không phương thức là </w:t>
      </w:r>
      <w:r>
        <w:lastRenderedPageBreak/>
        <w:t>hộp thoại phương thức yêu cầu tương tác trước khi cho phép người dùng tiếp tục, trong khi hộp thoại phi phương thức cho phép người dùng tiếp tục tương tác với ứng dụng trong khi hộp thoại đang mở."}</w:t>
      </w:r>
    </w:p>
    <w:p w14:paraId="5292A42C" w14:textId="77777777" w:rsidR="00516FD6" w:rsidRDefault="004D195C">
      <w:r>
        <w:t>{"câu hỏi": "Chào khách hàng trong ngữ cảnh nhất định - Bối cảnh: Khách hàng đang yêu cầu trợ giúp về đơn đặt hàng.", "câu trả lời": "Xin chào! Tôi là trợ lý AI của bạn, rất vui được giúp bạn đặt hàng. Bạn có thể vui lòng cung cấp cho tôi thêm thông tin về vấn đề bạn đang gặp phải, để tôi có thể hỗ trợ bạn tốt hơn không?"}</w:t>
      </w:r>
    </w:p>
    <w:p w14:paraId="5EB1091E" w14:textId="77777777" w:rsidR="00516FD6" w:rsidRDefault="004D195C">
      <w:r>
        <w:t>{"câu hỏi": "Nhân 653 với 5.", "đáp án": "653 nhân với 5 là 3265."}</w:t>
      </w:r>
    </w:p>
    <w:p w14:paraId="48B7BBA2" w14:textId="77777777" w:rsidR="00516FD6" w:rsidRDefault="004D195C">
      <w:r>
        <w:t>{"câu hỏi": "Cung cấp kịch bản lạm dụng dữ liệu.", "câu trả lời": "Lạm dụng dữ liệu xảy ra khi thông tin cá nhân hoặc nhạy cảm được thu thập, lưu trữ hoặc chia sẻ mà không có sự đồng ý hoặc biện minh thích hợp. Một ví dụ phổ biến về lạm dụng dữ liệu là khi một công ty bán dữ liệu cá nhân của khách hàng cho bên thứ ba vì lợi ích riêng của họ mà không có sự đồng ý trước của khách hàng. Giả sử Allison đã đăng ký một hộp đăng ký trang điểm, nhập tất cả thông tin cá nhân và thanh toán của cô ấy trên trang web của công ty. Công ty, vi phạm chính sách bảo mật của riêng mình, mà Allison không biết hoặc không đồng ý, đã bán dữ liệu cá nhân của cô cho các công ty bên thứ ba. Một ngày nọ, Allison bắt đầu nhận được email, cuộc gọi điện thoại và tin nhắn văn bản không mong muốn từ các nhà quảng cáo, quảng bá một loạt các sản phẩm và dịch vụ không liên quan mà cô không bao giờ thể hiện sự quan tâm. Sau một số cuộc điều tra, Allison phát hiện ra nguồn gốc của dòng thư rác đột ngột của mình và nhận ra rằng công ty hộp đăng ký trang điểm đã bán thông tin của cô cho các doanh nghiệp khác. Đây là một trường hợp lạm dụng dữ liệu rõ ràng, vì công ty không có quyền chia sẻ hoặc bán thông tin cá nhân của Allison mà không có sự đồng ý của cô. Và hàng loạt tin nhắn rác và cuộc gọi rác liên tục trở thành một sự bất tiện lớn và xâm phạm quyền riêng tư đối với Allison."}</w:t>
      </w:r>
    </w:p>
    <w:p w14:paraId="4BA619BB" w14:textId="77777777" w:rsidR="00516FD6" w:rsidRDefault="004D195C">
      <w:r>
        <w:t xml:space="preserve">{"câu hỏi": "Tổng hợp một bài viết về những cạm bẫy tiềm ẩn của việc phụ thuộc quá nhiều vào AI.", "Trả lời": "Trí tuệ nhân tạo (AI) đã phát triển nhanh chóng trong những năm gần đây, mang đến cho chúng ta nhiều cơ hội để cải thiện cuộc sống và giải quyết một số thách thức cấp bách nhất của chúng ta. Với AI, chúng ta có thể nâng cao năng suất, giảm thiểu lỗi và tiết kiệm thời gian bằng cách tự động hóa các quy trình khác nhau. Tuy nhiên, giống như bất kỳ công nghệ mạnh mẽ nào, cũng có những rủi ro và cạm bẫy tiềm ẩn đi kèm với việc phụ thuộc nhiều vào AI. Một trong những rủi ro đáng kể nhất của việc phụ thuộc quá nhiều vào AI là mất việc làm. Tự động hóa có thể thay thế công nhân của con người, dẫn đến thất nghiệp và lực lượng lao động giảm. Điều này có thể ảnh hưởng nhiều nhất đến các công việc có tay nghề thấp hơn, nhưng nó cũng có thể ảnh hưởng đến những người lao động có tay nghề cao. Điều cần thiết là phải hiểu rằng trong khi AI có thể làm cho các quy trình dễ dàng hơn, nó cũng có khả năng phá vỡ sự nghiệp và sinh kế. Một mối quan tâm khác là khả năng các hệ thống AI mắc lỗi hoặc gây hại. Tiên tiến như công nghệ AI, cuối cùng nó vẫn được lập trình, đào tạo và vận hành bởi con người, và nó có thể bị lỗi của con người. Trong các ngành công nghiệp quan trọng như hàng không hoặc chăm sóc sức khỏe, hậu quả của những sai lầm có thể là thảm họa. Cần phải đảm bảo rằng các hệ thống AI được thiết kế, giám sát và điều chỉnh cẩn thận để giảm thiểu nguy cơ gây hại. Việc sử dụng AI cũng làm tăng mối quan </w:t>
      </w:r>
      <w:r>
        <w:lastRenderedPageBreak/>
        <w:t>tâm về đạo đức, đặc biệt là xung quanh quyền riêng tư và giám sát. Các hệ thống AI có thể thu thập, xử lý và phân tích một lượng lớn dữ liệu và có nguy cơ dữ liệu này có thể bị lạm dụng hoặc sử dụng để xâm phạm quyền riêng tư cá nhân. Điều cần thiết là phải thiết lập các hướng dẫn và quy định rõ ràng về thu thập, sử dụng và bảo vệ dữ liệu để ngăn chặn lạm dụng công nghệ AI. Một mối quan tâm nữa là khả năng các hệ thống AI duy trì hoặc thậm chí làm trầm trọng thêm những thành kiến và phân biệt đối xử hiện có trong xã hội. Các hệ thống AI chỉ tốt như dữ liệu mà chúng được đào tạo và nếu dữ liệu đó chứa các sai lệch, các hệ thống AI có thể sẽ sao chép chúng. Điều này có thể gây ra hậu quả nghiêm trọng, đặc biệt là trong các lĩnh vực như tuyển dụng, tư pháp hình sự và cho vay, nơi các hệ thống AI thiên vị có thể dẫn đến kết quả phân biệt đối xử. Tóm lại, trong khi AI trình bày nhiều khả năng thú vị, điều cần thiết là phải chú ý đến những cạm bẫy tiềm ẩn của nó. Chúng ta phải đảm bảo rằng AI được sử dụng một cách có trách nhiệm và đạo đức, và chúng ta thực hiện các bước để giảm thiểu rủi ro liên quan đến việc sử dụng nó. Bằng cách đó, chúng ta có thể khai thác sức mạnh của AI để cải thiện cuộc sống của mình trong khi tránh được những nhược điểm tiềm ẩn."}</w:t>
      </w:r>
    </w:p>
    <w:p w14:paraId="3E35F9A5" w14:textId="77777777" w:rsidR="00516FD6" w:rsidRDefault="004D195C">
      <w:r>
        <w:t>{"question": "Phê bình logic của bộ phim và đề xuất những cải tiến có thể. - Trong bộ phim 'The Day After Tomorrow', Trái đất trải qua biến đổi khí hậu nhanh chóng và nghiêm trọng do sự gián đoạn của Gulf Stream. Chỉ trong vài tuần, hành tinh này rơi vào kỷ băng hà mới, khiến nhiệt độ giảm mạnh và siêu bão dữ dội tàn phá các thành phố. Mặc dù các hiệu ứng đặc biệt và các cảnh hành động rất ly kỳ, tiền đề của bộ phim bị chỉ trích nặng nề vì đơn giản hóa các hiện tượng khí quyển phức tạp và đẩy nhanh dòng thời gian đến một mức độ phi thực tế.", "Trả lời": "Logic của bộ phim đơn giản hóa quá mức các động lực biến đổi khí hậu phức tạp và thể hiện sự tăng tốc phi thực tế của các sự kiện, chẳng hạn như sự khởi đầu nhanh chóng của kỷ băng hà. Độ chính xác khoa học được cải thiện có thể đạt được bằng cách mô tả sự thay đổi dần dần hơn trong các kiểu thời tiết, cho phép người xem nắm bắt được sự phức tạp của ảnh hưởng của Gulf Stream đối với khí hậu Trái đất, cũng như tiềm năng của nó đối với sự gián đoạn khí quyển quy mô lớn nếu bị thay đổi rộng rãi.</w:t>
      </w:r>
    </w:p>
    <w:p w14:paraId="37B6F932" w14:textId="77777777" w:rsidR="00516FD6" w:rsidRDefault="004D195C">
      <w:r>
        <w:t xml:space="preserve">{"câu hỏi": "Cung cấp một bộ tiêu chí để đánh giá các mô hình học máy.", "câu trả lời": "Các mô hình học máy cần được đánh giá để xác định hiệu quả và độ chính xác của chúng. Sau đây là các tiêu chí phổ biến được sử dụng khi đánh giá các mô hình học máy: \ n \ n1. Độ chính xác: Độ chính xác của mô hình là thước đo mức độ hoạt động của nó trên một tập hợp dữ liệu nhất định. Độ chính xác càng cao, mô hình càng tốt trong việc phân loại hoặc dự đoán chính xác dữ liệu. \ n \ n2. Ma trận nhầm lẫn: Ma trận nhầm lẫn là một bảng hiển thị số lượng các trường hợp được phân loại chính xác và không chính xác. Nó được sử dụng để xác định độ chính xác, thu hồi và điểm F1 của mô hình. \ n \ n3. Độ chính xác: Độ chính xác là tỷ lệ giữa các trường hợp dương tính thực sự trên tổng số trường hợp dương. Độ chính xác cao có nghĩa là mô hình tốt trong việc xác định chính xác các dương tính thật và tránh dương tính giả. \ n \ n4. Thu hồi: Thu hồi là tỷ lệ của các trường hợp dương tính thực sự trên tổng số trường hợp thực sự dương tính. Thu hồi cao có nghĩa là mô hình này rất tốt trong việc tìm kiếm tất cả các trường hợp tích cực. \ n \ n5. Điểm F1: Điểm F1 là trung bình hài hòa của độ chính xác và khả năng nhớ lại. Nó đại diện cho sự cân bằng giữa độ chính xác và thu hồi và được sử dụng khi cả hai đều quan trọng. \ n \ n6. Đường cong ROC: Đường cong đặc tính </w:t>
      </w:r>
      <w:r>
        <w:lastRenderedPageBreak/>
        <w:t>hoạt động của máy thu (ROC) là biểu diễn đồ họa về mối quan hệ giữa tỷ lệ dương tính thực và tỷ lệ dương tính giả. Khu vực dưới đường cong ROC (AUC) được sử dụng như một thước đo khả năng của mô hình để phân biệt giữa các trường hợp dương và âm. \ n \ n7. Lỗi bình phương trung bình (MSE): Sai số bình phương trung bình được sử dụng để đo lường trung bình của các sai số bình phương giữa các giá trị dự đoán và các giá trị thực tế. Nó thường được sử dụng cho các bài toán hồi quy.\n\n8. Sai số tuyệt đối trung bình (MAE): Sai số tuyệt đối trung bình là trung bình của sự khác biệt tuyệt đối giữa các giá trị dự đoán và thực tế. Nó cũng thường được sử dụng cho các bài toán hồi quy.\n\n9. Overfitting và underfitting: Overfitting xảy ra khi một mô hình quá phức tạp và ghi nhớ dữ liệu đào tạo, trong khi underfitting xảy ra khi một mô hình quá đơn giản và không thể nắm bắt các mẫu cơ bản trong dữ liệu. Mô hình nên được đánh giá để đảm bảo rằng nó không quá phù hợp cũng như không phù hợp. \ n \ n10. Xác thực chéo: Xác thực chéo là một kỹ thuật được sử dụng để đánh giá khả năng khái quát hóa dữ liệu không nhìn thấy của mô hình. Nó liên quan đến việc chia dữ liệu thành nhiều nếp gấp và đào tạo mô hình trên tất cả trừ một lần, sau đó đánh giá mô hình trên nếp gấp còn lại. Điều này được lặp lại cho mỗi lần gấp, và hiệu suất trung bình được sử dụng làm thước đo hiệu quả của mô hình.\n\nNhìn chung, các tiêu chí được sử dụng để"}</w:t>
      </w:r>
    </w:p>
    <w:p w14:paraId="0182CD3B" w14:textId="77777777" w:rsidR="00516FD6" w:rsidRDefault="004D195C">
      <w:r>
        <w:t>{"câu hỏi": "Viết lại đoạn sau để làm cho nó hấp dẫn và hấp dẫn hơn. - Sự phát triển của công nghệ trong những năm gần đây đã tác động đến các ngành công nghiệp khác nhau. Một trong số đó là ngành chăm sóc sức khỏe. Những tiến bộ công nghệ đã và đang cho phép các nhà cung cấp dịch vụ chăm sóc sức khỏe cung cấp các phương pháp điều trị tốt hơn và cải thiện việc chăm sóc bệnh nhân. Một số lợi ích của việc sử dụng công nghệ trong chăm sóc sức khỏe bao gồm giảm sai sót y tế, chẩn đoán nhanh hơn và theo dõi từ xa.", "Trả lời": "Sự phát triển nhanh chóng của công nghệ trong thời gian gần đây đã cách mạng hóa nhiều lĩnh vực, với ngành chăm sóc sức khỏe đang cưỡi trên làn sóng thay đổi. Những tiến bộ tiên tiến đã trao quyền cho các chuyên gia y tế để cung cấp các phương pháp điều trị đặc biệt và nâng cao chăm sóc bệnh nhân. Nắm bắt công nghệ trong chăm sóc sức khỏe tự hào có vô số lợi thế, chẳng hạn như giảm thiểu sai sót y tế, tăng tốc chẩn đoán và tạo điều kiện theo dõi từ xa."}</w:t>
      </w:r>
    </w:p>
    <w:p w14:paraId="120810A6" w14:textId="77777777" w:rsidR="00516FD6" w:rsidRDefault="004D195C">
      <w:r>
        <w:t>{"câu hỏi": "Tạo ra một cuộc đối thoại thực tế giữa hai người.", "câu trả lời": "Người 1: Xin chào, mọi chuyện thế nào rồi?\n\nNgười 2: Không tuyệt vời. Tôi thực sự đang có một ngày thực sự khó khăn. \ n \ nNgười 1: Ồ, tôi rất tiếc khi nghe điều đó. Bạn có muốn nói về nó không?\n\nPerson 2: Vâng, điều đó sẽ giúp ích. Chỉ là tôi đã bị bỏ qua để thăng chức trong công việc, và tôi cảm thấy thực sự chán nản. \ n \ nNgười 1: Tôi xin lỗi, điều đó thực sự đáng thất vọng. Nhưng bạn biết những gì họ nói, khi một cánh cửa đóng lại, một cánh cửa khác mở ra. \ n \ nNgười 2: Tôi biết, nhưng thật khó để thấy điều đó ngay bây giờ. Tôi đã thực sự tin tưởng vào điều này.\n\nNgười 1: Tôi hiểu. Bạn có muốn gặp nhau và làm điều gì đó để thoát khỏi nó không?\n\nPerson 2: Thật ra, điều đó nghe có vẻ như nó sẽ thực sự hữu ích. Cảm ơn vì đã ở đó vì tôi.\n\nNgười 1: Tất nhiên, bất cứ lúc nào. Hãy lên kế hoạch cho một cái gì đó thú vị và quên đi công việc trong một thời gian ngắn.\n\nPerson 2: Nghe có vẻ tuyệt vời. Cảm ơn."}</w:t>
      </w:r>
    </w:p>
    <w:p w14:paraId="5A737D55" w14:textId="77777777" w:rsidR="00516FD6" w:rsidRDefault="004D195C">
      <w:r>
        <w:lastRenderedPageBreak/>
        <w:t>{"câu hỏi": "Thiết kế một căn phòng theo phong cách nhất định. - Phong cách Vintage.", "Trả lời": "Để thiết kế một căn phòng theo phong cách vintage, điều cần thiết là phải kết hợp các yếu tố sẽ mang lại nét quyến rũ hoài cổ và cổ điển cho không gian. Dưới đây là một số ý tưởng để đạt được một cái nhìn cổ điển: \ n \ n1. Nội thất và trang trí: Việc sử dụng đồ nội thất và trang trí với một cái nhìn retro hoặc cổ sẽ thêm vào chủ đề cổ điển. Ví dụ, một tủ quần áo bằng gỗ hoặc một chiếc tủ với lớp hoàn thiện đau khổ, một chiếc ghế bành bọc có hoa văn cổ điển và bàn cà phê theo phong cách giữa thế kỷ. Thêm các điểm nhấn như một tấm thảm cổ điển hoặc đèn retro có thể giúp thêm cảm giác thế giới cũ. \ n \ n2. Chi tiết trang trí công phu: Các chi tiết làm tăng thêm sự quyến rũ của một căn phòng theo phong cách cổ điển. Một chiếc gương gỗ chạm khắc, khung tranh với thiết kế phức tạp, đèn chùm với điểm nhấn pha lê, và rèm cửa ren hoặc thêu là những bổ sung hoàn hảo cho căn phòng theo phong cách cổ điển. \ n \ n3. Bảng màu: Các phòng cổ điển thường kết hợp một bảng màu nhẹ nhàng, tắt tiếng. Các sắc thái pastel của hồng, xanh lá cây và xanh dương, cũng như kem, beiges và trắng nhạt, là những lựa chọn tuyệt vời. Để thêm màu sắc nổi bật, hãy sử dụng các sắc thái của màu đỏ đậm, xanh ngọc lục bảo hoặc xanh nước biển làm điểm nhấn.\n\n4. Phụ kiện: Thêm trang trí cổ điển như ảnh cũ, bảng hiệu hoặc áp phích cổ điển và đồ lặt vặt cổ như điện thoại quay hoặc máy nghe nhạc có thể mang lại cảm giác hoài cổ hoàn thành chủ đề. Tóm lại, để đạt được một căn phòng theo phong cách cổ điển, bạn nên tập trung vào việc thêm đồ nội thất, trang trí và phụ kiện có cảm giác cổ hoặc retro,  Các chi tiết trang trí công phu, màu sắc nhẹ nhàng và điểm nhấn cổ điển."}</w:t>
      </w:r>
    </w:p>
    <w:p w14:paraId="1B9C00BB" w14:textId="77777777" w:rsidR="00516FD6" w:rsidRDefault="004D195C">
      <w:r>
        <w:t>{"câu hỏi": "Trình điều khiển nào là tốt nhất để giải quyết vấn đề đã cho? Đầu ra A, B, C, D hoặc E. - Một vấn đề mà một công ty đang phải đối mặt là nhu cầu phát triển phần mềm giám sát của riêng họ cho phần cứng của họ để cải thiện hiệu suất. \ n \ nA: SolarWinds \ nB: Sophos \ nC: APC của Schneider Electric\nD: Splunk \ nE: Zabbix", "câu trả lời": "E: Zabbix."}</w:t>
      </w:r>
    </w:p>
    <w:p w14:paraId="4AD4D5CF" w14:textId="77777777" w:rsidR="00516FD6" w:rsidRDefault="004D195C">
      <w:r>
        <w:t>{"câu hỏi": "Xác định câu kết luận thích hợp nhất cho câu chuyện sau. - Ngày xửa ngày xưa, có một ông già khôn ngoan được biết đến với trí thông minh và cái nhìn sâu sắc. Ông thích chia sẻ sự khôn ngoan của mình với người khác và thường được tìm kiếm lời khuyên.", "Trả lời": "Và vì vậy, ông già khôn ngoan, với trí thông minh và cái nhìn sâu sắc của mình, đã trở thành một nhân vật được yêu mến trong cộng đồng của mình, giúp đỡ tất cả những người đến với ông với sự hướng dẫn hiền triết của mình."}</w:t>
      </w:r>
    </w:p>
    <w:p w14:paraId="621B31CD" w14:textId="77777777" w:rsidR="00516FD6" w:rsidRDefault="004D195C">
      <w:r>
        <w:t>{"câu hỏi": "Viết lại câu sau để nó truyền tải một cảm xúc khác. - Tôi thất bại trong việc đưa ra quyết định khôn ngoan.", "trả lời": "Tôi đang cải thiện kỹ năng của mình trong việc đưa ra quyết định khôn ngoan."}</w:t>
      </w:r>
    </w:p>
    <w:p w14:paraId="485269E0" w14:textId="77777777" w:rsidR="00516FD6" w:rsidRDefault="004D195C">
      <w:r>
        <w:t>{"câu hỏi": "Số hạng thứ 5 của dãy số học gồm 20 số hạng với số hạng đầu tiên và số hạng cuối lần lượt là 2 và 59 là gì?", "trả lời": "Để tìm số hạng thứ 5 của dãy số học gồm 20 số hạng với số hạng đầu tiên và số hạng cuối lần lượt là 2 và 59:\n\n- Trừ số hạng đầu tiên từ số hạng trước:  59-2=57\n- Chia cho số hạng trừ 1: 57/19=3\n- Tìm số hạng thứ 5 bằng cách cộng 3 lần hiệu chung cho số hạng đầu tiên: 2+3*(5-1)=14 \n\nDo đó, số hạng thứ 5 của dãy số học này là 14."}</w:t>
      </w:r>
    </w:p>
    <w:p w14:paraId="1CB49F80" w14:textId="77777777" w:rsidR="00516FD6" w:rsidRDefault="004D195C">
      <w:r>
        <w:lastRenderedPageBreak/>
        <w:t>{"question": "Thiết kế một cổng logic với biểu thức đã cho. - A VÀ B HOẶC C", "đáp án": "Để thiết kế một cổng logic cho biểu thức '(A VÀ B) HOẶC C', chúng ta cần sử dụng các cổng cơ bản sau: 'AND', 'OR'. Dưới đây là cách biểu diễn biểu thức này dưới dạng sơ đồ mạch:\n\n'''\nA \u2500\u2500\u252c\u2500\u2510\n \u2502 \u2502\nB \u2500\u2500\u2518 AND \u252c\u2500\u2510\n \u2502 OR \u2500\u2500 [Đầu ra]\nC \u2500\u2500\u2500\u2500\u2500\u2500\u2500\u2500\u2518\n''\n\nTrong sơ đồ trên, đầu vào 'A' và 'B' được đưa vào cổng 'AND',  và kết quả được sử dụng làm một trong những đầu vào cho cổng 'OR'. Đầu vào khác của cổng 'OR' là 'C', và đầu ra cuối cùng được cung cấp bởi cổng 'OR'."}</w:t>
      </w:r>
    </w:p>
    <w:p w14:paraId="5857C545" w14:textId="77777777" w:rsidR="00516FD6" w:rsidRDefault="004D195C">
      <w:r>
        <w:t>{"question": "Giả sử bạn đang viết một bài kiểm tra lịch sử. Trả lời câu hỏi sau: Một số nguyên nhân chính của Cách mạng Pháp là gì?", "Trả lời": "Cách mạng Pháp được kích hoạt bởi sự tương tác phức tạp của các yếu tố, bao gồm các vấn đề xã hội, chính trị và kinh tế. Trong số các nguyên nhân chính là: 1) bất bình đẳng xã hội - hệ thống giai cấp cứng nhắc được gọi là 'Ancien R\u00e9gime' tập trung quyền lực và sự giàu có giữa tầng lớp quý tộc và giáo sĩ, khiến phần lớn dân số, đặc biệt là Bất động sản thứ ba, bị gánh nặng bởi thuế và thiếu ảnh hưởng chính trị; 2) khủng hoảng kinh tế - thiếu lương thực, giá cả tăng vọt và nợ chính phủ trầm trọng hơn do chế độ quân chủ chi tiêu xa hoa cho các cuộc chiến tranh và lối sống xa hoa của hoàng gia; 3) ảnh hưởng của Khai sáng - phong trào trí thức nhấn mạnh quyền cá nhân, dân chủ và bình đẳng; 4) sự bất tài chính trị - sự lãnh đạo yếu kém của Vua Louis XVI và Nữ hoàng Marie Antoinette làm suy yếu các nỗ lực cải cách, và 5) tác động của Cách mạng Mỹ - đã truyền cảm hứng cho dân chúng Pháp và chứng minh tính khả thi của việc thách thức cơ sở cầm quyền.</w:t>
      </w:r>
    </w:p>
    <w:p w14:paraId="3A37C4C1" w14:textId="77777777" w:rsidR="00516FD6" w:rsidRDefault="004D195C">
      <w:r>
        <w:t>{"question": "Đặt tất cả các từ sau vào một câu duy nhất, hợp lý. - chạy, mặc, thích, mặc, cô ấy", "trả lời": "Cô ấy thích vừa chạy vừa mặc váy."}</w:t>
      </w:r>
    </w:p>
    <w:p w14:paraId="0883EE0B" w14:textId="77777777" w:rsidR="00516FD6" w:rsidRDefault="004D195C">
      <w:r>
        <w:t>{"question": "Thay đổi chuỗi đã cho thành CHỮ HOA. - Xin chào thế giới.", "trả lời": "XIN CHÀO THẾ GIỚI."}</w:t>
      </w:r>
    </w:p>
    <w:p w14:paraId="484FCBE0" w14:textId="77777777" w:rsidR="00516FD6" w:rsidRDefault="004D195C">
      <w:r>
        <w:t>{"question": "Tìm các từ có vần điệu cho từ đã cho. - Mũ", "trả lời": "- Cat\n- Rat\n- Bat\n- Sat \n- Mat \n- Chat \n- Pat \n- Fat \n- Flat \n- That."}</w:t>
      </w:r>
    </w:p>
    <w:p w14:paraId="384D2CD6" w14:textId="77777777" w:rsidR="00516FD6" w:rsidRDefault="004D195C">
      <w:r>
        <w:t>{"câu hỏi": "Tạo ra một phép ẩn dụ độc đáo cho một người nặng.", "câu trả lời": "Một người nặng giống như một tảng đá hùng vĩ, mạnh mẽ và không thể di chuyển, một kỳ quan thiên nhiên đòi hỏi sự kính sợ và tôn trọng."}</w:t>
      </w:r>
    </w:p>
    <w:p w14:paraId="03BDED21" w14:textId="77777777" w:rsidR="00516FD6" w:rsidRDefault="004D195C">
      <w:r>
        <w:t>{"câu hỏi": "Tạo tiêu đề cho câu chuyện về một bị lạc.", "câu trả lời": "\"Tìm nhà: Câu chuyện ấm áp về hành trình của một chú chó bị lạc\""}</w:t>
      </w:r>
    </w:p>
    <w:p w14:paraId="283EC73B" w14:textId="77777777" w:rsidR="00516FD6" w:rsidRDefault="004D195C">
      <w:r>
        <w:t>{"question": "Điền vào chỗ trống với sự lựa chọn từ tốt nhất. - Albert Einstein là một _____ nổi tiếng, "câu trả lời": "nhà vật lý"}</w:t>
      </w:r>
    </w:p>
    <w:p w14:paraId="0B6DFDC6" w14:textId="77777777" w:rsidR="00516FD6" w:rsidRDefault="004D195C">
      <w:r>
        <w:t>{"câu hỏi": "Viết một câu sáng tạo bằng cách sử dụng các từ sau. - Tàn nhẫn, xa hoa", "trả lời": "Mặc dù mang tiếng tàn nhẫn, anh ta vẫn đảm bảo chiều chuộng thú cưng yêu quý của mình, không tiếc chi phí cho sự thoải mái và hạnh phúc của chúng."}</w:t>
      </w:r>
    </w:p>
    <w:p w14:paraId="15AD5885" w14:textId="77777777" w:rsidR="00516FD6" w:rsidRDefault="004D195C">
      <w:r>
        <w:lastRenderedPageBreak/>
        <w:t>{"question": "Xác định từ gần nhất với từ đã cho. - Lớn", "trả lời": "Lớn"}</w:t>
      </w:r>
    </w:p>
    <w:p w14:paraId="362993A6" w14:textId="77777777" w:rsidR="00516FD6" w:rsidRDefault="004D195C">
      <w:r>
        <w:t>{"câu hỏi": "Đối với công thức đã cho, hãy sửa đổi và viết một công thức của một phiên bản lành mạnh hơn. - Bánh quy sô cô la chip \ n2 3/4 chén bột mì đa dụng \ n1 muỗng cà phê baking soda \ n1 muỗng cà phê muối \ n1 cốc (2 que) bơ, tan chảy \ n3 / 4 chén đường cát \ n3 / 4 cốc đường nâu nhạt \ n2 trứng lớn \ n2 muỗng cà phê chiết xuất vani \ n2 cốc sô cô la chip bán ngọt", "câu trả lời": "Đây là phiên bản cập nhật, lành mạnh hơn của công thức Bánh quy sô cô la chip cổ điển:  \n\nWhole Wheat Chocolate Chip Cookies\n\n1 1/2 chén bột mì nguyên cám \ n1 chén yến mạch cán \ n1/2 muỗng cà phê baking soda \ n1/2 muỗng cà phê muối \ n1/2 chén dầu dừa, tan chảy \ n1 / 2 chén xi-rô cây phong \ n1 / 2 cốc đường màu nâu nhạt đóng gói \ n2 trứng lớn \ n1 muỗng cà phê chiết xuất vani \ n1 cốc sô cô la đen vụn \ n \ nHướng dẫn: \ n1. Bắt đầu bằng cách đánh bột mì nguyên hạt, yến mạch cán, baking soda và muối với nhau trong một bát cỡ vừa. \n2. Trong một bát riêng biệt, lớn hơn, đánh đều dầu dừa, xi-rô cây phong, đường nâu, trứng và chiết xuất vani cho đến khi kết hợp đều. \n3. Sau đó đổ hỗn hợp khô vào hỗn hợp ướt, khuấy cho đến khi vừa kết hợp.\n4. Gấp trong vụn sô cô la đen.\n5. Đậy nắp và làm lạnh bột trong 30 phút trong tủ lạnh.\n6. Làm nóng lò nướng đến 350 \ u00b0F và lót một tấm nướng bằng giấy da. \ n7. Sử dụng muỗng hoặc thìa bánh quy, tạo thành những quả bóng bột và đặt chúng cách nhau một inch trên khay nướng đã chuẩn bị. \ n8. Nướng trong 10-12 phút cho đến khi vàng nhẹ.\n9. Để nguội trên khay nướng trong 5 phút trước khi chuyển sang giá dây để nguội hoàn toàn. \ n \ n Công thức này thay thế bột mì trắng bằng bột mì nguyên chất và yến mạch cán, đồng thời giảm lượng đường tổng thể bằng cách thêm xi-rô cây phong. Nó sử dụng dầu dừa thay cho bơ và sô cô la đen thay vì bán ngọt để làm cho những món ăn này lành mạnh và vẫn ngon."}</w:t>
      </w:r>
    </w:p>
    <w:p w14:paraId="74121D05" w14:textId="77777777" w:rsidR="00516FD6" w:rsidRDefault="004D195C">
      <w:r>
        <w:t>{"câu hỏi": "Sử dụng nhiều ngôn ngữ và từ ngữ khác nhau để viết lại câu đã cho. - Anh ấy rất mệt mỏi và không thể đi xa hơn được nữa.", "trả lời": "1. Sự mệt mỏi đã vượt qua anh ấy và không thể tiếp tục.\n2. Anh ta đến bờ vực kiệt sức, không thể tiến bộ.\n3. Vô cùng mệt mỏi, anh thấy mình không thể tiếp tục.\n4. Một trạng thái cực kỳ mệt mỏi đã ngăn cản anh ta đi xa hơn.\n5. Anh ta hoàn toàn kiệt sức và không thể tiến thêm một bước nữa.\n6. Sự kiệt sức quá mức đã ngăn cản anh ta tiến xa hơn."}</w:t>
      </w:r>
    </w:p>
    <w:p w14:paraId="75F04139" w14:textId="77777777" w:rsidR="00516FD6" w:rsidRDefault="004D195C">
      <w:r>
        <w:t>{"câu hỏi": "Đưa ra một tập hợp các sự kiện, hãy đưa ra một tiêu đề. - Một nhà leo núi vật lộn lên một ngọn núi khó khăn và có thể lên đến đỉnh trước khi mặt trời lặn.", "trả lời": "\"Thành công của hội nghị thượng đỉnh: Cuộc đua của người leo núi với thời gian\""}</w:t>
      </w:r>
    </w:p>
    <w:p w14:paraId="1D032404" w14:textId="77777777" w:rsidR="00516FD6" w:rsidRDefault="004D195C">
      <w:r>
        <w:t>{"question": "Viết lại câu đã cho để làm rõ nghĩa. - Chưa từng có ai đến đây trước đây.", "trả lời": "Trước đây chưa từng có ai đến nơi này."}</w:t>
      </w:r>
    </w:p>
    <w:p w14:paraId="1C896E1E" w14:textId="77777777" w:rsidR="00516FD6" w:rsidRDefault="004D195C">
      <w:r>
        <w:t>{"question": "Với danh sách các mục sau đây, hãy đưa ra một vai trò công việc thích hợp. - Lãnh đạo, tổ chức, giao tiếp, lập kế hoạch", "trả lời": "Một vai trò công việc tiềm năng đòi hỏi kỹ năng lãnh đạo, tổ chức, giao tiếp và lập kế hoạch là Quản lý dự án."}</w:t>
      </w:r>
    </w:p>
    <w:p w14:paraId="5F52455F" w14:textId="77777777" w:rsidR="00516FD6" w:rsidRDefault="004D195C">
      <w:r>
        <w:t xml:space="preserve">{"câu hỏi": "Mô tả quá trình chọn lọc nhân tạo và cung cấp một ví dụ.", "câu trả lời": "Chọn lọc nhân tạo, còn được gọi là nhân giống chọn lọc, là một quá trình trong đó con người cố tình chọn những đặc điểm cụ thể để truyền lại cho thế hệ sinh vật tiếp theo. Kỹ thuật này đã </w:t>
      </w:r>
      <w:r>
        <w:lastRenderedPageBreak/>
        <w:t>được sử dụng rộng rãi trong nông nghiệp, làm vườn và chăn nuôi để tạo ra các đặc tính thuận lợi và tăng sự đa dạng của thực vật và động vật. Quá trình này liên quan đến việc lựa chọn các cá thể có đặc điểm mong muốn và nhân giống chúng, đảm bảo những đặc điểm này trở nên nổi bật hơn trong các thế hệ tương lai đồng thời loại bỏ những đặc điểm bất lợi. Một ví dụ kinh điển về chọn lọc nhân tạo là thuần hóa thực vật và động vật hoang dã, chẳng hạn như phát triển ngô từ cỏ hoang teosinte. Điều này đã đạt được bằng cách nông dân chọn lọc nhân giống cây trồng với hạt lớn hơn, bổ dưỡng hơn trong hàng ngàn năm, cuối cùng biến cỏ dại này thành ngô mà chúng ta nhận ra ngày nay.</w:t>
      </w:r>
    </w:p>
    <w:p w14:paraId="723C2A7F" w14:textId="77777777" w:rsidR="00516FD6" w:rsidRDefault="004D195C">
      <w:r>
        <w:t>{"câu hỏi": "Đưa ra một danh sách năm câu hỏi có thể được sử dụng để phỏng vấn một ứng cử viên chính trị.", "câu trả lời": "Dưới đây là năm câu hỏi tiềm năng có thể được sử dụng để phỏng vấn một ứng cử viên chính trị: \n\n1. Điều gì thúc đẩy bạn tham gia chính trị và theo đuổi một vai trò trong dịch vụ công cộng? \n2. Bạn thấy những vấn đề cấp bách nhất mà cộng đồng hoặc cử tri của bạn phải đối mặt là gì và bạn dự định giải quyết chúng như thế nào? \n3. Làm thế nào để bạn dự định vượt qua sự chia rẽ chính trị và làm việc với các thành viên của các đảng hoặc phe phái khác nhau để đạt được mục tiêu của bạn? \n4. Bạn có thể thảo luận về một thời gian khi bạn phải đối mặt với một quyết định khó khăn và nói với chúng tôi về quá trình bạn đã sử dụng để đưa ra lựa chọn đó không? \n5. Bạn ủng hộ những biện pháp nào để thúc đẩy tính minh bạch và trách nhiệm giải trình trong chính phủ?"}</w:t>
      </w:r>
    </w:p>
    <w:p w14:paraId="093733F0" w14:textId="77777777" w:rsidR="00516FD6" w:rsidRDefault="004D195C">
      <w:r>
        <w:t>{"câu hỏi": "Giả vờ bạn là một nhiếp ảnh gia chuyên nghiệp. Giải thích tầm quan trọng của quy tắc một phần ba trong nhiếp ảnh.", "trả lời": "Là một nhiếp ảnh gia chuyên nghiệp, tôi có thể nói với bạn rằng quy tắc một phần ba là một kỹ thuật thiết yếu trong việc tạo ra những bức ảnh cân bằng và hấp dẫn trực quan. Quy tắc một phần ba liên quan đến việc chia một hình ảnh thành lưới 3x3, với hai đường ngang cách đều nhau và hai đường thẳng đứng cách đều nhau. Bằng cách căn chỉnh đối tượng hoặc các yếu tố chính của hình ảnh dọc theo các đường này hoặc tại các giao điểm của chúng, kỹ thuật này giúp thu hút sự chú ý của người xem vào các phần quan trọng nhất của hình ảnh. Ngoài ra, việc áp dụng quy tắc một phần ba có thể tạo ra cảm giác về chiều sâu và chuyển động, làm cho hình ảnh trở nên hấp dẫn và năng động hơn. Nhiều nhiếp ảnh gia sử dụng kỹ thuật này vì nó được công nhận rộng rãi để cải thiện chất lượng thẩm mỹ tổng thể và sự quan tâm thị giác của một bức ảnh."}</w:t>
      </w:r>
    </w:p>
    <w:p w14:paraId="25D043F3" w14:textId="77777777" w:rsidR="00516FD6" w:rsidRDefault="004D195C">
      <w:r>
        <w:t>{"câu hỏi": "Mô tả hiệu ứng hình ảnh của một chùm ánh sáng duy nhất đi vào một căn phòng tối.", "câu trả lời": "Khi một chùm ánh sáng duy nhất đi vào một căn phòng tối, nó có thể tạo ra một hiệu ứng hình ảnh nổi bật được gọi là "trục ánh sáng" hoặc "tia sáng". Chùm tia xuất hiện dưới dạng một cột ánh sáng tuyến tính kéo dài từ nguồn, chẳng hạn như cửa sổ hoặc khe hở, đến bề mặt mà nó chiếu sáng. Tùy thuộc vào các điều kiện, chẳng hạn như sự hiện diện của bụi hoặc giọt nước trong không khí, chùm tia có thể được nhìn thấy khi nó đi qua phòng do ánh sáng tán xạ ra khỏi các hạt. Trong chùm tia, các vật thể và bề mặt được chiếu sáng rực rỡ, trong khi các khu vực xung quanh vẫn ở trong bóng tối tương đối. Sự tương phản này có thể tạo ra một khung cảnh ấn tượng và khí quyển, với chùm ánh sáng cung cấp một tiêu điểm trong phòng. Nhìn chung, hiệu ứng hình ảnh của một chùm ánh sáng duy nhất đi vào một căn phòng tối là một trong những sự tương phản và kịch tính rõ rệt, làm nổi bật sức mạnh của ánh sáng để biến đổi một không gian."}</w:t>
      </w:r>
    </w:p>
    <w:p w14:paraId="41CB78E0" w14:textId="77777777" w:rsidR="00516FD6" w:rsidRDefault="004D195C">
      <w:r>
        <w:lastRenderedPageBreak/>
        <w:t>{"question": "Xác định loại của một đoạn văn bản nhất định. - Đây là một bài đăng trên blog về cách nấu gà ngon nhất.", "trả lời": "Loại văn bản này là một tuyên bố."}</w:t>
      </w:r>
    </w:p>
    <w:p w14:paraId="35E8FAAC" w14:textId="77777777" w:rsidR="00516FD6" w:rsidRDefault="004D195C">
      <w:r>
        <w:t>{"câu hỏi": "Viết lại câu cuối cùng của đoạn văn đã cho để làm cho nó mạnh mẽ hơn. - Mặt trăng sáng và đó là một đêm hoàn hảo để đi dạo.", "Trả lời": "Con đường sáng rực rỡ dưới ánh trăng vẫy gọi cho một buổi tối đi dạo lộng lẫy."}</w:t>
      </w:r>
    </w:p>
    <w:p w14:paraId="45E57565" w14:textId="77777777" w:rsidR="00516FD6" w:rsidRDefault="004D195C">
      <w:r>
        <w:t>{"câu hỏi": "Dựa trên bài đánh giá sách này, hãy phân loại thể loại của cuốn sách và giải thích lý do của bạn. - Gợi nhớ đến những câu chuyện và truyền thuyết cổ xưa, 'Vương miện hổ phách' đưa độc giả vào một cuộc hành trình kỳ diệu qua vùng đất thần thoại Daerovar. Các anh hùng của chúng ta bắt tay vào một nhiệm vụ để phục hồi cổ vật bị đánh cắp có thể khôi phục trật tự cho vương quốc của họ. Trên đường đi, họ gặp những sinh vật kỳ ảo và vượt qua vô số trở ngại trong khi nhận ra rằng tình bạn và lòng trung thành là nền tảng thực sự của sức mạnh.", "Trả lời": "Thể loại 'Vương miện hổ phách' là giả tưởng. Lý luận của tôi dựa trên các yếu tố thần thoại và ma thuật trong câu chuyện, chẳng hạn như vùng đất thần thoại Daerovar, những sinh vật huyền bí, và cổ vật ma thuật dường như là trung tâm của cốt truyện."}</w:t>
      </w:r>
    </w:p>
    <w:p w14:paraId="0ED58686" w14:textId="77777777" w:rsidR="00516FD6" w:rsidRDefault="004D195C">
      <w:r>
        <w:t>{"câu hỏi": "Tạo ra một bài thơ với chủ đề sau: mùa hè và tình bạn.", "câu trả lời": "Mặt trời chiếu sáng và ngày dài\nTiếng cười vang lên như một bài hát ngọt ngào,\nMùa hè đã đến, đã đến lúc chơi,\nTrong mùa ấm áp và tia nắng mặt trời này.\n\nChúng tôi tụ tập bạn bè, thắp lửa,\nĐối với những khoảnh khắc với họ, chúng tôi không bao giờ mệt mỏi, \ nRang kẹo dẻo và chia sẻ những câu chuyện,\nTình bạn vào mùa hè không bao giờ thất bại.\n\nChúng ta bơi trong hồ nước mát mẻ,\nThử sức mình với thịt nướng để làm,\nTừ đi dạo trên bãi biển đến dã ngoại trong công viên,\nTình bạn vào mùa hè tạo ra một tia lửa. \ n \ n Khi chúng ta ngắm mặt trời lặn trên bầu trời, \ vui mừng vì những kỷ niệm mà chúng ta không thể mua được, \ Chúng ta biết rằng mùa hè sẽ sớm kết thúc, Nhưng mối quan hệ của tình bạn sẽ không bao giờ uốn cong.\n\nVì vậy, chúng ta hãy trân trọng từng khoảnh khắc dưới ánh mặt trời,\nVới tiếng cười, niềm vui và nhiều niềm vui,\nVì mùa hè và tình bạn là một sự pha trộn hoàn hảo,\nMột mùa và mối quan hệ thực sự vượt qua."}</w:t>
      </w:r>
    </w:p>
    <w:p w14:paraId="30968C8F" w14:textId="77777777" w:rsidR="00516FD6" w:rsidRDefault="004D195C">
      <w:r>
        <w:t>{"câu hỏi": "Thực đơn bữa tối cho hai người có sự cân bằng dinh dưỡng.", "trả lời": "Đây là thực đơn bữa tối cho hai người mang lại sự cân bằng lành mạnh và bổ dưỡng:\n\nMón khai vị:\n- Xiên salad caprese với cà chua bi, mozzarella, húng quế tươi và men balsamic \n\nMón chính:\n- Ức gà thảo mộc chanh nướng, ăn kèm với một bên rau rang như bí xanh,  ớt và cà rốt \ n- Gạo lứt hoặc quinoa để có thêm nguồn ngũ cốc nguyên hạt \ n \ nTráng miệng: \ n- Salad trái cây tươi với hỗn hợp dâu tây, quả việt quất và dứa \ n- Parfait sữa chua với các lớp sữa chua Hy Lạp, mật ong và granola cho một món ngọt có thêm protein \ n \ n Đồ uống: \ n- Lựa chọn nước với lát chanh hoặc chanh hoặc trà đá không đường với một giọt mật ong."}</w:t>
      </w:r>
    </w:p>
    <w:p w14:paraId="1A9B278A" w14:textId="77777777" w:rsidR="00516FD6" w:rsidRDefault="004D195C">
      <w:r>
        <w:t>{"câu hỏi": "Tạo khẩu hiệu quảng cáo thúc đẩy ăn uống lành mạnh.", "trả lời": "\"Cung cấp năng lượng cho cơ thể bạn với lòng tốt của thiên nhiên - Ăn uống lành mạnh, sống hạnh phúc!\""}</w:t>
      </w:r>
    </w:p>
    <w:p w14:paraId="4D488796" w14:textId="77777777" w:rsidR="00516FD6" w:rsidRDefault="004D195C">
      <w:r>
        <w:lastRenderedPageBreak/>
        <w:t>{"câu hỏi": "Dựa trên văn bản được cung cấp, phân loại các đặc điểm tính cách của nhân vật chính. - Jessica luôn đảm bảo đến sớm các cuộc họp, vì cô ấy tin vào sự chuẩn bị tốt. Khi đối mặt với thử thách, cô háo hức đứng lên trong dịp này, hành động quyết đoán và khuyến khích những người khác làm theo sự dẫn dắt của cô. Trong thời gian rảnh rỗi, Jessica tình nguyện tại trung tâm cứu trợ động vật địa phương, thể hiện lòng trắc ẩn thực sự đối với tất cả chúng sinh.", "trả lời": "Jessica thể hiện những đặc điểm tính cách sau: đúng giờ, chuẩn bị tốt, quyết đoán, thích nghi, khuyến khích, từ bi và đồng cảm."}</w:t>
      </w:r>
    </w:p>
    <w:p w14:paraId="72867701" w14:textId="77777777" w:rsidR="00516FD6" w:rsidRDefault="004D195C">
      <w:r>
        <w:t>{"câu hỏi": "Đưa ra một số lời khuyên để nói trước công chúng.", "Trả lời": "Nói trước công chúng đôi khi có vẻ khó khăn nhưng với các mẹo và chiến lược đúng đắn, bạn có thể vượt qua nỗi sợ hãi này và đưa ra một bài phát biểu tuyệt vời. Dưới đây là một số mẹo cần xem xét khi nói trước công chúng:-\n\n\n1.  Chuẩn bị và thực hành: Tổ chức suy nghĩ của bạn, chuẩn bị bài phát biểu của bạn và thực hành cho đến khi bạn cảm thấy thoải mái với nó. Luyện tập bài phát biểu của bạn có thể cải thiện sự tự tin của bạn và giảm căng thẳng. \ n \ n2. Tương tác với khán giả: Sử dụng giao tiếp bằng mắt, mỉm cười và sử dụng cử chỉ tay để tương tác với khán giả của bạn. Làm cho bài phát biểu của bạn có liên quan và cá nhân với khán giả của bạn để giữ cho họ tham gia. \ n \ n3. Nói rõ ràng và tự tin: Nói với tốc độ ổn định và phát âm đúng lời nói của bạn. Sử dụng tạm dừng hiệu quả và hít thở sâu ở giữa. Một giao hàng bình tĩnh và tự tin sẽ thu hút sự chú ý của khán giả. \ n \ n4. Sử dụng phương tiện trực quan: Khi thích hợp, hãy sử dụng các phương tiện trực quan như slide, hình ảnh hoặc đạo cụ để hỗ trợ bài phát biểu của bạn. Điều này có thể giúp minh họa quan điểm của bạn hiệu quả hơn. \ n \ n5. Giữ bình tĩnh và tích cực: Lo lắng là phổ biến, nhưng hãy cố gắng giữ bình tĩnh và suy nghĩ tích cực. Hít thở sâu và nhớ rằng phạm sai lầm cũng không sao. Chỉ cần dành một chút thời gian để lấy lại tinh thần, sau đó tiếp tục.\n\nVới những lời khuyên này trong tâm trí và thực hành, bạn sẽ có thể có một bài phát biểu tuyệt vời và cảm thấy tự tin hơn khi nói trước công chúng."}</w:t>
      </w:r>
    </w:p>
    <w:p w14:paraId="2B9068AF" w14:textId="77777777" w:rsidR="00516FD6" w:rsidRDefault="004D195C">
      <w:r>
        <w:t>{"câu hỏi": "Mô tả mối quan hệ giữa Alice và Bob. - Alice và Bob là sinh viên đại học.", "trả lời": "Dựa trên đầu vào đã cho, Alice và Bob đều là sinh viên đại học, nhưng không có chi tiết cụ thể nào được cung cấp về bản chất mối quan hệ của họ. Họ có thể là bạn bè, bạn cùng lớp, đối tác lãng mạn hoặc đơn giản là hai cá nhân tình cờ học cùng một trường đại học. Nếu không có thêm thông tin, không thể mô tả chính xác mối quan hệ giữa Alice và Bob."}</w:t>
      </w:r>
    </w:p>
    <w:p w14:paraId="5E0CDD36" w14:textId="77777777" w:rsidR="00516FD6" w:rsidRDefault="004D195C">
      <w:r>
        <w:t>{"question": "Phân loại các mục trong danh sách. - táo, chuối, ô tô, máy bay", "trả lời": "Trái cây: Táo, chuối\nXe cộ: Xe hơi, Máy bay."}</w:t>
      </w:r>
    </w:p>
    <w:p w14:paraId="2E8F4014" w14:textId="77777777" w:rsidR="00516FD6" w:rsidRDefault="004D195C">
      <w:r>
        <w:t xml:space="preserve">{"câu hỏi": "Định nghĩa thuật ngữ đổi mới đô thị.", "trả lời": "Đổi mới đô thị là quá trình tái phát triển và hồi sinh các khu vực xuống cấp hoặc không được sử dụng trong các thành phố. Quá trình này liên quan đến việc xây dựng lại hoặc cải tạo các cấu trúc hoặc cơ sở hạ tầng dân cư, thương mại và công nghiệp trong khu vực đô thị. Đổi mới đô thị thường được thực hiện với mục tiêu cải thiện khả năng sống và khả năng kinh tế của một khu phố hoặc thành phố, và có thể liên quan đến việc di dời cư dân, doanh nghiệp và các tổ chức cộng đồng. Các dự án có thể bao gồm từ những cải tiến quy mô nhỏ đến phá hủy và tái thiết toàn bộ khu phố. Đổi mới đô thị là một quá trình phức tạp và đôi khi gây tranh cãi liên quan đến các nhà </w:t>
      </w:r>
      <w:r>
        <w:lastRenderedPageBreak/>
        <w:t>quy hoạch thành phố, quan chức chính phủ, nhà phát triển và các thành viên cộng đồng làm việc cùng nhau để tạo ra sự thay đổi tích cực trong thành phố của họ."}</w:t>
      </w:r>
    </w:p>
    <w:p w14:paraId="489A027A" w14:textId="77777777" w:rsidR="00516FD6" w:rsidRDefault="004D195C">
      <w:r>
        <w:t>{"câu hỏi": "Viết lại đoạn sau một cách ngắn gọn hơn mà không thay đổi ý nghĩa của nó. - Thiết kế là một phần quan trọng của thế giới kinh doanh hiện đại. Thiết kế của một sản phẩm hoặc dịch vụ cung cấp cho người dùng trải nghiệm khác biệt rõ ràng, có thể cung cấp giá trị gia tăng trong nhiều trường hợp. Đó là chìa khóa để tối ưu hóa trải nghiệm người dùng, đảm bảo nó đáp ứng nhu cầu của người dùng cuối, đồng thời đảm bảo sản phẩm có tính thẩm mỹ.", "Trả lời": "Thiết kế là rất quan trọng trong thế giới kinh doanh để mang đến cho người dùng trải nghiệm độc đáo và gia tăng giá trị. Điều cần thiết là phải nâng cao trải nghiệm người dùng và đáp ứng nhu cầu của họ trong khi vẫn duy trì sự hấp dẫn về mặt thẩm mỹ."}</w:t>
      </w:r>
    </w:p>
    <w:p w14:paraId="575DD989" w14:textId="77777777" w:rsidR="00516FD6" w:rsidRDefault="004D195C">
      <w:r>
        <w:t>{"câu hỏi": "Viết một vài câu về đất nước của bạn ở ngôi thứ ba.", "trả lời": "Là một AI, tôi không có một quốc gia của riêng mình, nhưng tôi có thể cho bạn biết về nhiều quốc gia trên thế giới. \ n \ nVí dụ, Hợp chủng quốc Hoa Kỳ nằm ở Bắc Mỹ và giáp với Canada ở phía bắc,  và Mexico ở phía nam. Nó bao gồm 50 tiểu bang và có dân số khoảng 330 triệu người. Hoa Kỳ có một lịch sử phong phú và nền văn hóa đa dạng, với hiến pháp và các giá trị dân chủ là những điểm thu hút chính. Đây là nền kinh tế lớn nhất thế giới và đã có những đóng góp đáng kể cho khoa học, công nghệ, nghệ thuật và văn hóa trên toàn thế giới."}</w:t>
      </w:r>
    </w:p>
    <w:p w14:paraId="466F4718" w14:textId="77777777" w:rsidR="00516FD6" w:rsidRDefault="004D195C">
      <w:r>
        <w:t>{"câu hỏi": "Đọc các câu dưới đây và chọn một từ để hoàn thành câu sau: - Người phụ trách bảo tàng đã ____ về những bức tranh có giá trị.\na) mỉa mai\nb) nghi ngờ\nc) phấn khích\nd) thận trọng", "trả lời": "Từ đúng để hoàn thành câu là: \"thận trọng\". \nCâu này viết: \"Người phụ trách bảo tàng đã thận trọng về những bức tranh có giá trị.\"}</w:t>
      </w:r>
    </w:p>
    <w:p w14:paraId="360733E5" w14:textId="77777777" w:rsidR="00516FD6" w:rsidRDefault="004D195C">
      <w:r>
        <w:t>{"câu hỏi": "Viết một vài câu về cuốn sách gần đây nhất mà bạn đã đọc.", "câu trả lời": "Là một AI, về mặt kỹ thuật, tôi không \ "đọc sách", nhưng tôi liên tục nhập thông tin thông qua cơ sở dữ liệu của mình. Bạn có muốn nghe về một cuốn sách cụ thể hay bạn muốn tôi đưa ra phản hồi dựa trên xu hướng chung trong việc tiêu thụ sách?"}</w:t>
      </w:r>
    </w:p>
    <w:p w14:paraId="4D5E994E" w14:textId="77777777" w:rsidR="00516FD6" w:rsidRDefault="004D195C">
      <w:r>
        <w:t>{"question": "Viết ra 3 tính từ mô tả danh từ sau. - bánh", "trả lời": "1. Ngọt\n2. Ngon\n3. Ẩm"}</w:t>
      </w:r>
    </w:p>
    <w:p w14:paraId="412C1942" w14:textId="77777777" w:rsidR="00516FD6" w:rsidRDefault="004D195C">
      <w:r>
        <w:t>{"câu hỏi": "Kể tên một bức tranh hoặc tác phẩm nghệ thuật nổi tiếng.", "câu trả lời": "Một bức tranh nổi tiếng là "Mona Lisa" của Leonardo da Vinci."}</w:t>
      </w:r>
    </w:p>
    <w:p w14:paraId="53D1BD3C" w14:textId="77777777" w:rsidR="00516FD6" w:rsidRDefault="004D195C">
      <w:r>
        <w:t>{"câu hỏi": "Con khủng long đầu tiên được các nhà khoa học xác định và ghi lại là gì?", "câu trả lời": "Loài khủng long đầu tiên được mô tả và đặt tên khoa học là Megalosaurus, được xác định bởi Mục sư William Buckland vào năm 1824. Loài khủng long này là một loài khủng long chân thú lớn, ăn thịt sống trong thời kỳ giữa kỷ Jura, khoảng 167 triệu năm trước. Buckland, giáo sư địa chất tại Đại học Oxford, mô tả phát hiện này là một loài bò sát khổng lồ dựa trên một vài xương và răng được phát hiện trong một mỏ đá phiến ở Stonesfield, Anh.</w:t>
      </w:r>
    </w:p>
    <w:p w14:paraId="305592D8" w14:textId="77777777" w:rsidR="00516FD6" w:rsidRDefault="004D195C">
      <w:r>
        <w:t xml:space="preserve">{"câu hỏi": "Phân tích đoạn văn đã cho và phân loại thể loại của nó. - Đó là thời kỳ tốt nhất, đó là thời kỳ tồi tệ nhất, đó là thời đại của sự khôn ngoan, đó là thời đại của sự ngu ngốc, đó </w:t>
      </w:r>
      <w:r>
        <w:lastRenderedPageBreak/>
        <w:t>là kỷ nguyên của niềm tin, đó là kỷ nguyên của sự hoài nghi, đó là mùa của Ánh sáng, đó là mùa của Bóng tối, đó là mùa xuân của hy vọng, đó là mùa đông của sự tuyệt vọng.  "trả lời": "Đoạn văn được đưa ra là từ tiểu thuyết viễn tưởng lịch sử \"A Tale of Two Cities\" của Charles Dickens."}</w:t>
      </w:r>
    </w:p>
    <w:p w14:paraId="5DEF3F76" w14:textId="77777777" w:rsidR="00516FD6" w:rsidRDefault="004D195C">
      <w:r>
        <w:t>{"câu hỏi": "Loại thuật toán nào phù hợp để giải bài toán khó N-P?", "câu trả lời": "Bài toán khó NP là bài toán ít nhất cũng khó bằng các bài toán khó nhất trong lớp NP (thời gian đa thức không xác định). Những vấn đề này được biết là khó giải quyết và chúng không có khả năng có lời giải thời gian đa thức. Do sự phức tạp của các bài toán khó NP, việc tìm ra giải pháp chính xác bằng thuật toán xác định có thể không khả thi đối với các kích thước vấn đề lớn. Thuật toán heuristics và xấp xỉ thường được sử dụng trong thực tế để có được các giải pháp gần đúng cho các vấn đề khó NP trong một khung thời gian hợp lý. Các phương pháp này không đảm bảo một giải pháp tối ưu toàn cầu nhưng có thể tìm thấy các giải pháp chất lượng cao trong thời gian ngắn hơn so với tìm kiếm toàn diện. Một cách tiếp cận khác để giải quyết các vấn đề khó NP là sử dụng các thuật toán ngẫu nhiên và siêu hình, chẳng hạn như ủ mô phỏng hoặc thuật toán di truyền. Các loại thuật toán này sử dụng lấy mẫu ngẫu nhiên hoặc kỹ thuật xác suất để tìm kiếm không gian giải pháp và thường được sử dụng khi không gian tìm kiếm rất lớn hoặc hàm chi phí khó tối ưu hóa. Tóm lại, không có thuật toán duy nhất nào hoạt động cho tất cả các vấn đề khó NP và cách tiếp cận tốt nhất có thể phụ thuộc vào vấn đề cụ thể trong tầm tay. Các thuật toán xấp xỉ, heuristics, và metaheuristic thường được sử dụng để tìm ra các giải pháp gần đúng cho các bài toán NP-hard trong một khung thời gian hợp lý."}</w:t>
      </w:r>
    </w:p>
    <w:p w14:paraId="3E626749" w14:textId="77777777" w:rsidR="00516FD6" w:rsidRDefault="004D195C">
      <w:r>
        <w:t>{"question": "Phân loại bài hát đã cho thành một thể loại. - #Dreams của Fleetwood Mac\n\nOh, yeah\n\nAll the dreams, we've have are lost", "answer": "Dựa trên bài hát "Dreams" của Fleetwood Mac, tôi sẽ phân loại nó thuộc thể loại Rock. Cụ thể, ban nhạc Fleetwood Mac được biết đến với phong cách soft rock đặc trưng của họ trong thời đại này."}</w:t>
      </w:r>
    </w:p>
    <w:p w14:paraId="6021380E" w14:textId="77777777" w:rsidR="00516FD6" w:rsidRDefault="004D195C">
      <w:r>
        <w:t>{"câu hỏi": "Giả sử bạn có thể tặng một món quà cho người mà bạn muốn. Bạn muốn tặng loại quà gì?", "trả lời": "Là một AI, tôi không có khả năng thể chất, sở thích hay mong muốn tặng quà. Tuy nhiên, tôi có thể đưa ra các đề xuất và đề xuất dựa trên sở thích, sở thích và nhu cầu của người đó sau khi phân tích thông tin về cá nhân đó."}</w:t>
      </w:r>
    </w:p>
    <w:p w14:paraId="7570576F" w14:textId="77777777" w:rsidR="00516FD6" w:rsidRDefault="004D195C">
      <w:r>
        <w:t xml:space="preserve">{"câu hỏi": "Thiết kế một trò chơi giáo dục để giúp trẻ em tìm hiểu các thành phố thủ đô của các quốc gia một cách vui vẻ.", "Trả lời": "Một trò chơi có thể giúp trẻ em tìm hiểu các thành phố thủ đô của các quốc gia một cách thú vị được gọi là \"Race to the Capital.\" \n\nCách chơi:\n\n1. Bắt đầu bằng cách chọn một khu vực trên thế giới hoặc nhiều lục địa cho trò chơi. Trò chơi có thể bắt đầu nhỏ với một lục địa và mở rộng khi trẻ học được nhiều hơn. \ n \ n2. Tạo flashcards với tên của một quốc gia ở một bên và thành phố thủ đô của nó ở phía bên kia. \ n \ n3. Xáo trộn các thẻ ghi chú và đặt chúng úp xuống thành một đống.\n\n4. Tách các cầu thủ thành các đội hoặc chơi riêng lẻ. Mỗi người chơi / đội sẽ có một mảnh trò chơi đại diện cho họ trên bảng trò chơi. \ n \ n5. Thiết kế một bảng trò chơi đường quanh co với nhiều điểm dừng chân khác nhau trên đường đi. Tại mỗi lần dừng pit, người chơi / đội sẽ rút flashcard và cố gắng xác định chính xác thành phố thủ đô của đất nước. Nếu họ đúng, </w:t>
      </w:r>
      <w:r>
        <w:lastRenderedPageBreak/>
        <w:t>họ tiến tới điểm dừng pit tiếp theo. Nếu chúng không chính xác, chúng phải di chuyển trở lại không gian trước đó của chúng.\n\n6. Trên đường đi, bao gồm các thử thách vui nhộn hoặc các trò chơi nhỏ có thể giúp người chơi thăng tiến nhanh hơn hoặc kiếm được điểm thưởng. Chúng có thể bao gồm các thử thách hoặc trò chơi theo thời gian, chẳng hạn như trò chơi phù hợp trong đó người chơi phải khớp các thành phố thủ đô với quốc gia tương ứng của họ trong một giới hạn thời gian nhất định. \ n \ n7. Người chơi / đội đầu tiên đi đến cuối bảng trò chơi và xác định chính xác thành phố thủ đô của quốc gia cuối cùng sẽ giành chiến thắng trong trò chơi. Khi trẻ em chơi trò chơi này, chúng sẽ vui vẻ đua đến cuối bảng trò chơi đồng thời tìm hiểu về các thành phố thủ đô của các quốc gia khác nhau. Trò chơi có thể được điều chỉnh để bao gồm các khu vực hoặc mức độ khó khác nhau để giữ cho trẻ em tham gia và liên tục học hỏi."}</w:t>
      </w:r>
    </w:p>
    <w:p w14:paraId="71D7422B" w14:textId="77777777" w:rsidR="00516FD6" w:rsidRDefault="004D195C">
      <w:r>
        <w:t>{"câu hỏi": "Tổng chi phí mua 10 vé rạp chiếu phim có giá 6 euro mỗi vé là bao nhiêu?", "câu trả lời": "Tổng chi phí mua 10 vé xem phim có giá 6 euro mỗi vé sẽ là '10 x 6 = 60 euro'."}</w:t>
      </w:r>
    </w:p>
    <w:p w14:paraId="6A126DC5" w14:textId="77777777" w:rsidR="00516FD6" w:rsidRDefault="004D195C">
      <w:r>
        <w:t>{"câu hỏi": "Thiết kế kế hoạch bữa ăn cho người theo chế độ ăn thuần chay.", "câu trả lời": "Đây là kế hoạch bữa ăn cho một người theo chế độ ăn thuần chay:\n\n#### Ngày 1\n* Bữa sáng: Yến mạch qua đêm thuần chay với sữa hạnh nhân, hạt chia, và phủ trái cây và các loại hạt. \ n * Snack: Nước ép xanh tươi vắt với trái cây và rau như rau bina,  táo và chanh.\n* Bữa trưa: Khoai lang nướng nhân đậu đen, salsa, và phủ lên trên những lát bơ.\n* Snack: Rau sống với hummus.\n* Bữa tối: Ớt quinoa thuần chay với đậu, rau và gia vị.\n\n#### Ngày 2\n* Bữa sáng: Bát sinh tố thuần chay với sữa hạnh nhân, quả mọng trộn, và phủ granola và một giọt agave. \ n * Ăn nhẹ:  Táo thái lát với bơ hạnh nhân.\n* Bữa trưa: Súp đậu lăng thuần chay với rau và gia vị.\n* Snack: Bánh gạo với bơ phết.\n* Bữa tối: Xào thuần chay với đậu phụ hoặc tempeh, rau trộn và sốt đậu phộng.\n\n##### Ngày 3\n* Bữa sáng: Bánh kếp protein thuần chay làm từ sữa hạnh nhân, phủ trái cây và một giọt xi-rô cây phong. \ n * Snack:  Đậu xanh rang với gia vị.\n* Bữa trưa: Cuộn sushi thuần chay với bơ, dưa chuột và cà rốt. \ n * Snack: Sữa chua thuần chay với quả mọng và các loại hạt. \ n * Bữa tối: Bánh của người chăn cừu thuần chay với đậu lăng, rau và topping khoai tây nghiền. Những bữa ăn này được cân bằng tốt và cung cấp nhiều chất dinh dưỡng và protein. Đừng quên uống nhiều nước và trà thảo dược suốt cả ngày."}</w:t>
      </w:r>
    </w:p>
    <w:p w14:paraId="600A0C09" w14:textId="77777777" w:rsidR="00516FD6" w:rsidRDefault="004D195C">
      <w:r>
        <w:t>{"câu hỏi": "Hãy tưởng tượng bạn là một tác giả trong thế kỷ 19. Viết một lá thư mô tả một phát minh mới mà bạn đã nghĩ ra.", "trả lời": "Người bạn thân yêu nhất của tôi, tôi hy vọng lá thư này tìm thấy bạn trong sức khỏe và tinh thần tốt. Tôi buộc phải chia sẻ với bạn một phát minh kỳ diệu đã chiếm giữ suy nghĩ của tôi trong nhiều ngày. Thiết bị, mà tôi đã đặt tên là 'Đầu máy chạy bằng hơi nước', là một thiết bị tuyệt vời có khả năng vận chuyển người và hàng hóa với tốc độ đáng kinh ngạc. Bao gồm một động cơ bọc sắt chạy bằng hơi nước, nó sẽ chạy trên một cặp đường ray song song, cho phép di chuyển nhanh chóng và hiệu quả trên một khoảng cách rộng lớn. Phát minh mang tính cách mạng này có tiềm năng biến đổi thương mại, giao tiếp và du lịch, kết nối những vùng đất tuyệt vời của chúng ta hơn bao giờ hết. Tôi háo hức chờ đợi suy nghĩ của bạn và hoan nghênh bất kỳ đề xuất nào bạn có thể có, vì tôi tin rằng cùng nhau, chúng ta có thể đẩy cỗ máy mới lạ này lên tầm cao không thể tưởng tượng được.</w:t>
      </w:r>
    </w:p>
    <w:p w14:paraId="7C7C9D91" w14:textId="77777777" w:rsidR="00516FD6" w:rsidRDefault="004D195C">
      <w:r>
        <w:lastRenderedPageBreak/>
        <w:t>{"câu hỏi": "Viết một bài thơ haiku về chủ đề đã cho. - thay đổi", "trả lời": "Lá nhạt màu,\nMột làn gió mở ra sự thay đổi mới,\nTự nhiên chuyển tiếp."}</w:t>
      </w:r>
    </w:p>
    <w:p w14:paraId="53B5BDE2" w14:textId="77777777" w:rsidR="00516FD6" w:rsidRDefault="004D195C">
      <w:r>
        <w:t>{"question": "Phân loại dữ liệu đã cho vào danh sách nhãn. - Cà rốt, táo, bông cải xanh", "trả lời": "Dữ liệu đã cho có thể được phân loại thành nhãn: Trái cây và rau quả.\n\n- Trái cây: Táo\n- Rau: Cà rốt, Bông cải xanh"}</w:t>
      </w:r>
    </w:p>
    <w:p w14:paraId="7E426AD4" w14:textId="77777777" w:rsidR="00516FD6" w:rsidRDefault="004D195C">
      <w:r>
        <w:t>{"câu hỏi": "Đưa ra gợi ý cho một hoạt động thú vị có thể được thực hiện với bạn bè.", "trả lời": "Một hoạt động thú vị mà bạn có thể làm với bạn bè của mình là tổ chức một trò chơi hoặc ngày thể thao. Bạn có thể tụ tập lại với nhau và chơi các trò chơi hoặc môn thể thao khác nhau, chẳng hạn như bóng chuyền, bóng đá hoặc bóng rổ, chỉ để kể tên một số. Đó là một cách tuyệt vời để vui chơi, gắn kết và duy trì hoạt động cùng nhau. Ngoài ra, nếu bạn muốn ở trong nhà, bạn có thể có một trò chơi trên bàn hoặc đêm chiếu phim, nơi tất cả các bạn có thể thưởng thức một số cuộc thi thân thiện, hoặc xem những bộ phim yêu thích của bạn trong khi thưởng thức công ty của nhau."}</w:t>
      </w:r>
    </w:p>
    <w:p w14:paraId="55093E27" w14:textId="77777777" w:rsidR="00516FD6" w:rsidRDefault="004D195C">
      <w:r>
        <w:t>{"question": "Viết một hàm bằng bất kỳ ngôn ngữ lập trình nào để kiểm tra xem hai từ có phải là đảo chữ cái của nhau hay không.", "answer": "Đây là một hàm trong Python có thể kiểm tra xem hai từ có phải là đảo chữ cái của nhau hay không:\n\n'''python\ndef are_anagrams(word1, word2):\n # Kiểm tra xem độ dài của hai từ có bằng nhau không \ n nếu len(word1) != len(word2):\n trả về False\n # Sắp xếp các chữ cái trong hai từ và so sánh chúng \ n if sorted(word1) == sorted(word2):\n return True\n else:\n return False\n'''\n\nThis hàm lấy hai từ làm đầu vào và kiểm tra xem chúng có phải là đảo chữ cái của nhau hay không. Đầu tiên, nó kiểm tra xem độ dài của hai từ có bằng nhau hay không, vì đảo chữ phải có cùng số chữ cái. Nếu độ dài không bằng nhau, hàm trả về 'False'. Nếu độ dài bằng nhau, hàm sẽ sắp xếp các chữ cái của cả hai từ và so sánh hai từ. Nếu các chữ cái được sắp xếp bằng nhau, thì hai từ là đảo chữ và hàm trả về 'True'. Nếu các chữ cái được sắp xếp không bằng nhau, thì hàm trả về 'False'."}</w:t>
      </w:r>
    </w:p>
    <w:p w14:paraId="5EA230D0" w14:textId="77777777" w:rsidR="00516FD6" w:rsidRDefault="004D195C">
      <w:r>
        <w:t>{"câu hỏi": "Giải thích \u201cLoại trừ lẫn nhau\u201d có nghĩa là gì.", "câu trả lời": "Loại trừ lẫn nhau, còn được gọi là Mutex, là một nguyên tắc kiểm soát đồng thời trong khoa học máy tính. Nó đề cập đến yêu cầu rằng khi nhiều quy trình hoặc luồng đang truy cập vào một tài nguyên được chia sẻ, chẳng hạn như một biến hoặc cấu trúc dữ liệu, chỉ một trong số chúng phải được phép thao tác với nó tại bất kỳ thời điểm nào. Khái niệm này nhằm mục đích ngăn chặn các điều kiện chủng tộc và các vấn đề đồng bộ hóa khác có thể phát sinh khi hai hoặc nhiều quy trình cố gắng thay đổi tài nguyên được chia sẻ đồng thời. Loại trừ lẫn nhau thường đạt được bằng cách sử dụng cơ chế phần cứng hoặc phần mềm, chẳng hạn như khóa hoặc semaphores, cung cấp cách cho các quy trình yêu cầu quyền truy cập độc quyền vào tài nguyên được chia sẻ trong khi ngăn người khác sửa đổi nó cho đến khi khóa được phát hành. Tóm lại, loại trừ lẫn nhau là một khái niệm thiết yếu để đảm bảo rằng tính toàn vẹn của dữ liệu và tính đúng đắn của hành vi của hệ thống được duy trì khi nhiều quy trình hoặc luồng được thực thi đồng thời."}</w:t>
      </w:r>
    </w:p>
    <w:p w14:paraId="0F3782D1" w14:textId="77777777" w:rsidR="00516FD6" w:rsidRDefault="004D195C">
      <w:r>
        <w:t xml:space="preserve">{"câu hỏi": "Hãy tưởng tượng bạn là người quản lý cửa hàng và trả lời khiếu nại của khách hàng về một sản phẩm bị lỗi, đề xuất giải pháp. - Quản lý thân mến, \\\nGần đây tôi đã mua </w:t>
      </w:r>
      <w:r>
        <w:lastRenderedPageBreak/>
        <w:t>một máy nướng bánh mì từ cửa hàng của bạn, nhưng nó không nóng lên đúng cách. Điều này cực kỳ bất tiện vì tôi không thể làm bánh mì nướng cho gia đình vào buổi sáng. Tôi muốn biết bạn có thể làm gì để giúp tôi giải quyết vấn đề này.", "Trả lời": "Kính gửi khách hàng, \\\nTôi chân thành xin lỗi vì sự bất tiện gây ra bởi máy nướng bánh mì bị lỗi. Chúng tôi rất coi trọng sự hài lòng của khách hàng. Vui lòng mang máy nướng bánh mì, cùng với biên lai, đến cửa hàng của chúng tôi và chúng tôi rất vui được hoàn lại toàn bộ tiền cho bạn hoặc cung cấp dịch vụ thay thế, tùy theo bạn thích. Ngoài ra, như một cử chỉ thiện chí, chúng tôi muốn giảm giá 10% cho lần mua hàng tiếp theo của bạn. Cảm ơn sự thông cảm của bạn, và chúng tôi hy vọng sẽ phục vụ bạn tốt hơn trong tương lai.\nTrân trọng,\n[Quản lý cửa hàng]"}</w:t>
      </w:r>
    </w:p>
    <w:p w14:paraId="5FA24AF0" w14:textId="77777777" w:rsidR="00516FD6" w:rsidRDefault="004D195C">
      <w:r>
        <w:t>{"question": "Đề xuất tên mới cho một công ty khởi nghiệp chuyên về thức ăn cho thú cưng.", "answer": "\"PetPantry\""}</w:t>
      </w:r>
    </w:p>
    <w:p w14:paraId="7021D02C" w14:textId="77777777" w:rsidR="00516FD6" w:rsidRDefault="004D195C">
      <w:r>
        <w:t>{"question": "Đề xuất một ngôn ngữ lập trình để hoàn thành một nhiệm vụ X. - Task X: Machine Learning", "answer": "Tôi khuyên bạn nên sử dụng Python để hoàn thành một nhiệm vụ liên quan đến machine learning. Python là một lựa chọn phổ biến của các nhà khoa học dữ liệu và những người thực hành học máy do cú pháp đơn giản và linh hoạt, hỗ trợ thư viện phong phú và tính khả dụng của các khung như scikit-learn, TensorFlow và PyTorch."}</w:t>
      </w:r>
    </w:p>
    <w:p w14:paraId="5C3C12E8" w14:textId="77777777" w:rsidR="00516FD6" w:rsidRDefault="004D195C">
      <w:r>
        <w:t>{"câu hỏi": "Khi chúng ta đề cập đến việc sử dụng đĩa mà chúng ta thường nói đến", "câu trả lời": "Khi chúng ta đề cập đến việc sử dụng đĩa, chúng ta thường nói về dung lượng lưu trữ đang được sử dụng hoặc tiêu thụ trên thiết bị lưu trữ của máy tính hoặc máy chủ, chẳng hạn như ổ cứng, ổ cứng thể rắn (SSD) hoặc ổ lưu trữ ngoài. Điều này đề cập đến tỷ lệ phần trăm hoặc một phần của tổng dung lượng lưu trữ hiện đang bị chiếm bởi các tệp, chương trình và dữ liệu khác. Việc sử dụng ổ đĩa có thể là một số liệu quan trọng để theo dõi và duy trì hiệu suất cũng như tình trạng tổng thể của hệ thống, vì ổ đĩa sắp hết công suất có thể dẫn đến hiệu suất chậm hơn, sự cố và các vấn đề khác."}</w:t>
      </w:r>
    </w:p>
    <w:p w14:paraId="07AE2FEB" w14:textId="77777777" w:rsidR="00516FD6" w:rsidRDefault="004D195C">
      <w:r>
        <w:t>{"câu hỏi": "Biên soạn danh sách các điểm làm đẹp tự nhiên ở Hoa Kỳ.", "câu trả lời": "Đây là danh sách các điểm làm đẹp tự nhiên ở Hoa Kỳ:\n\n1. Vườn quốc gia Yosemite, California\n2. Vườn quốc gia Grand Canyon, Arizona\n3. Công viên Quốc gia Yellowstone, Wyoming, Montana, Idaho\n4. Thác Niagara, New York\n5. Công Viên Quốc Gia Zion, Utah\n6. Khu bảo tồn thiên nhiên vịnh Hanauma, Hawaii\n7. Công viên quốc gia Great Smoky Mountains, Tennessee, Bắc Carolina\n8. Vườn quốc gia Glacier, Montana\n9. Công viên Quốc gia Bryce Canyon, Utah\n10. Công viên Quốc gia Hồ Crater, Oregon\n11. Vườn quốc gia Banff, Alaska\n12. Blue Ridge Parkway, Virginia, Bắc Carolina\n13. The Everglades, Florida\n14. Công viên Quốc gia và Tiểu bang Redwood, California \ n15. The Grand Tetons, Wyoming."}</w:t>
      </w:r>
    </w:p>
    <w:p w14:paraId="4070F17C" w14:textId="77777777" w:rsidR="00516FD6" w:rsidRDefault="004D195C">
      <w:r>
        <w:t>{"question": "Tạo mật khẩu ngẫu nhiên gồm 7 ký tự, với ít nhất một chữ cái viết hoa, một chữ cái viết thường, một số và một ký tự đặc biệt.", "answer": "Đây là mật khẩu được tạo ngẫu nhiên đáp ứng các tiêu chí: R#f5pHt"}</w:t>
      </w:r>
    </w:p>
    <w:p w14:paraId="47ECF4D8" w14:textId="77777777" w:rsidR="00516FD6" w:rsidRDefault="004D195C">
      <w:r>
        <w:lastRenderedPageBreak/>
        <w:t>{"câu hỏi": "Tạo ra một câu chuyện kinh dị trong năm câu.", "câu trả lời": "Đó là một đêm tối và bão tố khi Jane đến căn nhà gỗ bỏ hoang mà cô đã thuê. Cánh cửa kêu cót két một cách ám ảnh khi cô bước vào, để lộ một căn phòng đầy mạng nhện và bóng tối nhấp nháy kỳ lạ trên tường. Đột nhiên, cô nghe thấy một tiếng thì thầm nhẹ nhàng làm cô lạnh thấu xương, phát ra từ một căn phòng khóa ở phía sau cabin. Không hề báo trước, cánh cửa bật mở, lộ ra một bóng ma với nụ cười vặn vẹo lơ lửng trên mặt đất. Jane cố gắng hét lên, nhưng không có âm thanh nào phát ra khi con ma lao về phía trước, bao phủ cô trong bóng tối."}</w:t>
      </w:r>
    </w:p>
    <w:p w14:paraId="6879D14B" w14:textId="77777777" w:rsidR="00516FD6" w:rsidRDefault="004D195C">
      <w:r>
        <w:t>{"question": "Chỉnh sửa câu sau để giảm bớt độ dài dòng của nó. - Số người tham gia khảo sát này khoảng một trăm.", "trả lời": "Khoảng 100 người tham gia khảo sát."}</w:t>
      </w:r>
    </w:p>
    <w:p w14:paraId="245F0762" w14:textId="77777777" w:rsidR="00516FD6" w:rsidRDefault="004D195C">
      <w:r>
        <w:t>{"câu hỏi": "Mô tả xung đột giữa hai nhân vật.", "câu trả lời": "Ngày xửa ngày xưa có hai người bạn tốt, Jack và Mark. Họ đã là bạn từ nhỏ và trân trọng công ty của nhau. Một ngày nọ, Jack và Mark xảy ra mâu thuẫn về một thỏa thuận kinh doanh. Jack muốn đầu tư vào một liên doanh mới đầy hứa hẹn trong khi Mark hoài nghi và nghĩ rằng nó quá rủi ro. Xung đột leo thang nhanh chóng và nhanh chóng biến thành một cuộc tranh cãi nảy lửa. Jack quyết tâm theo đuổi cơ hội này, trong khi Mark kiên quyết tin rằng đó là một sai lầm nghiêm trọng. Cả hai đều có lý do cho lập trường của mình, và cả hai đều không sẵn sàng lùi bước. \n\nTempers bùng lên và hai người bạn thấy mình bị cuốn vào một vòng luẩn quẩn của sự tức giận và oán giận. Mỗi người buộc tội người kia bướng bỉnh và thiển cận, và kết quả là tình bạn của họ bị ảnh hưởng. Họ ngừng nói chuyện với nhau trong nhiều tuần, không thể tìm thấy điểm chung. Sự căng thẳng giữa họ có thể cảm nhận được, và dường như tình bạn bền chặt một thời của họ đang trên bờ vực tan vỡ. Tuy nhiên, sau một thời gian, Jack và Mark nhận ra rằng tình bạn của họ quan trọng đối với họ hơn bất kỳ thỏa thuận kinh doanh nào. Cuối cùng họ đã hòa giải, đi đến một thỏa hiệp làm hài lòng cả hai. Cuối cùng, cuộc xung đột là một bài học quý giá cho cả Jack và Mark, nhắc nhở họ về tầm quan trọng của giao tiếp và hiểu biết trong bất kỳ mối quan hệ nào."}</w:t>
      </w:r>
    </w:p>
    <w:p w14:paraId="6CAB0BF9" w14:textId="77777777" w:rsidR="00516FD6" w:rsidRDefault="004D195C">
      <w:r>
        <w:t>{"câu hỏi": "Sự khác biệt giữa câu chuyện giả tưởng và khoa học viễn tưởng là gì?", "câu trả lời": "Giả tưởng và khoa học viễn tưởng đều là những thể loại tiểu thuyết đầu cơ đưa người đọc đến cõi tưởng tượng, nhưng sự khác biệt chính giữa hai thể loại này nằm ở cách tiếp cận kể chuyện của họ.\n\nFantasy thường đề cập đến những câu chuyện có yếu tố ma thuật và siêu nhiên, thường được đặt trong những thế giới tưởng tượng đầy đủ hoạt động trong bộ quy tắc và truyền thuyết của riêng họ. Những câu chuyện này thường khám phá các chủ đề thần thoại, văn hóa dân gian và phiêu lưu sử thi, và có thể rút ra từ bối cảnh thời trung cổ hoặc tiền hiện đại để lấy cảm hứng. \n\nKhoa học viễn tưởng, mặt khác, dựa trên khoa học và công nghệ. Những câu chuyện này thường diễn ra trong tương lai, trong không gian hoặc trong một số phiên bản của thế giới của chúng ta đã bị thay đổi đáng kể bởi những tiến bộ khoa học. Tiền đề của khoa học viễn tưởng thường dựa trên lĩnh vực có thể, hoặc ít nhất là hợp lý, và có thể khám phá hậu quả và các câu hỏi đạo đức phát sinh từ tiến bộ công nghệ. Nói tóm lại, tưởng tượng thường liên quan đến ma thuật và thần thoại trong khi khoa học viễn tưởng liên quan đến khoa học và công nghệ. Tuy nhiên, ranh giới giữa hai thể loại thường bị xóa nhòa, và có nhiều câu chuyện kết hợp các yếu tố của cả hai."}</w:t>
      </w:r>
    </w:p>
    <w:p w14:paraId="78F73355" w14:textId="77777777" w:rsidR="00516FD6" w:rsidRDefault="004D195C">
      <w:r>
        <w:lastRenderedPageBreak/>
        <w:t>{"câu hỏi": "Viết khẩu hiệu logo cho máy ảnh kỹ thuật số mới.", "câu trả lời": "\"Ghi lại những khoảnh khắc của cuộc sống, chỉ bằng một cú nhấp chuột\""}</w:t>
      </w:r>
    </w:p>
    <w:p w14:paraId="3E794907" w14:textId="77777777" w:rsidR="00516FD6" w:rsidRDefault="004D195C">
      <w:r>
        <w:t>{"câu hỏi": "Kết hợp một bộ trang phục cho một buổi hẹn ăn tối.", "câu trả lời": "Đối với một buổi hẹn ăn tối, bạn có thể muốn mặc một cái gì đó trang trọng và thanh lịch, nhưng thoải mái. Dưới đây là một số gợi ý có thể giúp bạn kết hợp một bộ trang phục tuyệt vời:\n\nDành cho nữ:\n- Một chiếc váy đen nhỏ là một lựa chọn cổ điển không bao giờ có thể sai. Hãy tìm một cái gì đó với vạt áo vừa vặn và váy xòe, rơi ngay phía trên hoặc trên đầu gối. \ n- Ngoài ra, bạn có thể mặc một chiếc váy midi bồng bềnh với màu sắc lãng mạn như đỏ tía hoặc hải quân. Một chiếc váy quấn hoặc một chiếc váy với phần eo thon gọn sẽ giúp làm nổi bật cơ thể của bạn.\n- Kết hợp chiếc váy với một số đôi giày cao gót khối hoặc dép quai hậu. Nếu trời lạnh, hãy mang theo một chiếc áo khoác hoặc áo blazer sành điệu.\n- Phụ kiện với một số bông tai tuyên bố hoặc một chiếc vòng cổ tinh tế, và bạn đã sẵn sàng. \ n \ n Dành cho nam giới: \ n - Mặc một bộ đồ được thiết kế tốt với màu tối như than hoặc đen. Hãy chắc chắn rằng sự vừa vặn vừa phải - không quá rộng, nhưng cũng không quá chật.\n- Một chiếc áo sơ mi trắng sắc nét với cổ áo cổ điển sẽ là sự lựa chọn hoàn hảo để mặc dưới bộ đồ. Kết hợp bộ đồ của bạn với cà vạt lụa có hoa văn hoặc màu sắc tinh tế.\n- Chọn một đôi giày oxford da cổ điển hoặc brogues, màu đen hoặc nâu sẫm. Đừng quên kết hợp thắt lưng với giày của bạn.\n- Cuối cùng, thêm một hình vuông bỏ túi hoặc một chiếc đồng hồ để hoàn thiện vẻ ngoài.\n\nHãy nhớ mặc thứ gì đó mà bạn cảm thấy tốt, và bạn chắc chắn sẽ có một buổi hẹn ăn tối tuyệt vời."}</w:t>
      </w:r>
    </w:p>
    <w:p w14:paraId="4DF362D7" w14:textId="77777777" w:rsidR="00516FD6" w:rsidRDefault="004D195C">
      <w:r>
        <w:t>{"câu hỏi": "Giới thiệu một cuốn tiểu thuyết nổi tiếng cho một đứa trẻ mười bốn tuổi.", "câu trả lời": "Một cuốn tiểu thuyết nổi tiếng và rất được khuyến khích cho độc giả mười bốn tuổi sẽ là "The Hunger Games" của Suzanne Collins. Câu chuyện hấp dẫn này giữ bạn ở rìa ghế và các chủ đề về lòng can đảm, thách thức và hy sinh, lấy bối cảnh trong một thế giới đen tối hấp dẫn, mang đến cho người đọc nhiều điều để suy ngẫm. Nhân vật chính, Katniss, là một hình mẫu dễ hiểu và truyền cảm hứng cho thanh thiếu niên, khiến nó trở thành một bổ sung hoàn hảo cho danh sách đọc của họ."}</w:t>
      </w:r>
    </w:p>
    <w:p w14:paraId="0D23AF05" w14:textId="77777777" w:rsidR="00516FD6" w:rsidRDefault="004D195C">
      <w:r>
        <w:t>{"câu hỏi": "Giải thích một khái niệm thống kê theo thuật ngữ giáo dân\u2019s. - Hồi quy đa tuyến tính", "trả lời": "Hồi quy đa tuyến tính là một phương pháp được sử dụng trong thống kê để hiểu mối quan hệ giữa một biến phụ thuộc và hai hoặc nhiều biến độc lập. Đây là một sự tương tự để làm cho nó đơn giản hơn: Hãy tưởng tượng bạn là một đầu bếp, cố gắng hoàn thiện một công thức cho một chiếc bánh. Hương vị của bánh (biến phụ thuộc) bị ảnh hưởng bởi các thành phần khác nhau như bột, đường, trứng và bơ (các biến độc lập). Là một đầu bếp, bạn sẽ thử số lượng khác nhau của các thành phần này để xem sự kết hợp nào làm cho bánh có hương vị ngon nhất. Trong hồi quy đa tuyến tính, chúng tôi làm một cái gì đó tương tự - chúng tôi đo lường ảnh hưởng của từng biến độc lập lên biến phụ thuộc và cách thay đổi các biến này ảnh hưởng đến kết quả. Điều này rất hữu ích khi chúng ta muốn dự đoán kết quả của biến phụ thuộc trong khi xem xét nhiều yếu tố cùng nhau. Ví dụ, bác sĩ có thể sử dụng nhiều hồi quy tuyến tính để dự đoán nguy cơ mắc bệnh tim, có tính đến các yếu tố như tuổi tác, mức cholesterol, huyết áp và cân nặng đồng thời.</w:t>
      </w:r>
    </w:p>
    <w:p w14:paraId="2CFE0F49" w14:textId="77777777" w:rsidR="00516FD6" w:rsidRDefault="004D195C">
      <w:r>
        <w:lastRenderedPageBreak/>
        <w:t>{"câu hỏi": "Giải thích một hiện tượng khoa học bằng những từ đơn giản. - Trọng lực", "trả lời": "Trọng lực là lực kéo các vật về phía nhau. Một vật thể càng lớn, lực hấp dẫn của nó càng mạnh. Đây là lý do tại sao mọi thứ rơi xuống Trái đất; Trái đất lớn hơn nhiều so với các vật thể trên bề mặt của nó đến nỗi nó kéo chúng về phía trung tâm của nó. Lực hấp dẫn là thứ giữ cho các hành tinh trong hệ mặt trời của chúng ta quay quanh quỹ đạo quanh mặt trời và là nguyên nhân khiến các vật thể có trọng lượng."}</w:t>
      </w:r>
    </w:p>
    <w:p w14:paraId="299D2D67" w14:textId="77777777" w:rsidR="00516FD6" w:rsidRDefault="004D195C">
      <w:r>
        <w:t>{"câu hỏi": "Tóm tắt một cuốn sách bạn đọc gần đây. - Utopia for Realists của Rutger Bregman", "trả lời": "Utopia for Realists là một cuốn sách của Rutger Bregman thảo luận về các giải pháp thực tế cho các vấn đề xã hội nhằm tạo ra một thế giới tốt đẹp hơn cho mọi người. Tác giả kêu gọi Thu nhập cơ bản phổ quát, biên giới mở và tuần làm việc 15 giờ để thay thế các hệ thống hiện tại, không hiệu quả. Bregman sử dụng nhiều nghiên cứu và ví dụ để chứng minh rằng những ý tưởng này không chỉ khả thi mà còn có lợi cho xã hội. Ông lập luận rằng những ý tưởng không tưởng này có thể trở thành hiện thực thông qua sự thay đổi dần dần và cũng thách thức độc giả suy nghĩ vượt ra ngoài những gì được coi là thực tế và bắt đầu tưởng tượng ra một tương lai tốt đẹp hơn cho tất cả mọi người.</w:t>
      </w:r>
    </w:p>
    <w:p w14:paraId="0DE37FA5" w14:textId="77777777" w:rsidR="00516FD6" w:rsidRDefault="004D195C">
      <w:r>
        <w:t>{"câu hỏi": "Hãy nghĩ ra một cách chơi chữ cho một từ nhất định. - Cà phê", "trả lời": "Bạn có nghe nói về anh chàng đã phát minh ra trò đùa gõ cửa cà phê không? Đó là một ly cà phê cổ điển tức thì, nhưng tôi chỉ thực sự thích nó là một ly cà phê."}</w:t>
      </w:r>
    </w:p>
    <w:p w14:paraId="6BA48B65" w14:textId="77777777" w:rsidR="00516FD6" w:rsidRDefault="004D195C">
      <w:r>
        <w:t>{"câu hỏi": "Viết một bức thư tình cho đối tác của bạn.", "câu trả lời": "[đối tác] thân yêu nhất của tôi,\n\nThật khó để diễn tả thành lời tình yêu và sự ngưỡng mộ bao la mà tôi dành cho bạn. Mỗi khoảnh khắc dành cho em là một kho báu và một lời nhắc nhở về việc anh may mắn như thế nào khi có em là tình yêu của cuộc đời anh. Từ lúc anh gặp em, anh biết có điều gì đó đặc biệt về em. Bạn có cách thắp sáng căn phòng, mang lại niềm vui và hạnh phúc cho mọi tình huống. Tiếng cười của bạn, nụ cười của bạn, và cách bạn nhìn thế giới đã chiếm được trái tim và tâm hồn của tôi. \ n \ n Tôi biết ơn mỗi ngày rằng tôi có bạn bên cạnh tôi. Bạn là tảng đá của tôi, chỗ dựa của tôi và nơi trú ẩn an toàn của tôi. Với bạn, tôi cảm thấy trọn vẹn, trọn vẹn và được yêu thương vô tận. Tôi trân trọng từng khoảnh khắc chúng ta dành cho nhau và mọi kỷ niệm chúng ta tạo ra. \ n \ n Tôi không thể chờ đợi để dành phần còn lại của cuộc đời mình để yêu bạn, trưởng thành cùng bạn và trải nghiệm tất cả những khoảnh khắc tuyệt vời mà cuộc sống dành cho chúng ta. Bạn là tất cả của tôi, tri kỷ của tôi, tình yêu của tôi. Tôi yêu bạn nhiều hơn những lời có thể nói.\n\nYours luôn,\n[Tên của bạn]"}</w:t>
      </w:r>
    </w:p>
    <w:p w14:paraId="22849336" w14:textId="77777777" w:rsidR="00516FD6" w:rsidRDefault="004D195C">
      <w:r>
        <w:t xml:space="preserve">{"câu hỏi": "Mô tả quá trình photoythesis bằng ngôn ngữ đơn giản.", "câu trả lời": "Chắc chắn! Quang hợp là quá trình mà thực vật sử dụng để tự làm thức ăn. Chúng sử dụng năng lượng ánh sáng từ mặt trời, nước từ rễ của chúng và một loại khí gọi là carbon dioxide từ không khí xung quanh chúng. Đây là cách nó hoạt động: lá của cây có những phần nhỏ bên trong chúng được gọi là lục lạp. Đây là những gì làm cho lá xanh, và chúng thực sự quan trọng cho quá trình quang hợp. Khi ánh sáng mặt trời chiếu vào lá, nó được hấp thụ bởi lục lạp. Bên trong lục lạp, năng lượng ánh sáng được sử dụng để biến nước và carbon dioxide thành một loại đường gọi là glucose. Glucose này là thức ăn của cây, mà nó sử dụng để sống và phát triển. \ n \ n Oxy cũng được tạo ra trong quá trình này, mà cây giải phóng vào không </w:t>
      </w:r>
      <w:r>
        <w:lastRenderedPageBreak/>
        <w:t>khí thông qua các lỗ nhỏ trên lá của nó. Vì vậy, thực vật không chỉ tự tạo ra thức ăn, chúng còn tạo ra oxy để chúng ta thở!\n\nĐó là lý do tại sao quang hợp rất quan trọng. Nó giúp thực vật phát triển, và nó cũng giúp chúng ta thở. Đó là một tình huống đôi bên cùng có lợi!"}</w:t>
      </w:r>
    </w:p>
    <w:p w14:paraId="53103949" w14:textId="77777777" w:rsidR="00516FD6" w:rsidRDefault="004D195C">
      <w:r>
        <w:t>{"câu hỏi": "Đưa ra ba cách để giảm tiêu thụ nước ở nhà.", "trả lời": "1. Lắp đặt các thiết bị và đồ đạc tiết kiệm nước: Sử dụng vòi nước và vòi hoa sen lưu lượng thấp, nhà vệ sinh và máy giặt hiệu quả có thể làm giảm đáng kể lượng nước sử dụng trong gia đình. \ n \ n2. Hạn chế tưới nước ngoài trời: Giảm tần suất tưới cỏ hoặc vườn của bạn, hoặc xem xét các lựa chọn như tưới nhỏ giọt hoặc cảnh quan với cây chịu hạn có thể tiết kiệm lượng nước đáng kể. \ n \ n3. Thực hành thói quen bảo tồn nước: Những thay đổi nhỏ trong hành vi có thể dẫn đến tiết kiệm lớn. Điều này bao gồm không để vòi nước chạy trong khi đánh răng hoặc cạo râu, tắm ngắn hơn và chỉ sử dụng máy rửa chén hoặc máy giặt với đầy tải. Sửa chữa bất kỳ rò rỉ nào kịp thời cũng sẽ ngăn ngừa lãng phí."}</w:t>
      </w:r>
    </w:p>
    <w:p w14:paraId="307287FA" w14:textId="77777777" w:rsidR="00516FD6" w:rsidRDefault="004D195C">
      <w:r>
        <w:t>{"câu hỏi": "Giải thích theo cách riêng của bạn khái niệm \u201cscaling\u201d liên quan đến học máy.", "câu trả lời": "Mở rộng quy mô trong bối cảnh học máy đề cập đến quá trình điều chỉnh phạm vi giá trị tính năng trong dữ liệu, để đưa tất cả các tính năng vào một quy mô tương đương. Quá trình này rất quan trọng vì các thuật toán sử dụng các phương pháp gradient, chẳng hạn như hồi quy tuyến tính, hồi quy logistic hoặc mạng thần kinh, có xu hướng hội tụ nhanh hơn và cung cấp độ chính xác cao hơn khi các tính năng đầu vào được chia tỷ lệ. Mở rộng quy mô cũng giúp ngăn chặn một số tính năng lớn hơn nhất định thống trị các tính năng khác trong các tình huống mà các tính năng có phạm vi khác nhau. \ n \ n Có nhiều kỹ thuật mở rộng quy mô khác nhau, bao gồm chuẩn hóa, tiêu chuẩn hóa và chia tỷ lệ tối đa. Chuẩn hóa liên quan đến việc chuyển đổi dữ liệu để phù hợp với phân phối chuẩn với giá trị trung bình bằng 0 và độ lệch chuẩn là một. Tiêu chuẩn hóa cũng liên quan đến việc tạo ra một phân phối chuẩn, nhưng thay vào đó, nó trừ đi giá trị trung bình và sau đó chia cho độ lệch chuẩn. Mặt khác, tỷ lệ tối thiểu tối đa chia tỷ lệ dữ liệu để phù hợp với một phạm vi nhất định, thường là [0, 1]. \n\nBằng cách đưa tất cả các tính năng vào cùng một thang đo, các mô hình có thể cân nhắc từng tính năng như nhau và có thể được đào tạo nhanh hơn, hoạt động tốt hơn và cho kết quả chính xác hơn."}</w:t>
      </w:r>
    </w:p>
    <w:p w14:paraId="34D74F39" w14:textId="77777777" w:rsidR="00516FD6" w:rsidRDefault="004D195C">
      <w:r>
        <w:t>{"question": "Cho hai mảng có cùng kích thước, hãy tìm số phần tử khác nhau. - mảng1 = [2, 3, 7, 8] \narray2 = [3, 2, 8, 7]", "trả lời": "Để tìm số phần tử khác nhau giữa hai mảng có cùng kích thước, một cách là sử dụng vòng lặp để so sánh các phần tử ở cùng một chỉ số trong cả hai mảng và đếm số lần các phần tử không bằng nhau. Đây là một giải pháp cho vấn đề trong Python:\n\n'''python\narray1 = [2, 3, 7, 8] \narray2 = [3, 2, 8, 7]\n\ncount = 0\nfor i in range(len(array1)):\n if array1[i] != array2[i]:\n count += 1\n\nprint(\"Số lượng các phần tử khác nhau là:\", count)\n'''\n\nOutput:\n'''\nSố lượng các phần tử khác nhau là:  4\n'''\n\nTrong ví dụ này, cả 4 phần tử đều khác nhau khi so sánh mảng 1 với mảng 2 tại cùng một chỉ mục."}</w:t>
      </w:r>
    </w:p>
    <w:p w14:paraId="43070989" w14:textId="77777777" w:rsidR="00516FD6" w:rsidRDefault="004D195C">
      <w:r>
        <w:t xml:space="preserve">{"câu hỏi": "Cái nào sau đây là Mặt nạ mạng con hợp lệ?", "câu trả lời": "Sau đây là ví dụ về mặt nạ mạng con hợp lệ:\n\n- 255.255.255.0 (ký hiệu CIDR /24)\n- 255.255.0.0 (ký hiệu CIDR /16)\n- 255.0.0.0 (ký hiệu CIDR /8)\n\nNói chung, mặt nạ mạng con hợp lệ là một số </w:t>
      </w:r>
      <w:r>
        <w:lastRenderedPageBreak/>
        <w:t>32 bit với chuỗi 1 liền kề theo sau là một chuỗi 0 liền kề. Số 1 đại diện cho phần mạng của địa chỉ IP và số 0 đại diện cho phần máy chủ của địa chỉ IP."}</w:t>
      </w:r>
    </w:p>
    <w:p w14:paraId="00059FB8" w14:textId="77777777" w:rsidR="00516FD6" w:rsidRDefault="004D195C">
      <w:r>
        <w:t>{"câu hỏi": "Tạo danh sách các chủ đề có thể có cho podcast về nhiếp ảnh", "câu trả lời": "1. Hiểu những điều cơ bản về nhiếp ảnh: khẩu độ, tốc độ màn trập và ISO. \n2. Kỹ thuật lập bố cục để tạo ra những bức ảnh hấp dẫn. \n3. Nghệ thuật chụp ảnh chân dung: thủ thuật chụp ảnh tuyệt đẹp. \n4. Chụp ảnh du lịch: nắm bắt bản chất của một địa điểm. \n5. Vai trò của xử lý hậu kỳ trong nhiếp ảnh; nâng cao hình ảnh. \n6. Chụp ảnh đen trắng: khám phá các sắc thái của ánh sáng và bóng tối. \n7. Chụp ảnh động vật hoang dã: ghi lại vẻ đẹp của thiên nhiên. \n8. Nhiếp ảnh đường phố: kể chuyện qua hình ảnh chân thực. \n9. Khám phá các thể loại nhiếp ảnh khác nhau: từ phong cảnh đến macro. \n10. Tầm quan trọng của cách kể chuyện trong nhiếp ảnh. \n11. Xây dựng một doanh nghiệp nhiếp ảnh: mẹo để thành công. \n12. Sự trỗi dậy của nhiếp ảnh di động: chụp và chỉnh sửa khi đang di chuyển. \n13. Lịch sử nhiếp ảnh và sự phát triển của nó qua thời gian. \n14. Tác động của công nghệ đối với tương lai của nhiếp ảnh. \n15. Những cân nhắc về đạo đức trong nhiếp ảnh; vai trò của nhiếp ảnh gia trong xã hội."}</w:t>
      </w:r>
    </w:p>
    <w:p w14:paraId="72CD0C3D" w14:textId="77777777" w:rsidR="00516FD6" w:rsidRDefault="004D195C">
      <w:r>
        <w:t>{"câu hỏi": "Thiết kế thử nghiệm để kiểm tra tính hiệu quả của các chiến dịch tiếp thị khác nhau.", "câu trả lời": "Để kiểm tra hiệu quả của các chiến dịch tiếp thị khác nhau, chúng tôi có thể thiết kế thử nghiệm so sánh hiệu suất của hai hoặc nhiều chiến dịch bằng cách sử dụng phương pháp tiếp cận được kiểm soát và ngẫu nhiên. Đây là một thiết kế thử nghiệm có thể: \ n \ n1. Xác định các chiến dịch bạn muốn so sánh: Giả sử chúng tôi muốn so sánh hai chiến dịch email khác nhau, chiến dịch A và chiến dịch B. \ n \ n2. Xác định đối tượng mục tiêu của bạn: Xác định nhóm người mà bạn muốn chiến dịch của mình tiếp cận. Bạn có thể chọn nhắm mục tiêu những cá nhân trước đây đã mua sản phẩm từ công ty của bạn hoặc một nhóm khách hàng tiềm năng lớn hơn dựa trên nhân khẩu học hoặc sở thích. \ n \ n3. Chỉ định ngẫu nhiên người tham gia vào các nhóm: Chia dân số mục tiêu của bạn thành hai nhóm bằng phương pháp ngẫu nhiên, chẳng hạn như trình tạo số ngẫu nhiên. Một nửa dân số sẽ được chỉ định vào nhóm A, những người sẽ nhận được chiến dịch A, và nửa còn lại sẽ được chỉ định vào nhóm B, người sẽ nhận được chiến dịch B. \ n \ n4. Thực hiện các chiến dịch: Khởi chạy các chiến dịch và gửi email đến các nhóm tương ứng.\n\n5. Giám sát và thu thập dữ liệu: Thu thập dữ liệu về các chỉ số hiệu suất chính như tỷ lệ mở, tỷ lệ nhấp và tỷ lệ chuyển đổi. Ngoài ra, bạn có thể thu thập dữ liệu về doanh số, doanh thu, phản hồi của khách hàng và các số liệu khác có liên quan đến doanh nghiệp của bạn.\n\n6. Phân tích kết quả: Sử dụng các phương pháp thống kê để so sánh hiệu suất của hai chiến dịch. Xác định xem có sự khác biệt đáng kể trong các chỉ số hiệu suất chính và các số liệu khác giữa hai nhóm hay không. Ngoài ra, bạn có thể tiến hành phân tích định tính để thu thập phản hồi từ những người tham gia để hiểu sở thích và nhận thức của họ về các chiến dịch. \ n \ n7. Rút ra kết luận: Dựa trên phân tích, đưa ra kết luận về hiệu quả tương đối của hai chiến dịch. Sử dụng những phát hiện này để cung cấp thông tin cho các nỗ lực tiếp thị trong tương lai và cải tiến liên tục.\n\nTóm lại, bằng cách sử dụng phương pháp tiếp cận có kiểm soát và ngẫu nhiên, bạn có thể đo lường chính xác hiệu quả của các chiến dịch tiếp thị khác nhau và đưa ra quyết định dựa trên dữ liệu để tối ưu hóa nỗ lực tiếp thị của mình."}</w:t>
      </w:r>
    </w:p>
    <w:p w14:paraId="3F5B7B6B" w14:textId="77777777" w:rsidR="00516FD6" w:rsidRDefault="004D195C">
      <w:r>
        <w:lastRenderedPageBreak/>
        <w:t>{"câu hỏi": "Công thức chuẩn bị món trứng tráng Mexico là gì?", "câu trả lời": "Trứng tráng Mexico là một món ăn ngon kết hợp trứng, rau và gia vị để tạo ra bữa sáng hoặc bữa nửa buổi thịnh soạn và đầy hương vị. Dưới đây là công thức làm món trứng tráng Mexico phục vụ 2 người: \ n \ nThành phần: \ n- 4 quả trứng lớn \ n- 1/4 cốc sữa \ n- Muối và hạt tiêu cho vừa ăn \ n- 1 muỗng canh dầu ô liu hoặc bơ \ n- 1 củ hành tây nhỏ, thái hạt lựu \ n- 1 quả ớt chuông nhỏ, thái hạt lựu \ n- 1 jalape \ u00f1o tiêu, hạt và băm nhỏ (tùy chọn) \ n- 1/2 chén đậu đen đóng hộp,  Để ráo nước và rửa sạch \ n- 1/4 chén cheddar cắt nhỏ hoặc phô mai jack tiêu \ n- 2 muỗng canh rau mùi tươi xắt nhỏ \ n- Salsa và lát bơ để phục vụ (tùy chọn) \ n \ n Hướng dẫn: \ n \ n1. Trong một bát vừa, đánh trứng với sữa, muối và hạt tiêu cho đến khi kết hợp tốt. \ n2. Đun nóng dầu hoặc bơ trong chảo chống dính ở lửa vừa.\n3. Thêm hành tây, ớt chuông và jalape\u00f1o (nếu sử dụng) vào chảo và nấu trong khoảng 5 phút, thỉnh thoảng khuấy, cho đến khi rau mềm.\n4. Đổ hỗn hợp trứng vào chảo và để nó nấu trong 1-2 phút mà không cần khuấy.\n5. Khi trứng tráng bắt đầu đông lại, sử dụng thìa để nâng các cạnh và để hỗn hợp trứng chưa nấu chín chảy bên dưới.\n6. Khi món trứng tráng đã gần hết, rắc đậu đen và phô mai cắt nhỏ lên một nửa món trứng tráng. \ n7. Sử dụng thìa để nhẹ nhàng gấp nửa còn lại của món trứng tráng trên nhân.\n8. Nấu thêm một hoặc hai phút, cho đến khi phô mai tan chảy và trứng chín hoàn toàn.\n9. Rắc rau mùi lên trên trứng tráng và phục vụ ngay lập tức, với các lát salsa và bơ ở bên cạnh nếu muốn.\n\nThưởng thức món trứng tráng Mexico ngon miệng của bạn!"}</w:t>
      </w:r>
    </w:p>
    <w:p w14:paraId="339A97DB" w14:textId="77777777" w:rsidR="00516FD6" w:rsidRDefault="004D195C">
      <w:r>
        <w:t>{"câu hỏi": "Mô tả cách thuyết phục ai đó mua sản phẩm.", "câu trả lời": "1. Hiểu đối tượng của bạn: Trước khi bạn có thể thuyết phục ai đó mua sản phẩm của mình, bạn cần hiểu nhu cầu, mong muốn và động lực của họ. Dành thời gian để nghiên cứu đối tượng mục tiêu của bạn để bạn có thể điều chỉnh quảng cáo chiêu hàng của mình theo sở thích cụ thể của họ. \ n \ n2. Hiển thị các lợi ích: Làm nổi bật những lợi ích chính của sản phẩm của bạn và cách nó có thể tạo ra sự khác biệt tích cực trong cuộc sống của khách hàng. Ví dụ: nếu bạn đang bán một ứng dụng thể dục, bạn có thể nói về cách nó có thể giúp người dùng lấy lại vóc dáng, giảm cân và cảm thấy tự tin hơn. \ n \ n3. Tạo sự khẩn cấp: Cung cấp cho khách hàng tiềm năng của bạn một lý do để mua ngay bây giờ, thay vì sau này. Điều này có thể thông qua việc giảm giá trong thời gian giới hạn hoặc bằng cách nhấn mạnh rằng sản phẩm đang có nhu cầu cao và có thể bán hết nhanh chóng. \ n \ n4. Sử dụng bằng chứng xã hội: Mọi người thường có nhiều khả năng mua một sản phẩm nếu họ thấy rằng những người khác hài lòng với nó. Chia sẻ lời chứng thực của khách hàng hoặc đánh giá tích cực để giúp xây dựng niềm tin và uy tín. \ n \ n5. Cung cấp một đảm bảo: Đảm bảo với khách hàng rằng họ không có gì để mất bằng cách thử sản phẩm của bạn. Cung cấp đảm bảo hoàn tiền hoặc thời gian dùng thử miễn phí để giúp họ tự tin mua hàng. \ n \ n6. Hãy cá tính và xác thực: Mọi người có nhiều khả năng mua hàng từ người mà họ thích và tin tưởng. Hãy thân thiện, cởi mở và trung thực trong cách tiếp cận của bạn để xây dựng mối quan hệ tích cực với khách hàng."}</w:t>
      </w:r>
    </w:p>
    <w:p w14:paraId="4CC07A2F" w14:textId="77777777" w:rsidR="00516FD6" w:rsidRDefault="004D195C">
      <w:r>
        <w:t>{"câu hỏi": "Trong câu, \"Jack nhận được một món quà sinh nhật từ dì Mary,\" xác định chủ đề.", "câu trả lời": "Chủ đề trong câu \"Jack nhận được một món quà sinh nhật từ dì Mary\" là \"Jack\"."}</w:t>
      </w:r>
    </w:p>
    <w:p w14:paraId="0F1C3DCF" w14:textId="77777777" w:rsidR="00516FD6" w:rsidRDefault="004D195C">
      <w:r>
        <w:lastRenderedPageBreak/>
        <w:t>{"câu hỏi": "So sánh và đối chiếu lối sống của người ăn chay và thuần chay.", "câu trả lời": "Người ăn chay là người tránh ăn thịt và thịt động vật khác, bao gồm thịt bò, thịt gia cầm, cá và thịt lợn. Mặt khác, một người ăn chay tuân theo lối sống nghiêm ngặt hơn - tránh không chỉ các sản phẩm thịt mà còn tất cả các dạng sản phẩm phụ động vật hoặc các sản phẩm có nguồn gốc từ động vật, bao gồm sữa, trứng, mật ong, da và lụa, trong số những thứ khác. \ n \ nMột trong những khác biệt chính giữa người ăn chay và thuần chay nằm ở những hạn chế về chế độ ăn uống của họ. Người ăn chay không tiêu thụ thịt hoặc cá, nhưng họ vẫn có thể ăn các sản phẩm phụ của động vật, chẳng hạn như sữa, phô mai và trứng. Mặt khác, người ăn chay tránh tất cả các thực phẩm có nguồn gốc từ động vật và phụ phẩm động vật; Điều này có nghĩa là họ tránh sữa, trứng và mật ong. Khi nói đến lựa chọn lối sống ngoài chế độ ăn uống, cũng có sự khác biệt giữa người ăn chay và người ăn chay. Người ăn chay thường tìm cách tránh sử dụng bất kỳ sản phẩm nào có nguồn gốc từ hoặc được thử nghiệm trên động vật, điều này có thể mở rộng phạm vi lối sống của họ để bao gồm tránh một số mỹ phẩm, quần áo và đồ gia dụng. Cả lối sống ăn chay và thuần chay thường được thúc đẩy bởi lý do đạo đức, môi trường hoặc sức khỏe, hoặc kết hợp cả ba. Mặc dù cả hai lối sống đều nhằm mục đích giảm tác hại đối với động vật và tác động môi trường, nhưng người ăn chay có cách tiếp cận toàn diện hơn trong cam kết tránh tất cả các hình thức khai thác động vật. Nhìn chung, sự khác biệt chính giữa người ăn chay và người ăn chay là mức độ họ tránh sử dụng các sản phẩm động vật. Ăn chay nói chung liên quan đến việc kiêng ăn thịt và cá, trong khi thuần chay tiến thêm một bước nữa bằng cách tránh tất cả các sản phẩm động vật, cả trong chế độ ăn uống và trong các lựa chọn lối sống rộng hơn."}</w:t>
      </w:r>
    </w:p>
    <w:p w14:paraId="497BF4C8" w14:textId="77777777" w:rsidR="00516FD6" w:rsidRDefault="004D195C">
      <w:r>
        <w:t>{"câu hỏi": "Phân loại bài đăng trên mạng xã hội thành một trong các danh mục sau: Chính trị, Công nghệ, Thể thao, Nghệ thuật hoặc Kinh doanh - Apple vừa phát hành iPhone 12 và mọi người đang xôn xao về nó!", "câu trả lời": "Công nghệ"}</w:t>
      </w:r>
    </w:p>
    <w:p w14:paraId="336A7A8B" w14:textId="77777777" w:rsidR="00516FD6" w:rsidRDefault="004D195C">
      <w:r>
        <w:t>{"question": "Giải cho x: \n 2^x+6=3*2^x-26\n", "answer": "2^x + 6 = 3 * 2^x - 26\n32 = 2 * 2^x\n16 = 2^x\n\nDo đó, x=4."}</w:t>
      </w:r>
    </w:p>
    <w:p w14:paraId="16EBF0D4" w14:textId="77777777" w:rsidR="00516FD6" w:rsidRDefault="004D195C">
      <w:r>
        <w:t>{"question": "Sử dụng bit twiddling để lặp lại tất cả các tập con của chuỗi 's'. \n's.length() &lt; 20'", "answer": "Để lặp lại tất cả các tập con của chuỗi 's', chúng ta có thể sử dụng bit twiddling để tạo ra tất cả các kết hợp có thể có của các chỉ số của các ký tự của 's'. \n\nĐây là mã:\n\n'''\nString s = \"abc\";\nint n = s.length();\n\nfor (int i = 0; i &lt; (1 &lt;&lt; n); i++) {\n for (int j = 0; j &lt; n; j++) {\n if ((i &amp; (1 &lt;&lt; j)) != 0) {\n System.out.print(s.charAt(j));\n }\n }\n }\n System.out.println();\n}\n''\n\nTrong đoạn mã trên,  Chúng tôi lặp lại tất cả các giá trị số nguyên có thể có giữa '0' và '(1 &lt;&lt; n) - 1' (bao gồm) bằng cách sử dụng vòng ngoài. Đối với mỗi giá trị số nguyên 'i', chúng tôi kiểm tra biểu diễn nhị phân của 'i' và in các ký tự tương ứng với các bit đã đặt của 'i'. "}</w:t>
      </w:r>
    </w:p>
    <w:p w14:paraId="7482AFAE" w14:textId="77777777" w:rsidR="00516FD6" w:rsidRDefault="004D195C">
      <w:r>
        <w:t>{"câu hỏi": "Phân tích câu đã cho và cho biết liệu người nói có đang mỉa mai hay không. - Tôi rất hào hứng khi thức dậy lúc 5 giờ sáng.", "trả lời": "Không thể xác định chắc chắn từ câu này liệu người nói có đang mỉa mai hay không. Tùy thuộc vào giọng điệu và ngữ cảnh, tuyên bố có thể được hiểu là sự phấn khích hoặc mỉa mai thực sự."}</w:t>
      </w:r>
    </w:p>
    <w:p w14:paraId="549AAF07" w14:textId="77777777" w:rsidR="00516FD6" w:rsidRDefault="004D195C">
      <w:r>
        <w:lastRenderedPageBreak/>
        <w:t>{"câu hỏi": "Từ nào sau đây là từ đồng nghĩa với từ \"bấp bênh\"?", "câu trả lời": "\"Không ổn định,\" \"không chắc chắn,\" \"rủi ro,\" \"không an toàn,\" hoặc \"nguy hiểm\" đều là từ đồng nghĩa với từ \"bấp bênh.\""}</w:t>
      </w:r>
    </w:p>
    <w:p w14:paraId="4D399375" w14:textId="77777777" w:rsidR="00516FD6" w:rsidRDefault="004D195C">
      <w:r>
        <w:t>{"question": "Cho một chuỗi JSON hợp lệ, hãy chuyển đổi nó sang định dạng YAML. - {\"foo\": \"bar\", \"baz\": false}", "answer": "foo: bar\nbaz: false"}</w:t>
      </w:r>
    </w:p>
    <w:p w14:paraId="34DAC945" w14:textId="77777777" w:rsidR="00516FD6" w:rsidRDefault="004D195C">
      <w:r>
        <w:t>{"câu hỏi": "Tìm con đường ngắn nhất từ thành phố này đến thành phố khác. - Bắt đầu: Las Vegas\nDestination: Phoenix", "trả lời": "Con đường ngắn nhất bằng đường bộ từ Las Vegas, Nevada đến Phoenix, Arizona là khoảng 297,4 dặm (478,6km) qua US-93 S. Thường mất khoảng 4 giờ 48 phút để di chuyển tùy thuộc vào giao thông."}</w:t>
      </w:r>
    </w:p>
    <w:p w14:paraId="486826C5" w14:textId="77777777" w:rsidR="00516FD6" w:rsidRDefault="004D195C">
      <w:r>
        <w:t>{"câu hỏi": "Diễn giải câu sau trong khi vẫn giữ nguyên ý nghĩa của nó. - Giáo viên bảo cả lớp trả lại bài tập hôm nay.", "trả lời": "Giáo viên hướng dẫn học sinh nộp bài tập hôm nay."}</w:t>
      </w:r>
    </w:p>
    <w:p w14:paraId="5EA43113" w14:textId="77777777" w:rsidR="00516FD6" w:rsidRDefault="004D195C">
      <w:r>
        <w:t>{"question": "Chuyển đổi góc sau thành độ. - 2\u03c0", "trả lời": "Số đo góc của 2\u03c0 tính bằng độ là 360 độ."}</w:t>
      </w:r>
    </w:p>
    <w:p w14:paraId="5BFB9A1D" w14:textId="77777777" w:rsidR="00516FD6" w:rsidRDefault="004D195C">
      <w:r>
        <w:t>{"question": "Tạo một biểu thức hợp lệ cho câu lệnh logic sau. - Nhiệt độ bên ngoài lớn hơn 20 và bầu trời nhiều mây.", "trả lời": "'(nhiệt độ &gt; 20) và (bầu trời == 'mây')'"}</w:t>
      </w:r>
    </w:p>
    <w:p w14:paraId="5E54402C" w14:textId="77777777" w:rsidR="00516FD6" w:rsidRDefault="004D195C">
      <w:r>
        <w:t>{"question": "Đưa ra một danh sách các phương trình và giá trị, hãy tính phương sai. - Phương trình 1: x + y = 5\nGiá trị của x: 1\nGiá trị của y: 4\nPhương trình 2: y + z = 10\nGiá trị của y: 4\nGiá trị của z: 6", "trả lời": "Để tính phương sai, chúng ta cần một tập hợp dữ liệu số. Tuy nhiên, thông tin đã cho liên quan đến hai phương trình riêng biệt và các giá trị tương ứng của chúng. Chúng tôi không thể tính toán phương sai từ thông tin đã cho. Có điều gì khác mà bạn muốn biết hoặc một bộ dữ liệu cụ thể mà bạn muốn sử dụng để tính toán phương sai không?"}</w:t>
      </w:r>
    </w:p>
    <w:p w14:paraId="612EB891" w14:textId="77777777" w:rsidR="00516FD6" w:rsidRDefault="004D195C">
      <w:r>
        <w:t>{"câu hỏi": "Xác định tình cảm của câu sau. Xuất ra một tình cảm tiêu cực hoặc tích cực. - Anh ấy luôn tốt bụng và hữu ích.", "trả lời": "tích cực"}</w:t>
      </w:r>
    </w:p>
    <w:p w14:paraId="586B71AF" w14:textId="77777777" w:rsidR="00516FD6" w:rsidRDefault="004D195C">
      <w:r>
        <w:t xml:space="preserve">{"câu hỏi": "Hãy cho tôi một công thức cho một cobbler đào ngon.", "câu trả lời": "Đây là một công thức đơn giản và ngon miệng cho cobbler đào:\n\nThành phần:\n- 8 quả đào tươi, gọt vỏ, rỗ và thái lát \n- 1/4 chén đường trắng \ n- 1/4 chén đường nâu \ n- 1/4 muỗng cà phê quế xay \ n- 1/8 muỗng cà phê hạt nhục đậu khấu xay \ n- 1 muỗng cà phê nước cốt chanh tươi \ n- 2 muỗng cà phê bột ngô \ n \ nĐối với topping: \ n- 1 chén bột mì đa dụng \ n- 1/4 chén đường trắng \ n- 1/4 chén đường nâu\n- 1 thìa cà phê bột nở\n- 1/2 thìa cà phê muối\n- 6 thìa bơ lạt, ướp lạnh và cắt thành miếng nhỏ\n- 1/4 cốc nước sôi\n- Hỗn hợp đường và quế để phủ lên trên (tùy chọn)\n\nHướng dẫn:\n1. Làm nóng lò ở 425 độ F (220 độ C).\n2. Trong một bát lớn, kết hợp đào, 1/4 chén đường trắng, 1/4 chén đường nâu, quế, nhục đậu khấu, nước chanh và bột ngô. Đảo đều đào và đổ vào đĩa nướng 2 lít. Nướng trong lò đã làm nóng trước trong 10 phút.\n3. Trong khi đó, trong một bát riêng, trộn bột mì, 1/4 chén đường trắng, 1/4 chén đường nâu, bột nở và muối. Trộn bơ bằng đầu ngón tay của bạn cho đến khi hỗn hợp giống như bữa ăn thô. Khuấy trong nước sôi cho đến khi vừa kết hợp.\n4. Lấy đào ra khỏi lò, và thả thìa topping lên chúng. Rắc toàn bộ hỗn hợp đường và </w:t>
      </w:r>
      <w:r>
        <w:lastRenderedPageBreak/>
        <w:t>quế lên toàn bộ cobbler, nếu sử dụng.\n5. Nướng cho đến khi topping vàng, khoảng 30 phút. Phục vụ ấm với một muỗng kem vani, nếu muốn. Thưởng thức!"}</w:t>
      </w:r>
    </w:p>
    <w:p w14:paraId="2CF52CB4" w14:textId="77777777" w:rsidR="00516FD6" w:rsidRDefault="004D195C">
      <w:r>
        <w:t>{"question": "Tổng của hai số là 45. Sự khác biệt của họ là 3. Số nhỏ hơn trong hai số là gì?", "trả lời": "Hãy để x,y lần lượt là các số lớn hơn và nhỏ hơn. Ta có x+y=45 và x-y=3. Do đó: y=1/2((x+y)-(x-y))=1/2(45-3)=21."}</w:t>
      </w:r>
    </w:p>
    <w:p w14:paraId="54C0BEF8" w14:textId="77777777" w:rsidR="00516FD6" w:rsidRDefault="004D195C">
      <w:r>
        <w:t>{"câu hỏi": "Giải thích sự khác biệt giữa các thuật ngữ \u2018data\u2019 và \u2018information\u2019", "answer": "Dữ liệu và thông tin thường được sử dụng thay thế cho nhau, nhưng chúng là những khái niệm riêng biệt. Dữ liệu đề cập đến các sự kiện hoặc số liệu thô, chưa được xử lý, tự chúng, có thể thiếu bối cảnh có ý nghĩa. Ví dụ về dữ liệu có thể bao gồm chỉ số nhiệt độ, số liệu bán hàng hoặc danh sách các từ. \n\nInformation, mặt khác, đề cập đến dữ liệu được xử lý, tổ chức và có cấu trúc đã được đưa ra bối cảnh và ý nghĩa. Dữ liệu được phân tích và giải thích để tạo ra thông tin, sau đó có thể được sử dụng để đưa ra quyết định hoặc giải quyết vấn đề. Ví dụ, số đọc nhiệt độ hàng ngày (dữ liệu) có thể được xử lý để tạo báo cáo thời tiết trong tuần (thông tin) hoặc số liệu bán hàng (dữ liệu) có thể được phân tích để xác định sản phẩm (thông tin) bán chạy nhất. Tóm lại, dữ liệu là đầu vào, trong khi thông tin là đầu ra - kết quả của dữ liệu được biên soạn, sắp xếp và phân tích để trả lời một câu hỏi cụ thể hoặc giải quyết vấn đề."}</w:t>
      </w:r>
    </w:p>
    <w:p w14:paraId="016B182C" w14:textId="77777777" w:rsidR="00516FD6" w:rsidRDefault="004D195C">
      <w:r>
        <w:t xml:space="preserve">{"câu hỏi": "Giải thích cho tôi tại sao học máy tốt hơn lập trình truyền thống.", "Trả lời": "Học máy là một ứng dụng của trí tuệ nhân tạo cho phép chương trình máy tính cải thiện hiệu suất của một tác vụ bằng cách sử dụng dữ liệu mà không cần được lập trình rõ ràng. Mặt khác, lập trình truyền thống dựa trên các hướng dẫn rõ ràng và các quy tắc được xác định trước được viết bởi một lập trình viên. \ n \ n Có một vài lý do chính tại sao học máy được coi là tốt hơn hoặc thuận lợi hơn so với lập trình truyền thống trong nhiều tình huống: \ n \ n1. Xử lý độ phức tạp: Lợi thế đầu tiên và có lẽ là quan trọng nhất của học máy là khả năng xử lý và hiểu ý nghĩa của dữ liệu phức tạp, phi tuyến tính và chiều cao. Lập trình dựa trên quy tắc truyền thống có thể trở nên cồng kềnh khi xử lý dữ liệu phức tạp và năng động. Ngược lại, các thuật toán học máy hoạt động bằng cách học các mẫu trong dữ liệu và đưa ra quyết định dựa trên các mẫu đó, làm cho chúng phù hợp hơn để xử lý dữ liệu phức tạp. \ n \ n2. Khả năng thích ứng: Các thuật toán học máy có thể thích ứng và cải thiện hiệu suất của chúng theo thời gian khi chúng tiếp xúc với dữ liệu mới. Ví dụ: công cụ đề xuất được sử dụng bởi ứng dụng âm nhạc có thể tìm hiểu sở thích của người nghe và sau đó sử dụng thông tin này để đề xuất các bài hát phù hợp với sở thích của họ. Các phương pháp lập trình truyền thống không có cơ chế học hỏi từ dữ liệu và cải thiện theo thời gian, điều này có thể hạn chế khả năng đáp ứng của chúng với các điều kiện thay đổi. \ n \ n3. Tự động hóa phân tích dữ liệu: Học máy có thể giúp tự động hóa phân tích dữ liệu và đưa ra dự đoán đòi hỏi một lượng lớn thời gian và công sức của con người. Ví dụ, hãy tưởng tượng viết mã có thể dự đoán liệu một giao dịch cụ thể có gian lận hay không, với số lượng lớn các tính năng và mối quan hệ phức tạp giữa các tính năng đó. Thay vào đó, một thuật toán học máy có thể tự động tìm hiểu các mẫu có liên quan trong dữ liệu và đưa ra dự đoán với độ chính xác cao. Tóm lại, học máy mang lại lợi thế đáng kể so với lập trình truyền thống trong việc xử lý độ phức tạp, thích ứng với các điều kiện mới và tự động hóa phân tích dữ liệu. Những đặc điểm này làm </w:t>
      </w:r>
      <w:r>
        <w:lastRenderedPageBreak/>
        <w:t>cho nó trở thành một công cụ mạnh mẽ để giải quyết các vấn đề khó hoặc không thể giải quyết bằng các phương pháp truyền thống."}</w:t>
      </w:r>
    </w:p>
    <w:p w14:paraId="048B0EEE" w14:textId="77777777" w:rsidR="00516FD6" w:rsidRDefault="004D195C">
      <w:r>
        <w:t>{"câu hỏi": "Hãy nghĩ cách để làm cho một nhiệm vụ nhàm chán trở nên thú vị hơn. - Nộp giấy tờ.", "trả lời": "Nộp giấy tờ có thể trở nên thú vị hơn bằng cách kết hợp một vài thay đổi đối với nhiệm vụ để thu hút sự quan tâm và thêm một số yếu tố thú vị. Dưới đây là một số ý tưởng để làm cho nó thú vị hơn: \ n \ n1. Thiết lập hệ thống phần thưởng: Thiết lập phần thưởng cho bản thân sau khi nộp một số tài liệu nhất định, chẳng hạn như nghỉ ngơi ngắn, thưởng thức một bữa ăn nhẹ yêu thích hoặc xem một video hài hước. \ n \ n2. Nghe nhạc hoặc sách nói: Phát các giai điệu yêu thích của bạn hoặc nghe sách nói trong khi nộp đơn, để bạn có thể thưởng thức thứ gì đó khác trong khi thực hiện nhiệm vụ. \ n \ n3. Biến nó thành một trò chơi: Thiết lập một bộ đếm thời gian và thử thách bản thân để xem bạn có thể nộp giấy tờ nhanh như thế nào. Theo dõi thời gian kỷ lục của bạn và cố gắng đánh bại nó. \ n \ n4. Làm việc với một người bạn: Nếu người khác cũng cần nộp giấy tờ, hãy thiết lập thời gian để làm điều đó cùng nhau. Trò chuyện và làm việc cùng nhau có thể làm cho nhiệm vụ thú vị hơn nhiều. \ n \ n5. Sắp xếp với màu sắc: Sử dụng các thư mục hoặc nhãn đầy màu sắc, và biến việc nộp đơn thành một nhiệm vụ thú vị và hấp dẫn trực quan.\n\nBằng cách kết hợp những ý tưởng này, việc nộp giấy tờ trở nên ít nhàm chán và thú vị hơn."}</w:t>
      </w:r>
    </w:p>
    <w:p w14:paraId="65C863C0" w14:textId="77777777" w:rsidR="00516FD6" w:rsidRDefault="004D195C">
      <w:r>
        <w:t>{"câu hỏi": "Giải thích cách thức hoạt động của xe tự lái.", "câu trả lời": "Xe tự lái, còn được gọi là xe tự lái, sử dụng kết hợp các cảm biến, camera và thuật toán trí tuệ nhân tạo (AI) tiên tiến để điều hướng đường và hoạt động mà không cần sự can thiệp của con người. Dưới đây là những điều cơ bản về cách những chiếc xe này hoạt động: \ n \ n1. Cảm biến và máy ảnh: Xe tự lái được trang bị một số loại cảm biến và camera cho phép xe 'nhìn' và thu thập dữ liệu về môi trường xung quanh. Chúng bao gồm cảm biến radar để phát hiện các phương tiện khác, cảm biến LIDAR để xây dựng bản đồ 3D của môi trường, cảm biến sonar để phát hiện chướng ngại vật và camera để nhận dạng biển báo giao thông. \ n \ n2. AI và Machine Learning: Dữ liệu được thu thập bởi các cảm biến và camera được đưa vào một máy tính trên bo mạch được trang bị các thuật toán AI tiên tiến. Các thuật toán này xử lý dữ liệu trong thời gian thực, sử dụng các kỹ thuật học máy để đưa ra quyết định về lái, tăng tốc và phanh. \ n \ n3. Lập bản đồ và điều hướng: Xe tự lái được trang bị GPS và các hệ thống định vị khác giúp xe vẽ lộ trình và theo dõi vị trí của nó trên bản đồ kỹ thuật số. Các hệ thống này hoạt động cùng với các thuật toán AI để lập kế hoạch tuyến đường hiệu quả nhất đến đích, có tính đến điều kiện giao thông và các mối nguy hiểm trên đường. \n\n4. Hệ thống điều khiển: Khi các thuật toán AI đã đưa ra quyết định về cách xe nên di chuyển, hệ thống điều khiển trên xe sẽ tiếp quản, thực hiện các điều chỉnh cần thiết đối với hệ thống lái, tăng tốc và phanh. Các hệ thống này được thiết kế để hoạt động liền mạch và trơn tru, mang lại một chuyến đi thoải mái cho hành khách. \ n \ n5. Giao tiếp với các phương tiện khác: Nhiều xe tự lái có thể giao tiếp với nhau, chia sẻ thông tin về tình trạng giao thông, mối nguy hiểm trên đường và các dữ liệu liên quan khác. "Giao tiếp giữa xe với xe" (V2V) này có thể giúp cải thiện sự an toàn, giảm tắc nghẽn và tối ưu hóa lưu lượng giao thông. Nhìn chung, xe tự lái đại diện cho một thành tựu công nghệ ấn tượng, kết hợp phần cứng và phần mềm tiên tiến để cung cấp một phương thức vận chuyển an toàn, hiệu quả và thuận tiện. Khi công nghệ tiếp tục phát triển, chúng ta có thể mong đợi sẽ thấy ngày càng nhiều xe tự lái trên đường."}</w:t>
      </w:r>
    </w:p>
    <w:p w14:paraId="53A7B74A" w14:textId="77777777" w:rsidR="00516FD6" w:rsidRDefault="004D195C">
      <w:r>
        <w:lastRenderedPageBreak/>
        <w:t>{"câu hỏi": "Cung cấp đề xuất về cách làm cho trang web dễ tiếp cận hơn.", "câu trả lời": "Dưới đây là một số gợi ý về cách làm cho trang web dễ tiếp cận hơn:\n\n1. Sử dụng ngôn ngữ rõ ràng và đơn giản: Tránh biệt ngữ kỹ thuật và các từ hoặc cụm từ không quen thuộc. Giữ câu ngắn gọn và súc tích để làm cho văn bản dễ đọc và dễ hiểu. \ n \ n2. Đảm bảo độ tương phản thích hợp: Đảm bảo rằng có đủ độ tương phản giữa văn bản và nền. Điều này có thể giúp những người có thị lực kém hoặc mù màu đọc nội dung dễ dàng hơn. \ n \ n3. Thêm văn bản thay thế vào hình ảnh: Cung cấp văn bản thay thế ngắn gọn, mô tả cho tất cả hình ảnh trên trang web của bạn. Điều này giúp trình đọc màn hình mô tả hình ảnh cho người dùng bị mù hoặc có thị lực kém.\n\n4. Bật điều hướng bằng bàn phím: Đảm bảo rằng tất cả các chức năng của trang web có thể được truy cập chỉ bằng bàn phím. Điều này rất hữu ích cho người dùng bị khuyết tật vận động hoặc vận động, những người có thể gặp khó khăn khi sử dụng chuột. \ n \ n5. Sử dụng tiêu đề và nhãn mô tả: Sắp xếp nội dung bằng cách sử dụng các tiêu đề và nhãn rõ ràng và mô tả. Điều này giúp người dùng dễ dàng điều hướng trang và tìm thấy thông tin họ cần.\n\n6. Cung cấp bản chép lời và chú thích cho nội dung âm thanh và video: Cung cấp bản chép lời cho tất cả nội dung âm thanh và phụ đề cho tất cả nội dung video. Điều này cho phép người dùng bị điếc hoặc khiếm thính truy cập thông tin. \ n \ n7. Sử dụng bố cục nhất quán và đơn giản: Thiết kế trang web với bố cục nhất quán và đơn giản. Điều này giúp người dùng dễ dàng điều hướng và hiểu cấu trúc của trang.\n\n8. Tránh nội dung nhấp nháy hoặc nhấp nháy: Tránh sử dụng nội dung nhấp nháy hoặc nhấp nháy ở tần suất có thể gây co giật ở những người bị động kinh cảm quang.\n\n9. Làm cho liên kết mô tả: Sử dụng văn bản mô tả và có ý nghĩa cho các liên kết, thay vì văn bản chung chung như \"click here.\" Điều này giúp người dùng hiểu mục đích của liên kết và nơi nó sẽ đưa họ đến. \ n \ n10. Cho phép người dùng điều chỉnh kích thước văn bản: Cung cấp cách để người dùng điều chỉnh kích thước văn bản trên website. Điều này có thể giúp những người có thị lực kém đọc nội dung dễ dàng hơn."}</w:t>
      </w:r>
    </w:p>
    <w:p w14:paraId="642F7A1B" w14:textId="77777777" w:rsidR="00516FD6" w:rsidRDefault="004D195C">
      <w:r>
        <w:t>{"câu hỏi": "So sánh các tính năng của hai sản phẩm và nêu rõ sản phẩm nào tốt hơn. - Sản phẩm A: nhẹ, dễ lắp đặt, không thấm nước \ nSản phẩm B: bền, cách âm, tiết kiệm năng lượng", "trả lời": "Sản phẩm A và Sản phẩm B cung cấp các tính năng độc đáo phục vụ cho các nhu cầu khác nhau. Sản phẩm A rất phù hợp cho những người cần một sản phẩm nhẹ, dễ lắp đặt và không thấm nước, trong khi Sản phẩm B lý tưởng cho những người tìm kiếm độ bền, cách âm và hiệu quả năng lượng. Thật khó để xác định sản phẩm nào hoàn toàn tốt hơn nếu không biết mục đích cụ thể mà sản phẩm sẽ được sử dụng. Mỗi loại có thể phù hợp hơn với các tình huống khác nhau, và cuối cùng nó phụ thuộc vào sở thích và nhu cầu của từng cá nhân."}</w:t>
      </w:r>
    </w:p>
    <w:p w14:paraId="0C6C510D" w14:textId="77777777" w:rsidR="00516FD6" w:rsidRDefault="004D195C">
      <w:r>
        <w:t>{"câu hỏi": "Hãy nghĩ ra một cái tên sáng tạo cho một nhà hàng chuyên về ẩm thực Địa Trung Hải.", "câu trả lời": "\"Olive &amp;; Thyme\" - một cái tên tươi và mặn làm nổi bật hai hương vị thường được sử dụng trong các món ăn Địa Trung Hải."}</w:t>
      </w:r>
    </w:p>
    <w:p w14:paraId="326E2123" w14:textId="77777777" w:rsidR="00516FD6" w:rsidRDefault="004D195C">
      <w:r>
        <w:t xml:space="preserve">{"câu hỏi": "Với hai địa điểm, hãy đề xuất cách tốt nhất để đi lại giữa chúng. - Thành phố New York và Seattle", "câu trả lời": "Dựa trên khoảng cách giữa thành phố New York và Seattle, đó là khoảng 2400 dặm, cách tốt nhất để đi du lịch giữa họ sẽ là bằng cách đi máy bay. Một số hãng hàng không khai thác các chuyến bay trực tiếp và kết nối giữa hai thành </w:t>
      </w:r>
      <w:r>
        <w:lastRenderedPageBreak/>
        <w:t>phố này, với thời gian bay trung bình là 6 giờ cho một chuyến bay thẳng. Đây là phương thức vận chuyển nhanh nhất và thuận tiện nhất cho một quãng đường dài như vậy. Bạn có thể đặt vé máy bay trực tuyến hoặc thông qua đại lý du lịch, và nhớ so sánh giá cả và thời gian trước khi đưa ra quyết định cuối cùng."}</w:t>
      </w:r>
    </w:p>
    <w:p w14:paraId="45FA0525" w14:textId="77777777" w:rsidR="00516FD6" w:rsidRDefault="004D195C">
      <w:r>
        <w:t>{"question": "Viết lại câu bằng cách sử dụng từ vựng và ngữ pháp thích hợp. - Bánh quá nhiều đường nên chúng tôi không ăn được.", "Trả lời": "Bánh quá ngọt, kết quả là chúng tôi không thể ăn được."}</w:t>
      </w:r>
    </w:p>
    <w:p w14:paraId="23A43695" w14:textId="77777777" w:rsidR="00516FD6" w:rsidRDefault="004D195C">
      <w:r>
        <w:t>{"question": "Xác định và sửa lỗi ngữ pháp. - Tôi đã đi đến cửa hàng.", "trả lời": "Câu nên được sửa thành \"Tôi đã đến cửa hàng.\""}</w:t>
      </w:r>
    </w:p>
    <w:p w14:paraId="6DCEB94F" w14:textId="77777777" w:rsidR="00516FD6" w:rsidRDefault="004D195C">
      <w:r>
        <w:t>{"câu hỏi": "Tạo danh sách 10 ý tưởng cho các hoạt động cần thực hiện tại một sự kiện tiếp cận cộng đồng để thúc đẩy sự quan tâm đến tâm lý học.", "trả lời": "1. Một thí nghiệm xã hội thu hút mọi người tham gia và tương tác, thể hiện các nguyên tắc của tâm lý học nhóm.\n2. Một câu đố vui hoặc trò chơi kết hợp các khái niệm và sự kiện tâm lý để thu hút và dạy người tham gia. \ n3. Tổ chức một buổi nói chuyện hoặc hội thảo về quản lý căng thẳng và tự chăm sóc bản thân với các mẹo và kỹ thuật dựa trên nghiên cứu tâm lý. \ n4. Thiết lập một cuộc triển lãm tương tác về ảo ảnh quang học hoặc các hiện tượng nhận thức khác để khơi dậy sự tò mò và quan tâm đến nhận thức và tâm lý học nhận thức. \ n5. Giải thưởng cho việc tham gia vào trải nghiệm giác quan bịt mắt, nhằm mục đích cho thấy các giác quan khác của chúng ta trở nên nhạy bén hơn như thế nào khi một giác quan bị lấy đi. \ n6. Chiếu các video ngắn hoặc phim tài liệu về các thí nghiệm tâm lý nổi tiếng và tác động của chúng đối với lĩnh vực này.\n7. Một buổi 'gặp gỡ chuyên gia', nơi những người tham gia có thể tương tác với một nhà tâm lý học đang làm việc và tìm hiểu thêm về nghề nghiệp và công việc hàng ngày của họ. \ n8. Một gian hàng trị liệu nghệ thuật, nơi mọi người có thể tham gia vào một hoạt động nghệ thuật sáng tạo trong khi tìm hiểu về lợi ích của liệu pháp nghệ thuật đối với sức khỏe tâm thần. \ n9. Một thử thách trí nhớ thể hiện khả năng sai lầm của ký ức của chúng ta bằng cách cho thấy chúng có thể bị thao túng hoặc bóp méo dễ dàng như thế nào. \ n10. Tổ chức một cuộc thảo luận nhóm về các vấn đề hiện tại trong sức khỏe tâm thần, chẳng hạn như kỳ thị, tiếp cận điều trị và sức khỏe tâm thần tại nơi làm việc."}</w:t>
      </w:r>
    </w:p>
    <w:p w14:paraId="2EA7FAF8" w14:textId="77777777" w:rsidR="00516FD6" w:rsidRDefault="004D195C">
      <w:r>
        <w:t>{"câu hỏi": "Xác định và giải thích nghĩa gần nhất của từ \u201cacuity\u201d trong câu. - Thị lực của cô ấy rất rõ ràng, cô ấy có thể phát hiện ra một con chim cách xa hàng dặm.", "trả lời": "Trong câu, từ \u201cacuity\u201d đề cập đến sự sắc nét và rõ ràng trong tầm nhìn hoặc nhận thức của cá nhân. Trong bối cảnh này, nó mô tả cách người đó có khả năng nhìn rất chi tiết và chính xác, có thể phát hiện ra một con chim từ một khoảng cách rất xa."}</w:t>
      </w:r>
    </w:p>
    <w:p w14:paraId="7D53CBE4" w14:textId="77777777" w:rsidR="00516FD6" w:rsidRDefault="004D195C">
      <w:r>
        <w:t xml:space="preserve">{"câu hỏi": "Thiết kế quảng cáo cho một sản phẩm an ninh gia đình.", "câu trả lời": "** Bảo vệ ngôi nhà của bạn với hệ thống an ninh tối ưu của chúng tôi **\n \ nBạn có liên tục lo lắng về sự an toàn của ngôi nhà và gia đình của bạn không? Không cần tìm đâu xa ngoài hệ thống an ninh gia đình tiên tiến của chúng tôi! \n\nSản phẩm của chúng tôi có công nghệ hiện đại, bao gồm: \ n \ n - Cảm biến chuyển động \ n- Camera giám sát \n- Khóa cửa thông minh \n- Hệ thống báo động và thông báo \n \ nVới giám sát 24/7, bạn có thể yên tâm khi biết rằng ngôi nhà của bạn luôn được theo dõi. Ngoài ra, với ứng dụng dễ sử dụng của chúng tôi, bạn </w:t>
      </w:r>
      <w:r>
        <w:lastRenderedPageBreak/>
        <w:t>có thể kiểm soát hệ thống của mình từ mọi nơi, mọi lúc. Chúng tôi không chỉ cung cấp các tính năng bảo mật hàng đầu mà còn có một đội ngũ chuyên gia được đào tạo chuyên sâu sẵn sàng hỗ trợ bạn bất cứ khi nào bạn cần. Dịch vụ khách hàng của chúng tôi là chưa từng có và chúng tôi cam kết đảm bảo sự hài lòng của bạn. \ n \ n Đừng nắm lấy cơ hội với sự an toàn của ngôi nhà và những người thân yêu của bạn. Nhận hệ thống an ninh gia đình của chúng tôi ngay hôm nay và trải nghiệm sự an tâm khi biết bạn được bảo vệ. Liên hệ với chúng tôi ngay bây giờ để tìm hiểu thêm!"}</w:t>
      </w:r>
    </w:p>
    <w:p w14:paraId="12C1D4D4" w14:textId="77777777" w:rsidR="00516FD6" w:rsidRDefault="004D195C">
      <w:r>
        <w:t>{"question": "Sửa lỗi ngữ pháp trong câu sau. - Tối qua tôi đã đến cửa hàng.", "trả lời": "Tối qua tôi đã đến cửa hàng."}</w:t>
      </w:r>
    </w:p>
    <w:p w14:paraId="310E8B2E" w14:textId="77777777" w:rsidR="00516FD6" w:rsidRDefault="004D195C">
      <w:r>
        <w:t>{"câu hỏi": "Mô tả chi tiết một hành tinh ngoài hành tinh.", "trả lời": "Một hành tinh ngoài hành tinh là một thế giới nằm trong một thiên hà xa xôi chứa các dạng sống rất khác với các dạng sống trên Trái đất, quay quanh một ngôi sao không giống Mặt trời. Bầu trời của hành tinh có sắc thái tím và hồng với mặt trời nóng đỏ khổng lồ, chiếu ánh sáng ấm áp lên bề mặt hành tinh. Toàn bộ bầu không khí bị ngắt quãng bởi những đám mây hoa cà mỏng trôi dạt không mục đích.\n\nCảnh quan được bao phủ bởi một khu rừng cây xanh tươi tốt, kéo dài đến mức mắt có thể nhìn thấy. Cây sở hữu những chiếc lá lớn với nhiều màu sắc như vàng, cam và đỏ, tương phản với thân cây màu xanh đậm của chúng. Một màn sương dày đặc bao phủ mặt đất, che khuất con đường phía trước ngoài vài mét.\n\nPhía dưới khu rừng là nơi ở của những sinh vật mê hoặc, xa lạ với mắt người. Khu rừng sống động với tiếng ầm ầm, tiếng hót líu lo và tiếng thì thầm của họ. Một số trong những sinh vật này có vảy và cánh, một số khác có lông và mỏ, nhưng tất cả đều tràn ngập màu sắc rực rỡ và kích thước khác nhau. \ n \ n Hành tinh này có một số đại dương lớn chứa đầy hệ thực vật và động vật khác thường, tự hào với màu neon và phát quang sinh học. Nước chảy và chảy theo nhịp điệu của thủy triều, để lộ những vịnh nhỏ ẩn và bờ cát bên dưới. \ n \ n Bên cạnh đó, hành tinh này có nhiều mặt trăng có thể nhìn thấy trên bầu trời đêm. Quỹ đạo và vòng quay của hành tinh gây ra nhật thực và nguyệt thực thường xuyên mà cư dân bản địa ăn mừng rất nhiệt tình.\n\nTóm lại, hành tinh ngoài hành tinh là một thế giới xinh đẹp, hấp dẫn, chứa đầy các dạng sống và cảnh quan đa dạng và quyến rũ, cầu xin được khám phá."}</w:t>
      </w:r>
    </w:p>
    <w:p w14:paraId="15FE261A" w14:textId="77777777" w:rsidR="00516FD6" w:rsidRDefault="004D195C">
      <w:r>
        <w:t xml:space="preserve">{"question": "Phân tích hành vi của một nhân vật trong kịch bản nhất định. - Tình huống: Một phụ nữ trẻ tên Marian được tiếp cận bởi một người lạ nói với cô rằng anh ta có thể biến ước mơ của cô thành hiện thực nếu cô làm theo hướng dẫn của anh ta.", "Trả lời": "Trong kịch bản này, hành vi của Marian sẽ phụ thuộc vào tính cách, kinh nghiệm trong quá khứ và niềm tin của cô ấy. Dưới đây là một vài khả năng:\n\n1. Hoài nghi: Marian có thể phản ứng với sự hoài nghi, đặt câu hỏi về tính hợp lệ của tuyên bố của người lạ. Cô ấy có thể thăm dò thêm thông tin hoặc bác bỏ đề xuất là quá tốt để trở thành sự thật. Hành vi này có thể cho thấy rằng cô ấy thận trọng và cảnh giác với người lạ, đặc biệt là những người đưa ra những lời hứa lớn. \ n \ n2. Tò mò: Marian có thể trả lời với sự tò mò, bị hấp dẫn bởi khả năng giấc mơ của cô ấy trở thành sự thật. Cô ấy có thể hỏi người lạ để biết thêm chi tiết và cố gắng hiểu liệu lời đề nghị có hợp pháp hay không. Hành vi này có thể chỉ ra rằng cô ấy cởi mở với những trải nghiệm mới và sẵn sàng chấp nhận rủi ro. \ n \ n3. Sợ: Marian có thể trở nên sợ hãi, cảm thấy nguy hiểm trong lời đề nghị của người lạ. Cô ấy có thể cố gắng thoát khỏi tình </w:t>
      </w:r>
      <w:r>
        <w:lastRenderedPageBreak/>
        <w:t>huống càng nhanh càng tốt, cảm thấy không thoải mái và bị đe dọa bởi cách tiếp cận của người lạ. Hành vi này có thể chỉ ra rằng cô ấy đang bảo vệ sự an toàn và hạnh phúc của mình. \ n \ n4. Lạc quan: Marian có thể phản ứng với sự lạc quan, tin vào khả năng người lạ có thể thực hiện lời hứa của mình. Cô có thể ngay lập tức đồng ý làm theo hướng dẫn của anh, hy vọng rằng ước mơ của cô sẽ trở thành sự thật. Hành vi này có thể chỉ ra rằng cô ấy dễ dàng tin tưởng và có niềm tin vào ý định tốt của người khác. Nhìn chung, hành vi của Marian trong kịch bản này sẽ phụ thuộc vào những đặc điểm tính cách độc đáo của cô ấy, được định hình bởi kinh nghiệm sống, giá trị và hệ thống niềm tin của cô ấy."}</w:t>
      </w:r>
    </w:p>
    <w:p w14:paraId="5208645F" w14:textId="77777777" w:rsidR="00516FD6" w:rsidRDefault="004D195C">
      <w:r>
        <w:t>{"câu hỏi": "Hãy tưởng tượng bạn đang nói chuyện với một đứa trẻ, giải thích khái niệm DNA.", "Trả lời": "Được rồi nhóc, vậy bạn biết làm thế nào tất cả chúng ta đều có những thứ khiến chúng ta trở nên đặc biệt và độc đáo? Giống như cách bạn có đôi mắt của mẹ và mái tóc của bố bạn? Chà, đó là vì một thứ gọi là DNA. DNA giống như các hướng dẫn hoặc công thức mà cơ thể chúng ta tuân theo để tạo nên chúng ta là ai. Nó quyết định những thứ như màu mắt của chúng ta, chúng ta sẽ phát triển cao bao nhiêu và thậm chí tính cách của chúng ta như thế nào. Giống như bạn làm theo hướng dẫn để xây dựng một lâu đài Lego, các tế bào trong cơ thể chúng ta tuân theo hướng dẫn của DNA để làm cho chúng ta trở thành chính mình. Bạn cũng có thể nghe thấy DNA được gọi là "mã di truyền" của chúng ta bởi vì nó giống như ngôn ngữ bí mật mà cơ thể chúng ta sử dụng để xây dựng chúng ta. Và điều thú vị về DNA là nó được truyền lại từ cha mẹ chúng ta. Vì vậy, chúng ta nhận được một nửa DNA từ mẹ và một nửa từ bố. Đó là lý do tại sao chúng ta có thể có những đặc điểm từ cả hai. Nhưng mặc dù chúng ta chia sẻ DNA với gia đình, trong khi không có ai khác trên thế giới có DNA giống hệt chúng ta. Tất cả chúng ta đều độc đáo và đặc biệt theo cách riêng của mình!\n\nĐiều đó thật tuyệt phải không? Bạn có câu hỏi nào nữa về nó không?"}</w:t>
      </w:r>
    </w:p>
    <w:p w14:paraId="26FF81CE" w14:textId="77777777" w:rsidR="00516FD6" w:rsidRDefault="004D195C">
      <w:r>
        <w:t>{"câu hỏi": "Mô tả sự khác biệt giữa nghe và nghe.", "trả lời": "Nghe và nghe là hai quá trình riêng biệt thường bị nhầm lẫn với nhau. Mặc dù chúng có vẻ giống nhau, nhưng có sự khác biệt đáng kể giữa hai loại. \ n \ n Thính giác là một quá trình vật lý liên quan đến nhận thức về âm thanh. Đó là một hành động không tự nguyện xảy ra khi sóng âm thanh đi vào tai, khiến màng nhĩ rung động, từ đó gửi thông điệp đến não. Bởi vì nghe là một quá trình thụ động, nó có thể xảy ra mà không có bất kỳ nỗ lực hoặc ý định nào từ phía người nghe. Ngược lại, lắng nghe là một quá trình tích cực liên quan đến việc chú ý và xử lý thông tin đang được nghe. Khi nghe, các cá nhân không chỉ cảm nhận âm thanh mà còn gán ý nghĩa cho nó và phản ứng phù hợp. Phản ứng này có thể liên quan đến một hành động bằng lời nói hoặc phi ngôn ngữ, hoặc đơn giản là một sự thay đổi trong quá trình suy nghĩ nội bộ. Do đó, lắng nghe đòi hỏi sự tập trung, nhận thức và nỗ lực.\n\n\nTóm lại, sự khác biệt chính giữa nghe và nghe là nghe là một quá trình thụ động xảy ra tự động, trong khi lắng nghe là một quá trình tích cực đòi hỏi nỗ lực và sự chú ý có ý thức để hiểu và giải thích thông tin được trình bày."}</w:t>
      </w:r>
    </w:p>
    <w:p w14:paraId="332387E4" w14:textId="77777777" w:rsidR="00516FD6" w:rsidRDefault="004D195C">
      <w:r>
        <w:t xml:space="preserve">{"câu hỏi": "Liệt kê ba lý do tại sao mực nước biển dâng cao là mối nguy hiểm cho xã hội.", "Trả lời": "1. Lũ lụt ven biển: Một trong những mối nguy hiểm chính của mực nước biển dâng là nguy cơ lũ lụt ven biển ngày càng tăng. Khi mực nước biển tiếp tục dâng cao, các thành phố và thị trấn ven biển trũng thấp sẽ ngày càng dễ bị lũ lụt khi thủy triều lên, nước dâng do bão hoặc mưa lớn. Điều này có thể gây ra thiệt hại đáng kể về tài sản, di dời cư dân </w:t>
      </w:r>
      <w:r>
        <w:lastRenderedPageBreak/>
        <w:t>và làm gián đoạn nền kinh tế địa phương. Mất môi trường sống: Mực nước biển dâng cao cũng gây ra mối đe dọa đáng kể đối với hệ sinh thái ven biển và môi trường sống của động vật hoang dã. Khi nước biển tràn ngập đầm lầy ven biển, vùng đất ngập nước và rừng ngập mặn, nó có thể phá hủy môi trường sống của cá, chim và các động vật hoang dã khác. Nhiều loài có thể không thể thích nghi hoặc di dời đủ nhanh, dẫn đến suy giảm đa dạng sinh học. Xâm nhập mặn: Một mối nguy hiểm đáng kể khác của mực nước biển dâng cao là xâm nhập mặn vào nguồn nước ngọt. Khi nước biển tràn vào các khu vực ven biển, nó có thể làm ô nhiễm các tầng chứa nước, giếng và các nguồn nước ngọt khác. Điều này có thể hạn chế sự sẵn có của nước uống an toàn và nước tưới cho cây trồng, dẫn đến những thách thức đáng kể cho các cộng đồng ven biển và nông nghiệp.</w:t>
      </w:r>
    </w:p>
    <w:p w14:paraId="7520F750" w14:textId="77777777" w:rsidR="00516FD6" w:rsidRDefault="004D195C">
      <w:r>
        <w:t>{"question": "Tìm người giữ kỷ lục hiện tại trong sự kiện theo dõi nhất định. - Cuộc đua 3000 mét", "trả lời": "Người giữ kỷ lục hiện tại (tính đến tháng 9 năm 2021) cho cuộc đua 3000 mét ngoài trời nam là Daniel Komen của Kenya, người đã hoàn thành cuộc đua trong 7: 20.67 vào ngày 1 tháng 9 năm 1996 tại Rieti, Ý. Người giữ kỷ lục hiện tại cho cuộc đua 3000 mét ngoài trời của phụ nữ là Wang Junxia của Trung Quốc, người đã chạy cuộc đua trong 8: 06.11 vào ngày 13 tháng 9 năm 1993 tại Bắc Kinh, Trung Quốc.</w:t>
      </w:r>
    </w:p>
    <w:p w14:paraId="0CBCAED4" w14:textId="77777777" w:rsidR="00516FD6" w:rsidRDefault="004D195C">
      <w:r>
        <w:t>{"câu hỏi": "Làm thế nào thông tin sau đây có thể được sử dụng để thu hút một khách hàng tiềm năng? - Hiệu suất bán hàng của một sản phẩm mới", "câu trả lời": "Hiệu suất bán hàng của một sản phẩm mới có thể được sử dụng để thu hút khách hàng tiềm năng bằng cách làm nổi bật sự thành công và phổ biến của sản phẩm trong số các khách hàng khác. Điều này có thể được thực hiện bằng cách chia sẻ số liệu thống kê, chẳng hạn như có bao nhiêu đơn vị đã được bán, tăng doanh số bán hàng trong một khoảng thời gian hoặc tỷ lệ phần trăm khách hàng đã mua lại sản phẩm. Chia sẻ đánh giá và lời chứng thực tích cực của khách hàng cũng có thể là một cách hiệu quả để giới thiệu thành công của sản phẩm và thu hút khách hàng mới. Những thông tin như vậy có thể cung cấp bằng chứng xã hội và giúp xây dựng lòng tin, khiến khách hàng tiềm năng có nhiều khả năng cân nhắc mua sản phẩm hơn."}</w:t>
      </w:r>
    </w:p>
    <w:p w14:paraId="3D8BAABF" w14:textId="77777777" w:rsidR="00516FD6" w:rsidRDefault="004D195C">
      <w:r>
        <w:t xml:space="preserve">{"câu hỏi": "Mô tả các thành phần của một bài luận thuyết phục.", "câu trả lời": "Một bài luận thuyết phục là một hình thức viết nhằm thuyết phục khán giả chấp nhận một quan điểm, ý kiến cụ thể hoặc thực hiện một hành động cụ thể. Nó được cấu trúc để trình bày một lập luận vững chắc và hợp lý có lợi cho một vị trí đồng thời nhằm mục đích làm mất uy tín hoặc làm suy yếu các ý kiến đối lập. Để đạt được mục tiêu này, một bài luận thuyết phục thường bao gồm các thành phần sau: \ n \ n1. Giới thiệu - Phần giới thiệu thiết lập giai điệu của bài luận, thu hút sự chú ý của người đọc và cung cấp thông tin cơ bản về chủ đề. Nó cũng bao gồm một tuyên bố luận điểm rõ ràng thể hiện quan điểm của người viết về vấn đề hiện tại. \ n \ n2. Thân bài - Phần thân của bài luận trình bày các lập luận được tổ chức tốt để hỗ trợ vị trí của người viết. Mỗi đoạn văn nên bắt đầu bằng một câu chủ đề, tiếp theo là bằng chứng và ví dụ để hỗ trợ lập luận. Người viết cũng có thể giải quyết các phản biện có thể có và bác bỏ chúng bằng bằng chứng. \n\n3. Bằng chứng - Việc sử dụng bằng chứng mạnh mẽ và đáng tin cậy là rất quan trọng trong một bài luận thuyết phục. Điều này có thể bao gồm số liệu thống kê, sự kiện, trích dẫn từ các chuyên gia và các ví dụ thực tế. Các dẫn chứng cần được trình bày một cách rõ ràng và súc tích để củng cố lập luận của người viết. \n\n4. Kết luận - </w:t>
      </w:r>
      <w:r>
        <w:lastRenderedPageBreak/>
        <w:t>Kết luận tóm tắt những điểm chính của bài luận và trình bày lại luận điểm một cách hấp dẫn. Nó cũng có thể cung cấp một lời kêu gọi hành động, thúc giục người đọc thực hiện một quá trình hành động cụ thể dựa trên các lập luận được trình bày trong bài luận. \ n \ n5. Kỹ thuật thuyết phục - Trong suốt bài luận, người viết nên sử dụng các kỹ thuật thuyết phục để làm cho lập luận của họ thuyết phục hơn. Chúng có thể bao gồm sự hấp dẫn đối với cảm xúc, sự lặp lại, câu hỏi tu từ và sử dụng phép so sánh, trong số những câu hỏi khác.\n\nNhìn chung, một bài luận thuyết phục được viết tốt có lập trường mạnh mẽ về một vấn đề, trình bày một lập luận rõ ràng và hợp lý, được hỗ trợ bởi bằng chứng và sử dụng hiệu quả các kỹ thuật thuyết phục để đưa người đọc đến quan điểm của người viết."}</w:t>
      </w:r>
    </w:p>
    <w:p w14:paraId="32222FEA" w14:textId="77777777" w:rsidR="00516FD6" w:rsidRDefault="004D195C">
      <w:r>
        <w:t>{"question": "Tạo ba câu hỏi mẫu cho một bài kiểm tra trực tuyến về Machine Learning.", "answer": "1. Mục tiêu chính của Machine Learning là gì?\n a. Để tạo ra robot thông minh.\n b. Để cho phép các hệ thống máy tính cải thiện hiệu suất của chúng dựa trên dữ liệu mà không cần được lập trình rõ ràng. Để tạo ra các mô phỏng trí thông minh của con người trong máy tính. \n d. Để phát triển các thuật toán phức tạp.\n\n2. Thuật toán nào sau đây KHÔNG phải là mô hình cho việc học không giám sát?\n a. KMeans clustering.\n b. Linear Regression.\n c. Phân tích thành phần chính.\n d. Phân cụm phân cấp.\n \n3. Sự khác biệt giữa học có giám sát và không giám sát là gì?\n a. Học có giám sát sử dụng dữ liệu được gắn nhãn trong khi học không giám sát sử dụng dữ liệu không được gắn nhãn. Học có giám sát khó thực hiện hơn học không giám sát. Học có giám sát được sử dụng để phân cụm trong khi học không giám sát được sử dụng để phân loại. \n d. Học có giám sát kém chính xác hơn so với học không giám sát."}</w:t>
      </w:r>
    </w:p>
    <w:p w14:paraId="6494E545" w14:textId="77777777" w:rsidR="00516FD6" w:rsidRDefault="004D195C">
      <w:r>
        <w:t>{"câu hỏi": "Tại sao việc bảo vệ sở hữu trí tuệ lại quan trọng?", "trả lời": "Sở hữu trí tuệ đề cập đến việc tạo ra tâm trí, bao gồm các phát minh, tác phẩm văn học và nghệ thuật, thiết kế, biểu tượng, tên và hình ảnh được sử dụng trong thương mại. Điều quan trọng là phải bảo vệ sở hữu trí tuệ vì nhiều lý do. \n\nĐầu tiên, nó khuyến khích sự đổi mới và sáng tạo bằng cách cung cấp cho người sáng tạo quyền sở hữu và kiểm soát các tác phẩm của họ. Bằng cách bảo vệ quyền lợi của mình, người sáng tạo được khuyến khích tiếp tục đầu tư thời gian và nguồn lực vào việc tạo ra những ý tưởng và sản phẩm mới, biết rằng họ sẽ có thể hưởng lợi từ những nỗ lực của họ. Thứ hai, bảo vệ sở hữu trí tuệ đảm bảo cạnh tranh công bằng bằng cách ngăn chặn người khác sử dụng, bán hoặc thu lợi từ tài sản trí tuệ của người khác mà không được phép. Điều này thúc đẩy một sân chơi bình đẳng và khuyến khích cạnh tranh dựa trên thành tích hơn là sao chép. \n\nThird, nó cung cấp cho người tiêu dùng nhiều lựa chọn hơn và thúc đẩy tăng trưởng kinh tế. Bằng cách thúc đẩy một thị trường nơi những ý tưởng và sản phẩm mới có thể phát triển, người tiêu dùng được hưởng lợi từ sự lựa chọn gia tăng và các doanh nghiệp có thể tạo thu nhập và đóng góp cho nền kinh tế. Cuối cùng, bảo vệ sở hữu trí tuệ cũng giúp bảo tồn bản sắc văn hóa và biểu hiện nghệ thuật. Bằng cách bảo vệ quyền của các nghệ sĩ, nhà văn và những người sáng tạo khác, tác phẩm của họ có thể được chia sẻ với thế giới, làm phong phú thêm nền văn hóa của chúng ta và tạo ra một di sản cho các thế hệ tương lai."}</w:t>
      </w:r>
    </w:p>
    <w:p w14:paraId="3F2C69EC" w14:textId="77777777" w:rsidR="00516FD6" w:rsidRDefault="004D195C">
      <w:r>
        <w:lastRenderedPageBreak/>
        <w:t>{"question": "Chỉnh sửa câu sau bằng cách sửa ngữ pháp và cụm từ vụng về. - Tôi đến cửa hàng vì tôi muốn mua một số chip.", "trả lời": "Tôi đến cửa hàng vì tôi muốn mua một số chip."}</w:t>
      </w:r>
    </w:p>
    <w:p w14:paraId="25E8651E" w14:textId="77777777" w:rsidR="00516FD6" w:rsidRDefault="004D195C">
      <w:r>
        <w:t>{"question": "Phân loại thời tiết sau thành mùa mưa và mùa khô. - Mùa hè nóng ẩm", "trả lời": "Mùa mưa."}</w:t>
      </w:r>
    </w:p>
    <w:p w14:paraId="5F7BF654" w14:textId="77777777" w:rsidR="00516FD6" w:rsidRDefault="004D195C">
      <w:r>
        <w:t>{"câu hỏi": "Viết một bài thơ kể một câu chuyện tình yêu lãng mạn.", "Trả lời": "Trong một thời gian cách đây không lâu,\nHai trái tim đã gặp nhau và bắt đầu lớn lên,\nCùng nhau trong tình yêu và niềm vui ngọt ngào,\nBên dưới những vì sao thật rực rỡ.\n\nTình yêu của họ thật mạnh mẽ và chân thật,\nMột mối liên kết chỉ nảy nở và phát triển,\nKhi họ tay trong tay bước đi,\ nCảm thấy niềm vui trong từng tấc đất.\n\nTiếng cười của họ vang vọng trong không khí,\nVới nhau, họ không quan tâm,\nKhi họ ngắm hoàng hôn và nhảy múa trong mưa,\n\nVới nhau, họ không cảm thấy đau đớn.\n\nHọ chia sẻ những bí mật và ước mơ,\nNhững điều làm cho tình yêu của họ lấp lánh,\nVới từng nụ cười và từng nụ hôn,\ Tình yêu của họ không có gì là hạnh phúc.\n\nKhi cuộc hành trình của họ tiếp tục,\n Tình yêu của họ tỏa sáng rực rỡ như bình minh,\nVì họ biết họ đã tìm thấy,\nMột tình yêu sẽ mãi mãi sâu sắc.\n\nVà vì vậy câu chuyện của họ mãi mãi được kể,\nVề tình yêu không bao giờ già,\nMột tình yêu vẫn nở rộ như một bông hoa,\ nVô tận trong vẻ đẹp và sức mạnh của nó."}</w:t>
      </w:r>
    </w:p>
    <w:p w14:paraId="31A5EAD4" w14:textId="77777777" w:rsidR="00516FD6" w:rsidRDefault="004D195C">
      <w:r>
        <w:t>{"câu hỏi": "Tạo ra một sinh vật hư cấu và mô tả nó một cách chi tiết.", "câu trả lời": "Sinh vật hư cấu mà tôi đã tạo ra được gọi là \"Maofelis\". Maofelis là một sinh vật to lớn, hùng vĩ giống như sự kết hợp giữa sư tử và con công. Nó có một bờm dày lông vũ rực rỡ với các sắc thái của màu xanh lam, xanh lá cây và tím. Cơ thể của nó được bao phủ bởi bộ lông mềm mại, vàng, và nó có móng vuốt và răng lớn, sắc nhọn. Đứng trên bốn chân cơ bắp, Maofelis cao khoảng 6 feet ở vai và có thể nặng tới 450 pounds. Đặc điểm nổi bật nhất của Maofelis là cái đuôi tuyệt đẹp của nó. Giống như một con công, lông đuôi của nó quạt ra thành một màn trình diễn ngoạn mục của màu sắc óng ánh, với chiều dài trung bình 8 feet. Maofelis sử dụng đuôi của nó không chỉ để thu hút bạn tình, mà còn là một hình thức thể hiện bản thân. Khi nó hạnh phúc hoặc hài lòng, lông đuôi của nó sẽ rung nhẹ nhàng, và khi nó tức giận hoặc kích động, đuôi của nó sẽ đập dữ dội. \n\nMaofelis là một sinh vật ăn thịt, với chế độ ăn chủ yếu bao gồm các động vật ăn cỏ lớn. Tuy nhiên, nó cũng được biết đến là cơ hội và sẽ ăn con mồi, trái cây và thảm thực vật nhỏ hơn nếu có cơ hội. Nó là một thợ săn mạnh mẽ và lành nghề, sử dụng móng vuốt sắc nhọn, răng và cơ thể nhanh nhẹn để hạ gục con mồi. Mặc dù bản chất săn mồi của nó, Maofelis cũng là một sinh vật xã hội, sống trong niềm tự hào của tới 10 cá thể. Trong những niềm tự hào này, thường có một nam chiếm ưu thế, và một số nữ và trẻ. Niềm tự hào làm việc cùng nhau để săn bắn, chăm sóc con non và bảo vệ lãnh thổ của chúng khỏi những niềm tự hào hoặc mối đe dọa khác của Maofelis. Tóm lại, Maofelis là một sinh vật độc đáo và xinh đẹp, với bộ lông rực rỡ, cơ bắp mạnh mẽ và liên kết xã hội mạnh mẽ. Nó là một lực lượng được tính đến trong môi trường sống tự nhiên của nó, và một cảnh tượng đáng chú ý khi lông đuôi của nó được trưng bày đầy đủ."}</w:t>
      </w:r>
    </w:p>
    <w:p w14:paraId="452E9996" w14:textId="77777777" w:rsidR="00516FD6" w:rsidRDefault="004D195C">
      <w:r>
        <w:t xml:space="preserve">{"câu hỏi": "Tạo danh sách năm chủ đề thú vị liên quan đến công nghệ.", "câu trả lời": "1. Những tiến bộ mới nhất trong Trí tuệ nhân tạo (AI) và tác động của chúng đối với xã hội.\n2. </w:t>
      </w:r>
      <w:r>
        <w:lastRenderedPageBreak/>
        <w:t>Tiềm năng của công nghệ blockchain để bảo mật dữ liệu và giao dịch trực tuyến.\n3. Những tác động biến đổi của Internet of Things (IoT) đối với cuộc sống và môi trường hàng ngày của chúng ta. \ n4. Sự phát triển của robot và sự tích hợp của chúng vào các ngành công nghiệp và cuộc sống hàng ngày khác nhau.\n5. Những cân nhắc và thảo luận về đạo đức xung quanh việc phát triển và sử dụng công nghệ tiên tiến."}</w:t>
      </w:r>
    </w:p>
    <w:p w14:paraId="27C6EFC7" w14:textId="77777777" w:rsidR="00516FD6" w:rsidRDefault="004D195C">
      <w:r>
        <w:t>{"câu hỏi": "Tạo ví dụ về địa chỉ email hợp lệ.", "câu trả lời": "Ví dụ về địa chỉ email hợp lệ sẽ là: johnsmith11@email.com"}</w:t>
      </w:r>
    </w:p>
    <w:p w14:paraId="15E9686E" w14:textId="77777777" w:rsidR="00516FD6" w:rsidRDefault="004D195C">
      <w:r>
        <w:t>{"question": "Đã xóa câu thứ hai đến câu cuối cùng của đoạn này. - Tôi muốn nghỉ ngơi khỏi tất cả những tin xấu trên thế giới, vì vậy tôi quyết định tránh xa một chút. Tôi đã đi đến bãi biển và tận hưởng ánh nắng mặt trời, cát và sóng. Tôi đã gặp một số người mới và có một số cuộc trò chuyện tuyệt vời. Đó là một thời gian tuyệt vời để thoát khỏi những lo lắng của thế giới.", "Trả lời": "Tôi muốn nghỉ ngơi khỏi tất cả những tin xấu trên thế giới, vì vậy tôi quyết định tránh xa một chút. Tôi đã đi đến bãi biển và tận hưởng ánh nắng mặt trời, cát và sóng. Đó là thời điểm tuyệt vời để thoát khỏi những lo lắng của thế giới."}</w:t>
      </w:r>
    </w:p>
    <w:p w14:paraId="36581436" w14:textId="77777777" w:rsidR="00516FD6" w:rsidRDefault="004D195C">
      <w:r>
        <w:t>{"câu hỏi": "Nhiệt độ của một ngày hè điển hình ở Tokyo là bao nhiêu?", "câu trả lời": "Nhiệt độ trong những tháng mùa hè của tháng Sáu, tháng Bảy và tháng Tám ở Tokyo, Nhật Bản thường trung bình khoảng 26-30 độ C (79-86 độ F). Tuy nhiên, nhiệt độ đôi khi có thể lên tới trên 32 độ C (90 độ F) và có thể đi kèm với độ ẩm cao."}</w:t>
      </w:r>
    </w:p>
    <w:p w14:paraId="6C0C23B2" w14:textId="77777777" w:rsidR="00516FD6" w:rsidRDefault="004D195C">
      <w:r>
        <w:t>{"câu hỏi": "Đưa ra ba cách để bạn có thể giảm ô nhiễm không khí.", "Trả lời": "1. Giảm lượng khí thải xe: Một trong những tác nhân lớn nhất gây ô nhiễm không khí là khí thải xe. Để giảm thiểu tác động, các cá nhân có thể sử dụng phương tiện giao thông công cộng, đi chung xe hoặc lựa chọn các phương tiện giao thông không có động cơ như đi bộ hoặc đi xe đạp. Chủ xe cũng có thể giữ cho xe của họ được bảo dưỡng đúng cách và sử dụng những chiếc xe tiết kiệm năng lượng, phát thải thấp. \ n \ n2. Bảo tồn năng lượng: Các chất ô nhiễm được thải vào không khí bất cứ khi nào chúng ta sử dụng năng lượng từ việc đốt nhiên liệu hóa thạch. Chúng ta có thể giảm ô nhiễm không khí bằng cách bảo tồn năng lượng trong cuộc sống hàng ngày. Các cách đơn giản để làm điều này bao gồm tắt đèn khi không sử dụng, sử dụng bóng đèn tiết kiệm năng lượng và rút phích cắm các thiết bị điện tử khi chúng không được sử dụng. \ n \ n3. Hỗ trợ năng lượng sạch: Một cách khác để giảm ô nhiễm không khí là hỗ trợ các nguồn năng lượng sạch như gió, mặt trời hoặc thủy điện. Những nguồn năng lượng này tạo ra ít hoặc không có khí thải và có thể tái tạo. Bằng cách chọn mua năng lượng sạch hoặc hỗ trợ các chính sách thúc đẩy phát triển năng lượng tái tạo, chúng ta có thể giúp giảm ô nhiễm không khí."}</w:t>
      </w:r>
    </w:p>
    <w:p w14:paraId="28C259D4" w14:textId="77777777" w:rsidR="00516FD6" w:rsidRDefault="004D195C">
      <w:r>
        <w:t>{"question": "Sắp xếp các từ để tạo thành một cụm từ có ý nghĩa - Ground. Mềm. Rắn.", "trả lời": "Mặt đất mềm, vững chắc."}</w:t>
      </w:r>
    </w:p>
    <w:p w14:paraId="42FCDEBA" w14:textId="77777777" w:rsidR="00516FD6" w:rsidRDefault="004D195C">
      <w:r>
        <w:t xml:space="preserve">{"câu hỏi": "Hiệu ứng Coriolis ảnh hưởng đến bầu khí quyển như thế nào?", "câu trả lời": "Hiệu ứng Coriolis là một hiện tượng tự nhiên xảy ra do sự quay của Trái đất trên trục của nó. Nó làm cho các vật thể chuyển động, bao gồm các khối không khí và nước, bị lệch sang phải ở Bắc bán cầu và sang trái ở Nam bán cầu. Về mặt khí quyển, hiệu ứng Coriolis ảnh </w:t>
      </w:r>
      <w:r>
        <w:lastRenderedPageBreak/>
        <w:t>hưởng đến sự lưu thông tổng thể của gió và các kiểu thời tiết. Tại xích đạo, nơi vòng quay của Trái đất là nhanh nhất, có rất ít hoặc không có hiệu ứng Coriolis, nhưng khi bạn di chuyển về phía các cực, hiệu ứng Coriolis trở nên mạnh hơn. Điều này làm cho gió mậu dịch, thổi từ đông sang tây gần xích đạo, cong về phía tây ở Bắc bán cầu và về phía đông ở Nam bán cầu. Tương tự, gió tây, thổi từ tây sang đông ở vĩ độ trung bình, bị lệch về phía đông ở Bắc bán cầu và về phía tây ở Nam bán cầu. \ n \ n Hiệu ứng Coriolis cũng ảnh hưởng đến sự quay của các hệ thống bão lớn như bão, bão và lốc xoáy. Ở Bắc bán cầu, những cơn bão này quay ngược chiều kim đồng hồ, trong khi ở Nam bán cầu, chúng quay theo chiều kim đồng hồ. Đây là kết quả trực tiếp của sự lệch hướng gây ra bởi hiệu ứng Coriolis. Nhìn chung, hiệu ứng Coriolis đóng một vai trò quan trọng trong sự lưu thông khí quyển và các kiểu thời tiết mà chúng ta quan sát được trên Trái đất. Đó là một yếu tố thiết yếu trong việc định hình hệ thống khí hậu và thời tiết của chúng ta."}</w:t>
      </w:r>
    </w:p>
    <w:p w14:paraId="79F94EB2" w14:textId="77777777" w:rsidR="00516FD6" w:rsidRDefault="004D195C">
      <w:r>
        <w:t>{"câu hỏi": "Viết một bài hát hấp dẫn về việc trở về monke.", "câu trả lời": "(Câu 1)\nChúng ta đã bị mắc kẹt trong xã hội này,\nLạc lối trong tất cả sự đúng đắn giả tạo của chúng ta,\nNhưng tôi đã tìm ra cách để được tự do,\nBằng cách trở về monke, bạn và tôi.\n\n(Hợp xướng)\nHãy trở về monke, đu dây từ cây này sang cây khác,\nSống trong thiên nhiên, hoang dã và tự do,\ nBỏ lại phía sau công nghệ của chúng ta,\nThôi nào, chúng ta hãy trở lại monke!\n\n(Câu 2)\nKhông còn căng thẳng hay lo lắng,\nKhông cần sự tỉnh táo nữa,\nChỉ cần hòa bình và yên tĩnh,\nTrong sự đơn giản nguyên thủy của chúng ta.\n\n(Hợp xướng)\nHãy trở về monke, đu từ cây này sang cây khác,\nSống trong tự nhiên, hoang dã và tự do,\nBỏ lại phía sau công nghệ của chúng ta,\nThôi nào,  Hãy trở lại monke!\n\n(Bridge)\nTại sao sống trong một thế giới ồn ào vô tận,\nKhi chúng ta có thể tìm thấy ý nghĩa và niềm vui thực sự,\nTrong một cuộc sống đơn giản và thuần khiết,\nGiống như tổ tiên của chúng ta trước đây.\n\n(Điệp khúc)\nHãy trở về monke, đu từ cây này sang cây khác,\nSống trong thiên nhiên, hoang dã và tự do,\nBỏ lại phía sau công nghệ của chúng ta,\ Nào, chúng ta trở về monke nào!"}</w:t>
      </w:r>
    </w:p>
    <w:p w14:paraId="6C4D0DA7" w14:textId="77777777" w:rsidR="00516FD6" w:rsidRDefault="004D195C">
      <w:r>
        <w:t xml:space="preserve">{"câu hỏi": "Mô tả cách thuyết tiến hóa của Darwin bằng chọn lọc tự nhiên đã giúp các nhà khoa học giải thích những thay đổi của sinh vật sống theo thời gian", "câu trả lời": "Thuyết tiến hóa bằng chọn lọc tự nhiên của Darwin là một trong những khái niệm nền tảng trong sinh học hiện đại. Nó được xây dựng dựa trên ý tưởng rằng các loài thay đổi theo thời gian và thích nghi với môi trường của chúng bằng phương pháp chọn lọc tự nhiên. Điều này có nghĩa là các cá thể trong quần thể có những đặc điểm khiến chúng phù hợp hơn với môi trường của chúng có nhiều khả năng sống sót và sinh sản, truyền những đặc điểm đó cho con cái của chúng. Trải qua nhiều thế hệ, những đặc điểm thuận lợi này trở nên phổ biến hơn trong quần thể, dẫn đến sự tiến hóa của loài. Trước lý thuyết của Darwin, hầu hết mọi người tin rằng các loài là không thể thay đổi và sự đa dạng của sự sống trên trái đất là kết quả của một đấng sáng tạo thần thánh. Tuy nhiên, những quan sát của Darwin về thế giới tự nhiên đã đưa ông đến kết luận rằng các loài thay đổi theo thời gian và sự thay đổi này được thúc đẩy bởi quá trình chọn lọc tự nhiên. Lý thuyết của ông đã giúp giải thích nhiều quan sát mà các nhà khoa học đã thực hiện về thế giới tự nhiên, bao gồm hồ sơ hóa thạch, sự phân bố của các loài trên khắp thế giới và nhiều điểm tương đồng được chia sẻ bởi các loài khác nhau. Ngày nay, thuyết tiến hóa bằng chọn lọc tự nhiên của Darwin vẫn là một khái niệm </w:t>
      </w:r>
      <w:r>
        <w:lastRenderedPageBreak/>
        <w:t>quan trọng trong nghiên cứu sinh học. Nó giúp các nhà khoa học hiểu được các loài đã thay đổi và thích nghi như thế nào theo thời gian, và nó phục vụ như một khuôn khổ để giải thích sự đa dạng to lớn của sự sống trên trái đất. Thông qua nghiên cứu di truyền học, các nhà khoa học đã có thể mô tả các cơ chế làm nền tảng cho quá trình chọn lọc tự nhiên, cung cấp nhiều bằng chứng hơn cho ý tưởng mang tính cách mạng của Darwin.</w:t>
      </w:r>
    </w:p>
    <w:p w14:paraId="6311BDC5" w14:textId="77777777" w:rsidR="00516FD6" w:rsidRDefault="004D195C">
      <w:r>
        <w:t>{"câu hỏi": "Hãy tưởng tượng một thành phố nhộn nhịp và mô tả khung cảnh", "câu trả lời": "Thành phố sống động với hoạt động khi đám đông người vội vã dọc theo vỉa hè, len lỏi vào và ra khỏi nhau khi họ vội vã đến đích. Tiếng còi xe và động cơ tràn ngập không khí, xen lẫn với tiếng nói chuyện phiếm và thỉnh thoảng người biểu diễn đường phố chơi nhạc. Những tòa nhà cao tầng thấp thoáng phía trên, mặt tiền bằng kính của chúng phản chiếu ánh đèn rực rỡ của thành phố nhộn nhịp.\n\nỞ bên đường, những người bán hàng rong bán xúc xích, bánh quy và các loại hạt nướng, mùi thơm thoang thoảng trong không khí. Các bảng quảng cáo được thắp sáng rực rỡ quảng cáo các bộ phim, thời trang và tiện ích mới nhất. Một nhóm khách du lịch chụp ảnh và nghiên cứu bản đồ của họ, một gia đình có con nhỏ nắm tay nhau khi họ băng qua ngã tư đông đúc. \ n \ n Năng lượng có thể cảm nhận được, tiếng ồn ào của hoạt động gần giống như một lực lượng trong chính nó. Khi ngày biến thành đêm, ánh đèn trở nên sáng hơn và thành phố có một cuộc sống của riêng mình. Đó là một nơi của sự phấn khích, cơ hội và khả năng vô tận."}</w:t>
      </w:r>
    </w:p>
    <w:p w14:paraId="3AAA2361" w14:textId="77777777" w:rsidR="00516FD6" w:rsidRDefault="004D195C">
      <w:r>
        <w:t>{"câu hỏi": "Sự khác biệt giữa các thuật ngữ lỗi và khiếm khuyết là gì?", "câu trả lời": "Một lỗi và một khiếm khuyết về cơ bản đề cập đến cùng một thứ - một lỗi, lỗ hổng hoặc lỗi trong mã hoặc chương trình ngăn cản nó hoạt động như dự định hoặc tạo ra kết quả không chính xác. Tuy nhiên, một số chuyên gia phần mềm phân biệt giữa hai, sử dụng các thuật ngữ này để mô tả các giai đoạn cụ thể trong quá trình phát triển phần mềm. \ n \ n Trong bối cảnh này, "khiếm khuyết" là một lỗi hoặc vấn đề được tìm thấy trong quá trình xác minh hoặc thử nghiệm, trước khi sản phẩm được phát hành ra công chúng hoặc thị trường. Nó thường là một sai lầm vô tình hoặc sơ suất của nhà phát triển trong quá trình mã hóa.\n\nMặt khác, \"bug\" đề cập đến một lỗi trong mã được phát hiện sau khi sản phẩm đã được phát hành và đã được sử dụng bởi người dùng hoặc người tiêu dùng. Vì lý do này, lỗi thường được báo cáo bởi người dùng sản phẩm và có thể có tác động tiêu cực đến danh tiếng của phần mềm cũng như khả năng thực hiện các tác vụ mà nó được thiết kế để thực hiện. Tóm lại, trong khi các thuật ngữ \"bug\" và \"defect\" thường được sử dụng thay thế cho nhau, một số người phân biệt ý nghĩa của chúng dựa trên điểm phát triển mà tại đó lỗi được phát hiện. Bất kể thuật ngữ nào được sử dụng, mục tiêu là tìm và khắc phục những vấn đề này càng sớm càng tốt để ngăn chặn hậu quả tiêu cực cho cả nhà phát triển và người dùng phần mềm."}</w:t>
      </w:r>
    </w:p>
    <w:p w14:paraId="2C1C20E6" w14:textId="77777777" w:rsidR="00516FD6" w:rsidRDefault="004D195C">
      <w:r>
        <w:t>{"question": "Tạo danh sách 4 thuộc tính văn bản", "answer": "1. Font type\n2. Cỡ chữ\n3. Màu chữ\n4. Căn chỉnh văn bản"}</w:t>
      </w:r>
    </w:p>
    <w:p w14:paraId="4E26D72B" w14:textId="77777777" w:rsidR="00516FD6" w:rsidRDefault="004D195C">
      <w:r>
        <w:t>{"câu hỏi": "Tạo câu hỏi nghiên cứu có liên quan về truyền thông khủng hoảng.", "câu trả lời": "Việc đóng khung truyền thông khủng hoảng của các tổ chức ảnh hưởng đến nhận thức và phản ứng của công chúng trong khủng hoảng như thế nào?"}</w:t>
      </w:r>
    </w:p>
    <w:p w14:paraId="43196EA1" w14:textId="77777777" w:rsidR="00516FD6" w:rsidRDefault="004D195C">
      <w:r>
        <w:lastRenderedPageBreak/>
        <w:t>{"câu hỏi": "Mô tả một trạm vũ trụ trong một câu.", "câu trả lời": "Trạm vũ trụ là một vệ tinh nhân tạo lớn, có thể ở được thiết kế để con người sống và tiến hành các nghiên cứu khoa học khác nhau trong không gian, thường quay quanh Trái đất."}</w:t>
      </w:r>
    </w:p>
    <w:p w14:paraId="41B5E071" w14:textId="77777777" w:rsidR="00516FD6" w:rsidRDefault="004D195C">
      <w:r>
        <w:t>{"câu hỏi": "Hãy xem xét đoạn văn sau đây và phân loại nó thành một trong các loại sau: (a) hư cấu (b) phi hư cấu - Các mùa đang thay đổi, và khu rừng sống động với tiếng chim hót líu lo, tiếng xào xạc của lá chuyển sang nhiều màu sắc và mùi hương tươi mát trong không khí.", "trả lời": "Đoạn văn đã cho thuộc thể loại (a) hư cấu."}</w:t>
      </w:r>
    </w:p>
    <w:p w14:paraId="7970339A" w14:textId="77777777" w:rsidR="00516FD6" w:rsidRDefault="004D195C">
      <w:r>
        <w:t>{"câu hỏi": "Cung cấp tóm tắt ngắn gọn về bài viết dưới đây liên quan đến việc sử dụng thị giác máy tính cho sức khỏe dân số. - Công nghệ thị giác máy tính áp dụng cho sức khỏe dân số là một lĩnh vực mới nổi với tiềm năng tận dụng các thuật toán học máy, thiết bị được trang bị camera và hình ảnh y tế để xác định rủi ro sức khỏe trong quần thể. Ví dụ, thị giác máy tính có thể được sử dụng để xác định và tổng hợp các đặc điểm vật lý, phát hiện bệnh tật và phát hiện các mối nguy môi trường dẫn đến rủi ro sức khỏe trên các quần thể lớn.", "trả lời": "Bài viết thảo luận về việc sử dụng công nghệ thị giác máy tính trong lĩnh vực sức khỏe dân số. Bằng cách sử dụng các thuật toán học máy, thiết bị được trang bị camera và hình ảnh y tế, thị giác máy tính có thể giúp xác định rủi ro sức khỏe trong các quần thể lớn thông qua việc phát hiện các đặc điểm thể chất, bệnh tật và các mối nguy hiểm môi trường."}</w:t>
      </w:r>
    </w:p>
    <w:p w14:paraId="60789201" w14:textId="77777777" w:rsidR="00516FD6" w:rsidRDefault="004D195C">
      <w:r>
        <w:t>{"câu hỏi": "Sắp xếp các phần sau của một bài báo theo đúng thứ tự - Kết luận, Giới thiệu, Thân bài", "Câu trả lời": "Thứ tự đúng của một bài báo là:\n1. Giới thiệu\n2. Thân \ n3. Kết luận"}</w:t>
      </w:r>
    </w:p>
    <w:p w14:paraId="0C862255" w14:textId="77777777" w:rsidR="00516FD6" w:rsidRDefault="004D195C">
      <w:r>
        <w:t>{"question": "Viết một hàm bằng python với độ phức tạp thời gian giai thừa O(n!).", "answer": "Đây là ví dụ về một hàm trong python với độ phức tạp thời gian giai thừa O(n!):\ n\n'''\ndef hoán vị(lst): \n if len(lst) == 0: \n return []\n elif len(lst) == 1: \n return [lst]\n else:\n res = []\n for i in range(len(lst)):\n for j in permutation(lst[:i] + lst[i+1:]):\n res.append([lst[i]] + j)\n return res\n''\n\nThis hàm lấy một danh sách làm đầu vào và trả về danh sách tất cả các hoán vị có thể có của các phần tử trong danh sách đầu vào. Độ phức tạp thời gian của hàm này là O(n!) vì nó tạo ra tất cả các hoán vị có thể có của n phần tử, đó là n! có thể kết hợp."}</w:t>
      </w:r>
    </w:p>
    <w:p w14:paraId="10DFD4EC" w14:textId="77777777" w:rsidR="00516FD6" w:rsidRDefault="004D195C">
      <w:r>
        <w:t xml:space="preserve">{"câu hỏi": "Tạo nên một câu chuyện liên quan đến một nhân vật chính hư cấu tên là Lydia", "câu trả lời": "Ngày xửa ngày xưa, trong một ngôi làng nhỏ nép mình sâu trong thung lũng giữa hai ngọn núi, có một cô gái trẻ tên là Lydia sống. Lydia cũng giống như bất kỳ cô gái nào khác ở độ tuổi của cô ngoại trừ một điều - cô có thể nói chuyện với động vật. Cô ấy là một tâm hồn hiền lành, với mái tóc xoăn hoang dã và nụ cười truyền nhiễm có thể thắp sáng cả ngôi làng. Lydia dành cả ngày để tưới vườn cho mẹ, chơi với anh chị em của mình, và tất nhiên, nói chuyện với động vật. Một ngày hè đẹp trời, trong khi Lydia đang ra ngoài đồng trò chuyện với bạn bè, những con chim, cô tình cờ nghe thấy chúng nói về một mối nguy hiểm lớn đang hướng về ngôi làng. Mặt đất sắp rung chuyển, bầu trời sẽ chuyển sang màu tối và dòng sông sẽ khô cạn, họ nói, và mọi người nên rời đi càng sớm càng tốt. Nhưng không ai coi trọng cô. Họ cười nhạo cô, nói rằng cô chắc chắn đã nghe nhầm hoặc cô chỉ đang bịa đặt. Nhưng Lydia biết rằng cô phải làm mọi thứ trong khả năng của mình để thuyết phục họ, để </w:t>
      </w:r>
      <w:r>
        <w:lastRenderedPageBreak/>
        <w:t>cứu họ khỏi thảm họa sắp xảy ra. \n\nQuyết tâm, Lydia quay trở lại cánh đồng và hỏi các con vật để biết thêm thông tin. Cô nói chuyện với thỏ, cáo và thậm chí cả ong, tất cả đều xác nhận những gì những con chim đã nói trước đó. Lần này, Lydia trở về làng với nhiều thông tin hơn, và với sự giúp đỡ của gia đình, cô đã thuyết phục được dân làng rời đi. Ngay sau khi mọi người đã sơ tán, mặt đất bắt đầu run rẩy, bầu trời chuyển sang màu đen và dòng sông khô cạn, đúng như những con vật đã nói. Ngôi làng đã bị phá hủy, nhưng mọi người đều an toàn, nhờ Lydia và món quà của cô ấy là có thể nói chuyện với động vật. Từ đó trở đi, Lydia được tôn kính như một anh hùng, và mọi người đều tìm đến cô để xin lời khuyên và hướng dẫn. Ngôi làng được xây dựng lại, mạnh mẽ và tốt hơn trước, và Lydia sống cuộc sống của mình khi biết rằng cô đã làm điều đúng đắn, ngay cả khi không ai tin cô. Và thế là, truyền thuyết về Lydia, cô gái biết nói chuyện với động vật, đã ra đời."}</w:t>
      </w:r>
    </w:p>
    <w:p w14:paraId="75F8247E" w14:textId="77777777" w:rsidR="00516FD6" w:rsidRDefault="004D195C">
      <w:r>
        <w:t>{"câu hỏi": "Gán điểm (1-5) cho câu lệnh sau.\n1 - hoàn toàn không đồng ý, 2 - không đồng ý, 3 - trung lập, 4 - đồng ý, 5 - hoàn toàn đồng ý - Robot sẽ có thể đảm nhận tất cả các công việc của con người trong vòng 10 năm tới.", "trả lời": "3 - trung lập.\n\nLà một AI, tôi không thể dự đoán tương lai một cách chắc chắn. Những tiến bộ công nghệ trong lĩnh vực robot và tự động hóa đã giúp robot có thể thực hiện nhiều nhiệm vụ hiệu quả hơn con người và xu hướng này có thể sẽ tiếp tục trong tương lai. Tuy nhiên, liệu điều này có nghĩa là tất cả các công việc của con người sẽ được tiếp quản bởi robot trong thập kỷ tới hay không là một vấn đề đang được tranh luận và phụ thuộc vào nhiều yếu tố kinh tế, xã hội và chính trị.</w:t>
      </w:r>
    </w:p>
    <w:p w14:paraId="4B9CEFE8" w14:textId="77777777" w:rsidR="00516FD6" w:rsidRDefault="004D195C">
      <w:r>
        <w:t>{"câu hỏi": "Viết lại câu sau theo một cách khác trong khi vẫn giữ nguyên ý nghĩa. - Tình hình ngày càng tồi tệ.", "trả lời": "Tình trạng xấu đi dần dần."}</w:t>
      </w:r>
    </w:p>
    <w:p w14:paraId="5EAC741E" w14:textId="77777777" w:rsidR="00516FD6" w:rsidRDefault="004D195C">
      <w:r>
        <w:t>{"câu hỏi": "Giải thích khái niệm "tin giả" trong một tổng quan ngắn.", "trả lời": "Tin giả đề cập đến thông tin sai lệch hoặc gây hiểu lầm được trình bày như thể nó là sự thật và thực tế, thường được lan truyền qua phương tiện truyền thông xã hội, trang web hoặc các hình thức truyền thông kỹ thuật số khác. Loại tin tức này thường được tạo ra hoặc chia sẻ với mục đích đánh lừa, gây ảnh hưởng đến dư luận hoặc để tạo ra lợi nhuận thông qua các nhấp chuột và doanh thu quảng cáo. Sự gia tăng của tin giả đã khiến mọi người ngày càng khó phân biệt đâu là thật và đâu là giả, đồng thời có thể gây hậu quả nghiêm trọng cho các cá nhân, tổ chức và thậm chí là toàn xã hội. Để chống lại tin tức giả mạo, điều quan trọng là phải kiểm tra thực tế và xác minh nguồn thông tin trước khi chia sẻ nó."}</w:t>
      </w:r>
    </w:p>
    <w:p w14:paraId="18EF7EC3" w14:textId="77777777" w:rsidR="00516FD6" w:rsidRDefault="004D195C">
      <w:r>
        <w:t xml:space="preserve">{"câu hỏi": "Mục đích của giả thuyết null trong kiểm tra thống kê là gì?", "câu trả lời": "Giả thuyết null là một thành phần thiết yếu của thử nghiệm giả thuyết thống kê, một phương pháp được sử dụng để xác định xem có đủ bằng chứng để suy luận rằng mối quan hệ tồn tại giữa các biến hay không. Giả thuyết null đại diện cho giả định mặc định, thường là không có mối quan hệ giữa các biến được đề cập và bất kỳ hiệu ứng quan sát nào là do tình cờ. Mục đích của giả thuyết null là cung cấp một điểm chuẩn mà dựa vào đó giả thuyết thay thế, đại diện cho câu hỏi nghiên cứu, có thể được kiểm tra. Bằng cách so sánh dữ liệu với giả thuyết null, có thể xác định xem kết quả có ý nghĩa thống kê hay chúng có thể xảy ra tình cờ. Nếu dữ liệu cung cấp bằng chứng mạnh mẽ chống lại giả thuyết null, nó có thể bị bác bỏ, cung cấp hỗ trợ cho giả thuyết thay thế. Quá trình này cho phép các nhà nghiên cứu đưa ra suy luận về </w:t>
      </w:r>
      <w:r>
        <w:lastRenderedPageBreak/>
        <w:t>quần thể dựa trên dữ liệu từ một mẫu, và giúp đảm bảo tính hợp lệ và độ tin cậy của kết quả."}</w:t>
      </w:r>
    </w:p>
    <w:p w14:paraId="36DECCD7" w14:textId="77777777" w:rsidR="00516FD6" w:rsidRDefault="004D195C">
      <w:r>
        <w:t>{"câu hỏi": "Kể tên một lợi ích của việc sử dụng trí tuệ nhân tạo trong chăm sóc sức khỏe.", "Trả lời": "Một trong những lợi ích chính của việc sử dụng trí tuệ nhân tạo trong chăm sóc sức khỏe là công nghệ AI có thể xử lý và phân tích lượng dữ liệu khổng lồ nhanh hơn và chính xác hơn nhiều so với con người. Điều này có thể cải thiện tốc độ và độ chính xác của chẩn đoán, giúp xác định các rủi ro sức khỏe tiềm ẩn và hỗ trợ phát triển các kế hoạch điều trị cá nhân cho bệnh nhân. AI cũng có thể phân tích dữ liệu bệnh nhân để xác định các mẫu hoặc dấu hiệu cảnh báo sớm về bệnh, do đó, cho phép can thiệp hoặc phòng ngừa sớm."}</w:t>
      </w:r>
    </w:p>
    <w:p w14:paraId="1C653152" w14:textId="77777777" w:rsidR="00516FD6" w:rsidRDefault="004D195C">
      <w:r>
        <w:t>{"question": "Viết lại câu lệnh sau đây thành một biểu thức toán học. - Tích của hai số bằng 24", "đáp án": "x * y = 24"}</w:t>
      </w:r>
    </w:p>
    <w:p w14:paraId="7121C8C3" w14:textId="77777777" w:rsidR="00516FD6" w:rsidRDefault="004D195C">
      <w:r>
        <w:t>{"câu hỏi": "Giải thích nguyên tắc parsimony có nghĩa là gì trong bối cảnh giải thích khoa học.", "câu trả lời": "Nguyên tắc parsimony, còn được gọi là dao cạo của Occam, là một nguyên tắc giải quyết vấn đề nói rằng trong số các giả thuyết cạnh tranh, giả thuyết có ít giả định nhất nên được chọn hoặc ưu tiên. Trong bối cảnh giải thích khoa học, nguyên tắc này thường được sử dụng để lựa chọn trong số nhiều lý thuyết hoặc giải thích cạnh tranh cho một hiện tượng cụ thể. Theo nguyên tắc parsimony, khi hai hoặc nhiều lời giải thích tốt như nhau trong việc giải thích dữ liệu có sẵn, lời giải thích đơn giản hơn - lời giải thích đưa ra các giả định ít phức tạp hơn hoặc ít phức tạp hơn - thường được ưu tiên hơn. Điều này là do các giải thích đơn giản hơn có xu hướng dễ kiểm tra hơn, và do đó dễ giả mạo hơn, so với các đối tác phức tạp hơn của chúng. Ngoài ra, các giải thích đơn giản hơn thường thanh lịch hơn, dễ hiểu hơn và ít bị lỗi hoặc mâu thuẫn hơn. Tuy nhiên, điều quan trọng cần lưu ý là nguyên tắc parsimony không phải là một quy tắc dứt khoát để lựa chọn giữa các giải thích cạnh tranh. Đôi khi, một lời giải thích phức tạp hơn có thể trở thành lời giải thích chính xác. Thay vào đó, nguyên tắc parsimony đóng vai trò như một phương pháp phỏng đoán hữu ích, hướng dẫn các nhà khoa học hướng tới những lời giải thích có khả năng là những con đường điều tra hiệu quả và hiệu quả hơn."}</w:t>
      </w:r>
    </w:p>
    <w:p w14:paraId="381FE6F6" w14:textId="77777777" w:rsidR="00516FD6" w:rsidRDefault="004D195C">
      <w:r>
        <w:t>{"câu hỏi": "Mô tả ý nghĩa của thuật ngữ \"hệ sinh thái truyền thông xã hội\".", "câu trả lời": "Thuật ngữ \"hệ sinh thái truyền thông xã hội\" đề cập đến mạng lưới tương tác và mối quan hệ phức tạp giữa các nền tảng truyền thông xã hội, người dùng và doanh nghiệp. Hệ sinh thái này bao gồm các mạng xã hội khác nhau như Twitter, Facebook, Instagram, LinkedIn và YouTube và cách các nền tảng này tương tác với nhau, cũng như với người dùng và doanh nghiệp sử dụng chúng cho mục đích liên lạc, chia sẻ tin tức, giải trí và tiếp thị. Trong hệ sinh thái này, các thực thể khác nhau như công ty truyền thông, thương hiệu, người có ảnh hưởng và người dùng hàng ngày đóng vai trò là người sáng tạo nội dung, người chia sẻ và người tiêu dùng, những người sử dụng phương tiện truyền thông xã hội để xây dựng kết nối, thu thập thông tin và tương tác với những người khác. Hệ sinh thái truyền thông xã hội không ngừng phát triển, khi các nền tảng và công nghệ mới xuất hiện, hành vi của người dùng thay đổi và các doanh nghiệp thích nghi để tiếp cận đối tượng của họ theo những cách mới và sáng tạo."}</w:t>
      </w:r>
    </w:p>
    <w:p w14:paraId="3AEC4A9A" w14:textId="77777777" w:rsidR="00516FD6" w:rsidRDefault="004D195C">
      <w:r>
        <w:lastRenderedPageBreak/>
        <w:t>{"câu hỏi": "Viết lại câu bằng các cụm từ khác nhau để ý nghĩa giữ nguyên. - Cô ấy quyết tâm hoàn thành nó nhanh chóng.", "trả lời": "Cô ấy kiên quyết hoàn thành nhiệm vụ nhanh chóng."}</w:t>
      </w:r>
    </w:p>
    <w:p w14:paraId="15F6CA9E" w14:textId="77777777" w:rsidR="00516FD6" w:rsidRDefault="004D195C">
      <w:r>
        <w:t>{"câu hỏi": "Cho một câu, cho biết nó có đúng ngữ pháp không. Đầu ra có hoặc không. - Cô ấy đến bữa tiệc sau.", "trả lời": "Không."}</w:t>
      </w:r>
    </w:p>
    <w:p w14:paraId="37C7CC9E" w14:textId="77777777" w:rsidR="00516FD6" w:rsidRDefault="004D195C">
      <w:r>
        <w:t>{"câu hỏi": "Viết một câu chuyện bắt đầu bằng \"Ngày xửa ngày xưa\".", "Trả lời": "Ngày xửa ngày xưa, ở một vùng đất xa xôi, xa xôi, có một vương quốc được cai trị bởi một vị vua hùng mạnh và công bằng. Nhà vua được người dân yêu mến vì ông luôn đưa ra những quyết định công bằng và đúng đắn. Vương quốc thịnh vượng và người dân sống trong hòa bình và hòa hợp. Một ngày nọ, một căn bệnh lớn quét qua vùng đất. Nhà vua kêu gọi những người chữa bệnh vĩ đại nhất và những nhà thông thái trong vùng đất của mình, nhưng không ai trong số họ có thể tìm ra cách chữa bệnh. Dân chúng bắt đầu mất hy vọng và một số thậm chí còn thì thầm rằng ngày tận thế đã gần kề. Tuy nhiên, nhà vua đã không từ bỏ hy vọng. Anh đã nghe nói về một nữ phù thủy mạnh mẽ sống sâu trong rừng và có sức mạnh chữa lành mọi bệnh tật. Vì vậy, nhà vua quyết định bắt đầu một nhiệm vụ tìm kiếm nữ phù thủy và đưa cô trở lại vương quốc của mình. Cuộc hành trình dài và nguy hiểm, nhưng nhà vua không bao giờ mất hy vọng. Anh phải đối mặt với nhiều nguy hiểm, nhưng luôn tiến về phía trước. Cuối cùng, sau nhiều tuần đi du lịch, anh đã đến nhà của nữ phù thủy. Nữ phù thủy đồng ý giúp đỡ nhà vua, và họ cùng nhau trở về vương quốc. \n\nNữ phù thủy đã sử dụng sức mạnh của mình để chữa bệnh và mọi người vui mừng. Nhà vua cung cấp cho cô bất cứ thứ gì cô muốn như một phần thưởng, nhưng nữ phù thủy chỉ đơn giản yêu cầu một mảnh đất nhỏ nơi cô có thể sống trong hòa bình. Nhà vua chấp thuận yêu cầu của cô và nữ phù thủy sống trong vương quốc trong những ngày còn lại. Người dân không bao giờ quên lòng dũng cảm và quyết tâm của nhà vua, và vương quốc tiếp tục phát triển mạnh mẽ trong nhiều năm tới."}</w:t>
      </w:r>
    </w:p>
    <w:p w14:paraId="07018C3D" w14:textId="77777777" w:rsidR="00516FD6" w:rsidRDefault="004D195C">
      <w:r>
        <w:t>{"question": "Hoàn thành câu chưa hoàn chỉnh. - Tôi biết điều đó nghe có vẻ điên rồ, nhưng", "trả lời": "Tôi biết điều đó nghe có vẻ điên rồ, nhưng đôi khi làm theo bản năng của bạn có thể dẫn đến kết quả đáng kinh ngạc."}</w:t>
      </w:r>
    </w:p>
    <w:p w14:paraId="616DB489" w14:textId="77777777" w:rsidR="00516FD6" w:rsidRDefault="004D195C">
      <w:r>
        <w:t>{"câu hỏi": "Diễn giải câu để ý nghĩa của nó thay đổi một chút. - Anh ta không phải là một kẻ nói dối giỏi.", "trả lời": "Anh ta không có kỹ năng lừa dối người khác."}</w:t>
      </w:r>
    </w:p>
    <w:p w14:paraId="48B3C456" w14:textId="77777777" w:rsidR="00516FD6" w:rsidRDefault="004D195C">
      <w:r>
        <w:t xml:space="preserve">{"question": "Kể tên một vài khái niệm cốt lõi trong lĩnh vực nhất định. - Tài chính toàn diện", "trả lời": "Một số khái niệm cốt lõi trong lĩnh vực Tài chính toàn diện là: \n\n1. Khả năng tiếp cận - Sự sẵn có của các sản phẩm và dịch vụ tài chính cho tất cả các phân khúc dân số một cách bền vững. \ n2. Khả năng chi trả - Các sản phẩm và dịch vụ tài chính được cung cấp phải có giá cả phải chăng để phục vụ nhu cầu của dân số có thu nhập thấp. \ n3. Sự phù hợp - Các sản phẩm và dịch vụ tài chính nên được điều chỉnh và phù hợp với nhu cầu của dân số chưa được phục vụ. \ n4. Hiểu biết về tài chính - Cung cấp giáo dục và nhận thức để nâng cao hiểu biết và kiến thức về tài chính và quản lý rủi ro. \ n5. Bảo vệ tài chính - Các biện pháp bảo vệ và quy định đảm bảo người tiêu dùng được bảo vệ khỏi mọi hành vi khai thác hoặc sơ suất từ các nhà cung cấp dịch vụ tài chính. \ n6. Tăng trưởng bao trùm - Sử dụng tài chính toàn diện như một phương tiện thúc đẩy tăng trưởng kinh tế và giảm chênh </w:t>
      </w:r>
      <w:r>
        <w:lastRenderedPageBreak/>
        <w:t>lệch kinh tế trong dân số. Đổi mới công nghệ - Tận dụng công nghệ để vượt qua các rào cản đối với tài chính toàn diện như chi phí cung cấp dịch vụ, rào cản địa lý, v.v. \ n8. Tiếp cận không phân biệt đối xử - Đảm bảo mọi người đều có cơ hội bình đẳng để tiếp cận dịch vụ tài chính, không bị phân biệt đối xử do các yếu tố như giới tính, chủng tộc hoặc địa vị xã hội."}</w:t>
      </w:r>
    </w:p>
    <w:p w14:paraId="337FE58B" w14:textId="77777777" w:rsidR="00516FD6" w:rsidRDefault="004D195C">
      <w:r>
        <w:t>{"câu hỏi": "Trích dẫn ba tài liệu tham khảo cho chủ đề đã cho. - Mua sắm trực tuyến", "trả lời": "1. Phòng nghiên cứu Statista. (2021, ngày 18 tháng 2). Doanh số thương mại điện tử bán lẻ toàn cầu giai đoạn 2014-2024. Thống kê. https://www.statista.com/statistics/379046/worldwide-retail-e-commerce-sales/\n\n2. Telles, R. (2020, tháng Sáu). Mua sắm trực tuyến và thương mại điện tử. Nước Mỹ mới. https://www.newamerica.org/oti/reports/online-shopping-and-e-commerce/\n\n3. Huang, T. (2020, ngày 12 tháng 5). Tác động của mua sắm trực tuyến đối với xã hội. Đau vừa. https://medium.com/@tianchensg/impact-of-online-shopping-on-society-45dc37d596ec."}</w:t>
      </w:r>
    </w:p>
    <w:p w14:paraId="4C95D837" w14:textId="77777777" w:rsidR="00516FD6" w:rsidRDefault="004D195C">
      <w:r>
        <w:t>{"question": "Viết một câu mô tả bằng cách sử dụng danh từ đã cho. - Cầu vồng", "trả lời": "Cầu vồng là một màn trình diễn màu sắc tuyệt đẹp trên bầu trời được hình thành bởi sự phản chiếu, khúc xạ và phân tán ánh sáng trong các giọt nước."}</w:t>
      </w:r>
    </w:p>
    <w:p w14:paraId="2B94A434" w14:textId="77777777" w:rsidR="00516FD6" w:rsidRDefault="004D195C">
      <w:r>
        <w:t>{"question": "Chỉnh sửa danh sách đã cho sao cho tất cả các mục đều chính xác và nhất quán. - Ô liu, chuối, khoai tây, trứng", "đáp án": "Ô liu, chuối, khoai tây, trứng"}</w:t>
      </w:r>
    </w:p>
    <w:p w14:paraId="006C19CA" w14:textId="77777777" w:rsidR="00516FD6" w:rsidRDefault="004D195C">
      <w:r>
        <w:t xml:space="preserve">{"câu hỏi": "Viết một bài đăng trên blog về cách trở thành một doanh nhân thành công.", "câu trả lời": "Bắt đầu kinh doanh của riêng bạn là một triển vọng thú vị, nhưng cũng đầy thách thức. Các doanh nhân thành công đến từ nhiều nền tảng và kinh nghiệm khác nhau, nhưng tất cả họ đều có chung những đặc điểm và đặc điểm nhất định cho phép họ đạt được thành công. Dưới đây là một số chiến lược để giúp bạn trở thành một doanh nhân thành đạt. \ n \ n1. Phát triển đạo đức làm việc mạnh mẽ: Tinh thần kinh doanh đòi hỏi sự chăm chỉ và cống hiến. Các doanh nhân thành công có kỷ luật và tập trung, làm việc nhiều giờ và hy sinh thời gian cá nhân của họ để làm cho công việc kinh doanh của họ hoạt động. \ n \ n2. Chấp nhận rủi ro có tính toán: Chấp nhận rủi ro là điều cần thiết trong tinh thần kinh doanh, nhưng nó phải được tính toán. Đánh giá phần thưởng và rủi ro tiềm năng trước khi hành động và chỉ chấp nhận rủi ro có tiềm năng thành công cao. Luôn kiên cường về mặt cảm xúc: Các doanh nhân phải đối mặt với nhiều thách thức và thất bại trên đường đi. Điều quan trọng là phải có khả năng phục hồi cảm xúc để phục hồi sau những thất bại này và tiếp tục tiến về phía trước. \ n \ n4. Xây dựng một mạng lưới mạnh mẽ: Không ai có thể thành công một mình. Xây dựng một mạng lưới cố vấn, cố vấn, đối tác và đồng nghiệp mạnh mẽ là điều cần thiết để thành công trong tinh thần kinh doanh. Những mối quan hệ này cung cấp hỗ trợ, hướng dẫn và cơ hội phát triển. \ n \ n5. Luôn đổi mới: Để duy trì tính cạnh tranh, các doanh nhân phải có khả năng đổi mới và thích ứng với các điều kiện thị trường thay đổi. Liên tục tìm kiếm các cơ hội mới và tìm cách cải thiện và phát triển doanh nghiệp là chìa khóa. \ n \ n6. Tập trung vào khách hàng: Không có khách hàng, không thể có doanh nghiệp. Các doanh nhân thành công hiểu tầm quan trọng của việc đặt khách hàng lên hàng đầu và xây dựng mối quan hệ bền chặt với khách hàng của họ. Học hỏi từ thất bại: Con đường dẫn đến thành công không phải lúc nào cũng bằng phẳng. Các doanh nhân thành công hiểu rằng thất bại là một </w:t>
      </w:r>
      <w:r>
        <w:lastRenderedPageBreak/>
        <w:t>phần của quá trình học tập và họ sử dụng nó như một cơ hội để học hỏi, phát triển và cải thiện. Trở thành một doanh nhân thành công đòi hỏi sự chăm chỉ, cống hiến và mong muốn học hỏi và phát triển. Bằng cách làm theo những chiến lược này và phát triển tư duy đúng đắn, bạn có thể đặt mình trên con đường dẫn đến thành công trong tinh thần kinh doanh."}</w:t>
      </w:r>
    </w:p>
    <w:p w14:paraId="4E260504" w14:textId="77777777" w:rsidR="00516FD6" w:rsidRDefault="004D195C">
      <w:r>
        <w:t>{"câu hỏi": "So sánh và đối chiếu Amazon và Alibaba", "câu trả lời": "Amazon và Alibaba là hai trong số các công ty thương mại điện tử lớn nhất thế giới. Cả hai công ty đều có những điểm tương đồng và khác biệt khiến họ khác biệt với nhau. Amazon có trụ sở tại Hoa Kỳ, trong khi Alibaba có trụ sở tại Trung Quốc. Amazon hoạt động chủ yếu ở Bắc Mỹ và châu Âu, trong khi Alibaba có sự hiện diện mạnh mẽ ở châu Á. Bất chấp sự khác biệt về vị trí này, cả hai công ty đều là những người khổng lồ toàn cầu trong thế giới thương mại, đạt được doanh thu từ khắp nơi trên thế giới và hoạt động như các nền tảng bán lẻ trực tuyến thống trị. Về mô hình kinh doanh của họ, Amazon tập trung hơn vào thị trường B2C (Doanh nghiệp đến người tiêu dùng), nơi họ bán trực tiếp cho khách hàng bằng hàng tồn kho của riêng họ,  đồng thời cung cấp một thị trường cho người bán bên thứ ba. Mặt khác, Alibaba hoạt động chủ yếu trong thị trường B2B (Business to Business), kết nối các nhà sản xuất và nhà cung cấp bán buôn với người mua thông qua các nền tảng thị trường của họ như Taobao và Tmall. Alibaba tạo ra doanh thu chủ yếu từ quảng cáo hơn là bán hàng trực tiếp. Cả Amazon và Alibaba đều đã mở rộng kinh doanh của họ ngoài thương mại điện tử, mạo hiểm vào các lĩnh vực như điện toán đám mây, giải trí kỹ thuật số và công nghệ AI. Amazon đã đi vào bán lẻ truyền thống với việc mua lại Whole Foods, trong khi Alibaba đã đầu tư rất nhiều vào bán lẻ vật lý thông qua các siêu thị Hema và cửa hàng RT-Mart. Tóm lại, sự khác biệt chính giữa Amazon và Alibaba là trọng tâm địa lý của họ, với Amazon chiếm ưu thế hơn ở Bắc Mỹ và Châu Âu, trong khi Alibaba có sự hiện diện đáng kể ở châu Á. Ngoài ra, Amazon tập trung hơn vào bán hàng trực tiếp cho khách hàng, trong khi Alibaba hoạt động chủ yếu như một thị trường cho các doanh nghiệp. Bất chấp những khác biệt này, cả hai công ty đều là những gã khổng lồ trong ngành thương mại điện tử và đã mở rộng phạm vi hoạt động sang nhiều lĩnh vực kinh doanh khác."}</w:t>
      </w:r>
    </w:p>
    <w:p w14:paraId="239B51DB" w14:textId="77777777" w:rsidR="00516FD6" w:rsidRDefault="004D195C">
      <w:r>
        <w:t>{"question": "Viết lại code để nó hiệu quả hơn. - với i trong phạm vi(10):\n x += 1", "answer": "Vì vòng lặp chỉ đơn giản là thêm 1 vào giá trị của \"x\" trong 10 lần lặp, nó có thể được viết lại hiệu quả hơn là: \n'''python\nx += 10\n'''"}</w:t>
      </w:r>
    </w:p>
    <w:p w14:paraId="18A016FA" w14:textId="77777777" w:rsidR="00516FD6" w:rsidRDefault="004D195C">
      <w:r>
        <w:t>{"question": "Tạo ra ba từ trái nghĩa cho từ \"wonderful\".", "answer": "Ba từ trái nghĩa của từ \"wonderful\" là:\n\n1. Kinh khủng\n2. Khủng khiếp\n3. Kinh khủng"}</w:t>
      </w:r>
    </w:p>
    <w:p w14:paraId="509E352F" w14:textId="77777777" w:rsidR="00516FD6" w:rsidRDefault="004D195C">
      <w:r>
        <w:t>{"question": "Tìm tổng số lượng số từ văn bản đã cho. - Bốn mươi chín người tham dự hội nghị năm 2019.", "trả lời": "Có hai số trong văn bản đã cho: Bốn mươi chín và 2019."}</w:t>
      </w:r>
    </w:p>
    <w:p w14:paraId="606B2709" w14:textId="77777777" w:rsidR="00516FD6" w:rsidRDefault="004D195C">
      <w:r>
        <w:t>{"câu hỏi": "Đánh giá ý kiến thể hiện trong câu đã cho. - Biến đổi khí hậu không phải là một vấn đề thực sự.", "trả lời": "Câu thể hiện quan điểm rằng biến đổi khí hậu không phải là một mối quan tâm thực sự hoặc cấp bách. Quan điểm này không được hỗ trợ bởi đại đa số các bằng chứng khoa học, điều này chỉ ra rằng biến đổi khí hậu là một vấn đề thực sự và quan trọng đòi hỏi phải hành động khẩn cấp.</w:t>
      </w:r>
    </w:p>
    <w:p w14:paraId="09C571BE" w14:textId="77777777" w:rsidR="00516FD6" w:rsidRDefault="004D195C">
      <w:r>
        <w:lastRenderedPageBreak/>
        <w:t>{"question": "Phác thảo các nhân vật trong câu chuyện đã cho. - Ngày xửa ngày xưa, có một hiệp sĩ dũng cảm lang thang tìm kiếm cuộc phiêu lưu.", "Trả lời": "Nhân vật trong truyện là một hiệp sĩ dũng cảm."}</w:t>
      </w:r>
    </w:p>
    <w:p w14:paraId="76A947F5" w14:textId="77777777" w:rsidR="00516FD6" w:rsidRDefault="004D195C">
      <w:r>
        <w:t>{"question": "Viết hai giả thuyết thay thế cho câu lệnh vấn đề đã cho. - Các nghiên cứu gần đây cho thấy mức độ ô nhiễm không khí gia tăng có liên quan đến mức độ hen suyễn cao hơn ở trẻ em.", "Trả lời": "1. Tiếp xúc nhiều hơn với ô nhiễm không khí gây ra các yếu tố di truyền làm tăng khả năng hen suyễn ở trẻ em nhạy cảm. \ n \ n2. Các yếu tố kinh tế xã hội và lối sống cũng liên quan đến mức độ hen suyễn cao hơn và có thể là yếu tố gây nhiễu trong mối quan hệ giữa ô nhiễm không khí và hen suyễn ở trẻ em."}</w:t>
      </w:r>
    </w:p>
    <w:p w14:paraId="573A7C36" w14:textId="77777777" w:rsidR="00516FD6" w:rsidRDefault="004D195C">
      <w:r>
        <w:t>{"question": "Tính số dư khi 12345 chia cho 11.", "answer": "Theo công thức, \n\n&gt; dư = cổ tức - (cổ tức / ước số) * ước số\n\nKhi 12345 chia cho 11, phần còn lại có thể được tính là:\n\n\nremainder = 12345 - (12345 / 11) * 11 = 3\n\nVì vậy, phần còn lại khi 12345 được chia cho 11 là '3'."}</w:t>
      </w:r>
    </w:p>
    <w:p w14:paraId="79BC0758" w14:textId="77777777" w:rsidR="00516FD6" w:rsidRDefault="004D195C">
      <w:r>
        <w:t>{"câu hỏi": "Tạo dòng thời gian cho bữa ăn từ đầu", "câu trả lời": "Đây là mốc thời gian có thể để chuẩn bị bữa ăn từ đầu:\n\n**Bước 0: Lập kế hoạch và mua sắm (1-2 ngày trước khi nấu)**\n\n- Xác định món ăn bạn muốn nấu và lên kế hoạch cho các thành phần cần thiết. Nghiên cứu công thức nấu ăn và hướng dẫn.\n- Lập danh sách mua sắm với tất cả các thành phần cần thiết và kiểm tra phòng đựng thức ăn và tủ lạnh của bạn để tìm những thứ bạn đã có. \ n- Đi mua sắm tạp hóa và mua nguyên liệu tươi, chất lượng tốt và trong ngân sách của bạn. \ n \ n ** Bước 1: Chuẩn bị (1-2 giờ trước khi nấu) **\n \ n- Bắt đầu bằng cách đọc qua công thức và hướng dẫn cụ thể của nó. \ n- Lấy ra tất cả các thành phần và thiết bị cần thiết cho công thức. \ n- Rửa và làm khô tất cả các sản phẩm, lập kế hoạch và sắp xếp các thành phần và dụng cụ trên mặt bàn.\n- Băm, xúc xắc hoặc băm nhỏ các thành phần mà công thức yêu cầu.\n\n**Bước 2: Nấu ăn (30 phút - 1 giờ tùy theo công thức)**\n\n- Làm nóng lò nướng hoặc bếp nếu công thức yêu cầu.\n- Làm theo hướng dẫn công thức,  Trộn và nấu các nguyên liệu cho phù hợp.\n- Điều chỉnh mức độ muối và gia vị theo khẩu vị của bạn, và nấu cho đến khi món ăn hoàn thành.\n\n**Bước 3: Trình bày và phục vụ (10-20 phút)**\n\n- Để món ăn đã nấu nguội một chút.\n- Đĩa đĩa và trang trí theo ý muốn.\n- Phục vụ nóng hoặc lạnh,  tùy thuộc vào món ăn, và thưởng thức bữa ăn tự làm với bạn bè hoặc gia đình. Nhìn chung, thời gian chuẩn bị bữa ăn từ đầu có thể mất bất kỳ lúc nào từ 2-3 giờ, tùy thuộc vào độ phức tạp của món ăn, kỹ thuật nấu ăn liên quan và số lượng người được phục vụ. Ngoài ra còn có các yếu tố khác có thể ảnh hưởng đến dòng thời gian này, chẳng hạn như tổ chức nhà bếp và khả năng nấu ăn."}</w:t>
      </w:r>
    </w:p>
    <w:p w14:paraId="3D72B21B" w14:textId="77777777" w:rsidR="00516FD6" w:rsidRDefault="004D195C">
      <w:r>
        <w:t>{"câu hỏi": "Tạo ra một tuyên bố luận điểm cho một bài luận nguyên nhân và kết quả.", "câu trả lời": "Một tuyên bố luận điểm tiềm năng cho một bài luận nguyên nhân và kết quả có thể là: \"Sự sẵn có và khả năng tiếp cận tăng của đồ ăn vặt đã có tác động đáng kể đến tỷ lệ béo phì gia tăng trong dân số nói chung, dẫn đến hậu quả tiêu cực về sức khỏe.\"}</w:t>
      </w:r>
    </w:p>
    <w:p w14:paraId="74278874" w14:textId="77777777" w:rsidR="00516FD6" w:rsidRDefault="004D195C">
      <w:r>
        <w:t>{"question": "Tổ chức các sự kiện đã cho theo thứ tự thời gian. - Emily tốt nghiệp đại học, bắt đầu một công việc và chuyển đến một thị trấn mới.", "trả lời": "1. Emily tốt nghiệp đại học.\n2. Emily bắt đầu một công việc.\n3. Emily chuyển đến một thị trấn mới."}</w:t>
      </w:r>
    </w:p>
    <w:p w14:paraId="2BAAB165" w14:textId="77777777" w:rsidR="00516FD6" w:rsidRDefault="004D195C">
      <w:r>
        <w:lastRenderedPageBreak/>
        <w:t>{"question": "Tính lũy thừa thứ 5 của 3.", "đáp án": "lũy thừa thứ 5 của 3 là 243."}</w:t>
      </w:r>
    </w:p>
    <w:p w14:paraId="4E642EDB" w14:textId="77777777" w:rsidR="00516FD6" w:rsidRDefault="004D195C">
      <w:r>
        <w:t>{"câu hỏi": "Viết một câu chuyện về một con quái vật sống trong một hang động tối.", "trả lời": "Ngày xửa ngày xưa, ở một vùng đất xa, rất xa, có một hang động tối tăm và đáng ngại nép mình sâu trong lòng núi. Rất ít người dám mạo hiểm đến gần nó, vì người ta nói rằng một con quái vật đáng sợ đã làm nhà của nó bên trong, một sinh vật có sức mạnh và sức mạnh đáng sợ. Nhưng có những người bác bỏ những câu chuyện chỉ là truyền thuyết, và chế giễu ý tưởng về một con quái vật ẩn nấp trong bóng tối. Vì vậy, một nhóm các nhà thám hiểm trẻ tuổi bắt đầu khám phá hang động, quyết tâm khám phá bí mật của nó và chứng minh những câu chuyện sai. Khi họ bước vào miệng hang, những ngọn đuốc của họ nhấp nháy và đổ bóng kỳ lạ lên các bức tường. Họ càng ngày càng đi sâu hơn, bóng tối bao quanh họ, cho đến khi cuối cùng họ đến được trung tâm của ngọn núi. Và ở đó, trong sâu thẳm nhất của hang động, họ đối mặt với con quái vật. Đó là một sinh vật có tỷ lệ kỳ cục, với vảy như áo giáp và đôi mắt phát sáng như lửa. Hàm của nó được lót bằng hàm răng sắc như dao cạo, và hơi thở của nó nóng và hôi. \n\nCác nhà thám hiểm đã cắm rễ tại chỗ, bị đóng băng trong nỗi kinh hoàng khi con quái vật hiện ra lờ mờ trên họ. Nhưng sau đó, trước sự ngạc nhiên của họ, sinh vật lên tiếng: "Tôi là người bảo vệ hang động này", nó nói, giọng nói của nó là một tiếng ầm ầm sâu sắc. "Tôi đã sống ở đây trong nhiều thế kỷ, bảo vệ những bí mật và kho báu của nó khỏi những kẻ tìm cách đánh cắp chúng." Các nhà thám hiểm lắng nghe trong sự ngạc nhiên khi con quái vật kể câu chuyện của nó. Nó nói về nền văn minh cổ đại đã từng sinh sống trên núi, và về sự giàu có và kiến thức ẩn giấu trong hang động. Và nó nói về nhiệm vụ của mình để bảo vệ những kho báu này, được truyền qua nhiều thế hệ cùng loại. Cuối cùng, các nhà thám hiểm rời khỏi hang động trong sự kinh ngạc, tâm trí của họ tràn ngập sự ngạc nhiên và tôn trọng đối với con quái vật sống bên trong. Và khi họ rời đi, họ nhận ra rằng đôi khi, những điều chúng ta sợ hãi không phải lúc nào cũng như vẻ ngoài của chúng."}</w:t>
      </w:r>
    </w:p>
    <w:p w14:paraId="7466661D" w14:textId="77777777" w:rsidR="00516FD6" w:rsidRDefault="004D195C">
      <w:r>
        <w:t>{"question": "Tạo chú thích ảnh cho ảnh đã cho. - John trên bãi biển [ảnh của John trên bãi biển]", "câu trả lời": "\"John đắm mình dưới ánh mặt trời và tận hưởng những con sóng vào một ngày bãi biển tuyệt đẹp! \ud83c\udfd6\ufe0f\u2600\ufe0f #beachvibes\""}</w:t>
      </w:r>
    </w:p>
    <w:p w14:paraId="17686F95" w14:textId="77777777" w:rsidR="00516FD6" w:rsidRDefault="004D195C">
      <w:r>
        <w:t>{"câu hỏi": "Tìm 4 sự thật thú vị về chủ đề. - Chim", "trả lời": "1. Chim có xương rỗng được gia cố và cực kỳ chắc chắn. Bản chất rỗng của xương chim cho phép trọng lượng ít hơn nhiều, giúp chim bay dễ dàng hơn. \ n \ n2. Một số loài chim đủ thông minh để tạo và sử dụng các công cụ. Ví dụ, quạ New Caledonia được biết đến với khả năng sử dụng gậy để chiết xuất côn trùng từ vỏ cây. \ n \ n3. Trong khi nhiều loài chim di cư, không phải tất cả đều di cư. Trên thực tế, 60% tất cả các loài chim được phân loại là không di cư, có nghĩa là chúng ở trong cùng một khu vực quanh năm. \ n \ n4. Loài chim nhỏ nhất trên thế giới là chim ruồi ong, có nguồn gốc từ Cuba, có kích thước chỉ dài hai inch và nặng dưới hai gram. Mặc dù có kích thước nhỏ, loài chim này vẫn có khả năng bay nhanh và có thể bay lượn giữa không trung với độ chính xác đáng kinh ngạc."}</w:t>
      </w:r>
    </w:p>
    <w:p w14:paraId="1C8D6326" w14:textId="77777777" w:rsidR="00516FD6" w:rsidRDefault="004D195C">
      <w:r>
        <w:t xml:space="preserve">{"question": "Nếu hai gốc của bậc hai 7x^2+3x+k là (-3\u00b1 sqrt(299))/14, k là gì?", "answer": "Để tìm giá trị của k, ta có thể sử dụng công thức bậc hai để giải cho các gốc của bậc hai. Công thức gốc cho chúng ta (-3\u00b1sqrt(3^2-4(7)(k)))/14, mà chúng ta biết phải </w:t>
      </w:r>
      <w:r>
        <w:lastRenderedPageBreak/>
        <w:t>bằng (-3\u00b1 sqrt(299))/14, như đã cho trong bài toán. Từ đó, chúng ta có thể đặt các biểu thức bên trong căn bậc hai bằng nhau, cho chúng ta phương trình sqrt(9-28k) = sqrt(299). Đơn giản hóa điều này hơn nữa, chúng ta nhận được 9-28k = -299, chúng ta có thể giải cho k để có k = 11."}</w:t>
      </w:r>
    </w:p>
    <w:p w14:paraId="77216F3C" w14:textId="77777777" w:rsidR="00516FD6" w:rsidRDefault="004D195C">
      <w:r>
        <w:t>{"câu hỏi": "Chia sẻ ý kiến của bạn dựa trên thông tin đã cho. - Các nghiên cứu gần đây đã phát hiện ra rằng công nghệ là một công cụ hiệu quả để thu hút và giáo dục học sinh trong lớp học.", "Trả lời": "Dựa trên những thông tin đã cho, tôi tin rằng việc kết hợp công nghệ vào giáo dục có thể mang lại nhiều lợi ích. Nó có thể thu hút khuynh hướng tự nhiên của học sinh đối với các hình thức học tập tương tác và kích thích, và có khả năng tăng sự tham gia và động lực của học sinh trong lớp học. Với sự sẵn có của một loạt các công cụ, tài nguyên và nền tảng giáo dục, giáo viên có thể làm phong phú thêm kế hoạch bài học của họ và phục vụ hiệu quả cho các phong cách học tập độc đáo. Nhìn chung, tôi cảm thấy rằng việc sử dụng công nghệ trong giáo dục là một bước đi thông minh để tăng cường sự tham gia và hiệu suất của học sinh."}</w:t>
      </w:r>
    </w:p>
    <w:p w14:paraId="58B5471C" w14:textId="77777777" w:rsidR="00516FD6" w:rsidRDefault="004D195C">
      <w:r>
        <w:t>{"câu hỏi": "Mô tả lý do tại sao nhân vật nhất định là một anh hùng. - Wonder Woman", "trả lời": "Wonder Woman là một anh hùng vì cô ấy là hiện thân của những đặc điểm của lòng can đảm, sức mạnh và lòng vị tha. Cô ấy là một chiến binh đấu tranh cho công lý, hòa bình và bình đẳng. Cô ấy luôn sẵn sàng đặt mình vào tình thế nguy hiểm để bảo vệ người khác, ngay cả khi điều đó có nghĩa là phải mạo hiểm mạng sống của chính mình. Cô ấy là một biểu tượng mạnh mẽ của hy vọng và cảm hứng, và cô ấy sử dụng sức mạnh của mình cho những điều tốt đẹp hơn. Wonder Woman luôn đứng lên vì những gì đúng đắn và sử dụng khả năng của mình để biến thế giới thành một nơi tốt đẹp hơn. Tất cả những phẩm chất và hành động này khiến Wonder Woman trở thành một anh hùng thực sự."}</w:t>
      </w:r>
    </w:p>
    <w:p w14:paraId="3D75CFD1" w14:textId="77777777" w:rsidR="00516FD6" w:rsidRDefault="004D195C">
      <w:r>
        <w:t>{"câu hỏi": "Đề xuất một chủ đề cho một bài luận tranh luận.", "câu trả lời": "Một chủ đề tiềm năng có thể là \"Học phí đại học có nên miễn phí cho tất cả học sinh không?\""}</w:t>
      </w:r>
    </w:p>
    <w:p w14:paraId="6BB26C2D" w14:textId="77777777" w:rsidR="00516FD6" w:rsidRDefault="004D195C">
      <w:r>
        <w:t>{"câu hỏi": "Đưa ra danh sách sách, hãy đánh giá chúng theo thang điểm năm sao - Dracula, Dune, Jane Eyre", "câu trả lời": "Sách xếp hạng có thể mang tính chủ quan và có thể thay đổi tùy theo từng độc giả. Tuy nhiên, đây là nỗ lực của tôi để đánh giá các cuốn sách theo thang điểm năm sao dựa trên mức độ phổ biến, sự hoan nghênh của giới phê bình và tác động văn hóa của chúng: \ n \ n- Dracula của Bram Stoker: 4.5 sao \ nCuốn tiểu thuyết kinh dị kinh điển này được coi là một kiệt tác vì miêu tả lạnh lùng về ma cà rồng Bá tước Dracula và những hiểu biết sâu sắc của nó về xã hội Victoria. Nó đã giành được hàng triệu người hâm mộ trên toàn thế giới và có tác động to lớn đến văn hóa đại chúng. \n\n- Dune của Frank Herbert: 5 sao \nThường được coi là một trong những tiểu thuyết khoa học viễn tưởng vĩ đại nhất mọi thời đại, Dune là một câu chuyện phức tạp và phức tạp về chính trị, tôn giáo và sinh thái lấy bối cảnh trên hành tinh sa mạc Arrakis. Nó đã giành được nhiều giải thưởng và có một lượng lớn người theo dõi, tận tụy. \ n \ n - Jane Eyre của Charlotte Bronte: 4.5 sao \n Cuốn tiểu thuyết vượt thời gian này kể về câu chuyện của Jane Eyre mồ côi khi cô lớn lên và yêu ông Rochester nghiền ngẫm. Nó khám phá các chủ đề về tình yêu, tầng lớp xã hội và sự độc lập, và được coi là một trong những tiểu thuyết lãng mạn vĩ đại nhất bằng tiếng Anh."}</w:t>
      </w:r>
    </w:p>
    <w:p w14:paraId="36ECDFBA" w14:textId="77777777" w:rsidR="00516FD6" w:rsidRDefault="004D195C">
      <w:r>
        <w:lastRenderedPageBreak/>
        <w:t>{"câu hỏi": "Xác định loại cụm từ sau: \"một bé gái tám tuổi\".", "câu trả lời": "Cụm từ \"một bé gái tám tuổi\" là một cụm danh từ."}</w:t>
      </w:r>
    </w:p>
    <w:p w14:paraId="384FB345" w14:textId="77777777" w:rsidR="00516FD6" w:rsidRDefault="004D195C">
      <w:r>
        <w:t>{"câu hỏi": "Giải thích lý do tại sao điều quan trọng là phải có những cuộc trò chuyện có ý nghĩa với đồng nghiệp của bạn.", "Trả lời": "Có những cuộc trò chuyện có ý nghĩa với đồng nghiệp của bạn là quan trọng vì một số lý do. Dưới đây là một vài: \ n \ n - Xây dựng mối quan hệ: Các cuộc trò chuyện cho phép chúng ta hiểu nhau hơn và thiết lập kết nối với những người khác. Khi bạn có những cuộc trò chuyện có ý nghĩa với đồng nghiệp, bạn có thể tìm hiểu về sở thích, giá trị, mục tiêu và quan điểm của họ, củng cố mối quan hệ công việc của bạn và vui chơi. \ n \ n - Cải thiện sự gắn kết nhóm: Các cuộc trò chuyện có ý nghĩa góp phần vào ý thức cộng đồng và hợp tác, có thể dẫn đến sự gắn kết nhóm lớn hơn. Bằng cách nói chuyện với đồng nghiệp của bạn, bạn có thể xây dựng sự tin tưởng và tôn trọng lẫn nhau, đó là điều cần thiết để làm việc cùng nhau hiệu quả. \ n \ n - Tăng sự hài lòng trong công việc: Các cuộc trò chuyện với đồng nghiệp có thể thêm niềm vui và sự thỏa mãn cho ngày làm việc của bạn. Chúng giúp phá vỡ sự đơn điệu của các công việc thường ngày và cung cấp sự kích thích xã hội, dẫn đến sự hài lòng trong công việc lớn hơn. Tăng cường sự sáng tạo và giải quyết vấn đề: Nói chuyện với đồng nghiệp cũng có thể kích thích sự sáng tạo và giải quyết vấn đề bằng cách tạo cơ hội chia sẻ ý tưởng và nhận phản hồi. Cuộc trò chuyện là động lực chính của sự đổi mới vì nó cho phép chúng tôi kết hợp kiến thức và kinh nghiệm của mình, dẫn đến những ý tưởng và giải pháp mới. Nhìn chung, có những cuộc trò chuyện có ý nghĩa với đồng nghiệp của bạn có thể giúp cải thiện mối quan hệ công việc của bạn, tăng cường sự đoàn kết trong nhóm và dẫn đến một môi trường làm việc hiệu quả và hoàn thiện hơn."}</w:t>
      </w:r>
    </w:p>
    <w:p w14:paraId="649D2998" w14:textId="77777777" w:rsidR="00516FD6" w:rsidRDefault="004D195C">
      <w:r>
        <w:t>{"câu hỏi": "Đặt tên của một loại cây, hãy mô tả các hướng dẫn chăm sóc. - Cây kim tiền", "trả lời": "Cây kim tiền hay còn gọi là Pachira aquatica, là một loại cây dễ chăm sóc, được biết đến với mục đích mang lại may mắn và tài lộc. Dưới đây là một số hướng dẫn chăm sóc để giúp Cây kim tiền của bạn phát triển mạnh: \ n \ n1. Ánh sáng: Cây kim tiền thích ánh sáng gián tiếp, sáng, nhưng cũng có thể thích ứng với điều kiện ánh sáng trung bình hoặc thấp. Tránh ánh nắng trực tiếp vì nó có thể làm cháy lá.\n\n2. Tưới nước: Tưới nước thật kỹ, để đất khô một chút trước khi tưới lại. Trung bình, Cây kim tiền cần được tưới nước mỗi tuần một lần, nhưng điều này có thể thay đổi tùy thuộc vào môi trường và kích thước của chậu. Hãy chắc chắn không tưới quá nhiều nước cho Cây kim tiền của bạn, vì điều này có thể dẫn đến thối rễ. \ n \ n3. Nhiệt độ và độ ẩm: Cây kim tiền thích môi trường ấm áp và ẩm ướt, với nhiệt độ dao động từ 65-80\u00b0F (18-27\u00b0C). Bạn có thể tăng độ ẩm xung quanh cây bằng cách phun sương cho lá hoặc đặt một khay nước gần cây. \ n \ n4. Đất: Sử dụng đất thoát nước tốt và đảm bảo chậu có lỗ thoát nước để ngăn nước tích tụ ở đáy.\n\n5. Bón phân: Bón phân cho cây kim tiền của bạn mỗi tháng một lần trong mùa sinh trưởng bằng phân bón cân bằng, tan trong nước. \ n \ n6. Cắt tỉa: Bạn có thể cắt tỉa Cây kim tiền của mình để duy trì hình dạng và kích thước của nó. Loại bỏ bất kỳ lá vàng hoặc nâu nào và cắt tỉa lại bất kỳ cành nào quá dài.\n\nBằng cách làm theo những hướng dẫn chăm sóc này, Cây kim tiền của bạn sẽ vẫn khỏe mạnh và hạnh phúc, mang lại sự thịnh vượng và may mắn cho ngôi nhà của bạn."}</w:t>
      </w:r>
    </w:p>
    <w:p w14:paraId="7C5189A7" w14:textId="77777777" w:rsidR="00516FD6" w:rsidRDefault="004D195C">
      <w:r>
        <w:lastRenderedPageBreak/>
        <w:t>{"câu hỏi": "Mô tả một rủi ro bảo mật cụ thể có thể xảy ra trong hệ thống trực tuyến.", "trả lời": "Một rủi ro bảo mật cụ thể có thể xảy ra trong hệ thống trực tuyến được gọi là \"tấn công lừa đảo". Đây là một hình thức tấn công phi kỹ thuật trong đó kẻ tấn công mạo danh một thực thể đáng tin cậy và lừa các cá nhân tiết lộ thông tin nhạy cảm, chẳng hạn như tên người dùng, mật khẩu, số thẻ tín dụng hoặc dữ liệu cá nhân khác. Điều này có thể được thực hiện thông qua email, cuộc gọi điện thoại hoặc tin nhắn văn bản, trong đó kẻ tấn công có thể cung cấp một liên kết giả mạo đến một trang web trông giống hệt với một trang web hợp pháp, nhưng thực sự được thiết kế để nắm bắt thông tin cá nhân của nạn nhân. Kiểu tấn công này đặc biệt nguy hiểm vì nó săn mồi vào các lỗ hổng của con người và có thể khó phát hiện. Điều quan trọng là người dùng phải cảnh giác và thận trọng khi cung cấp thông tin cá nhân trực tuyến và luôn xác minh danh tính của người yêu cầu trước khi làm như vậy."}</w:t>
      </w:r>
    </w:p>
    <w:p w14:paraId="5F1AB8E9" w14:textId="77777777" w:rsidR="00516FD6" w:rsidRDefault="004D195C">
      <w:r>
        <w:t>{"question": "Phân loại lập luận sau đây là mạnh hay yếu. - Chúng ta nên bảo vệ môi trường của chúng ta vì đó là môi trường duy nhất chúng ta có.", "Trả lời": "Lập luận này có thể được phân loại là yếu. Lý do được đưa ra để bảo vệ môi trường chỉ đơn thuần là nêu rõ ràng và không cung cấp đủ bằng chứng hoặc lý do để hỗ trợ kết luận. Mặc dù đúng là chúng ta chỉ có một môi trường, lập luận có thể được củng cố bằng cách cung cấp thêm lý do hoặc bằng chứng để hỗ trợ nhu cầu bảo vệ nó, chẳng hạn như hậu quả của việc không làm như vậy hoặc lợi ích của việc đảm bảo bảo tồn nó."}</w:t>
      </w:r>
    </w:p>
    <w:p w14:paraId="1F34BC8E" w14:textId="77777777" w:rsidR="00516FD6" w:rsidRDefault="004D195C">
      <w:r>
        <w:t>{"question": "Tạo truy vấn động để lọc một bảng dữ liệu người dùng lớn - Bảng : user_data trong MongoDB\nColumns: _id, tên người dùng, gender\nFilter: Nam", "answer": "Để lọc bảng user_data trong MongoDB cho giới tính \"Nam\", bạn có thể sử dụng truy vấn sau:\n\n'''python\nfilter = {'gender': 'Nam'}\nmale_users = collection.find(filter)\n'''\n\nỞ đây,  'collection' là đối tượng đại diện cho table/collection 'user_data' trong MongoDB. Phương thức 'find' chạy bộ lọc trên dữ liệu và trả về tất cả các hàng/tài liệu có trường 'gender' là \"Male\". Những kết quả này sẽ được lưu trữ trong biến male_users, sau đó có thể được lặp lại để truy xuất các hàng riêng lẻ."}</w:t>
      </w:r>
    </w:p>
    <w:p w14:paraId="45325B5E" w14:textId="77777777" w:rsidR="00516FD6" w:rsidRDefault="004D195C">
      <w:r>
        <w:t>{"question": "Chuyển đổi đoạn mã sau được viết bằng JavaScript sang Python. - var sum = 0;\nfor (var i = 1; i &lt; 10; i++) {\n if ( i % 2 === 0 ) {\n sum += i;\n }\n}", "answer": "sum = 0\nfor i in range(1, 10):\n if i % 2 == 0:\n sum += i."}</w:t>
      </w:r>
    </w:p>
    <w:p w14:paraId="37E7FF70" w14:textId="77777777" w:rsidR="00516FD6" w:rsidRDefault="004D195C">
      <w:r>
        <w:t xml:space="preserve">{"question": "So sánh ưu điểm và nhược điểm của hai ngôn ngữ lập trình. - Java và Python", "trả lời": "Java và Python đều là những ngôn ngữ lập trình mạnh mẽ với các tính năng, ưu điểm và nhược điểm riêng biệt.\n\nƯu điểm của Java:\n- Java rất linh hoạt và có thể được sử dụng để phát triển một loạt các ứng dụng, bao gồm ứng dụng di động, ứng dụng web và trò chơi. \n- Java được gõ tĩnh, có nghĩa là các biến phải được xác định rõ ràng, làm cho mã dễ đọc hơn và giảm khả năng xảy ra lỗi. Java được biết đến với tốc độ và hiệu suất của nó, vì nó chạy trên Máy ảo Java (JVM) giúp tối ưu hóa mã để chạy nhanh. Java cũng độc lập với nền tảng, có nghĩa là mã được viết cho một hệ điều hành có thể chạy trên bất kỳ hệ điều hành nào khác mà không cần bất kỳ sửa đổi nào. \ n \ n Nhược điểm của Cú pháp Java có thể khá phức tạp, gây khó khăn cho người mới bắt đầu học và hiểu.\n- Java được coi là dài dòng hơn các ngôn ngữ khác, có nghĩa là nó đòi hỏi nhiều dòng mã hơn để hoàn thành nhiệm vụ tương tự như các ngôn ngữ khác. Java cũng có thời gian khởi động chậm hơn so với các ngôn ngữ </w:t>
      </w:r>
      <w:r>
        <w:lastRenderedPageBreak/>
        <w:t>khác, vì nó đòi hỏi nhiều thời gian hơn để tải JVM và khởi tạo chương trình. \ n \ n Ưu điểm của Python: \ n- Python được biết đến vì sự đơn giản và dễ sử dụng của nó, làm cho nó trở thành một lựa chọn phổ biến cho người mới bắt đầu.\n- Python được gõ động, có nghĩa là các biến không cần phải được xác định rõ ràng, làm cho mã nhanh hơn để viết và linh hoạt hơn. \ n- Python có một cộng đồng lớn và tích cực, cung cấp các tài nguyên và hỗ trợ tuyệt vời cho các nhà phát triển. \ n- Python cũng có một thư viện rộng lớn các mô-đun và gói,  cho phép các nhà phát triển dễ dàng sử dụng mã và thư viện có sẵn để hợp lý hóa việc phát triển.\n\nNhược điểm của Python:\n- Python thường chậm hơn Java, do tính chất gõ động và diễn giải của nó.\n- Python không linh hoạt như Java và chủ yếu được sử dụng để phát triển web, phân tích dữ liệu và viết kịch bản.\n- Kiểu động của Python cũng có thể dẫn đến các lỗi tiềm ẩn,  vì các biến và kiểu dữ liệu có thể thay đổi trong thời gian chạy, dẫn đến hành vi không mong muốn.\n\nTóm lại, cả Java và Python đều có những ưu điểm và nhược điểm của chúng, và việc lựa chọn ngôn ngữ cuối cùng phụ thuộc vào trường hợp sử dụng cụ thể và sở thích cá nhân của nhà phát triển."}</w:t>
      </w:r>
    </w:p>
    <w:p w14:paraId="5A3F40CE" w14:textId="77777777" w:rsidR="00516FD6" w:rsidRDefault="004D195C">
      <w:r>
        <w:t>{"câu hỏi": "Thiết kế khảo sát để đo lường sự hài lòng của khách hàng với cửa hàng trực tuyến mới.", "câu trả lời": "Cảm ơn bạn đã yêu cầu tôi thiết kế khảo sát sự hài lòng của khách hàng cho cửa hàng trực tuyến mới của bạn. Dưới đây là một cuộc khảo sát có thể được sử dụng để thu thập phản hồi có giá trị từ khách hàng của bạn: \ n \ n1. Lần đầu tiên bạn nghe về cửa hàng trực tuyến của chúng tôi như thế nào?\n- Bạn bè hoặc thành viên gia đình\n- Công cụ tìm kiếm\n- Phương tiện truyền thông xã hội\n- Tiếp thị qua email\n- Khác (vui lòng chỉ định) \n\n2. Trên thang điểm từ 1 đến 10, bạn hài lòng đến mức nào với trải nghiệm mua sắm tổng thể của mình tại cửa hàng trực tuyến của chúng tôi?\n(1 hoàn toàn không hài lòng và 10 cực kỳ hài lòng) \ n \ n3. Bạn dễ dàng tìm thấy các sản phẩm bạn đang tìm kiếm trên trang web của chúng tôi như thế nào?\n- Rất dễ\n- Hơi dễ\n- Trung lập\n- Hơi khó\n- Rất khó \n\n4. Mô tả sản phẩm và hình ảnh của chúng tôi có chính xác và hữu ích không?\n- Yes\n- Somewhat\n- No\n\n5. Trên thang điểm từ 1 đến 10, bạn hài lòng đến mức nào với chất lượng sản phẩm bạn đã mua từ cửa hàng trực tuyến của chúng tôi? \ n (1 hoàn toàn không hài lòng và 10 cực kỳ hài lòng) \ n \ n6. Bạn hài lòng với việc vận chuyển và giao đơn đặt hàng của mình như thế nào?\n- Rất hài lòng\n- Hơi hài lòng\n- Trung lập\n- Hơi không hài lòng\n- Rất không hài lòng \n\n7. Bạn có cần liên hệ với nhóm dịch vụ khách hàng của chúng tôi vì bất kỳ lý do gì không? \n- Yes\n- No\n\n(Nếu có) Bạn hài lòng như thế nào với phản hồi và giải pháp được cung cấp bởi nhóm dịch vụ khách hàng của chúng tôi?\n- Rất hài lòng\n- Hơi hài lòng\n- Trung lập\n- Hơi không hài lòng\n- Rất không hài lòng \n\n8. Bạn có giới thiệu cửa hàng trực tuyến của chúng tôi cho bạn bè hoặc thành viên gia đình không?\n- Chắc chắn\n- Có lẽ\n- Không chắc chắn\n- Có lẽ không\n- Chắc chắn không \n\n9. Có điều gì chúng tôi có thể làm để cải thiện trải nghiệm mua sắm của bạn với chúng tôi không? (câu hỏi mở tùy chọn) \ n \ nCảm ơn bạn đã dành thời gian để hoàn thành khảo sát của chúng tôi. Phản hồi của bạn rất có giá trị đối với chúng tôi và giúp chúng tôi cải thiện các dịch vụ và dịch vụ của mình."}</w:t>
      </w:r>
    </w:p>
    <w:p w14:paraId="47A605DD" w14:textId="77777777" w:rsidR="00516FD6" w:rsidRDefault="004D195C">
      <w:r>
        <w:t xml:space="preserve">{"question": "Tạo một báo cáo thực địa cho một số mô tả. - Quan sát 4 con hươu đuôi trắng trên cánh đồng ngô.", "Trả lời": "Báo cáo thực địa:\n\nTrong một lần quan sát định kỳ, nhóm của chúng tôi đã xác định được bốn con hươu đuôi trắng (Odocoileus virginianus) </w:t>
      </w:r>
      <w:r>
        <w:lastRenderedPageBreak/>
        <w:t>trong một cánh đồng ngô. Các con vật có vẻ khỏe mạnh và không có dấu hiệu bị thương hoặc đau khổ. Chúng đang tìm kiếm thức ăn trên thảm thực vật trong khu vực, bao gồm thân cây ngô. Hươu đuôi trắng có nguồn gốc từ khu vực và đóng một vai trò quan trọng trong hệ sinh thái. Chúng là động vật ăn cỏ và tiêu thụ nhiều loại nguyên liệu thực vật, bao gồm lá, thân và quả. Trong các khu vực nông nghiệp, hươu có thể ăn các loại cây trồng, chẳng hạn như ngô, có thể gây thiệt hại cho các cánh đồng. Nhìn chung, không có gì lạ khi nhìn thấy hươu đuôi trắng trong các khu vực nông nghiệp, và quan sát này phù hợp với hành vi tự nhiên của chúng. Giám sát thêm sẽ tiếp tục đánh giá tác động của sự hiện diện của chúng đối với cây trồng và môi trường xung quanh."}</w:t>
      </w:r>
    </w:p>
    <w:p w14:paraId="473BBFC2" w14:textId="77777777" w:rsidR="00516FD6" w:rsidRDefault="004D195C">
      <w:r>
        <w:t>{"câu hỏi": "Đưa ra danh sách 5 câu hỏi cho khảo sát khả năng sử dụng trang web.", "câu trả lời": "1. Làm thế nào dễ dàng để điều hướng và tìm thấy những gì bạn đang tìm kiếm trên trang web của chúng tôi?\n2. Bạn có gặp phải bất kỳ vấn đề kỹ thuật hoặc lỗi nào trong khi sử dụng trang web không?\n3. Thiết kế và bố cục của trang web của chúng tôi có hấp dẫn trực quan và dễ sử dụng không?\n4. Nội dung trên trang web của chúng tôi có nhiều thông tin và hữu ích trong việc đưa ra quyết định của bạn không?\n5. Bạn có muốn giới thiệu trang web của chúng tôi cho người khác dựa trên kinh nghiệm của bạn không, và tại sao hoặc tại sao không?"}</w:t>
      </w:r>
    </w:p>
    <w:p w14:paraId="5A385276" w14:textId="77777777" w:rsidR="00516FD6" w:rsidRDefault="004D195C">
      <w:r>
        <w:t>{"câu hỏi": "Cho một phương trình, giải nó và giải thích các bước - 3x + 4 = 2x + 12", "câu trả lời": "Số hạng là các phần khác nhau của phương trình được nối với nhau bằng dấu bằng hoặc bất đẳng thức. Chúng là số đơn hoặc biến, hoặc kết hợp cả hai. \n\nBước 1: Giữ các số hạng có biến ở một bên và các số hạng không có biến ở phía bên kia của dấu bằng. Chúng ta có thể đạt được điều này bằng cách trừ một số hạng từ cả hai vế của phương trình: trừ 2x từ cả hai vế.\n\n3x + 4 = 2x + 12 Phương trình\n3x + 4 - 2x = 2x + 12 - 2x \nx + 4 = 12 \n\nBước 2 giản thể: Cô lập biến: để làm điều này, bạn muốn loại bỏ số hạng (trong trường hợp này \"4\") ở bên cạnh với biến bằng cách trừ \"4\" từ cả hai vế.\n\nx + 4 = 12 Phương trình\nx + 4 - 4 = 12 - 4 \nx = 8 Giản thể \n\nBước 3: Kiểm tra. Chúng ta làm điều này bằng cách thay thế giá trị của x (8) trở lại phương trình ban đầu để xem cả hai vế có bằng nhau hay không. \n\n3x + 4 = 2x + 12 Phương trình\n3(8) + 4 = 2(8) + 12 \n28 = 28 Đơn giản hóa \n\nGiải pháp cho phương trình 3x + 4 = 2x + 12 là x = 8."}</w:t>
      </w:r>
    </w:p>
    <w:p w14:paraId="3DC062AB" w14:textId="77777777" w:rsidR="00516FD6" w:rsidRDefault="004D195C">
      <w:r>
        <w:t xml:space="preserve">{"question": "Mô tả quy trình triển khai ứng dụng web bằng phiên bản Amazon EC2.", "answer": "Triển khai ứng dụng web bằng phiên bản Amazon EC2 bao gồm nhiều giai đoạn. Dưới đây là hướng dẫn từng bước cho quy trình: \ n \ n1. **Tạo phiên bản Amazon EC2**: Bước đầu tiên là tạo phiên bản Amazon EC2. Để thực hiện việc này, hãy đăng nhập vào Bảng điều khiển quản lý AWS và điều hướng đến bảng thông tin EC2. Nhấp vào 'Khởi chạy phiên bản' và làm theo lời nhắc để chọn Amazon Machine Image (AMI) - về cơ bản đây là hệ điều hành và ngăn xếp phần mềm sẽ được cài đặt trên phiên bản. Chọn loại phiên bản - thao tác này xác định tài nguyên phần cứng của phiên bản, chẳng hạn như số lõi CPU và dung lượng bộ nhớ. Cuối cùng, cấu hình cài đặt phiên bản và khởi chạy nó.\n\n2. **Thiết lập máy chủ web **: Khi phiên bản đang chạy, bước tiếp theo là thiết lập máy chủ web. Tùy thuộc vào AMI được chọn, điều này có thể liên quan đến việc cài đặt phần mềm máy chủ web như Apache hoặc Nginx. Cấu hình máy chủ web bằng cách tạo một máy chủ ảo sẽ phục vụ ứng </w:t>
      </w:r>
      <w:r>
        <w:lastRenderedPageBreak/>
        <w:t>dụng web.\n\n3. **Triển khai ứng dụng**: Bước tiếp theo là triển khai ứng dụng web lên phiên bản EC2. Điều này có thể được thực hiện bằng cách sử dụng một số cách tiếp cận, chẳng hạn như sao chép các tệp ứng dụng bằng Sao chép an toàn (SCP) hoặc Giao thức truyền tệp (FTP) hoặc bằng cách sử dụng hệ thống kiểm soát nguồn như Git. Đặt các tệp ứng dụng vào thư mục thích hợp mà máy chủ web được cấu hình để phục vụ tệp từ.\n\n4. **Cấu hình Security Group**: Sau khi ứng dụng được triển khai, điều quan trọng là phải cấu hình nhóm bảo mật được liên kết với phiên bản EC2. Điều này kiểm soát lưu lượng mạng đến và đi đến phiên bản. Đối với ứng dụng web, hãy đảm bảo rằng nhóm bảo mật cho phép lưu lượng HTTP và HTTPS, sử dụng cổng 80 và 443 tương ứng. \ n \ n5. ** Kiểm tra ứng dụng **: Tại thời điểm này, ứng dụng web sẽ được thiết lập và chạy. Kiểm thử bằng cách truy cập địa chỉ IP công cộng hoặc tên DNS của phiên bản EC2 trong trình duyệt web. Đảm bảo rằng ứng dụng đang hoạt động như mong đợi.\n\nĐây là quy trình cơ bản để triển khai ứng dụng web lên phiên bản Amazon EC2. Tùy thuộc vào chi tiết cụ thể của ứng dụng, các cấu hình và tùy chỉnh bổ sung có thể cần thiết. Tuy nhiên, hướng dẫn này cung cấp tổng quan chung về các bước liên quan."}</w:t>
      </w:r>
    </w:p>
    <w:p w14:paraId="1895FFE2" w14:textId="77777777" w:rsidR="00516FD6" w:rsidRDefault="004D195C">
      <w:r>
        <w:t>{"câu hỏi": "Xác định và xác định sự thay đổi mô hình trong trích dẫn sau. - "Thế giới đang chuyển từ nền kinh tế công nghiệp sang nền kinh tế tri thức.\u201d", "câu trả lời": "Câu trích dẫn mô tả một sự thay đổi mô hình trong nền kinh tế toàn cầu, trong đó nguồn gốc chi phối của sự giàu có và năng suất đang thay đổi từ mô hình dựa trên ngành công nghiệp truyền thống sang mô hình dựa trên tri thức. \ n \ n Sự thay đổi mô hình đề cập đến một sự thay đổi cơ bản trong các giả định hoặc khái niệm cơ bản của một chủ đề hoặc ngành học cụ thể. Trong trường hợp này, sự thay đổi mô hình là sự chuyển đổi từ nền kinh tế truyền thống, dựa trên sản xuất hàng hóa vật chất, sang nền kinh tế hiện đại, chủ yếu được thúc đẩy bởi sản xuất, phân phối và sử dụng kiến thức và thông tin. Nền kinh tế mới công nhận kiến thức, sáng tạo và đổi mới là động lực chính của tăng trưởng và thịnh vượng."}</w:t>
      </w:r>
    </w:p>
    <w:p w14:paraId="4D8638B3" w14:textId="77777777" w:rsidR="00516FD6" w:rsidRDefault="004D195C">
      <w:r>
        <w:t>{"câu hỏi": "Xác định các loại xung đột trong đoạn trích sau. - Các phi hành gia biết những rủi ro đi kèm với nhiệm vụ này, nhưng quyết định đi vì vinh quang lớn hơn.", "trả lời": "Đoạn trích này không trình bày rõ ràng bất kỳ loại xung đột nào."}</w:t>
      </w:r>
    </w:p>
    <w:p w14:paraId="3139FC53" w14:textId="77777777" w:rsidR="00516FD6" w:rsidRDefault="004D195C">
      <w:r>
        <w:t>{"câu hỏi": "Thêm một biểu hiện của niềm vui hoặc sự nhẹ nhõm vào câu này. - Tôi đã hoàn thành tất cả các thời hạn.", "trả lời": "À! Tôi đã hoàn thành tất cả các thời hạn. Thật là nhẹ nhõm!"}</w:t>
      </w:r>
    </w:p>
    <w:p w14:paraId="1891D911" w14:textId="77777777" w:rsidR="00516FD6" w:rsidRDefault="004D195C">
      <w:r>
        <w:t xml:space="preserve">{"câu hỏi": "Tạo ra một giai thoại hài hước về việc đi chợ.", "trả lời": "Một lần, chủ nhà tôi đi chợ mua một ít trái cây tươi. Họ đi đến khu vực sản xuất và bắt đầu chọn ra một số quả cam trông ngon ngọt. Khi họ đang duyệt web, họ nghe thấy một giọng nói nói "Này, đặt tôi xuống! Tôi dễ bị bầm tím!\" Chủ nhân của tôi giật mình và nhìn xung quanh, nghĩ rằng họ đang tưởng tượng ra mọi thứ. Nhưng sau đó họ lại nghe thấy giọng nói, "Ouch! Xem đi, anh bạn!\" Cuối cùng, họ nhận ra rằng giọng nói phát ra từ chính những quả cam! Chủ nhân của tôi đã rất ngạc nhiên đến nỗi họ đánh rơi quả cam mà họ đang cầm và nó lăn đi. Họ nhanh chóng nhìn xung quanh và thấy rằng không ai khác đã nhận thấy. Nhún vai coi đó là một sự kiện kỳ lạ, họ tiếp tục mua sắm. Nhưng, khi họ rời khỏi chợ, họ lại nghe thấy giọng nói, "Tạm biệt! Đừng quên ăn trái cây và rau của bạn!\" Chủ sở hữu của tôi không thể không cười khi họ rời </w:t>
      </w:r>
      <w:r>
        <w:lastRenderedPageBreak/>
        <w:t>khỏi chợ, tự hỏi liệu các sản phẩm khác cũng có thể nói chuyện. Họ đã ghi chú trong đầu là phải nhẹ nhàng hơn với trái cây của mình từ đó trở đi!"}</w:t>
      </w:r>
    </w:p>
    <w:p w14:paraId="2E411DA5" w14:textId="77777777" w:rsidR="00516FD6" w:rsidRDefault="004D195C">
      <w:r>
        <w:t>{"câu hỏi": "Tạo ra một bài thơ gồm ba dòng về chủ đề tình yêu.", "câu trả lời": "Tình yêu là một lời hứa, không bị gián đoạn và chân thật,\nMột mối liên kết phát triển mạnh mẽ hơn khi mỗi năm tích lũy,\nNó lấp đầy trái tim chúng ta, đổi mới và thấm nhuần."}</w:t>
      </w:r>
    </w:p>
    <w:p w14:paraId="131B0CD3" w14:textId="77777777" w:rsidR="00516FD6" w:rsidRDefault="004D195C">
      <w:r>
        <w:t>{"câu hỏi": "Tạo ra một trò đùa về một giáo sư", "câu trả lời": "Tại sao giáo sư toán học lại giữ một cây thước trên gối? Để xem anh ấy ngủ bao lâu!"}</w:t>
      </w:r>
    </w:p>
    <w:p w14:paraId="0FC7B1E1" w14:textId="77777777" w:rsidR="00516FD6" w:rsidRDefault="004D195C">
      <w:r>
        <w:t>{"câu hỏi": "Xác định một câu nói nổi tiếng từ cuốn sách đã cho - Sách: Kiêu hãnh và định kiến của Jane Austen", "câu trả lời": "Một trong những câu nói nổi tiếng từ cuốn sách, Kiêu hãnh và định kiến, của Jane Austen là \u201cTôi tuyên bố sau tất cả không có niềm vui như đọc! Bao nhiêu sớm một mệt mỏi của bất cứ điều gì hơn là một cuốn sách! - Khi tôi có một ngôi nhà của riêng mình, tôi sẽ rất đau khổ nếu tôi không có một thư viện tuyệt vời.\u201d"}</w:t>
      </w:r>
    </w:p>
    <w:p w14:paraId="7AFFB331" w14:textId="77777777" w:rsidR="00516FD6" w:rsidRDefault="004D195C">
      <w:r>
        <w:t>{"câu hỏi": "Mô tả tình cảm cảm xúc của dòng đã cho - \"Bầu trời đêm đầy sao", "câu trả lời": "Tình cảm cảm xúc của dòng \"Bầu trời đêm đầy sao" có thể được hiểu là một trong những điều ngạc nhiên, kinh ngạc và thậm chí có thể là kinh ngạc. Hình ảnh bầu trời đầy sao gợi lên cảm giác bao la, yên tĩnh và vẻ đẹp chưa biết của vũ trụ."}</w:t>
      </w:r>
    </w:p>
    <w:p w14:paraId="3E8A5051" w14:textId="77777777" w:rsidR="00516FD6" w:rsidRDefault="004D195C">
      <w:r>
        <w:t>{"question": "Tạo một công thức mới dựa trên một danh sách các thành phần nhất định. - Thành phần: \n- Gạo trắng\n- Trứng\n- Sữa\n- Muối", "Trả lời": "Một bữa ăn ngon mà bạn có thể tạo ra bằng cách sử dụng các nguyên liệu này là 'Cơm chiên trứng'. Dưới đây là công thức:\n\nThành phần:\n- 1 chén gạo trắng\n- 2 quả trứng\n- 2 thìa sữa\n- muối cho vừa ăn\n\nHướng dẫn:\n\n1. Vo gạo kỹ bằng nước và lọc bỏ chất lỏng. Trong nồi, kết hợp với 2 cốc nước và đun sôi.\n2. Giảm lửa xuống mức thấp, đậy nắp và để nhỏ lửa trong khoảng 18 phút cho đến khi chín. Trong một bát riêng, đánh trứng và sữa với nhau.\n4. Làm nóng chảo chống dính trên lửa vừa, thêm hỗn hợp trứng và khuấy nhẹ cho đến khi chín. Lấy trứng ra khỏi chảo rán, và để sang một bên.\n5. Sau khi cơm chín, cho vào chảo rán và xào nhẹ trong khoảng 2 phút.\n6. Tại thời điểm này, thêm trứng nấu chín, và muối cho vừa ăn. Trộn đều để kết hợp \ n7. Phục vụ nóng!\n\nThưởng thức bữa cơm chiên trứng ngon miệng và thoải mái của bạn!"}</w:t>
      </w:r>
    </w:p>
    <w:p w14:paraId="5B381475" w14:textId="77777777" w:rsidR="00516FD6" w:rsidRDefault="004D195C">
      <w:r>
        <w:t xml:space="preserve">{"câu hỏi": "Đánh giá chương trình này về điểm mạnh và điểm yếu của nó. - Chương trình: Chương trình 12 tuần này cung cấp liệu pháp hành vi nhận thức để giúp mọi người đối phó với trầm cảm.", "câu trả lời": "Điểm mạnh của chương trình: \ n- Nó dựa trên liệu pháp hành vi nhận thức, là một phương pháp điều trị được hỗ trợ theo kinh nghiệm và đã được tìm thấy có hiệu quả trong việc giúp mọi người vượt qua trầm cảm. \ n- Nó có khung thời gian có cấu trúc là 12 tuần, có thể cung cấp cho người tham gia một con đường rõ ràng để phục hồi và cảm giác tiến bộ. \ n- Là một chương trình giới hạn thời gian,  nó cũng có thể hiệu quả về chi phí cho bệnh nhân và nhà cung cấp bảo hiểm. \ n- Chương trình giải quyết một vấn đề sức khỏe tâm thần quan trọng và phổ biến, do đó có khả năng cung cấp hỗ trợ có giá trị cho nhiều cá nhân có nhu cầu. \n \ n Điểm yếu của chương trình: \ n- Một chương trình 12 tuần </w:t>
      </w:r>
      <w:r>
        <w:lastRenderedPageBreak/>
        <w:t>có thể không đủ cho tất cả các cá nhân, vì mức độ nghiêm trọng, thời gian và hoàn cảnh trầm cảm cá nhân có thể khác nhau rất nhiều. \ n - Không rõ từ mô tả liệu chương trình có được cá nhân hóa hay không,  hoặc sử dụng phương pháp tiếp cận một kích thước phù hợp với tất cả, có thể không hiệu quả đối với tất cả mọi người. \ n- Chương trình chỉ sử dụng một loại trị liệu, trong khi một số cá nhân có thể được hưởng lợi từ các loại trị liệu khác hoặc kết hợp các phương pháp điều trị. \ n- Không có thông tin nào được cung cấp về trình độ của các nhà trị liệu, chi phí của chương trình hoặc khả năng tiếp cận của nó đối với những người ở các vị trí địa lý khác nhau hoặc với các phương tiện tài chính khác nhau. \ n \ nNhìn chung,  Mặc dù chương trình này dường như có một số điểm mạnh, nhưng cũng có những điểm yếu tiềm ẩn cần được xem xét và giải quyết để đảm bảo tính hiệu quả và khả năng tiếp cận của nó đối với nhiều cá nhân."}</w:t>
      </w:r>
    </w:p>
    <w:p w14:paraId="1175AEF6" w14:textId="77777777" w:rsidR="00516FD6" w:rsidRDefault="004D195C">
      <w:r>
        <w:t>{"question": "Tạo một câu chuyện với danh sách các nhân vật và bối cảnh. - Nhân vật:\n- Alex, một thiếu niên\n- Ryan, bạn cùng lớp của Alex\n- Jane, chị gái của Alex\n\nSetting:\nThị trấn nhỏ ở vùng nông thôn Bắc Carolina", "trả lời": "Trong một thị trấn nhỏ ở vùng nông thôn Bắc Carolina, Alex, một thiếu niên sống với chị gái Jane. Alex luôn cảm thấy khó kết bạn và thường cô đơn. Jane, người yêu em trai mình sâu sắc, lo lắng cho anh và ước gì anh có ai đó bằng tuổi mình để nói chuyện. Một ngày nọ, khi đang đi bộ từ trường về nhà, Alex gặp Ryan, một người bạn cùng lớp mà anh đã gặp xung quanh nhưng chưa bao giờ nói chuyện. Hai người bắt chuyện và sớm nhận ra rằng họ có rất nhiều điểm chung. Ryan mới đến thị trấn nhỏ, mới chuyển đến sống với gia đình chỉ vài tháng trước, và anh cũng cảm thấy khó hòa nhập và kết bạn. Khi tình bạn của họ nảy nở trong những tuần tới, Alex thấy mình cảm thấy hạnh phúc và tự tin hơn. Jane cũng có thể thấy sự khác biệt và biết ơn vì anh trai cô cuối cùng đã tìm được ai đó để nói chuyện và đi chơi cùng. Ba anh chị em đã dành rất nhiều thời gian cùng nhau khám phá thị trấn nông thôn nhỏ, và trong khi cuộc phiêu lưu của họ có vẻ trần tục đối với những người khác, đối với họ đó là thời gian của sự phấn khích và khám phá. Tình bạn với Ryan đã chứng tỏ là một bước ngoặt đối với Alex. Anh không còn cảm thấy như mình đang ở bên ngoài nhìn vào. Anh ấy trở nên cởi mở hơn và kết bạn nhiều hơn. Jane rất vui mừng khi thấy anh trai mình hạnh phúc như vậy, và rất vui khi chào đón Ryan vào gia đình của họ. Thị trấn nhỏ ở vùng nông thôn Bắc Carolina cuối cùng đã bắt đầu cảm thấy như ở nhà cho tất cả mọi người. Đó là một nơi mà tình bạn có thể nở rộ và nơi bất cứ ai cũng có thể cảm thấy mình thuộc về."}</w:t>
      </w:r>
    </w:p>
    <w:p w14:paraId="6AC5E0C4" w14:textId="77777777" w:rsidR="00516FD6" w:rsidRDefault="004D195C">
      <w:r>
        <w:t xml:space="preserve">{"câu hỏi": "Đưa ra lời khuyên cho đồng nghiệp về cách thể hiện khả năng lãnh đạo.", "câu trả lời": "Dưới đây là sáu mẹo mà đồng nghiệp của bạn có thể thấy hữu ích trong việc thể hiện khả năng lãnh đạo:\n\n1. Phát triển tầm nhìn rõ ràng: Một nhà lãnh đạo phải có tầm nhìn rõ ràng về nơi họ muốn đưa nhóm hoặc tổ chức của họ đến. Khuyến khích đồng nghiệp của bạn xác định mục tiêu của họ và tạo ra một kế hoạch để đạt được chúng. \ n \ n2. Hãy là một người giao tiếp tốt: Một nhà lãnh đạo giỏi có thể truyền đạt hiệu quả tầm nhìn, kỳ vọng và phản hồi của họ với nhóm của họ. Khuyến khích đồng nghiệp của bạn thực hành lắng nghe tích cực, cởi mở và trung thực, và khuyến khích giao tiếp hai chiều. \ n \ n3. Chịu trách nhiệm: Một nhà lãnh đạo chịu trách nhiệm cuối cùng cho những thành công và thất bại của nhóm của họ. Khuyến khích đồng nghiệp của bạn làm chủ hành động của họ, tuân thủ các cam kết của họ và chịu trách nhiệm cho bất kỳ sai lầm nào. \ n \ n4. Dẫn dắt bằng ví dụ: Một </w:t>
      </w:r>
      <w:r>
        <w:lastRenderedPageBreak/>
        <w:t>nhà lãnh đạo thiết lập giai điệu cho nhóm của họ thông qua hành vi của họ. Khuyến khích đồng nghiệp của bạn trở thành một hình mẫu bằng cách thể hiện sự chính trực, trách nhiệm giải trình và tính chuyên nghiệp. \ n \ n5. Khuyến khích tăng trưởng: Một nhà lãnh đạo giỏi giúp các thành viên trong nhóm của họ đạt được tiềm năng đầy đủ của họ. Khuyến khích đồng nghiệp của bạn đầu tư vào nhóm của họ bằng cách cung cấp cơ hội tăng trưởng và phát triển, đưa ra phản hồi và công nhận thành tích của họ. \ n \ n6. Trao quyền cho người khác: Một nhà lãnh đạo nên cố gắng trao quyền cho các thành viên trong nhóm của họ để làm chủ công việc của họ và đưa ra quyết định. Khuyến khích đồng nghiệp của bạn ủy thác trách nhiệm, nuôi dưỡng văn hóa tin cậy và cho phép các thành viên trong nhóm của họ tự do chấp nhận rủi ro có tính toán. Hãy nhớ rằng lãnh đạo là một kỹ năng có thể được phát triển và cải thiện theo thời gian. Khuyến khích đồng nghiệp của bạn liên tục tham gia vào việc tự suy ngẫm, tìm kiếm phản hồi và làm việc trên bất kỳ lĩnh vực nào cần cải thiện."}</w:t>
      </w:r>
    </w:p>
    <w:p w14:paraId="444CB165" w14:textId="77777777" w:rsidR="00516FD6" w:rsidRDefault="004D195C">
      <w:r>
        <w:t>{"câu hỏi": "Nói về chủ đề phân biệt đối xử tại nơi làm việc trong bối cảnh thuyết trình. - Bối cảnh trình bày:\nBài thuyết trình này sẽ diễn ra tại cuộc họp nhân viên công ty.", "Trả lời": "Chúc mọi người một ngày tốt lành, \n\nCảm ơn bạn đã có tôi trong cuộc họp nhân viên này. Hôm nay, tôi muốn nói về sự phân biệt đối xử tại nơi làm việc, đó là một vấn đề quan trọng liên quan đến tất cả chúng ta. Phân biệt đối xử tại nơi làm việc xảy ra khi một cá nhân bị đối xử bất công do chủng tộc, giới tính, tuổi tác, tôn giáo, khuyết tật hoặc đặc điểm cá nhân khác của họ. Nó có thể có nhiều hình thức, bao gồm sự khác biệt về lương, cơ hội thăng tiến hoặc tiếp cận đào tạo và phát triển. Sự đối xử bất công này không chỉ bất hợp pháp mà còn có tác động tiêu cực đến tinh thần, sự gắn kết và năng suất của nhân viên. Để ngăn chặn sự phân biệt đối xử tại nơi làm việc, mọi người đều có vai trò. Các công ty nên thiết lập các chính sách thúc đẩy sự đa dạng và hòa nhập tại nơi làm việc, và cung cấp đào tạo cho tất cả nhân viên về cách đối phó với sự phân biệt đối xử. Các nhà quản lý và giám sát viên cũng nên làm gương, đối xử công bằng với tất cả nhân viên và đảm bảo rằng mọi báo cáo về phân biệt đối xử đều được xem xét nghiêm túc và điều tra kịp thời. Điều quan trọng nữa là mỗi chúng ta phải nhận thức được những thành kiến của mình và tích cực phấn đấu để vượt qua chúng. Chúng ta nên nhạy cảm với cách lời nói và hành động của chúng ta có thể tác động đến người khác, và luôn đối xử với đồng nghiệp của chúng ta bằng sự tôn trọng và nhân phẩm. Phân biệt đối xử không có chỗ ở bất kỳ nơi làm việc nào, và bằng cách làm việc cùng nhau, chúng ta có thể tạo ra một môi trường hòa nhập, tôn trọng và không bị đối xử bất công. Cảm ơn."}</w:t>
      </w:r>
    </w:p>
    <w:p w14:paraId="4D3E42A3" w14:textId="77777777" w:rsidR="00516FD6" w:rsidRDefault="004D195C">
      <w:r>
        <w:t>{"câu hỏi": "Tạo một mẹo để giúp ai đó học một kỹ năng mới nhanh hơn.", "trả lời": "Nếu bạn muốn học một kỹ năng mới nhanh hơn, một mẹo hữu ích là chia nó thành các phần nhỏ hơn và có thể quản lý được. Thay vì cố gắng học mọi thứ cùng một lúc, hãy tập trung vào việc làm chủ từng khía cạnh một. Bằng cách này, bạn có thể xây dựng một nền tảng vững chắc và dần dần thêm thông tin mới khi bạn cảm thấy thoải mái. Hãy nhớ luyện tập thường xuyên, kiên trì và đừng ngại yêu cầu giúp đỡ hoặc hướng dẫn trên đường đi. Với sự kiên nhẫn và quyết tâm, cậu sẽ thành thạo kỹ năng mới của mình!"}</w:t>
      </w:r>
    </w:p>
    <w:p w14:paraId="688F43F9" w14:textId="77777777" w:rsidR="00516FD6" w:rsidRDefault="004D195C">
      <w:r>
        <w:t xml:space="preserve">{"question": "Thiết kế một thuật toán để xác định xem một số đã cho có phải là số nguyên tố hay không.", "Trả lời": "Một số nguyên tố là một số tự nhiên lớn hơn 1 và không chia hết cho </w:t>
      </w:r>
      <w:r>
        <w:lastRenderedPageBreak/>
        <w:t>bất kỳ số nào khác ngoại trừ 1 và chính nó. Dưới đây là một thuật toán để xác định xem một số đã cho có phải là số nguyên tố hay không: \ n \ nBước 1: Lấy số đầu vào, 'n' từ người dùng.\nBước 2: Khởi tạo biến 'isPrime' thành 'True'.\nBước 3: Nếu 'n' nhỏ hơn hoặc bằng 1, hãy gán 'False' cho 'isPrime.' và chuyển sang bước 9.\nBước 4: Đối với mỗi số 'i' bắt đầu từ 2 đến căn bậc hai của 'n', hãy làm như sau:\n\t\tBước 5:  Kiểm tra xem 'n' có chia hết cho 'i' .\n\t\tBước 6: Nếu 'n' chia hết cho 'i', thì gán 'False' cho 'isPrime'.\n\t\tBước 7: Ngắt vòng lặp.\nBước 8: Kết thúc vòng lặp.\nBước 9: Nếu giá trị của 'isPrime' là 'True' thì hiển thị 'n' là số nguyên tố, nếu không hiển thị thông báo 'n' không phải là số nguyên tố.\nBước 10:  Kết thúc."}</w:t>
      </w:r>
    </w:p>
    <w:p w14:paraId="5B2FA2B6" w14:textId="77777777" w:rsidR="00516FD6" w:rsidRDefault="004D195C">
      <w:r>
        <w:t>{"câu hỏi": "Giải thích ý nghĩa của câu tục ngữ \"Một từ là đủ cho người khôn ngoan".", "trả lời": "Câu tục ngữ \"Một từ là đủ cho người khôn ngoan\" có nghĩa là một người khôn ngoan hoặc thông minh có thể hiểu ý nghĩa, ý định hoặc ý nghĩa của một cái gì đó chỉ với một chút thông tin, gợi ý hoặc gợi ý. Họ có thể đọc giữa các dòng hoặc giải thích ý nghĩa ngụ ý, vì vậy không cần thiết phải đánh vần mọi thứ hoặc giải thích dài dòng. Về bản chất, câu nói này gợi ý rằng chỉ cần một từ hoặc một gợi ý nhỏ để khiến một người khôn ngoan hiểu và hành động phù hợp."}</w:t>
      </w:r>
    </w:p>
    <w:p w14:paraId="4D82189A" w14:textId="77777777" w:rsidR="00516FD6" w:rsidRDefault="004D195C">
      <w:r>
        <w:t>{"question": "Sáng tác một giai điệu dựa trên thang C trưởng đã cho. - Thang C trưởng", "trả lời": "Đây là một giai điệu ngắn được sáng tác bằng thang C trưởng:\n\n'''\nC D E C | E F G - | G A G F E C | D C G - |\n'''\n\nGiai điệu bắt đầu với thang âm C chính tăng dần chạy từ C đến E. Từ đó, nó đi theo một chuỗi E, F, G, tạm dừng trên nốt G. Nửa sau bắt đầu với một lần chạy từ G đến A, sau đó rơi trở lại thang đo từ G xuống C, sau đó nhảy lên D trước khi giải quyết trở lại nốt gốc, C, với một khoảng dừng trên G. Điều này tạo ra một giai điệu mượt mà và phụ âm nằm trong thang C trưởng."}</w:t>
      </w:r>
    </w:p>
    <w:p w14:paraId="12F6A8C9" w14:textId="77777777" w:rsidR="00516FD6" w:rsidRDefault="004D195C">
      <w:r>
        <w:t>{"question": "Thiết kế một chương trình máy tính để xác định tần số của các chuỗi trong một văn bản nhất định.", "answer": "Đây là một ví dụ về một chương trình trong Python có thể xác định tần số của các chuỗi trong một văn bản nhất định:\n\n\n'''python\nfrom collections import Counter\n\ntext = \"Đây là một văn bản thử nghiệm. Đây là một ví dụ đơn giản để xác định tần suất của các chuỗi trong văn bản này.\"\n\n# Chia văn bản thành các từ riêng lẻ \ nwords = text.split () \ n \ n # Tạo từ điển để lưu trữ tần suất của mỗi từ\nword_frequency = Bộ đếm (từ) \ n \ n # In tần suất của mỗi từ\nfor word, đếm trong word_frequency.items():\n print(f\"{word}:  {count}\")\n'''\n\n\nTrong chương trình này, trước tiên chúng ta import class 'Counter' từ module 'collections'. Lớp này cho phép chúng ta dễ dàng đếm tần suất của các mục trong một bộ sưu tập.\n\nTiếp theo, chúng ta định nghĩa một biến 'text' chứa văn bản mà chúng ta muốn phân tích. Sau đó, chúng tôi chia văn bản thành các từ riêng lẻ bằng phương pháp 'tách'. \ n \ n Để xác định tần suất của mỗi từ, chúng tôi sử dụng lớp 'Counter' để tạo từ điển trong đó các khóa là các từ và các giá trị là số lần mỗi từ xuất hiện trong văn bản. \ n \ n Cuối cùng, chúng tôi lặp lại các mục trong từ điển và in tần suất của mỗi từ. \ n \ n Đầu ra của chương trình này sẽ là một cái gì đó như:\n\n'''\nThis: 2\nis: 2\na: 2\ntest: 1\ntext.: 1\nsimple: 1\nexample: 1\nto: 1\ndetermine: 1\nthe: 1\nfrequency: 1\nof: 1\nstrings: 1\nin: 1\nthis: 1\ntext: 1\n'''"}</w:t>
      </w:r>
    </w:p>
    <w:p w14:paraId="1BB5DC85" w14:textId="77777777" w:rsidR="00516FD6" w:rsidRDefault="004D195C">
      <w:r>
        <w:lastRenderedPageBreak/>
        <w:t>{"question": "Diễn đạt lại câu đã cho bằng cách sử dụng từ đồng nghĩa. - Cho dù tôi có cố gắng thế nào, tôi dường như không bao giờ có thể hoàn thành công việc.", "trả lời": "Mặc dù đã cố gắng hết sức, tôi vẫn luôn đấu tranh để hoàn thành nhiệm vụ."}</w:t>
      </w:r>
    </w:p>
    <w:p w14:paraId="2AD9A852" w14:textId="77777777" w:rsidR="00516FD6" w:rsidRDefault="004D195C">
      <w:r>
        <w:t>{"question": "Tạo ra một công thức có chứa các thành phần nhất định. - Khoai tây và cà rốt", "trả lời": "Đây là một công thức đơn giản và ngon miệng cho một món khoai tây nướng và cà rốt:\n\nThành phần:\n\n- 4 củ khoai tây vừa, gọt vỏ và cắt thành từng miếng nhỏ\n- 4-5 củ cà rốt vừa, gọt vỏ và cắt thành từng miếng nhỏ\n- 2 tép tỏi, băm nhỏ \n- 3 muỗng canh dầu ô liu \n- 1 muỗng cà phê hương thảo khô \n- 1 muỗng cà phê húng tây khô \n- Muối và hạt tiêu cho vừa ăn\n\nHướng dẫn:\n\n1. Làm nóng lò ở 425 độ F (220 độ C).\n2. Trong một bát lớn, trộn khoai tây, cà rốt, tỏi, dầu ô liu, hương thảo, húng tây, muối và hạt tiêu cho đến khi rau được phủ đều. \ n3. Trải hỗn hợp ra thành một lớp duy nhất trên một tấm nướng lớn.\n4. Rang trong 20-25 phút, khuấy nửa chừng, cho đến khi rau mềm và bắt đầu chuyển sang màu nâu. Phục vụ nóng hổi và thưởng thức!\n\nMón ăn này là một món ăn hoàn hảo cho thịt nướng hoặc nướng, và chắc chắn sẽ là một hit với cả gia đình bạn!"}</w:t>
      </w:r>
    </w:p>
    <w:p w14:paraId="7B1B08A2" w14:textId="77777777" w:rsidR="00516FD6" w:rsidRDefault="004D195C">
      <w:r>
        <w:t>{"câu hỏi": "Với mô tả sản phẩm, hãy viết một bài thuyết phục cho sản phẩm. - Sản phẩm này là một dịch vụ máy tính giúp bạn quản lý và lưu trữ các tệp của mình trên đám mây để dễ dàng truy cập.", "Trả lời": "Giới thiệu giải pháp lưu trữ đám mây tiên tiến của chúng tôi, được thiết kế để cách mạng hóa cách bạn quản lý và truy cập các tệp của mình. Không còn lo lắng về việc mất các tài liệu quan trọng hoặc hết dung lượng lưu trữ cục bộ. Nền tảng trực quan, thân thiện với người dùng của chúng tôi giúp việc lưu trữ và truy xuất tệp của bạn trở nên dễ dàng từ mọi nơi, mọi lúc. Ngoài ra, với các biện pháp bảo mật hiện đại của chúng tôi, bạn có thể yên tâm rằng dữ liệu của mình luôn an toàn và bảo mật. Nói lời tạm biệt với những hạn chế của lưu trữ tệp truyền thống và tham gia cùng hàng triệu khách hàng hài lòng tận hưởng sự tự do và linh hoạt của giải pháp lưu trữ đám mây của chúng tôi. Hãy thử ngay bây giờ và tự mình thấy sự khác biệt!"}</w:t>
      </w:r>
    </w:p>
    <w:p w14:paraId="57272D8E" w14:textId="77777777" w:rsidR="00516FD6" w:rsidRDefault="004D195C">
      <w:r>
        <w:t>{"câu hỏi": "Một biến nhất định ảnh hưởng đến kết quả phân tích thống kê như thế nào? - Giới tính", "câu trả lời": "Một biến phân loại như giới tính có thể có tác động đáng kể đến kết quả phân tích thống kê. Nó có thể hoạt động như một biến dự đoán, độc lập hoặc nhóm trong nhiều mô hình thống kê. Ví dụ, trong một nghiên cứu kiểm tra mối quan hệ giữa mức thu nhập và sự hài lòng trong công việc, giới tính có thể được đưa vào như một biến kiểm soát để tính đến bất kỳ sự khác biệt tiềm năng nào trong biến phụ thuộc có thể là do sự khác biệt về giới tính. Trong phân tích phương sai (ANOVA), giới tính có thể được sử dụng làm biến độc lập để so sánh phương tiện của các nhóm khác nhau (nam và nữ) trên một biến phụ thuộc liên tục, chẳng hạn như mức thu nhập. Sử dụng giới tính như một thuật ngữ tương tác cùng với một biến độc lập khác có thể cho phép khám phá mối quan hệ giữa biến độc lập và phụ thuộc có thể khác nhau như thế nào giữa nam và nữ. Tóm lại, việc bao gồm một biến số như giới tính có thể giúp cung cấp kết quả chính xác và nhiều thông tin hơn trong khi kiểm soát các hiệu ứng gây nhiễu tiềm ẩn."}</w:t>
      </w:r>
    </w:p>
    <w:p w14:paraId="150B806C" w14:textId="77777777" w:rsidR="00516FD6" w:rsidRDefault="004D195C">
      <w:r>
        <w:t xml:space="preserve">{"câu hỏi": "Thiết kế khảo sát để đánh giá sự hài lòng của khách hàng.", "câu trả lời": "Khảo sát sự hài lòng của khách hàng có thể là một cách hiệu quả cao để thu thập phản hồi và hiểu biết quan trọng từ khách hàng của bạn. Thiết kế của cuộc khảo sát là rất quan trọng để có </w:t>
      </w:r>
      <w:r>
        <w:lastRenderedPageBreak/>
        <w:t>được dữ liệu chính xác và có thể hành động. Dưới đây là một số câu hỏi có thể được đưa vào khảo sát sự hài lòng của khách hàng: \ n \ n1. Bạn hài lòng đến mức nào với sản phẩm hoặc dịch vụ của chúng tôi? (Tỷ lệ trên thang điểm từ 1 đến 10) \ n2. Có bao nhiêu khả năng bạn giới thiệu sản phẩm hoặc dịch vụ của chúng tôi cho bạn bè hoặc đồng nghiệp? (Tỷ lệ trên thang điểm từ 1 đến 10) \ n3. Cụ thể bạn thích gì về sản phẩm hoặc dịch vụ của chúng tôi? (Kết thúc mở)\n4. Điều gì, nếu có, bạn sẽ thay đổi về sản phẩm hoặc dịch vụ của chúng tôi? (Kết thúc mở)\n5. Bạn đánh giá chất lượng dịch vụ khách hàng của chúng tôi như thế nào? (Tỷ lệ trên thang điểm từ 1 đến 10) \ n6. Nếu có, chúng ta có thể làm gì để cải thiện dịch vụ khách hàng của mình? (Kết thúc mở)\n7. Làm thế nào dễ dàng để tìm thấy thông tin bạn đang tìm kiếm trên trang web của chúng tôi? (Tỷ lệ trên thang điểm từ 1 đến 10) \ n8. Tương tác cuối cùng của bạn với công ty chúng tôi là tích cực hay tiêu cực? (Tích cực, Tiêu cực hoặc Trung tính) \ n9. Điều gì đã thúc đẩy bạn chọn sản phẩm hoặc dịch vụ của chúng tôi hơn những sản phẩm hoặc dịch vụ khác trên thị trường? (Kết thúc mở) \ n \ n Ngoài ra, điều quan trọng là bao gồm các câu hỏi nhân khẩu học như: \ n - Tuổi \ n - Giới tính \ n- Vị trí \ n- Nghề nghiệp \ n \ n Những câu hỏi này có thể giúp bạn hiểu các nhu cầu và sở thích khác nhau của khách hàng và có thể cải thiện sản phẩm hoặc dịch vụ của bạn phục vụ cho nhu cầu cụ thể của họ. \ n \ n Hãy nhớ giữ cho cuộc khảo sát ngắn gọn và dễ hoàn thành. Cung cấp các tùy chọn trả lời khác nhau, chẳng hạn như thang điểm hoặc câu hỏi trắc nghiệm, nhưng cũng dành chỗ cho các câu hỏi mở để có phản hồi chi tiết hơn. Cuối cùng, hãy đảm bảo rằng khảo sát có thể truy cập được và cảm ơn khách hàng đã dành thời gian để hoàn thành khảo sát."}</w:t>
      </w:r>
    </w:p>
    <w:p w14:paraId="754A6EEC" w14:textId="77777777" w:rsidR="00516FD6" w:rsidRDefault="004D195C">
      <w:r>
        <w:t>{"câu hỏi": "Mô tả một ứng dụng y tế có thể hưởng lợi từ công nghệ AI", "trả lời": "Một ứng dụng y tế có thể hưởng lợi từ công nghệ AI là phát triển một công cụ chẩn đoán sử dụng học máy để xác định và chẩn đoán bệnh. Công cụ này có thể phân tích lịch sử y tế, triệu chứng và kết quả xét nghiệm của bệnh nhân và sử dụng các thuật toán tinh vi để chẩn đoán chính xác tình trạng của họ. Một hệ thống như vậy cũng có thể học hỏi từ các chẩn đoán trong quá khứ, trở nên chính xác hơn theo thời gian khi nó xác định các mô hình và mối tương quan giữa các triệu chứng và bệnh tật. Điều này có thể đặc biệt hữu ích trong chẩn đoán các tình trạng phức tạp hoặc hiếm gặp, nơi các bác sĩ của con người có thể không có đủ kinh nghiệm hoặc kiến thức để chẩn đoán chính xác. Ngoài ra, công nghệ này có thể giúp giảm các lỗi chẩn đoán, dẫn đến kết quả bệnh nhân tốt hơn và có thể giúp chăm sóc sức khỏe dễ tiếp cận hơn, bằng cách cung cấp một công cụ chẩn đoán dễ sử dụng ở các khu vực xa xôi hoặc không được phục vụ."}</w:t>
      </w:r>
    </w:p>
    <w:p w14:paraId="438E3CB6" w14:textId="77777777" w:rsidR="00516FD6" w:rsidRDefault="004D195C">
      <w:r>
        <w:t>{"question": "Chỉnh sửa đoạn văn bằng cách cho nó cấu trúc tốt hơn. - Nhiều người mất một gap year để khám phá thế giới. Nghỉ ngơi từ thói quen học tập có thể giúp một người có được những trải nghiệm cuộc sống độc đáo. Đạt được những trải nghiệm mới cũng có thể mang tính giáo dục. Sinh viên không nên bỏ lỡ trải nghiệm này.", "Trả lời": "Tham gia gap year để khám phá thế giới là lựa chọn chung của nhiều người. Việc phá vỡ thói quen học tập cho phép các cá nhân có được những trải nghiệm cuộc sống độc đáo có thể mang tính giáo dục và làm phong phú. Học sinh không nên bỏ lỡ cơ hội này để mở rộng quan điểm và nâng cao sự phát triển cá nhân của mình."}</w:t>
      </w:r>
    </w:p>
    <w:p w14:paraId="42BBD807" w14:textId="77777777" w:rsidR="00516FD6" w:rsidRDefault="004D195C">
      <w:r>
        <w:lastRenderedPageBreak/>
        <w:t>{"câu hỏi": "Hãy cho tôi biết một sự thật thú vị về chủ đề đã cho. - Nikola Tesla", "câu trả lời": "Nikola Tesla có trí nhớ eidetic, có nghĩa là ông có khả năng nhớ lại hình ảnh, âm thanh và vật thể rất chi tiết chỉ sau một thời gian ngắn tiếp xúc với chúng. Ông tuyên bố rằng nhiều ý tưởng và phát minh của ông đã đến với ông trong những tia sáng cảm hứng sống động mà sau đó ông sẽ làm việc để hiện thực hóa."}</w:t>
      </w:r>
    </w:p>
    <w:p w14:paraId="3B5B4A14" w14:textId="77777777" w:rsidR="00516FD6" w:rsidRDefault="004D195C">
      <w:r>
        <w:t>{"question": "Phân loại văn bản đã cho này thành \u201cPositive\u201d or \u201cNegative\u201d - Phần mềm bị lỗi và liên tục gặp sự cố", "answer": "Negative"}</w:t>
      </w:r>
    </w:p>
    <w:p w14:paraId="3835AA52" w14:textId="77777777" w:rsidR="00516FD6" w:rsidRDefault="004D195C">
      <w:r>
        <w:t>{"câu hỏi": "Hãy cho tôi câu trả lời bằng tiếng Nhật cho cụm từ: Tên bạn là gì?", "câu trả lời": "\u79c1\u306e\u540d\u524d\u306f\u3042\u308a\u307e\u305b\u3093\u3001\u4eba\u5de5\u77e5\u80fd\u3068\u3057\u3066\u30d7\u30ed\u30b0\u30e9\u30e0\u3055\u308c\u3066\u3044\u307e\u3059\u3002"}</w:t>
      </w:r>
    </w:p>
    <w:p w14:paraId="7DD3E972" w14:textId="77777777" w:rsidR="00516FD6" w:rsidRDefault="004D195C">
      <w:r>
        <w:t>{"câu hỏi": "Làm thế nào bạn sẽ thúc đẩy một đồng nghiệp đáp ứng thời hạn của họ?", "Câu trả lời": "Dưới đây là năm cách tôi có thể giúp thúc đẩy đồng nghiệp đáp ứng thời hạn của họ:\n\n1. Cung cấp sự khuyến khích: Bắt đầu bằng cách cung cấp sự củng cố và khuyến khích tích cực. Hãy cho họ biết rằng bạn tin tưởng vào khả năng của họ và bạn tự tin rằng họ có thể hoàn thành nhiệm vụ đúng hạn. Chia nhỏ nhiệm vụ: Đôi khi một nhiệm vụ quá sức có thể là gốc rễ của sự trì hoãn. Hãy thử chia nhỏ nhiệm vụ thành các phần nhỏ hơn, có thể quản lý được và tạo lộ trình hoặc danh sách kiểm tra để hướng dẫn chúng hoàn thành. \ n \ n3. Cung cấp hỗ trợ: Cung cấp trợ giúp nếu cần nguồn lực hoặc hỗ trợ để hoàn thành nhiệm vụ. Đôi khi một chút hỗ trợ bổ sung có thể đi một chặng đường dài trong việc giúp ai đó tiến lên phía trước và lấy lại động lực. \ n \ n4. Cung cấp quan điểm: Nhắc nhở họ về tầm quan trọng của nhiệm vụ và cách nó phù hợp với bức tranh lớn hơn. Đôi khi, hiểu được hậu quả của việc không đáp ứng thời hạn có thể cung cấp lượng adrenaline cần thiết để vượt qua. \ n \ n5. Thiết lập trách nhiệm giải trình: Tìm một đối tác trách nhiệm giải trình hoặc thiết lập đăng ký để giúp đồng nghiệp của bạn đi đúng hướng. Bằng cách thiết lập các mốc quan trọng và xem xét tiến độ thường xuyên, các vấn đề có thể được giải quyết sớm và đồng nghiệp có thể duy trì động lực cho đến khi nhiệm vụ hoàn thành."}</w:t>
      </w:r>
    </w:p>
    <w:p w14:paraId="45AFBC91" w14:textId="77777777" w:rsidR="00516FD6" w:rsidRDefault="004D195C">
      <w:r>
        <w:t>{"question": "Chọn một câu thích hợp từ danh sách sau để hoàn thành một câu. - Anh ấy là người thành công nhất trong số các đồng nghiệp của mình, vượt qua cả sự mong đợi của chính anh ấy.\nOptions:\nA. Anh ấy rất tự hào về bản thân \nB. Hắn bắt đầu có nghi hoặc. Anh ấy cảm thấy tự tin", "trả lời": "Anh ấy là người thành công nhất trong số các đồng nghiệp của mình, vượt qua cả sự mong đợi của chính anh ấy. Cậu ấy cảm thấy tự tin."}</w:t>
      </w:r>
    </w:p>
    <w:p w14:paraId="01E1CDC9" w14:textId="77777777" w:rsidR="00516FD6" w:rsidRDefault="004D195C">
      <w:r>
        <w:t xml:space="preserve">{"câu hỏi": "Mô tả một cơ hội kinh doanh giả định.", "câu trả lời": "Một cơ hội kinh doanh tiềm năng có thể là sở hữu và điều hành một dịch vụ mua sắm cá nhân ảo. Với môi trường tiêu dùng thay đổi nhanh chóng và sự gia tăng của mua sắm trực tuyến, mua sắm cá nhân ảo cung cấp giải pháp cá nhân hóa bằng cách cung cấp tư vấn về kiểu dáng và thời trang, cung cấp các đề xuất tủ quần áo được cá nhân hóa trực tiếp đến trước cửa nhà khách hàng. Khách hàng có thể được tư vấn ảo với các nhà tạo mẫu, nhận các lựa chọn quần áo được cá nhân hóa và thử các lựa chọn của họ, tất cả đều thoải mái tại nhà của họ. Dịch vụ này có thể thu hút nhiều khách hàng từ các chuyên gia bận rộn, đến các bà mẹ mới sinh hoặc những người </w:t>
      </w:r>
      <w:r>
        <w:lastRenderedPageBreak/>
        <w:t>chỉ đơn giản là tìm kiếm một tủ quần áo mới. Bằng cách tạo ra trải nghiệm mua sắm hiệu quả, tập trung vào khách hàng, doanh nghiệp có thể tiếp cận nhiều đối tượng và thúc đẩy giữ chân khách hàng. Ngoài ra, doanh nghiệp có thể hợp tác với các thương hiệu và nhà bán lẻ về các lựa chọn kiểu dáng và kết hợp trang phục để nâng cao hơn nữa trải nghiệm mua sắm cho khách hàng. Nhìn chung, dịch vụ mua sắm cá nhân ảo có thể cung cấp một giải pháp độc đáo và sáng tạo để đáp ứng nhu cầu ngày càng tăng về các lựa chọn thời trang và kiểu dáng được cá nhân hóa trong bối cảnh bán lẻ thay đổi nhanh chóng."}</w:t>
      </w:r>
    </w:p>
    <w:p w14:paraId="4EA059F5" w14:textId="77777777" w:rsidR="00516FD6" w:rsidRDefault="004D195C">
      <w:r>
        <w:t>{"câu hỏi": "Tìm kết quả thứ 6 của danh sách - Táo, Chuối, Cam, Dâu, Nho, Dứa, Xoài", "câu trả lời": "Kết quả thứ sáu trong danh sách là Dứa."}</w:t>
      </w:r>
    </w:p>
    <w:p w14:paraId="78A7DFD9" w14:textId="77777777" w:rsidR="00516FD6" w:rsidRDefault="004D195C">
      <w:r>
        <w:t>{"question": "Thực hiện theo bước tiếp theo trong quy trình machine learning - Xử lý trước dữ liệu", "answer": "Bước tiếp theo trong quy trình machine learning sau khi tiền xử lý dữ liệu là Lựa chọn và đào tạo mô hình, nơi bạn chọn mô hình thích hợp cho dữ liệu của mình và đào tạo nó. Điều này liên quan đến việc chọn thuật toán phù hợp dựa trên bản chất của dữ liệu và vấn đề, xác định các tham số và đào tạo mô hình bằng cách sử dụng dữ liệu được xử lý trước. Quá trình đào tạo liên quan đến việc cung cấp cho mô hình dữ liệu đào tạo và điều chỉnh các thông số cho đến khi nó đạt được hiệu suất mong muốn."}</w:t>
      </w:r>
    </w:p>
    <w:p w14:paraId="5B43827D" w14:textId="77777777" w:rsidR="00516FD6" w:rsidRDefault="004D195C">
      <w:r>
        <w:t>{"câu hỏi": "Hãy nghĩ ra một tiêu đề độc đáo cho một câu chuyện về hành trình của một người.", "câu trả lời": "\"Con đường quanh co của Odyssey của một người đi đường\""}</w:t>
      </w:r>
    </w:p>
    <w:p w14:paraId="47F1DC96" w14:textId="3DDB7E6D" w:rsidR="00516FD6" w:rsidRDefault="004D195C">
      <w:r>
        <w:t>{"question": "Chuyển đổi chuỗi nhị phân sau thành văn bản. - 0100100001100101011011000110110001101111001000000111011101101111011100100110110001100100", "trả lời": "\"Xin chào thế giới\""}</w:t>
      </w:r>
    </w:p>
    <w:sectPr w:rsidR="00516F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1736005">
    <w:abstractNumId w:val="8"/>
  </w:num>
  <w:num w:numId="2" w16cid:durableId="717241723">
    <w:abstractNumId w:val="6"/>
  </w:num>
  <w:num w:numId="3" w16cid:durableId="661128582">
    <w:abstractNumId w:val="5"/>
  </w:num>
  <w:num w:numId="4" w16cid:durableId="284233952">
    <w:abstractNumId w:val="4"/>
  </w:num>
  <w:num w:numId="5" w16cid:durableId="803237944">
    <w:abstractNumId w:val="7"/>
  </w:num>
  <w:num w:numId="6" w16cid:durableId="305741597">
    <w:abstractNumId w:val="3"/>
  </w:num>
  <w:num w:numId="7" w16cid:durableId="1723364232">
    <w:abstractNumId w:val="2"/>
  </w:num>
  <w:num w:numId="8" w16cid:durableId="327100421">
    <w:abstractNumId w:val="1"/>
  </w:num>
  <w:num w:numId="9" w16cid:durableId="102506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195C"/>
    <w:rsid w:val="00516FD6"/>
    <w:rsid w:val="005206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826A9"/>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206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46096</Words>
  <Characters>262750</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2023-07-21T08:03:00Z</dcterms:modified>
  <cp:category/>
</cp:coreProperties>
</file>