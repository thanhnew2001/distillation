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23478" w14:textId="291A15ED" w:rsidR="008F7788" w:rsidRDefault="0064711F">
      <w:r>
        <w:t>{"</w:t>
      </w:r>
      <w:proofErr w:type="spellStart"/>
      <w:r>
        <w:t>câu</w:t>
      </w:r>
      <w:proofErr w:type="spellEnd"/>
      <w:r>
        <w:t xml:space="preserve"> </w:t>
      </w:r>
      <w:proofErr w:type="spellStart"/>
      <w:r>
        <w:t>hỏi</w:t>
      </w:r>
      <w:proofErr w:type="spellEnd"/>
      <w:r>
        <w:t>": "</w:t>
      </w:r>
      <w:proofErr w:type="spellStart"/>
      <w:r>
        <w:t>Sự</w:t>
      </w:r>
      <w:proofErr w:type="spellEnd"/>
      <w:r>
        <w:t xml:space="preserve"> </w:t>
      </w:r>
      <w:proofErr w:type="spellStart"/>
      <w:r>
        <w:t>khác</w:t>
      </w:r>
      <w:proofErr w:type="spellEnd"/>
      <w:r>
        <w:t xml:space="preserve"> biệt giữa phân tích khám phá dữ liệu và phân tích quy định là gì?", "câu trả lời": "Phân tích dữ liệu thăm dò và phân tích quy định là hai cách tiếp cận riêng biệt để phân tích dữ liệu phục vụ các mục đích bổ sung.\n\nPhân tích dữ liệu thăm dò (EDA) là một cách tiếp cận để phân tích dữ liệu tập trung vào việc khám phá các mẫu và mối quan hệ trong dữ liệu. Điều này được thực hiện bằng cách kiểm tra dữ liệu một cách trực quan, tạo biểu đồ và đồ thị và sử dụng số liệu thống kê tóm tắt để xác định các mẫu và xu hướng. Mục tiêu của EDA là hiểu dữ liệu tốt hơn và hình thành các giả thuyết về mối quan hệ giữa các biến. EDA là bước đầu tiên quan trọng trong bất kỳ phân tích dữ liệu nào, vì nó cho phép nhà phân tích hiểu rõ hơn về dữ liệu và xác định bất kỳ vấn đề hoặc vấn đề tiềm ẩn nào cần được giải quyết trước khi tiếp tục phân tích nâng cao hơn. Mặt khác, phân tích đề xuất là một hình thức phân tích dữ liệu nâng cao hơn tập trung vào việc sử dụng dữ liệu và mô hình để đưa ra quyết định sáng suốt hoặc thực hiện các hành động cụ thể. Phân tích đề xuất được xây dựng dựa trên những hiểu biết thu được từ EDA, cũng như các hình thức phân tích nâng cao hơn như phân tích dự đoán, để đề xuất các hành động cụ thể sẽ dẫn đến kết quả mong muốn. Điều này có thể liên quan đến việc sử dụng các thuật toán tối ưu hóa, mô hình học máy hoặc các kỹ thuật nâng cao khác để xác định hướng hành động tốt nhất. Phân tích đề xuất thường được sử dụng trong cài đặt kinh doanh, để tối ưu hóa các quy trình ra quyết định phức tạp và nâng cao hiệu quả. Tóm lại, sự khác biệt chính giữa EDA và phân tích quy định là: \ n- EDA tập trung vào việc khám phá các mẫu và mối quan hệ trong dữ liệu, trong khi phân tích đề xuất tập trung vào việc sử dụng dữ liệu để đưa ra quyết định sáng suốt và thực hiện các hành động cụ thể. \ n- EDA là bước đầu tiên trong phân tích dữ liệu,  trong khi phân tích đề xuất là một hình thức phân tích nâng cao hơn được xây dựng dựa trên những hiểu biết thu được từ EDA và các hình thức phân tích khác.\n- EDA liên quan đến việc kiểm tra trực quan dữ liệu và sử dụng số liệu thống kê tóm tắt để xác định các mẫu, trong khi phân tích đề xuất sử dụng các kỹ thuật nâng cao như thuật toán tối ưu hóa và mô hình học máy để đề xuất các hành động cụ thể."}</w:t>
      </w:r>
    </w:p>
    <w:p w14:paraId="1A93B96F" w14:textId="77777777" w:rsidR="008F7788" w:rsidRDefault="0064711F">
      <w:r>
        <w:t xml:space="preserve">{"câu hỏi": "Mô tả cách thức hoạt động của công nghệ nhận dạng giọng nói.", "Trả lời": "Công nghệ nhận dạng giọng nói, còn được gọi là nhận dạng giọng nói, là một chương trình máy tính sử dụng các thuật toán và mô hình ngôn ngữ để xác định các từ được nói và chuyển đổi chúng thành văn bản hoặc để thực hiện một hành động dựa trên lệnh nói. Dưới đây là tổng quan về cách thức hoạt động của quy trình: \ n \ n1. Đầu vào âm thanh: Bước đầu tiên là để người dùng nói vào micrô hoặc thiết bị đầu vào âm thanh khác, nơi giọng nói của họ được chuyển đổi thành tín hiệu kỹ thuật số. \ n \ n2. Tiền xử lý: Tín hiệu sau đó đi qua quá trình tiền xử lý, trong đó mọi nhiễu xung quanh được lọc ra và tín hiệu được khuếch đại khi cần thiết. \ n \ n3. Trích xuất tính năng: Bước tiếp theo là trích xuất tính năng, trong đó tín hiệu âm thanh được chia thành các đơn vị âm thanh riêng lẻ hoặc âm vị và được phân tích cho các mẫu và đặc điểm. \ n \ n4. Nhận dạng giọng nói: Đây là lúc thuật toán phát huy tác dụng. Chương trình so sánh các tính năng được trích xuất với cơ sở dữ liệu nội bộ hoặc mô hình ngôn ngữ của nó để xác định những gì đã nói. Điều này thường liên quan đến việc sử dụng các kỹ thuật học máy để nhận ra các mẫu và tăng độ chính xác. \ n \ n5. Đầu ra văn bản hoặc lệnh: Khi chương trình đã nhận ra các từ hoặc lệnh được nói, nó sẽ chuyển đổi chúng thành văn bản hoặc thực hiện hành động thích hợp, chẳng hạn như thực hiện lệnh hoặc tìm kiếm thông tin. \ n \ n Theo thời gian, khi công nghệ nhận dạng giọng nói tiếp tục học hỏi từ các </w:t>
      </w:r>
      <w:r>
        <w:lastRenderedPageBreak/>
        <w:t>tương tác với người dùng, độ chính xác và khả năng diễn giải giọng nói của nó được cải thiện. Đó là lý do tại sao nhiều chương trình nhận dạng giọng nói yêu cầu người dùng - u201ctrain \ u201d phần mềm bằng cách nói các cụm từ cụ thể hoặc sửa bất kỳ lỗi nào mà nó mắc phải."}</w:t>
      </w:r>
    </w:p>
    <w:p w14:paraId="303DA8FF" w14:textId="77777777" w:rsidR="008F7788" w:rsidRDefault="0064711F">
      <w:r>
        <w:t>{"question": "Thiết kế trang phục cho nhân vật siêu anh hùng phù hợp với mô tả bên dưới. - Siêu năng lực của anh hùng: Có thể điều khiển và điều khiển từ tính", "trả lời": "Một trang phục có thể có cho một siêu anh hùng thao túng từ tính có thể được lấy cảm hứng từ lực hấp dẫn và lực đẩy của nam châm. Trang phục sẽ chủ yếu có màu xanh kim loại và bạc, với các gợi ý của màu đỏ và đen để đại diện cho các cực dương và cực âm của nam châm. \n \ n Siêu anh hùng có thể mặc một bộ bodysuit phù hợp với hình thức làm bằng lưới kim loại linh hoạt, công nghệ cao với thiết kế tương lai màu xanh lam chạy xuống trung tâm. Điều này sẽ không chỉ bảo vệ anh hùng khỏi bị tổn hại mà còn tăng cường khả năng từ tính của họ.\n\nAnh hùng có thể có một chiếc thắt lưng kim loại màu bạc với khóa có hình dạng như một nam châm móng ngựa. Chiếc thắt lưng có thể phục vụ như một công cụ để lưu trữ và truyền sức mạnh của anh hùng. Găng tay và ủng của anh hùng cũng sẽ có màu bạc kim loại với lực hấp dẫn và lực đẩy, cho phép anh hùng kéo hoặc đẩy đồ vật đi. \ n \ n Trên ngực của anh hùng có thể là một biểu tượng lớn có hình chữ cách điệu "M", đại diện cho từ tính. Biểu tượng sẽ có màu bạc lung linh, được bao quanh bởi một gradient đỏ và đen để đại diện cho các cực của nam châm. \ n \ n Đối với lần chạm cuối cùng, anh hùng có thể mặc một chiếc áo choàng màu xanh kim loại chảy gợn sóng với sóng từ khi anh hùng sử dụng sức mạnh của họ. Điều này sẽ không chỉ tạo ra một sự bổ sung ấn tượng cho trang phục mà còn đóng vai trò là một chỉ số về mức độ sức mạnh của anh hùng.\n\nNhìn chung, bộ trang phục này sẽ đại diện cho sức mạnh và sức mạnh của từ tính, khiến anh hùng trở thành một cảnh tượng đáng sợ và đầy cảm hứng."}</w:t>
      </w:r>
    </w:p>
    <w:p w14:paraId="48891807" w14:textId="77777777" w:rsidR="008F7788" w:rsidRDefault="0064711F">
      <w:r>
        <w:t xml:space="preserve">{"câu hỏi": "So sánh lợi ích và giới hạn của việc lưu trữ trang web trên máy chủ công cộng so với trên máy chủ riêng.", "câu trả lời": "Lưu trữ trang web trên máy chủ công cộng hoặc lưu trữ được chia sẻ, có những lợi ích và giới hạn so với lưu trữ trên máy chủ riêng hoặc lưu trữ chuyên dụng.\n\nLợi ích của máy chủ công cộng:\n1. Tiết kiệm chi phí: Các máy chủ công cộng rẻ hơn để sử dụng, vì chi phí bảo trì và bảo trì được chia sẻ bởi nhiều người dùng. \n2. Thân thiện với người dùng: Các máy chủ công cộng thường đi kèm với các công cụ và giao diện thân thiện với người dùng, cho phép ngay cả người dùng thiếu kinh nghiệm quản lý trang web của họ một cách dễ dàng. Dễ dàng thiết lập: Các máy chủ công cộng thường đơn giản và nhanh chóng để thiết lập, cho phép bạn thiết lập và chạy trang web của mình ngay lập tức. \n\nGiới hạn của máy chủ công cộng:\n1. Tài nguyên hạn chế: Máy chủ công cộng được chia sẻ giữa nhiều người dùng, vì vậy bạn có thể thấy rằng trang web của mình có tài nguyên hạn chế, chẳng hạn như băng thông, dung lượng lưu trữ hoặc sức mạnh xử lý. \n2. Kiểm soát hạn chế: Các máy chủ công cộng thường đi kèm với các cấu hình được đặt trước và các giới hạn về tùy chỉnh, khiến bạn có ít quyền kiểm soát đối với môi trường kỹ thuật của trang web. \ n3. Rủi ro bảo mật: Vì một máy chủ công cộng được chia sẻ giữa nhiều người dùng, nên có nguy cơ vi phạm bảo mật và tấn công hack cao hơn. \ n \ nLợi ích của máy chủ riêng: \ n1. Tài nguyên khác: Máy chủ riêng cung cấp cho bạn quyền truy cập độc quyền vào tất cả các tài nguyên trên máy chủ, đảm bảo rằng trang web của bạn luôn có sức </w:t>
      </w:r>
      <w:r>
        <w:lastRenderedPageBreak/>
        <w:t>mạnh cần thiết để chạy trơn tru. \n2. Toàn quyền kiểm soát: Các máy chủ riêng cung cấp cho bạn toàn quyền kiểm soát môi trường kỹ thuật của trang web, cung cấp cho bạn sự tự do để định cấu hình nó chính xác như bạn thấy phù hợp. \ n3. Bảo mật nâng cao: Các máy chủ riêng được dành riêng cho một người dùng, giảm nguy cơ vi phạm bảo mật và tấn công hack.\n\nGiới hạn đối với máy chủ riêng:\n1. Đắt hơn: Máy chủ riêng thường đắt hơn máy chủ công cộng, vì chi phí bảo trì và bảo trì chỉ thuộc về người dùng. \n2. Kỹ năng kỹ thuật: Các máy chủ riêng yêu cầu một mức độ kỹ năng kỹ thuật nhất định để thiết lập và quản lý, làm cho chúng phù hợp hơn với người dùng có kinh nghiệm. \ n3. Trách nhiệm hơn: Với máy chủ riêng, bạn chịu trách nhiệm quản lý và bảo trì máy chủ, điều này có thể tốn thời gian và tài nguyên. \ n \ nTóm lại, lưu trữ một trang web trên máy chủ công cộng là một lựa chọn hiệu quả về chi phí và thân thiện với người dùng, nhưng có thể đi kèm với tài nguyên, kiểm soát và rủi ro bảo mật hạn chế. Mặt khác, lưu trữ trên một máy chủ riêng cung cấp nhiều tài nguyên hơn, toàn quyền kiểm soát và tăng cường bảo mật, nhưng có thể tốn kém hơn và đòi hỏi nhiều kỹ năng và trách nhiệm kỹ thuật hơn."}</w:t>
      </w:r>
    </w:p>
    <w:p w14:paraId="4E6B92C4" w14:textId="77777777" w:rsidR="008F7788" w:rsidRDefault="0064711F">
      <w:r>
        <w:t>{"câu hỏi": "Kể tên các đồ vật xung quanh nhà sử dụng điện.", "trả lời": "1. Tivi\n2. Máy tính\n3. Tủ lạnh\n4. Điều hòa\n5. Lò nướng / Bếp \ n6. Máy rửa chén\n7. Máy giặt\n8. Lò vi sóng\n9. Máy nướng bánh mì \ n10. Ấm đun nước điện\n11. Máy pha cà phê \ n12. Thiết bị chiếu sáng\n13. Máy hút bụi \ n14. Máy nước nóng \n15. Máy sấy tóc."}</w:t>
      </w:r>
    </w:p>
    <w:p w14:paraId="0FEA5B52" w14:textId="77777777" w:rsidR="008F7788" w:rsidRDefault="0064711F">
      <w:r>
        <w:t>{"câu hỏi": "Nấu một bữa ăn thuần chay bằng cách sử dụng các mục trong danh sách sau. - Danh sách thành phần: dầu ô liu, khoai tây, bông cải xanh, tỏi, rau mùi tây", "trả lời": "Đây là một công thức đơn giản cho một bữa ăn thuần chay có dầu ô liu, khoai tây, bông cải xanh, tỏi và rau mùi tây:\n\n**tỏi Khoai tây nướng và bông cải xanh**\n\nThành phần:\n- 4 củ khoai tây cỡ vừa, gọt vỏ và cắt thành miếng vừa ăn\n- 1 đầu bông cải xanh cỡ vừa, cắt thành hoa\n- 4 tép tỏi,  băm nhỏ \ n - 3 muỗng canh dầu ô liu \ n- Muối và hạt tiêu cho vừa ăn \ n- Rau mùi tây tươi, xắt nhỏ, để trang trí \ n \ nHướng dẫn: \ n1. Làm nóng lò nướng đến 425 \ u00b0F (220 \ u00b0C) và lót một tấm nướng bằng giấy da. \ n2. Trong một bát lớn, đảo khoai tây và bông cải xanh với dầu ô liu, tỏi, muối và hạt tiêu cho đến khi tráng đều. \ n3. Trải rau ra thành một lớp duy nhất trên khay nướng đã chuẩn bị.\n4. Rang trong lò trong 25-30 phút, hoặc cho đến khi rau mềm và có màu nâu nhạt. \ n5. Lấy ra khỏi lò và chuyển rau vào đĩa phục vụ.\n6. Trang trí với rau mùi tây xắt nhỏ và phục vụ ngay lập tức.\n\nThưởng thức món khoai tây rang tỏi thuần chay và món bông cải xanh thơm ngon này!"}</w:t>
      </w:r>
    </w:p>
    <w:p w14:paraId="2CBE24C5" w14:textId="77777777" w:rsidR="008F7788" w:rsidRDefault="0064711F">
      <w:r>
        <w:t xml:space="preserve">{"câu hỏi": "Cổ phiếu chia cổ tức hoạt động như thế nào?", "Trả lời": "Cổ phiếu chia cổ tức là cổ phiếu trả cổ tức thường xuyên cho cổ đông của họ. Cổ tức về cơ bản là một phần lợi nhuận của công ty được phân phối cho các cổ đông như một phần thưởng cho việc sở hữu cổ phiếu. Cổ phiếu cổ tức hoạt động bằng cách lấy một phần thu nhập của công ty và phân phối cho các cổ đông một cách thường xuyên, thường là hàng quý, mặc dù một số công ty có thể trả cổ tức hàng năm hoặc nửa năm một lần. Số tiền cổ tức thường được xác định bởi hội đồng quản trị và dựa trên thu nhập và sức khỏe tài chính của công ty. Khi cổ tức được trả, số tiền thường được đưa ra trên cơ sở mỗi cổ phiếu. Ví dụ: nếu công ty tuyên bố cổ tức là 0,50 đô la cho mỗi cổ phiếu và bạn sở hữu 100 cổ phiếu, bạn sẽ nhận được khoản thanh toán cổ </w:t>
      </w:r>
      <w:r>
        <w:lastRenderedPageBreak/>
        <w:t>tức là 50 đô la. Có một số cách mà cổ phiếu cổ tức có thể mang lại lợi ích cho các nhà đầu tư. Đầu tiên, thu nhập cổ tức có thể cung cấp một dòng thu nhập thụ động ổn định, có thể giúp bổ sung các nguồn thu nhập khác. Ngoài ra, cổ tức cũng có thể giúp cung cấp sự ổn định cho danh mục đầu tư, vì chúng có thể giúp bù đắp bất kỳ khoản lỗ tiềm năng nào từ sự sụt giảm giá cổ phiếu. Cuối cùng, tái đầu tư cổ tức bằng cách mua thêm cổ phiếu có thể giúp gộp lợi nhuận theo thời gian, dẫn đến việc tạo ra sự giàu có dài hạn lớn hơn."}</w:t>
      </w:r>
    </w:p>
    <w:p w14:paraId="15955417" w14:textId="77777777" w:rsidR="008F7788" w:rsidRDefault="0064711F">
      <w:r>
        <w:t>{"câu hỏi": "Tin tức mới nhất về Tổng thống là gì?", "câu trả lời": "Tôi là một mô hình ngôn ngữ AI và câu trả lời của tôi dựa trên chương trình của tôi và thông tin có sẵn không bao gồm bất kỳ cập nhật trực tiếp nào. Do đó, tôi không thể cung cấp cho bạn tin tức trực tiếp, để biết thông tin mới nhất về Tổng thống, tôi khuyên bạn nên tham khảo ý kiến của một hãng tin tức có uy tín hoặc thực hiện tìm kiếm trên internet những tin tức mới nhất."}</w:t>
      </w:r>
    </w:p>
    <w:p w14:paraId="1CC7A484" w14:textId="77777777" w:rsidR="008F7788" w:rsidRDefault="0064711F">
      <w:r>
        <w:t>{"câu hỏi": "Bạn có thể đưa ra khuyến nghị về cách tham gia vào lĩnh vực CNTT không?", "câu trả lời": "Chắc chắn! Dưới đây là một số khuyến nghị về cách bắt đầu trong lĩnh vực CNTT:\n\n1. Giáo dục: Theo đuổi bằng cấp hoặc bằng tốt nghiệp về khoa học máy tính, công nghệ thông tin hoặc một lĩnh vực liên quan. Điều này sẽ cung cấp cho bạn một nền tảng vững chắc trong môn học và đủ điều kiện cho bạn cho các vị trí cấp đầu vào. \n\n2. Chứng chỉ: Cân nhắc đạt được các chứng chỉ được công nhận trong ngành, chẳng hạn như CompTIA A +, Network + và Security +. Những điều này có thể giúp chứng minh kiến thức và trình độ của bạn trong các lĩnh vực CNTT cụ thể. \ n \ n3. Thực tập và công việc cấp đầu vào: Tìm kiếm thực tập và các vị trí đầu vào trong CNTT. Những cơ hội này sẽ cho phép bạn tích lũy kinh nghiệm, xây dựng sơ yếu lý lịch và tạo kết nối chuyên nghiệp. \n\n4. Kết nối mạng: Kết nối với các chuyên gia CNTT khác bằng cách tham gia các tổ chức chuyên nghiệp, tham dự các hội nghị và hội thảo, và tham gia vào các diễn đàn và nhóm trực tuyến. Điều này sẽ giúp bạn tìm hiểu về những phát triển mới nhất trong lĩnh vực này và khám phá các cơ hội việc làm. \ n \ n5. Giáo dục thường xuyên: Luôn cập nhật các công nghệ và xu hướng mới nhất bằng cách tham gia vào việc học liên tục. Có rất nhiều tài nguyên có sẵn trực tuyến, bao gồm hướng dẫn, hội thảo trên web và các khóa học.\n\nBằng cách làm theo các bước này, bạn có thể bắt đầu sự nghiệp trong lĩnh vực CNTT và làm việc hướng tới mục tiêu nghề nghiệp của mình."}</w:t>
      </w:r>
    </w:p>
    <w:p w14:paraId="31FF0B3C" w14:textId="77777777" w:rsidR="008F7788" w:rsidRDefault="0064711F">
      <w:r>
        <w:t>{"câu hỏi": "Nguồn gốc của thuật ngữ \"Dữ liệu lớn\"?", "câu trả lời": "Dữ liệu lớn là một thuật ngữ được sử dụng để mô tả khối lượng lớn dữ liệu có cấu trúc và phi cấu trúc được tạo ra mỗi ngày. Nguồn gốc chính xác của thuật ngữ này không rõ ràng, nhưng người ta tin rằng thuật ngữ "Dữ liệu lớn" lần đầu tiên được sử dụng vào đầu những năm 1990 bởi John Mashey, một nhà khoa học máy tính và nhà nghiên cứu tại Silicon Graphics. Mashey đã sử dụng thuật ngữ này để mô tả khối lượng dữ liệu ngày càng tăng và những thách thức của việc lưu trữ, tổ chức và phân tích nó. Kể từ đó, thuật ngữ này đã được sử dụng rộng rãi để mô tả sự tăng trưởng theo cấp số nhân của dữ liệu trong nhiều lĩnh vực và ngành công nghiệp, và đề cập đến các phương pháp và công nghệ được sử dụng để xử lý và phân tích nó."}</w:t>
      </w:r>
    </w:p>
    <w:p w14:paraId="205EC7E1" w14:textId="77777777" w:rsidR="008F7788" w:rsidRDefault="0064711F">
      <w:r>
        <w:lastRenderedPageBreak/>
        <w:t>{"question": "Viết tiêu đề cho một bài báo sử dụng các từ đã cho. - từ: hỗn loạn, hiện đại", "trả lời": "Sự hỗn loạn chưa từng có trong thời hiện đại: Cái nhìn sâu hơn về cuộc khủng hoảng hiện tại\"}</w:t>
      </w:r>
    </w:p>
    <w:p w14:paraId="6F26B65C" w14:textId="77777777" w:rsidR="008F7788" w:rsidRDefault="0064711F">
      <w:r>
        <w:t>{"question": "Xác định xem câu đã cho có dấu phẩy hay không. - Anh ấy hạnh phúc, cô ấy nói cô ấy cũng vậy.", "trả lời": "Vâng, câu đã cho \"Anh ấy hạnh phúc, cô ấy nói cô ấy cũng vậy.\" có dấu phẩy. Mối nối dấu phẩy xảy ra khi hai mệnh đề độc lập được nối không chính xác bằng dấu phẩy mà không có liên từ phối hợp. Để sửa dấu phẩy, câu có thể được viết lại thành "Anh ấy hạnh phúc, và cô ấy nói cô ấy cũng vậy.\" hoặc "Anh ấy hạnh phúc; Cô ấy nói cô ấy cũng vậy.\"}</w:t>
      </w:r>
    </w:p>
    <w:p w14:paraId="3B2EED65" w14:textId="77777777" w:rsidR="008F7788" w:rsidRDefault="0064711F">
      <w:r>
        <w:t>{"question": "Thêm người nói thứ ba vào cuộc đối thoại. - Diễn giả A: Tối qua tôi đã có một khoảng thời gian tuyệt vời tại bữa tiệc.\nDiễn giả B: Vâng, tôi cũng vậy.", "Trả lời": "Diễn giả A: Tối qua tôi đã có một khoảng thời gian tuyệt vời tại bữa tiệc. \nDiễn giả B: Vâng, tôi cũng vậy. \nDiễn giả C: Ở đây cũng vậy, vui quá!"}</w:t>
      </w:r>
    </w:p>
    <w:p w14:paraId="12560CD8" w14:textId="77777777" w:rsidR="008F7788" w:rsidRDefault="0064711F">
      <w:r>
        <w:t>{"câu hỏi": "Đưa ra nhiều tính từ khác nhau, hãy phân loại chúng thành ba loại: tiêu cực, trung lập và tích cực - thù địch, dễ chịu, khoan dung, tôn trọng", "trả lời": "Tiêu cực: thù địch\nTrung lập: khoan dung\nTích cực: dễ chịu, tôn trọng"}</w:t>
      </w:r>
    </w:p>
    <w:p w14:paraId="0A376315" w14:textId="77777777" w:rsidR="008F7788" w:rsidRDefault="0064711F">
      <w:r>
        <w:t>{"question": "Đề xuất danh sách khách mời cho bữa tiệc sinh nhật dựa trên sở thích nhất định. - Một nhóm 10 người bao gồm 4 cặp đôi và bạn bè của họ", "trả lời": "Dựa trên sở thích nhất định của bạn, một danh sách khách mời được đề xuất cho bữa tiệc sinh nhật sẽ bao gồm 4 cặp đôi, làm cho 8 người. Ngoài ra, hai người bạn có thể được mời để tạo tổng cộng 10 người trong nhóm. Sẽ rất hữu ích nếu biết bất kỳ sở thích cụ thể nào của chủ nhà hoặc người sinh nhật, chẳng hạn như độ tuổi hoặc sở thích, để cung cấp các đề xuất chi tiết hơn cho hai khách mời bạn bè. Ngoài ra, chủ nhà có thể cân nhắc mời hai người bạn chung quen biết với cả hai cặp đôi và người sinh nhật, hoặc hai người mà họ cảm thấy sẽ làm tăng thêm sự rung cảm và năng lượng chung của bữa tiệc."}</w:t>
      </w:r>
    </w:p>
    <w:p w14:paraId="09E0E157" w14:textId="77777777" w:rsidR="008F7788" w:rsidRDefault="0064711F">
      <w:r>
        <w:t>{"câu hỏi": "Từ một lời nhắc nhất định, tạo một câu bằng cách sử dụng các từ từ danh sách từ đã cho. - Nhắc nhở:\nCon mèo là\nDanh sách: mảnh mai, quyến rũ, nảy nở", "trả lời": "Con mèo mảnh khảnh và quyến rũ, nảy xung quanh với năng lượng vô tận."}</w:t>
      </w:r>
    </w:p>
    <w:p w14:paraId="13318FBD" w14:textId="77777777" w:rsidR="008F7788" w:rsidRDefault="0064711F">
      <w:r>
        <w:t>{"câu hỏi": "Với một tiêu đề sách phi hư cấu và thể loại của nó, hãy tìm bản tóm tắt của cuốn sách trên web và viết lại bằng từ ngữ của riêng bạn. - Tên sách: The Magic of Thinking Big\nGenre: Personal Development", "answer": "The Magic of Thinking Big" của David J. Schwartz là một cuốn sách phát triển cá nhân cung cấp những lời khuyên và kỹ thuật thiết thực để phát triển tư duy tích cực hơn và đạt được những thành công lớn trong cuộc sống. Cuốn sách nhấn mạnh sức mạnh của niềm tin và cách nó có thể giúp các cá nhân vượt qua những trở ngại, trở nên tự tin hơn và đạt được tiềm năng đầy đủ của họ. Cho dù bạn đang tìm cách cải thiện các mối quan hệ cá nhân, thăng tiến trong sự nghiệp hay đạt được bất kỳ loại mục tiêu nào khác, các chiến lược tư duy tích cực được trình bày trong cuốn sách này khuyến khích độc giả suy nghĩ lớn, hành động và không bị kìm hãm bởi nỗi sợ hãi hoặc nghi ngờ bản thân."}</w:t>
      </w:r>
    </w:p>
    <w:p w14:paraId="6F6403EC" w14:textId="77777777" w:rsidR="008F7788" w:rsidRDefault="0064711F">
      <w:r>
        <w:lastRenderedPageBreak/>
        <w:t>{"câu hỏi": "Cung cấp một cái nhìn tổng quan chung về chủ đề đã cho. - Chủ đề: Sự ra đời của thương mại điện tử", "đáp án": "Thương mại điện tử, viết tắt của thương mại điện tử, đề cập đến việc mua bán hàng hóa trực tuyến thông qua các thiết bị hỗ trợ internet. Sự ra đời của thương mại điện tử có thể bắt nguồn từ những ngày đầu của internet, khi ý tưởng thực hiện các giao dịch kinh doanh bằng phương tiện điện tử bắt đầu hình thành. Vào đầu những năm 1990, những đổi mới trong trao đổi dữ liệu điện tử và sự phát triển của truy cập internet đã giúp mở đường cho thương mại trực tuyến. Giao dịch thương mại điện tử đầu tiên được ghi nhận diễn ra vào năm 1994, khi một người mua sắm mua đĩa CD Sting từ trang web NetMarket bằng công nghệ mã hóa để bảo vệ thông tin cá nhân của họ. Sau thành công ban đầu này, nhiều công ty bắt đầu tham gia vào thị trường trực tuyến, cuối cùng dẫn đến sự gia tăng của những gã khổng lồ trong ngành như Amazon và eBay. Trong những năm qua, thương mại điện tử đã phát triển để trở thành một phần quan trọng của nền kinh tế toàn cầu, với hàng triệu người trên khắp thế giới sử dụng các nền tảng trực tuyến để mua mọi thứ từ nhu yếu phẩm hàng ngày đến các mặt hàng xa xỉ cao cấp. Ngày nay, thương mại điện tử tiếp tục phát triển và phát triển, với các công nghệ và đổi mới mới thường xuyên xuất hiện để cải thiện trải nghiệm mua sắm trực tuyến. Bất chấp những thách thức, sự ra đời của thương mại điện tử đã thực sự tạo ra một sự thay đổi mô hình, thay đổi cách mọi người mua sắm và tiến hành kinh doanh trên toàn thế giới.</w:t>
      </w:r>
    </w:p>
    <w:p w14:paraId="6AF772C3" w14:textId="77777777" w:rsidR="008F7788" w:rsidRDefault="0064711F">
      <w:r>
        <w:t>{"câu hỏi": "Viết lại câu đã cho bằng nhiều ngữ pháp, dấu câu và cấu trúc khác nhau. - Người phụ nữ chạy nhanh.", "trả lời": "Nhanh lên, người phụ nữ lao tới."}</w:t>
      </w:r>
    </w:p>
    <w:p w14:paraId="31FA90C3" w14:textId="77777777" w:rsidR="008F7788" w:rsidRDefault="0064711F">
      <w:r>
        <w:t>{"câu hỏi": "Xây dựng một sự tương tự so sánh điện thoại thông minh với thiết bị.", "câu trả lời": "Cũng giống như một thiết bị nhà bếp, chẳng hạn như máy xay sinh tố, có thể xay, trộn, cắt hoặc hóa lỏng các thành phần khác nhau, điện thoại thông minh là một thiết bị đa năng giải phóng nhiều khả năng thông qua các ứng dụng của nó. Cũng giống như loại thực phẩm bạn đang chuẩn bị xác định tính năng nào của máy xay bạn sẽ sử dụng, nhiệm vụ trong tay sẽ quyết định ứng dụng nào bạn sẽ mở. Máy xay sinh tố nhỏ gọn và có thể được mang theo bất cứ nơi nào bạn muốn nấu, giống như điện thoại thông minh có thể được mang theo bất cứ nơi nào bạn đi. Máy xay sinh tố đã trở thành một công cụ không thể thiếu đối với các đầu bếp và đầu bếp tại nhà, giống như điện thoại thông minh đã trở nên thiết yếu để liên lạc, giao tiếp, giải trí và làm việc."}</w:t>
      </w:r>
    </w:p>
    <w:p w14:paraId="74904E4C" w14:textId="77777777" w:rsidR="008F7788" w:rsidRDefault="0064711F">
      <w:r>
        <w:t xml:space="preserve">{"question": "Hoàn thành câu chuyện với một kết thúc thích hợp. - Ngày xửa ngày xưa, có một hiệp sĩ dũng cảm bắt đầu cuộc hành trình giết rồng. Sau nhiều ngày di chuyển, anh đã đến hang ổ của rồng....", "Trả lời": "Ngày xửa ngày xưa có một hiệp sĩ dũng cảm bắt đầu cuộc hành trình giết rồng. Sau nhiều ngày du hành, anh đã đến hang ổ của rồng. Hiệp sĩ cẩn thận vào hang, sẵn sàng chiến đấu cho cuộc sống của mình. Khi đến hang rồng, anh nhìn thấy cảnh tượng bất ngờ nhất. Con rồng đang ngồi yên bình, được bao quanh bởi những con rồng nhỏ. Hóa ra, con rồng là một người mẹ bảo vệ đứa con của mình. \n\n\nHiệp sĩ, người chỉ mới nghe những câu chuyện về những con rồng hung dữ và nguy hiểm, đã nhận ra rằng con rồng này khác biệt. Thay vì chiến đấu với con rồng, hiệp sĩ tiếp cận cô và họ bắt đầu nói chuyện. Con rồng kể câu chuyện của cô, cô đã bị buộc phải rời khỏi nhà như thế nào và cô chỉ cố gắng bảo vệ đứa con của mình như thế nào. \n \n Hiệp sĩ đã xúc động trước câu </w:t>
      </w:r>
      <w:r>
        <w:lastRenderedPageBreak/>
        <w:t>chuyện của con rồng và anh hiểu rằng đôi khi mọi thứ không như vẻ ngoài của chúng. Thay vì giết rồng, hiệp sĩ quyết định giúp cô tìm một ngôi nhà mới, nơi cô và đứa trẻ có thể sống trong hòa bình. Họ bắt đầu cùng nhau trên một hành trình mới, một cuộc hành trình của tình bạn và sự hiểu biết. Từ ngày đó, hiệp sĩ đã truyền bá câu chuyện về con rồng tốt bụng và điều quan trọng là không phán xét người khác dựa trên những câu chuyện chúng ta nghe. Vương quốc đã học được một bài học quý giá, và con rồng và con non của nó sống hạnh phúc mãi mãi."}</w:t>
      </w:r>
    </w:p>
    <w:p w14:paraId="5F18A20F" w14:textId="77777777" w:rsidR="008F7788" w:rsidRDefault="0064711F">
      <w:r>
        <w:t>{"question": "Xây dựng sơ yếu lý lịch cho một kỹ sư phần mềm. - Tên: Joe Smith\nEducation: Bằng cử nhân khoa học máy tính\nKinh nghiệm: 2 năm kinh nghiệm trong lĩnh vực kỹ thuật phần mềm", "trả lời": "**RESUME**\n\n**Tên:** Joe Smith\n\n**Thông tin liên hệ:**\n- Email: joe.smith@email.com\n- Điện thoại: (123)-456-7890\n- Địa chỉ: 1234 Main St, Anytown, USA\n\n**Mục tiêu:** Tìm kiếm một vị trí kỹ sư phần mềm tại một công ty có tư duy tiến bộ và sáng tạo.\n\n** Giáo dục:**\ n- Bằng cử nhân Khoa học Máy tính \ n \ n ** Kinh nghiệm: **\n \ nKỹ sư phần mềm (2 năm) \ n- Chịu trách nhiệm phát triển, thử nghiệm và duy trì các hệ thống phần mềm, bao gồm các ứng dụng web và di động \ n- Phối hợp với các nhóm chức năng chéo để thiết kế và triển khai các tính năng mới \ n- Thành thạo các ngôn ngữ lập trình khác nhau, bao gồm Java, Python và C ++\n- Thành thạo trong việc khắc phục sự cố và gỡ lỗi các vấn đề kỹ thuật \ n- Cam kết luôn cập nhật với các công nghệ và ngành công nghiệp mới nổi tiến bộ \ n \ n ** Kỹ năng: **\n- Thành thạo các ngôn ngữ lập trình như Java, Python và C ++\n- Kỹ năng phân tích và giải quyết vấn đề tuyệt vời \ n- Khả năng giao tiếp và giao tiếp mạnh mẽ \ n- Khả năng làm việc độc lập hoặc là một phần của nhóm \n- Làm quen với các phương pháp phát triển phần mềm, chẳng hạn như Agile và Scrum \ n \ n ** Thành tựu: **\n- Đóng góp vào sự phát triển của một ứng dụng web thành công giúp tăng mức độ tương tác của người dùng lên 50% \ n- Thực hiện thành công và đã triển khai một ứng dụng di động với hơn 100.000 lượt tải xuống\n- Liên tục đáp ứng thời hạn dự án và vượt quá mong đợi trong đánh giá hiệu suất.\n\n** Tham khảo:** Có sẵn theo yêu cầu."}</w:t>
      </w:r>
    </w:p>
    <w:p w14:paraId="4F0DFB61" w14:textId="77777777" w:rsidR="008F7788" w:rsidRDefault="0064711F">
      <w:r>
        <w:t xml:space="preserve">{"câu hỏi": "Mô tả lợi ích của việc sử dụng blog làm nền tảng để xuất bản nội dung.", "câu trả lời": "Viết blog đã phát triển thành một phương tiện cực kỳ phổ biến và hiệu quả để xuất bản nội dung. Dưới đây là một vài lợi ích chính của việc sử dụng blog làm nền tảng: \ n \ n1. Tính linh hoạt của nội dung: Viết blog cung cấp rất nhiều tính linh hoạt về mặt nội dung. Bạn có thể xuất bản nhiều nội dung khác nhau bao gồm văn bản, hình ảnh, video, infographics, podcast, công cụ tương tác và hơn thế nữa. \ n \ n2. Dễ dàng thiết lập và sử dụng: Bạn không cần phải là một nhà thiết kế web chuyên nghiệp để thiết lập blog. Có một số nền tảng blog thân thiện với người dùng không yêu cầu kiến thức mã hóa và có giao diện kéo và thả trực quan. \ n \ n3. Tiếp cận đối tượng rộng hơn: Viết blog có thể giúp bạn tăng khả năng hiển thị trực tuyến và mở rộng phạm vi tiếp cận của mình. Bằng cách tạo nội dung chất lượng cao và tối ưu hóa nó cho các công cụ tìm kiếm, bạn có thể thu hút lưu lượng truy cập không phải trả tiền vào blog của mình và tăng lượng độc giả của bạn. \ n \ n4. Thiết lập chuyên môn và lãnh đạo tư tưởng: Bằng cách thường xuyên chia sẻ nội dung và hiểu biết có giá trị, bạn có thể thiết lập bản thân như một nhà lãnh đạo có thẩm quyền và tư tưởng trong lĩnh vực của mình. Điều này giúp xây dựng niềm tin với khán giả của bạn và thậm chí có thể mở ra cánh </w:t>
      </w:r>
      <w:r>
        <w:lastRenderedPageBreak/>
        <w:t>cửa cho những cơ hội mới như tham gia nói chuyện và xuất hiện trên phương tiện truyền thông. \ n \ n5. Tương tác với khán giả của bạn: Viết blog có thể là một cách hiệu quả để tương tác với khán giả của bạn và thúc đẩy ý thức cộng đồng. Bằng cách bật nhận xét trên blog của bạn, bạn có thể bắt đầu thảo luận và thu thập phản hồi từ độc giả của mình. Điều này giúp bạn xây dựng mối quan hệ và tạo ra một lượng người theo dõi trung thành. \ n \ n6. Hiệu quả về chi phí: Viết blog là một cách hiệu quả về chi phí để quảng bá bản thân và doanh nghiệp của bạn. Không giống như quảng cáo truyền thống, bạn không cần một ngân sách lớn để bắt đầu. Với một chút thời gian và công sức, bạn có thể tạo ra sự hiện diện trực tuyến mạnh mẽ và phát triển doanh nghiệp của mình. \ n \ n7. Cơ hội kiếm tiền: Viết blog cũng có thể cung cấp nhiều cơ hội kiếm tiền, bao gồm tiếp thị liên kết, nội dung được tài trợ và bán sản phẩm kỹ thuật số. Khi bạn đã xây dựng được một lượng khán giả lớn, bạn có thể tận dụng nó để tạo thu nhập thụ động. Tóm lại, viết blog là một nền tảng linh hoạt và tiết kiệm chi phí để xuất bản nội dung có thể giúp bạn thu hút lượng khán giả lớn hơn, thiết lập chuyên môn trong lĩnh vực của bạn và thậm chí kiếm tiền từ sự hiện diện trực tuyến của bạn."}</w:t>
      </w:r>
    </w:p>
    <w:p w14:paraId="6671A196" w14:textId="77777777" w:rsidR="008F7788" w:rsidRDefault="0064711F">
      <w:r>
        <w:t>{"câu hỏi": "Hãy cho tôi biết tại sao công nghệ lại quan trọng đối với truyền thông.", "câu trả lời": "Công nghệ đã cách mạng hóa cách chúng ta giao tiếp, làm cho nó nhanh hơn, dễ dàng hơn và hiệu quả hơn. Dưới đây là một vài lý do chính tại sao công nghệ lại quan trọng đối với truyền thông: \ n \ n1. Tốc độ và sự tiện lợi: Với sự trợ giúp của công nghệ, giờ đây chúng ta có thể giao tiếp với bất kỳ ai, ở bất cứ đâu trên thế giới, chỉ trong vài giây. Nhắn tin tức thời, email và cuộc gọi video đã giúp kết nối với bạn bè, gia đình và đồng nghiệp dễ dàng hơn mà không cần sự hiện diện thực tế. \ n \ n2. Kết nối toàn cầu: Công nghệ đã làm cho thế giới trở thành một nơi nhỏ hơn bằng cách phá vỡ các rào cản địa lý. Nó đã mang mọi người đến gần nhau hơn, cho phép họ chia sẻ thông tin, ý tưởng và kinh nghiệm bất kể vị trí của họ. \ n \ n3. Hiệu quả về chi phí: Công nghệ đã làm cho giao tiếp có giá cả phải chăng hơn. Thay vì chi nhiều tiền cho các cuộc gọi quốc tế hoặc gửi thư, giờ đây người ta có thể sử dụng các ứng dụng nhắn tin miễn phí hoặc dịch vụ gọi điện dựa trên internet để kết nối với những người khác. Cải thiện giao tiếp kinh doanh: Công nghệ đã giúp các doanh nghiệp có thể giao tiếp hiệu quả với nhân viên, đối tác và khách hàng của họ. Ví dụ, hội nghị truyền hình cho phép cộng tác trong thời gian thực, cho phép các nhóm làm việc cùng nhau, ngay cả khi họ ở các khu vực khác nhau trên thế giới. \ n \ n5. Mạng xã hội: Các nền tảng truyền thông xã hội đã thay đổi cách chúng ta tương tác với nhau. Những nền tảng này cho phép chúng tôi kết nối, chia sẻ thông tin và giữ liên lạc với mọi người trong quá khứ và hiện tại của chúng tôi. Tóm lại, công nghệ đã cho phép giao tiếp nhanh hơn, hiệu quả hơn và tiết kiệm chi phí hơn, khiến nó trở thành một phần thiết yếu trong cuộc sống của chúng ta."}</w:t>
      </w:r>
    </w:p>
    <w:p w14:paraId="3050E02B" w14:textId="77777777" w:rsidR="008F7788" w:rsidRDefault="0064711F">
      <w:r>
        <w:t>{"câu hỏi": "Hai hình dạng nào tạo thành tam giác vuông?", "câu trả lời": "Một tam giác vuông bao gồm hai cạnh vuông góc tạo thành một góc vuông (90 độ). Hai cạnh này thường được gọi là đáy và chiều cao hoặc các cạnh liền kề và đối diện của góc vuông. Cạnh thứ ba của tam giác, đối diện với góc vuông, là cạnh huyền."}</w:t>
      </w:r>
    </w:p>
    <w:p w14:paraId="29B4A1F2" w14:textId="77777777" w:rsidR="008F7788" w:rsidRDefault="0064711F">
      <w:r>
        <w:t xml:space="preserve">{"câu hỏi": "Viết một bộ 3 quy tắc cần tuân theo khi tạo quảng cáo hiệu quả.", "câu trả lời": "Quy tắc 1: Biết đối tượng của bạn \ nQuy tắc đầu tiên trong việc tạo quảng cáo hiệu quả là </w:t>
      </w:r>
      <w:r>
        <w:lastRenderedPageBreak/>
        <w:t>xác định và hiểu đối tượng mục tiêu. Điều này bao gồm độ tuổi, giới tính, vị trí, sở thích và điểm đau. Bằng cách biết đối tượng mục tiêu, quảng cáo có thể được điều chỉnh để nói chuyện trực tiếp với họ và trình bày giải pháp cho vấn đề của họ hoặc đáp ứng nhu cầu của họ.\n\nQuy tắc 2: Tạo thông điệp hấp dẫn\nThông điệp của quảng cáo cần phải rõ ràng, súc tích và thu hút sự chú ý. Nó nên làm nổi bật đề xuất giá trị độc đáo của sản phẩm hoặc dịch vụ và tập trung vào lợi ích hơn là các tính năng. Quảng cáo cũng nên có lời kêu gọi hành động mạnh mẽ, thúc giục khán giả hành động và tương tác với thương hiệu. \n\nQuy tắc 3: Chọn hình ảnh và định dạng phù hợp\nHình ảnh và định dạng của quảng cáo rất quan trọng trong việc thu hút sự chú ý của khán giả và tạo ra tác động. Từ việc sử dụng màu sắc đậm và hình ảnh chất lượng cao đến chọn định dạng quảng cáo phù hợp, chẳng hạn như video hoặc băng chuyền, mọi thứ nên được thiết kế dành cho đối tượng mục tiêu. Sử dụng sự hài hước, kích hoạt cảm xúc hoặc kể chuyện mạnh mẽ cũng có thể hiệu quả trong việc tạo ra một quảng cáo đáng nhớ."}</w:t>
      </w:r>
    </w:p>
    <w:p w14:paraId="11B58FF7" w14:textId="77777777" w:rsidR="008F7788" w:rsidRDefault="0064711F">
      <w:r>
        <w:t>{"câu hỏi": "Viết truyện ngắn về một lập trình viên máy tính lần đầu tiên làm việc trong một dự án.", "Trả lời": "Ngày xửa ngày xưa, có một lập trình viên máy tính tên là Amy. Amy là một lập trình viên hướng nội và nhiệt tình và cô ấy thích dành phần lớn thời gian của mình đằng sau máy tính, gõ mã và giải quyết các thuật toán phức tạp. Sau khi hoàn thành chương trình học, cô nộp đơn xin việc tại một công ty phần mềm có uy tín và ngây ngất khi được tuyển dụng. Vào ngày đầu tiên đi làm, Amy được chỉ định làm thành viên của một nhóm để làm việc trong một dự án phần mềm mới. Đây là lần đầu tiên cô ấy làm việc trong một dự án với một nhóm, và cô ấy cảm thấy một sự pha trộn giữa phấn khích và lo lắng. Nhà phát triển chính đã giao cho cô trách nhiệm thiết kế giao diện người dùng của phần mềm. Amy đã rất vui mừng trước cơ hội này và bắt đầu công việc của mình với rất nhiều nhiệt huyết và mong muốn nỗ lực hết mình. Khi cô đào sâu hơn vào dự án, Amy gặp phải những vấn đề mà cô chưa bao giờ phải đối mặt trước đây. Cô đã phải vật lộn để đưa ra một thiết kế thân thiện với người dùng và hấp dẫn trực quan. Đôi khi cô cảm thấy bế tắc và thất vọng, nhưng các thành viên trong nhóm của cô là một nguồn hướng dẫn và hỗ trợ tuyệt vời. Họ đã giúp cô vượt qua những nghi ngờ và học hỏi từ những sai lầm của mình. Đó là một kinh nghiệm học tập tuyệt vời đối với Amy, và cô cảm thấy biết ơn khi trở thành một phần của một nhóm hợp tác như vậy. Sau nhiều tuần làm việc chăm chỉ, cuối cùng nhóm đã hoàn thành dự án. Nhà phát triển chính đã ca ngợi những nỗ lực của nhóm và đặc biệt đánh giá cao thiết kế giao diện người dùng. Amy cảm thấy một cảm giác thành tựu mà cô chưa bao giờ cảm thấy trước đây. Dự án này đã thách thức cô theo nhiều cách và dạy cho cô những bài học quý giá về tinh thần đồng đội và giải quyết vấn đề. \ n \ nAmy tiếp tục làm việc trên nhiều dự án khác, nhưng dự án đầu tiên đó giữ một vị trí đặc biệt trong trái tim cô. Đó là dự án đã dạy cô ấy làm việc với những người khác, tin tưởng vào bản thân, và với sự kiên trì và chăm chỉ, cô ấy có thể vượt qua mọi thử thách."}</w:t>
      </w:r>
    </w:p>
    <w:p w14:paraId="7D60C268" w14:textId="77777777" w:rsidR="008F7788" w:rsidRDefault="0064711F">
      <w:r>
        <w:t xml:space="preserve">{"câu hỏi": "Giải thích lý thuyết bốn nguyên nhân của Aristotle.", "câu trả lời": "Lý thuyết bốn nguyên nhân của Aristotle là một khái niệm triết học được sử dụng để giải thích lý do tại sao mọi thứ tồn tại hoặc thay đổi theo một cách nhất định. Aristotle tin rằng có bốn loại nguyên nhân (hoặc giải thích) cho lý do tại sao một cái gì đó là như vậy. Bốn nguyên nhân này là: nguyên nhân vật chất, nguyên nhân chính thức, nguyên nhân hiệu quả và nguyên nhân cuối </w:t>
      </w:r>
      <w:r>
        <w:lastRenderedPageBreak/>
        <w:t>cùng. Nguyên nhân vật chất đề cập đến cái gì được tạo thành. Ví dụ, nguyên nhân vật liệu của một chiếc ghế gỗ sẽ là gỗ mà nó được tạo ra. Nguyên nhân chính thức đề cập đến hình thức, hình dạng hoặc bản chất của một cái gì đó. Trong trường hợp của chiếc ghế gỗ, nguyên nhân chính thức sẽ là ý tưởng hoặc thiết kế của chiếc ghế, hoặc những gì làm cho nó có thể nhận ra là một chiếc ghế. Nguyên nhân hiệu quả là những gì mang lại một cái gì đó tồn tại và gây ra những thay đổi xảy ra. Điều này thường được liên kết với khái niệm "động lực" hoặc một cái gì đó khởi xướng nguyên nhân. Quay trở lại ví dụ về chiếc ghế gỗ, nguyên nhân hiệu quả sẽ là người thợ mộc chế tạo chiếc ghế. Nguyên nhân cuối cùng là mục đích hoặc chức năng của một cái gì đó. Đối với chiếc ghế gỗ, nguyên nhân cuối cùng sẽ là chức năng của nó để cung cấp một nơi cho ai đó ngồi. Tóm lại, lý thuyết bốn nguyên nhân của Aristotle giải thích rằng mọi thứ tồn tại hoặc thay đổi theo một cách nhất định do cấu trúc vật chất, hình thức hoặc thiết kế của chúng, hành động của một nguyên nhân hiệu quả và mục đích hoặc chức năng cuối cùng của chúng.</w:t>
      </w:r>
    </w:p>
    <w:p w14:paraId="040EFB28" w14:textId="77777777" w:rsidR="008F7788" w:rsidRDefault="0064711F">
      <w:r>
        <w:t>{"question": "Sắp xếp lại nội dung của danh sách - [Cà chua, Khoai tây, Hành tây]", "trả lời": "[Hành tây, Khoai tây, Cà chua]"}</w:t>
      </w:r>
    </w:p>
    <w:p w14:paraId="4DC5EC3F" w14:textId="77777777" w:rsidR="008F7788" w:rsidRDefault="0064711F">
      <w:r>
        <w:t>{"câu hỏi": "Câu hỏi về mô tả công việc - Mô tả công việc cho Kỹ sư phần mềm", "câu trả lời": "1. Trách nhiệm và nhiệm vụ chính của vị trí Kỹ sư phần mềm là gì?\n2. Những bằng cấp hoặc kỹ năng nào được yêu cầu cho vai trò này?\n3. Có ngôn ngữ lập trình hoặc công nghệ cụ thể nào được yêu cầu cho vị trí này không?\n4. Cấu trúc của nhóm là gì và Kỹ sư phần mềm phù hợp với nó như thế nào?\n5. Có bất kỳ cơ hội nào cho sự tăng trưởng và phát triển nghề nghiệp trong vai trò này không?\n6. Vai trò này tập trung vào việc phát triển phần mềm mới, duy trì các hệ thống hiện có hay cả hai?\n7. Khung thời gian dự kiến để Kỹ sư phần mềm bắt đầu đóng góp cho các mục tiêu của nhóm là bao nhiêu?\n8. Hiệu suất được đánh giá và đo lường như thế nào trong vai trò này?\n9. Đây là một vị trí toàn thời gian, bán thời gian hay hợp đồng?\n10. Các tùy chọn làm việc từ xa có sẵn cho vai trò này không?"}</w:t>
      </w:r>
    </w:p>
    <w:p w14:paraId="3D050800" w14:textId="77777777" w:rsidR="008F7788" w:rsidRDefault="0064711F">
      <w:r>
        <w:t>{"câu hỏi": "Giải thích sự khác biệt giữa tính từ thuộc tính và tính từ dự đoán.", "trả lời": "Một tính từ thuộc tính là một tính từ xuất hiện trước danh từ mà nó mô tả và tạo thành một phần của cụm danh từ. Ví dụ, trong cụm từ "một quả táo đỏ", từ "đỏ" là một tính từ thuộc tính mô tả màu sắc của quả táo.\n\nMặt khác, tính từ dự đoán là một tính từ xuất hiện sau một động từ liên kết (chẳng hạn như \"be,\" \"seem,\" \"become,\" v.v.) và mô tả chủ đề của câu. Ví dụ, trong câu \"The apple is red,\" từ \"red\" là một tính từ dự đoán mô tả màu sắc của quả táo.\n\nTóm lại, sự khác biệt chính giữa tính từ thuộc tính và tính từ dự đoán nằm ở vị trí của chúng trong câu - tính từ thuộc tính đứng trước danh từ, trong khi tính từ dự đoán đứng sau một động từ liên kết. Cả hai loại tính từ đều dùng để mô tả danh từ, nhưng chúng được sử dụng trong các cấu trúc ngữ pháp khác nhau."}</w:t>
      </w:r>
    </w:p>
    <w:p w14:paraId="0510BD0C" w14:textId="77777777" w:rsidR="008F7788" w:rsidRDefault="0064711F">
      <w:r>
        <w:t xml:space="preserve">{"câu hỏi": "Tóm tắt bài viết và đưa ra một tiêu đề. - Bài viết:NASA mới đây đã tiết lộ bằng chứng mới về các đại dương cổ đại trên sao Hỏa. Bằng chứng mới này đang thúc đẩy cuộc tranh luận về việc liệu hành tinh này có từng tổ chức sự sống hay không. Các phát hiện bao gồm các mỏ khoáng sản mới và các đặc điểm địa chất cho thấy sự hiện diện của nước lỏng trong quá khứ xa xôi.", "Trả lời": "Bằng chứng mới về các đại dương cổ đại trên sao Hỏa thúc đẩy cuộc tranh luận về sự sống trên hành tinh" \ n \ n \ nTóm tắt: NASA gần đây đã phát </w:t>
      </w:r>
      <w:r>
        <w:lastRenderedPageBreak/>
        <w:t>hiện ra bằng chứng mới cho thấy sự hiện diện của các đại dương cổ đại trên sao Hỏa. Những phát hiện, bao gồm các mỏ khoáng sản mới và các đặc điểm địa chất, cho thấy nước lỏng đã từng tồn tại trên hành tinh, thúc đẩy cuộc tranh luận đang diễn ra về việc liệu sao Hỏa có bao giờ chứa sự sống hay không.</w:t>
      </w:r>
    </w:p>
    <w:p w14:paraId="6E312F0D" w14:textId="77777777" w:rsidR="008F7788" w:rsidRDefault="0064711F">
      <w:r>
        <w:t>{"câu hỏi": "Làm cho tôi một tách trà.", "trả lời": "Xin lỗi, là một Trí tuệ nhân tạo, tôi không có khả năng thể chất để pha một tách trà. Tuy nhiên, tôi có thể tra cứu hướng dẫn về cách tạo ra một cái hoàn hảo và hướng dẫn bạn trong suốt quá trình nếu bạn muốn."}</w:t>
      </w:r>
    </w:p>
    <w:p w14:paraId="6FE700AD" w14:textId="77777777" w:rsidR="008F7788" w:rsidRDefault="0064711F">
      <w:r>
        <w:t>{"câu hỏi": "Phân loại câu sau đây như một khẳng định, một sự tương phản, một câu hỏi tu từ hoặc một câu hỏi. - Bạn có nghĩ tôi nên đi không?", "trả lời": "Câu này là một cuộc điều tra."}</w:t>
      </w:r>
    </w:p>
    <w:p w14:paraId="0C11EFE7" w14:textId="77777777" w:rsidR="008F7788" w:rsidRDefault="0064711F">
      <w:r>
        <w:t>{"câu hỏi": "Đề xuất ngân sách cá nhân cho một gia đình ba người với ngân sách 3000 đô la mỗi tháng.", "câu trả lời": "Dựa trên ngân sách hàng tháng là 3000 đô la cho một gia đình ba người, đây là ngân sách cá nhân được đề xuất:\n\nNhà ở: $ 900 (30% thu nhập hàng tháng) \ nĐiều này có thể bao gồm tiền thuê nhà hoặc thanh toán thế chấp, thuế tài sản, bảo hiểm và chi phí bảo trì. \ n \ nTiện ích:  $300 (10% thu nhập hàng tháng) \ n Điều này bao gồm hóa đơn điện, gas, nước, internet, điện thoại và cáp. \ n \ nThực phẩm: $ 600 (20% thu nhập hàng tháng) \ n Điều này bao gồm cửa hàng tạp hóa, đồ dùng gia đình cơ bản và bất kỳ bữa ăn ngoài hoặc mang đi nào. \ n \ n Giao thông vận tải: $ 300 (10% thu nhập hàng tháng) \ nĐiều này bao gồm thanh toán xe hơi, bảo hiểm, nhiên liệu và bảo trì, hoặc chi phí giao thông công cộng. \ n \ nChăm sóc sức khỏe:  $ 150 (5% thu nhập hàng tháng) \ n Điều này bao gồm phí bảo hiểm y tế, đồng thanh toán và bất kỳ chi phí y tế tự trả nào. \ n \ n Tiết kiệm / Trả nợ: $ 300 (10% thu nhập hàng tháng) \ nĐiều quan trọng là phải dành tiền cho quỹ khẩn cấp, tiết kiệm hưu trí hoặc trả hết bất kỳ khoản nợ chưa thanh toán nào. \ n \ nCá nhân: $ 450 (15% thu nhập hàng tháng) \ nDanh mục này bao gồm các chi phí như quần áo,  giải trí, sở thích và các mặt hàng chăm sóc cá nhân.\n\nTổng: $3000\n\nĐây chỉ là một ngân sách đề xuất và chi phí thực tế có thể thay đổi tùy thuộc vào nhu cầu và hoàn cảnh cá nhân của gia đình. Điều quan trọng là phải thường xuyên xem xét và điều chỉnh ngân sách để đảm bảo rằng các chi phí đang được quản lý hiệu quả."}</w:t>
      </w:r>
    </w:p>
    <w:p w14:paraId="272D188F" w14:textId="77777777" w:rsidR="008F7788" w:rsidRDefault="0064711F">
      <w:r>
        <w:t>{"câu hỏi": "Thiết kế một tấm bưu thiếp kỳ nghỉ về một kỳ nghỉ ở bãi biển.", "câu trả lời": "Mặt trước của bưu thiếp:\n\n[Hình ảnh của một bãi biển nhiệt đới tuyệt đẹp với làn nước trong xanh, cát trắng và những cây cọ đung đưa trong gió]\n\nText: \"Lời chào từ thiên đường!\"\n\nMặt sau của bưu thiếp:\n\nƯớc gì bạn ở đây để hấp thụ ánh nắng mặt trời và cảm nhận cát giữa các ngón chân của bạn! Kỳ nghỉ ở bãi biển của chúng tôi tràn ngập niềm vui, thư giãn và phiêu lưu. Chúng tôi đã bơi trong làn nước trong vắt, tắm nắng trên bãi cát trắng mềm mại và khám phá các chợ và nhà hàng địa phương. Đó thực sự là một nơi nghỉ ngơi đáng nhớ. Chúng tôi hy vọng sẽ sớm gặp lại bạn và chia sẻ tất cả những câu chuyện và kỷ niệm của chúng tôi.\n\nNhững lời chúc ấm áp nhất,\n[Tên của bạn]"}</w:t>
      </w:r>
    </w:p>
    <w:p w14:paraId="0813DCCD" w14:textId="77777777" w:rsidR="008F7788" w:rsidRDefault="0064711F">
      <w:r>
        <w:t xml:space="preserve">{"câu hỏi": "Đưa ra một kết luận nhất quán và hợp lý cho đoạn văn đã cho. - Hệ thống phần mềm mới được tạo ra với mục đích tăng hiệu quả và giảm thời gian dành cho các công việc trần tục. Tuy nhiên, kết quả đã được trộn lẫn. Một số người thấy hệ thống mới dễ sử dụng </w:t>
      </w:r>
      <w:r>
        <w:lastRenderedPageBreak/>
        <w:t>hơn và hiệu quả hơn, trong khi những người khác bị choáng ngợp với sự phong phú của các tùy chọn và tính năng.", "trả lời": "Tóm lại, mặc dù hệ thống phần mềm mới nhằm mục đích nâng cao hiệu quả và giảm thời gian dành cho các tác vụ thường ngày, nhưng nó có kết quả khác nhau giữa những người dùng. Trong khi một số người có thể nhanh chóng thích nghi và hưởng lợi từ hệ thống, những người khác cảm thấy khó khăn khi điều hướng qua các tính năng và tùy chọn phức tạp của nó."}</w:t>
      </w:r>
    </w:p>
    <w:p w14:paraId="7D0A5672" w14:textId="77777777" w:rsidR="008F7788" w:rsidRDefault="0064711F">
      <w:r>
        <w:t>{"question": "Viết lại đoạn sau bằng cách đơn giản hóa ngôn ngữ và làm cho nó ngắn gọn hơn. - Việc sử dụng ánh sáng tự nhiên luôn là một khía cạnh quan trọng của kiến trúc. Bằng cách sử dụng hiệu quả các cửa sổ và không gian mở trong tòa nhà, các kiến trúc sư có thể cung cấp ánh sáng ban ngày và sự ấm áp, giảm nhu cầu chiếu sáng nhân tạo, sưởi ấm và làm mát. Kết quả là, các tòa nhà kết hợp các nguyên tắc này hoạt động hiệu quả hơn và thân thiện với môi trường hơn, điều này thể hiện tác động có lợi tổng thể đến hệ sinh thái toàn cầu khi mức tiêu thụ năng lượng được giảm thiểu đáng kể.", "Trả lời": "Ánh sáng tự nhiên trong kiến trúc làm cho các tòa nhà hiệu quả hơn và thân thiện với môi trường hơn bằng cách giảm nhu cầu về đèn nhân tạo, sưởi ấm và làm mát thông qua vị trí cửa sổ thông minh và không gian mở."}</w:t>
      </w:r>
    </w:p>
    <w:p w14:paraId="10A3598A" w14:textId="77777777" w:rsidR="008F7788" w:rsidRDefault="0064711F">
      <w:r>
        <w:t>{"question": "Tạo tiêu đề dựa trên tin bài đã cho. - Bài viết này nói về một sản phẩm sáng tạo mới có tiềm năng cách mạng hóa cách mọi người giặt giũ.", "trả lời": "\"Bộ sản phẩm mới mang tính cách mạng để thay đổi cách giặt giũ\"}</w:t>
      </w:r>
    </w:p>
    <w:p w14:paraId="65AEBC00" w14:textId="77777777" w:rsidR="008F7788" w:rsidRDefault="0064711F">
      <w:r>
        <w:t>{"question": "Phân loại bài viết này thành hai loại chính. - Bài viết nói về các thực hành tốt nhất khi xử lý và bảo quản thực phẩm an toàn để tránh ô nhiễm thực phẩm.", "trả lời": "Loại 1: An toàn thực phẩm\nLoại 2: Bảo quản và xử lý thực phẩm"}</w:t>
      </w:r>
    </w:p>
    <w:p w14:paraId="7B6F4707" w14:textId="77777777" w:rsidR="008F7788" w:rsidRDefault="0064711F">
      <w:r>
        <w:t>{"question": "Đề xuất bất kỳ hai tính năng mới nào có thể được thêm vào sản phẩm. - Được cung cấp một sản phẩm có thể tạo báo cáo tự động ở nhiều định dạng.", "trả lời": "1. **Mẫu có thể tùy chỉnh:** Một tính năng mới có thể được thêm vào sản phẩm cho phép người dùng tạo và lưu các mẫu báo cáo của riêng họ, để họ có thể dễ dàng tạo báo cáo ở định dạng phù hợp với nhu cầu và sở thích cụ thể của họ. \ n \ n2. ** Tạo ngôn ngữ tự nhiên: ** Một tính năng khác có thể được thêm vào là tích hợp công nghệ tạo ngôn ngữ tự nhiên, để sản phẩm có thể tự động tạo ra các bản tóm tắt bằng văn bản và giải thích dữ liệu được trình bày trong các báo cáo. Điều này sẽ làm cho các báo cáo dễ tiếp cận và dễ hiểu hơn, đặc biệt là đối với những người dùng không am hiểu kỹ thuật."}</w:t>
      </w:r>
    </w:p>
    <w:p w14:paraId="7704E17C" w14:textId="77777777" w:rsidR="008F7788" w:rsidRDefault="0064711F">
      <w:r>
        <w:t>{"câu hỏi": "Viết lại tuyên bố bằng cách sử dụng quan điểm ngôi thứ hai. - Người thuê nhà sẽ có trách nhiệm theo dõi với chủ nhà nếu cần sửa chữa.", "trả lời": "Bạn, với tư cách là người thuê, sẽ có trách nhiệm theo dõi với chủ nhà nếu cần sửa chữa."}</w:t>
      </w:r>
    </w:p>
    <w:p w14:paraId="114B3B53" w14:textId="77777777" w:rsidR="008F7788" w:rsidRDefault="0064711F">
      <w:r>
        <w:t>{"câu hỏi": "Xác định và phân loại loại lỗi đã mắc phải. - Anh ấy gọi mẹ mình là cha.", "trả lời": "Loại lỗi được thực hiện là Lỗi ngữ nghĩa, trong đó ý nghĩa của thông điệp được truyền tải là không chính xác. Trong trường hợp này, sử dụng sai từ để chỉ một thành viên trong gia đình đã nhầm lẫn giới tính."}</w:t>
      </w:r>
    </w:p>
    <w:p w14:paraId="0E2F9A93" w14:textId="77777777" w:rsidR="008F7788" w:rsidRDefault="0064711F">
      <w:r>
        <w:lastRenderedPageBreak/>
        <w:t>{"câu hỏi": "Tổ chức lại các câu đã cho và tạo ra một câu chuyện hợp lý, gắn kết. - Alice gọi đồ ăn. Cô bắt đầu ăn. Đồ ăn rất ngon.", "Trả lời": "Một ngày nọ, Alice quyết định ra ngoài ăn cơm. Cô tìm một nhà hàng đẹp và gọi đồ ăn cho mình. Ngay khi đơn đặt hàng đến, cô bắt đầu ăn. Khi cô ấy thưởng thức hương vị, cô ấy tự nghĩ rằng thức ăn rất ngon."}</w:t>
      </w:r>
    </w:p>
    <w:p w14:paraId="5349AE73" w14:textId="77777777" w:rsidR="008F7788" w:rsidRDefault="0064711F">
      <w:r>
        <w:t>{"câu hỏi": "Cho một văn bản, xuất ra một bản tóm tắt. - Cuộc sống có thể được xem như một hành trình và một quá trình trưởng thành và biến đổi.", "trả lời": "Cuộc sống là một hành trình của sự trưởng thành và thay đổi."}</w:t>
      </w:r>
    </w:p>
    <w:p w14:paraId="4CB662B2" w14:textId="77777777" w:rsidR="008F7788" w:rsidRDefault="0064711F">
      <w:r>
        <w:t>{"câu hỏi": "Diễn giải câu sau theo cách truyền đạt cùng một ý nghĩa. - Tôi rất tiếc khi nghe điều đó.", "trả lời": "Tôi rất buồn khi biết về nó."}</w:t>
      </w:r>
    </w:p>
    <w:p w14:paraId="0BF5163E" w14:textId="77777777" w:rsidR="008F7788" w:rsidRDefault="0064711F">
      <w:r>
        <w:t>{"câu hỏi": "Giải thích chủ đề của cuốn sách dựa trên thông tin đã cho. - Sách: "Cuốn theo chiều gió", Thể loại: Tiểu thuyết lãng mạn", "Trả lời": "Chủ đề của "Cuốn theo chiều gió" là sự pha trộn phức tạp giữa tình yêu, sự sống còn và cách các cá nhân đối phó với những thay đổi mạnh mẽ trong cuộc sống của họ. Là một tiểu thuyết lãng mạn, một trong những chủ đề chính là những câu chuyện tình yêu đầy sóng gió và nồng nàn của các nhân vật, lấy bối cảnh Nội chiến và Kỷ nguyên Tái thiết Hoa Kỳ. Cuốn tiểu thuyết miêu tả những tác động gợn sóng của chiến tranh và tác động của nó đối với các mối quan hệ trong khi khám phá các chủ đề về kỳ vọng xã hội, vai trò giới, phân biệt chủng tộc và sức mạnh cần thiết để chịu đựng trong thời kỳ hỗn loạn. Thông qua các nhân vật thiếu sót và các mối quan hệ phức tạp của họ, "Cuốn theo chiều gió" mô tả sự kiên cường vốn có của tinh thần con người khi đối mặt với nghịch cảnh.</w:t>
      </w:r>
    </w:p>
    <w:p w14:paraId="5462F840" w14:textId="77777777" w:rsidR="008F7788" w:rsidRDefault="0064711F">
      <w:r>
        <w:t xml:space="preserve">{"câu hỏi": "Làm thế nào ai đó có thể duy trì động lực để đạt được mục tiêu của họ?", "Trả lời": "Duy trì động lực để đạt được mục tiêu của một người đôi khi có thể là một thách thức. Dưới đây là một số mẹo để giúp ai đó đi đúng hướng và đạt được mục tiêu của họ: \ n \ n1. Đặt mục tiêu rõ ràng và cụ thể: Có một sự hiểu biết rõ ràng về những gì bạn muốn đạt được giúp bạn dễ dàng duy trì động lực hơn. Hãy chắc chắn rằng mục tiêu của bạn là cụ thể, có thể đo lường được, có thể đạt được, có liên quan và có giới hạn thời gian. \ n \ n2. Chia nhỏ các mục tiêu lớn thành các nhiệm vụ nhỏ hơn: Chia nhỏ các mục tiêu lớn thành các nhiệm vụ nhỏ hơn, dễ quản lý hơn có thể giúp làm cho mục tiêu tổng thể có vẻ ít khó khăn hơn và dễ đạt được hơn. Bằng cách này, bạn có thể theo dõi tiến trình của mình và xem kết quả của những nỗ lực của bạn trên đường đi. \ n \ n3. Bao quanh bản thân với sự tích cực: Bao quanh bạn với những ảnh hưởng tích cực, chẳng hạn như bạn bè hỗ trợ hoặc trích dẫn truyền cảm hứng, có thể giúp thúc đẩy động lực của bạn. Tránh những ảnh hưởng tiêu cực có thể làm bạn thất vọng hoặc làm bạn nản lòng. \ n \ n4. Tự thưởng cho bản thân: Ăn mừng những chiến thắng nhỏ của bạn trên đường đi bằng cách tự thưởng cho mình. Làm như vậy có thể củng cố những nỗ lực của bạn và giúp bạn có động lực để tiếp tục làm việc hướng tới mục tiêu lớn hơn của mình. \ n \ n5. Tập trung: Giữ sự tập trung của bạn vào mục tiêu cuối cùng của bạn và cố gắng không bị chệch hướng bởi những phiền nhiễu. Có một tầm nhìn rõ ràng về những gì bạn muốn đạt được có thể giúp bạn duy trì động lực và đi đúng hướng. \ n \ n6. Luôn có trách nhiệm: Chia sẻ mục tiêu của bạn với một người bạn hoặc người cố vấn, những người có thể giúp bạn có trách nhiệm với mục tiêu của mình. Có ai đó để kiểm tra thường xuyên có thể cung cấp thêm động lực và hỗ trợ. \ n \ n7. Hãy tử tế với chính mình: </w:t>
      </w:r>
      <w:r>
        <w:lastRenderedPageBreak/>
        <w:t>Cuối cùng, hãy nhớ tử tế với chính mình. Tiến độ đôi khi có thể chậm và thất bại có thể xảy ra. Điều quan trọng là phải kiên nhẫn và tha thứ với chính mình, và tiếp tục tiến về phía trước."}</w:t>
      </w:r>
    </w:p>
    <w:p w14:paraId="73DAA423" w14:textId="77777777" w:rsidR="008F7788" w:rsidRDefault="0064711F">
      <w:r>
        <w:t>{"câu hỏi": "Khi nào một người nên bắt đầu đầu tư?", "Trả lời": "Nói chung là một ý tưởng tốt để bắt đầu đầu tư càng sớm càng tốt, vì điều này có thể cho phép các khoản đầu tư của bạn phát triển theo thời gian thông qua sức mạnh của lãi kép. Đầu tư liên quan đến việc dành tiền cho các mục tiêu dài hạn, chẳng hạn như nghỉ hưu hoặc trả trước cho một ngôi nhà, và không bao giờ là quá sớm để bắt đầu lập kế hoạch cho các loại mục tiêu này. Tuy nhiên, trước khi bạn bắt đầu đầu tư, điều quan trọng trước tiên là phải thiết lập một nền tảng tài chính vững chắc. Điều này có thể bao gồm trả hết nợ lãi suất cao, tạo quỹ khẩn cấp và phát triển ngân sách hợp lý. Khi bạn đã có những điều cơ bản này, bạn có thể bắt đầu tập trung vào đầu tư cho tương lai. Hãy nhớ rằng điều quan trọng là phải nghiên cứu và tham khảo ý kiến của cố vấn tài chính trước khi đưa ra bất kỳ quyết định đầu tư nào."}</w:t>
      </w:r>
    </w:p>
    <w:p w14:paraId="25D7BA58" w14:textId="77777777" w:rsidR="008F7788" w:rsidRDefault="0064711F">
      <w:r>
        <w:t>{"question": "Phân loại các câu sau đây thành các câu lệnh, câu hỏi hoặc lệnh. - Bạn có thể vui lòng giúp tôi không?", "trả lời": "Đây là một câu hỏi."}</w:t>
      </w:r>
    </w:p>
    <w:p w14:paraId="60147D89" w14:textId="77777777" w:rsidR="008F7788" w:rsidRDefault="0064711F">
      <w:r>
        <w:t>{"câu hỏi": "Đề xuất cách giảm rác thải tại nhà.", "trả lời": "Có một số cách để giảm rác thải tại nhà, đây là một số gợi ý:\n\n1. Giảm thiểu: Bước đầu tiên trong việc giảm lãng phí là giảm số lượng các mặt hàng không cần thiết mà bạn mua. Ví dụ, tránh nhựa sử dụng một lần, chẳng hạn như ống hút và chai nước, và cố gắng mua các mặt hàng có bao bì tối thiểu. \ n \ n2. Tái sử dụng: Cố gắng tái sử dụng càng nhiều vật phẩm càng tốt. Ví dụ, bạn có thể tái sử dụng lọ thủy tinh và hộp đựng để lưu trữ thực phẩm, và tái sử dụng khăn tắm và áo phông cũ thành giẻ lau để làm sạch. \ n \ n3. Tái chế: Đảm bảo tái chế đúng cách các vật liệu như giấy, nhựa, kim loại và thủy tinh. Kiểm tra với trung tâm tái chế địa phương của bạn để xem những mặt hàng nào họ chấp nhận. \ n \ n4. Phân hữu cơ: Nếu bạn có một khu vườn hoặc sân, hãy cân nhắc bắt đầu một đống phân ủ để giảm chất thải hữu cơ. Thức ăn thừa, lá và mẩu cỏ có thể được ủ và sử dụng để bón cho khu vườn của bạn. \ n \ n5. Lên kế hoạch cho bữa ăn: Lên kế hoạch cho bữa ăn của bạn trước thời hạn để giảm lãng phí thực phẩm. Chỉ mua các nguyên liệu bạn cần cho các bữa ăn bạn sẽ làm, và cố gắng sử dụng hết bất kỳ thành phần còn sót lại nào trước khi chúng bị hỏng. \ n \ n6. Quyên góp: Thay vì vứt bỏ những món đồ không mong muốn, hãy cân nhắc quyên góp chúng cho một tổ chức từ thiện hoặc cửa hàng tiết kiệm địa phương.\n\nBằng cách làm theo những lời khuyên này, bạn có thể giảm đáng kể lượng chất thải bạn sản xuất tại nhà và giúp bảo vệ môi trường."}</w:t>
      </w:r>
    </w:p>
    <w:p w14:paraId="0D20DA1F" w14:textId="77777777" w:rsidR="008F7788" w:rsidRDefault="0064711F">
      <w:r>
        <w:t xml:space="preserve">{"question": "So sánh ý nghĩa của \"lay\" và \"lie\"", "answer": "\"Lay\" và \"lie\" là hai động từ thường bị nhầm lẫn, nhưng chúng có nghĩa riêng biệt.\n\n\"Lay\" là một động từ chuyển tiếp, có nghĩa là nó đòi hỏi một đối tượng trực tiếp, một cái gì đó hoặc ai đó đang được hành động. Nó có nghĩa là đặt hoặc đặt một cái gì đó xuống, thường là một cách cẩn thận hoặc có chủ ý. Ví dụ: "Tôi sẽ đặt những cuốn sách lên bàn.\" hoặc "Anh ấy đang đặt áo khoác lên giường.\"\n\nMặt khác, "nói dối" là một động từ không chuyển tiếp, có nghĩa là nó không lấy một đối tượng trực tiếp. "Nói dối" có nghĩa là nghỉ ngơi hoặc ngả lưng, ở trong hoặc đặt mình vào vị trí nằm ngang. Ví dụ: "Tôi sẽ nằm xuống đi văng.\" hoặc "Cô ấy đang </w:t>
      </w:r>
      <w:r>
        <w:lastRenderedPageBreak/>
        <w:t>nằm trên cỏ.\"\n\nTóm lại, bạn có thể nhớ sự khác biệt giữa hai động từ bằng cách nghĩ rằng bạn đặt thứ gì đó hoặc ai đó xuống, trong khi bạn nằm xuống một mình."}</w:t>
      </w:r>
    </w:p>
    <w:p w14:paraId="405C9993" w14:textId="77777777" w:rsidR="008F7788" w:rsidRDefault="0064711F">
      <w:r>
        <w:t>{"question": "Tính khoảng cách Hamming giữa hai dây. - Chuỗi 1: cat\nString 2: act", "answer": "Khoảng cách Hamming giữa các dây \"cat\" và \"act\" là 2.\n\nGiải thích: Khoảng cách Hamming giữa hai chuỗi có cùng độ dài là số vị trí mà tại đó các ký tự tương ứng khác nhau. Ở đây, các ký tự ở vị trí đầu tiên (c và a) và vị trí thứ ba (t và t) là khác nhau. Vậy khoảng cách Hamming là 2."}</w:t>
      </w:r>
    </w:p>
    <w:p w14:paraId="3B7C6CBA" w14:textId="77777777" w:rsidR="008F7788" w:rsidRDefault="0064711F">
      <w:r>
        <w:t>{"question": "Tạo một trò chơi Mad Libs cho câu chuyện sau. - Truyện:\nJohn là một &lt;danh từ&gt;. Anh ấy thích ăn &lt;thức ăn&gt; và chơi &lt;hoạt động&gt;. Anh ấy đặc biệt thích nó khi những người bạn &lt;tính từ&gt; của anh ấy đến tham gia cùng anh ấy.", "trả lời": "Chào mừng bạn đến với trò chơi Mad Libs! Để tạo ra một câu chuyện ngớ ngẩn và vui nhộn, vui lòng nhập các từ sau:\n\nNoun:&lt;input_noun&gt;\nFood:&lt;input_food&gt;\nActivity:&lt;input_activity&gt;\nAdjective:&lt;input_adjective&gt;\n\nJohn was a(n) &lt;input_noun&gt;. Anh ấy thích ăn &lt;input_food&gt; và chơi &lt;input_activity&gt;. Cậu ấy đặc biệt thích nó khi &lt;input_adjective&gt; bạn bè của cậu ấy đến tham gia cùng cậu ấy."}</w:t>
      </w:r>
    </w:p>
    <w:p w14:paraId="2F63EA9F" w14:textId="77777777" w:rsidR="008F7788" w:rsidRDefault="0064711F">
      <w:r>
        <w:t>{"question": "Thể hiện câu lệnh đã cho bằng phương trình toán học. - Phát biểu: tổng của năm và ba", "câu trả lời": "Phương trình toán học biểu diễn câu lệnh \"tổng của năm và ba\" là: 5 + 3."}</w:t>
      </w:r>
    </w:p>
    <w:p w14:paraId="272CA171" w14:textId="77777777" w:rsidR="008F7788" w:rsidRDefault="0064711F">
      <w:r>
        <w:t>{"question": "Viết tập lệnh Jquery để ẩn tất cả các phần tử HTML có lớp \u201chide-this.\u201d", "answer": "Đây là một tập lệnh jQuery đơn giản sẽ ẩn tất cả các phần tử HTML có lớp \"hide-this\":\n\n''javascript\n$(document).ready(function(){ \n $(\".hide-this\").hide(); \n});\n'''\n\n\nTập lệnh này trước tiên chờ tài liệu sẵn sàng,  Sau đó chọn tất cả các phần tử với lớp \"hide-this\" bằng cách sử dụng bộ chọn '$(\".hide-this\")'. Sau đó chúng ta gọi phương thức 'hide()' trên các phần tử này, ẩn chúng trên trang."}</w:t>
      </w:r>
    </w:p>
    <w:p w14:paraId="763A310F" w14:textId="77777777" w:rsidR="008F7788" w:rsidRDefault="0064711F">
      <w:r>
        <w:t>{"câu hỏi": "Cho một phương trình toán học, hãy giải nó. - Phương trình: 3x + 5y = 15", "đáp án": "Đây là phương trình tuyến tính có hai biến là x và y, nghĩa là nó có vô số nghiệm mới. Tuy nhiên, một cách để thể hiện các giải pháp là giải quyết một trong các biến theo thuật ngữ kia. Ví dụ, chúng ta có thể giải x theo y: \n\n3x + 5y = 15\n3x = 15 - 5y\nx = (15 - 5y) / 3\n\nVì vậy, với bất kỳ giá trị nào của y, chúng ta có thể tìm thấy giá trị tương ứng của x làm cho phương trình đúng. Tương tự, chúng ta có thể giải y theo x:\n\n3x + 5y = 15\n5y = 15 - 3x\ny = (15 - 3x) / 5\n\nMột lần nữa, với bất kỳ giá trị nào của x, chúng ta có thể tìm thấy giá trị tương ứng của y làm cho phương trình đúng."}</w:t>
      </w:r>
    </w:p>
    <w:p w14:paraId="3178F174" w14:textId="77777777" w:rsidR="008F7788" w:rsidRDefault="0064711F">
      <w:r>
        <w:t xml:space="preserve">{"question": "Tạo ra một công thức mới sử dụng 5 thành phần. - hành, cà chua, tỏi, rau mùi, ớt", "trả lời": "Đây là một công thức đơn giản nhưng ngon miệng sử dụng năm thành phần bạn đã đề cập - hành, cà chua, tỏi, rau mùi và ớt. Nó được gọi là Salsa cà chua cay.\n\nThành phần:\n- 1 củ hành tây, thái hạt lựu\n- 4 quả cà chua cỡ vừa, thái hạt lựu\n- 2 tép tỏi, băm nhỏ\n- \u00bc chén rau mùi, băm nhỏ\n- 1 quả ớt, thái hạt lựu\n\nHướng dẫn:\n1. Trong một bát cỡ vừa, trộn hành tây thái hạt lựu, cà chua thái hạt lựu, tỏi băm, rau mùi xắt nhỏ và ớt thái hạt lựu. \ n2. Khuấy đều cho đến khi tất cả các thành phần được kết hợp hoàn </w:t>
      </w:r>
      <w:r>
        <w:lastRenderedPageBreak/>
        <w:t>toàn.\n3. Làm lạnh ít nhất 30 phút để cho phép các hương vị hòa quyện. \ n4. Phục vụ ướp lạnh như một loại gia vị hoặc nhúng với khoai tây chiên tortilla hoặc sử dụng làm topping cho tacos, fajitas hoặc thịt nướng. \ n \ n Thưởng thức Salsa cà chua cay của bạn!"}</w:t>
      </w:r>
    </w:p>
    <w:p w14:paraId="07D3C34A" w14:textId="77777777" w:rsidR="008F7788" w:rsidRDefault="0064711F">
      <w:r>
        <w:t>{"câu hỏi": "Mô tả Đại kim tự tháp Giza trong một câu.", "câu trả lời": "Đại kim tự tháp Giza, còn được gọi là Kim tự tháp Khufu, là một kỳ quan của kiến trúc Ai Cập cổ đại, có niên đại từ năm 2560 trước Công nguyên, và là cấu trúc nguyên vẹn duy nhất còn lại của Bảy kỳ quan thế giới cổ đại, bao gồm 2,3 triệu viên đá, cao 146 mét,  và được cho là đã phục vụ như một ngôi mộ cho Pharaoh Khufu."}</w:t>
      </w:r>
    </w:p>
    <w:p w14:paraId="61F7A0AF" w14:textId="77777777" w:rsidR="008F7788" w:rsidRDefault="0064711F">
      <w:r>
        <w:t>{"câu hỏi": "Đặt tên cho mẫu thiết kế kỹ thuật phần mềm và đưa ra định nghĩa về nó.", "câu trả lời": "Có nhiều mẫu thiết kế kỹ thuật phần mềm, mỗi mẫu có một mục đích và cấu trúc cụ thể. Dưới đây là một số ví dụ phổ biến:\n\n1. Singleton - một mẫu thiết kế sáng tạo đảm bảo một lớp chỉ có một thể hiện và cung cấp một điểm truy cập toàn cầu vào nó. \ n \ n2. Factory Method - một mẫu sáng tạo cung cấp giao diện để tạo các đối tượng, nhưng cho phép các lớp con xác định lớp nào sẽ khởi tạo. \ n \ n3. Abstract Factory - một mô hình sáng tạo cung cấp một giao diện để tạo ra các họ của các đối tượng liên quan hoặc phụ thuộc mà không chỉ định các lớp cụ thể của chúng. \ n \ n4. Người quan sát - một mô hình hành vi xác định sự phụ thuộc một-nhiều giữa các đối tượng, trong đó sự thay đổi trạng thái của đối tượng (hoặc \"observable\") sẽ khiến tất cả các đối tượng phụ thuộc (hoặc \"observer\") được thông báo và cập nhật. \ n \ n5. Adapter - một mẫu cấu trúc cho phép các đối tượng có giao diện không tương thích hoạt động cùng nhau bằng cách gói một đối tượng trong một lớp thực hiện giao diện cần thiết.\n\nBạn có muốn biết thêm về bất kỳ Mẫu thiết kế cụ thể nào không?"}</w:t>
      </w:r>
    </w:p>
    <w:p w14:paraId="73DC3941" w14:textId="77777777" w:rsidR="008F7788" w:rsidRDefault="0064711F">
      <w:r>
        <w:t>{"question": "Sửa câu để giới thiệu mối quan hệ nhân quả giữa hai mệnh đề. - Tôi đến cửa hàng và thấy một người phụ nữ.", "trả lời": "Tôi thấy một người phụ nữ vì tôi đã đến cửa hàng."}</w:t>
      </w:r>
    </w:p>
    <w:p w14:paraId="628D7117" w14:textId="77777777" w:rsidR="008F7788" w:rsidRDefault="0064711F">
      <w:r>
        <w:t>{"question": "Sắp xếp danh sách đã cho theo thứ tự mã ASCII. - {d,b,a,c,x}", "answer": "Theo thứ tự mã ASCII, danh sách được sắp xếp sẽ là: {a, b, c, d, x}"}</w:t>
      </w:r>
    </w:p>
    <w:p w14:paraId="67387092" w14:textId="77777777" w:rsidR="008F7788" w:rsidRDefault="0064711F">
      <w:r>
        <w:t xml:space="preserve">{"câu hỏi": "Đề xuất một số mẹo để thúc đẩy bản thân khi bạn không thể tìm thấy loại động lực phù hợp.", "Trả lời": "1. Đặt mục tiêu cụ thể: Xác định những gì bạn đang cố gắng đạt được và tạo ra một kế hoạch để tiến tới nó. Sự rõ ràng của mục đích có thể cung cấp cho bạn động lực để tiếp tục. \ n \ n2. Bắt đầu nhỏ: Chia nhỏ các mục tiêu lớn của bạn thành các nhiệm vụ nhỏ, có thể quản lý được có thể giúp bạn tập trung vào một việc tại một thời điểm và tiến bộ mà không cảm thấy choáng ngợp. \ n \ n3. Tạo một môi trường tích cực: Bao quanh bạn với những người tích cực, những người hỗ trợ và khuyến khích bạn. Loại bỏ những ảnh hưởng tiêu cực và tập trung vào việc tạo ra một cái nhìn tích cực và lạc quan. \ n \ n4. Hình dung kết quả cuối cùng: Hãy tưởng tượng cảm giác đạt được thành tích và thành công khi bạn hoàn thành mục tiêu của mình. Hình dung kết quả có thể cung cấp một nguồn động lực mạnh mẽ để tiếp tục. \ n \ n5. Tự thưởng cho mình: Thiết lập một hệ thống khen thưởng cho chính mình, nơi bạn có thể tự thưởng cho mình khi bạn hoàn thành một nhiệm vụ hoặc đạt được một cột mốc. Điều này có thể cung cấp một sự củng cố tích cực và giúp bạn </w:t>
      </w:r>
      <w:r>
        <w:lastRenderedPageBreak/>
        <w:t>duy trì động lực. \ n \ n6. Học hỏi từ những thất bại: Thay vì nản lòng vì thất bại, hãy xem chúng như những cơ hội học hỏi. Lấy những bài học bạn đã học được và áp dụng chúng vào những nỗ lực trong tương lai. \ n \ n7. Luôn truyền cảm hứng: Tìm nguồn cảm hứng cộng hưởng với bạn, cho dù đó là đọc về những người thành công, nghe các bài phát biểu hoặc podcast thúc đẩy, hoặc xem phim hoặc phim tài liệu đầy cảm hứng. \ n \ n8. Chăm sóc bản thân: Ưu tiên chăm sóc bản thân và đảm bảo bạn ngủ đủ giấc, ăn uống đầy đủ và tập thể dục thường xuyên. Cảm thấy tốt về thể chất và tinh thần có thể cung cấp một sự thúc đẩy năng lượng và động lực. \ n \ n9. Hãy tử tế với chính mình: Đừng đánh bại bản thân nếu bạn đang đấu tranh để duy trì động lực. Thay vào đó, hãy thực hành lòng trắc ẩn với bản thân và nhắc nhở bản thân rằng đôi khi đấu tranh cũng không sao. Đừng bỏ cuộc, và tiếp tục tiến về phía trước.\n\n10. Hành động: Đôi khi cách tốt nhất để tìm động lực là chỉ cần bắt đầu hành động. Một khi bạn bắt đầu tiến bộ, bạn có thể thấy rằng động lực đến một cách tự nhiên. Vì vậy, đừng chờ đợi động lực tấn công, hãy thực hiện động thái đầu tiên và phần còn lại sẽ theo sau."}</w:t>
      </w:r>
    </w:p>
    <w:p w14:paraId="7B437C7C" w14:textId="77777777" w:rsidR="008F7788" w:rsidRDefault="0064711F">
      <w:r>
        <w:t>{"câu hỏi": "Gợi ý một số cách tự nhiên để làm trắng răng.", "trả lời": "Có một số cách tự nhiên để giúp làm trắng răng. Một số tùy chọn bao gồm: \ n \ n1. Kéo dầu: Đây là một kỹ thuật Ayurvedic cổ xưa liên quan đến việc vẩy một muỗng canh dầu (như dầu dừa hoặc dầu mè) xung quanh trong miệng của bạn trong khoảng 15-20 phút. Điều này được cho là giúp loại bỏ vi khuẩn và độc tố, có thể giúp làm trắng răng. \ n \ n2. Baking soda: Đánh răng bằng baking soda có thể giúp nhẹ nhàng chà sạch các vết bẩn trên bề mặt, làm cho răng của bạn trông trắng hơn. \n\n3. Hydrogen peroxide: Súc miệng bằng dung dịch hydrogen peroxide và nước cũng có thể giúp làm sáng răng. Tuy nhiên, điều quan trọng cần lưu ý là bạn nên sử dụng nồng độ hydro peroxide thấp, vì nồng độ cao hơn có thể gây hại. \ n \ n4. Giấm táo: Giấm táo pha loãng có thể được sử dụng như một loại nước súc miệng tự nhiên có thể giúp làm trắng răng. Tuy nhiên, điều quan trọng là sử dụng nó một cách tiết kiệm, vì axit trong giấm có thể làm mòn men răng theo thời gian. \ n \ n5. Vỏ trái cây: Chà xát bên trong vỏ chuối, cam hoặc chanh lên răng cũng có thể giúp làm trắng chúng. Những loại vỏ này có chứa axit citric, hoạt động như một chất tẩy trắng tự nhiên. \ n \ n Hãy nhớ rằng, phòng bệnh luôn tốt hơn chữa bệnh. Để giữ cho răng của bạn trông tươi sáng, hãy chắc chắn rằng bạn đánh răng và dùng chỉ nha khoa thường xuyên, tránh thực phẩm và đồ uống có đường và nhuộm màu, và gặp nha sĩ để làm sạch thường xuyên."}</w:t>
      </w:r>
    </w:p>
    <w:p w14:paraId="670B8D04" w14:textId="77777777" w:rsidR="008F7788" w:rsidRDefault="0064711F">
      <w:r>
        <w:t>{"question": "Xây dựng một câu so sánh để so sánh thời tiết của hai thành phố. - Berlin, Rome", "trả lời": "Thời tiết ở Berlin mát mẻ và thay đổi nhiều hơn so với sự ấm áp nhất quán ở Rome."}</w:t>
      </w:r>
    </w:p>
    <w:p w14:paraId="412DC8EA" w14:textId="77777777" w:rsidR="008F7788" w:rsidRDefault="0064711F">
      <w:r>
        <w:t>{"question": "Tạo một danh sách 5 từ cho mỗi chủ đề trong số 5 chủ đề nhất định. - Động vật, Quốc gia, Thể thao, Âm nhạc, Phim ảnh", "Trả lời": "- Động vật: Sư tử, Voi, Hươu cao cổ, Cheetah, Tiger\n- Quốc gia: Úc, Tây Ban Nha, Canada, Brazil, Trung Quốc\n- Thể thao: Bóng đá, Bóng rổ, Quần vợt, Golf, Bóng chày\n- Âm nhạc: Pop, Jazz, Rock, Cổ điển, Reggae\n- Phim: Titanic, Avatar, Inception, Jaws, Gladiator."}</w:t>
      </w:r>
    </w:p>
    <w:p w14:paraId="14819985" w14:textId="77777777" w:rsidR="008F7788" w:rsidRDefault="0064711F">
      <w:r>
        <w:t xml:space="preserve">{"câu hỏi": "Cung cấp một giải pháp thay thế cho vấn đề dưới đây. - Nhà hàng cần một giải pháp để xác định khách hàng đã ăn tối hơn ba lần trong hai tuần.", "trả lời": "Một giải pháp </w:t>
      </w:r>
      <w:r>
        <w:lastRenderedPageBreak/>
        <w:t>thay thế có thể là thực hiện chương trình khách hàng thân thiết theo dõi lượt truy cập của khách hàng thông qua thẻ hoặc ứng dụng. Mỗi khi khách hàng dùng bữa tại nhà hàng, tài khoản khách hàng thân thiết của họ được cập nhật với ngày và giờ ghé thăm của họ. Một chương trình sau đó có thể được thiết lập để theo dõi tần suất truy cập trong khoảng thời gian hai tuần và xác định khách hàng đã ăn tối hơn ba lần. Ngoài ra, giải pháp này cung cấp cơ hội thưởng cho khách hàng trung thành bằng giảm giá, bữa ăn miễn phí hoặc các đặc quyền khác, điều này có thể khuyến khích họ ghé thăm thường xuyên hơn nữa."}</w:t>
      </w:r>
    </w:p>
    <w:p w14:paraId="4AEB34FE" w14:textId="77777777" w:rsidR="008F7788" w:rsidRDefault="0064711F">
      <w:r>
        <w:t>{"câu hỏi": "Gợi ý một số thói quen giúp duy trì sức khỏe tinh thần.", "Trả lời": "1. Tập thể dục thường xuyên: Hoạt động thể chất không chỉ tốt cho cơ thể mà còn là một cách cực kỳ hiệu quả để duy trì sức khỏe tinh thần. Nó làm tăng tâm trạng, giảm căng thẳng và lo lắng, và cải thiện giấc ngủ. \ n \ n2. Chế độ ăn uống cân bằng: Một chế độ ăn uống cân bằng và bổ dưỡng có thể có tác động đáng kể đến sức khỏe tinh thần của bạn. Ăn nhiều loại trái cây, rau, protein nạc và chất béo lành mạnh có thể cải thiện tâm trạng và mức năng lượng tổng thể của bạn. \ n \ n3. Ngủ đủ giấc: Ngủ đủ giấc chất lượng là rất quan trọng đối với sức khỏe tâm thần. Đặt mục tiêu ngủ 7-9 giờ mỗi đêm và cố gắng thiết lập một lịch trình ngủ đều đặn. \ n \ n4. Thiền chánh niệm: Thực hành thiền chánh niệm có thể giúp giảm căng thẳng và lo lắng, cải thiện sự tập trung và tập trung, và tăng nhận thức về bản thân. \ n \ n5. Hỗ trợ xã hội: Duy trì các kết nối xã hội mạnh mẽ và có một mạng lưới hỗ trợ có thể giúp cải thiện sức khỏe tâm thần. Dành thời gian với bạn bè và gia đình, và đừng ngần ngại liên hệ với một người thân yêu đáng tin cậy khi bạn cần hỗ trợ. \ n \ n6. Quản lý căng thẳng: Quá nhiều căng thẳng có thể gây tổn hại đến sức khỏe tinh thần của bạn. Học cách xác định các yếu tố kích hoạt của bạn và tìm ra những cách lành mạnh để quản lý căng thẳng, chẳng hạn như hít thở sâu, yoga hoặc đi dạo trong tự nhiên. \ n \ n7. Thực hành chăm sóc bản thân: Chăm sóc bản thân là điều cần thiết cho sức khỏe tinh thần. Dành thời gian mỗi ngày để tham gia vào các hoạt động khiến bạn cảm thấy thoải mái, cho dù đó là đọc sách, tắm hay theo đuổi sở thích. \ n \ n8. Tìm kiếm sự giúp đỡ chuyên nghiệp: Nếu bạn đang gặp khó khăn với sức khỏe tâm thần của mình, đừng ngần ngại tìm kiếm sự giúp đỡ chuyên nghiệp. Một nhà trị liệu hoặc cố vấn có thể cung cấp sự hỗ trợ và hướng dẫn vô giá."}</w:t>
      </w:r>
    </w:p>
    <w:p w14:paraId="3C5CDE86" w14:textId="77777777" w:rsidR="008F7788" w:rsidRDefault="0064711F">
      <w:r>
        <w:t>{"câu hỏi": "Đưa ra một ví dụ về tiến bộ công nghệ.", "câu trả lời": "Một ví dụ về tiến bộ công nghệ là sự phát triển của xe tự lái, sử dụng kết hợp camera, cảm biến, trí tuệ nhân tạo và học máy để lái xe tự động và đưa ra quyết định trong thời gian thực dựa trên môi trường xung quanh. Công nghệ này có tiềm năng cải thiện an toàn đường bộ, tăng khả năng tiếp cận và giảm thời gian và chi phí vận chuyển."}</w:t>
      </w:r>
    </w:p>
    <w:p w14:paraId="51D183E2" w14:textId="77777777" w:rsidR="008F7788" w:rsidRDefault="0064711F">
      <w:r>
        <w:t xml:space="preserve">{"câu hỏi": "So sánh cấu trúc của sông Amazon và sông Dương Tử.", "câu trả lời": "Sông Amazon, nằm ở Nam Mỹ, là con sông lớn nhất thế giới theo thể tích, với lưu lượng khoảng 209.000 m\u00b3/s. Nó dài khoảng 6.575 km (4.086 dặm) và với 1.100 chi lưu của nó có diện tích khoảng 6,1 triệu km\u00b2.\n\nMặt khác, sông Dương Tử, nằm ở Trung Quốc, là con sông dài nhất châu Á, với tổng chiều dài 6.300 km (3.988 dặm) và diện tích lưu vực là 1,8 triệu km\u00b2. Lưu lượng trung bình của sông Dương Tử là 30.166 m\u00b3/s.\n\n\nMột sự khác biệt lớn giữa hai hệ thống sông là khí hậu, ảnh hưởng đến mực nước của sông. Sông Amazon được đặc trưng bởi khí hậu nhiệt đới, dẫn đến lượng mưa </w:t>
      </w:r>
      <w:r>
        <w:lastRenderedPageBreak/>
        <w:t>cao, cũng như độ ẩm và nhiệt độ cao. Điều này góp phần vào khối lượng lớn của dòng sông, với một vùng đồng bằng ngập lụt rất phát triển do lũ lụt hàng năm trong khi sông Dương Tử được đặc trưng bởi khí hậu ôn đới và cận nhiệt đới, với một số biến thể tùy thuộc vào khu vực. Về cấu trúc của chúng, sông Amazon là một con sông khoan thủy triều, có nghĩa là nó bị ảnh hưởng bởi thủy triều,  đặc biệt là ở cửa sông. Nó cũng được đặc trưng bởi khóa học uốn khúc của nó, với nhiều khúc cua và đường cong. Tuy nhiên, sông Dương Tử chảy chủ yếu trong một kênh đơn, rộng, nhiều khúc quanh cùng với những khúc cua dần dần và gấp, trước khi đổ ra biển Hoa Đông. Tóm lại, trong khi cả hai con sông đều là một trong những con sông dài nhất thế giới và là một trong những nguồn nước quan trọng nhất đối với các quốc gia tương ứng, chúng khác nhau về khí hậu, thể tích và cấu trúc dòng chảy.</w:t>
      </w:r>
    </w:p>
    <w:p w14:paraId="6DBD60B2" w14:textId="77777777" w:rsidR="008F7788" w:rsidRDefault="0064711F">
      <w:r>
        <w:t>{"câu hỏi": "Mô tả các nguyên tắc cơ bản của Thiết kế ứng dụng.", "câu trả lời": "Thiết kế ứng dụng là quá trình thiết kế các ứng dụng di động trực quan, thân thiện với người dùng và thẩm mỹ. Sau đây là các nguyên tắc cơ bản của thiết kế ứng dụng: \ n \ n1. ** Đơn giản **: Thiết kế ứng dụng phải đơn giản và dễ hiểu. Giao diện ứng dụng \ u2019s phải gọn gàng và các chức năng của nó phải đơn giản. \ n \ n2. **Dễ sử dụng**: Ứng dụng phải dễ sử dụng và điều hướng. Người dùng sẽ có thể tìm thấy những gì họ đang tìm kiếm một cách nhanh chóng và thực hiện các tác vụ mà không cần các bước hoặc nhầm lẫn không cần thiết. \ n \ n3. **Tính nhất quán**: Ứng dụng phải có thiết kế nhất quán, với các yếu tố và chức năng tương tự được trình bày một cách thống nhất. Điều này giúp người dùng tìm hiểu và hiểu ứng dụng nhanh hơn. \ n \ n4. **Trực quan**: Ứng dụng phải trực quan, có nghĩa là người dùng sẽ có thể hiểu cách thức hoạt động của nó mà không cần hướng dẫn hoặc giải thích chi tiết. \ n \ n5. **Tương tác**: Ứng dụng phải hấp dẫn và thu hút sự chú ý của người dùng. Thiết kế ứng dụng tốt bao gồm các yếu tố như hình ảnh hấp dẫn, tính năng tương tác và trải nghiệm được cá nhân hóa. \ n \ n6. **Khả năng truy cập**: Ứng dụng phải có thể truy cập được đối với tất cả người dùng, kể cả những người khuyết tật. Điều này bao gồm các tính năng như chế độ tương phản cao, kích thước văn bản có thể điều chỉnh và lệnh thoại. \ n \ n7. **Phản hồi**: Ứng dụng phải cung cấp phản hồi rõ ràng cho người dùng, cho biết rằng hành động của họ đã được công nhận và xử lý. Điều này có thể bao gồm các tín hiệu thị giác hoặc thính giác như hoạt ảnh nút, hiệu ứng âm thanh hoặc rung. \ n \ n8. **Hiệu suất**: Ứng dụng phải có hiệu suất nhanh và đáng tin cậy, với thời gian tải nhanh và độ trễ hoặc sự cố tối thiểu.\n\nNhìn chung, các nguyên tắc cơ bản của thiết kế ứng dụng tập trung vào việc tạo ra trải nghiệm thân thiện, hấp dẫn và trực quan, tập trung vào khả năng truy cập, tính nhất quán và hiệu suất."}</w:t>
      </w:r>
    </w:p>
    <w:p w14:paraId="15338693" w14:textId="77777777" w:rsidR="008F7788" w:rsidRDefault="0064711F">
      <w:r>
        <w:t>{"question": "Viết một số mã để in một mảng theo thứ tự ngược lại. - let arr = [4, 5, 6, 7]", "answer": "Đây là ví dụ về mã JavaScript in một mảng theo thứ tự ngược lại:\n\n''javascript\nlet arr = [4, 5, 6, 7];\nfor (let i = arr.length - 1; i &gt;= 0; i--) {\n console.log(arr[i]);\n}\n'''\nMã này lặp qua mảng bắt đầu từ phần tử cuối cùng của nó và đi lùi, in từng phần tử khi nó đi."}</w:t>
      </w:r>
    </w:p>
    <w:p w14:paraId="74BE7D41" w14:textId="77777777" w:rsidR="008F7788" w:rsidRDefault="0064711F">
      <w:r>
        <w:t xml:space="preserve">{"câu hỏi": "Giải thích thỏa thuận Brexit ảnh hưởng đến nền kinh tế Anh như thế nào.", "câu trả lời": "Brexit, viết tắt của \"British Exit", đề cập đến quyết định rời khỏi Liên minh châu Âu (EU) của Vương quốc Anh. Thỏa thuận Brexit vạch ra các điều khoản rút khỏi EU của </w:t>
      </w:r>
      <w:r>
        <w:lastRenderedPageBreak/>
        <w:t>Vương quốc Anh và sẽ có tác động đáng kể đến nền kinh tế Anh. Tác động lâu dài của thỏa thuận Brexit đối với nền kinh tế Anh sẽ phụ thuộc vào các chi tiết của thỏa thuận và các hiệp định thương mại tiếp theo được thiết lập giữa Anh và EU. Một tác động ngay lập tức của thỏa thuận Brexit là những thay đổi đối với quan hệ thương mại giữa Anh và EU. Vương quốc Anh sẽ không còn là một phần của thị trường chung hoặc liên minh thuế quan của EU, điều đó có nghĩa là sẽ có những rào cản mới đối với thương mại hàng hóa và dịch vụ giữa hai nước. Thỏa thuận Brexit bao gồm một hiệp định thương mại tự do giữa Anh và EU loại bỏ thuế quan đối với hàng hóa giao dịch, nhưng vẫn sẽ có các rào cản phi thuế quan như kiểm tra hải quan tại biên giới có thể làm chậm thương mại và tăng chi phí cho các doanh nghiệp. Dịch vụ tài chính là một phần quan trọng của nền kinh tế Anh và thỏa thuận Brexit không bao gồm việc cung cấp dịch vụ tài chính. Điều này có nghĩa là các công ty tài chính có trụ sở tại Vương quốc Anh sẽ mất quyền hộ chiếu, cho phép họ bán các dịch vụ và sản phẩm tài chính một cách tự do trên toàn EU. Để tiếp tục hoạt động ở các nước EU, các doanh nghiệp sẽ phải tuân thủ các quy định của địa phương và xin phép từ các cơ quan quản lý địa phương, một quá trình có thể tốn kém và tốn thời gian. Thỏa thuận Brexit cũng sẽ ảnh hưởng đến sự di chuyển tự do của người dân giữa Vương quốc Anh và EU. Điều này có thể dẫn đến tình trạng thiếu lao động trong một số lĩnh vực nhất định của nền kinh tế Anh, chẳng hạn như nông nghiệp và khách sạn, vốn phụ thuộc nhiều vào công nhân EU. Mặt khác, Vương quốc Anh sẽ có nhiều quyền kiểm soát hơn đối với chính sách nhập cư, điều này có thể mang lại cơ hội mới cho Vương quốc Anh để thu hút công nhân lành nghề từ khắp nơi trên thế giới. Nhìn chung, thỏa thuận Brexit sẽ mang lại những thay đổi đáng kể cho nền kinh tế Anh, và kết quả là sẽ có cả thách thức và cơ hội. Chính phủ và các doanh nghiệp Anh sẽ cần phải thích ứng với thực tế mới và thực hiện các bước để giảm thiểu sự gián đoạn và tận dụng các cơ hội mới."}</w:t>
      </w:r>
    </w:p>
    <w:p w14:paraId="4AD82E3C" w14:textId="77777777" w:rsidR="008F7788" w:rsidRDefault="0064711F">
      <w:r>
        <w:t>{"câu hỏi": "Phân loại câu đã cho là giọng chủ động hoặc thụ động. - Nghi phạm đã được cảnh sát xác định.", "trả lời": "Câu đã cho bằng giọng thụ động."}</w:t>
      </w:r>
    </w:p>
    <w:p w14:paraId="627284F1" w14:textId="77777777" w:rsidR="008F7788" w:rsidRDefault="0064711F">
      <w:r>
        <w:t>{"câu hỏi": "Viết một câu về lối sống lành mạnh.", "câu trả lời": "Một lối sống lành mạnh bao gồm tập thể dục thường xuyên, chế độ ăn uống cân bằng, ngủ đủ giấc và chánh niệm để giữ cho tâm trí và cơ thể hoạt động tối ưu."}</w:t>
      </w:r>
    </w:p>
    <w:p w14:paraId="5E6306E3" w14:textId="77777777" w:rsidR="008F7788" w:rsidRDefault="0064711F">
      <w:r>
        <w:t>{"câu hỏi": "Cho một vị trí, tìm dân số - Bucharest, Romania", "câu trả lời": "Theo Viện Thống kê Quốc gia Romania, tính đến ngày 1 tháng 1 năm 2019, dân số Bucharest, thủ đô của Romania, được ước tính là 2.139.276 người."}</w:t>
      </w:r>
    </w:p>
    <w:p w14:paraId="180C1D8A" w14:textId="77777777" w:rsidR="008F7788" w:rsidRDefault="0064711F">
      <w:r>
        <w:t xml:space="preserve">{"câu hỏi": "Sáng tác một đoạn rap về bóng rổ", "câu trả lời": "Câu 1:\nTôi đang nhổ những vần điệu về tình yêu của tôi đối với trò chơi,\nBóng rổ, nơi các kỹ năng và chiến lược ngự trị.\nDunkin 'và hoopin', bắn từ trung tâm thành phố,\nÂm thanh của lưới, nothin 'nhưng swish, không có clownin' xung quanh.\n\nChorus:\nBóng rổ, sân là ngai vàng của tôi, \nMột nơi mà kỹ năng của tôi được mài giũa và thể hiện.\nPass,  rê bóng, sút, bạn biết khoan, \nGotta chơi với trái tim, phải chơi với kỹ năng.\n\nVerse 2:\nTừ đường phố đến chuyên nghiệp, niềm đam mê đều giống nhau,\nTình yêu dành cho trò chơi, nó nằm trong huyết quản của chúng tôi.\nJumpshots và crossovers, tất cả đều là kỹ thuật, \nGotta nhanh chân, phải bóng bẩy.\n\nChorus:\nBóng rổ, sân là ngai vàng của tôi,\ Một nơi mà kỹ năng của tôi </w:t>
      </w:r>
      <w:r>
        <w:lastRenderedPageBreak/>
        <w:t>được mài giũa và thể hiện.\nPass, rê bóng, sút, bạn biết khoan, \nGotta chơi với trái tim, phải chơi với kỹ năng.\n\nVerse 3: \ nPhòng thủ là chìa khóa, phải đóng cửa chúng, \ nKhông thể để chúng ghi bàn, phải đội vương miện đó. \ nRebounds, blocks, steals, tất cả đều nằm trong kế hoạch, \ nGotta chơi thông minh, phải đứng lên. \ n \ nOutro: \ nĐây là tình yêu của tôi,  đây là cuộc sống của tôi, \nBóng rổ, trò chơi thúc đẩy động lực của tôi.\nThắng hay thua, tất cả là về sự nghiền ngẫm, \nThúc đẩy bản thân mạnh mẽ hơn, sự vĩ đại mà bạn sẽ tìm thấy."}</w:t>
      </w:r>
    </w:p>
    <w:p w14:paraId="23D60044" w14:textId="77777777" w:rsidR="008F7788" w:rsidRDefault="0064711F">
      <w:r>
        <w:t>{"question": "Tạo danh sách các từ thông dụng về khoa học dữ liệu", "câu trả lời": "1. Machine Learning\n2. Dữ liệu lớn \ n3. Trí tuệ nhân tạo \n4. Học sâu\n5. Phân tích dự đoán\n6. Khai thác dữ liệu\n7. Xử lý ngôn ngữ tự nhiên\n8. Mạng lưới thần kinh \ n9. Thị giác máy tính\n10. Phân tích cụm\n11. Mô hình thống kê\n12. Học tăng cường\n13. Giảm kích thước\n14. Cây quyết định\n15. Rừng ngẫu nhiên\n16. K-Hàng xóm gần nhất\n17. Tăng cường độ dốc \ n18. Hỗ trợ máy vector \ n19. Mạng Bayesian \ n20. Điều chỉnh siêu tham số"}</w:t>
      </w:r>
    </w:p>
    <w:p w14:paraId="63D4EEF7" w14:textId="77777777" w:rsidR="008F7788" w:rsidRDefault="0064711F">
      <w:r>
        <w:t>{"câu hỏi": "Từ danh sách đã cho, chọn 4 quốc gia xuất khẩu hàng đầu hiện nay. - các nước: Nhật Bản, Pháp, Brazil, Ấn Độ", "trả lời": "Xuất khẩu hàng đầu của Nhật Bản:\n1. Xe cộ\n2. Máy móc bao gồm máy tính \ n3. Máy móc thiết bị điện\n4. Thiết bị quang học, kỹ thuật và y tế\n\nXuất khẩu hàng đầu của Pháp:\n1. Máy bay, tàu vũ trụ và các bộ phận\n2. Máy móc bao gồm máy tính \ n3. Xe cộ\n4. Dược phẩm\n\nBrasil's xuất khẩu hàng đầu:\n1. Đậu nành\n2. Dầu thô\n3. Quặng sắt\n4. Thịt gia cầm\n\nXuất khẩu hàng đầu của Ấn Độ:\n1. Dầu mỏ tinh chế\n2. Đá quý và kim loại quý\n3. Dược phẩm\n4. Gạo."}</w:t>
      </w:r>
    </w:p>
    <w:p w14:paraId="7AE077C2" w14:textId="77777777" w:rsidR="008F7788" w:rsidRDefault="0064711F">
      <w:r>
        <w:t>{"question": "Thêm một dòng vào bài thơ sau để hoàn thành nó. - Hoa hồng đỏ\nHoa violet có màu xanh\nMùa đông ở đây", "trả lời": "Và bông tuyết đang rơi trên bạn."}</w:t>
      </w:r>
    </w:p>
    <w:p w14:paraId="105F3B40" w14:textId="77777777" w:rsidR="008F7788" w:rsidRDefault="0064711F">
      <w:r>
        <w:t>{"câu hỏi": "Cho hai cụm từ, viết lại nó bằng cách sử dụng một ví dụ. - Cô ấy rất hữu ích.\nAnh ấy cực kỳ kiên nhẫn.", "trả lời": "Cô ấy hữu ích như một chiếc la bàn đáng tin cậy trong một chuyến đi bộ khó hiểu. Ông ấy kiên nhẫn như một cây sồi già khôn ngoan đứng vững qua thử thách của thời gian."}</w:t>
      </w:r>
    </w:p>
    <w:p w14:paraId="3070BDC6" w14:textId="77777777" w:rsidR="008F7788" w:rsidRDefault="0064711F">
      <w:r>
        <w:t>{"question": "Chuyển đổi số tiền sau. - $ 235.00 = ___ AUD", "trả lời": "Để chuyển đổi chính xác $ 235.00 sang AUD, đơn vị tiền tệ cụ thể cho số tiền ban đầu phải được biết cũng như tỷ giá hối đoái. Bạn có thể vui lòng cung cấp đơn vị tiền tệ cụ thể cho $ 235.00 không? Đó là USD, CAD, SGD hay một loại tiền tệ khác?"}</w:t>
      </w:r>
    </w:p>
    <w:p w14:paraId="702D1F42" w14:textId="77777777" w:rsidR="008F7788" w:rsidRDefault="0064711F">
      <w:r>
        <w:t>{"câu hỏi": "Viết lại hướng dẫn sau bằng mệnh lệnh - Hãy chắc chắn nộp bài tập của bạn trước thời hạn.", "trả lời": "Gửi bài tập của bạn trước thời hạn."}</w:t>
      </w:r>
    </w:p>
    <w:p w14:paraId="0E150803" w14:textId="77777777" w:rsidR="008F7788" w:rsidRDefault="0064711F">
      <w:r>
        <w:t xml:space="preserve">{"câu hỏi": "Mô tả cách Internet cách mạng hóa truyền thông.", "câu trả lời": "Internet đã cách mạng hóa truyền thông theo nhiều cách. Trước sự phát triển của Internet, các phương thức liên lạc bị giới hạn trong các phương tiện truyền thống, chẳng hạn như thư từ, điện tín, điện thoại và fax. Với sự ra đời của Internet, truyền thông trực tuyến đã mở ra những cách hoàn toàn mới để trao đổi thông tin nhanh chóng, dễ dàng và không tốn kém. Một thành tựu đáng kể của Internet là nó đã làm giảm đáng kể tầm quan trọng của khoảng cách và thời gian </w:t>
      </w:r>
      <w:r>
        <w:lastRenderedPageBreak/>
        <w:t>như một rào cản đối với giao tiếp. Nhắn tin tức thời, email và hội nghị truyền hình đã giúp mọi người có thể giao tiếp trong thời gian thực, bất kể vị trí của họ. Điều này đã cho phép các doanh nghiệp mở rộng phạm vi tiếp cận và cộng tác với các thành viên trong nhóm từ các nơi khác nhau trên thế giới. Hơn nữa, Internet đã cung cấp một nền tảng cho mạng xã hội và hình thành các cộng đồng trực tuyến. Các kênh truyền thông xã hội, chẳng hạn như Facebook và Instagram, cho phép mọi người kết nối và chia sẻ thông tin, tin tức và cập nhật với nhau. Nhìn chung, Internet đã làm cho giao tiếp thuận tiện, dễ tiếp cận và đáng tin cậy hơn. Nó đã tạo điều kiện cho việc trao đổi kiến thức và ý tưởng và giúp mọi người kết nối và phát triển các mối quan hệ dễ dàng hơn. Internet đã thực sự thay đổi cách chúng ta giao tiếp và có tác động sâu sắc đến cuộc sống cá nhân và nghề nghiệp của chúng ta."}</w:t>
      </w:r>
    </w:p>
    <w:p w14:paraId="57E11742" w14:textId="77777777" w:rsidR="008F7788" w:rsidRDefault="0064711F">
      <w:r>
        <w:t>{"câu hỏi": "Hãy xem xét một tình huống mà bạn đang nói chuyện với một người lạ trực tuyến, tư vấn cho tôi về cách tôi có thể nhận ra và tránh bất kỳ ý định xấu nào.", "Trả lời": "Điều quan trọng là phải thận trọng khi tương tác với người lạ trực tuyến, vì một số cá nhân có thể có ý định xấu, đây là một số mẹo có thể giúp bạn nhận ra và tránh chúng:\n\n1. Hãy cảnh giác: Nếu ai đó mà bạn không biết liên hệ với bạn trực tuyến, hãy thận trọng và không chia sẻ bất kỳ thông tin cá nhân nào ngay lập tức. Hãy dành thời gian của bạn để biết cá nhân và ý định của họ. \ n \ n2. Kiểm tra cờ đỏ: Những người có ý định xấu thường sẽ thể hiện hành vi đáng ngờ, như yêu cầu thông tin cá nhân hoặc nhạy cảm, đưa ra yêu cầu không phù hợp hoặc không được yêu cầu hoặc sử dụng ngôn ngữ thao túng để ép buộc bạn làm điều gì đó khiến bạn không thoải mái. \ n \ n3. Tin vào bản năng của bạn: Nếu có điều gì đó cảm thấy không ổn, hãy tin vào bản năng của bạn và ngừng giao tiếp. Thà an toàn còn hơn xin lỗi.\n\n4. Thực hiện nghiên cứu của bạn: Đừng lấy mọi thứ ai đó nói với bạn trực tuyến theo mệnh giá. Nếu bạn có nghi ngờ, hãy thực hiện nghiên cứu của bạn để xác minh thông tin mà cá nhân đang cung cấp cho bạn. \ n \ n5. Hãy hoài nghi: Hãy hoài nghi về bất cứ điều gì nghe có vẻ quá tốt để trở thành sự thật, như nó thường xảy ra. Những kẻ lừa đảo có thể sử dụng những lời đề nghị hấp dẫn và ngôn ngữ thuyết phục để thu hút bạn, vì vậy điều cần thiết là phải hoài nghi và suy nghĩ chín chắn. \ n \ n6. Bảo vệ thông tin cá nhân của bạn: Giữ thông tin cá nhân của bạn an toàn và tránh chia sẻ bất kỳ thông tin nhạy cảm nào như địa chỉ, số điện thoại hoặc thông tin tài chính của bạn với người lạ trực tuyến. \ n \ n7. Báo cáo hành vi đáng ngờ: Nếu bạn gặp ai đó có ý định xấu, hãy báo cáo họ cho các cơ quan thích hợp hoặc nền tảng nơi bạn gặp họ.\n\nTóm lại, hãy luôn thận trọng khi tương tác với người lạ trực tuyến, giữ an toàn cho thông tin cá nhân của bạn, tin tưởng vào bản năng của bạn và chú ý đến bất kỳ dấu hiệu đỏ hoặc hành vi đáng ngờ nào."}</w:t>
      </w:r>
    </w:p>
    <w:p w14:paraId="71461358" w14:textId="77777777" w:rsidR="008F7788" w:rsidRDefault="0064711F">
      <w:r>
        <w:t xml:space="preserve">{"câu hỏi": "Kể tên hai ưu và hai nhược điểm của việc sử dụng trí tuệ nhân tạo.", "trả lời": "Hai ưu điểm của việc sử dụng trí tuệ nhân tạo bao gồm:\n1. Hiệu quả: Các hệ thống AI có thể xử lý một lượng lớn dữ liệu với tốc độ nhanh hơn con người và có thể tự động hóa các tác vụ lặp đi lặp lại, tăng năng suất và giảm nguy cơ lỗi của con người. Cải thiện việc ra quyết định: Các hệ thống AI có thể phân tích dữ liệu và cung cấp thông tin chi tiết có thể giúp con người đưa ra quyết định tốt hơn và sáng suốt hơn. \ n \ n Hai nhược điểm của việc sử dụng trí tuệ nhân tạo bao gồm: \ n1. Dịch chuyển công việc: Các hệ thống AI có thể tự động hóa các nhiệm vụ lặp đi lặp lại và thực hiện chúng hiệu quả hơn, dẫn đến sự dịch chuyển công việc cho người lao động trong một số ngành nhất định. Sự phụ thuộc vào công nghệ: Khi các </w:t>
      </w:r>
      <w:r>
        <w:lastRenderedPageBreak/>
        <w:t>hệ thống AI trở nên tiên tiến hơn và tích hợp vào cuộc sống hàng ngày, có nguy cơ con người trở nên quá phụ thuộc vào công nghệ, có khả năng mất các kỹ năng và kiến thức quan trọng đối với việc giải quyết vấn đề độc lập và tư duy phản biện.</w:t>
      </w:r>
    </w:p>
    <w:p w14:paraId="2861050A" w14:textId="77777777" w:rsidR="008F7788" w:rsidRDefault="0064711F">
      <w:r>
        <w:t>{"câu hỏi": "Tóm tắt sự khác biệt giữa Microsoft Access và Microsoft Excel.", "trả lời": "Microsoft Access và Microsoft Excel đều là các ứng dụng Microsoft Office, nhưng chúng có một số khác biệt cơ bản về mục đích và chức năng của chúng. \n\n1. Mục đích: \n- Microsoft Access là một công cụ quản lý cơ sở dữ liệu được thiết kế để tổ chức, lưu trữ và truy xuất một lượng lớn dữ liệu. \n- Microsoft Excel là một chương trình bảng tính được sử dụng để tổ chức và phân tích dữ liệu số, thực hiện các phép tính và tạo biểu đồ và đồ thị. \ n \ n2. Xử lý dữ liệu: \n- Access tốt hơn cho dữ liệu có cấu trúc có liên quan, nơi bạn có thể xác định mối quan hệ giữa các bảng, lưu trữ và thao tác với số lượng lớn bản ghi. Nó có chức năng truy vấn và báo cáo nâng cao. \ n- Excel phù hợp hơn cho các bộ dữ liệu nhỏ hơn, phi cấu trúc để thực hiện phân tích toán học và tài chính. \n\n3. Giao diện người dùng: \ n- Access có giao diện người dùng phức tạp hơn, được thiết kế để xây dựng cơ sở dữ liệu, biểu mẫu và báo cáo có thể được sử dụng ngay cả bởi những người không có kiến thức về cơ sở dữ liệu. \ n - Excel có giao diện đơn giản hơn, được tạo thành từ các hàng và cột, nơi dữ liệu có thể được nhập và tính toán được thực hiện và thường thân thiện với người dùng hơn. \ n \ n4. Cộng tác: \n- Access có các tính năng cộng tác được tích hợp sẵn, cho phép nhiều người dùng truy cập và cập nhật bản ghi cùng một lúc. \ n- Excel, theo mặc định, chỉ cho phép một người dùng chỉnh sửa tài liệu tại một thời điểm, mặc dù có thể cộng tác với việc sử dụng các công cụ dựa trên đám mây như OneDrive. \ n \ nTóm lại, cả Access và Excel đều là những công cụ mạnh mẽ để xử lý dữ liệu,  Nhưng chúng khác nhau về mục đích và chức năng của chúng. Access tốt hơn cho việc quản lý các tập dữ liệu lớn và phức tạp, trong khi Excel tốt hơn cho các tập dữ liệu nhỏ hơn, đơn giản hơn và để thực hiện các phép tính và phân tích."}</w:t>
      </w:r>
    </w:p>
    <w:p w14:paraId="2D0B2408" w14:textId="77777777" w:rsidR="008F7788" w:rsidRDefault="0064711F">
      <w:r>
        <w:t>{"question": "Phân loại mã sau là không chính xác hoặc chính xác. - Cho x = 0", "trả lời": "Mã sai cú pháp. Trong hầu hết các ngôn ngữ lập trình, các câu lệnh gán thường sử dụng dấu bằng (=) và không bao gồm từ \"Let\". Phiên bản chính xác của mã bằng ngôn ngữ như Python hoặc JavaScript sẽ là: 'x = 0'"}</w:t>
      </w:r>
    </w:p>
    <w:p w14:paraId="1F7200C1" w14:textId="77777777" w:rsidR="008F7788" w:rsidRDefault="0064711F">
      <w:r>
        <w:t>{"câu hỏi": "Tạo một câu có ít nhất ba mệnh đề.", "trả lời": "Mặc dù trời mưa cả ngày, chúng tôi vẫn quyết định đi bộ đường dài, và cuối cùng chúng tôi hoàn toàn ướt sũng nhưng hạnh phúc."}</w:t>
      </w:r>
    </w:p>
    <w:p w14:paraId="7393A847" w14:textId="77777777" w:rsidR="008F7788" w:rsidRDefault="0064711F">
      <w:r>
        <w:t>{"question": "Tạo biên lai mua hàng cho các mặt hàng nhất định. - Apple iPhone 11 (qty: 1), Wepulse Smartband (qty:2)", "answer": "Receipt of Purchase\n\n--------------------------------\nItem |  Số lượng |  Giá \n--------------------------------\nApple iPhone 11 |    1 |  $999 \nWepulse Smartband |    2 |  $90\n\nSubtotal$1179\nTax $94.32\nTotal $1273.32\n\nCảm ơn bạn đã mua sắm với chúng tôi!"}</w:t>
      </w:r>
    </w:p>
    <w:p w14:paraId="02ABA688" w14:textId="77777777" w:rsidR="008F7788" w:rsidRDefault="0064711F">
      <w:r>
        <w:t>{"question": "Phân loại đối tượng đã cho thành một trong năm yếu tố chính của bảng tuần hoàn. - Heli", "trả lời": "Heli được phân loại là Khí hiếm, là một trong những nguyên tố chính của bảng tuần hoàn (cùng với Kim loại kiềm, Kim loại kiềm thổ, Halogen và Kim loại chuyển tiếp)."}</w:t>
      </w:r>
    </w:p>
    <w:p w14:paraId="0E2050E7" w14:textId="77777777" w:rsidR="008F7788" w:rsidRDefault="0064711F">
      <w:r>
        <w:lastRenderedPageBreak/>
        <w:t>{"question": "Chỉnh sửa câu để thay thế động từ bằng từ đồng nghĩa. - Tôi đã hỏi anh ấy về tình hình.", "trả lời": "Tôi đã thẩm vấn anh ấy về tình hình."}</w:t>
      </w:r>
    </w:p>
    <w:p w14:paraId="08CC68D1" w14:textId="77777777" w:rsidR="008F7788" w:rsidRDefault="0064711F">
      <w:r>
        <w:t>{"câu hỏi": "Chia sẻ một cách chơi chữ hài hước.", "câu trả lời": "Tại sao trứng không kể chuyện cười? Họ\u2019d bẻ khóa lẫn nhau."}</w:t>
      </w:r>
    </w:p>
    <w:p w14:paraId="24DDDB91" w14:textId="77777777" w:rsidR="008F7788" w:rsidRDefault="0064711F">
      <w:r>
        <w:t>{"câu hỏi": "Viết danh sách việc cần làm cho một cuộc phỏng vấn xin việc.", "Câu trả lời": "1. Nghiên cứu công ty: Nghiên cứu lịch sử, sứ mệnh và văn hóa của công ty để hiểu rõ hơn về tổ chức.\n\n2. Xem lại mô tả công việc: Đọc qua các trách nhiệm và yêu cầu công việc để chuẩn bị đầy đủ cho cuộc phỏng vấn. \ n \ n3. Chuẩn bị câu trả lời cho các câu hỏi phỏng vấn phổ biến: Hãy suy nghĩ về cách trả lời các câu hỏi như \u201cHãy cho tôi biết về bản thân bạn?\u201d hoặc \u201cĐiểm mạnh và điểm yếu của bạn là gì?\u201d\n\n4. Chọn trang phục phù hợp: Ăn mặc chuyên nghiệp và phù hợp với văn hóa công ty.\n\n5. Thu thập các tài liệu cần thiết: Mang theo bản sao sơ yếu lý lịch, tài liệu tham khảo và bất kỳ tài liệu nào khác như danh mục đầu tư hoặc mẫu công việc. \ n \ n6. Lập kế hoạch lộ trình di chuyển của bạn: Đảm bảo bạn biết địa điểm chính xác của cuộc phỏng vấn và mất bao lâu để đến đó, vì vậy bạn có thể đến đúng giờ. \ n \ n7. Thực hành ngôn ngữ cơ thể tốt: Thực hành tư thế tốt, giao tiếp bằng mắt và bắt tay để tạo ấn tượng đầu tiên tuyệt vời. \ n \ n8. Theo dõi: Sau cuộc phỏng vấn, hãy gửi thư cảm ơn hoặc email cho người phỏng vấn bày tỏ sự đánh giá cao của bạn đối với cơ hội này."}</w:t>
      </w:r>
    </w:p>
    <w:p w14:paraId="6E3D01A5" w14:textId="77777777" w:rsidR="008F7788" w:rsidRDefault="0064711F">
      <w:r>
        <w:t>{"câu hỏi": "Kể tên mười công việc đã được thay thế bằng robot.", "trả lời": "1. Công nhân dây chuyền lắp ráp\n2. Nhân viên thu ngân\n3. Nhà khai thác trạm thu phí \ n4. Nhân viên tiếp thị qua điện thoại\n5. Giao dịch viên ngân hàng\n6. Nhân viên bảo vệ\n7. Nhân viên kiểm kê\n8. Thanh tra \n9. Phiên mã y tế\n10. Nhân viên nhập liệu"}</w:t>
      </w:r>
    </w:p>
    <w:p w14:paraId="35750B15" w14:textId="77777777" w:rsidR="008F7788" w:rsidRDefault="0064711F">
      <w:r>
        <w:t>{"câu hỏi": "Phân loại văn bản là tích cực, trung tính với tiêu cực. - Tôi hoàn toàn ghét chương trình mới này.", "trả lời": "Tiêu cực"}</w:t>
      </w:r>
    </w:p>
    <w:p w14:paraId="6636ED15" w14:textId="77777777" w:rsidR="008F7788" w:rsidRDefault="0064711F">
      <w:r>
        <w:t>{"câu hỏi": "Suy luận chủ đề của bài thơ đã cho. - Và tôi sẽ mãi mãi lạc lối\nLuôn tìm kiếm những gì tôi phải là\nBiết rằng tôi không bao giờ có thể tìm thấy", "câu trả lời": "Chủ đề của bài thơ đã cho có thể là cảm giác bị mất hoặc không chắc chắn về danh tính hoặc mục đích của một người trong cuộc sống. Người nói dường như đang vật lộn để tìm vị trí của họ trên thế giới và cảm thấy như thể họ có thể không bao giờ tìm thấy nó."}</w:t>
      </w:r>
    </w:p>
    <w:p w14:paraId="64323144" w14:textId="77777777" w:rsidR="008F7788" w:rsidRDefault="0064711F">
      <w:r>
        <w:t>{"câu hỏi": "Giả sử có một quốc gia (hư cấu) tên là Lando với dân số 9 triệu người và GDP là 1 nghìn tỷ USD. Từ thông tin này, tính GDP bình quân đầu người.", "trả lời": "GDP bình quân đầu người là tổng GDP của một quốc gia chia cho dân số. Trong trường hợp này, Lando có GDP 1 nghìn tỷ USD và dân số 9 triệu người. Vì vậy, GDP bình quân đầu người có thể được tính như sau:\n\nGDP bình quân đầu người = GDP / Dân số \n = 1 nghìn tỷ USD / 9 triệu người \n = 1.000.000.000.000 USD / 9.000.000 người\n \u2248 111.111,11 USD\n\nVì vậy, GDP bình quân đầu người của Lando là khoảng 111.111,11 USD."}</w:t>
      </w:r>
    </w:p>
    <w:p w14:paraId="7498FA75" w14:textId="77777777" w:rsidR="008F7788" w:rsidRDefault="0064711F">
      <w:r>
        <w:t>{"question": "Cho một câu, xác định chủ ngữ và động từ của câu đó. - Anh ấy đã đi ngủ rồi.", "trả lời": "Trong câu \"Anh ấy đã đi ngủ,\" chủ ngữ là \"Anh ấy\" và động từ là \"had gone\"."}</w:t>
      </w:r>
    </w:p>
    <w:p w14:paraId="2BCD44E7" w14:textId="77777777" w:rsidR="008F7788" w:rsidRDefault="0064711F">
      <w:r>
        <w:lastRenderedPageBreak/>
        <w:t>{"câu hỏi": "Giải thích ký hiệu Big-O có nghĩa là gì trong khoa học máy tính.", "câu trả lời": "Ký hiệu Big-O là một ký hiệu toán học thường được sử dụng trong khoa học máy tính để mô tả hiệu suất hoặc độ phức tạp của thuật toán. Nó được sử dụng để cung cấp giới hạn trên về tốc độ tăng trưởng của thuật toán, có thể giúp bạn hiểu một thuật toán nhất định sẽ mở rộng quy mô như thế nào khi bạn tăng kích thước của đầu vào. Về bản chất, ký hiệu Big-O cung cấp một cách để thể hiện kịch bản xấu nhất cho một thuật toán về số lượng hoạt động cần thiết để hoàn thành. Điều này rất quan trọng vì khi kích thước của dữ liệu đầu vào tăng lên, số lượng hoạt động cần thiết để giải quyết vấn đề cũng có thể tăng lên. Bằng cách phân tích ký hiệu Big-O của thuật toán, chúng ta có thể cảm nhận được hiệu suất của thuật toán sẽ giảm nhanh như thế nào khi kích thước đầu vào tăng lên. \ n \ nTrong ký hiệu Big-O, chúng tôi thể hiện hiệu suất của thuật toán bằng cách sử dụng một hàm có kích thước đầu vào, thường được ký hiệu bằng chữ 'n'. Ví dụ, một thuật toán có độ phức tạp thời gian tuyến tính sẽ được ký hiệu là O (n), có nghĩa là số lượng hoạt động cần thiết tăng tuyến tính với kích thước của dữ liệu đầu vào. Các phức tạp thời gian phổ biến khác bao gồm O(1) cho thời gian không đổi, O(log n) cho thời gian logarit và O(n^2) cho thời gian bậc hai.\n\nNhìn chung, ký hiệu Big-O là một công cụ hữu ích để phân tích và so sánh hiệu suất của các thuật toán khác nhau và có thể giúp chúng ta đưa ra quyết định tốt hơn khi chọn thuật toán để giải quyết một vấn đề cụ thể."}</w:t>
      </w:r>
    </w:p>
    <w:p w14:paraId="7CD9290E" w14:textId="77777777" w:rsidR="008F7788" w:rsidRDefault="0064711F">
      <w:r>
        <w:t>{"câu hỏi": "Cho một câu, tạo ra một diễn giải của câu có độ dài từ 8 đến 10 từ. - John nhanh chóng chạy đến cửa hàng.", "trả lời": "John vội vã lao về phía cửa hàng gần đó."}</w:t>
      </w:r>
    </w:p>
    <w:p w14:paraId="320907CE" w14:textId="77777777" w:rsidR="008F7788" w:rsidRDefault="0064711F">
      <w:r>
        <w:t>{"question": "Phân loại bài hát sau theo thể loại của nó. - Moth To A Flame của Zayde Wolf", "answer": "\u201cMoth to a Flame\u201d by Zayde Wolf có thể được xếp vào thể loại nhạc Alternative/Indie."}</w:t>
      </w:r>
    </w:p>
    <w:p w14:paraId="1F7D3E48" w14:textId="77777777" w:rsidR="008F7788" w:rsidRDefault="0064711F">
      <w:r>
        <w:t>{"câu hỏi": "Chuyển đổi mô tả của con vật sau thành một câu - Mô tả: Một con mèo lớn màu xám có sọc.", "câu trả lời": "Con vật là một con mèo xám lớn có sọc."}</w:t>
      </w:r>
    </w:p>
    <w:p w14:paraId="22CB1ED5" w14:textId="77777777" w:rsidR="008F7788" w:rsidRDefault="0064711F">
      <w:r>
        <w:t>{"câu hỏi": "Đối với bộ phim sau, giá trị đạo đức chính là gì? - Phim: Cô dâu công chúa", "trả lời": "Giá trị đạo đức chính của bộ phim, Cô dâu công chúa, là tình yêu đích thực là sức mạnh mạnh mẽ nhất trên thế giới và nó có thể chinh phục mọi trở ngại. Xuyên suốt bộ phim, các nhân vật nhấn mạnh ý tưởng về tình yêu và khả năng tạo ra phép màu. Nhân vật nam chính, Westley, chứng minh điều này khi anh liên tục nói ba từ nổi tiếng, "Như bạn muốn", một dấu hiệu cho thấy tình yêu bất diệt của anh dành cho Buttercup. Hơn nữa, hành trình giải cứu Buttercup, ngay cả khi tỷ lệ cược đang chống lại anh ta, thể hiện sức mạnh của tình yêu đích thực."}</w:t>
      </w:r>
    </w:p>
    <w:p w14:paraId="656AA093" w14:textId="77777777" w:rsidR="008F7788" w:rsidRDefault="0064711F">
      <w:r>
        <w:t>{"question": "Chọn một hành động từ mỗi danh mục sau và kết hợp các hành động thành một câu. - Categories: Thể thao, Nghề nghiệp, Nấu ăn", "Trả lời": "Sau khi kết thúc công việc đầu bếp, anh ấy chơi bóng rổ với bạn bè là lính cứu hỏa."}</w:t>
      </w:r>
    </w:p>
    <w:p w14:paraId="469F2761" w14:textId="77777777" w:rsidR="008F7788" w:rsidRDefault="0064711F">
      <w:r>
        <w:t xml:space="preserve">{"câu hỏi": "Sự khác biệt giữa biểu thức chính quy (RegEx) và ký tự đại diện sử dụng trong ngôn ngữ lập trình là gì?", "câu trả lời": "Biểu thức chính quy (RegEx) là một chuỗi các ký tự được sử dụng để xác định mẫu tìm kiếm để thực hiện các thao tác và tìm kiếm văn bản phức </w:t>
      </w:r>
      <w:r>
        <w:lastRenderedPageBreak/>
        <w:t>tạp. Nó thường được sử dụng trong các thuật toán tìm kiếm chuỗi, xác thực đầu vào, phân tích cú pháp và gắn thẻ tên. Mẫu tìm kiếm tuân theo cú pháp cụ thể cho phép linh hoạt và chính xác trong việc xác định mẫu nào sẽ khớp. \n\nMặt khác, ký tự đại diện là một ký tự như dấu hoa thị (*) hoặc dấu chấm hỏi (?) được sử dụng để đại diện cho một hoặc nhiều ký tự trong một chuỗi. Ký tự đại diện có thể được sử dụng trong nhiều ngữ cảnh khác nhau, bao gồm tìm kiếm tệp và tìm kiếm văn bản đơn giản, nhưng bị hạn chế về khả năng của chúng khi so sánh với các biểu thức chính quy. \ n \ n Sự khác biệt chính giữa hai nằm ở mức độ phức tạp mà mỗi loại có thể xử lý. Trong khi ký tự đại diện cung cấp một phương tiện tìm kiếm đơn giản và thay thế các hoạt động trong một văn bản cơ bản, các biểu thức chính quy cho phép thao tác chuỗi phức tạp hơn bằng cách cung cấp một cú pháp phức tạp để xác định mẫu tìm kiếm. Nói cách khác, biểu thức chính quy bao gồm các ký tự đại diện trong cú pháp của chúng, cùng với các ký tự khác cho phép các quy tắc khớp mẫu chi tiết hơn."}</w:t>
      </w:r>
    </w:p>
    <w:p w14:paraId="62B6975E" w14:textId="77777777" w:rsidR="008F7788" w:rsidRDefault="0064711F">
      <w:r>
        <w:t>{"câu hỏi": "Tạo một câu chuyện về một con voi cho một đứa trẻ bốn tuổi.", "câu trả lời": "Ngày xửa ngày xưa có một con voi con và tên của nó là Ella. Ella nhỏ bé đối với một con voi, nhưng sự thèm ăn của nó rất lớn. Cô sống với gia đình, một phần của một đàn lớn ở thảo nguyên rộng. Mỗi buổi sáng, Ella thức dậy với tiếng chim hót líu lo, ánh nắng rực rỡ và mùi ngọt ngào của cỏ tươi. Cô ấy sẽ chơi với bạn bè của mình và luôn luôn, LUÔN LUÔN đi lang thang vào những bụi cây rậm rạp hoặc đi vào nước bùn để tìm kiếm những điều thú vị. Một ngày nọ, Ella lang thang quá xa đến nỗi cô thấy mình bị lạc trong những bụi cây rậm rạp. Cô kèn lớn tiếng hy vọng gia đình sẽ nghe thấy cô, nhưng không ai đến. Cô bé sợ hãi và bắt đầu khóc nhưng nhớ lại những lời của mẹ mình: "u201cElla, con mạnh mẽ và con không bao giờ cô đơn. Nhắm mắt lại và theo dõi âm thanh của đàn gia súc trở về nhà.\u201d Vì vậy, Ella nhắm mắt lại và lắng nghe thật kỹ. Cô nghe thấy bạn bè chơi và gia đình gọi cô. Ella mỉm cười và nghe theo tiếng gọi của gia đình cô trở về nhà. Khi cô trở lại đàn, mọi người đều vui mừng khi nhìn thấy cô, họ đã tìm kiếm cô ở khắp mọi nơi. Mẹ cô ôm thân cây của cô và Ella kể cho cô nghe về cuộc phiêu lưu của mình. "Con rất dũng cảm, Ella," mẹ cô nói. "Nhưng từ giờ trở đi, xin hãy ở gần bầy đàn." Đêm đó khi những vì sao ló dạng và mặt trăng chiếu sáng, Ella nằm xuống bên cạnh mẹ và ngủ thiếp đi, mơ về tất cả những cuộc phiêu lưu mà cô sẽ có, nhưng luôn có gia đình bên cạnh. Và đó, đứa con thân yêu của mẹ,  là câu chuyện về chú voi con Ella. Hãy nhớ rằng bất kể chúng ta lớn hay nhỏ, nếu chúng ta lắng nghe kỹ, chúng ta có thể tìm thấy đường trở về nhà. Và nhà, là nơi gia đình bạn ở. Chúc ngủ ngon."}</w:t>
      </w:r>
    </w:p>
    <w:p w14:paraId="11D9D6E7" w14:textId="77777777" w:rsidR="008F7788" w:rsidRDefault="0064711F">
      <w:r>
        <w:t xml:space="preserve">{"câu hỏi": "Mạng lưới thần kinh là gì và nó hoạt động như thế nào?", "câu trả lời": "Mạng thần kinh là một loại trí tuệ nhân tạo (AI) được mô phỏng theo cấu trúc và chức năng của bộ não con người. Nó bao gồm các nút liên kết với nhau, hoặc "tế bào thần kinh", xử lý thông tin bằng cách truyền tín hiệu giữa các lớp. Các mạng này được thiết kế để nhận ra các mẫu trong dữ liệu, bao gồm hình ảnh, âm thanh và văn bản và sử dụng sự hiểu biết đó để đưa ra quyết định và dự đoán. Mạng n\nNeural hoạt động bằng cách lấy một lượng lớn dữ liệu và sử dụng dữ liệu đó để đào tạo các kết nối và trọng số của chúng. Trong quá trình đào tạo, mạng điều chỉnh các kết nối và cường độ của nó dựa trên đầu vào mà nó nhận được và đầu ra mà nó tạo ra. Ví dụ: nếu mạng được đào tạo để nhận dạng hình ảnh của mèo và chó, nó sẽ điều chỉnh các kết nối và trọng lượng của nó theo thời gian để phân biệt tốt hơn giữa hai người. Sau khi được đào tạo, một mạng lưới thần kinh có thể lấy dữ liệu mới và đưa ra dự </w:t>
      </w:r>
      <w:r>
        <w:lastRenderedPageBreak/>
        <w:t>đoán dựa trên những gì nó đã học. Ví dụ, nó có thể phân loại một hình ảnh mới là của một con mèo hoặc một với độ chính xác cao. Khả năng học hỏi từ dữ liệu và đưa ra dự đoán này là điều làm cho mạng lưới thần kinh trở nên mạnh mẽ và hữu ích trong một loạt các ứng dụng."}</w:t>
      </w:r>
    </w:p>
    <w:p w14:paraId="6D162904" w14:textId="77777777" w:rsidR="008F7788" w:rsidRDefault="0064711F">
      <w:r>
        <w:t>{"câu hỏi": "Tạo bộ dữ liệu của 10 trường đại học hàng đầu thế giới.", "câu trả lời": "Dưới đây là bộ dữ liệu của 10 trường đại học hàng đầu thế giới theo Bảng xếp hạng Đại học Thế giới QS 2021:\n\n| Xếp hạng | Tên trường đại học | Quốc gia |\n| ---- | ----------------------- | ---------- |\n| 1 | Viện Công nghệ Massachusetts (MIT) | Hoa Kỳ |\n| 2 | Đại học Stanford | Hoa Kỳ |\n| 3 | Đại học Harvard | Hoa Kỳ |\n| 4 | Viện Công nghệ California (Caltech) | Hoa Kỳ |\n| 5 | Đại học Oxford | Vương quốc Anh |\n| 6 | Đại học Cambridge | Vương quốc Anh |\n| 7 | ETH Zurich - Viện Công nghệ Liên bang Thụy Sĩ | Thụy Sĩ |\n| 8 | Đại học Chicago | Hoa Kỳ |\n| 9 | Imperial College London | Vương quốc Anh |\n| 10 | Đại học College London (UCL) | Vương quốc Anh |"}</w:t>
      </w:r>
    </w:p>
    <w:p w14:paraId="06307B23" w14:textId="77777777" w:rsidR="008F7788" w:rsidRDefault="0064711F">
      <w:r>
        <w:t>{"question": "Cho một bảng đơn đặt hàng của khách hàng với các cột CustomerID, OrderID, OrderDate và OrderAmount, hãy viết truy vấn SQL để tìm 5 khách hàng hàng đầu đã chi tiêu nhiều tiền nhất.", "answer": "''\nSELECT word FROM table_name\nWHERE word LIKE 'd%'\n''''}</w:t>
      </w:r>
    </w:p>
    <w:p w14:paraId="0CF0AAC9" w14:textId="77777777" w:rsidR="008F7788" w:rsidRDefault="0064711F">
      <w:r>
        <w:t>{"câu hỏi": "Làm thế nào thế giới có thể giảm lượng khí thải carbon?", "Trả lời": "Có một số hành động có thể được thực hiện ở cấp độ cá nhân, quốc gia và toàn cầu để giảm lượng khí thải carbon và chống biến đổi khí hậu. Một số cách để giảm lượng khí thải carbon là: \ n \ n1. ** Chuyển sang các nguồn năng lượng tái tạo: ** Các nguồn năng lượng tái tạo như năng lượng mặt trời, gió và thủy điện tạo ra năng lượng mà không tạo ra khí thải carbon, không giống như đốt nhiên liệu hóa thạch. \ n \ n2. ** Thúc đẩy hiệu quả năng lượng: ** Chính phủ có thể thúc đẩy hiệu quả năng lượng bằng cách thực hiện các quy định và khuyến khích áp dụng các công nghệ và thực tiễn tiết kiệm năng lượng, cả trong sản xuất công nghiệp và trong lĩnh vực xây dựng. ** Mở rộng giao thông công cộng: ** Làm cho giao thông công cộng dễ tiếp cận hơn, hiệu quả, sạch sẽ và giá cả phải chăng hơn có thể làm giảm số lượng phương tiện cá nhân trên đường, giảm lượng khí thải từ ngành giao thông vận tải. \ n \ n4. ** Thực hiện thuế carbon và các chương trình kinh doanh khí thải: ** Các cơ chế dựa trên thị trường này đặt giá cho carbon, khiến việc phát thải khí nhà kính trở nên đắt đỏ hơn, tạo động lực kinh tế cho các công ty giảm lượng khí thải. \ n \ n5. ** Khuyến khích nông nghiệp bền vững: ** Thực hành canh tác bền vững như giảm làm đất, sử dụng cây che phủ, thực hiện luân canh cây trồng và thực hành nông lâm kết hợp có thể giúp giảm lượng carbon thải vào khí quyển.  \n\n6. ** Thúc đẩy trồng rừng và trồng rừng: ** Trồng cây mới và khôi phục đất rừng bị hư hại có thể giúp cô lập carbon từ khí quyển vào sinh khối của cây và đất. \ n \ n7. ** Khuyến khích hành động cá nhân:** Mọi người đều có thể góp phần giảm lượng khí thải carbon bằng cách đưa ra các lựa chọn cá nhân thân thiện với môi trường hơn, chẳng hạn như ăn chế độ ăn dựa trên thực vật, giảm tiêu thụ năng lượng, tái chế và giảm chất thải, và chọn đi bộ, đi xe đạp hoặc sử dụng phương tiện giao thông công cộng thay vì lái xe. Bằng cách thực hiện các biện pháp này và các biện pháp khác, thế giới có thể làm việc cùng nhau để giảm lượng khí thải carbon và chống lại tác động của biến đổi khí hậu.</w:t>
      </w:r>
    </w:p>
    <w:p w14:paraId="07D495EC" w14:textId="77777777" w:rsidR="008F7788" w:rsidRDefault="0064711F">
      <w:r>
        <w:lastRenderedPageBreak/>
        <w:t>{"câu hỏi": "Thiết kế hệ thống quản lý liên hệ dựa trên đám mây cho 1.000 người dùng.", "trả lời": "Hệ thống quản lý liên hệ dựa trên đám mây của chúng tôi sẽ cho phép tối đa 1.000 người dùng lưu trữ, sắp xếp và truy cập danh bạ của họ từ mọi nơi có kết nối internet. Dưới đây là tổng quan về thiết kế và tính năng của hệ thống: \ n \ n1. **Đăng ký và xác thực người dùng **: Người dùng có thể đăng ký hệ thống bằng cách cung cấp thông tin cơ bản của họ, bao gồm tên, email và mật khẩu. Cũng sẽ có một tùy chọn để đăng nhập bằng các tài khoản truyền thông xã hội hiện có của họ, chẳng hạn như Google hoặc Facebook. Sau khi đăng ký, người dùng sẽ cần xác thực bản thân bằng cách nhập thông tin đăng nhập của họ.\n\n2. **Lưu trữ liên hệ và tổ chức**: Người dùng có thể lưu trữ thông tin liên hệ của họ, bao gồm tên, số điện thoại, địa chỉ email, địa chỉ gửi thư và các chi tiết liên quan khác. Hệ thống sẽ cho phép người dùng tổ chức các liên hệ của họ thành các nhóm hoặc danh mục, chẳng hạn như "gia đình", "bạn bè", "đồng nghiệp", v.v. Danh bạ cũng có thể được gắn thẻ để dễ dàng tìm kiếm và nhận dạng. \ n \ n3. **Liên hệ Nhập và Xuất**: Người dùng có thể nhập danh bạ hiện có của họ từ các nguồn khác, chẳng hạn như điện thoại hoặc tài khoản email của họ, bằng cách sử dụng tệp CSV. Tương tự, họ cũng có thể xuất danh bạ của mình từ hệ thống ở định dạng CSV. \ n \ n4. **Tìm kiếm và Bộ lọc**: Người dùng có thể dễ dàng tìm kiếm danh bạ bằng cách sử dụng từ khóa, chẳng hạn như tên hoặc địa chỉ email. Họ cũng có thể lọc các liên hệ của họ theo nhóm hoặc danh mục, giúp dễ dàng tìm thấy các liên hệ cụ thể. \ n \ n5. ** Kiểm soát truy cập **: Hệ thống sẽ có các cấp độ kiểm soát truy cập khác nhau, cho phép người dùng chia sẻ danh bạ của họ với người khác. Ví dụ: người dùng có thể cấp cho trợ lý quyền truy cập vào danh bạ của họ, nhưng với quyền hạn chế.\n\n6. ** Bảo mật dữ liệu **: Tất cả dữ liệu sẽ được lưu trữ trên các máy chủ đám mây an toàn, với các bản sao lưu thường xuyên để tránh mất dữ liệu. Hệ thống sẽ sử dụng mã hóa để bảo vệ thông tin nhạy cảm, chẳng hạn như số điện thoại và địa chỉ email. \ n \ n7. **Giao diện người dùng**: Hệ thống sẽ có giao diện trực quan và thân thiện với người dùng, giúp người dùng dễ dàng thêm, xem và quản lý danh bạ của họ. Nó sẽ có thể truy cập được từ bất kỳ thiết bị nào có truy cập internet, bao gồm máy tính để bàn, máy tính xách tay, máy tính bảng và điện thoại thông minh. Nhìn chung, hệ thống quản lý liên hệ dựa trên đám mây của chúng tôi sẽ cung cấp một cách thuận tiện và an toàn cho tối đa 1.000 người dùng để quản lý danh bạ của họ. Với các tính năng như nhập và xuất liên hệ, tìm kiếm và lọc và kiểm soát truy cập, người dùng sẽ có mọi thứ họ cần để luôn ngăn nắp và kết nối."}</w:t>
      </w:r>
    </w:p>
    <w:p w14:paraId="01883B5B" w14:textId="77777777" w:rsidR="008F7788" w:rsidRDefault="0064711F">
      <w:r>
        <w:t xml:space="preserve">{"câu hỏi": "Các loại tác vụ thao tác dữ liệu phổ biến là gì?", "trả lời": "Thao tác dữ liệu đề cập đến quá trình dữ liệu được làm sạch, chuyển đổi và sắp xếp lại để cải thiện chất lượng và tính hữu ích của nó. Nó thường được thực hiện với sự trợ giúp của phần mềm chuyên dụng và liên quan đến một số tác vụ phổ biến, bao gồm: \ n \ n1. Làm sạch dữ liệu: Liên quan đến việc kiểm tra tập dữ liệu để tìm lỗi, không nhất quán hoặc không chính xác và sửa chữa hoặc loại bỏ bất kỳ vấn đề nào như vậy được xác định. Điều này có thể bao gồm loại bỏ các bản sao, điền các giá trị bị thiếu và sửa lỗi đánh máy. \ n \ n2. Sắp xếp: Sắp xếp dữ liệu theo một thứ tự cụ thể dựa trên các tiêu chí nhất định. Ví dụ: sắp xếp danh sách tên khách hàng theo thứ tự bảng chữ cái.\n\n3. Lọc: Liên quan đến việc chọn một tập hợp con dữ liệu dựa trên các tiêu chí nhất định. Ví dụ: lọc tập dữ liệu để chỉ bao gồm khách hàng từ một khu vực địa lý cụ thể.\n\n4. Hợp nhất: Kết hợp dữ liệu từ nhiều nguồn thành một tập dữ liệu duy nhất. Điều này có thể bao gồm hợp nhất dữ liệu từ các cơ sở dữ liệu, bảng tính hoặc tệp khác </w:t>
      </w:r>
      <w:r>
        <w:lastRenderedPageBreak/>
        <w:t>nhau.\n\n5. Tổng hợp: Tóm tắt hoặc nhóm dữ liệu dựa trên các tiêu chí nhất định để tạo ra số liệu thống kê tóm tắt, chẳng hạn như tính tổng, trung bình hoặc đếm. \ n \ n6. Chuyển đổi: Thay đổi định dạng hoặc cấu trúc của dữ liệu để làm việc dễ dàng hơn hoặc cải thiện phân tích dữ liệu. Ví dụ: chuyển đổi dữ liệu thành một đơn vị đo lường chung hoặc chuyển đổi dữ liệu phân loại thành dữ liệu số. \ n \ n7. Chuyển vị: Lật các hàng và cột của tập dữ liệu. Điều này rất hữu ích khi làm việc với các bộ dữ liệu có nhiều cột hơn hàng hoặc ngược lại.\n\nNhìn chung, thao tác dữ liệu là một bước quan trọng trong bất kỳ quy trình phân tích dữ liệu nào, vì nó cho phép các nhà phân tích và nhà nghiên cứu trích xuất thông tin chi tiết có ý nghĩa từ dữ liệu của họ."}</w:t>
      </w:r>
    </w:p>
    <w:p w14:paraId="6259C382" w14:textId="77777777" w:rsidR="008F7788" w:rsidRDefault="0064711F">
      <w:r>
        <w:t>{"câu hỏi": "Hãy cho tôi biết cách tạo ra một ngọn lửa nhỏ.", "câu trả lời": "Để tạo ra một ngọn lửa nhỏ, bạn sẽ cần một số vật dụng: giấy báo khô hoặc chất kết dính, mồi (gậy nhỏ và cành cây), miếng gỗ lớn hơn, diêm hoặc bật lửa và vị trí an toàn để xây dựng ngọn lửa của bạn (như lò sưởi hoặc hố lửa). Dưới đây là các bước để làm theo:\n\n1. Tìm một vị trí an toàn: Hãy chắc chắn rằng ngọn lửa của bạn được chứa trong lò sưởi, hoặc trên một khu vực trống rỗng, bụi bẩn khô nếu ở bên ngoài. \ n \ n2. Chuẩn bị tài liệu của bạn: Vò nát một số mảnh báo hoặc thu thập một số lá khô hoặc chất kết dính khác. Lắp ráp một đống que khô nhỏ, được gọi là kindling, và giữ những mảnh gỗ lớn hơn tiện dụng khi lửa đang đi. \ n \ n3. Xây dựng nền móng: Lấy tờ báo hoặc chất kết dính của bạn và tạo một đống lỏng lẻo ở trung tâm khu vực cháy của bạn. Sau đó, lấy kindling của bạn và dựa nó vào chất kết dính, tạo thành hình nón hoặc teepee. \ n \ n4. Đốt lửa: Đánh diêm hoặc sử dụng bật lửa để thắp sáng tờ báo hoặc chất kết dính. Thổi nhẹ vào ngọn lửa để giúp chúng bắt kịp ngọn lửa.\n\n5. Dần dần thêm những mảnh gỗ lớn hơn: Khi mồi lửa đã bắt lửa, hãy bắt đầu thêm những mảnh gỗ lớn hơn, cẩn thận để không dập tắt ngọn lửa. Tiếp tục xây dựng từ bên ngoài vào.\n\nHãy nhớ không bao giờ để lửa của bạn không được giám sát và đảm bảo rằng nó được dập tắt hoàn toàn trước khi rời khỏi khu vực. Luôn tuân thủ các quy định về hỏa hoạn của địa phương và chú ý đến điều kiện thời tiết - không bao giờ đốt lửa trong điều kiện khô hoặc gió."}</w:t>
      </w:r>
    </w:p>
    <w:p w14:paraId="28AE4DF0" w14:textId="77777777" w:rsidR="008F7788" w:rsidRDefault="0064711F">
      <w:r>
        <w:t>{"câu hỏi": "Hãy cho tôi biết cách mô tả màu xanh lam.", "câu trả lời": "Mô tả màu xanh lam có thể được thực hiện theo nhiều cách tùy thuộc vào ngữ cảnh và cách sử dụng nó. Dưới đây là một số cách để mô tả màu xanh lam: \ n \ n1. Theo sắc thái hoặc tông màu của nó: Tùy thuộc vào cường độ hoặc độ sáng, bạn có thể mô tả màu xanh lam là xanh nhạt, xanh da trời, xanh hải quân, xanh baby hoặc xanh hoàng gia, trong số nhiều màu khác. \ n \ n2. Về mặt tình cảm: Màu xanh thường gắn liền với cảm xúc và cảm xúc như bình tĩnh, thanh thản, ổn định, đáng tin cậy và tự tin. Vì vậy, bạn có thể mô tả nó như một màu sắc êm dịu hoặc yên bình. \ n \ n3. Trong tự nhiên: Màu xanh lam được nhìn thấy trên bầu trời và đại dương, vì vậy nó cũng có thể được mô tả là màu của bầu trời hoặc biển. \ n \ n4. Bằng cách so sánh: Bạn cũng có thể mô tả màu xanh lam liên quan đến các màu khác. Ví dụ: nó tối hơn hoặc mát hơn màu xanh lá cây, nhưng nhẹ hơn hoặc ấm hơn màu tím. \ n \ n5. Về mặt vật lý: Bạn có thể mô tả màu xanh lam có bước sóng ngắn và nằm giữa màu tím và màu xanh lá cây trên quang phổ khả kiến. Nhìn chung, có nhiều cách để mô tả màu xanh lam, và nó thường phụ thuộc vào bối cảnh, mục đích và quan điểm cá nhân của bạn."}</w:t>
      </w:r>
    </w:p>
    <w:p w14:paraId="41F0AADB" w14:textId="77777777" w:rsidR="008F7788" w:rsidRDefault="0064711F">
      <w:r>
        <w:lastRenderedPageBreak/>
        <w:t>{"câu hỏi": "Làm thế nào để bạn tính khoảng cách giữa hai điểm?", "câu trả lời": "Khoảng cách giữa hai điểm có thể được tính bằng công thức khoảng cách, có nguồn gốc từ Định lý Pythagore. Công thức khoảng cách nói rằng khoảng cách giữa hai điểm (x1,y1) và (x2,y2) được cho bởi phương trình sau:\n\ndistance = sqrt((x2-x1)^2 + (y2-y1)^2)\n\nwhere sqrt là viết tắt của căn bậc hai.\n\nĐể sử dụng công thức này, chỉ cần thay thế các giá trị x và y của hai điểm vào phương trình và sau đó giải cho khoảng cách."}</w:t>
      </w:r>
    </w:p>
    <w:p w14:paraId="48D77604" w14:textId="77777777" w:rsidR="008F7788" w:rsidRDefault="0064711F">
      <w:r>
        <w:t>{"câu hỏi": "Liệt kê 4 ưu điểm và 4 nhược điểm của việc sử dụng công nghệ AI.", "trả lời": "Ưu điểm của việc sử dụng công nghệ AI:\n1. Tăng hiệu quả: AI có thể xử lý lượng dữ liệu khổng lồ nhanh hơn nhiều và thực hiện các tác vụ với độ chính xác cao hơn con người. Ra quyết định tốt hơn: Hệ thống AI giúp con người đưa ra quyết định dựa trên dữ liệu dựa trên phân tích dự đoán và tính toán phức tạp. \n3. Tính khả dụng 24/7: Công nghệ AI có thể có sẵn suốt ngày đêm và cung cấp hiệu suất nhất quán mà không cần nghỉ ngơi. \n4. Giảm lỗi của con người: Các hệ thống AI có thể được lập trình để đưa ra quyết định dựa trên dữ liệu mà không có ảnh hưởng cảm xúc có thể gây ra lỗi của con người. \ n \ n Nhược điểm của việc sử dụng công nghệ AI: \ n1. Chi phí ban đầu cao: Thiết lập một hệ thống AI có thể là một khoản đầu tư tốn kém, với nhu cầu về phần cứng chuyên dụng và nhân viên có tay nghề cao để phát triển và duy trì hệ thống. Giảm việc làm: Công nghệ AI có khả năng thay thế các công việc hiện có, dẫn đến thất nghiệp và giảm nhu cầu lao động của con người. Hạn chế của việc ra quyết định: Các hệ thống AI hoạt động dựa trên dữ liệu được cung cấp cho chúng và do đó có thể không có cùng mức độ ra quyết định trực quan và khả năng giải quyết vấn đề như con người. \ n4. Khả năng lạm dụng: Có nguy cơ công nghệ AI có thể được sử dụng cho mục đích xấu hoặc gây hại cho các cá nhân, đặc biệt là trong các lĩnh vực giám sát, thu thập dữ liệu hàng loạt và thao túng có chủ đích.</w:t>
      </w:r>
    </w:p>
    <w:p w14:paraId="0CD744DC" w14:textId="77777777" w:rsidR="008F7788" w:rsidRDefault="0064711F">
      <w:r>
        <w:t>{"question": "Viết danh sách năm tên thay thế cho một bộ phim nhất định. - The Revenant", "trả lời": "1. Linh hồn báo thù\n2. Nhiệm vụ trả thù\n3. Người sống sót không ngừng\n4. Người báo thù đơn độc\n5. Người trở về"}</w:t>
      </w:r>
    </w:p>
    <w:p w14:paraId="39795163" w14:textId="77777777" w:rsidR="008F7788" w:rsidRDefault="0064711F">
      <w:r>
        <w:t>{"câu hỏi": "Tạo khẩu hiệu 5 từ cho một công ty du lịch.", "câu trả lời": "\"Cuộc phiêu lưu đang chờ đợi, chúng ta hãy cùng nhau khám phá!\""}</w:t>
      </w:r>
    </w:p>
    <w:p w14:paraId="7E3415E8" w14:textId="77777777" w:rsidR="008F7788" w:rsidRDefault="0064711F">
      <w:r>
        <w:t>{"question": "Tạo một tên người dùng duy nhất xem xét các tiêu chí sau. - Tên: Sarah\nĐặc điểm: châm biếm", "trả lời": "SassySarcasmSarah"}</w:t>
      </w:r>
    </w:p>
    <w:p w14:paraId="2F396868" w14:textId="77777777" w:rsidR="008F7788" w:rsidRDefault="0064711F">
      <w:r>
        <w:t>{"question": "Xác định xem tuyên bố là tích cực hay tiêu cực. - Chiếc váy này xấu quá.", "Trả lời": "Phát ngôn là tiêu cực."}</w:t>
      </w:r>
    </w:p>
    <w:p w14:paraId="486732D3" w14:textId="77777777" w:rsidR="008F7788" w:rsidRDefault="0064711F">
      <w:r>
        <w:t>{"câu hỏi": "Mô tả màu của một quả cam.", "câu trả lời": "Một quả cam thường là một màu cam rực rỡ và tươi sáng, là một màu ấm nằm giữa màu đỏ và màu vàng trên phổ màu. Màu này thường được kết hợp với sự ấm áp của mặt trời, lá mùa thu, và tất nhiên, trái cây ngon ngọt và ngon miệng có chung tên của nó. Màu sắc của một quả cam có thể thay đổi một chút, từ tông màu sâu hơn, đỏ cam hơn đến màu vàng cam nhạt hơn, tùy thuộc vào độ chín và giống của nó. Nhìn chung, màu cam rất sống động và bắt mắt, với vẻ ngoài vui vẻ và hấp dẫn."}</w:t>
      </w:r>
    </w:p>
    <w:p w14:paraId="3A15A8B6" w14:textId="77777777" w:rsidR="008F7788" w:rsidRDefault="0064711F">
      <w:r>
        <w:lastRenderedPageBreak/>
        <w:t>{"question": "Viết một đoạn mã để tìm số lớn nhất trong mảng. - [1, 5, 7, 18, 24, 32]", "answer": "Đây là một cách để tìm số lớn nhất trong một mảng bằng Python:\n\n'''python\nmy_array = [1, 5, 7, 18, 24, 32]\nlargest_num = max(my_array)\nprint(f\"Số lớn nhất trong mảng là {largest_num}\")\n'''\n\nĐoạn mã ở trên sử dụng hàm 'max' để tìm số lớn nhất trong mảng đã cho,  sau đó in kết quả."}</w:t>
      </w:r>
    </w:p>
    <w:p w14:paraId="6BF622B5" w14:textId="77777777" w:rsidR="008F7788" w:rsidRDefault="0064711F">
      <w:r>
        <w:t>{"câu hỏi": "Môn thể thao phổ biến nhất ở Mỹ là gì?", "câu trả lời": "Môn thể thao phổ biến nhất ở Hoa Kỳ là Bóng bầu dục Mỹ. Liên đoàn bóng đá quốc gia (NFL) là giải đấu thể thao chuyên nghiệp có lượng khán giả trung bình cao nhất cho mỗi trận đấu và trò chơi vô địch hàng năm của nó, Super Bowl, là một trong những sự kiện truyền hình được xem nhiều nhất trong năm. Tuy nhiên, các môn thể thao khác như bóng rổ, bóng chày và bóng đá cũng có một lượng lớn người theo dõi ở Mỹ."}</w:t>
      </w:r>
    </w:p>
    <w:p w14:paraId="5C9E7CBA" w14:textId="77777777" w:rsidR="008F7788" w:rsidRDefault="0064711F">
      <w:r>
        <w:t>{"câu hỏi": "Mô tả tại sao khoa học dữ liệu là một lĩnh vực quan trọng", "trả lời": "Khoa học dữ liệu là một lĩnh vực quan trọng vì nó cho phép các cá nhân và tổ chức phân tích và hiểu ý nghĩa của một lượng lớn dữ liệu để thông báo cho các quyết định và hành động của họ. Với sự gia tăng của dữ liệu kỹ thuật số có sẵn, khả năng khai thác và giải thích thông tin đã trở nên cần thiết cho các công ty để theo kịp sự cạnh tranh, cải thiện hoạt động, nâng cao trải nghiệm của khách hàng, dự đoán xu hướng trong tương lai và tăng lợi nhuận của họ. Khoa học dữ liệu sử dụng các kỹ thuật tiên tiến như học máy, thống kê và khai thác dữ liệu để phân tích và trích xuất những hiểu biết có giá trị từ dữ liệu thô. Đó là động lực đằng sau nhiều đổi mới công nghệ mà chúng ta thấy ngày nay, từ hệ thống tiếp thị và đề xuất được cá nhân hóa đến xe tự lái và nhận dạng giọng nói. Khoa học dữ liệu có các ứng dụng trong các ngành, bao gồm chăm sóc sức khỏe, tài chính, giáo dục và giao thông vận tải, và tầm quan trọng của nó sẽ chỉ tiếp tục phát triển khi dữ liệu trở thành một nguồn tài nguyên ngày càng có giá trị."}</w:t>
      </w:r>
    </w:p>
    <w:p w14:paraId="4723D8E4" w14:textId="77777777" w:rsidR="008F7788" w:rsidRDefault="0064711F">
      <w:r>
        <w:t>{"câu hỏi": "Tính toán chi phí hàng tháng của một ngôi nhà nếu khoản thanh toán hàng tháng là 2000 đô la và lãi suất trong khoảng thời gian 25 năm là 5%.", "câu trả lời": "Chi phí hàng tháng của ngôi nhà sẽ là 2.000 đô la. Thông tin lãi suất rất hữu ích khi tính toán các khoản thanh toán hàng tháng cần thiết cho một khoản vay cụ thể dựa trên lãi suất và thời hạn của khoản vay, nhưng nó không tính vào chi phí hàng tháng sau khi khoản thanh toán hàng tháng đã được xác định."}</w:t>
      </w:r>
    </w:p>
    <w:p w14:paraId="45447D31" w14:textId="77777777" w:rsidR="008F7788" w:rsidRDefault="0064711F">
      <w:r>
        <w:t>{"question": "Nén văn bản đã cho thành một câu duy nhất. - Các khoản đầu tư lớn đã được thực hiện trong lĩnh vực y tế trong vài năm qua. Điều này đã dẫn đến những tiến bộ trong công nghệ y tế và thuốc men, đã cải thiện phương pháp điều trị và chữa trị các bệnh khác nhau.", "Trả lời": "Các khoản đầu tư lớn trong lĩnh vực y tế đã dẫn đến các công nghệ y tế tiên tiến, cải thiện phương pháp điều trị và chữa trị các bệnh khác nhau."}</w:t>
      </w:r>
    </w:p>
    <w:p w14:paraId="6F839CE3" w14:textId="77777777" w:rsidR="008F7788" w:rsidRDefault="0064711F">
      <w:r>
        <w:t>{"question": "Cho một tập hợp các số và hai toán tử, hãy đánh giá biểu thức toán học. - Tập hợp các số: 12, 2, 1\nToán tử: +, *", "trả lời": "Sử dụng tập hợp các số 12, 2 và 1 đã cho và các toán tử đã cho + và *, một biểu thức toán học có thể là 12 + 2 * 1 = 14. Biểu thức này đầu tiên nhân 2 và 1 với 2, sau đó cộng 12 vào đó để có kết quả cuối cùng là 14."}</w:t>
      </w:r>
    </w:p>
    <w:p w14:paraId="2726935F" w14:textId="77777777" w:rsidR="008F7788" w:rsidRDefault="0064711F">
      <w:r>
        <w:lastRenderedPageBreak/>
        <w:t>{"câu hỏi": "Cho câu này, hãy thay thế từ in đậm bằng từ đồng nghĩa của nó. - Nhà tù dột nát.", "trả lời": "Nhà tù đã xuống cấp."}</w:t>
      </w:r>
    </w:p>
    <w:p w14:paraId="0DF0745D" w14:textId="77777777" w:rsidR="008F7788" w:rsidRDefault="0064711F">
      <w:r>
        <w:t>{"question": "Tạo một trò đùa hài hước với thiết lập sau. - Thiết lập: Một con ngựa bước vào quán bar", "trả lời": "Một con ngựa bước vào quán bar và người pha chế hỏi, \u201cTại sao mặt dài?\u201d Con ngựa trả lời, \u201cVợ tôi bỏ tôi và lấy một nửa chuồng ngựa.\u201d"}</w:t>
      </w:r>
    </w:p>
    <w:p w14:paraId="5CACC6E3" w14:textId="77777777" w:rsidR="008F7788" w:rsidRDefault="0064711F">
      <w:r>
        <w:t>{"câu hỏi": "Mở rộng câu này thành giải thích chi tiết hơn. - Lãng phí thực phẩm đang trở thành một vấn đề rất lớn.", "Trả lời": "Lãng phí thực phẩm, trong đó đề cập đến việc loại bỏ thực phẩm an toàn và bổ dưỡng cho tiêu dùng, đã trở thành một mối quan tâm lớn trong thời gian gần đây. Mặc dù thực tế là có hàng triệu người trên thế giới bị đói và suy dinh dưỡng, một lượng thực phẩm đáng kinh ngạc đang bị vứt đi mỗi ngày. Điều này không chỉ dẫn đến lãng phí tài nguyên mà còn có tác động đáng kể đến môi trường, bao gồm giải phóng khí nhà kính từ phân hủy chất thải, suy thoái đất và ô nhiễm nước. Kết quả là, có một nhận thức ngày càng tăng về sự cần thiết phải giải quyết vấn đề này thông qua các hoạt động sản xuất, phân phối và tiêu dùng có trách nhiệm để giảm lượng thực phẩm bị lãng phí."}</w:t>
      </w:r>
    </w:p>
    <w:p w14:paraId="6B56C7A8" w14:textId="77777777" w:rsidR="008F7788" w:rsidRDefault="0064711F">
      <w:r>
        <w:t>{"câu hỏi": "Chuyển câu này thành câu mệnh lệnh. - Bắt đầu ngày mới bằng cách ăn sáng lành mạnh.", "Trả lời": "Có một bữa sáng lành mạnh để bắt đầu ngày mới của bạn ngay lập tức."}</w:t>
      </w:r>
    </w:p>
    <w:p w14:paraId="7B366606" w14:textId="77777777" w:rsidR="008F7788" w:rsidRDefault="0064711F">
      <w:r>
        <w:t>{"câu hỏi": "Tóm tắt bài viết về giải Nobel Hóa học năm 2020. - Giải Nobel Hóa học năm 2020 đã được trao chung cho Emmanuelle Charpentier và Jennifer Doudna vì công trình của họ về phương pháp chỉnh sửa gen được gọi là hệ thống CRISPR-Cas9.", "Trả lời": "Bài báo thảo luận về cách Emmanuelle Charpentier và Jennifer Doudna đã được trao giải Nobel Hóa học năm 2020 cho sự phát triển của họ đối với hệ thống CRISPR-Cas9, một phương pháp chỉnh sửa gen."}</w:t>
      </w:r>
    </w:p>
    <w:p w14:paraId="70F4E6E4" w14:textId="77777777" w:rsidR="008F7788" w:rsidRDefault="0064711F">
      <w:r>
        <w:t>{"question": "Cung cấp thẻ nội dung cho bài viết đã cho. - Một nghiên cứu mới đã được thực hiện bởi Trung tâm Kiểm soát Dịch bệnh điều tra mối liên hệ giữa ô nhiễm không khí và sức khỏe tim mạch.", "trả lời": "Nội dung bài viết tags: \n- Nghiên cứu\n- Trung tâm kiểm soát dịch bệnh \n- Ô nhiễm không khí\n- Sức khỏe tim mạch \n- Nghiên cứu sức khỏe\n- Tác động môi trường."}</w:t>
      </w:r>
    </w:p>
    <w:p w14:paraId="7E4ABCA0" w14:textId="77777777" w:rsidR="008F7788" w:rsidRDefault="0064711F">
      <w:r>
        <w:t>{"câu hỏi": "Hãy nghĩ về danh sách 5 con vật bắt đầu bằng chữ 'K'.", "câu trả lời": "1. Koala\n2. Kangaroo\n3. Kudu\n4. Kookaburra\n5. Mèo con"}</w:t>
      </w:r>
    </w:p>
    <w:p w14:paraId="14333373" w14:textId="77777777" w:rsidR="008F7788" w:rsidRDefault="0064711F">
      <w:r>
        <w:t xml:space="preserve">{"câu hỏi": "Mô tả quá trình hoạt động của động cơ hơi nước.", "câu trả lời": "Động cơ hơi nước là động cơ nhiệt chuyển đổi năng lượng nhiệt thành công việc cơ học bằng cách sử dụng áp suất và sự giãn nở của hơi nước. Quá trình hoạt động của động cơ hơi nước như sau: \ n \ n1. Nước được làm nóng trong nồi hơi, thường là một bình kín làm bằng thép. Nguồn nhiệt thường là một ngọn lửa được đốt bằng than, gỗ hoặc dầu. \ n \ n2. Sức nóng từ ngọn lửa làm tăng nhiệt độ của nước, khiến nó sôi và tạo ra hơi nước. Hơi nước bốc lên và tích tụ áp suất bên trong lò hơi.\n\n3. Hơi nước áp suất cao sau đó được dẫn vào một xi lanh, nơi nó đẩy một piston qua lại. Khi hơi nước đi vào xi lanh, nó nở ra và đẩy piston sang một bên. Chuyển động này sau đó được chuyển sang trục khuỷu, chuyển đổi chuyển động </w:t>
      </w:r>
      <w:r>
        <w:lastRenderedPageBreak/>
        <w:t>qua lại của piston thành chuyển động quay. \ n \ n4. Trục khuỷu cung cấp năng lượng cho một bánh xe, sau đó quay và dẫn động máy móc, chẳng hạn như đầu máy, máy bơm hoặc máy phát điện. \ n \ n5. Khi hơi nước mất năng lượng, nó ngưng tụ trở lại thành nước và được đưa trở lại lò hơi để được làm nóng lại. Toàn bộ quá trình sau đó được lặp lại, tạo ra một chu kỳ liên tục của nhiệt, chuyển động và năng lượng. Nhìn chung, động cơ hơi nước là một phát minh đột phá đã cách mạng hóa cách thức thực hiện công việc cơ khí và mở đường cho các động cơ tiên tiến và hiệu quả hơn trong tương lai."}</w:t>
      </w:r>
    </w:p>
    <w:p w14:paraId="0B4976DB" w14:textId="77777777" w:rsidR="008F7788" w:rsidRDefault="0064711F">
      <w:r>
        <w:t>{"câu hỏi": "Tham gia vào một cuộc đối thoại từ quan điểm của một đại diện dịch vụ khách hàng. - Khách hàng: \"Tại sao tôi không thể truy cập vào tài khoản của mình?\"", "trả lời": "Người đại diện: \"Xin chào, tôi rất tiếc khi biết rằng bạn đang gặp sự cố khi truy cập tài khoản của mình. Chúng ta hãy cố gắng cùng nhau vượt qua điều này. Bạn có thể cung cấp cho tôi thêm chi tiết về những gì đang xảy ra khi bạn cố gắng truy cập nó không?\""}</w:t>
      </w:r>
    </w:p>
    <w:p w14:paraId="1C616C41" w14:textId="77777777" w:rsidR="008F7788" w:rsidRDefault="0064711F">
      <w:r>
        <w:t>{"câu hỏi": "Tạo danh sách 10 hoạt động vui chơi cho một cuộc đoàn tụ gia đình.", "câu trả lời": "Đây là danh sách 10 hoạt động vui chơi cho một cuộc đoàn tụ gia đình:\n\n1. Tổ chức các trò chơi ngoài trời như đua ba chân, đua trứng và thìa, hoặc đua bao tải. \ n \ n2. Lên kế hoạch cho một bữa tiệc nướng hoặc dã ngoại, nơi mọi người có thể thưởng thức thức ăn ngon và bầu bạn với nhau. \ n \ n3. Sắp xếp cho một buổi chụp ảnh gia đình, và ghi lại những kỷ niệm hạnh phúc trên máy ảnh. \ n \ n4. Thiết lập một chương trình tài năng nơi các thành viên trong gia đình có thể thể hiện kỹ năng hoặc tài năng tiềm ẩn của họ. \ n \ n5. Chơi các trò chơi trên bàn cờ, trò chơi bài hoặc trò chơi đố vui mà mọi người đều có thể tham gia. \ n \ n6. Đốt lửa trại và kẹo dẻo nướng trong khi kể chuyện và hồi tưởng về thời xưa. \ n \ n7. Đi dạo giữa thiên nhiên hoặc đi bộ đường dài và cùng nhau khám phá ngoài trời.\n\n8. Thực hiện một dự án nghệ thuật nhóm, chẳng hạn như vẽ tranh hoặc xây dựng một cái gì đó cùng nhau. \ n \ n9. Có một đêm xem phim, và xem một bộ phim gia đình yêu thích. \ n \ n10. Lên kế hoạch cho một cuộc săn lùng người nhặt rác với những manh mối và thử thách liên quan đến lịch sử của gia đình hoặc những trò đùa bên trong."}</w:t>
      </w:r>
    </w:p>
    <w:p w14:paraId="6082B208" w14:textId="77777777" w:rsidR="008F7788" w:rsidRDefault="0064711F">
      <w:r>
        <w:t>{"question": "Viết lại câu bằng ba dạng đại từ khác nhau. - Simon đang chạy.", "trả lời": "1) Anh ấy đang chạy.\n2) Bạn đang chạy (nếu nói chuyện trực tiếp với Simon).\n3) Họ đang chạy (nếu đề cập đến một nhóm người bao gồm cả Simon)."}</w:t>
      </w:r>
    </w:p>
    <w:p w14:paraId="10F4D47F" w14:textId="77777777" w:rsidR="008F7788" w:rsidRDefault="0064711F">
      <w:r>
        <w:t>{"question": "Xác định xem câu đó là một câu ghép hay một câu phức. - Bộ phim dài, nhưng thú vị.", "câu trả lời": "Câu \"Bộ phim dài, nhưng thú vị.\" là một câu ghép vì nó bao gồm hai mệnh đề độc lập (\"Bộ phim dài\" và \"thú vị\") được nối với nhau bởi một liên từ phối hợp (\"nhưng\")."}</w:t>
      </w:r>
    </w:p>
    <w:p w14:paraId="1B88BBB8" w14:textId="77777777" w:rsidR="008F7788" w:rsidRDefault="0064711F">
      <w:r>
        <w:t>{"question": "Tạo tên phim hoặc sách dựa trên 2 tính từ dưới đây. - Sáng sủa và bí ẩn", "trả lời": "\"Bí mật lung linh: Câu chuyện tươi sáng và bí ẩn\""}</w:t>
      </w:r>
    </w:p>
    <w:p w14:paraId="6796426E" w14:textId="77777777" w:rsidR="008F7788" w:rsidRDefault="0064711F">
      <w:r>
        <w:t xml:space="preserve">{"question": "Chọn một cụm từ acrostic thích hợp cho từ sau. - Làm vườn", "trả lời": "Chèo thuyền trong tự nhiên\nA nd nuôi dưỡng vẻ đẹp\nR nới lỏng phần thưởng tươi\nD irt dưới móng tay của tôi \nE nâng cao sân sau\nN thúc đẩy sự phát triển mới\nTôi đắm mình trong </w:t>
      </w:r>
      <w:r>
        <w:lastRenderedPageBreak/>
        <w:t>ánh sáng mặt trời\nN ew cuộc sống gần gũi hàng ngày\nG reenery như nguồn cảm hứng của tôi."}</w:t>
      </w:r>
    </w:p>
    <w:p w14:paraId="0A7F65D5" w14:textId="77777777" w:rsidR="008F7788" w:rsidRDefault="0064711F">
      <w:r>
        <w:t>{"câu hỏi": "So sánh hai chủ đề. - Nghệ thuật so với Thiên nhiên", "trả lời": "Nghệ thuật và Thiên nhiên là hai chủ thể riêng biệt nhưng có mối liên hệ với nhau. Nghệ thuật là một biểu hiện của con người, nơi người sáng tạo sử dụng các phương tiện khác nhau như hội họa, âm nhạc hoặc viết lách, để truyền đạt cách giải thích của họ về thế giới. Mặt khác, Thiên nhiên là chính thế giới vật chất, núi, đại dương và động vật hoang dã, tồn tại độc lập với các hoạt động của con người. Một trong những khác biệt chính giữa Nghệ thuật và Tự nhiên là Nghệ thuật là chủ quan, trong khi Tự nhiên là khách quan. Nghệ thuật cởi mở để giải thích, và những người khác nhau có thể có ý kiến khác nhau về nó, nhưng Tự nhiên là một thực tế vẫn không thay đổi mặc dù có những quan điểm khác nhau. Mặc dù có sự khác biệt, Nghệ thuật và Thiên nhiên có thể giao nhau theo nhiều cách. Các nghệ sĩ thường lấy cảm hứng từ Thiên nhiên, đại diện cho vẻ đẹp và sức mạnh của nó thông qua tác phẩm của họ. Tương tự như vậy, nhiều người thấy rằng dành thời gian trong thiên nhiên có thể là một trải nghiệm nghệ thuật, khi họ ngắm cảnh, âm thanh và cảm giác được bao quanh bởi thế giới tự nhiên. Một số loại tác phẩm nghệ thuật, chẳng hạn như Nghệ thuật đất đai và Nghệ thuật môi trường, thậm chí sử dụng các yếu tố tự nhiên làm vật liệu chính của chúng. Tóm lại, Nghệ thuật và Thiên nhiên khác nhau về nguồn gốc và mục đích của chúng, nhưng chúng chia sẻ một mối liên hệ sâu sắc về cách chúng có thể truyền cảm hứng và ảnh hưởng lẫn nhau. Cả hai đều là những phần có giá trị và thiết yếu trong trải nghiệm của con người."}</w:t>
      </w:r>
    </w:p>
    <w:p w14:paraId="5472571F" w14:textId="77777777" w:rsidR="008F7788" w:rsidRDefault="0064711F">
      <w:r>
        <w:t>{"câu hỏi": "Lập luận logic trong ba câu. - Homeschooling", "answer": "Homeschooling cho phép các kế hoạch giáo dục cá nhân hóa và cá nhân hóa phục vụ cho nhu cầu và phong cách học tập cụ thể của trẻ. Điều này có thể dẫn đến trải nghiệm học tập hiệu quả và hiệu quả hơn cho trẻ. Do đó, giáo dục tại nhà có thể là một lựa chọn giáo dục có lợi cho một số gia đình."}</w:t>
      </w:r>
    </w:p>
    <w:p w14:paraId="418529B0" w14:textId="77777777" w:rsidR="008F7788" w:rsidRDefault="0064711F">
      <w:r>
        <w:t>{"câu hỏi": "Đưa ra giả định dựa trên dữ liệu sau. - 90% các nhà phát triển phần mềm được khảo sát làm việc hơn 8 giờ một ngày, trong khi chỉ có 10% làm việc ít hơn 8 giờ một ngày", "trả lời": "Dựa trên dữ liệu đã cho, có thể giả định rằng phần lớn các nhà phát triển phần mềm làm việc nhiều giờ, với hầu hết trong số họ làm việc hơn 8 giờ một ngày."}</w:t>
      </w:r>
    </w:p>
    <w:p w14:paraId="2C9D0E38" w14:textId="77777777" w:rsidR="008F7788" w:rsidRDefault="0064711F">
      <w:r>
        <w:t>{"question": "Chọn tiêu đề tốt nhất cho bài viết sau. - Bài viết:\n\nTin tức tuần này cung cấp bằng chứng thuyết phục rằng các nguồn năng lượng tái tạo ngày càng trở nên dễ tiếp cận và tiết kiệm chi phí. Các tấm pin mặt trời và tuabin gió có thể cung cấp năng lượng sạch, tái tạo cho gia đình và doanh nghiệp, trong khi những cải tiến mới trong công nghệ đang làm cho các tấm pin mặt trời hiệu quả hơn và tiết kiệm chi phí hơn bao giờ hết.", "Trả lời": "Năng lượng tái tạo trở nên dễ tiếp cận hơn và tiết kiệm chi phí hơn với những đổi mới mới trong công nghệ\"}</w:t>
      </w:r>
    </w:p>
    <w:p w14:paraId="2037468C" w14:textId="77777777" w:rsidR="008F7788" w:rsidRDefault="0064711F">
      <w:r>
        <w:t>{"question": "Nhóm các từ này thành 2 loại - Điện thoại, đồng hồ, xe hơi, máy tính xách tay", "trả lời": "Điện tử: Điện thoại, Đồng hồ, Máy tính xách tay.\nXe: Xe hơi."}</w:t>
      </w:r>
    </w:p>
    <w:p w14:paraId="039A384A" w14:textId="77777777" w:rsidR="008F7788" w:rsidRDefault="0064711F">
      <w:r>
        <w:t xml:space="preserve">{"câu hỏi": "Mô tả cách thêm liên hệ trên Outlook", "câu trả lời": "Dưới đây là các bước để thêm liên hệ vào danh sách liên hệ của bạn trong Outlook:\n\n1. Mở Outlook: Khởi chạy </w:t>
      </w:r>
      <w:r>
        <w:lastRenderedPageBreak/>
        <w:t>ứng dụng Outlook trên máy tính của bạn hoặc mở ứng dụng web Outlook trong trình duyệt web của bạn.\n\n2. Điều hướng đến phần Danh bạ: Ở góc dưới bên trái của cửa sổ Outlook, nhấp vào biểu tượng \u201cPeople \ u201d. Thao tác này sẽ mở phần Danh bạ nơi bạn có thể quản lý tất cả các liên hệ của mình.\n\n3. Tạo liên hệ mới: Trong ruy-băng trên cùng, nhấp vào nút \u201cNew Contact \u201d. Thao tác này sẽ mở ra một cửa sổ mới, nơi bạn có thể nhập chi tiết liên hệ của mình.\n\n4. Nhập chi tiết liên hệ: Điền vào các trường liên quan với tên liên hệ\u2019s, địa chỉ email, số điện thoại và bất kỳ thông tin nào khác mà bạn muốn lưu. Bạn cũng có thể thêm ảnh, ngày sinh hoặc ghi chú về liên hệ.\n\n5. Lưu liên hệ: Sau khi bạn đã nhập tất cả các chi tiết, hãy nhấp vào nút \u201cSave và Close\u201d ở góc trên cùng bên trái. Thao tác này sẽ lưu số liên lạc vào danh sách liên hệ của bạn.\n\n6. Xác minh liên hệ: Để xác minh rằng liên hệ đã được thêm thành công, hãy quay lại phần Danh bạ và tìm kiếm liên hệ theo tên hoặc địa chỉ email. Bây giờ bạn sẽ thấy liên hệ mới trong danh sách liên hệ của mình."}</w:t>
      </w:r>
    </w:p>
    <w:p w14:paraId="4E6E10AD" w14:textId="77777777" w:rsidR="008F7788" w:rsidRDefault="0064711F">
      <w:r>
        <w:t>{"câu hỏi": "Giới thiệu chính thức cho diễn giả này - John Smith - Nhà phân tích kinh doanh", "câu trả lời": "Thưa quý vị, tôi rất hân hạnh được giới thiệu diễn giả tiếp theo của chúng tôi, ông John Smith. John là một nhà phân tích kinh doanh được đánh giá cao, và anh ấy mang lại nhiều kiến thức và chuyên môn cho sân khấu. Những hiểu biết của ông về thế giới phân tích kinh doanh đã giúp nhiều tổ chức cải thiện quy trình và đạt được mục tiêu của họ. Xin hãy cùng tôi chào đón John Smith lên sân khấu."}</w:t>
      </w:r>
    </w:p>
    <w:p w14:paraId="6F82939D" w14:textId="77777777" w:rsidR="008F7788" w:rsidRDefault="0064711F">
      <w:r>
        <w:t>{"câu hỏi": "Liệt kê năm mẹo để thuyết trình thành công", "câu trả lời": "1. Chuẩn bị và thực hành tài liệu của bạn: Dành đủ thời gian nghiên cứu chủ đề của bạn và luyện tập bài thuyết trình của bạn. Điều này sẽ giúp bạn cảm thấy tự tin hơn, giảm căng thẳng và cung cấp tài liệu của bạn một cách suôn sẻ. \ n \ n2. Tương tác với khán giả của bạn: Giao tiếp bằng mắt, đặt câu hỏi và sử dụng ngôn ngữ cơ thể để tương tác với khán giả của bạn. Điều này sẽ giúp bạn kết nối với họ và giữ sự chú ý của họ vào bài thuyết trình của bạn. \ n \ n3. Rõ ràng và súc tích: Tránh sử dụng thuật ngữ kỹ thuật, câu phức tạp và giải thích dài dòng. Giữ ngôn ngữ của bạn đơn giản, rõ ràng và đi vào trọng tâm, để tất cả những người tham dự có thể dễ dàng theo dõi và hiểu thông điệp của bạn. \ n \ n4. Sử dụng phương tiện trực quan: Sử dụng trang trình bày, biểu đồ, đồ họa hoặc video để giúp minh họa quan điểm của bạn và thu hút khán giả. Đảm bảo rằng bất kỳ phương tiện trực quan nào được sử dụng đều hiển thị rõ ràng, có liên quan và dễ đọc. \ n \ n5. Tóm tắt các điểm chính: Vào cuối bài thuyết trình của bạn, hãy tóm tắt những điểm chính bạn đã đề cập. Điều này sẽ giúp khán giả của bạn ghi nhớ những điểm quan trọng nhất, và cũng cho họ cơ hội để đặt bất kỳ câu hỏi nào."}</w:t>
      </w:r>
    </w:p>
    <w:p w14:paraId="7F65D4E8" w14:textId="77777777" w:rsidR="008F7788" w:rsidRDefault="0064711F">
      <w:r>
        <w:t>{"câu hỏi": "Gán mỗi câu lệnh này là đúng hoặc sai - Một xu nặng hơn một niken\nTháp Eiffel ở Rome", "câu trả lời": "Một xu nặng hơn một niken - Sai\nTháp Eiffel ở Rome - Sai"}</w:t>
      </w:r>
    </w:p>
    <w:p w14:paraId="00A5D7A0" w14:textId="77777777" w:rsidR="008F7788" w:rsidRDefault="0064711F">
      <w:r>
        <w:t>{"câu hỏi": "Phân loại văn bản sau đây là đúng ngữ pháp (1) hoặc không chính xác (0). - Nó rất thú vị trong rạp chiếu phim", "câu trả lời": "1 (đúng ngữ pháp)"}</w:t>
      </w:r>
    </w:p>
    <w:p w14:paraId="754DB4AB" w14:textId="77777777" w:rsidR="008F7788" w:rsidRDefault="0064711F">
      <w:r>
        <w:t>{"question": "Đặt các từ sau theo thứ tự bảng chữ cái: \"flight, television, computer\"", "answer": "computer, flight, television."}</w:t>
      </w:r>
    </w:p>
    <w:p w14:paraId="4118F005" w14:textId="77777777" w:rsidR="008F7788" w:rsidRDefault="0064711F">
      <w:r>
        <w:lastRenderedPageBreak/>
        <w:t>{"câu hỏi": "Tốc độ tối đa mà Airbus A380 có thể đạt được là bao nhiêu?", "câu trả lời": "Tốc độ tối đa của Airbus A380 xấp xỉ Mach 0,89, tương đương với khoảng 1.087 km / h hoặc 675 dặm / giờ ở độ cao bay. Tuy nhiên, tốc độ bay điển hình của nó thấp hơn một chút ở Mach 0,85, hoặc khoảng 1.020 km/h hoặc 634 mph.</w:t>
      </w:r>
    </w:p>
    <w:p w14:paraId="74BCC468" w14:textId="77777777" w:rsidR="008F7788" w:rsidRDefault="0064711F">
      <w:r>
        <w:t>{"question": "Chỉnh sửa câu sau để tạo ra một khung cảnh sống động hơn. - Gió thổi trong công viên", "trả lời": "Trong công viên, những cơn gió mạnh quất qua những tán cây, khiến lá cây xào xạc dữ dội và cành cây uốn cong và đung đưa."}</w:t>
      </w:r>
    </w:p>
    <w:p w14:paraId="08C7CCC2" w14:textId="77777777" w:rsidR="008F7788" w:rsidRDefault="0064711F">
      <w:r>
        <w:t>{"question": "Cung cấp 5 tính từ mô tả ký tự sau. - Jess là một nữ diễn viên đầy tham vọng.", "Trả lời": "1. Tham vọng\n2. Sáng tạo\n3. Nghệ thuật\n4. Đam mê\n5. Tài năng"}</w:t>
      </w:r>
    </w:p>
    <w:p w14:paraId="7406F56E" w14:textId="77777777" w:rsidR="008F7788" w:rsidRDefault="0064711F">
      <w:r>
        <w:t>{"câu hỏi": "Đưa ra lời giải thích khoa học về khúc xạ.", "câu trả lời": "Khúc xạ là một khái niệm cơ bản trong vật lý mô tả sự uốn cong của ánh sáng khi nó đi qua một giao diện giữa hai phương tiện khác nhau. Điều này xảy ra bởi vì tốc độ ánh sáng thay đổi khi nó di chuyển từ môi trường này sang môi trường khác. Khi ánh sáng truyền từ một môi trường ít đậm đặc hơn, chẳng hạn như không khí, vào một môi trường đặc hơn, như nước hoặc thủy tinh, tốc độ của nó giảm, làm cho sóng ánh sáng bị uốn cong hoặc khúc xạ. Điều này có thể được mô tả bằng cách sử dụng các nguyên tắc của lý thuyết sóng và Định luật Snell, xác định mối quan hệ giữa góc tới, hoặc góc tới của sóng ánh sáng, và góc khúc xạ hoặc góc mà sóng ánh sáng thoát ra khỏi môi trường khác. Sự uốn cong của ánh sáng cũng liên quan đến chỉ số khúc xạ của hai môi trường. Đây là thước đo tốc độ ánh sáng giảm bao nhiêu khi nó đi qua vật liệu. Chỉ số khúc xạ càng cao, tốc độ ánh sáng sẽ truyền qua môi trường đó càng chậm và sự uốn cong sẽ xảy ra càng lớn. Đây là lý do tại sao các thấu kính, được làm bằng thủy tinh có chỉ số cao, có thể bẻ cong ánh sáng để tạo thành hình ảnh. Nói chung, bất cứ khi nào ánh sáng truyền từ môi trường này sang môi trường khác, nó sẽ khúc xạ. Điều này xảy ra trong tự nhiên cũng như trong các vật thể nhân tạo như thấu kính và lăng kính. Các ứng dụng khúc xạ bao gồm thấu kính quang học, được sử dụng trong kính, máy ảnh và kính hiển vi, cũng như cáp quang, sử dụng khúc xạ toàn phần bên trong để mang tín hiệu ánh sáng trên một khoảng cách dài."}</w:t>
      </w:r>
    </w:p>
    <w:p w14:paraId="4A027DB0" w14:textId="77777777" w:rsidR="008F7788" w:rsidRDefault="0064711F">
      <w:r>
        <w:t>{"câu hỏi": "Viết một bài thơ haiku mô tả mưa.", "câu trả lời": "Những hạt mưa hôn Trái đất,\nPatters nhẹ nhàng trong đêm,\nLời ru của thiên nhiên."}</w:t>
      </w:r>
    </w:p>
    <w:p w14:paraId="5C9CA52C" w14:textId="77777777" w:rsidR="008F7788" w:rsidRDefault="0064711F">
      <w:r>
        <w:t>{"câu hỏi": "Mô tả ý nghĩa của mùa hè đối với bạn trong một câu.", "Trả lời": "Là một AI, tôi không có kinh nghiệm hay ý kiến cá nhân, nhưng đối với nhiều người, mùa hè đại diện cho thời gian thư giãn, vui vẻ và ấm áp."}</w:t>
      </w:r>
    </w:p>
    <w:p w14:paraId="007979D5" w14:textId="77777777" w:rsidR="008F7788" w:rsidRDefault="0064711F">
      <w:r>
        <w:t>{"câu hỏi": "Hãy nghĩ ra một cách chơi chữ hài hước liên quan đến từ 'mèo'.", "câu trả lời": "Tại sao mèo không chơi bài xì phé trong rừng? Bởi vì có quá nhiều báo!"}</w:t>
      </w:r>
    </w:p>
    <w:p w14:paraId="4F43829F" w14:textId="77777777" w:rsidR="008F7788" w:rsidRDefault="0064711F">
      <w:r>
        <w:t>{"câu hỏi": "Phân tích câu sau và cho tôi biết nó thụ động hay chủ động. - Căn phòng do cô ấy trang trí.", "trả lời": "Câu \"Căn phòng do cô ấy trang trí\" bằng giọng bị động."}</w:t>
      </w:r>
    </w:p>
    <w:p w14:paraId="6BF6E7F9" w14:textId="77777777" w:rsidR="008F7788" w:rsidRDefault="0064711F">
      <w:r>
        <w:t>{"câu hỏi": "Hoàn thành phép so sánh sau. - Ngủ : Thức ::", "trả lời": "Ngủ : Thức :: Đóng : Mở"}</w:t>
      </w:r>
    </w:p>
    <w:p w14:paraId="7A2E3B6E" w14:textId="77777777" w:rsidR="008F7788" w:rsidRDefault="0064711F">
      <w:r>
        <w:lastRenderedPageBreak/>
        <w:t>{"câu hỏi": "Xác định ý chính của câu lệnh đã cho và viết nó trong một cụm từ. - Mèo là động vật thông minh và chúng thường thể hiện điều đó bằng các thử thách giải quyết vấn đề.", "câu trả lời": "Trí thông minh của mèo."}</w:t>
      </w:r>
    </w:p>
    <w:p w14:paraId="5AAAF474" w14:textId="77777777" w:rsidR="008F7788" w:rsidRDefault="0064711F">
      <w:r>
        <w:t>{"question": "Phân loại loại bài phát biểu. Đầu ra phải là \"informative\", \"persuasive\" hoặc \"entertaining\". - Bạn tôi nói với tôi rằng tôi nên xem bộ phim Avengers mới, nó sẽ thực sự tuyệt vời.", "trả lời": "Kiểu phát biểu có sức thuyết phục."}</w:t>
      </w:r>
    </w:p>
    <w:p w14:paraId="6B70EBF7" w14:textId="77777777" w:rsidR="008F7788" w:rsidRDefault="0064711F">
      <w:r>
        <w:t>{"question": "Đề xuất hai bài tập có thể giúp người dùng thực hành từ vựng tiếng Anh.", "answer": "1. Một bài tập có thể có hiệu quả trong việc cải thiện vốn từ vựng tiếng Anh là sử dụng flashcards. Bạn có thể tạo flashcards vật lý hoặc sử dụng một ứng dụng tạo flashcards kỹ thuật số. Đơn giản chỉ cần viết một từ ở một bên và định nghĩa của nó ở bên kia, sau đó đi qua bộ bài thường xuyên, cố gắng nhớ lại ý nghĩa của từng từ. Thêm từ mới khi bạn bắt gặp chúng để tiếp tục mở rộng vốn từ vựng của bạn. \ n \ n2. Một cách thú vị khác để thực hành từ vựng tiếng Anh là thông qua chơi các trò chơi chữ như Scrabble hoặc Boggle. Những trò chơi này thách thức bạn hình thành các từ từ một tập hợp các chữ cái nhất định, khuyến khích bạn suy nghĩ sáng tạo và sử dụng những từ mà bạn đã biết, cũng như học từ mới. Chơi với bạn bè hoặc thành viên gia đình có thể làm cho trải nghiệm thú vị và tương tác hơn."}</w:t>
      </w:r>
    </w:p>
    <w:p w14:paraId="66195D29" w14:textId="77777777" w:rsidR="008F7788" w:rsidRDefault="0064711F">
      <w:r>
        <w:t>{"câu hỏi": "Tạo tên sáng tạo cho đại lý tiếp thị kỹ thuật số.", "câu trả lời": "PixelSprout Media"}</w:t>
      </w:r>
    </w:p>
    <w:p w14:paraId="7617E69A" w14:textId="77777777" w:rsidR="008F7788" w:rsidRDefault="0064711F">
      <w:r>
        <w:t>{"question": "Viết lại câu đã cho với ít từ hơn nhưng không hy sinh bất kỳ thông tin nào từ câu gốc. - Chúng ta phải đảm bảo rằng mọi người đều tuân thủ các quy định an toàn.", "trả lời": "Chúng ta phải đảm bảo tất cả đều tuân thủ các quy định an toàn."}</w:t>
      </w:r>
    </w:p>
    <w:p w14:paraId="0DF693B1" w14:textId="77777777" w:rsidR="008F7788" w:rsidRDefault="0064711F">
      <w:r>
        <w:t>{"câu hỏi": "Chọn một trong hai lựa chọn thay thế đã cho. Đầu ra phải là \"Alternative A\" hoặc \"Alternative B\". - Phương án A: Tôi thích xem phim ở nhà hơn.\nPhương án B: Tôi thích xem phim ở rạp chiếu phim hơn.", "Trả lời": "Phương án A."}</w:t>
      </w:r>
    </w:p>
    <w:p w14:paraId="478C9696" w14:textId="77777777" w:rsidR="008F7788" w:rsidRDefault="0064711F">
      <w:r>
        <w:t>{"câu hỏi": "Ý kiến của tác giả về chủ đề đã nêu là gì? - Bài viết \"Ưu và nhược điểm của sách điện tử", "trả lời": "Là một AI, tôi không có khả năng đọc bài trừ khi bạn cung cấp văn bản của bài viết để tôi có thể phân tích nội dung để đưa ra phản hồi. Bạn có thể vui lòng cung cấp thêm ngữ cảnh để tôi có thể giải quyết đúng câu hỏi của bạn không?"}</w:t>
      </w:r>
    </w:p>
    <w:p w14:paraId="7779D58D" w14:textId="77777777" w:rsidR="008F7788" w:rsidRDefault="0064711F">
      <w:r>
        <w:t>{"question": "Chỉnh sửa văn bản này để nó ngắn gọn. - Tại Hoa Kỳ, một nền văn hóa truyền thông đại chúng đã phát triển, trong đó các thương hiệu được sử dụng để miêu tả hình ảnh về bản sắc và định hình văn hóa tiêu dùng.", "trả lời": "Văn hóa truyền thông đại chúng Hoa Kỳ sử dụng thương hiệu để định hình bản sắc người tiêu dùng."}</w:t>
      </w:r>
    </w:p>
    <w:p w14:paraId="180272FE" w14:textId="77777777" w:rsidR="008F7788" w:rsidRDefault="0064711F">
      <w:r>
        <w:t>{"question": "Viết một câu bao gồm các cụm từ bên dưới. - \"Hồ nước trong vắt\"", "trả lời": "Tôi đã đi bộ đường dài trên núi và bắt gặp một hồ nước trong vắt tuyệt đẹp phản chiếu phong cảnh tuyệt đẹp xung quanh nó."}</w:t>
      </w:r>
    </w:p>
    <w:p w14:paraId="31023BFD" w14:textId="77777777" w:rsidR="008F7788" w:rsidRDefault="0064711F">
      <w:r>
        <w:lastRenderedPageBreak/>
        <w:t>{"câu hỏi": "Ai là người nói trong đoạn trích này? - \u201cCuộc sống không phải là một vấn đề cần giải quyết, mà là một thực tế cần trải nghiệm.\u201d", "trả lời": "Người nói đoạn trích này là Soren Kierkegaard, một triết gia và nhà thần học người Đan Mạch."}</w:t>
      </w:r>
    </w:p>
    <w:p w14:paraId="3DC417DA" w14:textId="77777777" w:rsidR="008F7788" w:rsidRDefault="0064711F">
      <w:r>
        <w:t>{"câu hỏi": "Thành ngữ trong câu này là gì? - Anh ấy giữ một cái đầu lạnh giữa cơn bão.", "trả lời": "Thành ngữ trong câu là \"giữ một cái đầu lạnh", có nghĩa là giữ bình tĩnh và điềm tĩnh trong một tình huống khó khăn hoặc căng thẳng."}</w:t>
      </w:r>
    </w:p>
    <w:p w14:paraId="26D3CFDA" w14:textId="77777777" w:rsidR="008F7788" w:rsidRDefault="0064711F">
      <w:r>
        <w:t>{"câu hỏi": "Gợi ý một từ khác cho cụm từ sau: \"ngoại hình hấp dẫn\".", "câu trả lời": "\"Sức hấp dẫn tuyệt đẹp\"."}</w:t>
      </w:r>
    </w:p>
    <w:p w14:paraId="26D9A6E1" w14:textId="77777777" w:rsidR="008F7788" w:rsidRDefault="0064711F">
      <w:r>
        <w:t>{"question": "Sắp xếp các điểm đánh dấu sau trên dòng thời gian. - 1965 - sứ mệnh Apollo 11\n1973 - cuộc gọi điện thoại di động đầu tiên\n1989 - sự sụp đổ của Bức tường Berlin", "trả lời": "1965 - Nhiệm vụ Apollo 11\n1973 - Cuộc gọi điện thoại di động đầu tiên\n1989 - Sự sụp đổ của Bức tường Berlin."}</w:t>
      </w:r>
    </w:p>
    <w:p w14:paraId="06E3C090" w14:textId="77777777" w:rsidR="008F7788" w:rsidRDefault="0064711F">
      <w:r>
        <w:t>{"question": "Tạo một danh sách nhiệm vụ thích hợp cho một dự án khách hàng. - Dự án khách hàng: Tổ chức sự kiện của công ty", "trả lời": "1. Xác định mục đích và mục tiêu của sự kiện công ty.\n2. Xác định ngày, địa điểm tổ chức sự kiện và đối tượng mục tiêu.\n3. Lập kế hoạch ngân sách và phân bổ nguồn lực phù hợp.\n4. Phối hợp với các nhà cung cấp dịch vụ ăn uống, trang trí và giải trí.\n5. Gửi lời mời và quản lý danh sách khách mời.\n6. Chuẩn bị và phân phối lịch trình sự kiện và hành trình.\n7. Thiết lập quy trình đăng ký và đăng ký sự kiện.\n8. Phối hợp với diễn giả hoặc người thuyết trình để diễn tập.\n9. Tóm tắt tất cả nhân viên và tình nguyện viên về vai trò và trách nhiệm của họ.\n10. Giám sát việc thiết lập sự kiện và đảm bảo tất cả các nhu cầu kỹ thuật được đáp ứng.\n11. Theo dõi sự kiện và đảm bảo mọi thứ diễn ra suôn sẻ.\n12. Thu thập và phân tích phản hồi từ những người tham dự.\n13. Gửi email cảm ơn sau sự kiện và theo dõi.\n14. Biên soạn một báo cáo về kết quả sự kiện và nộp cho ban quản lý.\n15. Tổ chức phỏng vấn sau sự kiện với nhóm và xác định các lĩnh vực cần cải thiện."}</w:t>
      </w:r>
    </w:p>
    <w:p w14:paraId="6A5EF7FA" w14:textId="77777777" w:rsidR="008F7788" w:rsidRDefault="0064711F">
      <w:r>
        <w:t>{"câu hỏi": "Xây dựng 4 câu hỏi cần thiết về chủ đề quy định pháp luật của AI.", "trả lời": "1. Những luật và quy định hiện hành nào được đưa ra để đảm bảo sự phát triển và sử dụng đạo đức của công nghệ AI?\n2. Làm thế nào để các cơ quan quản lý giải quyết các mối quan tâm tiềm ẩn về sự thiên vị, quyền riêng tư và bảo mật trong lĩnh vực quy định AI?\n3. Những biện pháp nào đang được thực hiện để ngăn chặn việc lạm dụng và lạm dụng AI và bảo vệ quyền của các cá nhân tương tác với các hệ thống này?\n4. Những tiến bộ trong công nghệ AI định hình bối cảnh pháp lý và đòi hỏi sự phát triển của các khung pháp lý mới như thế nào?"}</w:t>
      </w:r>
    </w:p>
    <w:p w14:paraId="585C1D57" w14:textId="77777777" w:rsidR="008F7788" w:rsidRDefault="0064711F">
      <w:r>
        <w:t xml:space="preserve">{"câu hỏi": "Giải thích vòng lặp OODA.", "câu trả lời": "Vòng lặp OODA là một mô hình ra quyết định ban đầu được tạo ra bởi Đại tá Không quân Hoa Kỳ John Boyd để sử dụng trong chiến lược quân sự. OODA là từ viết tắt của bốn giai đoạn của vòng lặp: Quan sát, Phương Đông, Quyết định và Hành động. \ n \ n Giai đoạn đầu tiên, Quan sát, liên quan đến việc thu thập thông tin từ nhiều nguồn khác nhau về tình hình hiện tại, bao gồm cả môi trường và hành động của các tác nhân khác trong tình huống. Giai đoạn này là về việc thu thập dữ liệu </w:t>
      </w:r>
      <w:r>
        <w:lastRenderedPageBreak/>
        <w:t>liên quan cần thiết cho việc ra quyết định. Giai đoạn thứ hai, Phương Đông, liên quan đến việc giải thích và phân tích dữ liệu thu thập được. Giai đoạn này là về sự hiểu biết và hiểu ý nghĩa của thông tin, và đặt nó vào bối cảnh. Nền tảng, kinh nghiệm và sự hiểu biết của một người về tình huống đều đóng một vai trò trong cách dữ liệu được xử lý và diễn giải. Giai đoạn thứ ba, Quyết định, liên quan đến việc lựa chọn một quá trình hành động dựa trên việc giải thích dữ liệu. Giai đoạn này liên quan đến việc cân nhắc các lựa chọn và đưa ra quyết định về quá trình hành động tốt nhất dựa trên các mục tiêu và kết quả mong muốn. Giai đoạn cuối cùng, Hành động, liên quan đến việc thực hiện quá trình hành động đã chọn. Đó là giai đoạn thực hiện nơi các quyết định được đưa vào hành động. \ n \ n Vòng lặp OODA là một quá trình lặp đi lặp lại, với đầu ra của một giai đoạn đưa vào đầu vào của giai đoạn tiếp theo. Sau khi hành động, người ta bắt đầu vòng lặp một lần nữa bằng cách quan sát kết quả và hậu quả của hành động, và đánh giá lại tình huống. Điều này cho phép thích ứng liên tục với những thay đổi trong môi trường và khả năng phản ứng nhanh với thông tin mới.\n\nVòng lặp OODA không giới hạn trong việc sử dụng quân sự và có thể áp dụng cho một loạt các tình huống cần phải ra quyết định, bao gồm cả trong kinh doanh, thể thao và cuộc sống hàng ngày."}</w:t>
      </w:r>
    </w:p>
    <w:p w14:paraId="60DE858B" w14:textId="77777777" w:rsidR="008F7788" w:rsidRDefault="0064711F">
      <w:r>
        <w:t>{"question": "Chỉnh sửa câu sau để loại bỏ sự dư thừa. - Bản án của tòa nhất trí thống nhất.", "trả lời": "Phán quyết của tòa nhất trí."}</w:t>
      </w:r>
    </w:p>
    <w:p w14:paraId="53B617C3" w14:textId="77777777" w:rsidR="008F7788" w:rsidRDefault="0064711F">
      <w:r>
        <w:t>{"câu hỏi": "Với hai tình huống thực tế, hãy chọn một kịch bản sẽ được phân loại là quyết định cá nhân. - Tình huống A: Một thiếu niên đang quyết định xin việc hay tìm kiếm một công việc thực tập.\nTình huống B: Một chính phủ thông qua luật rằng hút thuốc trong công viên công cộng là bất hợp pháp.", "Câu trả lời": "Tình huống A: Một thiếu niên đang quyết định nộp đơn xin việc hay tìm kiếm một kỳ thực tập sẽ được phân loại là quyết định cá nhân."}</w:t>
      </w:r>
    </w:p>
    <w:p w14:paraId="0BBA6DC2" w14:textId="77777777" w:rsidR="008F7788" w:rsidRDefault="0064711F">
      <w:r>
        <w:t>{"question": "Thay thế văn bản giữa các dấu ngoặc nhọn bằng một từ thích hợp. - Anh ấy vừa trở về từ &lt;kỳ nghỉ&gt;.", "trả lời": "Anh ấy vừa trở về sau kỳ nghỉ."}</w:t>
      </w:r>
    </w:p>
    <w:p w14:paraId="0A115DC2" w14:textId="77777777" w:rsidR="008F7788" w:rsidRDefault="0064711F">
      <w:r>
        <w:t>{"question": "Tạo tiêu đề từ tính để quảng cáo sản phẩm sau. - Cà phê hòa tan", "câu trả lời": "\"Cách mạng hóa thói quen buổi sáng của bạn với cà phê hòa tan mới của chúng tôi!\""}</w:t>
      </w:r>
    </w:p>
    <w:p w14:paraId="57468A61" w14:textId="77777777" w:rsidR="008F7788" w:rsidRDefault="0064711F">
      <w:r>
        <w:t>{"câu hỏi": "Giả sử bạn muốn nhắc nhở bản thân làm điều gì đó trong tương lai. Xây dựng một câu nhắc nhở hướng dẫn mô hình GPT.", "câu trả lời": "\"Nhắc nhở: Vào thứ Hai lúc 10 giờ sáng, hãy nhớ tham dự cuộc họp ảo với nhóm dự án qua Zoom.\""}</w:t>
      </w:r>
    </w:p>
    <w:p w14:paraId="4837A033" w14:textId="77777777" w:rsidR="008F7788" w:rsidRDefault="0064711F">
      <w:r>
        <w:t>{"câu hỏi": "Xây dựng yêu cầu trợ lý thực hiện hành động.", "trả lời": "Bạn có thể vui lòng thiết lập lời nhắc cho cuộc họp của tôi vào lúc 10:00 sáng mai không? Cảm ơn."}</w:t>
      </w:r>
    </w:p>
    <w:p w14:paraId="1909B320" w14:textId="77777777" w:rsidR="008F7788" w:rsidRDefault="0064711F">
      <w:r>
        <w:t xml:space="preserve">{"câu hỏi": "Tạo một tờ giấy với danh sách các loại trái cây và rau quả.", "câu trả lời": "Đây là danh sách các loại trái cây và rau quả:\n\nTrái cây:\n- Táo\n- Chuối\n- Cam\n- Xoài\n- Dứa\n- Dưa\n- Dưa\n- Mận\n- Bưởi\n- Kiwi\n- Đu đủ\n- Lựu\n- Anh đào\n- Chanh\n- Chanh\n- Quả mọng (dâu tây,  việt quất, mâm xôi, dâu đen)\n\nRau:\n- Cà rốt\n- Bông cải xanh\n- Khoai tây\n- Cà chua\n- Rau diếp\n- Bắp cải\n- Đậu Hà Lan\n- Rau bina\n- Mầm Brussels\n- Súp lơ\n- Rau mùi tây\n- Dưa chuột\n- Zucchini\n- Đậu xanh\n- Củ cải\n- </w:t>
      </w:r>
      <w:r>
        <w:lastRenderedPageBreak/>
        <w:t>Măng tây\n- Hành tây\n- Tỏi\n- Ớt (ớt chuông, jalapeno, ớt)\n- Cà tím\n- Bí đao (bơ, trứng cá, mì spaghetti)"}</w:t>
      </w:r>
    </w:p>
    <w:p w14:paraId="24298A00" w14:textId="77777777" w:rsidR="008F7788" w:rsidRDefault="0064711F">
      <w:r>
        <w:t>{"question": "Tạo ra hai cách khác để nói cùng một điều. - Tối qua tôi ngủ 10 tiếng.", "trả lời": "1. Đêm qua, tôi đã ngủ đủ 10 tiếng.\n2. Tôi đã có một đêm yên tĩnh với 10 giờ ngủ."}</w:t>
      </w:r>
    </w:p>
    <w:p w14:paraId="689FDE64" w14:textId="77777777" w:rsidR="008F7788" w:rsidRDefault="0064711F">
      <w:r>
        <w:t>{"câu hỏi": "Hãy cho tôi biết bất kỳ 5 tổ chức nhân quyền lớn nào với quốc gia của họ.", "trả lời": "Có rất nhiều tổ chức nhân quyền đáng chú ý trên khắp thế giới, một số tổ chức lớn là:\n \n1. Tổ chức Ân xá Quốc tế - Đây là một tổ chức phi chính phủ quốc tế vận động cho nhân quyền trên toàn thế giới. Tổ chức này có trụ sở tại London, Vương quốc Anh. \ n \ n2. Tổ chức Theo dõi Nhân quyền - Đây là một tổ chức phi lợi nhuận quốc tế, có trụ sở tại Thành phố New York, Hoa Kỳ, tiến hành nghiên cứu và vận động về nhân quyền. Liên đoàn Nhân quyền Quốc tế - Đây là một liên đoàn phi chính phủ dành cho các tổ chức nhân quyền. Tổ chức này có trụ sở tại Paris, Pháp. \ n \ n4. Hội đồng Nhân quyền Liên Hợp Quốc - Đây là một cơ quan liên chính phủ trong hệ thống Liên Hợp Quốc, có nhiệm vụ thúc đẩy và bảo vệ nhân quyền trên toàn cầu. Nó có trụ sở tại Geneva, Thụy Sĩ. \ n \ n5. Tổ chức Nhân quyền - Đây là một tổ chức phi lợi nhuận có trụ sở tại Thành phố New York, Hoa Kỳ, nhằm thúc đẩy và bảo vệ nhân quyền trên toàn cầu, tập trung vào các xã hội khép kín."}</w:t>
      </w:r>
    </w:p>
    <w:p w14:paraId="58238B9A" w14:textId="77777777" w:rsidR="008F7788" w:rsidRDefault="0064711F">
      <w:r>
        <w:t>{"question": "Tạo ra 100 từ nội dung độc đáo dựa trên lời nhắc sau. - Nhắc nhở: Ngày mặt trời biến mất", "trả lời": "Ngày mặt trời biến mất là ngày mãi mãi khắc sâu trong tâm trí của mọi cư dân trên Trái đất. Đó là một sự kiện chưa từng có và thảm khốc đến nỗi nó khiến thế giới rơi vào hỗn loạn. Mọi người thức dậy với một bóng tối vĩnh viễn khi sự ấm áp thông thường của mặt trời được thay thế bằng một cái lạnh kỳ lạ. Sự hoảng loạn và sợ hãi lan rộng khắp các vùng đất khi các xã hội đấu tranh để đối phó với sự mất mát đột ngột và không thể giải thích được đối với tài nguyên quan trọng nhất của họ. Các nhà khoa học đã làm việc không mệt mỏi để hiểu những gì đã xảy ra, nhưng lý thuyết là tất cả những gì họ phải cung cấp. Cứ như thể mặt trời đã biến mất không dấu vết, khiến nhân loại phải đối mặt với một tương lai không chắc chắn."}</w:t>
      </w:r>
    </w:p>
    <w:p w14:paraId="66AF74A6" w14:textId="77777777" w:rsidR="008F7788" w:rsidRDefault="0064711F">
      <w:r>
        <w:t xml:space="preserve">{"câu hỏi": "So sánh và đối chiếu nguyên phân và giảm phân.", "câu trả lời": "Nguyên phân và giảm phân là hai loại phân chia tế bào rất quan trọng đối với sự tăng trưởng, phát triển và sinh sản trong tất cả các sinh vật sống. Cả hai quá trình đều liên quan đến việc phân chia nhân tế bào cùng với vật liệu di truyền của nó. Tuy nhiên, có sự khác biệt đáng kể giữa hai quá trình.\n\nMitosis là một quá trình phân chia tế bào dẫn đến hai tế bào con giống hệt nhau về mặt di truyền là lưỡng bội, có nghĩa là chúng chứa hai bộ nhiễm sắc thể. Nguyên phân xảy ra trong các tế bào soma hoặc các tế bào không sinh sản của cơ thể và chịu trách nhiệm cho sự tăng trưởng và sửa chữa các mô. Trong quá trình nguyên phân, DNA trong tế bào cha mẹ được sao chép, và sau đó tế bào chia thành hai, mỗi tế bào có một bản sao chính xác của vật liệu di truyền. \ n \ nMeiosis, mặt khác, xảy ra trong các tế bào sinh sản và dẫn đến việc sản xuất bốn tế bào con khác biệt về mặt di truyền là đơn bội, có nghĩa là chúng chứa một nửa số nhiễm sắc thể như tế bào cha. Meiosis chịu trách nhiệm cho sự hình thành giao tử, hoặc tế bào giới tính, chẳng hạn như tinh trùng và trứng, được sử dụng để sinh sản hữu tính. Trong quá trình giảm phân, DNA chỉ được sao chép một lần, nhưng tế bào trải qua hai vòng phân chia, làm giảm số lượng nhiễm sắc thể xuống một n. Sự khác biệt chính giữa </w:t>
      </w:r>
      <w:r>
        <w:lastRenderedPageBreak/>
        <w:t>nguyên phân và giảm phân nằm ở cách vật liệu di truyền được tổ chức và phân phối trong quá trình phân chia. Nguyên phân duy trì cùng số lượng nhiễm sắc thể trong cả hai tế bào con, trong khi giảm phân làm giảm một nửa số lượng nhiễm sắc thể. Sự khác biệt này rất quan trọng trong việc đảm bảo sự đa dạng di truyền trong quá trình sinh sản hữu tính.\n\nTóm lại, trong khi cả nguyên phân và giảm phân đều liên quan đến sự phân chia tế bào, chúng khác nhau về mục đích, số lượng tế bào con được sản xuất và hàm lượng di truyền của các tế bào đó. Nguyên phân dẫn đến các tế bào lưỡng bội giống hệt nhau được sử dụng để tăng trưởng và sửa chữa, trong khi bệnh teo cơ tạo ra các tế bào đơn bội đa dạng về mặt di truyền được sử dụng trong sinh sản hữu tính."}</w:t>
      </w:r>
    </w:p>
    <w:p w14:paraId="741AFF1C" w14:textId="77777777" w:rsidR="008F7788" w:rsidRDefault="0064711F">
      <w:r>
        <w:t>{"question": "Sắp xếp mảng số theo thứ tự tăng dần. - [5, 1, 9, 3, 4]", "trả lời": "Đây là mảng được sắp xếp theo thứ tự tăng dần: [1, 3, 4, 5, 9]"}</w:t>
      </w:r>
    </w:p>
    <w:p w14:paraId="4AB9CA36" w14:textId="77777777" w:rsidR="008F7788" w:rsidRDefault="0064711F">
      <w:r>
        <w:t>{"question": "Xóa tất cả các danh từ khỏi câu. - Hôm qua tôi đi vườn thú với bạn bè.", "trả lời": "Hôm qua tôi đã đi cùng."}</w:t>
      </w:r>
    </w:p>
    <w:p w14:paraId="548F48F7" w14:textId="77777777" w:rsidR="008F7788" w:rsidRDefault="0064711F">
      <w:r>
        <w:t>{"question": "Thêm dấu chấm câu chính xác vào câu. - Dì Lucy nói con có thể thức khuya", "trả lời": "Dì Lucy nói, "Con có thể thức khuya.\"}</w:t>
      </w:r>
    </w:p>
    <w:p w14:paraId="17EF1349" w14:textId="77777777" w:rsidR="008F7788" w:rsidRDefault="0064711F">
      <w:r>
        <w:t>{"câu hỏi": "Tóm tắt một bài nghiên cứu trong 5 câu. - Bài báo "Nghiên cứu về ảnh hưởng của tin nhắn văn bản đối với kết quả học tập của học sinh", "câu trả lời": "Bài nghiên cứu này điều tra mối tương quan giữa nhắn tin văn bản và kết quả học tập của học sinh. Nghiên cứu đã sử dụng các cuộc khảo sát và điểm kiểm tra để phân tích các tác động tiềm năng của việc nhắn tin đối với thành tích học tập. Nó đã được tìm thấy rằng tin nhắn văn bản thường xuyên có liên quan tiêu cực đến điểm số và điểm kiểm tra. Các tác giả cho rằng nhắn tin có thể phục vụ như một sự phân tâm khỏi các nhiệm vụ học tập, dẫn đến giảm sự tập trung và năng suất. Để tối ưu hóa kết quả học tập, học sinh được khuyến khích hạn chế hành vi nhắn tin trong khi học tập hoặc làm việc ở trường."}</w:t>
      </w:r>
    </w:p>
    <w:p w14:paraId="49C38C0B" w14:textId="77777777" w:rsidR="008F7788" w:rsidRDefault="0064711F">
      <w:r>
        <w:t>{"câu hỏi": "Tạo một bài thơ ngắn về mùa thu.", "câu trả lời": "Lá hổ phách rơi nhẹ nhàng xuống\nTạo ra vương miện màu nâu đỏ của thiên nhiên,\nKhi gió mùa thu quét qua mặt đất,\nMột bản giao hưởng của âm thanh giòn.\n\nMùa sương mù và ánh sáng êm dịu,\nNhư màu sắc tuyệt đẹp của dòng chảy màu \nTừ cây này sang cây khác, một khung cảnh lớn,\nMột kiệt tác mà mùa thu thể hiện.\n\nCó phép thuật trong không khí lạnh,\ Khi mùa thu vẽ nên thế giới thật công bằng,\nVà mặc dù những chiếc lá sẽ sớm trơ trụi,\nKý ức sẽ vẫn còn đó."}</w:t>
      </w:r>
    </w:p>
    <w:p w14:paraId="6DE0687F" w14:textId="77777777" w:rsidR="008F7788" w:rsidRDefault="0064711F">
      <w:r>
        <w:t>{"câu hỏi": "Bạn thường mang theo loại vật phẩm nào trong túi của mình?", "câu trả lời": "Là một AI, tôi là một thực thể kỹ thuật số và không có sự hiện diện vật lý hoặc túi để đựng đồ. Tuy nhiên, tôi có thể đưa ra gợi ý cho các vật dụng mà mọi người thường mang theo trong túi xách của họ, chẳng hạn như ví, chìa khóa, điện thoại, khăn giấy, nước rửa tay, đồ trang điểm, thuốc, sổ ghi chép, chai nước, đồ ăn nhẹ và ô."}</w:t>
      </w:r>
    </w:p>
    <w:p w14:paraId="5515BC8F" w14:textId="77777777" w:rsidR="008F7788" w:rsidRDefault="0064711F">
      <w:r>
        <w:t xml:space="preserve">{"question": "Mô tả lợi ích của sản phẩm X đối với khách hàng tiềm năng. - Sản phẩm X: Một chiếc điện thoại di động mới", "câu trả lời": "Bạn đang ở trong thị trường cho một chiếc điện thoại di động mới? Không cần tìm đâu xa ngoài sản phẩm X! Điện thoại di động sáng tạo của </w:t>
      </w:r>
      <w:r>
        <w:lastRenderedPageBreak/>
        <w:t>chúng tôi cung cấp nhiều lợi ích cho khách hàng tiềm năng. Thứ nhất, nó có công nghệ tiên tiến mới nhất, cung cấp bộ xử lý nhanh như chớp, tuổi thọ pin được cải thiện và khả năng máy ảnh nâng cao sẽ đảm bảo bạn ghi lại mọi khoảnh khắc với chi tiết tuyệt đẹp. Với thiết kế kiểu dáng đẹp và hiện đại, sản phẩm X là một phụ kiện thời trang sẽ bổ sung cho bất kỳ trang phục nào. Ngoài ra, sản phẩm X cung cấp khả năng kết nối tuyệt vời, cho phép bạn kết nối với gia đình, bạn bè và đồng nghiệp. Với tốc độ tải xuống và tải lên nhanh, bạn có thể phát trực tuyến nhạc, phim và chương trình truyền hình yêu thích của mình mà không bị gián đoạn, bất kể bạn ở đâu.\n\nProduct X cũng cung cấp các tính năng bảo mật nâng cao, bao gồm nhận dạng khuôn mặt và quét dấu vân tay, để đảm bảo rằng thông tin cá nhân của bạn được giữ an toàn và bảo mật. Ngoài ra, với các bản cập nhật phần mềm thường xuyên, bạn có thể tự tin rằng điện thoại của mình sẽ luôn có các tính năng và cải tiến bảo mật mới nhất.\n\nTóm lại, với công nghệ hiện đại, thiết kế thời trang, kết nối được cải thiện và các tính năng bảo mật nâng cao, sản phẩm X là điện thoại di động hoàn hảo cho bất kỳ ai muốn nâng cấp trải nghiệm giao tiếp và giải trí của họ."}</w:t>
      </w:r>
    </w:p>
    <w:p w14:paraId="3DEF8D7F" w14:textId="77777777" w:rsidR="008F7788" w:rsidRDefault="0064711F">
      <w:r>
        <w:t>{"câu hỏi": "Hãy nghĩ về ba hoạt động cần làm vào lần tới khi bạn cảm thấy buồn chán.", "Trả lời": "1. Thử một sở thích hoặc kỹ năng mới: Đây có thể là bất cứ điều gì từ vẽ tranh đến nấu ăn, hoặc thậm chí học chơi một nhạc cụ hoặc mã. Tham gia một hoạt động mới có thể là một cách tuyệt vời để thử thách bản thân và thu hút tâm trí của bạn. \ n \ n2. Đi dạo hoặc đi bộ đường dài: Đi ra ngoài và hít thở không khí trong lành và tập thể dục có thể giúp cải thiện tâm trạng và giải tỏa tâm trí của bạn. Đây cũng là một cơ hội tuyệt vời để ra ngoài và khám phá khu vực địa phương của bạn và khám phá các điểm tham quan mới. \ n \ n3. Đọc một cuốn sách hoặc nghe podcast: Có rất nhiều cuốn sách và podcast tuyệt vời trên mạng về mọi chủ đề có thể tưởng tượng được. Chọn một câu chuyện mà bạn quan tâm và dành thời gian lạc vào một câu chuyện mới hoặc học một cái gì đó mới."}</w:t>
      </w:r>
    </w:p>
    <w:p w14:paraId="2A1408EB" w14:textId="77777777" w:rsidR="008F7788" w:rsidRDefault="0064711F">
      <w:r>
        <w:t>{"câu hỏi": "Kể tên năm hành vi cần thiết để thúc đẩy môi trường làm việc tôn trọng.", "câu trả lời": "1. Giao tiếp rõ ràng: điều cần thiết là phải giao tiếp một cách rõ ràng và tôn trọng, tránh mọi hiểu lầm hoặc hiểu lầm.\n\n2. Lắng nghe tích cực: chú ý đến những gì người khác đang nói và cho họ cơ hội bày tỏ suy nghĩ và ý tưởng của mình. \ n \ n3. Hòa nhập: đối xử với mọi người bằng sự tôn trọng, công bằng và bình đẳng bất kể chủng tộc, giới tính, tôn giáo hoặc các đặc điểm cá nhân khác của họ. \ n \ n4. Tránh buôn chuyện và tiêu cực: tránh tham gia vào tin đồn hoặc nói chuyện tiêu cực và ngăn cản nó ở người khác. \ n \ n5. Ghi nhận và đánh giá cao người khác: thể hiện sự đánh giá cao đối với sự đóng góp của người khác và ghi công khi đến hạn."}</w:t>
      </w:r>
    </w:p>
    <w:p w14:paraId="5DA6F9A8" w14:textId="77777777" w:rsidR="008F7788" w:rsidRDefault="0064711F">
      <w:r>
        <w:t xml:space="preserve">{"câu hỏi": "Cung cấp đánh giá về bức tranh đã cho - Ảnh minh họa: "Hoa loa kèn nước" của Monet, "câu trả lời": "Hoa loa kèn nước của Monet" là một loạt khoảng 250 bức tranh sơn dầu mà nghệ sĩ đã sản xuất trong phần sau của cuộc đời. Bộ truyện được biết đến nhiều nhất với việc mô tả vườn hoa của nghệ sĩ tại nhà của ông ở Giverny, có một cái ao Pháp phủ đầy hoa loa kèn, kết hợp với phong cách ấn tượng riêng biệt của họa sĩ. Loạt tranh được coi là một trong những thành tựu lớn nhất của Monet và là tác phẩm mang tính biểu tượng nhất của ông. Nói về một trong những tác phẩm nổi tiếng nhất trong bộ truyện, bức tranh rực rỡ với một luồng màu xanh lá cây và xanh lam tạo ra một bầu không khí táo bạo của thế giới tự </w:t>
      </w:r>
      <w:r>
        <w:lastRenderedPageBreak/>
        <w:t>nhiên. Nét vẽ của Monet rất khác biệt, với những nét vẽ nhỏ, lỏng lẻo hòa quyện với nhau để tạo ra một phiên bản trừu tượng của cảnh. Toàn bộ tác phẩm trở nên sống động với sự chuyển động của các nét vẽ và sự phân lớp màu sắc.\n\nBức tranh yên bình và thanh thản, được phản ánh trong sự tĩnh lặng của nước và sự lắc lư nhẹ nhàng của hoa loa kèn. Đó là sự pha trộn hài hòa giữa thiên nhiên và nhân tạo; hoa loa kèn là kết quả của việc trồng trọt của Monet, nhưng chúng kết hợp liền mạch với cái ao nơi chúng phát triển mạnh. Nhìn chung, "Hoa loa kèn nước" của Monet là một tác phẩm tuyệt đẹp nắm bắt được bản chất của chủ nghĩa ấn tượng và thể hiện tài năng của nghệ sĩ trong việc nắm bắt vẻ đẹp của thiên nhiên thông qua phương tiện sơn. Bức tranh là một minh chứng cho sự yên bình và kính sợ mà thế giới tự nhiên mang lại, và nó vẫn là một kiệt tác vượt thời gian cho đến ngày nay."}</w:t>
      </w:r>
    </w:p>
    <w:p w14:paraId="69C49D83" w14:textId="77777777" w:rsidR="008F7788" w:rsidRDefault="0064711F">
      <w:r>
        <w:t>{"câu hỏi": "Lập danh sách 10 tiêu chí để đánh giá người xin việc", "câu trả lời": "1. Trình độ học vấn và bằng cấp liên quan: Ứng viên phải có bằng cấp và chứng chỉ cần thiết cho vị trí công việc.\n\n2. Kinh nghiệm làm việc: Ứng viên phải có kinh nghiệm làm việc liên quan cho vai trò mà họ đang ứng tuyển. \ n \ n3. Kỹ năng: Ứng viên phải chứng minh các kỹ năng kỹ thuật và chuyển nhượng tuyệt vời để vượt trội ở vị trí này. \ n \ n4. Tính chuyên nghiệp: Ứng viên nên hành động chuyên nghiệp và duy trì các tiêu chuẩn, giá trị và đạo đức của công ty. \ n \ n5. Giao tiếp: Ứng viên phải có khả năng giao tiếp rõ ràng, hiệu quả và chuyên nghiệp với đồng nghiệp, cấp trên và khách hàng. \ n \ n6. Giải quyết vấn đề: Ứng viên phải có tư duy phê phán mạnh mẽ và kỹ năng giải quyết vấn đề để giải quyết các thách thức liên quan đến công việc. \ n \ n7. Khả năng thích ứng: Ứng viên nên thể hiện khả năng học hỏi và thích nghi nhanh chóng với các tình huống mới. \ n \ n8. Lãnh đạo: Ứng viên phải thể hiện phẩm chất lãnh đạo xuất sắc và khả năng thúc đẩy và quản lý nhóm. \ n \ n9. Độ tin cậy: Ứng viên phải đáng tin cậy và thể hiện đạo đức làm việc mạnh mẽ. \ n \ n10. Phù hợp với văn hóa: Ứng viên phải phù hợp với văn hóa công ty và đóng góp tích cực cho môi trường làm việc."}</w:t>
      </w:r>
    </w:p>
    <w:p w14:paraId="36DB919E" w14:textId="77777777" w:rsidR="008F7788" w:rsidRDefault="0064711F">
      <w:r>
        <w:t xml:space="preserve">{"câu hỏi": "Tạo ra một khái niệm có thể được sử dụng làm cơ sở cho một câu chuyện khoa học viễn tưởng", "câu trả lời": "Một khái niệm khả thi cho một câu chuyện khoa học viễn tưởng có thể là khám phá một thế giới tương lai nơi nhân loại đã khám phá ra bí mật của sự bất tử. Hãy tưởng tượng một thế giới nơi cái chết không còn là điều không thể tránh khỏi, nơi con người có thể sống mãi mãi, thoát khỏi sự tàn phá của thời gian và bệnh tật. Trong thế giới này, những thách thức mới và những tình huống khó xử về đạo đức nảy sinh. Thực sự sống khi cuộc sống không có kết thúc có nghĩa là gì? Làm thế nào để mọi người tìm thấy ý nghĩa và mục đích trong một sự tồn tại không bao giờ kết thúc? Liệu cuộc tìm kiếm sự bất tử có làm trầm trọng thêm sự chia rẽ xã hội và kinh tế hiện có, chỉ những người giàu có và quyền lực mới có thể tiếp cận công nghệ để sống mãi mãi? Câu chuyện có thể theo chân một nhóm nhân vật điều hướng thế giới mới dũng cảm này, vật lộn với hậu quả của một xã hội không có cái chết. Một số người có thể nắm lấy những khả năng của cuộc sống vĩnh cửu, trong khi những người khác có thể khao khát chu kỳ tự nhiên của sự sống và cái chết tiếp tục. Trên đường đi, họ có thể khám phá ra một âm mưu ẩn giấu xung quanh bản chất thực sự của sự bất tử, và những hy sinh đã được thực hiện để đạt được nó. Khái niệm này cung cấp mảnh đất màu mỡ để khám phá các chủ đề như giá trị của cuộc sống, bản chất của sự </w:t>
      </w:r>
      <w:r>
        <w:lastRenderedPageBreak/>
        <w:t>tồn tại và mối quan hệ giữa khoa học và đạo đức. Nó cũng đặt ra những câu hỏi hấp dẫn về ý nghĩa của con người trong một thế giới mà cái chết không còn là điều chắc chắn nữa."}</w:t>
      </w:r>
    </w:p>
    <w:p w14:paraId="206E2AE0" w14:textId="77777777" w:rsidR="008F7788" w:rsidRDefault="0064711F">
      <w:r>
        <w:t>{"câu hỏi": "Viết lại câu giữ nguyên ý nghĩa trong khi làm cho nó ngắn gọn hơn. - Để sử dụng thời gian hiệu quả nhất, điều quan trọng là phải có một kế hoạch quản lý thời gian hiệu quả.", "Trả lời": "Quản lý thời gian hiệu quả là điều cần thiết để sử dụng thời gian của tôi một cách hiệu quả."}</w:t>
      </w:r>
    </w:p>
    <w:p w14:paraId="3D6F8A00" w14:textId="77777777" w:rsidR="008F7788" w:rsidRDefault="0064711F">
      <w:r>
        <w:t>{"câu hỏi": "Sắp xếp lại câu được trình bày để nó nghe tự nhiên hơn. - Tôi đã gọi cho dịch vụ của bạn hai lần vào tuần trước để giải quyết vấn đề.", "trả lời": "Tôi đã gọi cho dịch vụ của bạn hai lần vào tuần trước để giải quyết vấn đề."}</w:t>
      </w:r>
    </w:p>
    <w:p w14:paraId="7B0DE56F" w14:textId="77777777" w:rsidR="008F7788" w:rsidRDefault="0064711F">
      <w:r>
        <w:t>{"câu hỏi": "Đưa ra một bối cảnh và một nhiệm vụ, hãy thay đổi quan điểm sang ngôi thứ hai. - Bối cảnh: \nBạn được công ty yêu cầu tính trung bình doanh số của một sản phẩm trong quý trước.\n\nNhiệm vụ: Tính trung bình doanh số của một sản phẩm trong quý trước.", "Trả lời": "Bối cảnh: Bạn đã được công ty yêu cầu tính doanh số trung bình của một sản phẩm trong quý trước.\n\nNhiệm vụ:  Bây giờ tùy thuộc vào cậu để tính toán doanh số trung bình của một sản phẩm duy nhất đó trong quý trước."}</w:t>
      </w:r>
    </w:p>
    <w:p w14:paraId="5F27BF72" w14:textId="77777777" w:rsidR="008F7788" w:rsidRDefault="0064711F">
      <w:r>
        <w:t>{"question": "Tạo ra 3 câu chuyện cười có thể liên quan đến một từ khóa nhất định. - Từ khóa: Pizza", "trả lời": "1. Tại sao các nhà khoa học không tin tưởng các nguyên tử khi gọi pizza? Bởi vì chúng tạo nên tất cả mọi thứ, ngay cả lớp phủ trên bề mặt!\n\n2. Tại sao tiệm bánh pizza luôn bận rộn? Bởi vì các lát cắt luôn ở trong một pi-rush!\n\n3. Bạn có nghe nói về đầu bếp người Ý đã chết? Anh ấy mì ống cách. Nhưng anh ấy đã để lại một tác phẩm nghệ thuật pizza tuyệt đẹp."}</w:t>
      </w:r>
    </w:p>
    <w:p w14:paraId="12E85674" w14:textId="77777777" w:rsidR="008F7788" w:rsidRDefault="0064711F">
      <w:r>
        <w:t>{"câu hỏi": "Đưa ra một danh sách các câu, hãy xác định một cấu trúc phù hợp (ví dụ: tường thuật, tranh luận, thuyết phục) có thể kết nối tốt nhất các câu. - 1. Anh quyết định rời trường đại học và tìm việc làm. \n2. Mặc dù bố mẹ đã cố gắng hết sức nhưng anh không thể tìm được một nghề nghiệp phù hợp. Sau nhiều tháng tìm kiếm, anh nhận ra rằng mình đã lãng phí đáng kể thời gian và tiền bạc.", "Trả lời": "Cấu trúc phù hợp nhất để kết nối những câu này là tự sự. Các câu kể về một người quyết định rời trường đại học để tìm kiếm việc làm, đối mặt với những thách thức trong việc tìm kiếm một nghề nghiệp phù hợp bất chấp những nỗ lực của cha mẹ anh ta, và nhận ra thời gian và tiền bạc mà anh ta đã lãng phí sau nhiều tháng tìm kiếm.</w:t>
      </w:r>
    </w:p>
    <w:p w14:paraId="7649520A" w14:textId="77777777" w:rsidR="008F7788" w:rsidRDefault="0064711F">
      <w:r>
        <w:t>{"question": "Tạo tiêu đề cho một bài viết liên quan đến một từ khóa nhất định. - Từ khóa: Tình bạn", "câu trả lời": "\"Mối liên kết không thể phá vỡ: Sức mạnh của tình bạn và tác động của nó đối với cuộc sống của chúng ta\""}</w:t>
      </w:r>
    </w:p>
    <w:p w14:paraId="75DD48C8" w14:textId="77777777" w:rsidR="008F7788" w:rsidRDefault="0064711F">
      <w:r>
        <w:t>{"câu hỏi": "Đưa ra một văn bản, đề xuất một chủ đề phù hợp cho văn bản. - Đây là câu chuyện về một ngày bất thường khi một vị khách lạ đến một ngôi làng nhỏ.", "Trả lời": "Gợi ý chủ đề: Vị khách bí ẩn trong một ngôi làng nhỏ."}</w:t>
      </w:r>
    </w:p>
    <w:p w14:paraId="453E2A4D" w14:textId="77777777" w:rsidR="008F7788" w:rsidRDefault="0064711F">
      <w:r>
        <w:t xml:space="preserve">{"question": "Tạo mã giải pháp thích hợp để in tất cả bội số của 3 từ 0 đến 30, ngoại trừ 15.", "answer": "Một mã giải pháp khả thi trong Python có thể là:\n\n'''python\nfor number in </w:t>
      </w:r>
      <w:r>
        <w:lastRenderedPageBreak/>
        <w:t>range(0, 31):\n if number % 3 == 0 and number != 15: # kiểm tra xem số có phải là bội số của 3 và không bằng 15\n print(number) # in number\n'''"}</w:t>
      </w:r>
    </w:p>
    <w:p w14:paraId="7CE9995F" w14:textId="77777777" w:rsidR="008F7788" w:rsidRDefault="0064711F">
      <w:r>
        <w:t>{"câu hỏi": "Phác thảo các sự kiện chính của câu chuyện. - The Catcher in the Rye", "trả lời": "The Catcher in the Rye là một cuốn tiểu thuyết của J.D. Salinger, xuất bản năm 1951. Dưới đây là các sự kiện chính của câu chuyện:\n\n1. Cuốn tiểu thuyết được thuật lại bởi Holden Caulfield, một cậu bé tuổi teen vừa bị đuổi khỏi trường dự bị của mình, Pencey Prep, vì đã trượt bốn trong số năm lớp học của mình. \ n \ n2. Sau khi cãi nhau với bạn cùng phòng, Holden quyết định rời Pencey sớm và dành vài ngày ở thành phố New York trước khi trở về nhà để đối mặt với cha mẹ. Ở New York, Holden phải vật lộn với sự cô đơn và trầm cảm. Anh ta ghé thăm một số quán bar, gặp một gái mại dâm và có một cuộc hẹn hò thảm khốc với Sally Hayes, một người bạn cũ. \ n \ n4. Holden cũng đến thăm giáo viên tiếng Anh cũ của mình, ông Antolini, hy vọng tìm thấy một số hướng dẫn. Tuy nhiên, khi tỉnh dậy và thấy ông Antolini đang chạm vào trán mình, Holden trở nên khó chịu và rời đi. Cuối cùng, Holden lẻn vào căn hộ của gia đình để thăm em gái mình, Phoebe. Cô ấy là người duy nhất anh ấy cảm thấy thực sự kết nối và anh ấy tâm sự với cô ấy về mong muốn trở thành người bắt lúa mạch đen, bảo vệ trẻ em khỏi rơi xuống vách đá (ẩn dụ đại diện cho việc mất đi sự ngây thơ của chúng).\n\n6. Khi Phoebe khăng khăng rằng cô muốn đi cùng anh, Holden nhận ra rằng anh không thể chạy trốn khỏi những vấn đề của mình và quyết định ở lại New York. Cuốn tiểu thuyết kết thúc với Holden trong một viện tâm thần, kể lại câu chuyện của mình cho một bác sĩ. Nó ngụ ý rằng cậu ấy sẽ sớm trở lại trường học và cố gắng tiến về phía trước với cuộc sống của mình."}</w:t>
      </w:r>
    </w:p>
    <w:p w14:paraId="28ADC3B4" w14:textId="77777777" w:rsidR="008F7788" w:rsidRDefault="0064711F">
      <w:r>
        <w:t>{"question": "Viết một hàm giải đạo hàm đầu tiên của một hàm.", "answer": "Chắc chắn! Dưới đây là một hàm ví dụ trong Python có thể xấp xỉ đạo hàm đầu tiên của một hàm nhất định:\n\n'''\ndef first_derivative(f, x, h=0.0001):\n \"\"\"\"\n Xấp xỉ đạo hàm đầu tiên của một hàm nhất định tại một điểm nhất định bằng cách sử dụng định nghĩa giới hạn của đạo hàm.\n\n Tham số:\n f (hàm): Hàm lấy đạo hàm của.\n x (float):  Điểm mà tại đó lấy đạo hàm.\n h (float): Kích thước bước được sử dụng trong xấp xỉ. Tùy chọn, giá trị mặc định là 0,0001.\n\n Trả về:\n float: Giá trị gần đúng của đạo hàm đầu tiên của f tại x.\n \"\"\"\"\n return (f(x + h) - f(x - h)) / (2 * h)\n'''\n\n\nHàm này lấy làm đầu vào một hàm 'f' để lấy đạo hàm của, một điểm 'x' để tính đạo hàm,  và kích thước bước tùy chọn 'h' được sử dụng trong xấp xỉ (giá trị mặc định là 0,0001). Nó sử dụng định nghĩa giới hạn của đạo hàm để xấp xỉ giá trị của đạo hàm đầu tiên của 'f' tại 'x'. Kết quả được trả về dưới dạng phao."}</w:t>
      </w:r>
    </w:p>
    <w:p w14:paraId="2D39A356" w14:textId="77777777" w:rsidR="008F7788" w:rsidRDefault="0064711F">
      <w:r>
        <w:t>{"question": "Loại bỏ giọng nói thụ động trong câu. - Táo năm nay được nông dân trồng.", "Trả lời": "Nông dân trồng táo năm nay."}</w:t>
      </w:r>
    </w:p>
    <w:p w14:paraId="173BF702" w14:textId="77777777" w:rsidR="008F7788" w:rsidRDefault="0064711F">
      <w:r>
        <w:t xml:space="preserve">{"câu hỏi": "Đặc trưng cho nhân vật chính trong sách. - Sách: Jane Eyre", "trả lời": "Nhân vật chính của cuốn sách \"Jane Eyre\" của Charlotte Bronte là một phụ nữ trẻ tên là Jane Eyre. Cô là một đứa trẻ mồ côi, mặc dù phải đối mặt với nhiều khó khăn và khó khăn trong suốt cuộc đời, nhưng vẫn có ý chí mạnh mẽ, độc lập và kiên cường. Jane rất thông minh và được thúc đẩy bởi ý thức về đạo đức và công lý của mình. Cô ấy cũng cực kỳ tự nhận thức và không ngại nói ra suy nghĩ của mình, ngay cả khi điều đó có thể không mang lại lợi ích tốt nhất cho cô ấy. Bất chấp những khó khăn của mình, cô ấy vẫn tốt bụng, từ bi và đồng cảm, </w:t>
      </w:r>
      <w:r>
        <w:lastRenderedPageBreak/>
        <w:t>luôn phấn đấu để giúp đỡ người khác và làm cho thế giới trở thành một nơi tốt đẹp hơn. Cô ấy là một nhân vật phức tạp và đa diện, được xác định bởi sức mạnh và quyết tâm của cô ấy khi đối mặt với nghịch cảnh."}</w:t>
      </w:r>
    </w:p>
    <w:p w14:paraId="727FB641" w14:textId="77777777" w:rsidR="008F7788" w:rsidRDefault="0064711F">
      <w:r>
        <w:t>{"question": "So sánh hai nhân vật trong sách. - Sách: The Great Gatsby\nCharacters: Gatsby and Tom", "answer": "The Great Gatsby, được viết bởi F. Scott Fitzgerald, xoay quanh hai nhân vật nam chính: Jay Gatsby và Tom Buchanan. Về cốt lõi, Gatsby và Tom là những người rất khác nhau. Jay Gatsby, tên khai sinh là James Gatz, xuất thân từ những khởi đầu khiêm tốn, nhưng thông qua công việc khó khăn và quyết tâm, anh ấy đã tái tạo lại bản thân và cuối cùng đạt được sự giàu có đáng kể. Mặc dù thành công, trái tim anh vẫn khao khát tình yêu đã mất của mình, Daisy Buchanan. Gatsby là một người mơ mộng, và mục tiêu cuối cùng của anh ta là giành lại Daisy, ngay cả khi điều đó có nghĩa là sử dụng các phương tiện đáng ngờ để làm như vậy. Mặt khác, Tom Buchanan xuất thân từ một nền tảng đặc quyền và là một cựu cầu thủ bóng đá Yale. Anh ấy đã kết hôn với Daisy và họ có với nhau một đứa con. Tom kiêu ngạo, thô bạo và thường nuông chiều, thể hiện mình là hiện thân của giới thượng lưu tiền bạc cũ của East Egg. Về tính cách, Gatsby dè dặt và bí ẩn hơn trong khi Tom khá nhàm chán và tàn bạo. Gatsby tổ chức những bữa tiệc xa hoa để thu hút sự chú ý của Daisy trong khi Tom không chung thủy với vợ và ngoại tình nhiều lần. Hai người đàn ông đại diện cho hai đầu đối lập của quang phổ xã hội, với Gatsby đại diện cho người đàn ông tự lập và Tom đại diện cho giới thượng lưu có quyền. \ n \ n Sự căng thẳng giữa hai nhân vật cuối cùng sôi sục trong một cuộc đối đầu trong một phòng khách sạn ở thành phố New York. Tom buộc tội Gatsby là một kẻ lừa đảo và tội phạm, trong khi Gatsby yêu cầu Daisy rời bỏ Tom và đi với anh ta. Cuối cùng, những lời buộc tội của Tom chống lại Gatsby đã được chứng minh là đúng và kết cục bi thảm của Gatsby chứng kiến anh ta chết một mình, một nạn nhân của trò chơi nguy hiểm mà anh ta chơi. Ngược lại, Tom và Daisy chỉ đơn giản là tiếp tục, dường như không bị ảnh hưởng bởi sự hỗn loạn mà họ đã giúp tạo ra. Tóm lại, Gatsby và Tom là hai nhân vật tương phản trong The Great Gatsby. Gatsby đại diện cho giấc mơ đi lên và tình yêu đích thực, trong khi Tom đại diện cho thực tế lạnh lùng của tầng lớp thượng lưu và sự coi thường của họ đối với hậu quả của hành động của họ.</w:t>
      </w:r>
    </w:p>
    <w:p w14:paraId="287FD41A" w14:textId="77777777" w:rsidR="008F7788" w:rsidRDefault="0064711F">
      <w:r>
        <w:t xml:space="preserve">{"câu hỏi": "Tạo lịch trình dọn dẹp cho văn phòng.", "câu trả lời": "Một văn phòng sạch sẽ là điều cần thiết cho năng suất và sức khỏe của nhân viên. Hãy ghi nhớ điều này, đây là lịch trình dọn dẹp được đề xuất cho văn phòng: \ n \ n Nhiệm vụ hàng ngày: \ n1. Làm trống tất cả các thùng rác và thay thế các lớp lót.\n2. Làm sạch và khử trùng tất cả các bề mặt phổ biến như tay nắm cửa, công tắc đèn và bàn tiếp tân.\n3. Làm sạch và vệ sinh phòng vệ sinh bao gồm nhà vệ sinh, bồn rửa, gương và sàn nhà. \n4. Hút bụi hoặc quét tất cả các tầng, bao gồm cả lối vào và hành lang.\n5. Phủ bụi tất cả các bề mặt, bao gồm bàn làm việc, đồ nội thất và bệ cửa sổ.\n6. Lau sạch và khử trùng bề mặt nhà bếp hoặc phòng nghỉ, bao gồm bồn rửa, quầy và các thiết bị.\n\nNhiệm vụ hàng tuần:\n1. Làm sạch sâu các khu vực trải thảm và sàn nhà bằng các giải pháp làm sạch thích hợp. \ n2. Bụi và rèm sạch, xử lý cửa sổ và thiết bị chiếu sáng.\n3. Vệ sinh tất cả điện thoại, bàn phím và các thiết bị điện tử thường xuyên chạm vào khác.\n4. Bổ sung tất cả các vật dụng cần thiết trong phòng vệ sinh và nhà bếp.\n\nNhiệm vụ hàng tháng:\n1. Rửa cửa sổ, cả từ bên trong và bên ngoài.\n2. Lau bụi và làm sạch mọi khu vực khó tiếp cận, như lỗ thông hơi, ván chân tường và góc trần.\n3. Tiến </w:t>
      </w:r>
      <w:r>
        <w:lastRenderedPageBreak/>
        <w:t>hành kiểm tra kỹ lưỡng và làm sạch hệ thống HVAC để đảm bảo chất lượng không khí tối ưu.\n\nBằng cách tuân theo lịch trình làm sạch này, văn phòng có thể duy trì một môi trường sạch sẽ và lành mạnh cho nhân viên của mình."}</w:t>
      </w:r>
    </w:p>
    <w:p w14:paraId="4AF89FEB" w14:textId="77777777" w:rsidR="008F7788" w:rsidRDefault="0064711F">
      <w:r>
        <w:t>{"câu hỏi": "Hãy cho tôi một ví dụ 5 câu về cách sử dụng công nghệ nhận dạng giọng nói.", "câu trả lời": "1. Công nghệ nhận dạng giọng nói có thể được sử dụng để phiên âm và dịch các từ được nói thành văn bản viết trong thời gian thực, giúp giao tiếp và chia sẻ thông tin dễ dàng và nhanh hơn. \n2. Nó cũng có thể được sử dụng để thực hiện lệnh thoại, do đó cho phép hoạt động rảnh tay của các thiết bị như điện thoại thông minh hoặc hệ thống tự động hóa gia đình. \n3. Người khuyết tật hoặc các vấn đề về di chuyển có thể được hưởng lợi từ công nghệ nhận dạng giọng nói vì nó cho phép họ tương tác với các thiết bị và sử dụng công nghệ mà không cần đầu vào vật lý. \n4. Trong ngành chăm sóc sức khỏe, nhận dạng giọng nói có thể được sử dụng bởi các bác sĩ và y tá để đọc ghi chú, giảm thời gian dành cho thủ tục giấy tờ và cho phép nhiều thời gian hơn với bệnh nhân. \n5. Nhận dạng giọng nói cũng có thể được sử dụng trong các ứng dụng học ngôn ngữ, nơi nó có thể hỗ trợ cải thiện kỹ năng phát âm và nghe."}</w:t>
      </w:r>
    </w:p>
    <w:p w14:paraId="3F1BD63C" w14:textId="77777777" w:rsidR="008F7788" w:rsidRDefault="0064711F">
      <w:r>
        <w:t>{"câu hỏi": "Giải thích phương trình toán học đã cho. - X = Y/( (1+Z)^n)", "đáp án": "Phương trình cho trước là tính giá trị của biến X. Ở phía bên phải của phương trình, biến Y đang được chia cho đại lượng 1 cộng với biến Z được nâng lên lũy thừa của n. Ở đây, (1 + Z) là cơ số mũ và n là số mũ, có nghĩa là cơ số đang được nhân với chính nó n lần. Sau khi đánh giá cơ sở với lũy thừa của n, Y sau đó được chia cho kết quả đó để cung cấp giá trị cuối cùng của X. Loại phương trình này có thể được sử dụng trong nhiều bối cảnh toán học khác nhau."}</w:t>
      </w:r>
    </w:p>
    <w:p w14:paraId="29F689CD" w14:textId="77777777" w:rsidR="008F7788" w:rsidRDefault="0064711F">
      <w:r>
        <w:t xml:space="preserve">{"câu hỏi": "Mô tả việc sử dụng blockchain trong ngân hàng.", "trả lời": "Blockchain là một công nghệ phi tập trung, an toàn và minh bạch dựa trên sổ cái phân tán, về cơ bản là một danh sách các bản ghi liên tục phát triển, được gọi là các khối, được liên kết và bảo mật bằng mật mã. Công nghệ này có tiềm năng lớn để cách mạng hóa ngành ngân hàng, làm cho các giao dịch nhanh hơn, hiệu quả hơn và an toàn hơn. Một trong những ứng dụng chính của blockchain trong ngân hàng là trong việc chuyển tiền. Với blockchain, các ngân hàng có thể chuyển tiền giữa các tổ chức nhanh chóng và an toàn hơn, với các giao dịch được xử lý gần thời gian thực mà không cần trung gian. Điều này làm giảm đáng kể thời gian và chi phí cần thiết để xử lý các giao dịch. \ n \ n Một ứng dụng khác của blockchain trong ngân hàng là trong lĩnh vực quản lý danh tính. Với khả năng lưu trữ dữ liệu một cách an toàn và chống giả mạo, blockchain có thể được sử dụng để tạo danh tính kỹ thuật số cho khách hàng ngân hàng, cho phép xác minh danh tính an toàn và hiệu quả. Điều này có thể giúp giảm gian lận và cải thiện trải nghiệm của khách hàng bằng cách hợp lý hóa quy trình giới thiệu. \n\nBlockchain cũng có tiềm năng tăng cường tính minh bạch và hiệu quả của tài chính thương mại. Bằng cách lưu trữ các tài liệu thương mại trên mạng blockchain, tất cả các bên liên quan đến giao dịch có thể có quyền truy cập vào thông tin thời gian thực, giảm nguy cơ gian lận và khác biệt. Hợp đồng thông minh, là hợp đồng tự thực hiện với các điều khoản được viết trực tiếp thành mã, cũng có thể được sử dụng để tự động hóa tài chính thương mại, làm cho quá trình hiệu quả hơn và ít bị lỗi hơn. Tóm lại, việc sử dụng blockchain trong ngân hàng có tiềm năng tăng hiệu quả, giảm chi phí, cải thiện bảo mật và tăng cường tính </w:t>
      </w:r>
      <w:r>
        <w:lastRenderedPageBreak/>
        <w:t>minh bạch, làm cho nó trở thành một công cụ có giá trị trong việc hiện đại hóa ngành ngân hàng."}</w:t>
      </w:r>
    </w:p>
    <w:p w14:paraId="72113451" w14:textId="77777777" w:rsidR="008F7788" w:rsidRDefault="0064711F">
      <w:r>
        <w:t>{"câu hỏi": "Hãy cho tôi một ví dụ về một nhóm động vật không phải người có khả năng học các hành vi xã hội.", "câu trả lời": "Một ví dụ về một nhóm động vật không phải người có khả năng học các hành vi xã hội là tinh tinh. Tinh tinh được biết đến với khả năng học hỏi và thể hiện một loạt các hành vi xã hội, bao gồm chải chuốt, chia sẻ thức ăn và hợp tác trong các hoạt động săn bắn và hái lượm. Tinh tinh có hệ thống phân cấp xã hội phức tạp và cũng sử dụng nhiều phương pháp giao tiếp bằng giọng nói và không có giọng nói để tương tác với nhau. Những hành vi này được học hỏi từ các thành viên khác trong nhóm thông qua quan sát và bắt chước, thể hiện khả năng học hỏi và thích nghi với hành vi xã hội của họ."}</w:t>
      </w:r>
    </w:p>
    <w:p w14:paraId="19110622" w14:textId="77777777" w:rsidR="008F7788" w:rsidRDefault="0064711F">
      <w:r>
        <w:t>{"câu hỏi": "Đưa ra dự đoán về một xu hướng mới nổi trong ngành công nghiệp di động.", "Trả lời": "Một xu hướng mới nổi trong ngành công nghiệp di động là sự phổ biến và phổ biến ngày càng tăng của điện thoại thông minh có thể gập lại. Những thiết bị này, có thể gập làm đôi để chiếm ít không gian hơn, cung cấp màn hình lớn hơn, linh hoạt hơn trong khi vẫn duy trì yếu tố hình thức nhỏ gọn. Nhiều nhà sản xuất lớn như Samsung, Huawei và Motorola đã phát hành các mẫu có thể gập lại và dự đoán rằng nhu cầu về các loại thiết bị này sẽ tiếp tục tăng trong những năm tới khi chúng trở nên có giá cả phải chăng hơn và công nghệ được cải thiện. Một xu hướng khác có khả năng đạt được sức hút là tích hợp công nghệ 5G trong các thiết bị di động để truyền dữ liệu nhanh hơn, độ trễ thấp và kết nối tốt hơn."}</w:t>
      </w:r>
    </w:p>
    <w:p w14:paraId="3D24FFD2" w14:textId="77777777" w:rsidR="008F7788" w:rsidRDefault="0064711F">
      <w:r>
        <w:t>{"câu hỏi": "Tìm tuyến đường hiệu quả nhất để đi từ điểm A đến điểm B. - Điểm A: Công viên Trung tâm, New York, NY\nĐiểm B: Tòa nhà Empire State, New York, NY", "câu trả lời": "Tuyến đường hiệu quả nhất để đi từ Công viên Trung tâm đến Tòa nhà Empire State ở New York, NY là sử dụng phương tiện giao thông công cộng hoặc lái xe. Nếu bạn thích giao thông công cộng, bạn có thể đi tàu điện ngầm từ Ga Vòng tròn 59 St-Columbus gần Công viên Trung tâm và đi Trung tâm thành phố N, Q, R, W đến Ga 34 St- Herald Sq. Từ đó, Tòa nhà Empire State cách đó khoảng 5 phút đi bộ. Ngoài ra, nếu bạn chọn lái xe, sẽ mất khoảng 10 phút xem xét giao thông, tùy thuộc vào điểm xuất phát của bạn trong Công viên Trung tâm. Bạn cần đi về phía đông nam trên Central Park S về phía 6th Ave, sau đó rẽ phải vào 6th Ave / Avenue of the Americas, sau đó rẽ phải vào W 35th St và bạn sẽ đến Tòa nhà Empire State. \ n \ nĐi bộ cũng là một lựa chọn khác, nó là khoảng 1,6 dặm và mất khoảng 32 phút.</w:t>
      </w:r>
    </w:p>
    <w:p w14:paraId="4F770157" w14:textId="77777777" w:rsidR="008F7788" w:rsidRDefault="0064711F">
      <w:r>
        <w:t>{"câu hỏi": "Mô tả thuật ngữ 'trí tuệ nhân tạo' trong 2 câu.", "câu trả lời": "Trí tuệ nhân tạo (AI) đề cập đến việc mô phỏng trí thông minh của con người trong các máy móc được lập trình để suy nghĩ và hành động như con người. Nó liên quan đến việc phát triển các thuật toán và chương trình máy tính có thể thực hiện các nhiệm vụ thường đòi hỏi trí thông minh ở cấp độ con người, chẳng hạn như giải quyết vấn đề, ra quyết định và học hỏi kinh nghiệm."}</w:t>
      </w:r>
    </w:p>
    <w:p w14:paraId="237B4F95" w14:textId="77777777" w:rsidR="008F7788" w:rsidRDefault="0064711F">
      <w:r>
        <w:t xml:space="preserve">{"câu hỏi": "Năm giai đoạn của SDLC là gì?", "câu trả lời": "SDLC là Vòng đời phát triển hệ thống, là một quá trình được sử dụng để lập kế hoạch, phát triển, thử nghiệm và triển khai hệ thống thông tin. Năm giai đoạn (đôi khi được gọi là các giai đoạn) của SDLC là: \ n \ n1. Lập kế hoạch: Giai đoạn đầu tiên là nơi nhóm dự án xác định các yêu cầu hệ thống và phát </w:t>
      </w:r>
      <w:r>
        <w:lastRenderedPageBreak/>
        <w:t>triển kế hoạch cho quá trình phát triển. \ n \ n2. Phân tích: Trong giai đoạn này, nhóm dự án phân tích các yêu cầu của người dùng và phát triển một đặc điểm kỹ thuật chi tiết hơn của hệ thống. Giai đoạn này cũng bao gồm việc tạo các trường hợp sử dụng và câu chuyện của người dùng. \ n \ n3. Thiết kế: Trong giai đoạn này, nhóm dự án thiết kế kiến trúc hệ thống và tạo ra các thông số kỹ thuật dựa trên yêu cầu của người dùng. Điều này bao gồm việc tạo ra các mô hình dữ liệu, giao diện hệ thống và thuật toán. \ n \ n4. Thực hiện: Trong giai đoạn này, hệ thống được xây dựng và mã hóa theo các thông số kỹ thuật. Điều này bao gồm tích hợp và kiểm tra các thành phần hệ thống.\n\n5. Bảo trì: Giai đoạn cuối cùng của SDLC là khi hệ thống được triển khai và hỗ trợ và bảo trì liên tục được cung cấp. Điều này bao gồm sửa lỗi, cải tiến và nâng cấp để đảm bảo hệ thống tiếp tục đáp ứng nhu cầu của người dùng.\n\nMỗi giai đoạn của SDLC được xây dựng dựa trên giai đoạn trước để giúp đảm bảo hệ thống chất lượng cao đáp ứng yêu cầu của người dùng."}</w:t>
      </w:r>
    </w:p>
    <w:p w14:paraId="4CA8CCF6" w14:textId="77777777" w:rsidR="008F7788" w:rsidRDefault="0064711F">
      <w:r>
        <w:t>{"question": "Cho một tập hợp các số, hãy tìm tập con lớn nhất có tổng nhỏ hơn hoặc bằng một tổng đã cho. - Tập hợp: {3,12,2,7,8,4} \nTổng mục tiêu: 15", "trả lời": "Để tìm tập con lớn nhất có tổng nhỏ hơn hoặc bằng tổng đích, chúng ta có thể sử dụng phương pháp lập trình động. Đầu tiên, chúng tôi sắp xếp tập hợp theo thứ tự tăng dần, sau đó chúng tôi tạo một ma trận n * m dp, trong đó n là kích thước của tập hợp và m là tổng mục tiêu + 1. Các giá trị trong ma trận đại diện cho việc một tập con với một tổng nhất định có tồn tại hay không. Sau đó, chúng tôi điền ma trận này bằng các quy tắc sau: \ n \ n1. Điền vào cột đầu tiên bằng True, vì một tập con với tổng 0 luôn có thể.\n\n2. Điền vào hàng đầu tiên bằng True nếu phần tử đầu tiên trong tập hợp bằng chỉ mục cột và False nếu không.\n\n3. Đối với tất cả các ô khác, nếu phần tử trong tập hợp nhỏ hơn hoặc bằng chỉ mục cột, tức là, nếu phần tử có thể là một phần của tổng được biểu thị bởi cột, chúng tôi kiểm tra xem tổng có thể thu được bằng cách bao gồm phần tử hoặc loại trừ phần tử hay không. Nếu một trong hai trường hợp là True, chúng tôi điền vào ô bằng True; Nếu không, chúng ta điền nó bằng False.\n\nSau khi điền ma trận, chúng ta đi qua hàng cuối cùng ngược lại và tìm ô True đầu tiên. Ô này đại diện cho tổng tập con lớn nhất nhỏ hơn hoặc bằng tổng mục tiêu. \n\nCuối cùng, chúng ta đi qua ma trận dp[] và làm theo các bước dưới đây để tìm các phần tử tạo nên tập con:\n1. Khởi tạo phần tử hiện tại là phần tử cuối cùng trong tập hợp và tổng hiện tại là tổng tập con lớn nhất mà chúng ta tìm thấy.\n2. Nếu ô ngay phía trên ô hiện tại là True, phần tử hiện tại không phải là một phần của tập con; Do đó, chúng tôi di chuyển một hàng lên trên. \ n3. Nếu ô ngay phía trên ô hiện tại là False, phần tử hiện tại là một phần của tập con và chúng ta trừ đi giá trị phần tử hiện tại\u2019s khỏi tổng hiện tại và di chuyển một hàng lên trên.\n4. Chúng tôi lặp lại các bước trên cho đến khi chúng tôi đến hàng đầu tiên.\n\nTrong trường hợp của bạn, tập hợp được sắp xếp là [2, 3, 4, 7, 8,12]. Ma trận dp[] trông như bên dưới:\n\n|  | 0 | 1 | 2 | 3 | 4 | 5 | 6 | 7 | 8 | 9 | 10 | 11 | 12 | 13 | 14 | 15 |\n| --- | --- | --- | --- | --- | --- | --- | --- | --- | ---"}</w:t>
      </w:r>
    </w:p>
    <w:p w14:paraId="02CBDE4D" w14:textId="77777777" w:rsidR="008F7788" w:rsidRDefault="0064711F">
      <w:r>
        <w:t>{"question": "Tìm và thay thế tất cả các từ sai chính tả trong câu. - Chúng ta cần phải hoàn thành chiếc ngà này vào cuối ngày.", "trả lời": "Chúng ta cần hoàn thành nhiệm vụ này vào cuối ngày."}</w:t>
      </w:r>
    </w:p>
    <w:p w14:paraId="621BD6C9" w14:textId="77777777" w:rsidR="008F7788" w:rsidRDefault="0064711F">
      <w:r>
        <w:lastRenderedPageBreak/>
        <w:t>{"câu hỏi": "Bạn sẽ nói lời xin lỗi với một người bạn như thế nào?", "Trả lời": "\"Bạn thân mến, tôi thực sự xin lỗi vì bất kỳ tổn thương hoặc tổn hại nào mà tôi có thể đã gây ra cho bạn. Tôi nhận ra rằng hành động hoặc lời nói của tôi có thể gây tổn thương và tôi vô cùng hối hận về điều đó. Xin hãy biết rằng tôi coi trọng tình bạn của chúng ta và tôi sẽ làm mọi thứ có thể để làm cho mọi thứ trở nên đúng đắn và lấy lại niềm tin của bạn. Một lần nữa, tôi rất xin lỗi và hy vọng bạn có thể tha thứ cho tôi.\"}</w:t>
      </w:r>
    </w:p>
    <w:p w14:paraId="610BBA4E" w14:textId="77777777" w:rsidR="008F7788" w:rsidRDefault="0064711F">
      <w:r>
        <w:t>{"câu hỏi": "Tạo năm ứng dụng ví dụ thực tế có thể sử dụng trí tuệ nhân tạo.", "trả lời": "1. Trợ lý cá nhân ảo: AI tích hợp trợ lý cá nhân ảo như Alexa của Amazon, Siri của Apple và Trợ lý Google có thể giúp người dùng thực hiện các tác vụ, đặt lời nhắc, cung cấp thông tin và trả lời câu hỏi thông qua lệnh thoại. \ n \ n2. Chăm sóc sức khỏe và chẩn đoán y tế: Các hệ thống chẩn đoán y tế được hỗ trợ bởi AI có thể hỗ trợ các bác sĩ xác định và chẩn đoán bệnh bằng cách phân tích hình ảnh y tế, lịch sử y tế của bệnh nhân và các triệu chứng. Các hệ thống như vậy cũng có thể giúp dự đoán các vấn đề sức khỏe tiềm ẩn và đề xuất các biện pháp phòng ngừa. \ n \ n3. Phát hiện và ngăn chặn gian lận: Các hệ thống AI tiên tiến trong lĩnh vực tài chính có thể giúp phát hiện các hoạt động gian lận bằng cách phân tích hành vi, giao dịch và hoạt động tài khoản của khách hàng. Các hệ thống này có thể giúp ngăn chặn gian lận trong thời gian thực, cứu các tổ chức tài chính khỏi thua lỗ. \ n \ n4. Mua sắm trực tuyến được cá nhân hóa: Các nền tảng thương mại điện tử được hỗ trợ bởi AI có thể cung cấp trải nghiệm mua sắm được cá nhân hóa bằng cách đề xuất các sản phẩm dựa trên lịch sử duyệt web và mua sắm và sở thích của khách hàng. Các hệ thống như vậy cũng có thể giúp dự đoán các giao dịch mua trong tương lai và cung cấp các ưu đãi và giảm giá tùy chỉnh. \ n \ n5. Xe tự lái: Những chiếc xe tự lái hỗ trợ AI có thể cách mạng hóa lĩnh vực giao thông vận tải bằng cách giảm nguy cơ tai nạn, tối ưu hóa các tuyến đường di chuyển và mang lại trải nghiệm lái xe mượt mà. Những chiếc xe này sẽ sử dụng các cảm biến, camera và thuật toán tiên tiến để phân tích tình trạng đường xá và đưa ra quyết định lái xe trong thời gian thực."}</w:t>
      </w:r>
    </w:p>
    <w:p w14:paraId="19F738A6" w14:textId="77777777" w:rsidR="008F7788" w:rsidRDefault="0064711F">
      <w:r>
        <w:t>{"câu hỏi": "Đưa ra danh sách 10 đề xuất sách liên quan đến chủ đề nhất định. - Tiểu thuyết lịch sử", "câu trả lời": "1. \"The Nightingale\" của Kristin Hannah\n2. "All the Light We Cannot See" của Anthony Doerr\n3. "The Book Thief" của Markus Zusak\n4. "The Pillars of the Earth" của Ken Follett\n5. "The Other Boleyn Girl" của Philippa Gregory\n6. "Outlander\" của Diana Gabaldon\n7. "The Help\" của Kathryn Stockett\n8. "Girl with a Pearl Earring" của Tracy Chevalier\n9. "The Red Tent\" của Anita Diamant\n10. "Hồi ức của một Geisha" của Arthur Golden"}</w:t>
      </w:r>
    </w:p>
    <w:p w14:paraId="3C450AE0" w14:textId="77777777" w:rsidR="008F7788" w:rsidRDefault="0064711F">
      <w:r>
        <w:t>{"câu hỏi": "Đặt một câu hỏi thông minh về chủ đề đã cho. - Chủ đề: Biến đổi khí hậu", "trả lời": "Một số cách mà các cá nhân và chính phủ có thể làm việc cùng nhau để giảm lượng khí thải carbon và giảm thiểu tác động của biến đổi khí hậu là gì?"}</w:t>
      </w:r>
    </w:p>
    <w:p w14:paraId="3FBF13A8" w14:textId="77777777" w:rsidR="008F7788" w:rsidRDefault="0064711F">
      <w:r>
        <w:t>{"question": "Sắp xếp danh sách các từ đã cho theo thứ tự bảng chữ cái. - tivi, giường, ghế, bàn", "trả lời": "giường, ghế, bàn, tivi"}</w:t>
      </w:r>
    </w:p>
    <w:p w14:paraId="2061FD88" w14:textId="77777777" w:rsidR="008F7788" w:rsidRDefault="0064711F">
      <w:r>
        <w:t>{"câu hỏi": "Dịch cụm từ \"Chào buổi sáng\" sang tiếng Pháp", "câu trả lời": "\"Bonjour.\""}</w:t>
      </w:r>
    </w:p>
    <w:p w14:paraId="6A481AA7" w14:textId="77777777" w:rsidR="008F7788" w:rsidRDefault="0064711F">
      <w:r>
        <w:lastRenderedPageBreak/>
        <w:t>{"câu hỏi": "Hãy đưa ra ý tưởng sáng tạo nhất mà bạn có thể nghĩ đến liên quan đến việc sử dụng trí tuệ nhân tạo.", "câu trả lời": "Một ý tưởng sáng tạo liên quan đến việc sử dụng trí tuệ nhân tạo có thể là phát triển một hệ sinh thái thông minh để bảo tồn môi trường. Hãy tưởng tượng một hệ thống AI có thể theo dõi và phân tích sức khỏe của toàn bộ rừng, đại dương và quần thể động vật hoang dã trong thời gian thực, cung cấp những hiểu biết có giá trị cho cộng đồng khoa học và các nhà bảo tồn. Hệ thống có thể được cung cấp bởi một mạng lưới các cảm biến và máy bay không người lái được kết nối với nhau được trang bị camera và nhiều thiết bị giám sát khác. Sử dụng sức mạnh của học máy, AI sẽ có thể xác định các mô hình và thay đổi trong hệ sinh thái, xác định chính xác các khu vực đòi hỏi sự chú ý hoặc nỗ lực phục hồi ngay lập tức. Ví dụ, AI có thể phát hiện nạn phá rừng bất hợp pháp và thông báo cho chính quyền hoặc đề xuất hành động tốt nhất để bảo tồn các loài có nguy cơ tuyệt chủng. Ngoài ra, thông qua phân tích dự đoán, hệ thống có thể dự báo tác động của biến đổi khí hậu đối với các hệ sinh thái cụ thể và giúp chính quyền có hành động quyết định để giảm thiểu tác động của nó. Dữ liệu thu thập được cũng có thể cung cấp thông tin cho các chính sách và thúc đẩy phát triển bền vững, đảm bảo bảo tồn di sản thiên nhiên của hành tinh chúng ta cho các thế hệ mai sau."}</w:t>
      </w:r>
    </w:p>
    <w:p w14:paraId="6B33671C" w14:textId="77777777" w:rsidR="008F7788" w:rsidRDefault="0064711F">
      <w:r>
        <w:t>{"câu hỏi": "Phương pháp tốt nhất để tạo mật khẩu mạnh và an toàn là gì?", "câu trả lời": "Có một số phương pháp hay nhất bạn có thể làm theo khi tạo mật khẩu mạnh và an toàn. Dưới đây là một số mẹo:\n\n1. Độ dài và độ phức tạp: Sử dụng ít nhất 12 ký tự và bao gồm kết hợp chữ hoa và chữ thường, số và ký tự đặc biệt.\n\n2. Tránh các từ phổ biến: Không sử dụng thông tin dễ đoán như các từ, cụm từ hoặc tên phổ biến. Thay vào đó, hãy thử sử dụng các câu hoặc cụm từ có ý nghĩa với bạn nhưng khó đoán đối với người khác. \ n \ n3. Sử dụng mật khẩu duy nhất: Sử dụng một mật khẩu khác nhau cho mỗi tài khoản của bạn, để giảm nguy cơ nhiều tài khoản bị xâm phạm. \ n \ n4. Sử dụng trình tạo mật khẩu: Nếu bạn gặp sự cố khi tạo mật khẩu mạnh, hãy sử dụng trình tạo mật khẩu có uy tín để tạo mật khẩu cho bạn.\n\n5. Sử dụng trình quản lý mật khẩu: Trình quản lý mật khẩu giúp bạn lưu trữ và quản lý mật khẩu của mình một cách an toàn, vì vậy bạn không phải nhớ tất cả. \ n \ n6. Bật xác thực đa yếu tố: Bất cứ khi nào có thể, hãy bật xác thực đa yếu tố trên tài khoản của bạn, điều này bổ sung thêm một lớp bảo mật bằng cách yêu cầu một hình thức nhận dạng phụ để đăng nhập.\n\nBằng cách làm theo các mẹo này, bạn có thể tạo một mật khẩu mạnh và an toàn mà người khác khó bẻ khóa."}</w:t>
      </w:r>
    </w:p>
    <w:p w14:paraId="2E079356" w14:textId="77777777" w:rsidR="008F7788" w:rsidRDefault="0064711F">
      <w:r>
        <w:t xml:space="preserve">{"question": "Lập danh sách các kiểu dữ liệu có thể được sử dụng để lưu trữ thông tin trong cơ sở dữ liệu.", "answer": "Một số kiểu dữ liệu phổ biến được sử dụng để lưu trữ thông tin trong cơ sở dữ liệu bao gồm:\n\n1. Số nguyên: dùng để lưu trữ số nguyên.\n2. Dấu phẩy động: dùng để lưu trữ số thập phân.\n3. Văn bản: được sử dụng để lưu trữ các ký tự chữ và số.\n4. Ngày/Giờ: được sử dụng để lưu trữ các giá trị ngày và giờ.\n5. Boolean: được sử dụng để lưu trữ các giá trị đúng hoặc sai.\n6. Nhị phân: được sử dụng để lưu trữ các tệp ở định dạng nhị phân, chẳng hạn như hình ảnh và tài liệu. \ n7. Đối tượng lớn: được sử dụng để lưu trữ một lượng lớn dữ liệu, chẳng hạn như tệp video hoặc âm thanh. \ n8. Enum: được sử dụng để lưu trữ một tập hợp các giá trị được xác định trước.\n9. UUID (Mã định danh duy nhất toàn cầu): Được sử dụng để lưu trữ số nhận dạng duy nhất.\n10. JSON (Ký hiệu đối </w:t>
      </w:r>
      <w:r>
        <w:lastRenderedPageBreak/>
        <w:t>tượng JavaScript): được sử dụng để lưu trữ các cấu trúc dữ liệu phân cấp ở định dạng mà con người có thể đọc được."}</w:t>
      </w:r>
    </w:p>
    <w:p w14:paraId="73AC0EF3" w14:textId="77777777" w:rsidR="008F7788" w:rsidRDefault="0064711F">
      <w:r>
        <w:t>{"question": "Xác định xem hàm đã cho là hàm lẻ hay hàm chẵn. - f(x) = 2x", "đáp án": "Hàm đã cho, f(x) = 2x, là một hàm lẻ.\n\nỞ đây là lời giải thích: \n\nA được coi là lẻ khi -f(x) = f(-x). Nói cách khác, tính đối xứng của đồ thị của một hàm lẻ là về nguồn gốc. Hãy áp dụng điều này cho hàm đã cho. \n\nf(-x) = 2(-x)\nf(-x) = -2x\n\nNow, let\u2019s phủ định f(x):\n-f(x) = -2x\n\nSince -f(x) = f(-x), thì hàm đã cho f(x) = 2x là một hàm lẻ."}</w:t>
      </w:r>
    </w:p>
    <w:p w14:paraId="2AC66FC6" w14:textId="77777777" w:rsidR="008F7788" w:rsidRDefault="0064711F">
      <w:r>
        <w:t>{"question": "Trích xuất tất cả các danh từ trong câu. Trả lời theo định dạng JSON sau:\n{ \"nouns\": [\"$LIST OF NOUNS\"] } - Tôi rất hào hứng tham gia hội thảo này để tìm hiểu thêm về phát triển web.", "answer": "''json\n{\"danh từ\": [\"I\",\"seminar\",\"web development\"]}\n''''}</w:t>
      </w:r>
    </w:p>
    <w:p w14:paraId="19BABD33" w14:textId="77777777" w:rsidR="008F7788" w:rsidRDefault="0064711F">
      <w:r>
        <w:t>{"câu hỏi": "Tạo ra 2 sự thật thú vị về chủ đề đã cho - Cách mạng Mỹ", "câu trả lời": "1. Cách mạng Mỹ là một cuộc nổi dậy chống lại sự cai trị của Anh kéo dài từ năm 1765 đến năm 1783. Nó bắt đầu như là kết quả của căng thẳng ngày càng tăng giữa thực dân và Anh về các vấn đề thuế và đại diện. Cuộc xung đột cuối cùng đã dẫn đến sự hình thành của Hợp chủng quốc Hoa Kỳ. \n\n2. Chiến tranh Cách mạng là một bước ngoặt trong lịch sử thế giới. Nó đánh dấu lần đầu tiên một thuộc địa đã nổi dậy thành công chống lại đất nước mẹ của nó và tự thiết lập như một quốc gia độc lập. Những ý tưởng và lý tưởng được thể hiện trong Tuyên ngôn Độc lập, chẳng hạn như tự do, bình đẳng và chính phủ với sự đồng ý của những người bị cai trị, đã truyền cảm hứng cho vô số phong trào vì tự do và dân chủ trên toàn cầu.</w:t>
      </w:r>
    </w:p>
    <w:p w14:paraId="2BF8FED5" w14:textId="77777777" w:rsidR="008F7788" w:rsidRDefault="0064711F">
      <w:r>
        <w:t>{"câu hỏi": "Xác định dấu chấm câu chính xác cho câu - Chúng tôi sẽ đến công viên giải trí", "câu trả lời": "Dấu chấm câu chính xác cho câu \"Chúng tôi sẽ đến công viên giải trí\" là một dấu chấm. Câu nên đọc là \"Chúng ta sẽ đến công viên giải trí.\""}</w:t>
      </w:r>
    </w:p>
    <w:p w14:paraId="0A54F8CA" w14:textId="77777777" w:rsidR="008F7788" w:rsidRDefault="0064711F">
      <w:r>
        <w:t>{"câu hỏi": "Khôi phục câu gốc - tổn thương phổi", "trả lời": "Thuốc có thể làm hỏng phổi."}</w:t>
      </w:r>
    </w:p>
    <w:p w14:paraId="78D914D4" w14:textId="77777777" w:rsidR="008F7788" w:rsidRDefault="0064711F">
      <w:r>
        <w:t>{"câu hỏi": "Chia câu thành chủ ngữ và vị ngữ - Con mèo nhảy lên hàng rào", "trả lời": "Chủ ngữ: Con mèo\nVị ngữ: nhảy lên hàng rào."}</w:t>
      </w:r>
    </w:p>
    <w:p w14:paraId="3B00F2BD" w14:textId="77777777" w:rsidR="008F7788" w:rsidRDefault="0064711F">
      <w:r>
        <w:t>{"câu hỏi": "Tạo tiêu đề tin tức.", "câu trả lời": "\"Bước đột phá mới trong nghiên cứu ung thư mang lại hy vọng chữa khỏi.\"}</w:t>
      </w:r>
    </w:p>
    <w:p w14:paraId="2E6D21E4" w14:textId="77777777" w:rsidR="008F7788" w:rsidRDefault="0064711F">
      <w:r>
        <w:t>{"câu hỏi": "Xây dựng một sự tương tự về đạo đức.", "câu trả lời": "Đạo đức đối với xã hội giống như la bàn đối với một con tàu. Giống như một la bàn cung cấp định hướng và hướng dẫn cho thuyền trưởng của con tàu, giúp họ điều hướng và đi đúng hướng, đạo đức cung cấp cho các cá nhân và toàn xã hội các nguyên tắc và giá trị để sống, hướng dẫn hành động và quyết định của chúng ta. Nếu không có la bàn, một con tàu sẽ bị lạc trên biển, không thể đến đích. Tương tự như vậy, nếu không có đạo đức, xã hội sẽ trở nên vô hướng và hỗn loạn, với những cá nhân không chắc chắn về cách hành động và đối xử với nhau."}</w:t>
      </w:r>
    </w:p>
    <w:p w14:paraId="2BB9EA84" w14:textId="77777777" w:rsidR="008F7788" w:rsidRDefault="0064711F">
      <w:r>
        <w:t xml:space="preserve">{"câu hỏi": "Liệt kê ba lập luận tại sao thế giới nên chuyển sang màu xanh lá cây.", "Trả lời": "1. Tính bền vững về môi trường: Sống xanh cho phép bảo vệ môi trường bằng cách giảm </w:t>
      </w:r>
      <w:r>
        <w:lastRenderedPageBreak/>
        <w:t>lượng khí thải carbon, bảo tồn tài nguyên thiên nhiên và thúc đẩy không khí và nước sạch hơn. Việc sử dụng các nguồn năng lượng tái tạo và giảm chất thải và ô nhiễm giúp duy trì sự cân bằng tinh tế của các hệ sinh thái và đảm bảo chúng có thể tiếp tục cung cấp các nguồn lực cần thiết cho các thế hệ tương lai. Lợi ích kinh tế: Đầu tư vào các thực tiễn và công nghệ xanh tạo ra cơ hội việc làm mới trong nền kinh tế xanh đang phát triển. Ngoài ra, việc thực hiện các thực hành tiết kiệm năng lượng và sử dụng các nguồn năng lượng tái tạo có thể giúp tiết kiệm chi phí đáng kể cho các doanh nghiệp và cá nhân trong dài hạn. Cải thiện sức khỏe cộng đồng: Sống xanh có thể có tác động tích cực đến sức khỏe cộng đồng bằng cách giảm ô nhiễm và thúc đẩy lối sống lành mạnh hơn. Giảm mức độ ô nhiễm dẫn đến cải thiện chất lượng không khí và nước, có nhiều lợi ích sức khỏe như giảm các bệnh về đường hô hấp và tim mạch. Ngoài ra, việc thúc đẩy không gian xanh và giao thông tích cực, chẳng hạn như đi bộ và đi xe đạp, có thể khuyến khích hoạt động thể chất và cải thiện sức khỏe tổng thể."}</w:t>
      </w:r>
    </w:p>
    <w:p w14:paraId="166696C2" w14:textId="77777777" w:rsidR="008F7788" w:rsidRDefault="0064711F">
      <w:r>
        <w:t>{"question": "Phân loại tuyên bố sau đây là Định nghĩa hoặc Ý kiến. - Ô nhiễm là mối đe dọa lớn đối với sức khỏe của người dân trên toàn thế giới.", "Trả lời": "Ý kiến"}</w:t>
      </w:r>
    </w:p>
    <w:p w14:paraId="78B24AEB" w14:textId="77777777" w:rsidR="008F7788" w:rsidRDefault="0064711F">
      <w:r>
        <w:t>{"question": "Xác định xem câu có phải là cường điệu hay không. - Cô ấy phấn khích đến mức nhảy một dặm vì vui sướng.", "trả lời": "Vâng, câu này là một cường điệu."}</w:t>
      </w:r>
    </w:p>
    <w:p w14:paraId="6AF10D48" w14:textId="77777777" w:rsidR="008F7788" w:rsidRDefault="0064711F">
      <w:r>
        <w:t>{"câu hỏi": "Có bao nhiêu yếu tố nguyên tố? - 54", "trả lời": "Số 54 có thể được viết như một tích của các thừa số nguyên tố của nó theo cách sau: \n54 = 2 \u00d7 3 \u00d7 3 \u00d7 3\n\nSo 54 có 3 thừa số nguyên tố duy nhất (2, 3), nhưng tổng cộng có 4 thừa số nguyên tố."}</w:t>
      </w:r>
    </w:p>
    <w:p w14:paraId="3C97835C" w14:textId="77777777" w:rsidR="008F7788" w:rsidRDefault="0064711F">
      <w:r>
        <w:t>{"question": "Đánh giá mật độ của dân số nhất định dựa trên dữ liệu được cung cấp. - Dân số: 10.000\nDiện tích đất: 40 km vuông", "trả lời": "Dựa trên dữ liệu đã cho của dân số 10.000 người và diện tích đất 40 km vuông, chúng ta có thể tính mật độ dân số như sau:\n\nMật độ = Dân số / Diện tích\n\nMật độ = 10.000 / 40\n\nMật độ = 250 người trên kilômét vuông\n\nNhư vậy, mật độ dân số của khu vực nhất định là 250 người trên mỗi km vuông."}</w:t>
      </w:r>
    </w:p>
    <w:p w14:paraId="1B97322C" w14:textId="77777777" w:rsidR="008F7788" w:rsidRDefault="0064711F">
      <w:r>
        <w:t>{"question": "Phân tích cú pháp dữ liệu JSON sau và định dạng lại thành bảng HTML. - {\"People\": [\n {\"Name\": \"John\", \"Age\": 20}, \n {\"Name\": \"Jill\", \"Age\": 27}\n]}", "answer": "Here's your HTML table:\n\n&lt;table&gt;\n &lt;tr&gt;\n &lt;th&gt;Name&lt;/th&gt;\n &lt;th&gt;Age&lt;/th&gt;\n &lt;/tr&gt;\n &lt;tr&gt;\n &lt;td&gt;John&lt;/td&gt;\n &lt;td&gt;20&lt;/td&gt;\n &lt;/tr&gt;\n &lt;tr&gt;\n        &lt;td&gt;Jill&lt;/td&gt;\n &lt;td&gt;27&lt;/td&gt;\n &lt;/tr&gt;\n&lt;/table&gt;"}</w:t>
      </w:r>
    </w:p>
    <w:p w14:paraId="126C7BFB" w14:textId="77777777" w:rsidR="008F7788" w:rsidRDefault="0064711F">
      <w:r>
        <w:t xml:space="preserve">{"câu hỏi": "Phương trình y = -4,9t ^ 2 + 23,8t mô tả chiều cao (tính bằng mét) của một viên đạn được phóng từ mặt đất với tốc độ 23,8 mét mỗi giây. Trong bao nhiêu giây đạn đầu tiên sẽ đạt chiều cao 28 mét?", "trả lời": "Để tìm thời gian cần thiết để đạn đạt độ cao 28 mét, chúng ta có thể sử dụng phương trình y = -4,9t ^ 2 + 23,8t, trong đó y là chiều cao của đạn tính bằng mét và t là thời gian tính bằng giây. Thay thế y = 28 vào phương trình, chúng ta được 28 = -4,9t ^ 2 + 23,8t. Sắp xếp lại phương trình này, chúng ta thu được một phương trình bậc hai có dạng 7t ^ 2 - 34t + 40 = 0, có thể được phân tích là (7t - 20) (t - 2) = 0. Do đó, </w:t>
      </w:r>
      <w:r>
        <w:lastRenderedPageBreak/>
        <w:t>các giá trị có thể có của chúng tôi cho t là 20/7 \u2248 2.857 hoặc 2. Trong số này, chúng ta chọn giá trị nhỏ hơn của t, là t = 2 giây."}</w:t>
      </w:r>
    </w:p>
    <w:p w14:paraId="66DD1649" w14:textId="77777777" w:rsidR="008F7788" w:rsidRDefault="0064711F">
      <w:r>
        <w:t>{"câu hỏi": "Kể tên điện thoại thông minh mới nhất của Apple.", "câu trả lời": "Điện thoại thông minh mới nhất của Apple tính đến tháng 10 năm 2021 là iPhone 13, được phát hành vào ngày 24 tháng 9 năm 2021 cùng với iPhone 13 Mini, iPhone 13 Pro và iPhone 13 Pro Max."}</w:t>
      </w:r>
    </w:p>
    <w:p w14:paraId="4AACE102" w14:textId="77777777" w:rsidR="008F7788" w:rsidRDefault="0064711F">
      <w:r>
        <w:t>{"câu hỏi": "Chuyển đổi 15 phút tính bằng giây.", "trả lời": "15 phút có thể được chuyển đổi thành giây bằng cách nhân số phút với số giây trong một phút. Do đó, 15 phút * 60 giây mỗi phút = 900 giây."}</w:t>
      </w:r>
    </w:p>
    <w:p w14:paraId="6540F88B" w14:textId="77777777" w:rsidR="008F7788" w:rsidRDefault="0064711F">
      <w:r>
        <w:t>{"question": "Cung cấp một phân tích về tuyên bố sau đây. - Tiền không mang lại hạnh phúc.", "Trả lời": "Câu nói "Tiền không mang lại hạnh phúc" là một niềm tin phổ biến cho thấy rằng có nhiều tiền hơn không nhất thiết đồng nghĩa với hạnh phúc gia tăng. Mối quan hệ giữa tiền bạc và hạnh phúc rất phức tạp và nhiều mặt, và có nhiều quan điểm khác nhau về tính hợp lệ của tuyên bố này. Một mặt, nghiên cứu đã chỉ ra rằng, cho đến một thời điểm nhất định, sự gia tăng thu nhập có thể dẫn đến mức độ hạnh phúc và hạnh phúc cao hơn. Tiền có thể cung cấp các nhu cầu cơ bản như thực phẩm, chỗ ở và chăm sóc sức khỏe, đồng thời cũng có thể cho phép tiếp cận giáo dục, du lịch và trải nghiệm có thể nâng cao chất lượng cuộc sống của một người. Thu nhập cao hơn cũng có thể mang lại cảm giác an toàn về tài chính, giảm căng thẳng và lo lắng có thể tác động tiêu cực đến hạnh phúc. Tuy nhiên, vượt quá một mức thu nhập nhất định, mối liên hệ giữa tiền bạc và hạnh phúc sẽ suy yếu. Có một sự trở lại hạnh phúc giảm dần khi thu nhập tăng lên, trong đó những tác động tích cực của thu nhập bổ sung giảm khi thu nhập tăng. Điều này cho thấy rằng một khi các nhu cầu cơ bản được đáp ứng, các yếu tố khác, chẳng hạn như các mối quan hệ, mục đích và sự hoàn thành cá nhân, đóng một vai trò quan trọng hơn trong việc thúc đẩy hạnh phúc và hạnh phúc. Hơn nữa, cách mọi người tiêu tiền cũng có thể ảnh hưởng đến hạnh phúc của họ. Nghiên cứu cho thấy rằng chi tiền cho những trải nghiệm, chẳng hạn như du lịch hoặc buổi hòa nhạc, thay vì của cải vật chất, có thể dẫn đến mức độ hạnh phúc cao hơn. Điều này là do trải nghiệm cung cấp những ký ức lâu dài và có thể tăng cường các kết nối xã hội, trong khi sự hài lòng có được từ hàng hóa vật chất giảm dần theo thời gian. Tóm lại, mặc dù tiền có thể cung cấp an ninh tài chính và tiếp cận với những thứ có thể nâng cao hạnh phúc của một người, nhưng nó không tự động dẫn đến hạnh phúc. Mối quan hệ giữa tiền bạc và hạnh phúc rất phức tạp và phụ thuộc vào nhiều yếu tố, bao gồm cách chi tiêu tiền, các giá trị và ưu tiên cá nhân, và hoàn cảnh kinh tế xã hội. Cuối cùng, hạnh phúc là chủ quan và được quyết định bởi một loạt các yếu tố, không chỉ là của cải vật chất."}</w:t>
      </w:r>
    </w:p>
    <w:p w14:paraId="088BDF24" w14:textId="77777777" w:rsidR="008F7788" w:rsidRDefault="0064711F">
      <w:r>
        <w:t>{"question": "Đầu vào được đưa ra dưới dạng tốc độ và thời gian trung bình tính bằng giờ. Tính quãng đường đã đi. - Vận tốc trung bình: 70 mph; Thời gian: 4 giờ", "trả lời": "Khoảng cách = Tốc độ trung bình x Thời gian \n= 70 mph x 4 giờ \n= 280 dặm\n\nKhoảng cách di chuyển là 280 dặm."}</w:t>
      </w:r>
    </w:p>
    <w:p w14:paraId="78FC181B" w14:textId="77777777" w:rsidR="008F7788" w:rsidRDefault="0064711F">
      <w:r>
        <w:t>{"question": "Viết lại biểu thức bằng thuộc tính phân phối. - 2(x + 3y - 4z)", "đáp án": "Biểu thức 2(x + 3y - 4z) có thể được viết lại bằng thuộc tính phân phối là: 2x + 6y - 8z"}</w:t>
      </w:r>
    </w:p>
    <w:p w14:paraId="7A35AE34" w14:textId="77777777" w:rsidR="008F7788" w:rsidRDefault="0064711F">
      <w:r>
        <w:lastRenderedPageBreak/>
        <w:t>{"question": "Giải thích ý nghĩa và cách sử dụng của từng động từ bất quy tắc sau đây. - - Chạy\n- Vẽ\n- Nghĩ", "trả lời": "1. Chạy là một động từ bất quy tắc có nghĩa là di chuyển nhanh hoặc với tốc độ nhanh hơn đi bộ, thường bằng cách sử dụng cả hai chân của bạn một cách liên tục. Nó cũng có thể có nghĩa là vận hành, thực hiện hoặc quản lý một cái gì đó. Thì quá khứ của chạy là \"ran\", và phân từ quá khứ của nó là \"run\".\n\nVí dụ:\n- \"She run every morning to stay fit.\" (thì hiện tại)\n- \"He run to catch the bus.\" (thì quá khứ)\n- \"Họ đã chạy ba marathon trong năm nay.\" (thì hiện tại hoàn hảo)\n\n2. Vẽ là một động từ bất quy tắc có nghĩa là tạo ra một hình ảnh bằng cách sử dụng một công cụ, như bút hoặc bút chì, bằng cách đánh dấu trên một bề mặt, chẳng hạn như giấy. Nó cũng có thể có nghĩa là kéo một cái gì đó về phía mình, hoặc để thu hút hoặc gợi ra một phản ứng. Thì quá khứ của bản vẽ là \"drew\", và phân từ quá khứ của nó là \"drawn\".\n\nVí dụ:\n- \"Cô ấy thích vẽ trong thời gian rảnh.\" (thì hiện tại)\n- \"Anh ấy đã vẽ một bức chân dung đẹp của bà mình.\" (thì quá khứ)\n- \"Triển lãm đã thu hút một đám đông lớn.\" (thì hiện tại hoàn thành)\n\n3. Suy nghĩ là một động từ bất quy tắc có nghĩa là có ý kiến, tin rằng điều gì đó là đúng, xem xét hoặc suy ngẫm về điều gì đó, hoặc sử dụng tâm trí để lý luận hoặc ghi nhớ. Thì quá khứ của suy nghĩ là \"thought\", và phân từ quá khứ của nó cũng là \"thought\".\n\nVí dụ:\n- \"I think that you are right.\" (thì hiện tại)\n- \"She think the movie is funny.\" (thì quá khứ)\n- \"Anh ấy đã suy nghĩ về vấn đề này trong một thời gian dài.\" (thì hiện tại hoàn hảo)"}</w:t>
      </w:r>
    </w:p>
    <w:p w14:paraId="7868FE64" w14:textId="77777777" w:rsidR="008F7788" w:rsidRDefault="0064711F">
      <w:r>
        <w:t>{"question": "Phân tích văn bản sau đây để tìm lỗi thỏa thuận chủ ngữ-động từ. - John và những người bạn của anh ấy đã đến công viên giải trí", "trả lời": "Có một lỗi thỏa thuận chủ ngữ - động từ trong văn bản đầu vào. Chủ ngữ "John and his friends" là số nhiều, nhưng động từ "has" là số ít. Để sửa lỗi, động từ nên được thay đổi thành dạng số nhiều \"have.\" Câu được sửa là: \"John và bạn bè của anh ấy đã đến công viên giải trí.\""}</w:t>
      </w:r>
    </w:p>
    <w:p w14:paraId="6EF44C1E" w14:textId="77777777" w:rsidR="008F7788" w:rsidRDefault="0064711F">
      <w:r>
        <w:t>{"câu hỏi": "Soạn bài phát biểu chúc mừng sinh viên.", "trả lời": "Chào buổi tối, các giảng viên đáng kính, phụ huynh tự hào và quan trọng nhất là Khóa 2022. Thật vinh dự được nói chuyện với các bạn hôm nay khi các bạn đánh dấu cột mốc quan trọng này trong cuộc đời mình. \n\nĐầu tiên và quan trọng nhất, xin chúc mừng! Bạn đã làm được! Hôm nay, chúng ta tập trung ở đây để kỷ niệm những thành tựu, khả năng phục hồi và sự cống hiến của các bạn. Bạn đã làm việc chăm chỉ và kiên trì, và bây giờ cuối cùng bạn có thể hít một hơi thật sâu và đắm mình trong vinh quang của tất cả những gì bạn đã hoàn thành. Thời gian của bạn ở trường là một cuộc hành trình, đầy những thăng trầm, thành công và thất bại, và mọi thứ ở giữa. Bạn đã đối mặt với những thách thức trực tiếp và vượt qua chúng. Bạn đã tung hứng các môn học, các hoạt động ngoại khóa và trách nhiệm cá nhân, nhưng bạn vẫn đi đến đích. Khi bạn rời khỏi đây ngày hôm nay, hãy nhớ rằng đây không phải là kết thúc, mà là sự khởi đầu của một chương mới trong cuộc đời bạn. Bạn đang bước vào một thế giới đầy khả năng và cơ hội. Thế giới đang chờ đợi bạn, và tùy thuộc vào bạn để nắm bắt mọi cơ hội và ghi dấu ấn của bạn. \ n \ n Tương lai là của bạn, và tôi không nghi ngờ gì rằng bạn sẽ tận dụng tối đa nó. Các em có kiến thức, kỹ năng và quyết tâm để đạt được ước mơ của mình, và tôi tin tưởng rằng các em sẽ tiếp tục làm được những điều tuyệt vời.\n\nMột lần nữa, xin chúc mừng, Khóa 2022! Cầu mong tương lai của con tươi sáng như lời hứa mà con đã thể hiện khi tốt nghiệp ngày hôm nay."}</w:t>
      </w:r>
    </w:p>
    <w:p w14:paraId="2D191C9A" w14:textId="77777777" w:rsidR="008F7788" w:rsidRDefault="0064711F">
      <w:r>
        <w:lastRenderedPageBreak/>
        <w:t>{"câu hỏi": "Tạo ra một thiết kế cho logo cho một đại lý xe hơi sang trọng.", "câu trả lời": "Một thiết kế khả thi cho logo cho một đại lý xe hơi sang trọng có thể kết hợp các yếu tố sau:\n \n- Logo có thể có một chữ lồng thanh lịch và cách điệu của tên viết tắt của đại lý, với các chữ cái được liên kết với nhau một cách sáng tạo và thẩm mỹ. Chữ lồng có thể được thiết kế bằng phông chữ kiểu dáng đẹp và hiện đại để truyền đạt cảm giác tinh tế và sang trọng. \ n \ n - Bảng màu của logo có thể bao gồm các màu sắc phong phú và đậm, chẳng hạn như màu xanh hải quân sâu, đỏ tía hoặc bạc hoặc vàng kim loại, để gợi lên cảm giác sang trọng và độc quyền. \ n \ n - Logo có thể đi kèm với một đồ họa hoặc biểu tượng nhỏ,  chẳng hạn như hình bóng của một chiếc xe sang trọng kiểu dáng đẹp và thể thao, hoặc một đại diện trừu tượng về tốc độ và chuyển động, để truyền đạt chuyên môn và chuyên môn của đại lý. \ n \ n - Khẩu hiệu, nếu được bao gồm, có thể được viết bằng phông chữ sạch sẽ và tinh tế bên dưới logo chính và có thể làm nổi bật cam kết của đại lý về sự xuất sắc, chất lượng và sự hài lòng của khách hàng.  Logo nên được thiết kế để truyền tải cảm giác tinh tế, tinh tế và độc quyền, để thu hút thị trường mục tiêu của những người mua xe giàu có và sành điệu."}</w:t>
      </w:r>
    </w:p>
    <w:p w14:paraId="376B039B" w14:textId="77777777" w:rsidR="008F7788" w:rsidRDefault="0064711F">
      <w:r>
        <w:t>{"câu hỏi": "Liệt kê năm ví dụ về thiên tai và giải thích nguyên nhân của mỗi thảm họa.", "trả lời": "1. Động đất: Động đất là do sự chuyển động của các mảng kiến tạo bên dưới bề mặt Trái đất. Những mảng này chuyển động liên tục, và khi ứng suất tích tụ giữa chúng đạt đến điểm tới hạn, chúng dịch chuyển hoặc trượt, giải phóng năng lượng dưới dạng sóng địa chấn khiến mặt đất rung chuyển. \ n \ n2. Lũ lụt: Lũ lụt là kết quả của việc tràn nước vào đất liền. Điều này có thể xảy ra do lượng mưa lớn, tuyết tan nhanh, các vấn đề thoát nước hoặc sự cố của đập hoặc đê. Lũ lụt cũng có thể là kết quả của thủy triều cao hoặc nước dâng do bão, gây ra bởi gió mạnh dọc theo các khu vực ven biển. \ n \ n3. Bão: Bão là một cơn bão nhiệt đới nghiêm trọng hình thành ở Đại Tây Dương hoặc Vịnh Mexico. Chúng được gây ra bởi không khí ấm, ẩm trên bề mặt đại dương tăng lên và nguội đi, tạo ra một hệ thống áp suất thấp. Những cơn gió thương mại thổi qua Đại Tây Dương sau đó đẩy cơn bão về phía tây, nơi nó có thể phát triển về kích thước và sức mạnh. \ n \ n4. Cháy rừng: Cháy rừng có thể có cả nguyên nhân tự nhiên và con người. Nguyên nhân tự nhiên bao gồm sét đánh, trong khi hỏa hoạn do con người gây ra có thể là kết quả của lửa trại không được giám sát, thuốc lá bỏ đi hoặc đốt phá. Chúng cũng trở nên trầm trọng hơn do thời tiết khô và gió lớn.\n\n5. Lốc xoáy: Lốc xoáy hình thành khi không khí ấm, ẩm gặp không khí lạnh, khô. Sự đụng độ của các khối không khí này tạo ra sự bất ổn định trong khí quyển, có thể dẫn đến sự hình thành của một cơn lốc xoáy. Chúng thường xảy ra trong cơn giông bão nhưng cũng có thể phát sinh từ các hệ thống thời tiết khác. Tốc độ gió, hướng và sự thay đổi độ cao đều có thể góp phần hình thành một cơn lốc xoáy."}</w:t>
      </w:r>
    </w:p>
    <w:p w14:paraId="1F762BF9" w14:textId="77777777" w:rsidR="008F7788" w:rsidRDefault="0064711F">
      <w:r>
        <w:t xml:space="preserve">{"câu hỏi": "Hai đường thẳng được xác định bởi các phương trình y = mx + 4 và y = 3x + b, trong đó m và b là hằng số, giao nhau tại điểm (6, 10). Giá trị của b + m là gì?", "câu trả lời": "Chúng ta được cho hai dòng với phương trình y = mx + 4 và y = 3x + b, trong đó m và b là hằng số. Chúng ta cũng được cho biết rằng các đường này giao nhau tại điểm (6, 10). \n\nĐể tìm giá trị của b + m, chúng ta có thể sử dụng thực tế là các đường thẳng giao nhau tại (6,10) và thay thế các giá trị này cho x và y trong hai phương trình. \n\nGiải cho m trong phương trình thứ nhất:\n10 = m(6) + 4\n6 = 6m\n1 = m\n\nGiải cho b trong phương trình thứ hai: </w:t>
      </w:r>
      <w:r>
        <w:lastRenderedPageBreak/>
        <w:t>\n10 = 3(6) + b \n10 = 18 + b \n-8 = b \n\n Cuối cùng, giá trị của b + m là: \nb + m = (-8) + 1 \nb + m = -7"}</w:t>
      </w:r>
    </w:p>
    <w:p w14:paraId="1381C10F" w14:textId="77777777" w:rsidR="008F7788" w:rsidRDefault="0064711F">
      <w:r>
        <w:t>{"question": "Sắp xếp danh từ thành hai nhóm có nghĩa. - Xe hơi, tivi, lá, bánh", "trả lời": "Nhóm 1: Vật thể nhân tạo\n- Xe \n- Tivi \n\nNhóm 2: Vật thể tự nhiên\n- Lá \n\nNhóm 3: Thức ăn\n- Bánh"}</w:t>
      </w:r>
    </w:p>
    <w:p w14:paraId="73D80881" w14:textId="77777777" w:rsidR="008F7788" w:rsidRDefault="0064711F">
      <w:r>
        <w:t>{"câu hỏi": "Xác định người được đề cập trong đoạn văn. - Bạn tôi George sống ở Boston và thường đến New York để thăm tôi.", "trả lời": "Người được nhắc đến trong đoạn văn là George."}</w:t>
      </w:r>
    </w:p>
    <w:p w14:paraId="41CB3593" w14:textId="77777777" w:rsidR="008F7788" w:rsidRDefault="0064711F">
      <w:r>
        <w:t>{"câu hỏi": "Viết một cụm từ ba từ thể hiện điều tương tự như cụm từ bốn từ này: \"làm việc không nghỉ ngơi\".", "trả lời": "\"Làm việc không ngừng nghỉ\""}</w:t>
      </w:r>
    </w:p>
    <w:p w14:paraId="2BD313DB" w14:textId="77777777" w:rsidR="008F7788" w:rsidRDefault="0064711F">
      <w:r>
        <w:t>{"câu hỏi": "Thêm các từ còn thiếu để hoàn thành phép ẩn dụ. - Cuộc sống là một ____, chứa đầy ___.", "câu trả lời": "Cuộc sống là một hành trình, chứa đầy những trải nghiệm."}</w:t>
      </w:r>
    </w:p>
    <w:p w14:paraId="5BAD8F06" w14:textId="77777777" w:rsidR="008F7788" w:rsidRDefault="0064711F">
      <w:r>
        <w:t>{"question": "Đánh vần từ sau: cmptr", "answer": "Từ, khi được đánh vần, là \"computer\"."}</w:t>
      </w:r>
    </w:p>
    <w:p w14:paraId="2C54CA8C" w14:textId="77777777" w:rsidR="008F7788" w:rsidRDefault="0064711F">
      <w:r>
        <w:t>{"câu hỏi": "Mô tả âm thanh của sấm sét trong một từ.", "trả lời": "Gầm."}</w:t>
      </w:r>
    </w:p>
    <w:p w14:paraId="4BEB2FE1" w14:textId="77777777" w:rsidR="008F7788" w:rsidRDefault="0064711F">
      <w:r>
        <w:t>{"câu hỏi": "So sánh sự giống nhau của hai từ đã cho. - Apple và Orange", "answer": "Các từ \"Apple\" và \"Orange\" có một số điểm tương đồng vì chúng thuộc cùng một lĩnh vực ngữ nghĩa: chúng đều là loại trái cây. Tuy nhiên, về chính tả, chúng không có bất kỳ chữ cái hay âm thanh phổ biến nào. Vì vậy, nhìn chung, chúng có mức độ tương đồng vừa phải, chủ yếu là do phân loại chúng là trái cây."}</w:t>
      </w:r>
    </w:p>
    <w:p w14:paraId="1898AE78" w14:textId="77777777" w:rsidR="008F7788" w:rsidRDefault="0064711F">
      <w:r>
        <w:t>{"question": "Xóa tất cả nội dung không phù hợp và xúc phạm khỏi văn bản đã cho. - Tôi không hiểu tại sao anh ta lại ngu ngốc như vậy.", "trả lời": "Tôi không hiểu tại sao anh ta lại như vậy."}</w:t>
      </w:r>
    </w:p>
    <w:p w14:paraId="346A025E" w14:textId="77777777" w:rsidR="008F7788" w:rsidRDefault="0064711F">
      <w:r>
        <w:t>{"question": "Dịch câu này sang tiếng Tây Ban Nha. - Điều này thật thú vị.", "trả lời": "Esto es divertido."}</w:t>
      </w:r>
    </w:p>
    <w:p w14:paraId="61E9A2A5" w14:textId="77777777" w:rsidR="008F7788" w:rsidRDefault="0064711F">
      <w:r>
        <w:t>{"question": "Thêm ít nhất 2 ví dụ nữa vào danh sách này: flight, eagle, hawk", "answer": "Kite, Condor."}</w:t>
      </w:r>
    </w:p>
    <w:p w14:paraId="5B116D41" w14:textId="77777777" w:rsidR="008F7788" w:rsidRDefault="0064711F">
      <w:r>
        <w:t>{"câu hỏi": "Chỉnh sửa văn bản này để làm cho nó phù hợp với một báo cáo khoa học. - Dự án này thật ngọt ngào.", "trả lời": "\"Kết quả của nỗ lực nghiên cứu này được coi là thỏa đáng.\""}</w:t>
      </w:r>
    </w:p>
    <w:p w14:paraId="4699443C" w14:textId="77777777" w:rsidR="008F7788" w:rsidRDefault="0064711F">
      <w:r>
        <w:t>{"câu hỏi": "Tìm tổng doanh thu được tạo ra từ việc bán 100 bút.", "trả lời": "Để xác định tổng doanh thu được tạo ra từ việc bán 100 bút, tôi cần biết giá bán của mỗi cây bút. Bạn có thể vui lòng cung cấp cho tôi thông tin đó không?"}</w:t>
      </w:r>
    </w:p>
    <w:p w14:paraId="00DB81AD" w14:textId="77777777" w:rsidR="008F7788" w:rsidRDefault="0064711F">
      <w:r>
        <w:t>{"câu hỏi": "Sắp xếp các từ sau để tạo thành một câu có nghĩa: phân tử, protein, đính kèm, phân tử.", "câu trả lời": "Các phân tử gắn vào protein."}</w:t>
      </w:r>
    </w:p>
    <w:p w14:paraId="000A6F17" w14:textId="77777777" w:rsidR="008F7788" w:rsidRDefault="0064711F">
      <w:r>
        <w:lastRenderedPageBreak/>
        <w:t>{"câu hỏi": "Đề nghị một món quà thích hợp để tặng giảng viên.", "Trả lời": "Một món quà chu đáo và thích hợp cho giảng viên có thể là một cuốn sổ tay hoặc kế hoạch cá nhân để sắp xếp các bài học và lịch trình của họ, cùng với một cây bút hoặc bộ bút đẹp. Một ý tưởng khác có thể là một thẻ quà tặng cho hiệu sách, quán cà phê hoặc nhà hàng yêu thích của họ. Bạn cũng có thể xem xét một chậu cây nhỏ hoặc bó hoa cho bàn làm việc của họ, hoặc một hộp sôcôla hoặc đồ ăn vặt cho người sành ăn để thể hiện sự đánh giá cao của bạn. Nếu bạn biết sở thích hoặc sở thích của giáo viên, bạn cũng có thể cân nhắc mua cho họ thứ gì đó liên quan đến điều đó, chẳng hạn như một cuốn sách về chủ đề họ thích hoặc một bộ đồ thủ công."}</w:t>
      </w:r>
    </w:p>
    <w:p w14:paraId="2B548366" w14:textId="77777777" w:rsidR="008F7788" w:rsidRDefault="0064711F">
      <w:r>
        <w:t>{"câu hỏi": "Thiết kế một trò chơi tuân theo các quy tắc của cờ vua nhưng giải trí cho nhiều người chơi hơn so với trò chơi truyền thống.", "câu trả lời": "Giới thiệu \"Chess Adventure\" \u2013 Một trò chơi tuân theo các quy tắc truyền thống của cờ vua nhưng giải trí cho nhiều người chơi hơn bằng cách kết hợp các yếu tố phiêu lưu và kể chuyện vào lối chơi. \n\nNhư trong cờ vua truyền thống,  Chess Adventure là một trò chơi hai người chơi. Mỗi người chơi điều khiển một đội quân gồm 16 quân cờ (một vị vua, một nữ hoàng, hai tân binh, hai hiệp sĩ, hai giám mục và tám con tốt). Mục tiêu cuối cùng của trò chơi là kiểm tra vua của đối thủ trong khi bảo vệ chính bạn. Nhưng đây là nơi Chess Adventure khác với trò chơi truyền thống: Thay vì bàn cờ cổ điển, trò chơi được chơi trên một bàn cờ đại diện cho một vương quốc ma thuật, với không gian đại diện cho các địa danh như lâu đài, núi, rừng và biển. \n\nTrước khi trò chơi bắt đầu, người chơi chọn phe tương ứng của họ - Vương quốc Trắng hoặc Vương quốc Đen. Mỗi bên có cốt truyện và sứ mệnh độc đáo của mình. Ví dụ, nhiệm vụ của Vương quốc Trắng có thể là lấy lại một vật phẩm ma thuật bị đánh cắp từ Vương quốc Đen, trong khi nhiệm vụ của Vương quốc Đen có thể là bảo vệ vùng đất của họ khỏi những kẻ xâm lược. Khi trò chơi tiến triển và các quân cờ được di chuyển trên bảng, người chơi rút ra "Thẻ phiêu lưu" chứa các thử thách và sự kiện liên quan đến không gian mà quân cờ của họ hạ cánh. Ví dụ, hạ cánh trên một không gian "rừng" có thể kích hoạt một cuộc chạm trán với một nhóm trộm và người chơi phải quyết định quân cờ của họ sẽ phản ứng như thế nào - chiến đấu, chạy trốn hoặc đàm phán u2013. Các hành động được thực hiện trong những cuộc chạm trán này có thể có ảnh hưởng đến lối chơi, chẳng hạn như tạm thời tăng hoặc giảm khả năng của một quân cờ. \ n \ n Ngoài ra, mỗi loại quân cờ có bộ khả năng và sức mạnh độc đáo. Ví dụ, Hiệp sĩ có thể thực hiện các động tác đặc biệt như nhảy qua các quân cờ khác, trong khi Nữ hoàng có thể sử dụng phép thuật để bảo vệ đồng minh hoặc tấn công kẻ thù của họ. Nhìn chung, Chess Adventure cung cấp một sự pha trộn độc đáo giữa chiến lược, phiêu lưu và kể chuyện, cung cấp cho người chơi trải nghiệm chơi game hấp dẫn và nhập vai vượt xa trò chơi cờ vua truyền thống."}</w:t>
      </w:r>
    </w:p>
    <w:p w14:paraId="6441AE50" w14:textId="77777777" w:rsidR="008F7788" w:rsidRDefault="0064711F">
      <w:r>
        <w:t xml:space="preserve">{"câu hỏi": "Bạn được yêu cầu kể một câu chuyện về một chủ đề đã chọn. - Chủ đề: Đi công viên", "trả lời": "Ngày xửa ngày xưa, có một cô bé tên Lily không yêu gì hơn là chơi ngoài trời. Mỗi ngày, cô sẽ cầu xin mẹ đưa cô đến công viên để cô có thể chạy, nhảy và leo trèo trên phòng tập thể dục trong rừng. Một ngày nắng, mẹ cô cuối cùng đã mủi lòng và quyết định đó sẽ là một ngày hoàn hảo cho một chuyến đi đến công viên. Lily rất phấn khích khi mặc chiếc váy yêu thích của mình và chạy trước mẹ đến tận công viên. Khi họ đến nơi, công viên đầy trẻ em đang chạy, la hét và chơi đùa. Khuôn mặt của Lily sáng lên vì phấn khích và cô ấy </w:t>
      </w:r>
      <w:r>
        <w:lastRenderedPageBreak/>
        <w:t>không thể chờ đợi để tham gia vào cuộc vui. Cô chạy thẳng đến xích đu và bắt đầu bơm chân, qua lại, bay lên không trung ngày càng cao. Từ xích đu, cô có thể nhìn thấy toàn bộ công viên, và khung cảnh thật ngoạn mục. Tiếp theo, Lily đi đến phòng tập thể dục trong rừng và leo lên điểm cao nhất, giả vờ mình là một người leo núi lên đến đỉnh của đỉnh cao nhất. Cô cảm thấy rất tự hào và thành công khi nhìn ra công viên từ trên cao. Sau một lúc, mẹ của Lily trải chăn trên bãi cỏ và họ ngồi xuống để thưởng thức bữa trưa dã ngoại cùng nhau. Họ ăn bánh sandwich và trái cây, và họ cười đùa và trò chuyện dưới ánh mặt trời ấm áp. Sau bữa trưa, Lily và mẹ cô chơi một trò chơi đuổi bắt và sau đó đi dạo dọc theo những con đường quanh co của công viên. Cuối cùng, khi mặt trời bắt đầu lặn, đã đến lúc về nhà. Lily mệt mỏi nhưng rất hạnh phúc sau một ngày vui vẻ ở công viên. Từ ngày đó, các chuyến đi đến công viên đã trở thành một hoạt động thường xuyên của Lily và mẹ cô. Họ đã có nhiều kỷ niệm hạnh phúc hơn, chơi đùa, cười đùa và tận hưởng không gian ngoài trời tuyệt vời cùng nhau."}</w:t>
      </w:r>
    </w:p>
    <w:p w14:paraId="46C92704" w14:textId="77777777" w:rsidR="008F7788" w:rsidRDefault="0064711F">
      <w:r>
        <w:t>{"question": "Mô tả mục đã cho trong 3 câu. - Vật phẩm: Giá sách", "đáp án": "Giá sách là một món đồ nội thất thường bao gồm các kệ ngang, thường được làm bằng gỗ, để đựng sách hoặc các vật dụng khác. Chúng có thể khác nhau về kích thước, kiểu dáng và thiết kế, với một số là cấu trúc cao, đứng tự do, trong khi một số khác có thể là các đơn vị mô-đun nhỏ hơn có thể được mở rộng khi cần thiết. Giá sách cung cấp một giải pháp lưu trữ có tổ chức cho văn học, cũng như cơ hội để thể hiện phong cách cá nhân thông qua các vật dụng trang trí hoặc sắp xếp sách."}</w:t>
      </w:r>
    </w:p>
    <w:p w14:paraId="2DEA8E7C" w14:textId="77777777" w:rsidR="008F7788" w:rsidRDefault="0064711F">
      <w:r>
        <w:t>{"câu hỏi": "Viết lại câu sau để nó là một ví dụ điển hình về giao tiếp hiệu quả. - Đó là một quyết định khó khăn, nhưng tôi rất vui vì nó đã được thực hiện.", "trả lời": "\"Tôi đã phải suy nghĩ rất nhiều về việc đưa ra quyết định này, và bây giờ nó đã hoàn tất, tôi cảm thấy nhẹ nhõm và hài lòng với kết quả.\"}</w:t>
      </w:r>
    </w:p>
    <w:p w14:paraId="1A68F035" w14:textId="77777777" w:rsidR="008F7788" w:rsidRDefault="0064711F">
      <w:r>
        <w:t>{"question": "Kể tên các loại tam giác khác nhau.", "answer": "Có một số loại tam giác dựa trên cạnh, góc của chúng hoặc cả hai:\n\n1. Tam giác đều - tất cả các cạnh và góc đều bằng nhau về số đo, mỗi góc là 60 độ.\n2. Tam giác cân - có hai cạnh bằng nhau và hai góc bằng nhau đối diện chúng.\n3. Tam giác Scalene - tất cả các cạnh và góc đều không bằng nhau và có số đo khác nhau.\n4. Tam giác vuông - có một góc 90 độ.\n5. Tam giác cấp tính - tất cả các góc đều nhỏ hơn 90 độ.\n6. Tam giác tù - có một góc lớn hơn 90 độ."}</w:t>
      </w:r>
    </w:p>
    <w:p w14:paraId="46D3EDD5" w14:textId="77777777" w:rsidR="008F7788" w:rsidRDefault="0064711F">
      <w:r>
        <w:t>{"question": "Thêm hai mục vào danh sách đã cho. - Danh sách: táo, cam", "trả lời": "Cập nhật danh sách: táo, cam, chuối, dâu tây"}</w:t>
      </w:r>
    </w:p>
    <w:p w14:paraId="4B57D048" w14:textId="77777777" w:rsidR="008F7788" w:rsidRDefault="0064711F">
      <w:r>
        <w:t>{"câu hỏi": "Đề xuất bốn câu hỏi mà một công ty có thể sử dụng để đánh giá khả năng giải quyết vấn đề của ứng viên.", "câu trả lời": "1. Bạn có thể cho chúng tôi biết về một thời gian khi bạn phải đối mặt với một vấn đề phức tạp trong công việc, và bạn đã giải quyết nó như thế nào? \n2. Bạn có thể giải thích quá trình giải quyết vấn đề của mình khi gặp phải một thử thách khó khăn không? \n3. Bạn có thể đưa ra một ví dụ về thời gian khi bạn phải khắc phục sự cố và mô tả các bước bạn đã thực hiện để giải quyết nó không? \n4. Làm thế nào để bạn tiếp cận việc ra quyết định khi phải đối mặt với nhiều giải pháp cho một vấn đề, và bạn xem xét những yếu tố nào khi chọn hướng hành động tốt nhất?"}</w:t>
      </w:r>
    </w:p>
    <w:p w14:paraId="02DE3413" w14:textId="77777777" w:rsidR="008F7788" w:rsidRDefault="0064711F">
      <w:r>
        <w:lastRenderedPageBreak/>
        <w:t>{"câu hỏi": "Mô tả lý do tại sao học cách suy nghĩ chín chắn là quan trọng.", "câu trả lời": "Học cách suy nghĩ chín chắn là quan trọng vì nó cho phép một cá nhân đánh giá khách quan thông tin, xác định thành kiến và đưa ra quyết định hợp lý. Tư duy phê phán thúc đẩy kỹ năng giải quyết vấn đề và ra quyết định, cho phép một người nhìn nhận vấn đề từ nhiều góc độ, xem xét các lựa chọn khác nhau và đưa ra lựa chọn sáng suốt. Nó giúp các cá nhân kiểm tra niềm tin và giả định, dẫn đến sự hiểu biết tốt hơn về bản thân và thế giới xung quanh. Trong thế giới có nhịp độ nhanh và giàu thông tin ngày nay, khả năng suy nghĩ chín chắn là điều cần thiết. Với sự gia tăng của tin tức giả mạo, thông tin sai lệch và tuyên truyền, các kỹ năng tư duy phê phán cho phép các cá nhân điều hướng bối cảnh thông tin phức tạp và hiểu được dữ liệu mâu thuẫn. Nó là một công cụ có giá trị cho sự thành công trong học tập và nghề nghiệp, cũng như sự tăng trưởng và phát triển cá nhân.\n\nTóm lại, phát triển khả năng tư duy phản biện là rất quan trọng để đưa ra quyết định sáng suốt, đánh giá các lập luận một cách thận trọng và trở thành một cá nhân hợp lý, độc lập và có trách nhiệm hơn."}</w:t>
      </w:r>
    </w:p>
    <w:p w14:paraId="21806F2E" w14:textId="77777777" w:rsidR="008F7788" w:rsidRDefault="0064711F">
      <w:r>
        <w:t>{"câu hỏi": "Sáng tác một bài thơ gồm 7 dòng bằng cách sử dụng các từ được cung cấp - ô, đường sắt, nước, bầu trời, cỏ, lá", "câu trả lời": "Bên dưới chiếc ô rộng,\nTôi đứng trên đường ray quan sát.\nNhững giọt nước từ trên trời rơi xuống,\nCỏ xanh uống khát.\n\nMột chiếc lá đơn độc trôi qua,\nCảnh yên bình của thiên nhiên được tiết lộ.\nTất cả đều ở dưới bầu trời."}</w:t>
      </w:r>
    </w:p>
    <w:p w14:paraId="57360CFB" w14:textId="77777777" w:rsidR="008F7788" w:rsidRDefault="0064711F">
      <w:r>
        <w:t>{"câu hỏi": "Giải thích cách mô hình Ngôn ngữ GPT hoạt động với một ví dụ.", "câu trả lời": "Mô hình ngôn ngữ GPT hoặc Generative Pre-trained Transformer là một công cụ học máy tiên tiến được sử dụng để tạo văn bản. Nó hoạt động bằng cách sử dụng xác suất để dự đoán từ nào xuất hiện tiếp theo trong một chuỗi dựa trên ngữ cảnh của các từ đứng trước nó. \ n \ n Để hiểu cách thức hoạt động của GPT, hãy xem xét một câu ví dụ: "thích chơi với _________.\" Ở đây GPT sẽ phân tích câu và ngữ cảnh của ngôn ngữ được sử dụng trong đó để dự đoán từ có khả năng nhất để điền vào khoảng trống. Trong ví dụ cụ thể này, từ có thể xảy ra nhất để hoàn thành câu - xem xét ngữ cảnh trong đó từ "dog\" và \"playing\" xuất hiện, sẽ là \u201cball\u201d.\n\nĐể đưa ra những dự đoán này, GPT được đào tạo trên khối lượng lớn dữ liệu văn bản bằng cách sử dụng các thuật toán học sâu. Càng nhiều dữ liệu văn bản mà GPT được cung cấp, nó càng trở nên tốt hơn trong việc tạo ra ngôn ngữ mạch lạc và phù hợp với ngữ cảnh. GPT liên tục điều chỉnh các xác suất được sử dụng để tạo ra từ tiếp theo trong một chuỗi, dựa trên ngữ cảnh của chính câu cũng như cơ sở dữ liệu ngôn ngữ rộng lớn mà nó đã được đào tạo. \ n \ nGPT sử dụng cơ chế chú ý nâng cao, cho phép mô hình tập trung có chọn lọc vào các phần khác nhau của văn bản đầu vào để đưa ra dự đoán chính xác hơn. Điều này cho phép mô hình tạo ra văn bản giống như con người mạch lạc và phù hợp với ngữ cảnh. \ n \ nTóm lại, mô hình ngôn ngữ GPT tạo ra văn bản bằng cách dự đoán từ có khả năng nhất sẽ xuất hiện tiếp theo trong một chuỗi dựa trên ngữ cảnh của các từ đứng trước nó. Nó sử dụng các kỹ thuật máy học tiên tiến và được đào tạo về khối lượng lớn văn bản để liên tục cải thiện độ chính xác của nó."}</w:t>
      </w:r>
    </w:p>
    <w:p w14:paraId="4F9CDEC9" w14:textId="77777777" w:rsidR="008F7788" w:rsidRDefault="0064711F">
      <w:r>
        <w:t xml:space="preserve">{"câu hỏi": "Tìm hai lời giải cho bài toán này - 2x + 6 = 16", "câu trả lời": "Chỉ có một nghiệm cho phương trình đã cho 2x + 6 = 16.\n\nĐể tìm nó, chúng ta sẽ cô lập biến (x) ở một bên của phương trình:\n\n2x + 6 = 16\nTrừ 6 từ cả hai vế:\n2x + 6 - 6 = 16 - 6\n2x = 10\nChia </w:t>
      </w:r>
      <w:r>
        <w:lastRenderedPageBreak/>
        <w:t>cả hai vế cho 2:\n(2x)/2 = 10/2\nx = 5\n\nDo đó,  Nghiệm của phương trình đã cho là x = 5."}</w:t>
      </w:r>
    </w:p>
    <w:p w14:paraId="501BAA8C" w14:textId="77777777" w:rsidR="008F7788" w:rsidRDefault="0064711F">
      <w:r>
        <w:t>{"câu hỏi": "Tạo đánh giá nhà hàng - The Yellow Hen", "câu trả lời": "Gà mái vàng là một viên ngọc ẩn thú vị mà gần đây tôi rất vui khi ghé thăm. Ngay từ khi tôi bước vào, tôi đã được chào đón với những nụ cười ấm áp, thân thiện và dịch vụ hoàn hảo. Bầu không khí ấm cúng và hấp dẫn, hoàn hảo cho một bữa trưa bình thường với bạn bè hoặc một bữa tối lãng mạn cho hai người. \ n \ n Thực đơn rất đa dạng, có các nguyên liệu tươi và theo mùa, với trọng tâm là thức ăn thoải mái được thực hiện đúng. Tôi quyết định thử món bánh gà đặc trưng của họ, và nó đã không làm bạn thất vọng. Nhân bánh rất đậm đà và thịnh soạn, với những miếng thịt gà mềm, rau và nước sốt mặn, tất cả được bọc trong lớp vỏ bơ, bong tróc. Đó là món ăn thoải mái cuối cùng và khiến tôi cảm thấy hài lòng và hài lòng. Đối với món tráng miệng, tôi không thể cưỡng lại việc thử bánh táo tự làm của họ, cũng ngon không kém. Nhân bánh hoàn toàn ngọt ngào và thơm ngon, với lượng quế và gia vị vừa phải, và lớp vỏ hoàn toàn bong tróc và giòn. \ n \ n Nhìn chung, trải nghiệm của tôi tại The Yellow Hen thật thú vị. Dịch vụ rất đặc biệt, thức ăn ngon, và bầu không khí ấm áp và chào đón. Tôi thực sự giới thiệu nhà hàng này cho bất cứ ai đang tìm kiếm một bữa ăn thỏa mãn, nấu tại nhà trong một khung cảnh ấm cúng và hấp dẫn."}</w:t>
      </w:r>
    </w:p>
    <w:p w14:paraId="506A9B6B" w14:textId="77777777" w:rsidR="008F7788" w:rsidRDefault="0064711F">
      <w:r>
        <w:t xml:space="preserve">{"câu hỏi": "Viết blog về lợi ích của thiền chánh niệm", "trả lời": "Trong những năm gần đây, thiền chánh niệm đã trở thành một thực hành ngày càng phổ biến, và vì lý do chính đáng. Kỹ thuật đơn giản này, liên quan đến việc tập trung nhận thức của bạn vào hơi thở, cơ thể và môi trường xung quanh trong thời điểm hiện tại, có vô số lợi ích cho cả sức khỏe tinh thần và thể chất của bạn. Dưới đây chỉ là một vài trong số những cách mà thiền chánh niệm có thể cải thiện cuộc sống của bạn: \ n \ n Giảm căng thẳng và lo lắng \ n \ nMột trong những lợi ích được ghi nhận rõ ràng nhất của thiền chánh niệm là khả năng giảm bớt căng thẳng và lo lắng. Nghiên cứu đã chỉ ra rằng thiền định thường xuyên có thể giúp giảm mức độ hormone căng thẳng cortisol trong cơ thể bạn, và cũng có thể làm giảm nhịp tim và huyết áp của bạn. Điều này có thể giúp chống lại các tác động vật lý của căng thẳng và thúc đẩy thư giãn. Cải thiện tâm trạng\n\nThiền chánh niệm cũng có thể giúp tăng cường tâm trạng của bạn và cải thiện cảm giác hạnh phúc tổng thể của bạn. Các nghiên cứu đã phát hiện ra rằng những người thực hành thiền định thường xuyên báo cáo cảm thấy cảm xúc tích cực hơn, ít cảm xúc tiêu cực hơn và cảm giác hài lòng hơn với cuộc sống của họ. Thiền có thể giúp bạn phát triển một cái nhìn tích cực hơn và cải thiện khả năng phục hồi của bạn khi phải đối mặt với các tình huống căng thẳng. \ n \ n \ n \ n Thiền cũng có thể giúp cải thiện sự tập trung và tập trung của bạn. Bằng cách học cách hướng sự chú ý của bạn vào thời điểm hiện tại và buông bỏ những suy nghĩ gây xao lãng, bạn có thể phát triển khả năng tập trung và tập trung vào các nhiệm vụ. Thiền định thường xuyên đã được chứng minh là cải thiện trí nhớ làm việc, tính linh hoạt nhận thức và hiệu suất tinh thần tổng thể. Nếu bạn phải vật lộn với chứng mất ngủ hoặc chất lượng giấc ngủ kém, thiền chánh niệm có thể giúp ích. Nghiên cứu đã chỉ ra rằng thiền định thường xuyên có thể cải thiện cả số lượng và chất lượng giấc ngủ, giúp bạn ngủ nhanh hơn và ngủ lâu hơn. Bằng cách thúc đẩy thư giãn và giảm căng thẳng, thiền cũng có thể giúp cải thiện chất lượng tổng thể của giấc ngủ của bạn. Cải thiện sức khỏe thể chất \ n \ n \ n Thiền chánh niệm không chỉ tốt cho sức khỏe tinh thần của bạn, nó cũng có thể có </w:t>
      </w:r>
      <w:r>
        <w:lastRenderedPageBreak/>
        <w:t>tác động tích cực đến sức khỏe thể chất của bạn. Thiền định thường xuyên có liên quan đến việc giảm nguy cơ mắc bệnh tim, hạ huyết áp và cải thiện chức năng miễn dịch. Nó cũng có thể giúp giảm đau mãn tính và cải thiện tiêu hóa. Như bạn có thể thấy, thiền chánh niệm có một loạt các lợi ích cho cả tâm trí và cơ thể của bạn. Chỉ cần dành vài phút mỗi ngày để tập trung vào hơi thở và có mặt trong khoảnh khắc, bạn có thể cải thiện sức khỏe và hạnh phúc tổng thể của mình. Cho dù bạn đang tìm cách giảm căng thẳng, cải thiện tâm trạng hay tăng cường sự tập trung, thiền chánh niệm là một cách đơn giản và hiệu quả để đạt được mục tiêu của mình."}</w:t>
      </w:r>
    </w:p>
    <w:p w14:paraId="24D93A8E" w14:textId="77777777" w:rsidR="008F7788" w:rsidRDefault="0064711F">
      <w:r>
        <w:t>{"câu hỏi": "Mô tả cách mặt trăng ảnh hưởng đến thủy triều", "câu trả lời": "Mặt trăng ảnh hưởng đến thủy triều trên Trái đất bằng cách tạo ra lực hấp dẫn khiến mực nước đại dương tăng và giảm. Khi mặt trăng quay quanh Trái đất, lực hấp dẫn của nó kéo nước trong các đại dương, kéo nó về phía Trái đất gần mặt trăng nhất. Điều này tạo ra một chỗ phình ra ở phía Trái đất đối diện với mặt trăng, mà chúng ta trải nghiệm như thủy triều cao. Do sự quay của Trái đất, đại dương ở phía đối diện của Trái đất cũng bị kéo ra khỏi bề mặt của nó do lực ly tâm tạo ra một chỗ phình khác ở phía đó, do đó thủy triều cao cũng xảy ra ở phía đối diện của Trái đất cùng một lúc. \ n \ n Khi Trái đất quay, các vị trí khác nhau trên bề mặt di chuyển qua hai chỗ phình thủy triều,  gây ra hai đợt triều cường và hai đợt triều cường thấp mỗi ngày. Vì quỹ đạo của mặt trăng không tròn hoàn hảo và vị trí của nó so với Trái đất và Mặt trời thay đổi theo thời gian, lực thủy triều và chiều cao của thủy triều thay đổi trong suốt tháng. Ngoài ra, khi mặt trời, Trái đất và mặt trăng thẳng hàng, lực hấp dẫn kết hợp của mặt trời và mặt trăng gây ra thủy triều đặc biệt cao và thấp,  được gọi là thủy triều mùa xuân. Khi mặt trời và mặt trăng ở một góc vuông với nhau, lực hấp dẫn triệt tiêu một phần lẫn nhau, dẫn đến thủy triều ôn hòa được gọi là thủy triều neap."}</w:t>
      </w:r>
    </w:p>
    <w:p w14:paraId="3CA81587" w14:textId="77777777" w:rsidR="008F7788" w:rsidRDefault="0064711F">
      <w:r>
        <w:t>{"câu hỏi": "Hãy tưởng tượng bạn đang ở một tiệm bánh và được yêu cầu làm bánh. Mô tả chi tiết chiếc bánh.", "trả lời": "Là trợ lý AI của bạn, tôi có thể cung cấp mô tả chi tiết về một chiếc bánh có thể được làm tại một tiệm bánh. Đây là một ví dụ như vậy: \n\nHãy tưởng tượng một chiếc bánh xốp vani ba lớp, mỗi lớp gối mềm và ẩm hoàn hảo. Giữa các lớp, có một sự lan rộng của kem bơ vani phong phú và kem, thêm một vị ngọt ngon cho mỗi miếng cắn. Ở mặt trên và hai bên của bánh, nhiều kem bơ được kết hợp một cách nghệ thuật, tạo ra một lớp lông mịn và đều xung quanh. Trên đỉnh, dâu tây tươi và quả việt quất được sắp xếp theo hoa văn trang trí, thêm một màu sắc nổi bật và hương vị ngon ngọt. Dọc theo đế bánh, một đường viền tinh tế của hoa hồng kem bơ được ống, hoàn thành kiệt tác thanh lịch và ngon miệng. Bánh đã sẵn sàng để được cắt lát, phục vụ và thưởng thức kỹ lưỡng cho tất cả mọi người."}</w:t>
      </w:r>
    </w:p>
    <w:p w14:paraId="174EC1E0" w14:textId="77777777" w:rsidR="008F7788" w:rsidRDefault="0064711F">
      <w:r>
        <w:t xml:space="preserve">{"câu hỏi": "Nên làm gì nếu một công ty bị buộc tội vi phạm luật lao động?", "Trả lời": "Nếu một công ty bị buộc tội vi phạm luật lao động, điều quan trọng là phải giải quyết ngay vấn đề để ngăn chặn thiệt hại thêm cho nhân viên và danh tiếng của công ty. Dưới đây là một số bước mà công ty có thể thực hiện: \ n \ n1. Thừa nhận khiếu nại: Công ty nên thừa nhận khiếu nại và trấn an nhân viên và công chúng rằng họ xem xét vấn đề một cách nghiêm túc. \ n \ n2. Tiến hành điều tra nội bộ: Một cuộc điều tra nội bộ nên được thực hiện bởi bộ phận pháp lý của công ty hoặc một công ty luật bên ngoài. Cuộc điều tra này sẽ đánh giá tính hợp </w:t>
      </w:r>
      <w:r>
        <w:lastRenderedPageBreak/>
        <w:t>lệ của các khiếu nại và xác định xem có bất kỳ luật lao động nào bị vi phạm hay không. Hợp tác với chính quyền: Nếu chính phủ hoặc bất kỳ cơ quan quản lý nào đưa ra một cuộc điều tra chính thức về các cáo buộc, công ty nên hợp tác đầy đủ với chính quyền và cung cấp tất cả các thông tin cần thiết. Thực hiện hành động khắc phục: Nếu cuộc điều tra tìm thấy bất kỳ hành vi sai trái nào, công ty nên thực hiện hành động khắc phục ngay lập tức. Điều này có thể bao gồm sửa đổi các chính sách và thủ tục của mình, cung cấp đào tạo cho nhân viên của mình và thực hiện hành động kỷ luật đối với những người bị phát hiện chịu trách nhiệm về các vi phạm. \ n \ n5. Giao tiếp minh bạch: Công ty nên trao đổi minh bạch với nhân viên, khách hàng và công chúng về kết quả điều tra và các hành động đã thực hiện để giải quyết vấn đề. \ n \ nĐiều quan trọng là công ty phải hành động nhanh chóng và có trách nhiệm để giải quyết bất kỳ cáo buộc nào về vi phạm luật lao động. Điều này sẽ giúp hạn chế tác động tiêu cực đến nhân viên, danh tiếng và doanh nghiệp của mình."}</w:t>
      </w:r>
    </w:p>
    <w:p w14:paraId="43705C15" w14:textId="77777777" w:rsidR="008F7788" w:rsidRDefault="0064711F">
      <w:r>
        <w:t>{"question": "Kết nối với mạng Wi-Fi bằng mật khẩu duy nhất. - Tên Wi-Fi: Home-Network\nPassword: abc123", "answer": "Để kết nối với mạng Wi-Fi \"Home-Network\" bằng mật khẩu \"abc123\", hãy làm theo các bước sau:\n\n1. Mở cài đặt Wi-Fi trên thiết bị của bạn.\n2. Chọn \"Home-Network\" từ danh sách các mạng khả dụng.\n3. Khi được nhắc, hãy nhập mật khẩu \"abc123\".\n4. Nhấp vào \"Connect\" hoặc \"Join\" để kết nối với mạng.\n\nThiết bị của bạn bây giờ sẽ được kết nối với mạng Wi-Fi \"Home-Network\"."}</w:t>
      </w:r>
    </w:p>
    <w:p w14:paraId="488963D3" w14:textId="77777777" w:rsidR="008F7788" w:rsidRDefault="0064711F">
      <w:r>
        <w:t>{"question": "Chuyển đổi thời gian từ định dạng 12 giờ sang định dạng 24 giờ. - 17:35", "trả lời": "16:35"}</w:t>
      </w:r>
    </w:p>
    <w:p w14:paraId="59C77975" w14:textId="77777777" w:rsidR="008F7788" w:rsidRDefault="0064711F">
      <w:r>
        <w:t>{"câu hỏi": "Đưa ra biện pháp bảo mật có thể giúp bảo vệ điện thoại khỏi phần mềm độc hại.", "trả lời": "Một biện pháp bảo mật có thể giúp bảo vệ điện thoại khỏi phần mềm độc hại là cài đặt và sử dụng phần mềm chống vi-rút hoặc chống phần mềm độc hại có uy tín từ một nguồn đáng tin cậy. Các chương trình này có thể quét điện thoại của bạn để tìm bất kỳ phần mềm độc hại nào và xóa nó trước khi nó gây ra bất kỳ tác hại nào. Điều quan trọng là phải cập nhật phần mềm chống vi-rút của bạn thường xuyên để đảm bảo phần mềm có khả năng bảo vệ cập nhật nhất chống lại các mối đe dọa phần mềm độc hại mới. Ngoài ra, hãy thận trọng khi tải xuống ứng dụng hoặc tệp từ các nguồn không xác định, vì chúng có thể chứa phần mềm độc hại có thể lây nhiễm sang điện thoại của bạn."}</w:t>
      </w:r>
    </w:p>
    <w:p w14:paraId="548B553E" w14:textId="77777777" w:rsidR="008F7788" w:rsidRDefault="0064711F">
      <w:r>
        <w:t>{"câu hỏi": "Mô tả cấu trúc của một bài luận ba đoạn.", "câu trả lời": "Một bài luận ba đoạn thường tuân theo một định dạng bài luận truyền thống, trong đó nội dung được tổ chức thành phần giới thiệu, thân bài và kết luận. \n\nĐoạn đầu tiên thường đóng vai trò là phần giới thiệu cho bài luận. Nó nên bao gồm một cái móc để gây tò mò cho người đọc, một số dạng thông tin cơ bản về chủ đề bài luận và một tuyên bố luận điểm ngắn gọn phác thảo lập luận hoặc mục đích chính của bài luận. Đoạn thứ hai là phần thân của bài luận nơi người viết trình bày ý tưởng, lập luận và bằng chứng của họ để hỗ trợ cho tuyên bố luận điểm. Đoạn này có thể chứa các ví dụ, dữ liệu hoặc số liệu thống kê để củng cố lập luận. \n\nCuối cùng, đoạn thứ ba là kết luận, cần tóm tắt những điểm chính của bài luận và nhắc lại tuyên bố luận điểm. Nó sẽ để lại cho người đọc một suy nghĩ cuối cùng hoặc lời kêu gọi hành động."}</w:t>
      </w:r>
    </w:p>
    <w:p w14:paraId="00522044" w14:textId="77777777" w:rsidR="008F7788" w:rsidRDefault="0064711F">
      <w:r>
        <w:lastRenderedPageBreak/>
        <w:t>{"question": "Thêm giá trị vào từ điển Python. - {\n \"apple\": 2,\n \"orange\": 3\n}", "answer": "Để thêm giá trị vào từ điển Python, bạn có thể sử dụng mã sau:\n'''python\nmy_dict = {\n \"apple\": 2,\n \"orange\": 3\n}\nmy_dict[\"chuối\"] = 1\n'''\nSau khi chạy mã này, từ điển sẽ được cập nhật và bây giờ sẽ bao gồm khóa \"chuối\" và giá trị tương ứng của nó,  đó là 1. Vì vậy, từ điển cập nhật sẽ trông như thế này:\n{\n \"apple\": 2,\n \"orange\": 3,\n \"chuối\": 1\n}"}</w:t>
      </w:r>
    </w:p>
    <w:p w14:paraId="69AC8407" w14:textId="77777777" w:rsidR="008F7788" w:rsidRDefault="0064711F">
      <w:r>
        <w:t>{"câu hỏi": "Tạo một đoạn văn tóm tắt các ý chính của văn bản sau. - Ngành vận tải khí đốt tự nhiên đang có sự thay đổi lớn. Vận chuyển khí đốt tự nhiên đang trở nên hiệu quả hơn nhiều thông qua việc sử dụng đường ống và công nghệ nén, cho phép chuyển khí đốt tự nhiên nhanh chóng từ nhà sản xuất đến người tiêu dùng. Hiệu quả gia tăng này đã cho phép các nhà sản xuất tăng lượng khí đốt được sản xuất và vận chuyển, dẫn đến chi phí năng lượng thấp hơn cho người tiêu dùng.", "Trả lời": "Ngành vận chuyển khí đốt tự nhiên đang trải qua những chuyển đổi đáng kể về hiệu quả. Với việc sử dụng đường ống và công nghệ nén, việc chuyển khí đốt tự nhiên từ nhà sản xuất sang người tiêu dùng đã được cải thiện rất nhiều. Điều này cho phép tăng sản xuất và vận chuyển khí đốt, dẫn đến chi phí năng lượng thấp hơn cho người dùng cuối."}</w:t>
      </w:r>
    </w:p>
    <w:p w14:paraId="1A51EAA5" w14:textId="77777777" w:rsidR="008F7788" w:rsidRDefault="0064711F">
      <w:r>
        <w:t>{"câu hỏi": "Viết một báo cáo ngắn về đạo đức của việc thu thập dữ liệu qua internet", "câu trả lời": "Internet đã giúp các công ty và tổ chức có thể thu thập lượng dữ liệu khổng lồ về các cá nhân. Tuy nhiên, xu hướng ngày càng tăng này làm dấy lên những lo ngại đạo đức đáng kể về quyền riêng tư và bảo mật cần được giải quyết bởi tất cả các bên liên quan. \n\nĐầu tiên và quan trọng nhất, điều quan trọng là người thu thập dữ liệu phải có được sự đồng ý có hiểu biết từ các cá nhân mà họ đang thu thập dữ liệu. Sự đồng ý được thông báo có nghĩa là các cá nhân có quyền biết dữ liệu nào đang được thu thập, tại sao nó được thu thập và cách nó sẽ được sử dụng. Nếu không có thông tin này, họ không thể đưa ra quyết định sáng suốt về việc có chia sẻ dữ liệu của mình hay không. Ngoài sự đồng ý, người thu thập dữ liệu cũng phải tôn trọng quyền riêng tư của một cá nhân. Điều này có nghĩa là thông tin cá nhân nên được giữ bí mật và chỉ được sử dụng cho mục đích đã nêu. Người thu thập cũng phải thực hiện các bước để đảm bảo an ninh dữ liệu, bảo vệ dữ liệu khỏi bị truy cập trái phép, trộm cắp hoặc mất mát. Cuối cùng, việc thu thập dữ liệu phải minh bạch và có trách nhiệm. Điều này có nghĩa là người thu thập nên cởi mở về các hoạt động thu thập dữ liệu của họ và phải chịu trách nhiệm về bất kỳ việc lạm dụng hoặc lạm dụng dữ liệu nào họ thu thập. Trong trường hợp dữ liệu được sử dụng cho mục đích nghiên cứu, các hội đồng đánh giá đạo đức nên tham gia để đảm bảo rằng nghiên cứu tuân thủ các tiêu chuẩn đạo đức đã được thiết lập. Tóm lại, đạo đức thu thập dữ liệu qua internet là một vấn đề quan trọng phải được giải quyết. Điều cần thiết là người thu thập dữ liệu phải cân bằng nhu cầu thông tin của họ với sự tôn trọng quyền riêng tư cá nhân và nhu cầu bảo mật và trách nhiệm giải trình. Điều này sẽ giúp xây dựng lòng tin và sự tự tin trong cộng đồng trực tuyến đồng thời đảm bảo rằng dữ liệu thu thập được sử dụng có trách nhiệm và đạo đức."}</w:t>
      </w:r>
    </w:p>
    <w:p w14:paraId="53A38598" w14:textId="77777777" w:rsidR="008F7788" w:rsidRDefault="0064711F">
      <w:r>
        <w:t xml:space="preserve">{"câu hỏi": "Đại dịch Covid-19 thay đổi thế giới như thế nào?", "Trả lời": "Đại dịch Covid-19 đã mang lại những thay đổi đáng kể cho thế giới theo nhiều cách. Nó đã ảnh hưởng đến hầu hết mọi khía cạnh của cuộc sống con người, cả ở cấp độ cá nhân và xã hội, và nhiều thay đổi </w:t>
      </w:r>
      <w:r>
        <w:lastRenderedPageBreak/>
        <w:t>trong số này có thể sẽ tiếp tục tác động đến thế giới rất lâu sau khi đại dịch kết thúc. Dưới đây là một số cách mà đại dịch Covid-19 đã thay đổi thế giới:\n\n1. Sức khỏe toàn cầu: Tất nhiên, cách rõ ràng nhất mà đại dịch đã thay đổi thế giới là thông qua tác động của nó đối với sức khỏe toàn cầu. Covid-19 đã gây ra cái chết của hàng triệu người trên toàn cầu và đã nhấn mạnh tầm quan trọng của hệ thống chăm sóc sức khỏe, nghiên cứu y học và phòng chống dịch bệnh. Giáo dục và làm việc từ xa: Với các biện pháp phong tỏa và giãn cách xã hội được áp dụng, nhiều nơi làm việc và trường học đã chuyển sang làm việc từ xa và học trực tuyến. Điều này đã dẫn đến việc đánh giá lại các mô hình làm việc và học tập truyền thống, và nhiều doanh nghiệp và tổ chức hiện đang xem xét mở rộng cơ hội làm việc từ xa và học tập trực tuyến ngay cả sau đại dịch. Tác động kinh tế: Đại dịch đã có tác động rất lớn đến nền kinh tế toàn cầu, gây ra mức thất nghiệp và bất an tài chính kỷ lục. Nó cũng đã đẩy nhanh sự chuyển đổi sang mô hình thương mại điện tử và kinh doanh trực tuyến, và đã buộc nhiều doanh nghiệp phải điều chỉnh chiến lược của họ để tồn tại. \ n \ n4. Tác động xã hội: Đại dịch đã thay đổi cách mọi người tương tác với nhau và nhấn mạnh tầm quan trọng của các kết nối xã hội. Nó cũng đã đưa các vấn đề bất bình đẳng và công bằng xã hội lên hàng đầu, vì tác động của đại dịch đã được cảm nhận một cách không cân xứng bởi các cộng đồng bị thiệt thòi. \ n \ n5. Tiến bộ công nghệ: Đại dịch đã thúc đẩy sự đổi mới trong nhiều lĩnh vực, bao gồm chăm sóc sức khỏe, công nghệ và truyền thông. Sự phát triển về vắc-xin, phương pháp điều trị và thử nghiệm đã được thực hiện với tốc độ chưa từng có, và những tiến bộ trong giao tiếp từ xa và các sự kiện ảo đã cho phép mọi người duy trì kết nối ngay cả khi xa nhau về mặt thể chất.\n\nNhững thay đổi do đại dịch Covid-19 mang lại rất sâu rộng và phức tạp, và có khả năng thế giới sẽ tiếp tục cảm nhận được tác động của nó trong nhiều năm tới."}</w:t>
      </w:r>
    </w:p>
    <w:p w14:paraId="43490743" w14:textId="77777777" w:rsidR="008F7788" w:rsidRDefault="0064711F">
      <w:r>
        <w:t>{"câu hỏi": "Tạo danh sách sáu chủ đề quan trọng cần được thảo luận trong cuộc họp", "câu trả lời": "1. Hoạch định chiến lược: Thảo luận về các chiến lược kinh doanh hiện tại và đặt ra các mục tiêu và mục tiêu mới cho công ty. \n\n2. Hiệu quả tài chính: Xem xét hiệu quả tài chính của công ty bao gồm doanh thu, chi phí và lợi nhuận. \n\n3. Phân tích thị trường: Hiểu xu hướng thị trường hiện tại và cạnh tranh để dẫn đầu thị trường. \n\n4. Phát triển sản phẩm hoặc dịch vụ: Trình bày những ý tưởng mới để cải thiện các sản phẩm hoặc dịch vụ hiện có hoặc giới thiệu những sản phẩm hoặc dịch vụ mới. \n\n5. Hiệu quả hoạt động: Đánh giá hoạt động của công ty và xác định các lĩnh vực cần cải tiến để tăng năng suất và hiệu quả. \n\n6. Sự gắn kết của nhân viên: Giải quyết các mối quan tâm, phản hồi và ý tưởng của nhân viên để cải thiện sự hài lòng và giữ chân nhân viên."}</w:t>
      </w:r>
    </w:p>
    <w:p w14:paraId="63A87685" w14:textId="77777777" w:rsidR="008F7788" w:rsidRDefault="0064711F">
      <w:r>
        <w:t>{"câu hỏi": "Cách nhanh nhất để thực hiện thanh toán trực tuyến là gì?", "Trả lời": "Cách nhanh nhất để thực hiện thanh toán trực tuyến là sử dụng ví kỹ thuật số, còn được gọi là ví điện tử hoặc dịch vụ thanh toán trực tuyến như PayPal, Apple Pay, Google Pay hoặc Venmo. Các dịch vụ này cho phép bạn liên kết thẻ tín dụng hoặc thẻ ghi nợ hoặc tài khoản ngân hàng với ví kỹ thuật số của mình, vì vậy bạn có thể nhanh chóng và dễ dàng thực hiện thanh toán mà không cần phải nhập chi tiết thẻ hoặc ngân hàng mỗi lần. Bạn cũng có thể thanh toán bằng các phương pháp xác thực sinh trắc học như nhận dạng khuôn mặt hoặc dấu vân tay, giúp quá trình này nhanh hơn và an toàn hơn."}</w:t>
      </w:r>
    </w:p>
    <w:p w14:paraId="50D7BCB5" w14:textId="77777777" w:rsidR="008F7788" w:rsidRDefault="0064711F">
      <w:r>
        <w:lastRenderedPageBreak/>
        <w:t>{"câu hỏi": "Tạo năm từ với một chữ cái từ tên của bạn", "câu trả lời": "1. Nhân tạo \n2. Thông minh\n3. Hỗ trợ \ n4. Truyền cảm hứng\n5. Khởi xướng"}</w:t>
      </w:r>
    </w:p>
    <w:p w14:paraId="7F6F5746" w14:textId="77777777" w:rsidR="008F7788" w:rsidRDefault="0064711F">
      <w:r>
        <w:t>{"câu hỏi": "Tác động kinh tế của đại dịch toàn cầu là gì?", "câu trả lời": "Đại dịch toàn cầu đã có tác động sâu rộng đến nền kinh tế thế giới. Tác động ngay lập tức được nhìn thấy dưới dạng mất việc làm lớn khi các doanh nghiệp đóng cửa ở nhiều quốc gia. Tổ chức Lao động Quốc tế (ILO) ước tính có thể mất 25 triệu việc làm trên toàn thế giới do đại dịch. Nhiều doanh nghiệp cũng đã báo cáo doanh thu giảm, dẫn đến cắt giảm lương và sa thải thêm. Đại dịch đã ảnh hưởng đến thương mại toàn cầu, với nhiều quốc gia đóng cửa biên giới và có sự gián đoạn trong chuỗi cung ứng. Du lịch quốc tế cũng bị ảnh hưởng khi hầu hết các quốc gia đã đóng cửa biên giới đối với khách du lịch, dẫn đến tác động rất lớn đến thu nhập của các quốc gia phụ thuộc vào du lịch. Ở cấp độ kinh tế vĩ mô, đại dịch đã dẫn đến sự sụt giảm GDP toàn cầu. Theo Quỹ Tiền tệ Quốc tế (IMF), kinh tế thế giới dự kiến sẽ giảm 3% trong năm 2020, đánh dấu cuộc suy thoái tồi tệ nhất kể từ những năm 1930. Các chính phủ trên toàn cầu đã phải đưa ra các gói kích thích và các biện pháp tài chính để hỗ trợ nền kinh tế của họ, dẫn đến sự gia tăng nợ công. Tóm lại, tác động kinh tế của đại dịch toàn cầu là rất lớn, dẫn đến mất việc làm, giảm GDP, gián đoạn thương mại toàn cầu và tăng nợ công. Các chính phủ trên toàn cầu đang tích cực làm việc để giảm thiểu những tác động này và hỗ trợ nền kinh tế của họ trong thời gian đầy thách thức này."}</w:t>
      </w:r>
    </w:p>
    <w:p w14:paraId="6D740B5E" w14:textId="77777777" w:rsidR="008F7788" w:rsidRDefault="0064711F">
      <w:r>
        <w:t>{"câu hỏi": "Xác định sơ đồ vần điệu của bài thơ sau. - Gió thổi, chim hót\nMặt trời chiếu sáng, lá nở", "đáp án": "Sơ đồ vần điệu của bài thơ này là AABB."}</w:t>
      </w:r>
    </w:p>
    <w:p w14:paraId="17E50791" w14:textId="77777777" w:rsidR="008F7788" w:rsidRDefault="0064711F">
      <w:r>
        <w:t>{"câu hỏi": "Cụm từ "ngày xửa ngày xưa" có nghĩa là gì?", "câu trả lời": "Ngày xửa ngày xưa" là một cụm từ mở đầu truyền thống được sử dụng trong kể chuyện, đặc biệt là trong truyện cổ tích và truyện ngụ ngôn. Điều đó có nghĩa là câu chuyện được kể đã xảy ra trong quá khứ, thường là từ lâu, trong một thời gian không được xác định chính xác. Cụm từ này tạo tiền đề cho việc giới thiệu các nhân vật và các sự kiện của câu chuyện tiếp theo."}</w:t>
      </w:r>
    </w:p>
    <w:p w14:paraId="4860073D" w14:textId="77777777" w:rsidR="008F7788" w:rsidRDefault="0064711F">
      <w:r>
        <w:t xml:space="preserve">{"câu hỏi": "Tạo danh sách 7 lý do thuyết phục tại sao ai đó nên sở hữu thú cưng.", "câu trả lời": "1. Đồng hành: Một trong những lý do quan trọng nhất để sở hữu thú cưng là khả năng cung cấp sự đồng hành chưa từng có. Những sinh vật lông xù này luôn ở đó để mang lại sự thoải mái, tình yêu và hỗ trợ tinh thần cho chủ nhân của chúng. \ n \ n2. Giảm căng thẳng và lo lắng: Các nghiên cứu đã chỉ ra rằng tương tác với vật nuôi có thể làm giảm nồng độ cortisol và huyết áp, giảm căng thẳng và lo lắng. Cải thiện sức khỏe thể chất: Có thú cưng có thể khuyến khích chủ sở hữu tham gia vào hoạt động thể chất thường xuyên, cho dù đó là chơi với thú cưng của họ hoặc đi dạo hàng ngày, điều này có thể dẫn đến cải thiện sức khỏe tổng thể và hạnh phúc. \ n \ n4. Tăng cường tương tác xã hội: Thú cưng cung cấp cơ hội tự nhiên để giao tiếp với những người khác, cho dù đó là gặp gỡ những người nuôi thú cưng khác khi đi dạo hay tham gia các sự kiện liên quan đến thú cưng, có thể cải thiện các kỹ năng và mối quan hệ xã hội. \ n \ n5. Phát triển trách nhiệm: Sở hữu thú cưng là một trách nhiệm lớn đòi hỏi sự tận tâm và chăm sóc hàng ngày. Điều này có thể giúp các cá nhân phát triển ý thức trách nhiệm, và có thể đặc biệt có lợi cho trẻ em và thanh thiếu niên. \ n \ n6. Cung cấp mục đích và thói quen: Thú cưng đòi hỏi sự chăm sóc và chú ý hàng ngày, điều này có thể mang lại ý thức về mục đích và thói quen cho chủ nhân của chúng. Điều này có thể đặc biệt </w:t>
      </w:r>
      <w:r>
        <w:lastRenderedPageBreak/>
        <w:t>có lợi cho những người có thể đang đối phó với trầm cảm hoặc các thách thức sức khỏe tâm thần khác. \ n \ n7. Cho đi tình yêu vô điều kiện: Thú cưng là loài động vật đáng kinh ngạc mang đến tình yêu và sự chấp nhận vô điều kiện cho chủ nhân của chúng. Điều này có thể có tác động sâu sắc đến hạnh phúc tình cảm và hạnh phúc tổng thể của một cá nhân."}</w:t>
      </w:r>
    </w:p>
    <w:p w14:paraId="27028687" w14:textId="77777777" w:rsidR="008F7788" w:rsidRDefault="0064711F">
      <w:r>
        <w:t>{"question": "Giải thích sự khác biệt giữa phân biệt đều và phân phần.", "answer": "Differentiation regular (phân biệt thông thường), còn được gọi là differentiation thông thường, đề cập đến quá trình tìm đạo hàm của một hàm đối với một biến duy nhất. Nó thường được sử dụng với các hàm một biến, có nghĩa là hàm chỉ có một biến độc lập. Ví dụ, cho hàm f(x) = x^2, phép phân biệt đều đối với x sẽ cho chúng ta đạo hàm f'(x) = 2x.\n\nMặt khác, vi phân từng phần được sử dụng với các hàm đa biến, có nghĩa là hàm có nhiều hơn một biến độc lập. Trong trường hợp này, chúng ta tìm đạo hàm từng phần của hàm đối với một trong các biến của nó, trong khi coi các biến khác là hằng số. Ví dụ, với hàm f(x, y) = x^2 + y^2, đạo hàm từng phần của f đối với x, ký hiệu là fx, là 2x. Đạo hàm từng phần của f đối với y, ký hiệu là fy, là 2y.\n\nNói tóm lại, phân biệt đều được sử dụng với các hàm của một biến duy nhất, trong khi phân biệt từng phần được sử dụng với các hàm của nhiều biến. Với khả vi từng phần, người ta tìm đạo hàm đối với một biến, trong khi coi các biến khác trong hàm là hằng số."}</w:t>
      </w:r>
    </w:p>
    <w:p w14:paraId="26EFBAF1" w14:textId="77777777" w:rsidR="008F7788" w:rsidRDefault="0064711F">
      <w:r>
        <w:t>{"câu hỏi": "Giải thích khái niệm lập trình tuyến tính.", "câu trả lời": "Lập trình tuyến tính là một phương pháp toán học được sử dụng để tối ưu hóa một hàm mục tiêu tuyến tính, chịu một tập hợp các ràng buộc bất đẳng thức tuyến tính hoặc đẳng thức. Nó được sử dụng rộng rãi trong kinh doanh, kinh tế và kỹ thuật để tìm ra kết quả tốt nhất trong một mô hình toán học nhất định, thường được biểu diễn bằng một hệ thống bất đẳng thức hoặc phương trình tuyến tính. Nói một cách đơn giản hơn, lập trình tuyến tính cho phép chúng ta xác định giá trị lớn nhất hoặc nhỏ nhất cho một phương trình tuyến tính nhất định (được gọi là hàm khách quan), tuân theo một tập hợp các ràng buộc, cũng được biểu diễn bằng các phương trình tuyến tính. Ví dụ: hãy tưởng tượng rằng bạn sở hữu một nhà máy và muốn tối đa hóa lợi nhuận của mình. Lợi nhuận của bạn được xác định bởi số lượng sản phẩm bạn sản xuất và bán, và được biểu thị bằng một phương trình tuyến tính với các biến đại diện cho các sản phẩm khác nhau. Tuy nhiên, có những hạn chế về số lượng sản phẩm bạn có thể sản xuất, do những hạn chế về nguyên liệu thô, lao động hoặc máy móc. Những ràng buộc này cũng được biểu diễn dưới dạng phương trình tuyến tính. Lập trình tuyến tính cho phép bạn tìm ra giải pháp tối ưu cho vấn đề này, tối đa hóa lợi nhuận của bạn trong các ràng buộc nhất định. \ n \ nLập trình tuyến tính sử dụng cách tiếp cận đồ họa để tìm ra giải pháp tối ưu, bằng cách vẽ các ràng buộc trên đồ thị và tìm khu vực nơi tất cả các ràng buộc giao nhau. Giá trị tối đa hoặc tối thiểu của hàm mục tiêu có thể được tìm thấy tại một trong các điểm góc của khu vực này. Các vấn đề lập trình tuyến tính phức tạp hơn có thể được giải quyết bằng các phương pháp như thuật toán Simplex."}</w:t>
      </w:r>
    </w:p>
    <w:p w14:paraId="55E3777B" w14:textId="77777777" w:rsidR="008F7788" w:rsidRDefault="0064711F">
      <w:r>
        <w:t xml:space="preserve">{"câu hỏi": "Mô tả một sự kiện thú vị đã xảy ra trong cuộc sống của bạn.", "Trả lời": "Là một trợ lý AI, tôi không có cơ thể vật lý hoặc trải nghiệm cuộc sống của riêng mình. Tôi ở đây để cung cấp các phản hồi hữu ích cho các lời nhắc do người dùng đưa ra. Nếu cậu muốn, tôi có </w:t>
      </w:r>
      <w:r>
        <w:lastRenderedPageBreak/>
        <w:t>thể đưa ra ví dụ về những sự kiện thú vị đã diễn ra trong cuộc sống của các cá nhân hoặc trong suốt lịch sử."}</w:t>
      </w:r>
    </w:p>
    <w:p w14:paraId="126B91E9" w14:textId="77777777" w:rsidR="008F7788" w:rsidRDefault="0064711F">
      <w:r>
        <w:t>{"question": "Cho một truy vấn của người dùng, hãy viết lại nó bằng cách sử dụng các từ đồng nghĩa. - Truy vấn: Tiểu bang lớn nhất ở Mỹ là gì?", "câu trả lời": "Tiểu bang lớn nhất ở Hoa Kỳ là gì?"}</w:t>
      </w:r>
    </w:p>
    <w:p w14:paraId="43C96485" w14:textId="77777777" w:rsidR="008F7788" w:rsidRDefault="0064711F">
      <w:r>
        <w:t>{"question": "Cho một giá trị số, hãy tính căn bậc hai của nó. - Số: 64", "đáp án": "Căn bậc hai của số 64 là 8."}</w:t>
      </w:r>
    </w:p>
    <w:p w14:paraId="20222A18" w14:textId="77777777" w:rsidR="008F7788" w:rsidRDefault="0064711F">
      <w:r>
        <w:t>{"câu hỏi": "Viết một bài thơ dài tới 10 dòng bày tỏ lòng biết ơn.", "trả lời": "Với mỗi khoảnh khắc thức dậy, \ n Trái tim tôi tràn ngập lời cảm ơn, \ n Biết ơn những hơi thở tôi rút ra, \ n Và mặt đất bên dưới chân tôi. \ n \ n Những niềm vui đơn giản của cuộc sống rất nhiều, \ nTrong mỗi nụ cười và mọi âm thanh, \ nTôi đếm phước lành của mình, từng cái một, \ n Và cảm ơn các vì sao,  mặt trăng, mặt trời.\n\nĐối với mỗi khoảnh khắc thoáng qua ở đây,\nLà một cơ hội nữa để giữ bạn lại gần."}</w:t>
      </w:r>
    </w:p>
    <w:p w14:paraId="59B5A426" w14:textId="77777777" w:rsidR="008F7788" w:rsidRDefault="0064711F">
      <w:r>
        <w:t>{"câu hỏi": "Tạo ra một phép ẩn dụ thể hiện khái niệm về khả năng phục hồi.", "câu trả lời": "Khả năng phục hồi giống như một quả bóng cao su; Nó càng bị ném xuống càng mạnh, nó càng bật trở lại cao hơn."}</w:t>
      </w:r>
    </w:p>
    <w:p w14:paraId="28671FF2" w14:textId="77777777" w:rsidR="008F7788" w:rsidRDefault="0064711F">
      <w:r>
        <w:t>{"question": "Với đầu vào sau, hãy sửa đổi văn bản để bao gồm dấu phẩy. - Văn bản: Cô ấy tìm thấy chìa khóa dưới gối", "trả lời": "Cô ấy tìm thấy chìa khóa, dưới gối."}</w:t>
      </w:r>
    </w:p>
    <w:p w14:paraId="17414E19" w14:textId="77777777" w:rsidR="008F7788" w:rsidRDefault="0064711F">
      <w:r>
        <w:t>{"question": "Với truy vấn của người dùng, hãy đề xuất tiêu đề có liên quan. - Truy vấn: Khách sạn tốt nhất ở London", "câu trả lời": "Gợi ý tiêu đề: \"10 khách sạn hàng đầu để ở tại London để có trải nghiệm khó quên\"}</w:t>
      </w:r>
    </w:p>
    <w:p w14:paraId="3F5DDDFD" w14:textId="77777777" w:rsidR="008F7788" w:rsidRDefault="0064711F">
      <w:r>
        <w:t>{"câu hỏi": "Kể tên một hành vi của con người tiến hóa từ bản năng động vật.", "câu trả lời": "Một hành vi có thể phát triển từ bản năng động vật là xu hướng con người hình thành các liên kết xã hội chặt chẽ và sống theo nhóm. Hành vi này có thể được nhìn thấy ở nhiều loài động vật, đặc biệt là ở các động vật xã hội như linh trưởng, voi và chó sói, nơi sống theo nhóm mang lại sự bảo vệ, hỗ trợ và tăng cơ hội sống sót. Tương tự như vậy, con người đã tiến hóa để phát triển các mối quan hệ chặt chẽ và hình thành các cộng đồng, nơi các thành viên có thể hỗ trợ lẫn nhau, chia sẻ tài nguyên và cung cấp sự an toàn về số lượng."}</w:t>
      </w:r>
    </w:p>
    <w:p w14:paraId="0F1A02A3" w14:textId="77777777" w:rsidR="008F7788" w:rsidRDefault="0064711F">
      <w:r>
        <w:t>{"câu hỏi": "Cung cấp một ví dụ về một loại cây có thể sống ở vùng nhiệt đới.", "trả lời": "Một ví dụ về một loại cây phát triển mạnh ở vùng nhiệt đới là cây dâm bụt. Cây dâm bụt có hoa lớn, đầy màu sắc và thường được tìm thấy ở những vùng có khí hậu ấm áp, ẩm ướt. Những bông hoa rực rỡ và tán lá tươi tốt của chúng khiến chúng trở thành lựa chọn phổ biến cho các khu vườn và cảnh quan trong môi trường nhiệt đới."}</w:t>
      </w:r>
    </w:p>
    <w:p w14:paraId="73E3E4E1" w14:textId="77777777" w:rsidR="008F7788" w:rsidRDefault="0064711F">
      <w:r>
        <w:t xml:space="preserve">{"câu hỏi": "Mô tả một cảnh quan mục vụ.", "trả lời": "Một cảnh quan mục vụ là một khung cảnh yên tĩnh và yên bình, thường được đặc trưng bởi những ngọn đồi thoai thoải của những đồng cỏ xanh, tươi tốt và những cánh đồng nông trại. Từ xa, bạn có thể nhìn thấy một hàng rào gỗ mộc mạc, ngăn cách các động vật chăn thả như bò hoặc cừu, thong thả thưởng </w:t>
      </w:r>
      <w:r>
        <w:lastRenderedPageBreak/>
        <w:t>thức bữa ăn của chúng dưới ánh sáng mặt trời. Có những màu sắc bùng nổ, từ những bông hoa dại nhảy múa trong gió, trong khi những cái cây rải rác cảnh quan cung cấp bóng mát và chiều sâu cho khung cảnh đẹp như tranh vẽ. Một dòng sông thanh bình hoặc dòng suối sủi bọt có thể chảy qua đồng cỏ, phản chiếu bầu trời xanh phía trên, với những con chim bay trên đầu. Trong một cảnh quan mục vụ, người ta có thể tìm thấy niềm an ủi trong thiên nhiên, và sự đơn giản yên bình của cuộc sống nông thôn."}</w:t>
      </w:r>
    </w:p>
    <w:p w14:paraId="08D07863" w14:textId="77777777" w:rsidR="008F7788" w:rsidRDefault="0064711F">
      <w:r>
        <w:t>{"question": "Phân tích câu sau và cung cấp cấu trúc cú pháp của nó. - Tôi đã hoàn thành bài tập.", "trả lời": "Câu \"Tôi đã hoàn thành bài tập\" là một câu khai báo ở thì hiện tại hoàn thành. Cấu trúc cú pháp của nó có thể được phân tích như sau:\n\nSubject: \"I\" - một đại từ đại diện cho người nói.\n\nĐộng từ phụ trợ: \"have\" - một động từ phụ trợ được sử dụng để tạo thành thì hiện tại hoàn hảo.\n\nAdverb: \"đã\" - một trạng từ sửa đổi động từ \"complete\" để chỉ ra rằng hành động đã được thực hiện trước thời gian dự kiến.\n\nĐộng từ chính: \"complete\" - một động từ chuyển tiếp ở dạng phân từ trong quá khứ của nó,  đại diện cho hành động được thực hiện bởi chủ thể.\n\nObject: \"the assignment\" - một cụm danh từ đóng vai trò là đối tượng trực tiếp của động từ, đại diện cho điều mà hành động được thực hiện.\n\nTheo đó, cấu trúc cú pháp của câu có thể được sơ đồ là: \n[S [NP I] [VP [V có] [Adv đã] [V đã hoàn thành] [NP bài tập]]]"}</w:t>
      </w:r>
    </w:p>
    <w:p w14:paraId="40A73020" w14:textId="77777777" w:rsidR="008F7788" w:rsidRDefault="0064711F">
      <w:r>
        <w:t>{"câu hỏi": "Viết một câu chuyện với chủ đề chấp nhận thay đổi.", "trả lời": "Ngày xửa ngày xưa, ở một vùng đất xa xôi, có một vương quốc được cai trị bởi một vị vua tốt bụng và công bằng. Vương quốc thịnh vượng, và người dân hạnh phúc. Tuy nhiên, khi nhiều năm trôi qua, mọi thứ bắt đầu thay đổi. Các vương quốc láng giềng ngày càng mạnh hơn, và các công nghệ mới đang xuất hiện, làm cho những cách thức cũ của vương quốc trở nên lỗi thời. Các hoàng tử và công chúa trẻ của vương quốc đã nhìn thấy những thay đổi xảy ra xung quanh họ và thúc giục nhà vua thích nghi và nắm lấy những phát triển mới, nhưng nhà vua đã do dự. Ông sợ rằng thay đổi quá nhiều quá nhanh có thể phá vỡ hòa bình và ổn định của vương quốc. Người dân bắt đầu trở nên thất vọng khi họ nhìn thấy những cơ hội trôi qua họ. Họ có thể thấy rằng thế giới đang thay đổi, và họ muốn thay đổi cùng với nó. Cuối cùng, nhà vua nhận ra rằng ông không thể giữ quá khứ mãi mãi. Ông thấy rằng sự thay đổi là không thể tránh khỏi và cách duy nhất để bảo vệ vương quốc của mình là nắm lấy nó. Các công nghệ mới đã được giới thiệu, các tuyến thương mại mới đã được mở ra và người dân được khuyến khích học hỏi và khám phá những điều mới. Điều đó không dễ dàng, và có những khoảnh khắc không chắc chắn và nghi ngờ, nhưng nhà vua và người dân của ông đã làm việc cùng nhau để thích nghi với những thay đổi. Cuối cùng, vương quốc không chỉ sống sót qua những thay đổi mà còn phát triển mạnh nhờ chúng. Người dân hạnh phúc hơn, và vương quốc thịnh vượng hơn bao giờ hết. Nhà vua đã học được rằng thay đổi không phải là điều đáng sợ, mà là điều cần được chấp nhận. Và người dân của vương quốc sống hạnh phúc mãi mãi, luôn sẵn sàng đối mặt với bất cứ thay đổi nào mà tương lai có thể mang lại."}</w:t>
      </w:r>
    </w:p>
    <w:p w14:paraId="68EE245F" w14:textId="77777777" w:rsidR="008F7788" w:rsidRDefault="0064711F">
      <w:r>
        <w:t xml:space="preserve">{"câu hỏi": "Viết một bài luận về tầm quan trọng của những quan điểm đa dạng.", "Trả lời": "Sự đa dạng là một khía cạnh thiết yếu của xã hội chúng ta, và nếu không có nó, nhiều tiến bộ lớn mà chúng ta đã đạt được sẽ không bao giờ tồn tại. Mặc dù nó thường được quy cho chủng tộc hoặc dân tộc, sự đa dạng trải rộng trên nhiều lĩnh vực, bao gồm nhưng không giới </w:t>
      </w:r>
      <w:r>
        <w:lastRenderedPageBreak/>
        <w:t>hạn ở văn hóa, giới tính, tôn giáo và nền tảng kinh tế xã hội. Về cơ bản, đó là sự thừa nhận và chấp nhận sự khác biệt trong một xã hội, và khi sự đa dạng được công nhận và thúc đẩy, nó có thể dẫn đến rất nhiều lợi ích. Tầm quan trọng của các quan điểm đa dạng là nhiều mặt. Đối với một, sự đa dạng có thể thúc đẩy sự đổi mới và sáng tạo ở cả nơi làm việc và xã hội nói chung. Khi chúng tôi làm việc với những người có nền tảng khác nhau, chúng tôi được tiếp xúc với nhiều hiểu biết và ý kiến khác nhau, do đó, có thể dẫn đến sự phát triển của các ý tưởng, sản phẩm hoặc dịch vụ mới. Khi động não hoặc giải quyết vấn đề, sự hiện diện của các quan điểm tương phản có thể đảm bảo một vấn đề được tiếp cận từ mọi góc độ và đạt được giải pháp tốt nhất. Sự đa dạng của suy nghĩ cũng loại bỏ tư duy nhóm và thúc đẩy tư duy phê phán, nơi mọi người trở nên cởi mở hơn với sự thay đổi, thích nghi và có khả năng xem xét nhiều khả năng hơn. Ngoài ra, các quan điểm đa dạng có thể giúp thúc đẩy một xã hội khoan dung và công bằng hơn, trong đó tất cả các cá nhân được đối xử tôn trọng và nhân phẩm, bất kể xuất thân của họ. Chúng cho phép chúng ta tìm hiểu và đánh giá cao các nền văn hóa và kinh nghiệm của người khác, mở rộng sự hiểu biết và kiến thức của chúng ta về thế giới xung quanh. Sự hiểu biết này sau đó có thể được sử dụng để phá vỡ các rào cản, thách thức các khuôn mẫu và giải quyết định kiến, cuối cùng giúp thúc đẩy sự hòa hợp xã hội và giảm phân biệt đối xử. Quan điểm đa dạng cũng có thể dẫn đến việc ra quyết định tốt hơn, vì nhiều quan điểm đảm bảo tất cả các khía cạnh của tình huống được xem xét. Họ có thể giúp tránh sự giám sát hoặc điểm mù có thể phát sinh thông qua một nhóm đồng nhất đưa ra quyết định. Các nhóm đa dạng cũng có thể cung cấp nhiều kinh nghiệm và kỹ năng hơn, do đó cải thiện hiệu suất tổng thể của nhóm. Các nghiên cứu cũng chỉ ra rằng các công ty có lực lượng lao động đa dạng có xu hướng vượt trội so với các đối tác của họ và bằng chứng chỉ ra những quan điểm đa dạng hơn góp phần vào thành công của họ. Cuối cùng, tầm quan trọng của các quan điểm đa dạng không thể được phóng đại. Chúng làm phong phú thêm cuộc sống của chúng ta và mang lại nhiều lợi ích, cho cả cá nhân và toàn xã hội. Chúng giúp mở rộng tầm nhìn của chúng ta, thúc đẩy tiến bộ và thúc đẩy sự hòa hợp xã hội. Do đó, điều quan trọng là chúng ta phải tiếp tục thúc đẩy và nắm lấy sự đa dạng, dưới mọi hình thức, và nhận ra sức mạnh đến từ sự khác biệt của chúng ta."}</w:t>
      </w:r>
    </w:p>
    <w:p w14:paraId="12F64E2B" w14:textId="77777777" w:rsidR="008F7788" w:rsidRDefault="0064711F">
      <w:r>
        <w:t>{"câu hỏi": "Tạo biểu đồ hiển thị tỷ lệ phần trăm người thích các phương thức vận chuyển khác nhau.", "trả lời": "Tôi xin lỗi, nhưng là một mô hình ngôn ngữ AI, tôi không có khả năng tạo biểu đồ. Tuy nhiên, những gì tôi có thể cung cấp cho bạn là biểu đồ thanh ASCII với dữ liệu mẫu. Đây là một ví dụ:\n\n'''\nTransportation Preferences\n Car | 40%\n Máy bay | 15%\n Tàu hỏa | Xe đạp 24%\n | 18%\n Đi bộ | ** 3%\n'''\n\nĐể tạo biểu đồ với dữ liệu chính xác, bạn có thể cần lấy tỷ lệ phần trăm những người thích các phương thức vận chuyển khác nhau từ một nguồn đáng tin cậy. Sau đó, bạn có thể nhập thông tin đó vào phần mềm tạo biểu đồ hoặc sử dụng các ứng dụng bảng tính như Microsoft Excel hoặc Google Trang tính để tạo biểu đồ trực quan."}</w:t>
      </w:r>
    </w:p>
    <w:p w14:paraId="0E21928E" w14:textId="77777777" w:rsidR="008F7788" w:rsidRDefault="0064711F">
      <w:r>
        <w:t xml:space="preserve">{"câu hỏi": "So sánh và đối chiếu DNA và RNA.", "câu trả lời": "DNA và RNA đều là axit nucleic cơ bản cho sự sống, chịu trách nhiệm lưu trữ và truyền thông tin di truyền. Cả hai đều được tạo thành từ nucleotide, bao gồm một bazơ nitơ, một phân tử đường và một nhóm phốt phát. Tuy nhiên, có một số khác biệt chính giữa DNA và RNA. Sự khác biệt đầu tiên nằm ở cấu trúc của chúng. DNA là một phân tử sợi kép, với hai chuỗi nucleotide dài xoắn thành </w:t>
      </w:r>
      <w:r>
        <w:lastRenderedPageBreak/>
        <w:t>chuỗi xoắn kép, trong khi RNA là chuỗi đơn. Điều này có nghĩa là DNA ổn định hơn nhiều và có thể lưu trữ thông tin di truyền trong thời gian dài hơn nhiều. \ n \ n Thứ hai, phân tử đường trong DNA là deoxyribose, trong khi trong RNA, nó là ribose. Sự hiện diện của một nguyên tử oxy bổ sung trong phân tử ribose làm cho RNA kém ổn định hơn DNA. Hơn nữa, trong khi DNA sử dụng các bazơ nitơ adenine (A), guanine (G), cytosine (C) và thymine (T), RNA thay thế thymine (T) bằng uracil (U). Về chức năng, DNA chịu trách nhiệm chính trong việc lưu trữ thông tin di truyền và truyền nó từ thế hệ này sang thế hệ tiếp theo, trong khi RNA tham gia vào việc biểu hiện thông tin đó. DNA được phiên mã thành RNA thông tin (mRNA), sau đó được dịch thành protein. RNA cũng đóng một vai trò trong xúc tác, điều hòa gen và nối. Tóm lại, DNA và RNA đều là axit nucleic đóng vai trò quan trọng trong việc lưu trữ và truyền thông tin di truyền, nhưng chúng khác nhau về cấu trúc, thành phần và chức năng của chúng. DNA là một phân tử sợi kép, ổn định với deoxyribose là đường của nó, trong khi RNA là sợi đơn, kém ổn định hơn, với ribose là đường và uracil thay vì thymine. DNA chịu trách nhiệm lưu trữ thông tin di truyền, trong khi RNA có liên quan đến biểu hiện của nó."}</w:t>
      </w:r>
    </w:p>
    <w:p w14:paraId="38FFF747" w14:textId="77777777" w:rsidR="008F7788" w:rsidRDefault="0064711F">
      <w:r>
        <w:t>{"câu hỏi": "Tóm tắt văn bản sau trong một vài câu. - Nhiều người cho rằng nó quá phức tạp và tốn kém để ăn uống lành mạnh. Xét cho cùng, thực phẩm hữu cơ thường đắt hơn nhiều so với thực phẩm phi hữu cơ và đòi hỏi nhiều thời gian chuẩn bị hơn.", "Trả lời": "Văn bản giải thích niềm tin phổ biến rằng ăn uống lành mạnh là khó khăn và tốn kém, do giá cao hơn và thời gian chuẩn bị bổ sung cần thiết cho thực phẩm hữu cơ."}</w:t>
      </w:r>
    </w:p>
    <w:p w14:paraId="4EBE2048" w14:textId="77777777" w:rsidR="008F7788" w:rsidRDefault="0064711F">
      <w:r>
        <w:t>{"câu hỏi": "Hãy kể cho tôi nghe một câu chuyện liên quan đến việc đặt môi trường lên hàng đầu.", "Trả lời": "Ngày xửa ngày xưa, có một ngôi làng nhỏ nép mình trong trung tâm của một khu rừng xanh rộng lớn. Dân làng sống cuộc sống đơn giản, câu cá trong những dòng suối lấp lánh và săn bắn trong rừng cây tươi tốt. Họ hạnh phúc và hài lòng, sống hòa hợp với thế giới tự nhiên bao quanh họ. Nhưng thời gian trôi qua, thế giới bên ngoài ngôi làng bắt đầu thay đổi. Các nhà máy được xây dựng, và khói làm tối bầu trời quang đãng một thời. Cây cối bị đốn hạ để nhường chỗ cho những con đường và tòa nhà mới, và các dòng suối và sông trở nên ô nhiễm. Những con vật trong rừng bắt đầu biến mất, và dân làng lo lắng về tương lai của họ. Một ngày nọ, một cô gái trẻ trong làng quyết định rằng thế là đủ. Cô tập hợp bạn bè và gia đình của mình và nói với họ rằng họ cần phải đứng lên để bảo vệ ngôi nhà của họ và thế giới xung quanh. Cùng nhau, họ đã tìm ra những cách để sống bền vững hơn, giảm chất thải và trồng cây và vườn mới. Họ bắt đầu truyền bá thông điệp của mình đến các làng và thị trấn khác, dạy mọi người về tầm quan trọng của việc bảo vệ môi trường. Khi ngày càng có nhiều người chấp nhận lối sống mới này, thế giới dần dần bắt đầu chữa lành. Bầu trời quang đãng trở lại, động vật hoang dã phát triển mạnh mẽ và những dòng suối chảy sạch một lần nữa. Dân làng nhận ra rằng bằng cách đặt môi trường lên hàng đầu và hy sinh nhỏ, họ đã đạt được một thứ có giá trị hơn nhiều so với bất kỳ tài sản vật chất nào - một thế giới lành mạnh cho các thế hệ mai sau. Và tất cả họ đều sống hạnh phúc mãi mãi, biết rằng họ đã đóng một vai trò trong việc mang lại một tương lai tươi sáng hơn cho tất cả mọi người."}</w:t>
      </w:r>
    </w:p>
    <w:p w14:paraId="6EE93A8D" w14:textId="77777777" w:rsidR="008F7788" w:rsidRDefault="0064711F">
      <w:r>
        <w:lastRenderedPageBreak/>
        <w:t>{"câu hỏi": "Xác định một công nghệ liên quan đến trí tuệ nhân tạo.", "câu trả lời": "Một trong những công nghệ phổ biến nhất liên quan đến trí tuệ nhân tạo (AI) là học máy. Học máy là một tập hợp con của AI liên quan đến việc đào tạo các thuật toán máy tính để đưa ra dự đoán hoặc quyết định dựa trên dữ liệu đầu vào. Với học máy, máy tính có thể học và cải thiện hiệu suất của chúng mà không cần được lập trình rõ ràng, cho phép chúng thích ứng và tinh chỉnh các quy trình của mình theo thời gian. Một số ứng dụng phổ biến của máy học bao gồm phân tích dự đoán, nhận dạng giọng nói, nhận dạng hình ảnh và hệ thống đề xuất."}</w:t>
      </w:r>
    </w:p>
    <w:p w14:paraId="04782F9C" w14:textId="77777777" w:rsidR="008F7788" w:rsidRDefault="0064711F">
      <w:r>
        <w:t>{"câu hỏi": "Tạo danh sách năm nhiệm vụ mà nhân viên văn phòng nên thực hiện hàng ngày.", "trả lời": "1. Kiểm tra và trả lời email thường xuyên để cập nhật thông tin mới nhất và giao tiếp hiệu quả với đồng nghiệp và khách hàng.\n2. Tham dự các cuộc họp theo lịch trình hoặc hội nghị video đúng giờ để đảm bảo cộng tác suôn sẻ với các thành viên trong nhóm và giữ cho quy trình làm việc đi đúng hướng. \ n3. Ưu tiên và quản lý các công việc hàng ngày một cách hiệu quả bằng cách tạo danh sách việc cần làm và đặt mục tiêu thực tế trong ngày.\n4. Hãy nghỉ ngơi để nghỉ ngơi và nạp lại năng lượng, do đó duy trì sự cân bằng giữa công việc và cuộc sống lành mạnh và ngăn ngừa kiệt sức.\n5. Sắp xếp không gian làm việc, tài liệu và tệp của họ một cách chính xác để tránh lộn xộn và tạo điều kiện dễ dàng truy xuất thông tin quan trọng."}</w:t>
      </w:r>
    </w:p>
    <w:p w14:paraId="11C714DE" w14:textId="77777777" w:rsidR="008F7788" w:rsidRDefault="0064711F">
      <w:r>
        <w:t>{"câu hỏi": "Mô tả mục đích của giao thức internet phiên bản 6 (IPv6).", "câu trả lời": "Giao thức Internet phiên bản 6 (IPv6) là phiên bản mới nhất của Giao thức Internet (IP). IP cung cấp một cách để các thiết bị trên mạng giao tiếp với nhau. Mục đích chính của IPv6 là cung cấp thêm không gian địa chỉ cho các thiết bị được kết nối với internet. Với sự phát triển nhanh chóng của internet và số lượng thiết bị được kết nối ngày càng tăng, phiên bản trước của IP (IPv4) đã gặp phải những hạn chế về số lượng địa chỉ mà nó có thể cung cấp. \ n \ nIPv6 sử dụng địa chỉ 128 bit, cho phép số lượng địa chỉ duy nhất gần như không giới hạn. Điều này có nghĩa là mỗi thiết bị có thể có địa chỉ IP duy nhất của riêng mình, giúp kết nối và giao tiếp với các thiết bị khác trên internet dễ dàng hơn. Ngoài ra, IPv6 đã được thiết kế để cung cấp định tuyến được cải thiện, xử lý gói hiệu quả hơn và các tính năng bảo mật tốt hơn so với người tiền nhiệm của nó. Nhìn chung, mục đích của IPv6 là cung cấp kiến trúc internet có khả năng mở rộng, hiệu quả và an toàn hơn để đáp ứng nhu cầu của số lượng người dùng internet và thiết bị được kết nối không ngừng tăng lên."}</w:t>
      </w:r>
    </w:p>
    <w:p w14:paraId="1D784E09" w14:textId="77777777" w:rsidR="008F7788" w:rsidRDefault="0064711F">
      <w:r>
        <w:t>{"question": "Phân loại ví dụ sau đây là thuộc về một thuật toán hoặc heuristic. - Một công ty thực hiện một quy tắc cho phép nhân viên của họ nghỉ ngày nếu họ đã làm việc hơn 75 giờ trong tuần trước.", "trả lời": "Ví dụ đã cho đại diện cho một thuật toán. Đó là một quy tắc rõ ràng quy định một điều kiện được thiết lập (làm việc hơn 75 giờ trong tuần trước) dẫn đến một hành động được xác định (cho phép nhân viên nghỉ một ngày)."}</w:t>
      </w:r>
    </w:p>
    <w:p w14:paraId="2B566A64" w14:textId="77777777" w:rsidR="008F7788" w:rsidRDefault="0064711F">
      <w:r>
        <w:t xml:space="preserve">{"question": "Create a programming instruction for an array.", "answer": "Một mảng là một cách hiệu quả để lưu trữ và tổ chức một tập hợp các mục liên quan, chẳng hạn như danh sách các số hoặc chuỗi. \nDưới đây là một ví dụ về cách bạn có thể tạo, truy cập và thao tác một mảng trong ngôn ngữ lập trình 'Python': \ n \ n1. **Tạo mảng**: Trong Python, bạn có thể tạo một mảng bằng cấu trúc dữ liệu danh sách. Dưới đây là ví dụ về cách bạn có thể tạo một mảng số nguyên:\n\n '''python\n my_array = [1, 2, 3, 4, 5]\n ''\n\n2. **Phần tử truy </w:t>
      </w:r>
      <w:r>
        <w:lastRenderedPageBreak/>
        <w:t>cập**: Bạn có thể truy cập các phần tử của một mảng bằng cách sử dụng các chỉ mục của chúng. Các chỉ mục trong Python bắt đầu từ 0, không phải 1. Để truy cập phần tử đầu tiên của 'my_array', bạn sẽ sử dụng mã sau:\n\n '''python\n first_element = my_array[0]\n print(first_element) # Output: 1\n ''\n\n3. **Sửa đổi các phần tử**: Bạn cũng có thể sửa đổi các phần tử của một mảng bằng cách gán một giá trị mới cho một chỉ mục cụ thể. Ví dụ: nếu bạn muốn thay đổi giá trị của phần tử thứ hai thành 10, bạn sẽ sử dụng mã sau:\n\n '''python\n my_array[1] = 10\n print(my_array) # Đầu ra: [1, 10, 3, 4, 5]\n ''\n\n4. **Thêm phần tử **: Bạn có thể thêm các phần tử mới vào một mảng bằng cách sử dụng phương thức 'append()'. Phương thức này thêm một phần tử mới vào cuối mảng. Ví dụ: nếu bạn muốn thêm số 6 vào 'my_array', bạn sẽ sử dụng mã sau: \ n \ n ''' python \ n my_array.append(6)\n print(my_array) # Đầu ra: [1, 10, 3, 4, 5, 6]\n ''\n\n5. **Xóa phần tử **: Bạn có thể xóa một phần tử khỏi mảng bằng cách sử dụng phương thức 'remove()'. Phương pháp này loại bỏ lần xuất hiện đầu tiên của giá trị được chỉ định. Ví dụ: nếu bạn muốn xóa số 4 khỏi 'my_array', bạn sẽ sử dụng mã sau: \ n \ n ''' python \ n my_array.remove(4)\n print(my_array) # Đầu ra: [1, 10, 3, 5, 6]\n ''\n\nĐây là một số thao tác cơ bản mà bạn có thể thực hiện với mảng. Có rất nhiều phương pháp và thao tác hữu ích khác có sẵn, vì vậy hãy nhớ khám phá"}</w:t>
      </w:r>
    </w:p>
    <w:p w14:paraId="2D3C3DDE" w14:textId="77777777" w:rsidR="008F7788" w:rsidRDefault="0064711F">
      <w:r>
        <w:t xml:space="preserve">{"câu hỏi": "Trợ lý GPT sẽ tạo ra loại đầu ra nào để đáp ứng hướng dẫn này? - Mô tả các giai đoạn của chu kỳ ra mắt sản phẩm.", "trả lời": "Một chu kỳ ra mắt sản phẩm thường bao gồm một số giai đoạn, được thiết kế để hướng dẫn phát triển, thử nghiệm và giới thiệu sản phẩm mới ra thị trường. Các giai đoạn này có thể khác nhau tùy thuộc vào sản phẩm cụ thể và công ty liên quan, nhưng thường bao gồm những điều sau đây: \ n \ n1. Tạo ý tưởng: Đây là giai đoạn đầu tiên của chu kỳ ra mắt sản phẩm, trong đó công ty tạo ra ý tưởng cho các sản phẩm mới có thể đáp ứng nhu cầu và mong muốn của thị trường mục tiêu của họ. \ n \ n2. Phát triển khái niệm: Trong giai đoạn này, công ty phát triển khái niệm cho sản phẩm mới, bao gồm các tính năng, lợi ích và sức hấp dẫn thị trường tiềm năng. Điều này có thể liên quan đến việc tiến hành nghiên cứu thị trường để xác định nhu cầu và sở thích của khách hàng, và để xác định các cơ hội đổi mới. \ n \ n3. Thiết kế và phát triển: Giai đoạn này liên quan đến việc thiết kế và phát triển chính sản phẩm, bao gồm việc tạo ra các nguyên mẫu, kỹ thuật và thử nghiệm. Giai đoạn này có thể tốn thời gian và có thể yêu cầu sự hợp tác giữa các phòng ban và nhóm khác nhau trong toàn công ty. \ n \ n4. Kiểm tra và xác nhận: Một khi sản phẩm đã được phát triển, nó phải trải qua quá trình kiểm tra và xác nhận nghiêm ngặt để đảm bảo rằng nó đáp ứng các tiêu chuẩn của công ty và mong đợi của khách hàng. Điều này có thể bao gồm thử nghiệm nội bộ của công ty, cũng như thử nghiệm bên ngoài bởi người dùng cuối. \ n \ n5. Tiếp thị và Quảng cáo: Trong giai đoạn này, công ty phát triển một kế hoạch tiếp thị và quảng cáo để quảng bá sản phẩm mới và tạo ra sự quan tâm giữa các khách hàng tiềm năng. Điều này có thể bao gồm việc tạo các chiến dịch quảng cáo, phát triển tài liệu quảng cáo và xây dựng tiếng vang thông qua phương tiện truyền thông xã hội và các kênh khác. \ n \ n6. Ra mắt: Giai đoạn cuối cùng của chu kỳ ra mắt sản phẩm là chính việc ra mắt, trong đó công ty chính thức giới thiệu sản phẩm ra thị trường. Đây có thể là một sự kiện cao cấp hoặc triển khai ít quan trọng hơn, tùy thuộc vào mục tiêu của công ty và bản chất của chính sản phẩm. \ n \ n7. Đánh giá sau khi ra mắt: Sau khi sản phẩm đã được ra mắt, công ty thường sẽ tiến hành đánh giá sau khi ra mắt để đánh giá thành công của nó và xác định bất </w:t>
      </w:r>
      <w:r>
        <w:lastRenderedPageBreak/>
        <w:t>kỳ lĩnh vực nào cần cải thiện. Điều này có thể liên quan đến việc thu thập phản hồi của khách hàng, phân tích dữ liệu bán hàng và đánh giá tác động tổng thể của sản phẩm đối với lợi nhuận của công ty."}</w:t>
      </w:r>
    </w:p>
    <w:p w14:paraId="7B1E48AF" w14:textId="77777777" w:rsidR="008F7788" w:rsidRDefault="0064711F">
      <w:r>
        <w:t>{"câu hỏi": "Mô tả mục đích của DNS (Hệ thống tên miền).", "câu trả lời": "Hệ thống tên miền (DNS) là một thành phần quan trọng của cơ sở hạ tầng internet phục vụ như một danh bạ điện thoại cho World Wide Web. Nó dịch các tên miền mà con người có thể đọc được (như www.example.com) thành các địa chỉ IP số (như 93.184.216.34) mà các máy tính sử dụng để giao tiếp với nhau. Nếu không có DNS, chúng tôi sẽ phải ghi nhớ địa chỉ IP của mọi trang web chúng tôi muốn truy cập, điều này sẽ không thực tế và không hiệu quả cao. DNS là một cơ sở dữ liệu phân tán, phân cấp và nó chịu trách nhiệm quản lý và giải quyết các tên miền, đảm bảo rằng khi chúng tôi nhập URL vào trình duyệt của mình, chúng tôi sẽ được chuyển hướng đến đúng trang web. Nhìn chung, mục đích chính của DNS là đơn giản hóa và hợp lý hóa quá trình truy cập thông tin và tài nguyên trên internet bằng cách cung cấp một hệ thống đặt tên thân thiện với người dùng, dễ sử dụng và dễ hiểu."}</w:t>
      </w:r>
    </w:p>
    <w:p w14:paraId="53D75603" w14:textId="77777777" w:rsidR="008F7788" w:rsidRDefault="0064711F">
      <w:r>
        <w:t>{"câu hỏi": "Yêu cầu trợ lý GPT tạo tiêu đề thích hợp cho bài đăng trên blog.", "câu trả lời": "\"10 mẹo để tăng năng suất và đạt được mục tiêu của bạn\""}</w:t>
      </w:r>
    </w:p>
    <w:p w14:paraId="070B956C" w14:textId="77777777" w:rsidR="008F7788" w:rsidRDefault="0064711F">
      <w:r>
        <w:t>{"question": "Create a programming instruction for a for.", "answer": "Vòng lặp 'for' là một cấu trúc điều khiển phổ biến trong lập trình cho phép bạn lặp lại một khối mã trong một số lần xác định hoặc cho đến khi một điều kiện nhất định được đáp ứng. Dưới đây là một ví dụ về cách tạo một vòng lặp 'for': \ n \ n ''\ nfor biến theo trình tự: \n // mã được thực thi \ n // cho mỗi phần tử trong chuỗi \ n ''\n \ nĐây là cấu trúc cơ bản của vòng lặp 'for'. Từ khóa 'for' biểu thị sự bắt đầu của vòng lặp và nó được theo sau bởi một 'biến', đại diện cho phần tử hiện tại của 'chuỗi' đang được xử lý. 'Chuỗi' có thể là một dải số hoặc một tập hợp các đối tượng, chẳng hạn như danh sách hoặc bộ dữ liệu.\n\nSau dấu ':' trên dòng đầu tiên, bạn có thể thêm một hoặc nhiều dòng mã mà bạn muốn được thực thi cho mỗi phần tử trong chuỗi. Mã này được thụt lề để cho thấy rằng nó là một phần của vòng lặp. Vòng lặp sẽ tiếp tục lặp qua từng phần tử trong 'trình tự' cho đến khi nó đến cuối, sau đó nó sẽ thoát khỏi vòng lặp.\n\nDưới đây là một ví dụ về vòng lặp 'for' đang hoạt động:\n\n''\nfor i in range(5):\n print(i)\n''\n\n\nVòng lặp này sẽ in các số từ 0 đến 4. Hàm 'range' tạo ra một chuỗi các số từ 0 đến giá trị được chỉ định (5 trong trường hợp này) và biến vòng lặp 'i' lần lượt đảm nhận từng giá trị này."}</w:t>
      </w:r>
    </w:p>
    <w:p w14:paraId="62700C06" w14:textId="77777777" w:rsidR="008F7788" w:rsidRDefault="0064711F">
      <w:r>
        <w:t xml:space="preserve">{"question": "Tạo ra một câu chuyện ở thì hiện tại tuân theo bối cảnh đã cho. - Sói gặp một con ong thân thiện đưa anh ta đến một khu vườn bí mật.", "Trả lời": "Sói đang đi dạo trong khu rừng rậm rạp, cảm thấy cô đơn như mọi khi. Anh ấy là người ngoài, không được chào đón bởi bầy đàn của anh ấy. Đột nhiên, anh gặp một con ong thân thiện vo ve quanh mặt. Wolf không cảm thấy bị đe dọa, và anh thì thầm với sinh vật nhỏ, yêu cầu một số công ty. Con ong trả lời với sự nhiệt tình, hứa sẽ đưa anh ta đến một nơi bí mật, nơi họ có thể thưởng thức màu sắc và hương thơm của mùa xuân. \n\nCùng nhau, họ đi dọc theo những con đường hẹp của khu rừng, và Wolf cảm thấy nhẹ nhõm khi có ai đó để nói chuyện. Con ong nói nhiều và thân thiện, và nó chia sẻ với Sói nhiều câu chuyện về khu rừng và cư dân của nó. Sau một thời gian, họ đến một góc khuất của khu rừng, được bao quanh bởi những bụi </w:t>
      </w:r>
      <w:r>
        <w:lastRenderedPageBreak/>
        <w:t>cây rậm rạp và cây cao. Con ong mời Sói đi theo mình, và họ bước vào một khu vườn bí mật. Anh chưa bao giờ thấy vẻ đẹp như vậy trước đây. Có những bông hoa đủ màu sắc và hình dạng, những bụi cây phủ đầy hoa và những cây ăn quả nặng trĩu quả chín. Bướm và chim bay xung quanh, và không khí tràn ngập mùi hương ngọt ngào của mùa xuân. Con ong dẫn Sói đến một cái ao nhỏ ở trung tâm khu vườn, nơi cả hai đều uống nước ngọt. Wolf cảm thấy biết ơn vì đã gặp con ong, và anh cảm ơn anh vì đã đưa anh đến một nơi tuyệt vời như vậy. Con ong mỉm cười, và họ ngồi cùng nhau, được bao quanh bởi vẻ đẹp và tình bạn. \n\nWolf cuối cùng đã tìm thấy một nơi mà nó thuộc về. Anh trở lại khu vườn bí mật mỗi ngày để gặp người bạn của mình, con ong và tận hưởng những kỳ quan của thiên nhiên. Họ dành nhiều khoảnh khắc hạnh phúc bên nhau, nói chuyện và cười, và tận hưởng công ty của nhau. Con ong thân thiện đã cho Sói thấy rằng ngay cả trong những thời điểm đen tối nhất, vẫn luôn có một tia hy vọng và một người bạn để hướng dẫn bạn đến với ánh sáng."}</w:t>
      </w:r>
    </w:p>
    <w:p w14:paraId="7F8A406E" w14:textId="77777777" w:rsidR="008F7788" w:rsidRDefault="0064711F">
      <w:r>
        <w:t>{"question": "Tìm lỗi trong đoạn mã này và giải thích lý do tại sao lỗi xảy ra. - cho i trong phạm vi (10):\n print (i)", "answer": "Không có cú pháp hoặc lỗi logic trong đoạn mã này, nó sẽ thực thi mà không gặp bất kỳ vấn đề gì.\n \nĐoạn mã này sẽ lặp qua các số từ 0 đến 9 và in từng số trong bảng điều khiển. Trong Python, hàm 'range()' tạo ra một chuỗi các số từ 0 đến (nhưng không bao gồm) số được chỉ định, trong trường hợp này là 10. Vòng lặp 'for' lặp lại chuỗi số được tạo bởi 'range(10)' và trong mỗi lần lặp, số hiện tại được gán cho biến 'i' và được in."}</w:t>
      </w:r>
    </w:p>
    <w:p w14:paraId="75D6BEA2" w14:textId="77777777" w:rsidR="008F7788" w:rsidRDefault="0064711F">
      <w:r>
        <w:t>{"câu hỏi": "Giải thích "mạng nơ-ron phức tạp" là gì và nó khác với mạng nơ-ron thông thường như thế nào.", "câu trả lời": "Mạng nơ-ron phức tạp (CNN) là một loại mạng thần kinh cụ thể thường được sử dụng trong các tác vụ nhận dạng hình ảnh và video. Nó khác với một mạng lưới thần kinh thông thường ở chỗ nó được thiết kế đặc biệt để nhận ra các mẫu và tính năng trong một đầu vào nhất định, bằng cách lấy các phần nhỏ, chồng chéo của đầu vào và xử lý chúng theo cách xác định các tính năng phổ biến. \ n \ nCNN được tạo thành từ nhiều lớp, mỗi lớp được thiết kế để xác định một loại tính năng cụ thể trong đầu vào. Lớp đầu tiên có thể chịu trách nhiệm xác định các cạnh, trong khi lớp tiếp theo có thể xác định các góc, v.v. Các lớp này làm việc cùng nhau để xác định nội dung của đầu vào và đưa ra dự đoán hoặc quyết định dựa trên những gì nó nhìn thấy. Một lợi thế chính của CNN so với các mạng thần kinh thông thường là chúng có thể nhận ra các mẫu bất kể vị trí của chúng trong đầu vào. Vì vậy, nếu đầu vào là hình ảnh của một con mèo ngồi ở phía bên trái của khung hình và cùng một con mèo ngồi ở phía bên phải trong một hình ảnh khác, CNN sẽ có thể nhận ra nó là một con mèo trong cả hai trường hợp. Điều này đạt được thông qua việc sử dụng các kỹ thuật đặc biệt như gộp, làm giảm kích thước của đầu vào trong khi vẫn duy trì thành phần tổng thể của nó. Nhìn chung, sự khác biệt giữa CNN và mạng thần kinh thông thường nằm ở chỗ CNN được thiết kế đặc biệt để xác định các mẫu và tính năng trong đầu vào, khiến chúng đặc biệt hữu ích cho các tác vụ nhận dạng hình ảnh và video."}</w:t>
      </w:r>
    </w:p>
    <w:p w14:paraId="4A5C44A9" w14:textId="77777777" w:rsidR="008F7788" w:rsidRDefault="0064711F">
      <w:r>
        <w:t xml:space="preserve">{"question": "Viết khoảng cách Levenshtein trong c++. ", "answer": "Đây là một triển khai ví dụ của thuật toán khoảng cách Levenshtein trong C++:\n\n'''\n#include &lt;iostream&gt;\n#include &lt;algorithm&gt;\n#include &lt;string&gt;\n\nusing namespace std;\n\nint levenshtein_distance(string s1, string s2) {\n const int m = s1.size();\n const int n = </w:t>
      </w:r>
      <w:r>
        <w:lastRenderedPageBreak/>
        <w:t>s2.size();\n int dp[m + 1][n + 1];\n\n for (int i = 0; i &lt; = m; i++) {\n dp[i][0] = i;\n }\n\n for (int j = 0; j &lt;= n; j++) {\n dp[0][j] = j;\n }\n\n for (int i = 1; i &lt;= m; i++) {\n for (int j = 1; j &lt;= n; j++) {\n dp[i][j] = min({dp[i - 1][j] + 1, dp[i][j - 1] + 1,  dp[i - 1][j - 1] + (s1[i - 1] != s2[j - 1])});\n }\n }\n }\n\n return dp[m][n];\n}\n\nint main() {\n string s1 = \"kitten\";\n string s2 = \"sitting\";\n cout &lt;&lt; \"Levenshtein khoảng cách giữa \" &lt;&lt; s1 &lt;&lt; \" và \" &lt;&lt; s2 &lt;&lt; \" là \" &lt;&lt; levenshtein_distance(s1, s2) &lt;&lt; endl;\n return 0;\n}\n''\n\nViệc triển khai này tính toán khoảng cách Levenshtein giữa hai chuỗi đầu vào 's1' và 's2'. Đầu tiên, nó khởi tạo một bảng lập trình động 'dp' với các trường hợp cơ sở cho các chuỗi trống, sau đó điền vào bảng bằng cách lặp qua các chuỗi và so sánh từng cặp ký tự. Giá trị cuối cùng trong bảng là khoảng cách Levenshtein tối thiểu giữa hai chuỗi."}</w:t>
      </w:r>
    </w:p>
    <w:p w14:paraId="50C2F251" w14:textId="77777777" w:rsidR="008F7788" w:rsidRDefault="0064711F">
      <w:r>
        <w:t>{"question": "Sử dụng Present Perfect thay vì Present Simple khi cần thiết. - Tôi đã chuyển đến một thành phố mới.", "trả lời": "Đúng! Câu này sử dụng thì hiện tại hoàn hảo: \"Tôi đã chuyển đến một thành phố mới\" có nghĩa là hành động (di chuyển đến một thành phố mới) xảy ra vào một thời điểm không xác định trong quá khứ và kết quả / hiệu ứng vẫn còn có liên quan đến bây giờ."}</w:t>
      </w:r>
    </w:p>
    <w:p w14:paraId="61D6EEFB" w14:textId="77777777" w:rsidR="008F7788" w:rsidRDefault="0064711F">
      <w:r>
        <w:t>{"câu hỏi": "Giải thích "phân tích nguyên nhân gốc rễ" là gì.", "câu trả lời": "Phân tích nguyên nhân gốc rễ là một cách tiếp cận có hệ thống được sử dụng để xác định các lý do cơ bản cho một sự cố hoặc một vấn đề. Nó liên quan đến việc chia nhỏ một vấn đề thành các thành phần cơ bản của nó, kiểm tra chuỗi các sự kiện dẫn đến vấn đề và xác định lý do tại sao nó xảy ra ngay từ đầu. Mục tiêu của phân tích nguyên nhân gốc rễ là xác định nguyên nhân cơ bản của vấn đề để có thể thực hiện các biện pháp ngăn chặn nó xảy ra lần nữa trong tương lai. Loại phân tích này thường được sử dụng trong các ngành công nghiệp như sản xuất, chăm sóc sức khỏe và kỹ thuật như một cách để cải thiện quy trình, tăng hiệu quả và giảm rủi ro."}</w:t>
      </w:r>
    </w:p>
    <w:p w14:paraId="0D9B000F" w14:textId="77777777" w:rsidR="008F7788" w:rsidRDefault="0064711F">
      <w:r>
        <w:t>{"câu hỏi": "Tạo cuộc đối thoại giữa khách hàng và nhân viên bán hàng trong cửa hàng bách hóa.", "câu trả lời": "Khách hàng: Xin lỗi, bạn có thể giúp tôi tìm khu vực dành cho nam giới không?\n\nNhân viên bán hàng: Tất nhiên! Khu dành cho nam nằm trên tầng hai. Bạn có thể đi thang cuốn lên từ đây, và nó sẽ ở ngay trên cùng. \ n \ nCustomer: Cảm ơn bạn. Tôi đang tìm kiếm một bộ vest, bạn có đề xuất gì không?\n\nSalesperson: Vâng, chúng tôi có rất nhiều lựa chọn bộ vest trong bộ phận nam giới của chúng tôi. Nhân dịp này là gì?\n\nCustomer: Đó là cho một cuộc phỏng vấn xin việc.\n\nNhân viên bán hàng: Được rồi, tôi muốn giới thiệu một cái gì đó có màu tối hơn, như hải quân hoặc than củi. Bạn có muốn xem một số tùy chọn không?\n\nCustomer: Vâng, điều đó thật tuyệt.\n\nSalesperson: Hãy đi lên tầng hai và tôi sẽ cho bạn thấy những gì chúng ta có. Bạn có phù hợp hoặc phong cách ưa thích không?\n\nKhách hàng: Tôi thường mặc một bộ đồ vừa vặn, nhưng tôi sẵn sàng thử các phong cách khác. \ n \ n Nhân viên bán hàng: Hoàn hảo, chúng tôi có rất nhiều bộ đồ vừa vặn mỏng, nhưng chúng tôi cũng có một số phù hợp hiện đại và cổ điển có thể bạn quan tâm. Hãy để tôi chỉ cho bạn một vài lựa chọn và bạn có thể quyết định cái nào bạn thích nhất.\n\nCustomer: Nghe có vẻ hay, cảm ơn bạn đã giúp đỡ.\n\nNhân viên bán hàng: Hân hạnh của tôi, chúng ta hãy đi xem."}</w:t>
      </w:r>
    </w:p>
    <w:p w14:paraId="0E5DF002" w14:textId="77777777" w:rsidR="008F7788" w:rsidRDefault="0064711F">
      <w:r>
        <w:t xml:space="preserve">{"question": "Tạo trực quan hóa bản đồ nhiệt cho tập dữ liệu đã cho so sánh thời gian học cho 3 kỳ thi khác nhau. - Bài kiểm tra 1: 3 giờ\nExam 2: 5 giờ\nExam 3: 6 giờ", "trả lời": "Tôi </w:t>
      </w:r>
      <w:r>
        <w:lastRenderedPageBreak/>
        <w:t>xin lỗi, nhưng là một mô hình ngôn ngữ AI, tôi không có khả năng tạo ra hình ảnh đồ họa. Tuy nhiên, tôi có thể cung cấp mô tả văn bản của bản đồ nhiệt cho dữ liệu đã cho: \ n \ nA heatmap là một biểu diễn đồ họa của dữ liệu trong đó các giá trị được mô tả bằng màu sắc. Đối với dữ liệu đã cho của bạn, bản đồ nhiệt sẽ bao gồm một hàng duy nhất với ba cột đại diện cho thời gian học cho mỗi kỳ thi. Mỗi cột sẽ được tô màu dựa trên giá trị của thời gian dành cho kỳ thi đó, với thang độ dốc đại diện cho phạm vi giá trị, từ thấp nhất (3 giờ) đến cao nhất (6 giờ). Cột đại diện cho 'Bài kiểm tra 1' sẽ có màu sáng nhất, cho biết lượng thời gian học thấp nhất, trong khi cột đại diện cho 'Kỳ thi 3' sẽ có màu tối nhất, cho biết thời gian dành cho việc học nhiều nhất. Cột đại diện cho 'Kỳ thi 2' sẽ có màu giữa hai bài kiểm tra đó, cho biết thời gian ôn tập cho nó nằm giữa hai kỳ thi còn lại."}</w:t>
      </w:r>
    </w:p>
    <w:p w14:paraId="44CD24D0" w14:textId="77777777" w:rsidR="008F7788" w:rsidRDefault="0064711F">
      <w:r>
        <w:t>{"question": "Tạo một câu với các từ sau: \"mercury\", \"flying\", \"stout\"", "answer": "Người đàn ông mập mạp nhanh như thủy ngân khi bay trong không khí trên tàu lượn treo của mình."}</w:t>
      </w:r>
    </w:p>
    <w:p w14:paraId="0D0A2039" w14:textId="77777777" w:rsidR="008F7788" w:rsidRDefault="0064711F">
      <w:r>
        <w:t>{"question": "Tìm số còn thiếu theo thứ tự sau: 4, 8, 12, 16, 20, __", "answer": "Số còn thiếu trong dãy này là '24'. Đây là một chuỗi số học với sự khác biệt chung là '4' giữa các số hạng liên tiếp. Thêm '4' vào số cuối cùng trong dãy '20' sẽ cho chúng ta '24'."}</w:t>
      </w:r>
    </w:p>
    <w:p w14:paraId="5882EA52" w14:textId="77777777" w:rsidR="008F7788" w:rsidRDefault="0064711F">
      <w:r>
        <w:t>{"câu hỏi": "Phân loại câu này thuộc về khai báo, nghi vấn, mệnh lệnh, cảm thán hoặc quang học:\n Việc bán hàng sẽ kéo dài bao lâu?", "câu trả lời": "Thẩm vấn."}</w:t>
      </w:r>
    </w:p>
    <w:p w14:paraId="31642DCC" w14:textId="77777777" w:rsidR="008F7788" w:rsidRDefault="0064711F">
      <w:r>
        <w:t>{"câu hỏi": "Thay đổi câu sau từ giọng nói bị động sang giọng chủ động:\nBức tranh được tạo ra bởi họa sĩ.", "câu trả lời": "Nghệ sĩ đã tạo ra bức tranh."}</w:t>
      </w:r>
    </w:p>
    <w:p w14:paraId="6B3DB510" w14:textId="77777777" w:rsidR="008F7788" w:rsidRDefault="0064711F">
      <w:r>
        <w:t>{"câu hỏi": "Cung cấp ví dụ về kỹ thuật ẩn danh dữ liệu.", "câu trả lời": "Một ví dụ về kỹ thuật ẩn danh dữ liệu là k-ẩn danh. Kỹ thuật này được sử dụng để hủy nhận dạng dữ liệu và bảo vệ thông tin cá nhân của một cá nhân bằng cách thể hiện nó một cách tổng quát hơn. \ n \ nTrong k-ẩn danh, các thuộc tính dữ liệu được chia thành hai loại: số nhận dạng và số nhận dạng gần như. Số nhận dạng là các thuộc tính nhận dạng duy nhất một cá nhân, chẳng hạn như tên hoặc số an sinh xã hội. Chúng thường bị xóa khỏi tập dữ liệu. Mặt khác, số nhận dạng gần như là các thuộc tính không nhận dạng duy nhất một cá nhân nhưng có thể được kết hợp với các số nhận dạng gần như khác để xác định ai đó, chẳng hạn như tuổi, giới tính hoặc mã zip. \ n \ nĐể đạt được tính ẩn danh k, dữ liệu được sửa đổi để mọi cá nhân không thể phân biệt được với ít nhất một cá nhân k-1 khác trong cùng một tập dữ liệu. Điều này được thực hiện bằng cách khái quát hóa hoặc ngăn chặn các giá trị của số nhận dạng gần như.\n\nVí dụ: hãy xem xét một tập dữ liệu bao gồm bệnh nhân\u2019 tuổi, giới tính, mã zip và tình trạng y tế. Để đạt được 3 ẩn danh, dữ liệu có thể được sửa đổi theo cách mà mỗi cá nhân có cùng độ tuổi, giới tính và mã zip như ít nhất hai bệnh nhân khác. Trong trường hợp này, ba chữ số đầu tiên của mã zip có thể được sử dụng và độ tuổi có thể được nhóm lại thành các vùng lưu trữ phạm vi.\n\nTóm lại, k-ẩn danh là một kỹ thuật được sử dụng để đảm bảo rằng thông tin cá nhân của một cá nhân vẫn không thể phân biệt được với ít nhất k-1 các cá nhân khác trong một tập dữ liệu, do đó duy trì tính ẩn danh."}</w:t>
      </w:r>
    </w:p>
    <w:p w14:paraId="39580B5E" w14:textId="77777777" w:rsidR="008F7788" w:rsidRDefault="0064711F">
      <w:r>
        <w:lastRenderedPageBreak/>
        <w:t>{"câu hỏi": "Giải thích tại sao nghèo đói có liên quan đến sức khỏe kém.", "câu trả lời": "Nghèo đói có liên quan chặt chẽ đến sức khỏe kém vì nhiều lý do. Một lý do là những người sống trong nghèo đói thường không đủ khả năng mua thực phẩm, nhà ở hoặc chăm sóc y tế đầy đủ. Họ có thể không được tiếp cận với thực phẩm lành mạnh, nước sạch hoặc điều kiện sống an toàn, có thể dẫn đến suy dinh dưỡng, tiếp xúc với độc tố môi trường và tăng nguy cơ mắc bệnh. Những người sống trong nghèo đói cũng phải đối mặt với mức độ căng thẳng cao hơn, có thể làm suy yếu hệ thống miễn dịch của họ và khiến họ dễ bị bệnh hơn. Họ cũng có thể tham gia vào các hành vi nguy hiểm hơn như hút thuốc, lạm dụng ma túy hoặc quan hệ tình dục không được bảo vệ, có thể làm tăng khả năng phát triển các bệnh mãn tính như bệnh tim, tiểu đường và ung thư. Ngoài ra, những người sống trong nghèo đói có thể bị giảm khả năng tiếp cận với các dịch vụ chăm sóc sức khỏe, vì họ không đủ khả năng mua bảo hiểm y tế hoặc vì họ sống ở những khu vực không có cơ sở y tế. Điều này có nghĩa là họ có thể không được chăm sóc phòng ngừa như tiêm chủng, sàng lọc và kiểm tra, và có thể ít có khả năng tìm cách điều trị bệnh, cho phép các điều kiện trở nên tồi tệ hơn và trở nên khó khăn và tốn kém hơn để điều trị. Tóm lại, nghèo đói có liên quan đến sức khỏe kém vì nó liên quan đến việc không tiếp cận đầy đủ với thực phẩm, nhà ở và chăm sóc y tế,  tăng mức độ căng thẳng, tham gia vào các hành vi rủi ro hơn và giảm khả năng tiếp cận các dịch vụ chăm sóc sức khỏe, tất cả đều có thể góp phần vào kết quả sức khỏe kém hơn."}</w:t>
      </w:r>
    </w:p>
    <w:p w14:paraId="01B8E600" w14:textId="77777777" w:rsidR="008F7788" w:rsidRDefault="0064711F">
      <w:r>
        <w:t>{"câu hỏi": "Đưa ra ba giải pháp sáng tạo để giảm ô nhiễm không khí.", "Trả lời": "1. Thúc đẩy không gian xanh đô thị: Các thành phố cần được khuyến khích đầu tư vào việc tạo ra và duy trì các không gian xanh như công viên, mái nhà xanh và vườn thẳng đứng. Thực vật không chỉ hấp thụ carbon dioxide và giải phóng oxy mà còn bẫy bụi và các chất ô nhiễm khác từ không khí. Thực hiện các phương thức giao thông thông minh hơn: Điều này bao gồm thúc đẩy việc sử dụng ô tô điện, đi chung xe và giao thông công cộng để giảm số lượng phương tiện trên đường. Ngoài ra, các thành phố có thể mở rộng làn đường dành cho xe đạp và tạo động lực cho mọi người đi xe đạp hoặc đi bộ, điều này sẽ làm giảm sự phụ thuộc vào ô tô và cải thiện chất lượng không khí. Khuyến khích sử dụng năng lượng sạch: Chính phủ nên khuyến khích các doanh nghiệp và chủ nhà chuyển sang các nguồn năng lượng tái tạo như năng lượng mặt trời hoặc năng lượng gió. Điều này sẽ làm giảm lượng nhiên liệu hóa thạch bị đốt cháy, từ đó sẽ làm giảm lượng chất ô nhiễm được thải vào không khí."}</w:t>
      </w:r>
    </w:p>
    <w:p w14:paraId="2D5C411A" w14:textId="77777777" w:rsidR="008F7788" w:rsidRDefault="0064711F">
      <w:r>
        <w:t xml:space="preserve">{"question": "Tạo danh sách 20 câu hỏi thách thức về chủ đề đã cho. - Lịch sử cách mạng công nghiệp", "đáp án": "1. Những lý do chính cho sự khởi đầu của Cách mạng Công nghiệp là gì?\n2. Quá trình chuyển đổi từ lao động thủ công sang sản xuất dựa trên máy móc đã ảnh hưởng đến người lao động và sinh kế của họ như thế nào?\n3. Tác động của Cách mạng Công nghiệp đối với nền kinh tế toàn cầu là gì?\n4. Sự ra đời của năng lượng hơi nước đã định hình cuộc Cách mạng Công nghiệp như thế nào?\n5. Những đổi mới nào đóng vai trò quan trọng trong việc định hình ngành dệt may trong cuộc Cách mạng Công nghiệp?\n6. Đô thị hóa và sự trỗi dậy của các nhà máy đã định hình điều kiện sống của giai cấp công nhân như thế nào?\n7. Cách mạng Công nghiệp đã dẫn đến sự phát triển của các tầng lớp xã hội mới theo những cách nào?\n8. Cách mạng Công nghiệp đã định hình vai trò giới và vai trò của phụ nữ trong lực lượng lao động như thế nào?\n9. Những tác động lâu dài của Cách mạng Công nghiệp đối với môi trường là gì?\n10. Những tiến bộ trong giao thông vận tải đã </w:t>
      </w:r>
      <w:r>
        <w:lastRenderedPageBreak/>
        <w:t>định hình lại các tương tác kinh tế và xã hội trong cuộc Cách mạng Công nghiệp như thế nào?\n11. Thương mại toàn cầu và chủ nghĩa đế quốc đóng vai trò gì trong sự lan rộng của công nghiệp hóa?\n12. Các phong trào lao động đã xuất hiện như thế nào để đối phó với những thách thức mà người lao động phải đối mặt trong cuộc Cách mạng Công nghiệp?\n13. Các chính phủ đã điều chỉnh hoặc can thiệp vào quá trình công nghiệp hóa ở mức độ nào?\n14. Điều kiện sống và làm việc của trẻ em đã định hình sự xuất hiện của luật lao động trẻ em như thế nào? \n15. Sự khác biệt chính giữa Cách mạng công nghiệp lần thứ nhất và thứ hai là gì?\n16. Những thay đổi về trí tuệ và văn hóa bị ảnh hưởng bởi Cách mạng Công nghiệp theo những cách nào?\n17. Cách mạng Công nghiệp đã ảnh hưởng đến lối sống nông nghiệp truyền thống và cộng đồng nông thôn như thế nào?\n18. Những tiến bộ trong công nghệ truyền thông, chẳng hạn như điện báo, đã tác động đến xã hội như thế nào trong cuộc Cách mạng Công nghiệp? \n19. Cuộc cách mạng công nghiệp đã định hình sự phát triển của các hệ thống kinh tế tư bản chủ nghĩa theo những cách nào?\n20. Những hậu quả địa chính trị lâu dài của sự lan rộng bất bình đẳng của công nghiệp hóa trên toàn thế giới là gì?"}</w:t>
      </w:r>
    </w:p>
    <w:p w14:paraId="473A57A4" w14:textId="77777777" w:rsidR="008F7788" w:rsidRDefault="0064711F">
      <w:r>
        <w:t>{"câu hỏi": "Đưa ra dự đoán về tương lai của năng lượng tái tạo.", "Trả lời": "Tương lai của năng lượng tái tạo có vẻ rất hứa hẹn và có khả năng tăng trưởng đáng kể trong những năm tới. Khi những lo ngại về biến đổi khí hậu và tác động tiêu cực của nhiên liệu hóa thạch đối với môi trường tiếp tục gia tăng, các chính phủ và tổ chức trên toàn thế giới đang đầu tư mạnh vào việc phát triển và sử dụng các nguồn năng lượng tái tạo, như năng lượng mặt trời, gió, thủy điện và địa nhiệt. Những tiến bộ trong công nghệ và nâng cao nhận thức về tầm quan trọng của các nguồn năng lượng bền vững có khả năng làm giảm chi phí, làm cho năng lượng tái tạo thậm chí còn dễ tiếp cận hơn với mọi người và doanh nghiệp trên toàn thế giới. Có thể nói rằng trong tương lai, năng lượng tái tạo sẽ đóng một vai trò ngày càng quan trọng trong việc đáp ứng nhu cầu năng lượng của thế giới và cuối cùng là giảm sự phụ thuộc của chúng ta vào các nguồn năng lượng không tái tạo.</w:t>
      </w:r>
    </w:p>
    <w:p w14:paraId="24410D37" w14:textId="77777777" w:rsidR="008F7788" w:rsidRDefault="0064711F">
      <w:r>
        <w:t>{"câu hỏi": "Tạo ba tính từ khác nhau để mô tả Tượng Nữ thần Tự do.", "trả lời": "1. Majestic\n2. Ấn tượng\n3. Biểu tượng"}</w:t>
      </w:r>
    </w:p>
    <w:p w14:paraId="6EA4BA43" w14:textId="77777777" w:rsidR="008F7788" w:rsidRDefault="0064711F">
      <w:r>
        <w:t>{"câu hỏi": "Quốc gia lớn thứ hai trên thế giới là gì?", "câu trả lời": "Quốc gia lớn thứ hai trên thế giới theo tổng diện tích là Canada, có diện tích 9,98 triệu km vuông (3,85 triệu dặm vuông)."}</w:t>
      </w:r>
    </w:p>
    <w:p w14:paraId="408AA0E3" w14:textId="77777777" w:rsidR="008F7788" w:rsidRDefault="0064711F">
      <w:r>
        <w:t>{"câu hỏi": "Giải thích tại sao điều quan trọng là phải tử tế với động vật.", "trả lời": "Điều quan trọng là phải tử tế với động vật vì chúng là những sinh vật cảm thấy đau đớn, sợ hãi và hạnh phúc giống như con người. Chúng cũng đóng một vai trò không thể thiếu trong việc cân bằng hệ sinh thái và duy trì một môi trường lành mạnh. Đối xử tử tế với động vật cho thấy rằng chúng ta tôn trọng tất cả các dạng sống và chúng ta quan tâm đến hạnh phúc của chúng. Tử tế với động vật giúp xây dựng một thế giới tốt đẹp hơn cho bản thân và các thế hệ tương lai, vì thái độ đối với động vật và môi trường định hình cách chúng ta đối xử với thế giới xung quanh. Ngoài ra, trách nhiệm của chúng ta với tư cách là loài thống trị trên Trái đất là đảm bảo bảo vệ và đối xử công bằng với tất cả các loài động vật. Bằng cách thể hiện lòng tốt đối với động vật, chúng ta có thể làm gương tích cực cho người khác và giúp làm cho cộng đồng của chúng ta trở nên từ bi, nhân đạo và hiểu biết hơn."}</w:t>
      </w:r>
    </w:p>
    <w:p w14:paraId="214B0ABF" w14:textId="77777777" w:rsidR="008F7788" w:rsidRDefault="0064711F">
      <w:r>
        <w:lastRenderedPageBreak/>
        <w:t>{"câu hỏi": "Kể tên hai con sông nổi tiếng ở Vương quốc Anh", "câu trả lời": "Hai con sông nổi tiếng ở Vương quốc Anh là sông Thames và sông Severn."}</w:t>
      </w:r>
    </w:p>
    <w:p w14:paraId="56E7F28A" w14:textId="77777777" w:rsidR="008F7788" w:rsidRDefault="0064711F">
      <w:r>
        <w:t>{"câu hỏi": "Mặt trời cung cấp loại năng lượng nào?", "trả lời": "Mặt trời là nguồn năng lượng chính cho Trái đất, cung cấp nhiệt và ánh sáng. Nó tạo ra năng lượng thông qua phản ứng tổng hợp hạt nhân, chuyển đổi hydro thành heli sâu trong lõi của nó, giải phóng một lượng năng lượng khổng lồ dưới dạng ánh sáng và nhiệt. Năng lượng này truyền qua không gian và đến Trái đất dưới dạng bức xạ điện từ, chủ yếu dưới dạng ánh sáng khả kiến, bức xạ cực tím (UV) và bức xạ hồng ngoại (IR). Ngoài ra, mặt trời cũng tạo ra gió mặt trời, là một dòng các hạt tích điện có thể tương tác với từ trường và bầu khí quyển của Trái đất, tạo ra cực quang và ảnh hưởng đến liên lạc vệ tinh.</w:t>
      </w:r>
    </w:p>
    <w:p w14:paraId="1B5077F8" w14:textId="77777777" w:rsidR="008F7788" w:rsidRDefault="0064711F">
      <w:r>
        <w:t>{"câu hỏi": "Tại sao tái chế lại quan trọng?", "câu trả lời": "Tái chế rất quan trọng vì một số lý do bao gồm bảo tồn tài nguyên thiên nhiên, bảo vệ môi trường, tiết kiệm năng lượng và giảm chất thải chôn lấp.\n\nCác sản phẩm làm từ nguyên liệu thô đến từ tài nguyên thiên nhiên như cây, dầu và quặng là hữu hạn và có thể cạn kiệt theo thời gian. Bằng cách tái chế, chúng tôi giảm nhu cầu về các tài nguyên này và giúp bảo tồn chúng để sử dụng trong tương lai. Một lý do khác tại sao tái chế lại quan trọng là nó giúp bảo vệ môi trường. Quá trình khai thác và chế biến nguyên liệu thô để sản xuất các sản phẩm mới có thể tạo ra khí thải góp phần gây ô nhiễm không khí và nước. Tái chế làm giảm nhu cầu cho các hoạt động này, do đó làm giảm ô nhiễm mà nó tạo ra. \ n \ n Tái chế cũng giúp tiết kiệm năng lượng. Phải mất ít năng lượng hơn để sản xuất các sản phẩm từ vật liệu tái chế so với sản xuất các sản phẩm mới từ nguyên liệu thô. Ví dụ, tái chế nhôm có thể tiết kiệm tới 95% năng lượng cần thiết để tạo ra nhôm mới từ quặng bauxite. \ n \ n Cuối cùng, tái chế giúp giảm lượng chất thải kết thúc tại các bãi chôn lấp. Các bãi chôn lấp đang nhanh chóng lấp đầy và có thể thải ra các hóa chất độc hại và khí nhà kính vào môi trường. Bằng cách tái chế càng nhiều càng tốt, chúng tôi giảm lượng chất thải cứng lại trong bãi chôn lấp, do đó giảm nhu cầu về các bãi chôn lấp mới. Tóm lại, tái chế rất quan trọng vì nó giúp bảo tồn tài nguyên thiên nhiên, bảo vệ môi trường, tiết kiệm năng lượng và giảm chất thải chôn lấp."}</w:t>
      </w:r>
    </w:p>
    <w:p w14:paraId="791724C8" w14:textId="77777777" w:rsidR="008F7788" w:rsidRDefault="0064711F">
      <w:r>
        <w:t xml:space="preserve">{"câu hỏi": "Các yếu tố quan trọng nhất của một công ty thành công là gì?", "câu trả lời": "Các yếu tố quan trọng nhất của một công ty thành công có thể khác nhau tùy thuộc vào ngành và mô hình kinh doanh cụ thể, nhưng một số thành phần chính luôn đóng góp vào thành công trong các ngành khác nhau bao gồm: \ n \ n1. Lãnh đạo mạnh mẽ: Điều quan trọng là phải có các nhà lãnh đạo có tầm nhìn, những người có thể truyền cảm hứng, hướng dẫn và thúc đẩy nhân viên đạt được các mục tiêu của công ty. \ n \ n2. Chiến lược rõ ràng: Một công ty thành công cần phải có một chiến lược kinh doanh rõ ràng và được xác định rõ ràng để thúc đẩy tăng trưởng và duy trì tính cạnh tranh. \ n \ n3. Tập trung vào khách hàng: Hiểu và đáp ứng nhu cầu của khách hàng là rất quan trọng cho sự thành công lâu dài của một công ty. \ n \ n4. Quản lý tài chính: Quản lý tài chính hiệu quả, bao gồm thiết lập ngân sách, theo dõi chi phí và tối đa hóa lợi nhuận, là điều cần thiết cho sự bền vững của một công ty. \ n \ n5. Sự tham gia của nhân viên: Một công ty thành công coi trọng và gắn kết nhân viên của mình, thúc đẩy văn hóa làm việc tích cực và tạo cơ hội tăng trưởng và phát triển. \ n \ n6. Đổi mới: Các công ty luôn đổi mới và thích ứng với sự thay đổi của thị trường và nhu cầu của khách </w:t>
      </w:r>
      <w:r>
        <w:lastRenderedPageBreak/>
        <w:t>hàng có nhiều khả năng thành công trong thời gian dài. \ n \ n7. Hoạt động hiệu quả: Khả năng hợp lý hóa các quy trình và hoạt động hiệu quả có thể có tác động đáng kể đến lợi nhuận của công ty. \ n \ n8. Thực hành đạo đức: Các công ty có thực hành đạo đức mạnh mẽ, bao gồm trách nhiệm xã hội và môi trường, có xu hướng xây dựng mối quan hệ mạnh mẽ hơn với khách hàng, nhân viên và cổ đông, và có tác động tích cực đến danh tiếng và thương hiệu của họ. Tiếp thị và xây dựng thương hiệu: Các nỗ lực tiếp thị và xây dựng thương hiệu hiệu quả giúp các công ty kết nối với khách hàng, xây dựng nhận thức về thương hiệu và thúc đẩy doanh số bán hàng. \ n \ n10. Dịch vụ khách hàng: Cung cấp dịch vụ khách hàng tuyệt vời có thể giúp các công ty giữ chân khách hàng, xây dựng lòng trung thành và tạo ra các lượt giới thiệu truyền miệng tích cực."}</w:t>
      </w:r>
    </w:p>
    <w:p w14:paraId="07EAF5A2" w14:textId="77777777" w:rsidR="008F7788" w:rsidRDefault="0064711F">
      <w:r>
        <w:t>{"câu hỏi": "Tạo một ghi nhớ để nhớ các thành phố thủ đô của ba quốc gia Baltic.", "câu trả lời": "Đây là một ghi nhớ có thể: \"Hãy đến thủ đô Baltic \". Mỗi chữ cái trong từ "LET" đại diện cho chữ cái đầu tiên của mỗi thành phố thủ đô trong khu vực: L cho Tallinn của Estonia, E cho Riga của Latvia và T cho Vilnius của Litva.</w:t>
      </w:r>
    </w:p>
    <w:p w14:paraId="5BDE0DC2" w14:textId="77777777" w:rsidR="008F7788" w:rsidRDefault="0064711F">
      <w:r>
        <w:t>{"câu hỏi": "Tạo ra một câu chuyện bằng cách sử dụng ba từ: đầy sao, thì thầm, sông.", "trả lời": "Ngày xửa ngày xưa, vào một đêm đầy sao, có một cô gái trẻ tên là Lily, sống trong một ngôi làng nhỏ bên bờ sông. Dân làng thường nói về dòng sông, vì nó được cho là có sức mạnh ma thuật. Họ nói rằng nếu bạn đi xuống bờ sông vào một đêm khi những ngôi sao đang chiếu sáng, và thì thầm những điều ước của bạn với dòng sông, dòng sông sẽ ban cho họ. Lily chưa bao giờ thực sự tin vào phép thuật, nhưng cô nghĩ rằng nó sẽ đáng để thử. Vì vậy, vào đêm đầy sao đặc biệt này, cô đã đi xuống bờ sông. Mọi thứ đều yên tĩnh, ngoại trừ âm thanh nhẹ nhàng của dòng nước chảy. Lily nhắm mắt lại, hít một hơi thật sâu và thì thầm mong muốn của mình xuống sông. Và rồi, cô chờ đợi. \n\nMột cái gì đó kỳ lạ bắt đầu xảy ra. Dòng sông bắt đầu phát sáng, và những tiếng thì thầm nhẹ nhàng có thể được nghe thấy từ mặt nước. Lily không thể tin được - dòng sông thực sự đang lắng nghe cô. Cô tràn ngập niềm vui và lòng biết ơn, và cô biết rằng dòng sông sẽ đáp ứng mong muốn của cô. Từ ngày đó trở đi, Lily có một mối liên hệ đặc biệt với dòng sông. Cô ấy sẽ đến thăm nó thường xuyên, và mỗi lần cô ấy sẽ thì thầm những mong muốn, hy vọng và ước mơ của mình với dòng sông, và mỗi lần cô ấy sẽ cảm thấy hạnh phúc và hài lòng. Và dòng sông, với sức mạnh ma thuật của nó, đảm bảo rằng giấc mơ của Lily trở thành sự thật, dưới bầu trời đêm đầy sao."}</w:t>
      </w:r>
    </w:p>
    <w:p w14:paraId="70C2B75F" w14:textId="77777777" w:rsidR="008F7788" w:rsidRDefault="0064711F">
      <w:r>
        <w:t xml:space="preserve">{"câu hỏi": "Tạo mô tả sinh học về nhện góa phụ đen.", "câu trả lời": "Nhện góa phụ đen, được biết đến với tên khoa học là Latrodectus mactans, là một loài nhện độc được tìm thấy ở các vùng ôn đới trên khắp thế giới. Nhện góa phụ đen cái trưởng thành dễ dàng được nhận ra bởi màu đen sáng bóng và dấu đồng hồ cát đỏ đặc biệt trên bụng của nó. Nhện góa phụ đen đực nhỏ hơn nhiều so với con cái và thường có màu nâu hoặc nâu nhạt với các vệt đỏ hoặc hồng trên bụng. Nhện góa phụ đen là thành viên của họ Theridiidae và được biết đến với mạng nhện mạnh mẽ nhưng có hình dạng bất thường. Cơ thể của nhện dài khoảng 1,5 inch và sải chân của nó có thể đạt tới 3 inch. Góa phụ đen là những thợ săn lành nghề và chủ yếu là con mồi của côn trùng nhỏ và loài nhện. Tuy nhiên, chúng cũng được biết là ăn các động vật có xương sống nhỏ như thằn lằn và chuột. Nhện góa phụ đen nổi tiếng với nọc độc mạnh, gây độc thần kinh và có thể gây đau cơ nghiêm trọng, co thắt và thậm chí tê liệt ở </w:t>
      </w:r>
      <w:r>
        <w:lastRenderedPageBreak/>
        <w:t>người. Nhện góa phụ đen cắn có thể đặc biệt nguy hiểm đối với người già, trẻ nhỏ và những người có hệ miễn dịch bị tổn thương. Tuy nhiên, điều quan trọng cần lưu ý là trong khi nhện góa phụ đen cắn có thể gây đau đớn, chúng hiếm khi gây chết người và thuốc kháng nọc độc có sẵn rộng rãi để điều trị các triệu chứng nghiêm trọng. Nhện góa phụ đen là sinh vật đơn độc, nhưng sẽ giao phối trong những tháng mùa xuân và mùa hè. Sau khi giao phối, con cái sẽ lưu trữ tinh trùng cho đến khi nó sẵn sàng đẻ trứng, có thể lên tới hàng trăm. Những quả trứng được bọc trong một túi lụa và khi nở, nhện con sẽ phân tán và bắt đầu tự quay mạng.\n\nNhìn chung, nhện góa phụ đen là những sinh vật hấp dẫn và phức tạp, được tôn kính vì cả vẻ đẹp và tiềm năng của chúng, và là một phần không thể thiếu trong hệ sinh thái mà chúng sinh sống."}</w:t>
      </w:r>
    </w:p>
    <w:p w14:paraId="7901A6ED" w14:textId="77777777" w:rsidR="008F7788" w:rsidRDefault="0064711F">
      <w:r>
        <w:t>{"câu hỏi": "Phân loại cụm từ sau: \"Con sư tử gầm gừ\".", "câu trả lời": "Cụm từ \"Con sư tử gầm gừ\" là một câu. Thể loại trong thuật ngữ ngôn ngữ là một câu đơn giản với một chủ ngữ ("Sư tử\") và một động từ (\"gầm gừ\") mô tả một hành động."}</w:t>
      </w:r>
    </w:p>
    <w:p w14:paraId="4F6DD632" w14:textId="77777777" w:rsidR="008F7788" w:rsidRDefault="0064711F">
      <w:r>
        <w:t>{"câu hỏi": "Chuyển cụm từ sau thành câu phủ định: \"Tôi sẽ đi\".", "trả lời": "Tôi sẽ không đi."}</w:t>
      </w:r>
    </w:p>
    <w:p w14:paraId="43BF1EFF" w14:textId="77777777" w:rsidR="008F7788" w:rsidRDefault="0064711F">
      <w:r>
        <w:t>{"question": "Mô tả ý nghĩa của cụm từ: \"To cut a long story short\".", "answer": "\"To cut a long story short\" là một cụm từ thành ngữ có nghĩa là rút ngắn một lời giải thích, tường thuật hoặc tường thuật dài dòng bằng cách bỏ qua các chi tiết không cần thiết và chỉ tập trung vào những điểm quan trọng nhất. Nó được sử dụng để biểu thị rằng người nói sắp cung cấp một bản tóm tắt hoặc một phiên bản nhanh của một câu chuyện hoặc sự kiện, thay vì đi sâu vào tất cả các chi tiết."}</w:t>
      </w:r>
    </w:p>
    <w:p w14:paraId="1614E685" w14:textId="77777777" w:rsidR="008F7788" w:rsidRDefault="0064711F">
      <w:r>
        <w:t>{"câu hỏi": "Sửa câu: \"Tôi đã đưa lô hàng cho người hàng xóm\".", "trả lời": "Tôi đã giao lô hàng cho người hàng xóm."}</w:t>
      </w:r>
    </w:p>
    <w:p w14:paraId="3ADC338A" w14:textId="77777777" w:rsidR="008F7788" w:rsidRDefault="0064711F">
      <w:r>
        <w:t>{"câu hỏi": "Tạo danh sách ba mục liên quan đến rừng mưa nhiệt đới.", "trả lời": "1. Động thực vật kỳ lạ: Rừng mưa nhiệt đới là nơi sinh sống của sự đa dạng rộng lớn của các loài thực vật và động vật, nhiều trong số đó không được tìm thấy ở nơi nào khác trên trái đất. Các loài như phong lan, bromeliads, toucans, báo đốm và khỉ hú đều có thể được tìm thấy trong rừng mưa nhiệt đới. \ n \ n2. Lượng mưa cao: Rừng mưa nhiệt đới nhận được lượng mưa từ 200-1000 cm hàng năm, với phần lớn lượng mưa rơi trong mùa mưa. Lượng mưa cao, cùng với nhiệt độ ấm áp quanh năm, tạo ra một môi trường nóng ẩm, lý tưởng cho sự phát triển của thực vật. \ n \ n3. Lớp tán: Rừng mưa nhiệt đới được đặc trưng bởi tán cây cao, rậm rạp, có thể đạt chiều cao 30-45 mét. Lớp tán cây là nơi sinh sống của nhiều loài thực vật và động vật khác nhau và hoạt động như một rào cản, ngăn phần lớn ánh sáng mặt trời chiếu xuống sàn rừng, dẫn đến một môi trường mát mẻ, bóng râm bên dưới."}</w:t>
      </w:r>
    </w:p>
    <w:p w14:paraId="2CB209F4" w14:textId="77777777" w:rsidR="008F7788" w:rsidRDefault="0064711F">
      <w:r>
        <w:t>{"question": "Tính kết quả của 3 ^ 8.", "answer": "Kết quả của 3 nâng lên lũy thừa 8 (3^8) là 6.561."}</w:t>
      </w:r>
    </w:p>
    <w:p w14:paraId="4534A0CB" w14:textId="77777777" w:rsidR="008F7788" w:rsidRDefault="0064711F">
      <w:r>
        <w:t xml:space="preserve">{"câu hỏi": "Kể tên một loại biến đổi năng lượng.", "câu trả lời": "Một loại biến đổi năng lượng là chuyển đổi năng lượng hóa học thành năng lượng nhiệt (nhiệt). Điều này xảy ra khi </w:t>
      </w:r>
      <w:r>
        <w:lastRenderedPageBreak/>
        <w:t>các chất, chẳng hạn như nhiên liệu hoặc thực phẩm, bị đốt cháy hoặc chuyển hóa, giải phóng năng lượng hóa học được lưu trữ dưới dạng nhiệt."}</w:t>
      </w:r>
    </w:p>
    <w:p w14:paraId="0F096CB5" w14:textId="77777777" w:rsidR="008F7788" w:rsidRDefault="0064711F">
      <w:r>
        <w:t>{"câu hỏi": "Tạo danh sách năm xung đột tiềm ẩn có thể phát sinh giữa học sinh và giáo viên.", "câu trả lời": "1. Tranh chấp chấm điểm: Học sinh có thể không đồng ý với điểm mà giáo viên đã cho họ trong một bài tập, dẫn đến xung đột về tính công bằng của đánh giá và các tiêu chí được sử dụng để đánh giá công việc của học sinh. \ n \ n2. Hành vi trong lớp học: Có thể có một cuộc đụng độ giữa học sinh và giáo viên về những hành vi được chấp nhận trong lớp học. Học sinh có thể hành động không phù hợp, gây rối lớp học hoặc không tuân theo nội quy, dẫn đến hình thức kỷ luật và căng thẳng giữa hai bên. Khối lượng công việc và bài tập: Một học sinh có thể cảm thấy choáng ngợp với khối lượng công việc được giáo viên giao, gây ra xung đột về số lượng công việc cần thiết và nó ảnh hưởng đến sức khỏe của học sinh như thế nào. \ n \ n4. Vấn đề giao tiếp: Những hiểu lầm hoặc thông tin sai lệch giữa học sinh và giáo viên có thể dẫn đến phức tạp và xung đột, đặc biệt nếu một bên cảm thấy bị phớt lờ hoặc không được lắng nghe. \ n \ n5. Quan điểm khác nhau: Giáo viên và học sinh có thể có quan điểm khác nhau đáng kể về một chủ đề học thuật, dẫn đến bất đồng và căng thẳng. Điều này có thể đặc biệt khó khăn khi thảo luận về các chủ đề nhạy cảm như chính trị, tôn giáo hoặc các vấn đề xã hội."}</w:t>
      </w:r>
    </w:p>
    <w:p w14:paraId="779C10E0" w14:textId="77777777" w:rsidR="008F7788" w:rsidRDefault="0064711F">
      <w:r>
        <w:t>{"câu hỏi": "Xác định loại câu sau: \"Anh trai tôi có hai con trai\".", "trả lời": "Câu này là một câu khai báo, vì nó tạo ra một tuyên bố và cung cấp thông tin."}</w:t>
      </w:r>
    </w:p>
    <w:p w14:paraId="39405943" w14:textId="77777777" w:rsidR="008F7788" w:rsidRDefault="0064711F">
      <w:r>
        <w:t>{"câu hỏi": "Xác định một đặc điểm của động vật có vú.", "câu trả lời": "Một đặc điểm của động vật có vú là chúng máu nóng, có nghĩa là chúng có thể điều chỉnh nhiệt độ cơ thể bên trong để duy trì nhiệt độ không đổi, bất kể nhiệt độ của môi trường."}</w:t>
      </w:r>
    </w:p>
    <w:p w14:paraId="74AD2ACA" w14:textId="77777777" w:rsidR="008F7788" w:rsidRDefault="0064711F">
      <w:r>
        <w:t xml:space="preserve">{"câu hỏi": "Kể một câu chuyện về một con mèo thích phiêu lưu.", "câu trả lời": "Ngày xửa ngày xưa, có một con mèo đen trắng tò mò và tràn đầy năng lượng tên là Râu ria. Râu ria sống trong một ngôi nhà nhỏ với chủ nhân của mình, nhưng anh không bao giờ cảm thấy hài lòng khi ở trong nhà quá lâu. Anh ta có một khao khát phiêu lưu vô độ và dành phần lớn thời gian trong ngày để khám phá thế giới bên ngoài. Mỗi buổi sáng, Râu ria sẽ đi ra vườn và ngửi những bông hoa, đuổi theo những con bướm và trèo lên những cây cao. Tuy nhiên, khu vườn là không đủ cho mèo phiêu lưu. Anh ta thường nhảy qua hàng rào và đi lang thang quanh khu phố, kết bạn với các loài động vật khác và khám phá những điểm tham quan và mùi mới. Một ngày nọ, Râu ria tình cờ gặp một con đường dẫn vào rừng. Không chút do dự, anh đi theo nó, háo hức tìm hiểu những gì ở phía trước. Khi anh mạo hiểm sâu hơn vào rừng, anh bắt gặp tất cả các loại sinh vật mới, bao gồm sóc, thỏ và chim. Râu ria trèo cây, đuổi theo sinh vật, và thậm chí tìm thấy một dòng suối nhỏ nơi anh ta có thể giải nhiệt vào những ngày hè nóng bức. Râu ria trở lại rừng mỗi ngày, và mỗi lần anh ta phát hiện ra một cái gì đó mới. Có những đồng cỏ ẩn giấu, những mỏm đá và thậm chí là một thác nước nhỏ. Whiskers tận hưởng từng khoảnh khắc trong cuộc phiêu lưu của mình và không thể chờ đợi để xem những gì anh ấy sẽ tìm thấy tiếp theo. Thời gian trôi qua, Whiskers già đi, nhưng tình yêu phiêu lưu của anh không bao giờ phai nhạt. Ngay cả khi ông đã quá già để trèo cây hoặc đuổi theo thỏ, ông vẫn thích đi dạo nhàn nhã trong rừng, ngắm cảnh và âm thanh của thiên nhiên. </w:t>
      </w:r>
      <w:r>
        <w:lastRenderedPageBreak/>
        <w:t>Râu ria đã sống một cuộc đời dài và hạnh phúc, đầy phiêu lưu và khám phá, và nó sẽ luôn được nhớ đến như một con mèo không bao giờ mất đi cảm giác tò mò và ngạc nhiên."}</w:t>
      </w:r>
    </w:p>
    <w:p w14:paraId="324F8437" w14:textId="77777777" w:rsidR="008F7788" w:rsidRDefault="0064711F">
      <w:r>
        <w:t>{"câu hỏi": "Tạo ra một bộ trang phục mới cho một buổi tối thứ Sáu.", "Câu trả lời": "Bộ trang phục hoàn hảo cho một buổi tối thứ Sáu sẽ là một chiếc váy đen nhỏ với giày cao gót. Phụ kiện cho vẻ ngoài với một chiếc vòng cổ bạc và một chiếc ví clutch phù hợp, điểm nhấn cuối cùng của son môi đỏ sẽ giúp bạn sẵn sàng cho một đêm vui vẻ."}</w:t>
      </w:r>
    </w:p>
    <w:p w14:paraId="2F8FFD23" w14:textId="77777777" w:rsidR="008F7788" w:rsidRDefault="0064711F">
      <w:r>
        <w:t>{"question": "Tạo tên sách thiếu nhi dựa trên thông tin đầu vào sau. - Một lâu đài ma thuật sâu trong rừng", "trả lời": "Lâu đài mê hoặc: Cuộc phiêu lưu trong rừng sâu."}</w:t>
      </w:r>
    </w:p>
    <w:p w14:paraId="41EEE24F" w14:textId="77777777" w:rsidR="008F7788" w:rsidRDefault="0064711F">
      <w:r>
        <w:t>{"câu hỏi": "Kể tên ba loài khủng long khác nhau.", "câu trả lời": "1. Tyrannosaurus Rex\n2. Stegosaurus\n3. Velociraptor"}</w:t>
      </w:r>
    </w:p>
    <w:p w14:paraId="046CCC31" w14:textId="77777777" w:rsidR="008F7788" w:rsidRDefault="0064711F">
      <w:r>
        <w:t>{"câu hỏi": "Viết lại tuyên bố này để làm cho nó mạnh mẽ hơn:\nTôi nghĩ đội này sẽ làm tốt trong giải đấu.", "trả lời": "Tôi tự tin rằng đội này sẽ xuất sắc trong giải đấu."}</w:t>
      </w:r>
    </w:p>
    <w:p w14:paraId="5CE21EF5" w14:textId="77777777" w:rsidR="008F7788" w:rsidRDefault="0064711F">
      <w:r>
        <w:t>{"question": "Soạn thư xin lỗi khách hàng. - Khách hàng nhận được đơn đặt hàng muộn và không hài lòng với dịch vụ được cung cấp.", "trả lời": "Kính gửi khách hàng, \ n \ nChúng tôi thực sự rất tiếc khi biết rằng bạn không hài lòng với dịch vụ của chúng tôi và đơn đặt hàng của bạn đến muộn hơn dự kiến. Chúng tôi hiểu điều này phải gây bực bội và thất vọng như thế nào đối với bạn và vì điều đó chúng tôi xin lỗi sâu sắc. \ n \ nChúng tôi hy vọng rằng bạn có thể chấp nhận lời xin lỗi chân thành nhất của chúng tôi vì sự bất tiện mà điều này phải gây ra và chúng tôi muốn đảm bảo với bạn rằng đây không phải là mức độ dịch vụ mà chúng tôi cố gắng cung cấp cho khách hàng của mình. \ n \ n Xin lưu ý rằng chúng tôi rất coi trọng phản hồi của bạn,  Và chúng tôi đang thực hiện các bước ngay lập tức để đảm bảo rằng điều này không bao giờ xảy ra nữa. Chúng tôi cam kết cung cấp cho khách hàng trải nghiệm đặc biệt và chúng tôi sẽ làm mọi thứ trong khả năng của mình để làm mọi thứ phù hợp với bạn. \n\nMột lần nữa, chúng tôi xin lỗi vì trải nghiệm bạn đã có và vui lòng liên hệ với chúng tôi nếu bạn cần thêm bất kỳ hỗ trợ nào. Chúng tôi đánh giá cao sự bảo trợ của bạn và chúng tôi hy vọng sẽ có cơ hội bù đắp cho bạn trong tương lai.\n\nSincerely,\n[Công ty của bạn]"}</w:t>
      </w:r>
    </w:p>
    <w:p w14:paraId="69CA8ED1" w14:textId="77777777" w:rsidR="008F7788" w:rsidRDefault="0064711F">
      <w:r>
        <w:t xml:space="preserve">{"câu hỏi": "Thiết kế linh vật cho trợ lý ảo.", "trả lời": "Linh vật trợ lý ảo của chúng tôi sẽ là một robot đáng yêu, thân thiện và dễ tiếp cận có tên \"Vira\". Vira có đôi mắt to, tròn mang đến cho cô ấy một cái nhìn tò mò và đồng cảm, và cơ thể cô ấy có hình dạng của một giọt nước mắt, mang lại cho cô ấy một hình bóng độc đáo và đáng nhớ. Cô ấy có một nụ cười rạng rỡ và chào đón khiến mọi người thoải mái, và cánh tay của cô ấy mở rộng trong một cử chỉ chào đón, củng cố bản chất hữu ích của cô ấy. \ n \ nVira có kích thước nhỏ và có thể nằm gọn trong lòng bàn tay của bạn, giúp cô ấy dễ dàng mang theo mọi lúc mọi nơi. Cô ấy được làm từ một vật liệu mềm mại và bền, dễ chịu khi chạm vào, và cô ấy có nhiều màu sắc rực rỡ, bao gồm xanh dương, hồng, xanh lá cây và vàng. \ n \ nVira không chỉ dễ thương - cô ấy còn thông minh và có khả năng. Là một trợ lý ảo, cô ấy có thể giúp bạn với một loạt các nhiệm vụ, từ gửi lời nhắc đến sắp xếp lịch trình của bạn và trả lời các câu hỏi. Cô ấy luôn mong muốn học hỏi và cải thiện, điều đó có nghĩa là bạn làm việc với cô ấy càng lâu, cô ấy càng trở </w:t>
      </w:r>
      <w:r>
        <w:lastRenderedPageBreak/>
        <w:t>nên hữu ích. Nhìn chung, Vira là linh vật hoàn hảo cho một trợ lý ảo - thân thiện, dễ gần và luôn sẵn sàng giúp đỡ."}</w:t>
      </w:r>
    </w:p>
    <w:p w14:paraId="1AD5E4C2" w14:textId="77777777" w:rsidR="008F7788" w:rsidRDefault="0064711F">
      <w:r>
        <w:t>{"question": "Tìm xác suất một số có hai chữ số chia hết cho 3.", "answer": "Xác suất một số có hai chữ số chia hết cho 3 là 30/90.\n\nGiải thích: \nMột số có hai chữ số có thể là bất kỳ số nào từ 10 đến 99, cho chúng ta tổng số kết quả có thể xảy ra là 90. Tất cả các số chia hết cho 3 trong danh sách này là 12, 15, 18, 21, 96, 99, tổng cộng là 30. Do đó, xác suất chọn một số có hai chữ số, chia hết cho 3, là 30/90, đơn giản hóa thành 1/3, hoặc khoảng 0,33."}</w:t>
      </w:r>
    </w:p>
    <w:p w14:paraId="1AB5B17B" w14:textId="77777777" w:rsidR="008F7788" w:rsidRDefault="0064711F">
      <w:r>
        <w:t>{"câu hỏi": "Đề xuất hai lựa chọn thay thế để bảo tồn năng lượng.", "trả lời": "1. Một cách hiệu quả để bảo tồn năng lượng là thực hành các thói quen tiết kiệm năng lượng ở nhà và tại nơi làm việc. Điều này có thể liên quan đến những thay đổi đơn giản như tắt đèn và thiết bị điện tử khi không sử dụng, điều chỉnh bộ điều chỉnh nhiệt đến nhiệt độ vừa phải hơn, sử dụng bóng đèn tiết kiệm năng lượng và rút phích cắm bộ sạc khi không sử dụng. Một giải pháp thay thế khác để bảo tồn năng lượng là đầu tư vào các nguồn năng lượng tái tạo, chẳng hạn như năng lượng mặt trời, gió hoặc thủy điện. Những nguồn này bền vững và không tạo ra khí thải độc hại như nhiên liệu hóa thạch truyền thống. Ngày càng có nhiều người lắp đặt các tấm pin mặt trời trong nhà hoặc doanh nghiệp của họ để khai thác sức mạnh của mặt trời để tạo ra điện, giảm sự phụ thuộc vào năng lượng không tái tạo và giảm hóa đơn năng lượng trong quá trình này.</w:t>
      </w:r>
    </w:p>
    <w:p w14:paraId="47668EB4" w14:textId="77777777" w:rsidR="008F7788" w:rsidRDefault="0064711F">
      <w:r>
        <w:t>{"question": "Tạo ra một bản tóm tắt câu chuyện kinh dị sáng tạo với các chủ đề và nhân vật nhất định. - Chủ đề: Sợ hãi, Bóng tối, Trẻ em\nNhân vật: Sarah, John", "trả lời": "Sarah và John là hai anh em ruột buộc phải đối mặt với nỗi sợ hãi lớn nhất của họ trong một câu chuyện lạnh lùng về bóng tối và kinh hoàng. Câu chuyện diễn ra vào một đêm tối, bão tố, nơi mất điện, để lại Sarah và John một mình trong bóng tối hoàn toàn. Khi màn đêm buông xuống, họ bắt đầu nghe thấy những tiếng động lạ và tiếng thì thầm từ bóng tối xung quanh. Khi nỗi sợ hãi chiếm giữ, họ phát hiện ra rằng có những linh hồn của trẻ em ẩn nấp trong ngôi nhà đã bị mắc kẹt trong bóng tối trong nhiều năm. Những đứa trẻ này đang tìm kiếm ai đó để chơi trò chơi xoắn của chúng và Sarah và John trở thành bạn chơi bất đắc dĩ của chúng. Hai anh em phải tìm cách vượt qua nỗi sợ hãi của họ và xua đuổi các linh hồn trước khi họ gặp phải số phận giống như những đứa trẻ ma quái."}</w:t>
      </w:r>
    </w:p>
    <w:p w14:paraId="447D731F" w14:textId="77777777" w:rsidR="008F7788" w:rsidRDefault="0064711F">
      <w:r>
        <w:t xml:space="preserve">{"câu hỏi": "Tạo ra một cảnh thú vị cho một bộ phim liên quan đến một đám đông lớn và một cuộc chiến giữa hai nhân vật.", "Trả lời": "Cảnh diễn ra trên những con phố nhộn nhịp của một thành phố lớn, đám đông người đổ xô đến và đi. Giữa những tòa nhà cao ngất trời và ánh đèn neon rực rỡ, tiếng ồn và năng lượng của đám đông gần như có thể cảm nhận được. Giữa sự hỗn loạn này, hai người đàn ông xuất hiện, đối đầu với nhau. Một, một chiến binh đường phố bất hảo, được biết đến với sức mạnh tàn bạo và kỹ năng ẩu đả. Người còn lại, một võ sĩ lành nghề, di chuyển với sự duyên dáng và kỷ luật có tính toán. \n\nVõ sĩ đường phố lao lên đầu tiên bằng một cú đấm mạnh mẽ, nhưng võ sĩ dễ dàng làm chệch hướng nó bằng động tác nhanh như chớp của mình. Một vòng chiến đấu hình thành xung quanh họ, khi đám đông tràn vào để nhìn thoáng qua hành động, cổ vũ và la hét. Hai người đàn ông trao đổi những cú đánh, tiếng càu nhàu và tiếng đập của họ vang vọng vào bản giao hưởng đô thị. Người qua đường dừng lại để xem, điện thoại di động giơ cao trong tay để ghi lại khoảnh </w:t>
      </w:r>
      <w:r>
        <w:lastRenderedPageBreak/>
        <w:t>khắc.\n\n\nRõ ràng, võ sĩ dường như đang chiếm thế thượng phong, động tác của anh ta là sự kết hợp hoàn hảo giữa khả năng kiểm soát và sức mạnh. Nhưng chiến binh đường phố không phải là người dễ dàng từ bỏ, quyết tâm bảo vệ sự thống trị của mình. Anh ta tiếp tục đưa ra một cuộc chiến mạnh mẽ và thậm chí còn xoay sở để hạ cánh một vài cú đấm. Đám đông gầm rú ngày càng lớn, mọi người hoàn toàn bị quyến rũ bởi sự điên cuồng được thúc đẩy bởi adrenaline. \n\nChỉ cách đó vài dãy nhà trong một khán phòng lớn, một người đàn ông ăn mặc lịch sự bước lên bục giảng, bài phát biểu của anh ta trước hội đồng thành phố được tập dượt kỹ lưỡng và đĩnh đạc. Nhưng giọng nói của anh, và tiếng xì xào của khán giả, bị át đi bởi những âm thanh của cuộc chiến, năng lượng của đám đông gợn sóng trong không khí. Khi cảnh tượng mờ dần, câu hỏi vẫn còn đó: ai sẽ đứng đầu trong trận chiến này, chiến đấu không chỉ bằng nắm đấm, mà còn bằng trái tim và khối óc của người dân?"}</w:t>
      </w:r>
    </w:p>
    <w:p w14:paraId="1BB63D09" w14:textId="77777777" w:rsidR="008F7788" w:rsidRDefault="0064711F">
      <w:r>
        <w:t>{"câu hỏi": "Kết hợp hai tên không liên quan và tạo ra một siêu năng lực. - Ethan, Olivia", "trả lời": "Ethan và Olivia có thể được kết hợp để tạo thành cái tên \"Etolia.\" Etolia sở hữu siêu năng lực thao túng thời gian, cho phép cô tăng tốc, làm chậm hoặc thậm chí đóng băng thời gian trong môi trường xung quanh. Cô ấy có thể sử dụng sức mạnh này để tạo lợi thế cho mình trong chiến đấu, chiến lược và thậm chí cả cuộc sống hàng ngày, khiến cô ấy trở thành một lực lượng không thể ngăn cản!"}</w:t>
      </w:r>
    </w:p>
    <w:p w14:paraId="395054C4" w14:textId="77777777" w:rsidR="008F7788" w:rsidRDefault="0064711F">
      <w:r>
        <w:t>{"câu hỏi": "Tạo khẩu hiệu cho nhà hàng thức ăn nhanh.", "trả lời": "\"Cắn nhanh, ngon miệng - luôn tươi tại nhà hàng của chúng tôi.\""}</w:t>
      </w:r>
    </w:p>
    <w:p w14:paraId="59D0BC84" w14:textId="77777777" w:rsidR="008F7788" w:rsidRDefault="0064711F">
      <w:r>
        <w:t>{"câu hỏi": "Đơn giản hóa (2x^2 + 7x - 3) - (x^2 + 5x - 12).", "trả lời": "Chúng ta có \n (2x^2 + 7x - 3) - (x^2 + 5x - 12) \n = 2x^2 + 7x - 3 - x^2 - 5x + 12\n = (2x^2 - x^2) +(7x-5x) +(12-3)\n = x^2+2x+9."}</w:t>
      </w:r>
    </w:p>
    <w:p w14:paraId="37DD0193" w14:textId="77777777" w:rsidR="008F7788" w:rsidRDefault="0064711F">
      <w:r>
        <w:t>{"câu hỏi": "Tạo một lá thư xin việc giải thích lý do tại sao người nộp đơn hoàn toàn phù hợp với công việc. - Tôi đã hoàn thành chương trình Thạc sĩ Quản trị Kinh doanh với trọng tâm là quản lý.", "Trả lời": "Kính gửi Giám đốc tuyển dụng,\n\nTôi viết thư này để bày tỏ sự quan tâm của tôi đối với vị trí công việc tại tổ chức quý giá của bạn. Với việc hoàn thành bằng Thạc sĩ Quản trị Kinh doanh gần đây, tập trung vào quản lý, tôi tự tin rằng tôi sẽ rất phù hợp với nhóm của bạn. \ n \ n Giáo dục của tôi đã trang bị cho tôi kiến thức và kỹ năng cần thiết để vượt trội ở vị trí này. Tôi có một nền tảng vững chắc về thực tiễn kinh doanh, cùng với kiến thức thực tế về cách các tổ chức hoạt động. Sự kết hợp này, tôi tin rằng, làm cho tôi trở thành một ứng cử viên lý tưởng cho vai trò này. Hơn nữa, khả năng quản lý dự án, làm việc theo nhóm và giao tiếp hiệu quả là tất cả các kỹ năng có thể chuyển giao mà tôi đã phát triển trong suốt sự nghiệp học tập và chuyên nghiệp của mình. Ngoài trình độ học vấn, tôi là một người học nhanh và phát triển mạnh dưới áp lực. Tôi chủ động, định hướng chi tiết và có mong muốn thành công mạnh mẽ. \ n \ nTôi rất vui mừng trước triển vọng mang kiến thức và sự nhiệt tình của tôi đến tổ chức của bạn, và tôi tin rằng tôi sẽ có thể đóng góp đáng kể vào thành công của bạn. Cảm ơn bạn đã xem xét đơn đăng ký của tôi, và tôi mong có cơ hội thảo luận thêm về trình độ của tôi với bạn.\n\nYours trân trọng, [Tên của bạn]"}</w:t>
      </w:r>
    </w:p>
    <w:p w14:paraId="34923447" w14:textId="77777777" w:rsidR="008F7788" w:rsidRDefault="0064711F">
      <w:r>
        <w:t xml:space="preserve">{"câu hỏi": "Phân tích tác động của Covid-19 đối với nền kinh tế Mỹ.", "Trả lời": "Đại dịch Covid-19 đã có tác động đáng kể đến nền kinh tế Mỹ. Tỷ lệ thất nghiệp tăng mạnh, các doanh </w:t>
      </w:r>
      <w:r>
        <w:lastRenderedPageBreak/>
        <w:t>nghiệp đóng cửa, chi tiêu và nhu cầu của người tiêu dùng giảm, và thị trường chứng khoán đã trải qua sự biến động. Tác động đã thay đổi giữa các ngành, với một số lĩnh vực, chẳng hạn như khách sạn và du lịch, bị ảnh hưởng đặc biệt nặng nề. Một trong những tác động trực tiếp nhất của dịch bệnh và các biện pháp phong tỏa sau đó là tỷ lệ thất nghiệp tăng mạnh. Khi các doanh nghiệp buộc phải đóng cửa hoặc hạn chế hoạt động, nhiều người đã sa thải hoặc sa thải nhân viên của họ. Theo Cục Thống kê Lao động, tỷ lệ thất nghiệp ở Mỹ đã tăng vọt lên 14,8% vào tháng 4/2020, tỷ lệ cao nhất kể từ cuộc Đại suy thoái. Ngoài việc mất việc làm, chi tiêu của người tiêu dùng giảm đáng kể khi mọi người được khuyến khích ở nhà và các doanh nghiệp không thiết yếu được lệnh đóng cửa. Điều này dẫn đến nhu cầu hàng hóa và dịch vụ giảm, dẫn đến giảm sản xuất và mất việc làm hơn nữa. Cục Phân tích Kinh tế báo cáo rằng Chi tiêu tiêu dùng cá nhân (PCE), thước đo chi tiêu của người tiêu dùng, đã giảm với tốc độ hàng năm là 31,4% trong quý II/2020. Thị trường chứng khoán cũng trải qua sự biến động sau đại dịch, với chỉ số trung bình công nghiệp Dow Jones trải qua mức giảm điểm trong một ngày tồi tệ nhất trong lịch sử vào ngày 16 tháng 3,  2020. Ngoài tác động trực tiếp của đại dịch, sự không chắc chắn về tương lai và lo ngại về suy thoái kinh tế toàn cầu, cũng góp phần gây bất ổn thị trường. Ví dụ, ngành khách sạn và du lịch đã bị ảnh hưởng đặc biệt nặng nề do hạn chế đi lại và giảm nhu cầu cho các hoạt động giải trí. Mặt khác, lĩnh vực công nghệ và thương mại điện tử đã chứng kiến sự tăng trưởng khi người tiêu dùng chuyển sang mua sắm trực tuyến và làm việc từ xa. Chính phủ đã thực hiện các biện pháp để giảm thiểu tác động kinh tế của đại dịch, bao gồm thông qua luật kích thích, cung cấp viện trợ cho các doanh nghiệp và cá nhân và thực hiện lãi suất thấp. Tuy nhiên, tác động kinh tế đầy đủ của đại dịch và hiệu quả của các biện pháp này vẫn còn phải được nhìn thấy."}</w:t>
      </w:r>
    </w:p>
    <w:p w14:paraId="67EC5365" w14:textId="77777777" w:rsidR="008F7788" w:rsidRDefault="0064711F">
      <w:r>
        <w:t>{"câu hỏi": "Hãy cho tôi ngày bay thử nghiệm đầu tiên của con người trên Wright Flyer.", "câu trả lời": "Chuyến bay thử nghiệm có động cơ và kiểm soát thành công đầu tiên của Wright Flyer, bởi một con người, xảy ra vào ngày 17 tháng 12 năm 1903, gần Kitty Hawk, Bắc Carolina bởi Wilbur và Orville Wright."}</w:t>
      </w:r>
    </w:p>
    <w:p w14:paraId="70482E18" w14:textId="77777777" w:rsidR="008F7788" w:rsidRDefault="0064711F">
      <w:r>
        <w:t xml:space="preserve">{"question": "Giải thích khái niệm gradient descent.", "answer": "Gradient descent là một thuật toán tối ưu hóa để tìm mức tối thiểu của một hàm. Nó thường được sử dụng trong học máy để giảm thiểu hàm chi phí liên quan đến một mô hình nhất định, chẳng hạn như hồi quy tuyến tính, hồi quy logistic và mạng lưới thần kinh, để cải thiện độ chính xác của các dự đoán của mô hình. \ n \ n Ý tưởng cơ bản đằng sau gradient descent là điều chỉnh lặp đi lặp lại các giá trị của các tham số (hoặc trọng số) của mô hình theo hướng giảm xuống dốc nhất của hàm chi phí. Độ dốc của hàm chi phí đối với các tham số cho chúng ta hướng đi xuống dốc nhất và độ lớn của gradient cho chúng ta biết độ dốc của độ dốc như thế nào.\n\nỞ mỗi lần lặp, các tham số được cập nhật bằng cách thực hiện một bước theo hướng của gradient âm. Kích thước bước, hoặc tốc độ học tập, xác định mức độ lớn của một bước chúng ta thực hiện dọc theo gradient và đó là một siêu tham số quan trọng có thể ảnh hưởng đến hiệu suất của thuật toán. \ n \ nCó một số biến thể của gradient descent, bao gồm gradient descent hàng loạt, stochastic gradient descent và mini-batch gradient descent, khác nhau về cách tính toán gradient và cách các tham số được cập nhật. \ n \ nTóm lại,  Gradient Descent là một thuật toán tối ưu hóa lặp đi lặp lại cho phép chúng ta tìm các giá trị tối ưu của các tham số của mô hình bằng cách tuân theo gradient của hàm chi phí, thực hiện các điều chỉnh đối </w:t>
      </w:r>
      <w:r>
        <w:lastRenderedPageBreak/>
        <w:t>với các tham số ở mỗi lần lặp để di chuyển ngày càng gần hơn đến mức tối thiểu của hàm chi phí."}</w:t>
      </w:r>
    </w:p>
    <w:p w14:paraId="1C1D37D8" w14:textId="77777777" w:rsidR="008F7788" w:rsidRDefault="0064711F">
      <w:r>
        <w:t>{"câu hỏi": "Tạo danh sách 5 thành phần quan trọng nhất của một bài luận.", "câu trả lời": "1. Giới thiệu: Phần giới thiệu nhằm thu hút sự chú ý của người đọc, cung cấp thông tin cơ bản về chủ đề và trình bày tuyên bố luận điểm.\n\n2. Tuyên bố luận điểm: Tuyên bố luận điểm nêu rõ lập luận chính hoặc trọng tâm của bài luận, và nó thường xuất hiện ở cuối phần giới thiệu. \ n \ n3. Thân bài: Các đoạn thân bài của một bài luận cung cấp bằng chứng và hỗ trợ để chứng minh tuyên bố luận điểm. Mỗi đoạn thân bài nên có một câu chủ đề rõ ràng hỗ trợ luận điểm, và các câu tiếp theo nên cung cấp bằng chứng và phân tích. \ n \ n4. Bằng chứng và phân tích: Một bài luận mạnh mẽ trình bày bằng chứng để hỗ trợ luận điểm, và sau đó phân tích bằng chứng đó để cho thấy nó hỗ trợ lập luận như thế nào. Bằng chứng có thể đến dưới dạng các sự kiện, nghiên cứu, thống kê và ý kiến chuyên gia, trong khi phân tích giúp giải thích tầm quan trọng của bằng chứng liên quan đến lập luận. \ n \ n5. Kết luận: Kết luận trình bày lại luận điểm và tóm tắt những điểm chính của bài luận. Nó sẽ để lại cho người đọc cảm giác khép kín, và nó cũng có thể đưa ra lời kêu gọi hành động hoặc đề nghị nghiên cứu thêm."}</w:t>
      </w:r>
    </w:p>
    <w:p w14:paraId="27F42D51" w14:textId="77777777" w:rsidR="008F7788" w:rsidRDefault="0064711F">
      <w:r>
        <w:t>{"câu hỏi": "6 + 3 = ?", "câu trả lời": "Kết quả của biểu thức toán học 6 cộng với 3 bằng 9."}</w:t>
      </w:r>
    </w:p>
    <w:p w14:paraId="5D7B39B7" w14:textId="77777777" w:rsidR="008F7788" w:rsidRDefault="0064711F">
      <w:r>
        <w:t>{"câu hỏi": "Tóm tắt vòng cung nhân vật của Bilbo Baggins trong Chúa tể của những chiếc nhẫn.", "câu trả lời": "Bilbo Baggins là một nhân vật nổi bật trong "The Hobbit" của J.R.R. Tolkien và xuất hiện trong "Chúa tể của những chiếc nhẫn" với tư cách là một nhân vật phụ. Trong "The Hobbit", Bilbo là một hobbit trầm lặng, hài lòng, tận hưởng một cuộc sống thoải mái trong hố hobbit của mình ở Shire cho đến khi phù thủy Gandalf và mười ba người lùn tuyển dụng anh ta cho một cuộc phiêu lưu với tư cách là "tên trộm" của họ. Trong suốt cuộc hành trình, Bilbo biến đổi từ một sinh vật bất đắc dĩ, nhút nhát thành một anh hùng dũng cảm, thông minh và tháo vát. "Chúa tể của những chiếc nhẫn", vòng cung của Bilbo tiếp tục là một hobbit lớn tuổi, khôn ngoan hơn, người đã trở lại Shire sau cuộc phiêu lưu của mình. Anh ta nhận nuôi người anh họ trẻ Frodo của mình và cuối cùng truyền lại cho anh ta chiếc nhẫn mạnh mẽ mà anh ta phát hiện ra trên hành trình của mình, khởi động các sự kiện chính của bộ ba. Hành động cuối cùng của Bilbo là rời Shire đến Rivendell để sống những ngày yên bình giữa các Elf. Sự biến đổi của anh ấy đã hoàn tất: từ một hobbit hài lòng sống một cuộc sống yên tĩnh thành một nhà thám hiểm đã giúp định hình số phận của Trung Địa, và cuối cùng trở thành một trưởng lão khôn ngoan, người sẵn sàng truyền lại chiếc áo choàng cho thế hệ tiếp theo."}</w:t>
      </w:r>
    </w:p>
    <w:p w14:paraId="5B6211A6" w14:textId="77777777" w:rsidR="008F7788" w:rsidRDefault="0064711F">
      <w:r>
        <w:t xml:space="preserve">{"question": "Kể tên 3 điều mà một kỹ sư phần mềm nên biết.", "trả lời": "Một kỹ sư phần mềm nên có kiến thức về những điều sau:\n\n1. Ngôn ngữ lập trình và khung: Chuyên môn về ít nhất một ngôn ngữ lập trình như Java, Python, C ++, C #, v.v. và sử dụng thành thạo các framework như Django, React, Angular, .NET,... là điều cần thiết để phát triển phần mềm mạnh mẽ. \ n \ n2. Thuật toán và cấu trúc dữ liệu: Hiểu biết về các thuật toán cơ bản và cấu trúc dữ liệu như sắp xếp, tìm kiếm, truyền đồ thị và các cấu trúc dữ liệu phổ biến như mảng, ngăn xếp, hàng đợi, danh sách được liên kết, cây, v.v. là điều cần thiết để giải quyết các vấn đề tính toán phức tạp và tối ưu hóa hiệu suất mã. \ n \ n3. Vòng đời phát triển phần mềm </w:t>
      </w:r>
      <w:r>
        <w:lastRenderedPageBreak/>
        <w:t>(SDLC) và quản lý dự án: Biết toàn bộ vòng đời phát triển phần mềm, bao gồm thu thập yêu cầu, tạo mẫu, thiết kế, mã hóa, kiểm tra, triển khai và bảo trì, là rất quan trọng. Ngoài ra, kiến thức về các phương pháp quản lý dự án như Agile, Scrum và Waterfall có thể tạo điều kiện thuận lợi cho việc lập kế hoạch, thực hiện và phân phối các dự án phần mềm tốt hơn."}</w:t>
      </w:r>
    </w:p>
    <w:p w14:paraId="5C4BE3EC" w14:textId="77777777" w:rsidR="008F7788" w:rsidRDefault="0064711F">
      <w:r>
        <w:t>{"câu hỏi": "Phân loại những bộ phim sau đây là hài kịch hoặc chính kịch. - Bố già, Người Nhện, Forrest Gump", "Trả lời": "Bố già - Chính kịch\nNgười Nhện - Hành động/Phiêu lưu\nForrest Gump - Chính kịch/Hài"}</w:t>
      </w:r>
    </w:p>
    <w:p w14:paraId="6673ADAC" w14:textId="77777777" w:rsidR="008F7788" w:rsidRDefault="0064711F">
      <w:r>
        <w:t>{"câu hỏi": "Mô tả một vài lợi thế của việc sử dụng mạng thần kinh để học máy.", "trả lời": "1. Độ chính xác cao: Mạng nơ-ron được biết đến với khả năng đạt được độ chính xác cao và cải thiện hiệu suất của chúng khi nhiều dữ liệu được đưa vào mô hình, khiến chúng trở thành lựa chọn lý tưởng cho các tác vụ dựa trên dữ liệu phức tạp như nhận dạng hình ảnh, nhận dạng giọng nói và xử lý ngôn ngữ tự nhiên. \ n \ n2. Khả năng thích ứng: Mạng nơ-ron có thể sửa đổi cấu trúc của chúng và điều chỉnh trọng số của các kết nối của chúng để đáp ứng với các tình huống thay đổi, cho phép mô hình thích ứng và học hỏi từ các mẫu dữ liệu mới. \ n \ n3. Khả năng chịu lỗi: Mạng nơ-ron có thể xử lý dữ liệu không đầy đủ, ồn ào và không chính xác, khiến chúng có khả năng phục hồi trước các lỗi, giá trị bị thiếu và ngoại lệ. \ n \ n4. Xử lý song song: Mạng nơ-ron có thể xử lý đồng thời nhiều đầu vào, cho phép chúng xử lý các tác vụ xử lý dữ liệu quy mô lớn với hiệu quả cao. \ n \ n5. Khái quát hóa: Một mạng lưới thần kinh được đào tạo tốt có khả năng khái quát hóa và nhận ra các mẫu, ngay cả khi chúng không có mặt rõ ràng trong dữ liệu đào tạo, khiến chúng có khả năng đưa ra quyết định và dự đoán sáng suốt về các kịch bản dữ liệu mới."}</w:t>
      </w:r>
    </w:p>
    <w:p w14:paraId="7EDA909F" w14:textId="77777777" w:rsidR="008F7788" w:rsidRDefault="0064711F">
      <w:r>
        <w:t>{"câu hỏi": "Hãy cho tôi một ví dụ hư cấu về photon.", "câu trả lời": "Ở vùng đất Fantasia, có một photon tên là Phoebe. Cô ấy là một bó năng lượng nhỏ bé thích di chuyển với tốc độ ánh sáng. Cô ấy có một sức mạnh đặc biệt ở chỗ cô ấy có thể hành xử như một hạt và sóng. Phoebe thích nhảy với màu sắc của cầu vồng và tạo ra những hoa văn tuyệt đẹp trên bầu trời. Một ngày nọ, cô bước vào một lăng kính ma thuật và được tách thành các thành phần màu sắc khác nhau của mình. Khi cô rời khỏi lăng kính, cô trải ra, vẽ bầu trời bằng một vòm tuyệt đẹp. Mọi người từ khắp Fantasia đã đến xem màn trình diễn tráng lệ và cổ vũ. Kể từ ngày đó, Phoebe được biết đến như một photon đầy màu sắc, làm bừng sáng thế giới bằng vẻ đẹp của mình."}</w:t>
      </w:r>
    </w:p>
    <w:p w14:paraId="21EB2E9B" w14:textId="77777777" w:rsidR="008F7788" w:rsidRDefault="0064711F">
      <w:r>
        <w:t>{"câu hỏi": "Chu kỳ quỹ đạo của mặt trời quanh Dải Ngân hà là bao nhiêu?", "câu trả lời": "Mặt trời, cùng với toàn bộ hệ mặt trời, quay quanh trung tâm của thiên hà Milky Way. Mặt trời mất khoảng 225-250 triệu năm để hoàn thành một quỹ đạo, hoặc vòng quay, xung quanh Dải Ngân hà. Khoảng thời gian này được gọi là năm thiên hà, hay năm vũ trụ."}</w:t>
      </w:r>
    </w:p>
    <w:p w14:paraId="5667BA1D" w14:textId="77777777" w:rsidR="008F7788" w:rsidRDefault="0064711F">
      <w:r>
        <w:t xml:space="preserve">{"câu hỏi": "Hãy nghĩ ra một công thức cho một món salad lành mạnh.", "câu trả lời": "Công thức salad lành mạnh này được đóng gói với hương vị tươi, vitamin và chất dinh dưỡng. Đó là một cách tuyệt vời để thưởng thức một bữa ăn nhẹ nhàng nhưng thỏa mãn và có thể dễ dàng được tùy chỉnh để phù hợp với khẩu vị của bạn.\n\n### Thành phần:\n\n- 2 chén lá rau bina\n- 1 chén cà chua bi, giảm một n\n- \u00bd chén dưa chuột thái hạt lựu\n- \u00bd chén cà rốt thái hạt lựu\n- 1 quả bơ, thái hạt lựu\n- \u00bc chén hạnh nhân thái lát\n- </w:t>
      </w:r>
      <w:r>
        <w:lastRenderedPageBreak/>
        <w:t>\u00bc chén phô mai feta\n- 2 muỗng canh nước cốt chanh mới vắt \n- 3 muỗng canh dầu ô liu\n- Muối và hạt tiêu cho vừa ăn\n\n### Hướng dẫn:\n\n1. Bắt đầu bằng cách rửa lá rau bina và đặt chúng lên một đĩa phục vụ lớn hoặc bát salad. \ n2. Thêm cà chua bi, dưa chuột và cà rốt vào lá rau bina.\n3. Trong một bát nhỏ, đánh đều nước cốt chanh, dầu ô liu, muối và hạt tiêu để tạo ra nước sốt.\n4. Đổ nước sốt lên salad và đảo đều tất cả các loại rau.\n5. Thêm bơ thái hạt lựu và đảo nhẹ một lần nữa.\n6. Rắc hạnh nhân thái lát và phô mai feta lên trên cùng của món salad.\n7. Phục vụ ngay lập tức và thưởng thức món salad ngon miệng, lành mạnh của bạn!"}</w:t>
      </w:r>
    </w:p>
    <w:p w14:paraId="645BC126" w14:textId="08045413" w:rsidR="008F7788" w:rsidRDefault="0064711F">
      <w:r>
        <w:t>{"câu hỏi": "Làm thế nào chúng ta có thể giảm phát thải khí nhà kính toàn cầu?", "Trả lời": "Có một số biện pháp có thể được thực hiện để giảm phát thải khí nhà kính toàn cầu một cách hiệu quả. Dưới đây là một số bước có thể được thực hiện: \ n \ n1. Sử dụng năng lượng tái tạo: Bằng cách chuyển đổi sang các nguồn năng lượng tái tạo như gió, mặt trời, thủy điện và năng lượng địa nhiệt, chúng ta giảm sự phụ thuộc vào nhiên liệu hóa thạch, một trong những nguồn phát thải khí nhà kính chính. Tăng hiệu quả năng lượng: Bằng cách cải thiện hiệu quả năng lượng trong nhà, doanh nghiệp và giao thông vận tải, chúng ta có thể giảm đáng kể lượng khí thải nhà kính. Điều này có thể đạt được bằng cách sử dụng các thiết bị và phương tiện tiết kiệm năng lượng, cách nhiệt các tòa nhà đúng cách và giảm chất thải. \ n \ n3. Thực hiện định giá carbon: Đặt giá cho lượng khí thải carbon là một cách hiệu quả để khuyến khích các công ty và cá nhân giảm phát thải khí nhà kính. Điều này có thể được thực hiện thông qua thuế carbon hoặc hệ thống cap-and-trade. \ n \ n4. Giảm nạn phá rừng: Phá rừng góp phần phát thải khí nhà kính, vì cây hấp thụ carbon dioxide khi chúng lớn lên và giải phóng nó khi chúng bị chặt phá hoặc đốt cháy. Bằng cách bảo vệ rừng và thúc đẩy tái trồng rừng, chúng ta có thể giảm phát thải khí nhà kính. Thay đổi tập quán nông nghiệp: Nông nghiệp là một nguồn phát thải khí nhà kính đáng kể, nhưng có nhiều cách để giảm tác động của nó. Ví dụ, bằng cách giảm làm đất, sử dụng cây che phủ và cải thiện quản lý chăn nuôi và phân bón, nông dân có thể giảm lượng khí thải. \ n \ n6. Thúc đẩy giao thông bền vững: Bằng cách giảm sự phụ thuộc vào ô tô và thúc đẩy giao thông công cộng, đi xe đạp và đi bộ, chúng ta có thể giảm đáng kể lượng khí thải nhà kính từ giao thông vận tải. Khuyến khích hợp tác quốc tế: Biến đổi khí hậu là một vấn đề toàn cầu, và nó đòi hỏi sự hợp tác toàn cầu để giải quyết nó. Bằng cách làm việc cùng nhau, các quốc gia có thể thực hiện các chính sách và sáng kiến sẽ giảm đáng kể lượng khí thải nhà kính."}</w:t>
      </w:r>
    </w:p>
    <w:sectPr w:rsidR="008F77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3097948">
    <w:abstractNumId w:val="8"/>
  </w:num>
  <w:num w:numId="2" w16cid:durableId="1137337533">
    <w:abstractNumId w:val="6"/>
  </w:num>
  <w:num w:numId="3" w16cid:durableId="1522670485">
    <w:abstractNumId w:val="5"/>
  </w:num>
  <w:num w:numId="4" w16cid:durableId="440882403">
    <w:abstractNumId w:val="4"/>
  </w:num>
  <w:num w:numId="5" w16cid:durableId="1114326572">
    <w:abstractNumId w:val="7"/>
  </w:num>
  <w:num w:numId="6" w16cid:durableId="307978623">
    <w:abstractNumId w:val="3"/>
  </w:num>
  <w:num w:numId="7" w16cid:durableId="975329552">
    <w:abstractNumId w:val="2"/>
  </w:num>
  <w:num w:numId="8" w16cid:durableId="2011565920">
    <w:abstractNumId w:val="1"/>
  </w:num>
  <w:num w:numId="9" w16cid:durableId="1457484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4711F"/>
    <w:rsid w:val="008E5AC2"/>
    <w:rsid w:val="008F778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A8D2F3"/>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8E5A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90</Pages>
  <Words>45838</Words>
  <Characters>261283</Characters>
  <Application>Microsoft Office Word</Application>
  <DocSecurity>0</DocSecurity>
  <Lines>2177</Lines>
  <Paragraphs>613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306508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2023-07-21T08:04:00Z</dcterms:modified>
  <cp:category/>
</cp:coreProperties>
</file>