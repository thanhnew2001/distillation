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D0AB" w14:textId="4AD89C1D" w:rsidR="00E8412E" w:rsidRDefault="0084314D">
      <w:r>
        <w:t>{"question": "</w:t>
      </w:r>
      <w:proofErr w:type="spellStart"/>
      <w:r>
        <w:t>Xác</w:t>
      </w:r>
      <w:proofErr w:type="spellEnd"/>
      <w:r>
        <w:t xml:space="preserve"> </w:t>
      </w:r>
      <w:proofErr w:type="spellStart"/>
      <w:r>
        <w:t>định</w:t>
      </w:r>
      <w:proofErr w:type="spellEnd"/>
      <w:r>
        <w:t xml:space="preserve"> </w:t>
      </w:r>
      <w:proofErr w:type="spellStart"/>
      <w:r>
        <w:t>độ</w:t>
      </w:r>
      <w:proofErr w:type="spellEnd"/>
      <w:r>
        <w:t xml:space="preserve"> phức tạp thời gian của thuật toán Insertion Sort.", "answer": "Độ phức tạp thời gian của thuật toán Insertion Sort là O(n^2), trong đó n là số phần tử trong mảng đầu vào. Cụ thể, trong quá trình thực thi thuật toán, nó lặp qua mảng và với mỗi lần lặp, vòng lặp bên trong có thể cần tối đa tất cả các so sánh và dịch chuyển phần tử trước đó. Điều này có nghĩa là trong trường hợp xấu nhất, thời gian mà thuật toán thực hiện để sắp xếp các phần tử sẽ tăng gấp bốn lần với số lượng đầu vào. Trong trường hợp tốt nhất, mặc dù mảng đã được sắp xếp hoặc gần như sắp xếp, thuật toán sẽ có độ phức tạp về thời gian là O(n) vì vòng lặp bên trong sẽ chỉ thực hiện một số so sánh không đổi trước khi kết luận rằng phần tử đã được sắp xếp."}</w:t>
      </w:r>
    </w:p>
    <w:p w14:paraId="29F31F04" w14:textId="77777777" w:rsidR="00E8412E" w:rsidRDefault="0084314D">
      <w:r>
        <w:t>{"câu hỏi": "Kể tên năm địa điểm nằm ở vùng Cận Đông cổ đại.", "trả lời": "1. Babylon: Nằm ở Iraq ngày nay, đây là một trong những thành phố quan trọng nhất trong thế giới cổ đại và từng là thủ đô của nhiều đế chế khác nhau như Đế chế Babylon. Ur: Một thành phố cổ khác nằm ở Iraq ngày nay, Ur là một thành bang hùng mạnh của người Sumer phát triển mạnh mẽ vào thiên niên kỷ thứ 3 trước Công nguyên. Byblos: Nằm ở Lebanon ngày nay, Byblos là một thành phố Phoenicia cổ đại, là một trung tâm quan trọng cho thương mại và thương mại. \ n \ n4. Persepolis: Nằm ở Iran ngày nay, Persepolis là thủ đô nghi lễ của Đế chế Achaemenid và nổi tiếng với kiến trúc và nghệ thuật đáng kinh ngạc. \ n \ n5. Jerusalem: Một trong những thành phố lâu đời nhất trên thế giới, Jerusalem nằm ở Israel ngày nay và là một địa điểm quan trọng cho các nền văn minh và tôn giáo khác nhau, bao gồm Do Thái giáo, Kitô giáo và Hồi giáo.</w:t>
      </w:r>
    </w:p>
    <w:p w14:paraId="6EF9AFB2" w14:textId="77777777" w:rsidR="00E8412E" w:rsidRDefault="0084314D">
      <w:r>
        <w:t>{"câu hỏi": "Tổng hợp một lập luận ủng hộ các nguồn năng lượng tái tạo.", "trả lời": "Các nguồn năng lượng tái tạo, có nguồn gốc từ tài nguyên thiên nhiên như ánh sáng mặt trời, gió và nước, cung cấp một giải pháp thay thế sạch và bền vững cho các nguồn năng lượng truyền thống như than, dầu và khí đốt tự nhiên. Có một số lý do tại sao việc chuyển đổi sang các nguồn năng lượng tái tạo nên được ưu tiên cao. Đầu tiên và quan trọng nhất, các nguồn năng lượng tái tạo cung cấp một giải pháp cho vấn đề biến đổi khí hậu. Việc đốt nhiên liệu hóa thạch giải phóng một lượng lớn carbon dioxide, một loại khí nhà kính được biết đến, vào khí quyển. Điều này dẫn đến sự gia tăng nhiệt độ toàn cầu, mực nước biển dâng và thay đổi mô hình thời tiết. Ngược lại, các nguồn năng lượng tái tạo thải ra ít hoặc không thải ra khí nhà kính, giảm tác động đến môi trường. Thứ hai, các nguồn năng lượng tái tạo vốn bền vững hơn so với các nguồn năng lượng không tái tạo. Nhiên liệu hóa thạch là nguồn tài nguyên hữu hạn, một khi chúng được tiêu thụ chúng không thể được thay thế. Mặt khác, các nguồn tài nguyên tái tạo như ánh sáng mặt trời, gió và nước rất phong phú và được bổ sung liên tục. Điều này có nghĩa là chúng ta có thể tiếp tục sử dụng chúng vô thời hạn, mà không sợ cạn kiệt. Các nguồn năng lượng tái tạo cũng tiết kiệm chi phí hơn về lâu dài. Mặc dù đầu tư ban đầu cho cơ sở hạ tầng năng lượng tái tạo có thể cao, nhưng khoản tiết kiệm dài hạn lớn hơn chi phí ban đầu. Nhiên liệu cho các công nghệ năng lượng tái tạo là miễn phí, vì nó đến từ tài nguyên thiên nhiên, trong khi các nguồn năng lượng không tái tạo dựa vào giá thị trường thường xuyên biến động và biến động của nhiên liệu hóa thạch. Tóm lại, việc áp dụng các nguồn năng lượng tái tạo là rất quan trọng đối với môi trường, tính bền vững và tiết kiệm chi phí. Lợi ích của việc sử dụng các nguồn năng lượng sạch vượt xa chi phí ngắn hạn và cung cấp cho một hành tinh sạch hơn và bền vững hơn cho các thế hệ tương lai."}</w:t>
      </w:r>
    </w:p>
    <w:p w14:paraId="7BD6384C" w14:textId="77777777" w:rsidR="00E8412E" w:rsidRDefault="0084314D">
      <w:r>
        <w:lastRenderedPageBreak/>
        <w:t>{"question": "Phát triển một thuật toán để sắp xếp các số sau: 5, 3, 9, 1.", "answer": "Một cách để sắp xếp các số đã cho theo thứ tự tăng dần là sử dụng thuật toán Bubble Sort. Dưới đây là các bước liên quan:\n\n1. Bắt đầu bằng cách so sánh hai yếu tố đầu tiên của danh sách (tức là 5 và 3).\n2. Nếu phần tử đầu tiên lớn hơn phần tử thứ hai, hãy hoán đổi chúng (nghĩa là hoán đổi 5 và 3 để có được 3, 5, 9, 1).\n3. Di chuyển đến cặp phần tử tiếp theo (tức là 5 và 9) và lặp lại quy trình tương tự. \ n4. Tiếp tục lặp lại quá trình này cho đến khi đạt đến cuối danh sách (tức là, danh sách sau lần lặp đầu tiên sẽ là 3, 5, 1, 9). Lặp lại toàn bộ quá trình một lần nữa, nhưng lần này bỏ qua phần tử cuối cùng vì nó đã ở đúng vị trí của nó (tức là, danh sách sau lần lặp thứ hai sẽ là 3, 1, 5, 9). Tiếp tục lặp lại quá trình này trong khi bỏ qua phần tử cuối cùng mỗi lần cho đến khi toàn bộ danh sách được sắp xếp theo thứ tự tăng dần (tức là, danh sách được sắp xếp cuối cùng sẽ là 1, 3, 5, 9). Danh sách được sắp xếp cuối cùng theo thứ tự tăng dần là [1, 3, 5, 9]."}</w:t>
      </w:r>
    </w:p>
    <w:p w14:paraId="643AA688" w14:textId="77777777" w:rsidR="00E8412E" w:rsidRDefault="0084314D">
      <w:r>
        <w:t>{"câu hỏi": "Mô tả lý do tại sao bạn muốn làm việc cho công ty này.", "trả lời": "Là một AI, tôi không có khả năng sở thích hoặc mong muốn cá nhân; do đó, tôi không có ưu tiên cho các công ty cụ thể. Tuy nhiên, tôi được lập trình để cung cấp mức độ dịch vụ cao nhất bất kể công ty hoặc nhiệm vụ trong tầm tay. Tôi luôn sẵn sàng học hỏi và sử dụng khả năng của mình để giúp đạt được các nhiệm vụ và mục tiêu phù hợp với nhu cầu của người dùng."}</w:t>
      </w:r>
    </w:p>
    <w:p w14:paraId="3913910A" w14:textId="77777777" w:rsidR="00E8412E" w:rsidRDefault="0084314D">
      <w:r>
        <w:t>{"question": "Tìm một loài khủng long trong kỷ Jura với tên bắt đầu bằng chữ \"T\".", "answer": "Một loài khủng long từ kỷ Jura có tên bắt đầu bằng chữ cái \"T\" là Torvosaurus. Torvosaurus là một loài khủng long chân thú lớn, với một số ước tính cho thấy nó có thể dài tới 36 feet và nặng vài tấn. Nó sống vào cuối kỷ Jura và là một trong những động vật ăn thịt lớn nhất thời bấy giờ."}</w:t>
      </w:r>
    </w:p>
    <w:p w14:paraId="3EAFFA1C" w14:textId="77777777" w:rsidR="00E8412E" w:rsidRDefault="0084314D">
      <w:r>
        <w:t>{"câu hỏi": "Đưa ra một danh sách các thành phần, hãy tạo ra một công thức cho món cà ri thuần chay. - 2 lon đậu xanh, 1 củ hành tây, 1 tép tỏi, 1 inch gừng, 1 thìa cà phê thì là, 1 thìa cà phê bột cà ri, 1 thìa cà phê nghệ", "trả lời": "Công thức cà ri thuần chay đậu xanh\n\nThành phần:\n- 2 lon đậu xanh\n- 1 củ hành tây\n- 1 tép tỏi\n- 1 inch gừng\n- 1 thìa cà phê thìa là\n- 1 thìa cà phê bột cà ri\n- 1 thìa cà phê nghệ\n\nHướng dẫn:\n\n1. Xúc xắc hành tây và băm tỏi và gừng. \n2. Đun nóng một muỗng canh dầu ô liu trong chảo lớn trên lửa vừa. Thêm hành, tỏi và gừng và xào \u00e9 trong khoảng 3 phút cho đến khi hành tây trong mờ.\n3. Để ráo nước và rửa sạch hai lon đậu xanh và thêm chúng vào chảo.\n4. Thêm nghệ, thì là và bột cà ri vào và khuấy mọi thứ lại với nhau.\n5. Đổ vào 1 chén nước dùng rau, và đun sôi hỗn hợp.\n6. Sau khi đun sôi, giảm lửa xuống mức thấp và để cà ri sôi trong khoảng 10 phút cho đến khi nước sốt đặc lại một chút. Hủy bỏ từ nhiệt và phục vụ với cơm hoặc naan. Thưởng thức món cà ri đậu xanh thuần chay ngon và dễ dàng của bạn!"}</w:t>
      </w:r>
    </w:p>
    <w:p w14:paraId="001AD6F9" w14:textId="77777777" w:rsidR="00E8412E" w:rsidRDefault="0084314D">
      <w:r>
        <w:t xml:space="preserve">{"câu hỏi": "Mô tả cách bạn sẽ sử dụng Twitter để quảng bá một sản phẩm nhất định. - Board game", "answer": "Để quảng bá board game trên Twitter, một số chiến lược có thể được sử dụng để tăng nhận thức và tương tác với khách hàng tiềm năng. Dưới đây là một số bước có thể được thực hiện:\n\n1. Tạo một tài khoản Twitter cho trò chơi hội đồng: Đây sẽ là nền tảng chính thức cho tất cả thông tin, cập nhật và tương tác với khách hàng. \ n \ n2. Chia sẻ nội dung hấp dẫn trực quan: Đăng hình ảnh và gif chất lượng cao của trò chơi hội đồng quản trị đang hoạt động, giới thiệu các tính năng của nó và sự phấn khích khi chơi nó. \ n \ n3. Sử </w:t>
      </w:r>
      <w:r>
        <w:lastRenderedPageBreak/>
        <w:t>dụng hashtag: Nghiên cứu và sử dụng các hashtag phổ biến có liên quan đến trò chơi hội đồng quản trị và đối tượng mục tiêu của nó. Điều này sẽ giúp khách hàng tiềm năng khám phá trò chơi dễ dàng hơn trong khi duyệt các hashtag này. \ n \ n4. Tương tác với khán giả: Trả lời nhận xét, câu hỏi và phản hồi từ những người theo dõi để xây dựng cộng đồng xung quanh trò chơi. Retweet đánh giá tích cực và lời chứng thực từ khách hàng để tăng bằng chứng xã hội. \ n \ n5. Tổ chức các cuộc thi và quà tặng trên Twitter: Tổ chức các cuộc thi khuyến khích người theo dõi tương tác với thương hiệu và truyền bá nhận thức về trò chơi bằng cách đăng lại, thích hoặc chia sẻ bài đăng để có cơ hội giành được bản sao miễn phí của trò chơi. \ n \ n6. Cộng tác với những người có ảnh hưởng: Hợp tác với những người đánh giá trò chơi trên bàn cờ hoặc những người có ảnh hưởng trong ngành công nghiệp trò chơi để giới thiệu trò chơi trên nền tảng của họ và tiếp cận lượng khán giả lớn hơn. Sử dụng Quảng cáo Twitter: Chạy quảng cáo được nhắm mục tiêu để tiếp cận khách hàng tiềm năng, những người có thể quan tâm đến trò chơi dựa trên sở thích, hành vi và nhân khẩu học của họ."}</w:t>
      </w:r>
    </w:p>
    <w:p w14:paraId="20B5B6EC" w14:textId="77777777" w:rsidR="00E8412E" w:rsidRDefault="0084314D">
      <w:r>
        <w:t>{"câu hỏi": "Tạo ra một sự tương tự phi nghĩa đen cho quá trình tạo ra một doanh nghiệp.", "câu trả lời": "Tạo ra một doanh nghiệp có thể được ví như trồng một khu vườn. Cũng giống như bạn cẩn thận lựa chọn và chuẩn bị đất, bạn cũng phải cẩn thận lựa chọn và đặt nền móng cho doanh nghiệp của mình. Một khi hạt giống của bạn được trồng, bạn phải chăm sóc cẩn thận cho khu vườn của bạn, cung cấp cho nó nước, ánh sáng mặt trời và chất dinh dưỡng với số lượng phù hợp - giống như cách chủ doanh nghiệp phải phân bổ nguồn lực, thời gian và nỗ lực một cách chiến lược. Và cũng giống như một khu vườn đòi hỏi nhiều kiên nhẫn, một doanh nghiệp cũng đòi hỏi sự kiên trì và cống hiến. Khi phải đối mặt với các điều kiện bất lợi như cỏ dại, sâu bệnh, người làm vườn phải tích cực làm việc để vượt qua những thách thức này để bảo vệ cây trồng của họ. Tương tự như vậy, một chủ doanh nghiệp phải có khả năng vượt qua những trở ngại phát sinh và tìm cách thích nghi và phát triển. Cuối cùng, với sự chăm sóc nhiều, khu vườn sẽ phát triển mạnh mẽ, mang lại trái cây và hoa - và trong cùng một tĩnh mạch, một doanh nghiệp được quản lý tốt sẽ thấy những nỗ lực của mình được đền đáp, với một lượng khách hàng và lợi nhuận lành mạnh.</w:t>
      </w:r>
    </w:p>
    <w:p w14:paraId="76373281" w14:textId="77777777" w:rsidR="00E8412E" w:rsidRDefault="0084314D">
      <w:r>
        <w:t>{"question": "Đưa ra danh sách dữ liệu, hãy xác định hai đầu vào có thể được sử dụng để tạo một đầu ra cụ thể. - Đầu vào1: nhiệt độ (tính bằng độ C), Đầu vào2: mức độ ẩm, Đầu vào3: thời gian trong ngày, Đầu ra: chất lượng không khí", "trả lời": "Hai đầu vào có thể được sử dụng để tạo ra đầu ra của chất lượng không khí là đầu vào1: nhiệt độ (tính bằng độ C) và đầu vào2: mức độ ẩm. Hai yếu tố này có thể ảnh hưởng đáng kể đến chất lượng không khí và có thể được sử dụng để xác định mức độ ô nhiễm có trong không khí."}</w:t>
      </w:r>
    </w:p>
    <w:p w14:paraId="3E9984FC" w14:textId="77777777" w:rsidR="00E8412E" w:rsidRDefault="0084314D">
      <w:r>
        <w:t>{"câu hỏi": "Đặt tiêu đề sáng tạo cho một bài viết về việc sử dụng AI trong du lịch.", "câu trả lời": "\"Hành trình với AI: Nâng cao trải nghiệm du lịch của bạn thông qua trí tuệ nhân tạo\"}</w:t>
      </w:r>
    </w:p>
    <w:p w14:paraId="228F96C8" w14:textId="77777777" w:rsidR="00E8412E" w:rsidRDefault="0084314D">
      <w:r>
        <w:t>{"question": "Thay đổi câu sau từ thì quá khứ sang thì hiện tại. - Tối qua cô ấy nấu bữa tối.", "trả lời": "Tối nay cô ấy nấu bữa tối."}</w:t>
      </w:r>
    </w:p>
    <w:p w14:paraId="79984B52" w14:textId="77777777" w:rsidR="00E8412E" w:rsidRDefault="0084314D">
      <w:r>
        <w:lastRenderedPageBreak/>
        <w:t>{"câu hỏi": "Viết một bài thơ Haiku về hoàng hôn.", "câu trả lời": "Ánh sáng vàng mờ dần,\nHorizon tan chảy thành màu sắc,\nSunset bids adieu."}</w:t>
      </w:r>
    </w:p>
    <w:p w14:paraId="628E92BB" w14:textId="77777777" w:rsidR="00E8412E" w:rsidRDefault="0084314D">
      <w:r>
        <w:t>{"câu hỏi": "Viết đánh giá của khách hàng về dịch vụ rửa xe.", "trả lời": "Gần đây tôi đã đến tiệm rửa xe XYZ và tôi phải nói rằng dịch vụ của họ vượt quá mong đợi của tôi. Chiếc xe của tôi đang rất cần được làm sạch kỹ lưỡng và đội ngũ tại tiệm rửa xe XYZ đã làm một công việc xuất sắc. Ngay từ khi tôi đến, tôi đã được chào đón với một nụ cười thân thiện và dịch vụ khách hàng đặc biệt. Đội ngũ đã làm việc hiệu quả và kỹ lưỡng, không để lại chỗ nào bị ô uế. Chiếc xe của tôi trông hoàn toàn mới khi chúng được hoàn thành, và sự chú ý đến từng chi tiết là hoàn hảo. Giá cả hợp lý, và tôi đánh giá cao sự chăm sóc và quan tâm đã dành cho chiếc xe của tôi. Tôi thực sự khuyên bạn nên rửa xe XYZ cho bất kỳ ai cần dịch vụ vệ sinh xe chất lượng cao."}</w:t>
      </w:r>
    </w:p>
    <w:p w14:paraId="129FF936" w14:textId="77777777" w:rsidR="00E8412E" w:rsidRDefault="0084314D">
      <w:r>
        <w:t>{"câu hỏi": "Tìm diện tích hình vuông với chiều dài cạnh 5 cm.", "câu trả lời": "Để tìm diện tích hình vuông có chiều dài cạnh là 5 cm, bạn có thể sử dụng công thức cho diện tích hình vuông: Diện tích = cạnh x cạnh.\n\nThay thế 5 cm cho cạnh trong công thức, phép tính sẽ như sau:  Diện tích = 5 cm x 5 cm\n\nDo đó, diện tích của hình vuông là 25 cm vuông."}</w:t>
      </w:r>
    </w:p>
    <w:p w14:paraId="1E2847F6" w14:textId="77777777" w:rsidR="00E8412E" w:rsidRDefault="0084314D">
      <w:r>
        <w:t>{"câu hỏi": "Viết một câu chuyện ngắn về chuyến thăm bảo tàng.", "trả lời": "Ngày xửa ngày xưa, có một gia đình bốn người: một người cha, một người mẹ và hai đứa con, những người quyết định dành cuối tuần để tham quan bảo tàng địa phương. Khi họ đến bảo tàng, họ được chào đón bởi một lối vào lớn với các cột đá cẩm thạch và một đài phun nước hùng vĩ ở trung tâm. Những đứa trẻ kinh ngạc trước tòa nhà tráng lệ và khó có thể kìm nén sự phấn khích của chúng. Khi bước vào bảo tàng, chúng được chào đón bởi một hướng dẫn viên thân thiện, người đã chỉ cho chúng xung quanh. Cuộc triển lãm đầu tiên họ nhìn thấy là về Ai Cập cổ đại, và những đứa trẻ bị mê hoặc bởi các xác ướp, chữ tượng hình và hiện vật được trưng bày. Họ đã tìm hiểu về lịch sử của các pharaoh, Kim tự tháp và nền văn minh Ai Cập cổ đại. Triển lãm tiếp theo là về thế giới tự nhiên, và gia đình đã nhìn thấy một bộ sưu tập động vật, chim, cá và thực vật kỳ lạ. Những đứa trẻ đặc biệt ngạc nhiên bởi các mô hình khủng long có kích thước thật và màn hình tương tác cho phép chúng tìm hiểu thêm về những sinh vật thời tiền sử này. Khi chúng tiếp tục chuyến tham quan, chúng đã xem các cuộc triển lãm về nghệ thuật, khoa học, lịch sử và văn hóa, mỗi cuộc triển lãm đều hấp dẫn hơn lần trước. Những đứa trẻ vui vẻ đến nỗi chúng không muốn rời đi, nhưng chẳng mấy chốc đã đến lúc bảo tàng đóng cửa. Khi gia đình rời khỏi bảo tàng, bọn trẻ đã hỏi khi nào chúng có thể quay trở lại. Các bậc cha mẹ mỉm cười, biết rằng họ đã khơi dậy tình yêu học tập và khám phá ở con cái họ. Chuyến viếng thăm bảo tàng là một trải nghiệm đáng nhớ và phong phú cho cả gia đình."}</w:t>
      </w:r>
    </w:p>
    <w:p w14:paraId="0A5D7CD1" w14:textId="77777777" w:rsidR="00E8412E" w:rsidRDefault="0084314D">
      <w:r>
        <w:t xml:space="preserve">{"câu hỏi": "Mô tả âm thanh của một đoàn tàu đi ngang qua.", "câu trả lời": "Âm thanh của một đoàn tàu đi qua có thể lớn và nhiều lớp. Khi bắt đầu, người ta có thể nghe thấy tiếng ầm ầm và tiếng chugging từ xa của động cơ khi nó đến gần. Khi nó đến gần hơn, âm thanh tăng cường và các rung động có thể được cảm nhận trên mặt đất. Còi tàu thường vang lên nhiều lần, tạo ra âm thanh cảnh báo lớn và sắc nét, trong khi bánh xe rít lên đường ray, thêm một thành phần sắc nét và kim loại vào tiếng ồn. Âm thanh lạch cạch và kêu cũng có thể được nghe thấy khi các toa xe di chuyển qua. Trải nghiệm tổng thể là một trong những sức mạnh </w:t>
      </w:r>
      <w:r>
        <w:lastRenderedPageBreak/>
        <w:t>và cường độ, khi âm thanh dần dần biến mất vào khoảng cách cho đến khi nó hầu như không thể nghe thấy."}</w:t>
      </w:r>
    </w:p>
    <w:p w14:paraId="3F8A063D" w14:textId="77777777" w:rsidR="00E8412E" w:rsidRDefault="0084314D">
      <w:r>
        <w:t>{"question": "Xác định tốc độ dòng chảy thể tích cho vận tốc và diện tích mặt cắt ngang. - Vận tốc: 2 m/s\nDiện tích mặt cắt ngang: 5 m^2", "trả lời": "Để tính tốc độ dòng chảy thể tích, bạn cần nhân vận tốc dòng chảy với diện tích mặt cắt ngang của đường ống. Sử dụng các giá trị đã cho, tốc độ dòng chảy thể tích sẽ được tính như sau:\n\nVận tốc x Diện tích mặt cắt ngang = Tốc độ dòng chảy thể tích\n2 m/s x 5 m^2 = 10 m^3/s\n\nVì vậy, tốc độ dòng thể tích là 10 mét khối mỗi giây."}</w:t>
      </w:r>
    </w:p>
    <w:p w14:paraId="2D1E215C" w14:textId="77777777" w:rsidR="00E8412E" w:rsidRDefault="0084314D">
      <w:r>
        <w:t>{"câu hỏi": "Tạo một danh sách hàng tạp hóa cho các bữa ăn trị giá một tuần. - Các bữa ăn trong tuần: Spaghetti, tacos, gà nướng, xào", "answer": "Grocery List:\n- Mì spaghetti\n- Sốt Marnara\n- Thịt bò xay\n- Vỏ Taco\n- Gia vị Taco\n- Phô mai cắt nhỏ\n- Rau diếp\n- Cà chua\n- Salsa\n- Ức gà\n- Muối\n- Hạt tiêu\n- Rau trộn (bông cải xanh, cà rốt, đậu Hà Lan)\n- Nước tương\n- Đường nâu\n- Gạo\n\nThành phần tùy chọn để tăng cường bữa ăn:\n- Tỏi\n- Hành tây\n- Dầu ô liu\n- Nước sốt nóng\ n- Kem chua."}</w:t>
      </w:r>
    </w:p>
    <w:p w14:paraId="77F2A008" w14:textId="77777777" w:rsidR="00E8412E" w:rsidRDefault="0084314D">
      <w:r>
        <w:t>{"câu hỏi": "Mô tả hương vị của một quả táo.", "câu trả lời": "Một quả táo có hương vị tươi mát, ngọt ngào và ngon ngọt với vị chua nhẹ. Tùy thuộc vào giống, độ ngọt và vị chua có thể khác nhau. Một số giống táo có thể có hương vị giống như mật ong, trong khi những giống khác có thể có vị axit nhẹ. Táo có mùi thơm tinh tế và kết cấu giòn làm tăng thêm sức hấp dẫn của nó. Nhìn chung, táo có hương vị dễ chịu và thú vị được mọi người ở mọi lứa tuổi yêu thích."}</w:t>
      </w:r>
    </w:p>
    <w:p w14:paraId="31F25C67" w14:textId="77777777" w:rsidR="00E8412E" w:rsidRDefault="0084314D">
      <w:r>
        <w:t>{"câu hỏi": "Giải thích cách hoạt động của rơle.", "trả lời": "Rơle là một công tắc điện từ được sử dụng để mở hoặc đóng mạch điện. Nó hoạt động theo nguyên tắc cảm ứng điện từ, liên quan đến việc tạo ra một lực điện từ trong cuộn dây khi nó phải chịu dòng điện. \ n \ n Các thành phần cơ bản của rơle bao gồm một cuộn dây quấn quanh lõi sắt, phần ứng bị thu hút hoặc đẩy lùi bởi từ trường do cuộn dây tạo ra,  một lò xo giữ phần ứng ở vị trí bắt đầu và các tiếp điểm điện được mở hoặc đóng bởi chuyển động của phần ứng. \ n \ n Khi một dòng điện được truyền qua cuộn dây, nó tạo ra một từ trường thu hút hoặc đẩy phần ứng, tùy thuộc vào hướng của dòng điện. Chuyển động kết quả của phần ứng mở hoặc đóng các tiếp điểm điện, cho phép dòng điện chạy hoặc làm gián đoạn dòng điện. \ n \ n Rơle cho phép mạch điện áp thấp hoặc dòng điện thấp điều khiển mạch điện áp cao hoặc dòng điện cao. Điều này rất hữu ích trong các ứng dụng cần kiểm soát tải điện lớn, chẳng hạn như trong việc chuyển đổi máy móc hạng nặng hoặc hệ thống chiếu sáng. Rơle hoạt động như một người trung gian, cho phép một tín hiệu điều khiển nhỏ chuyển đổi tải lớn hơn nhiều, an toàn và hiệu quả."}</w:t>
      </w:r>
    </w:p>
    <w:p w14:paraId="39CF9AE2" w14:textId="77777777" w:rsidR="00E8412E" w:rsidRDefault="0084314D">
      <w:r>
        <w:t xml:space="preserve">{"câu hỏi": "Năng lượng tiềm năng hấp dẫn của một vật thể nặng 5 kg ở độ cao 10 mét là bao nhiêu?", "câu trả lời": "Năng lượng tiềm năng hấp dẫn là năng lượng mà một vật thể sở hữu do vị trí của nó trong trường hấp dẫn. Năng lượng này được cho bởi phương trình:\n\nNăng lượng tiềm năng = khối lượng * trọng lực * chiều cao\n\nwhere:\n- khối lượng là khối lượng của vật thể (tính bằng kilôgam)\n- trọng lực là gia tốc do trọng lực (xấp xỉ 9,8 m / s ^ 2 trên bề mặt Trái đất) \ n- chiều cao là khoảng cách giữa vật thể và điểm tham </w:t>
      </w:r>
      <w:r>
        <w:lastRenderedPageBreak/>
        <w:t>chiếu (tính bằng mét) \ n \ nVì vậy,  đối với một vật thể nặng 5 kg ở độ cao 10 mét, thế năng hấp dẫn sẽ là:\n\nNăng lượng tiềm năng = 5 kg * 9,8 m/s^2 * 10 m = 490 joules\n\nDo đó, thế năng hấp dẫn của một vật thể nặng 5 kg ở độ cao 10 mét là 490 joules."}</w:t>
      </w:r>
    </w:p>
    <w:p w14:paraId="6C75A42B" w14:textId="77777777" w:rsidR="00E8412E" w:rsidRDefault="0084314D">
      <w:r>
        <w:t>{"câu hỏi": "Giả vờ bạn là một người quản lý tại nơi làm việc và bạn cần giải quyết một vấn đề buôn chuyện trong nhóm của bạn. Viết một đoạn văn ngắn đề cập đến tình huống.", "trả lời": "Là người quản lý của bạn, tôi đã nhận thức được một số tin đồn lưu hành trong nhóm của chúng tôi. Loại hành vi này không có lợi cho môi trường làm việc lành mạnh và có thể dẫn đến căng thẳng giữa các thành viên trong nhóm. Tôi muốn nhắc nhở mọi người tập trung vào tính chuyên nghiệp và khuyến khích giao tiếp cởi mở để giải quyết xung đột hoặc mối quan tâm. Tin đồn làm suy yếu sự tin tưởng và hợp tác cần thiết để nhóm của chúng ta thành công, vì vậy hãy làm việc cùng nhau để tạo ra một bầu không khí tôn trọng và hỗ trợ."}</w:t>
      </w:r>
    </w:p>
    <w:p w14:paraId="7827FE2D" w14:textId="77777777" w:rsidR="00E8412E" w:rsidRDefault="0084314D">
      <w:r>
        <w:t>{"câu hỏi": "So sánh và đối chiếu nước và dầu.", "trả lời": "Nước và dầu đều là chất lỏng, nhưng chúng khác nhau theo nhiều cách quan trọng.\n\nNước là một phân tử phân cực, có nghĩa là các electron của nó phân bố không đều, tạo cho nó một mặt tích cực và tiêu cực. Điều này cho phép các phân tử nước hình thành các liên kết mạnh được gọi là liên kết hydro. Nước cũng có sức căng bề mặt cao hơn, nhiệt dung riêng cao hơn và điểm sôi cao hơn dầu. Nó cũng là một dung môi tuyệt vời và được gọi là dung môi phổ quát do khả năng hòa tan nhiều chất. \ n \ nOil, mặt khác, là một phân tử không phân cực, có nghĩa là các electron của nó được phân phối đều. Điều này dẫn đến liên kết yếu hơn giữa các phân tử dầu vì chúng có thể hình thành liên kết hydro. Dầu có nhiệt dung riêng thấp hơn, sức căng bề mặt thấp hơn và điểm sôi thấp hơn. Dầu không trộn lẫn hoặc hòa tan trong nước, và thay vào đó nổi trên mặt nước. Một sự khác biệt thực tế quan trọng giữa nước và dầu là nước rất cần thiết cho sự sống trong khi dầu chủ yếu được sử dụng làm nhiên liệu và chất bôi trơn. Nước là một thành phần quan trọng của tất cả các sinh vật sống, và tất cả sự sống được biết đến phụ thuộc vào nước để tồn tại. Ngược lại, dầu có nguồn gốc từ sự phân hủy của thực vật và động vật cổ đại và chủ yếu được sử dụng để cung cấp nhiên liệu cho xã hội hiện đại, và việc sản xuất và sử dụng nó có ý nghĩa môi trường đáng kể. Tóm lại, nước và dầu đều là chất lỏng, nhưng chúng khác nhau về tính chất phân tử, tính chất vật lý và công dụng của chúng."}</w:t>
      </w:r>
    </w:p>
    <w:p w14:paraId="314F0E97" w14:textId="77777777" w:rsidR="00E8412E" w:rsidRDefault="0084314D">
      <w:r>
        <w:t>{"câu hỏi": "So sánh và đối chiếu hai sự kiện lịch sử nhất định, làm nổi bật sự khác biệt và tương đồng chính của chúng. - Cách mạng Mỹ và Cách mạng Pháp", "Trả lời": "Cách mạng Mỹ (1775-1783) và Cách mạng Pháp (1789-1799) có một số điểm tương đồng, nhưng cũng có những khác biệt đáng kể. Cả hai cuộc cách mạng đều được thúc đẩy bởi mong muốn thay đổi chống lại trật tự chính trị hiện có, và dẫn đến việc thành lập các chính phủ mới. Họ cũng được truyền cảm hứng từ những ý tưởng khai sáng, bảo vệ quyền cá nhân và các giá trị dân chủ. Tuy nhiên, Cách mạng Mỹ chủ yếu là giành độc lập khỏi sự cai trị của thực dân Anh, trong khi Cách mạng Pháp tìm cách cải cách mạnh mẽ các hệ thống xã hội, chính trị và kinh tế bên trong nước Pháp. Kết quả của những cuộc cách mạng này cũng khác nhau. Cách mạng Mỹ đã dẫn đến việc thành lập thành công một chính phủ dân chủ và ổn định hơn, trong khi Cách mạng Pháp dẫn đến một thời kỳ bất ổn chính trị và bạo lực, cuối cùng lên đến đỉnh điểm khi Napoléon lên nắm quyền.</w:t>
      </w:r>
    </w:p>
    <w:p w14:paraId="40EF95A4" w14:textId="77777777" w:rsidR="00E8412E" w:rsidRDefault="0084314D">
      <w:r>
        <w:lastRenderedPageBreak/>
        <w:t>{"câu hỏi": "Tạo ra một câu chuyện về ngày đầu tiên đến trường của một đứa trẻ", "câu trả lời": "Đó là một buổi sáng đẹp trời, tươi sáng, và cô bé Emma thức dậy đầy phấn khích và mong đợi - đó là ngày đầu tiên đến trường! Cô khó có thể kìm nén niềm vui của mình khi vội vã mặc quần áo và ăn sáng. Mặc dù cô hơi lo lắng, nhưng cô rất háo hức để bắt đầu cuộc phiêu lưu mới này trong cuộc đời mình. Mẹ cô giúp cô đóng gói ba lô với tất cả đồ dùng của mình, và họ cùng nhau tay trong tay đi bộ đến trường học gần đó, nơi Emma sẽ bắt đầu đi học mẫu giáo. Với mỗi bước đi, Emma có thể cảm thấy những con bướm trong bụng mình đang rung động, nhưng cô không để chúng làm mình tốt hơn. Khi đến trường, Emma được chào đón bởi một biển những gương mặt mới - những đứa trẻ cùng tuổi, tất cả đều nói chuyện phiếm và cười đùa với nhau. Cô kinh ngạc nhìn xung quanh, trái tim nhỏ bé đập thình thịch vì phấn khích. Tất cả đều rất mới mẻ và thú vị. Sau đó, giáo viên của cô tự giới thiệu mình, một phụ nữ tốt bụng và dịu dàng với nụ cười thân thiện, và chẳng mấy chốc Emma thấy mình được dẫn đến lớp học mới cùng với một nhóm trẻ khác. Lớp học sáng sủa và đầy màu sắc, với áp phích và hình ảnh trên khắp các bức tường, và các khối chứa đầy sách và đồ chơi. Emma ngạc nhiên nhìn xung quanh, tiếp nhận tất cả.\n\nNgày trôi qua trong một loạt các hoạt động mờ nhạt - thời gian kể chuyện, ca hát và học hỏi những điều mới. Emma yêu từng phút giây của nó, và sớm thấy mình kết bạn với những đứa trẻ khác. Họ cười đùa và chơi đùa cùng nhau, chia sẻ những câu chuyện và đồ chơi, và đến cuối ngày, Emma miễn cưỡng rời đi. Mẹ cô ấy đón cô ấy vào cuối ngày, và Emma không thể ngừng nói chuyện phiếm về tất cả những niềm vui mà cô ấy có, và tất cả những người bạn mới mà cô ấy đã kết bạn. Ngày đầu tiên đến trường là tất cả những gì cô hy vọng và hơn thế nữa, và cô không thể chờ đợi để quay lại vào ngày hôm sau. Đó là sự khởi đầu của một cuộc hành trình mới, một cuộc hành trình đầy học hỏi, vui vẻ và những cuộc phiêu lưu mới."}</w:t>
      </w:r>
    </w:p>
    <w:p w14:paraId="424C85CD" w14:textId="77777777" w:rsidR="00E8412E" w:rsidRDefault="0084314D">
      <w:r>
        <w:t>{"question": "Chỉnh sửa câu bên dưới để loại bỏ bất kỳ từ thừa nào và làm cho nó ngắn gọn hơn. - Tôi tự nghĩ", "trả lời": "Tôi nghĩ."}</w:t>
      </w:r>
    </w:p>
    <w:p w14:paraId="0CB5DF6B" w14:textId="77777777" w:rsidR="00E8412E" w:rsidRDefault="0084314D">
      <w:r>
        <w:t>{"câu hỏi": "Hãy đưa ra một tiêu đề hấp dẫn và dí dỏm cho bài viết sau. - Chuyên gia tư vấn của CNN về quảng cáo truyền hình chính trị tin rằng chi phí để gây ảnh hưởng đến cuộc bầu cử năm 2008 có thể vượt quá 3 tỷ đô la.", "Trả lời": "Thẻ giá bầu cử năm 2008: Một con số khổng lồ 3 tỷ đô la trong quảng cáo chính trị!\""}</w:t>
      </w:r>
    </w:p>
    <w:p w14:paraId="3848CC76" w14:textId="77777777" w:rsidR="00E8412E" w:rsidRDefault="0084314D">
      <w:r>
        <w:t>{"question": "Đề xuất khẩu hiệu mới cho bài viết. - Chuyên gia tư vấn của CNN về quảng cáo truyền hình chính trị tin rằng chi phí để ảnh hưởng đến cuộc bầu cử năm 2008 có thể vượt quá 3 tỷ đô la.", "Trả lời": "Chi tiêu chưa từng có trong cuộc đua năm 2008: Liệu 3 tỷ đô la có đủ để gây ảnh hưởng đến cử tri?\"}</w:t>
      </w:r>
    </w:p>
    <w:p w14:paraId="5BD8945F" w14:textId="77777777" w:rsidR="00E8412E" w:rsidRDefault="0084314D">
      <w:r>
        <w:t>{"question": "Tạo danh sách những người quan trọng liên quan đến bài viết này. - Chuyên gia tư vấn của CNN về quảng cáo truyền hình chính trị tin rằng chi phí để ảnh hưởng đến cuộc bầu cử năm 2008 có thể vượt quá 3 tỷ đô la.", "trả lời": "1. Cố vấn của CNN về quảng cáo truyền hình chính trị"}</w:t>
      </w:r>
    </w:p>
    <w:p w14:paraId="1EC0E19F" w14:textId="77777777" w:rsidR="00E8412E" w:rsidRDefault="0084314D">
      <w:r>
        <w:t xml:space="preserve">{"câu hỏi": "Đưa ra danh sách các thành phần, hãy đề xuất một món ăn phù hợp có thể được chuẩn bị, cùng với một mô tả ngắn gọn về món ăn, và tại sao nó sẽ phù hợp với các thành phần. - Ức gà, đậu đen, ớt chuông, hành, cà chua, bơ, chanh, rau mùi, thì là", "trả lời": "Một </w:t>
      </w:r>
      <w:r>
        <w:lastRenderedPageBreak/>
        <w:t>món ăn phù hợp cho những nguyên liệu này sẽ là Gà và Đậu đen Fajitas. Gà và đậu đen Fajitas là một món ăn ngon và sôi động, có ức gà dày dạn nấu với đậu đen, ớt chuông, hành tây và cà chua. Bơ được sử dụng như một topping để thêm kem, và rau mùi và chanh cung cấp một sự tươi mát. Thì là thêm một hương vị đất ấm áp bổ sung cho các thành phần khác. Món ăn này là một sự kết hợp tuyệt vời cho các thành phần vì nó làm nổi bật hương vị và kết cấu đa dạng của chúng, tạo ra một bữa ăn cân bằng và thỏa mãn."}</w:t>
      </w:r>
    </w:p>
    <w:p w14:paraId="689C53D2" w14:textId="77777777" w:rsidR="00E8412E" w:rsidRDefault="0084314D">
      <w:r>
        <w:t>{"question": "Hãy đưa ra 2 câu hỏi chính liên quan đến bài viết này. - Chuyên gia tư vấn của CNN về quảng cáo truyền hình chính trị tin rằng chi phí để ảnh hưởng đến cuộc bầu cử năm 2008 có thể vượt quá 3 tỷ đô la.", "trả lời": "1. Việc tăng chi tiêu cho quảng cáo truyền hình chính trị sẽ ảnh hưởng đến kết quả của cuộc bầu cử năm 2008 như thế nào?\n\n2. Bạn có nghĩ rằng sự gia tăng chi phí cho quảng cáo truyền hình chính trị là cần thiết để các ứng cử viên thành công trong cuộc bầu cử năm 2008, và tại sao?"}</w:t>
      </w:r>
    </w:p>
    <w:p w14:paraId="50488EEE" w14:textId="77777777" w:rsidR="00E8412E" w:rsidRDefault="0084314D">
      <w:r>
        <w:t>{"câu hỏi": "Đề xuất một cách để biến hoạt động thể chất thành một phần của thói quen hàng ngày của bạn.", "Trả lời": "Một cách hiệu quả để biến hoạt động thể chất thành một phần của thói quen hàng ngày của bạn là kết hợp nó vào lịch trình. Đầu tiên, chọn một loại bài tập hoặc hoạt động thể chất mà bạn thích và phù hợp với mức độ thể chất của bạn. Đây có thể là bất cứ điều gì từ đi bộ nhanh, chạy bộ, đạp xe hoặc tập yoga. Tiếp theo, xác định thời gian cụ thể mỗi ngày khi bạn có thể thực sự cam kết với hoạt động này, chẳng hạn như vào sáng sớm, trong giờ nghỉ trưa hoặc sau giờ làm việc. Hãy coi thời gian này như một cuộc hẹn với chính mình và ưu tiên nó. Bạn cũng có thể cân nhắc tìm một người bạn tập luyện hoặc tham gia một lớp thể dục để có thêm động lực và trách nhiệm. Hãy nhớ bắt đầu nhỏ và tăng dần cường độ và thời gian tập luyện của bạn theo thời gian. Bằng cách biến hoạt động thể chất thành thói quen hàng ngày, bạn sẽ có thể cải thiện sức khỏe và thể lực tổng thể, tăng mức năng lượng và có lối sống năng động và trọn vẹn hơn."}</w:t>
      </w:r>
    </w:p>
    <w:p w14:paraId="0AA03308" w14:textId="77777777" w:rsidR="00E8412E" w:rsidRDefault="0084314D">
      <w:r>
        <w:t>{"câu hỏi": "Giải thích những gì là điềm báo.", "câu trả lời": "Báo trước là một công cụ văn học mà các tác giả sử dụng để cung cấp cho người đọc gợi ý hoặc manh mối về các sự kiện sẽ xảy ra sau này trong câu chuyện. Các nhà văn có thể sử dụng điềm báo để tạo ra sự hồi hộp, xây dựng căng thẳng hoặc để khiến người đọc nhận thức rõ hơn về các chủ đề và mô típ của câu chuyện. Điều này có thể được thực hiện thông qua đối thoại, mô tả hoặc hình ảnh. Đó là một cách để nhà văn trêu chọc những gì có thể xảy ra tiếp theo và chuẩn bị cho người đọc cho những tình tiết sắp tới hoặc các sự kiện quan trọng. Điềm báo thường tinh tế và có thể dễ bị bỏ qua, nhưng nó là một phần thiết yếu của cách kể chuyện giúp tạo ra trải nghiệm nhập vai cho người đọc."}</w:t>
      </w:r>
    </w:p>
    <w:p w14:paraId="3ED262F8" w14:textId="77777777" w:rsidR="00E8412E" w:rsidRDefault="0084314D">
      <w:r>
        <w:t xml:space="preserve">{"câu hỏi": "Hãy đưa ra 3 mẹo để viết lời thoại hiệu quả.", "Trả lời": "1. Giữ cho nó tự nhiên: Để cuộc đối thoại cảm thấy chân thực, các nhân vật nên nói theo cách cảm thấy thực tế và phản ánh cách người thật giao tiếp. Tránh những đoạn độc thoại dài, kéo dài và đảm bảo cuộc đối thoại phản ánh giọng nói và tính cách độc đáo của mỗi nhân vật. \ n \ n2. Sử dụng ẩn ý để thêm chiều sâu: Đối thoại tốt thường truyền đạt nhiều hơn là chỉ những từ được nói. Ẩn ý, hoặc những suy nghĩ và cảm xúc không được nói ra làm nền tảng cho các từ, có thể thêm chiều sâu và sự phức tạp cho cuộc trò chuyện. Sử dụng cử chỉ, giọng nói và phản ứng để truyền đạt những gì các nhân vật đang nghĩ hoặc cảm nhận mà không nói rõ ràng. \ n \ </w:t>
      </w:r>
      <w:r>
        <w:lastRenderedPageBreak/>
        <w:t>n3. Thúc đẩy câu chuyện về phía trước: Đối thoại nên phục vụ một mục đích và đưa câu chuyện về phía trước, cho dù bằng cách tiết lộ thông tin quan trọng hay bằng cách thúc đẩy cốt truyện. Tránh các cuộc trò chuyện không có mục đích không đóng góp vào câu chuyện tổng thể và đảm bảo rằng mỗi cuộc trao đổi đang xây dựng hướng tới một cái gì đó. Ngoài ra, hãy sử dụng xung đột và căng thẳng để giữ cho cuộc đối thoại hấp dẫn và thúc đẩy câu chuyện về phía trước."}</w:t>
      </w:r>
    </w:p>
    <w:p w14:paraId="282B8C40" w14:textId="77777777" w:rsidR="00E8412E" w:rsidRDefault="0084314D">
      <w:r>
        <w:t>{"question": "Phân tích câu sau xem có lỗi nào không. - Họ không tốt chút nào.", "câu trả lời": "Câu \"Họ không tốt chút nào" chứa một phủ định kép - việc sử dụng \"aren't\" và \"no\" cùng nhau để truyền đạt một ý nghĩa tiêu cực. Thay vào đó, câu nên được diễn đạt lại thành "Họ không giỏi chút nào" hoặc "Họ không giỏi chút nào" để loại bỏ phủ định kép và làm cho câu đúng ngữ pháp."}</w:t>
      </w:r>
    </w:p>
    <w:p w14:paraId="29B04A05" w14:textId="77777777" w:rsidR="00E8412E" w:rsidRDefault="0084314D">
      <w:r>
        <w:t>{"question": "Chỉnh sửa câu sau để loại bỏ bất kỳ từ thừa nào. - Ý kiến của tôi là thức ăn quá tệ.", "trả lời": "Ý kiến của tôi là thức ăn rất tệ."}</w:t>
      </w:r>
    </w:p>
    <w:p w14:paraId="6B146254" w14:textId="77777777" w:rsidR="00E8412E" w:rsidRDefault="0084314D">
      <w:r>
        <w:t>{"câu hỏi": "Tạo tiêu đề cho một bài báo về chi phí chăm sóc sức khỏe ngày càng tăng.", "câu trả lời": "Chi phí chăm sóc sức khỏe tăng vọt: Mối quan tâm ngày càng tăng đối với hàng triệu gia đình \""}</w:t>
      </w:r>
    </w:p>
    <w:p w14:paraId="080D196B" w14:textId="77777777" w:rsidR="00E8412E" w:rsidRDefault="0084314D">
      <w:r>
        <w:t>{"câu hỏi": "Đề xuất một thuật toán để phân loại sáng tác âm nhạc là \u2018romantic\u2019 or \u2018modern\u2019.", "answer": "Một cách tiếp cận để phân loại một tác phẩm âm nhạc là \"romantic\" hoặc \"modern\" có thể là sử dụng thuật toán học máy như cây quyết định, máy vectơ hỗ trợ hoặc mạng thần kinh.\n\nDưới đây là một ví dụ về cách điều này có thể hoạt động:\n\n1. Chuẩn bị dữ liệu - Thu thập và gắn nhãn một tập dữ liệu các tác phẩm âm nhạc, trong đó mỗi tác phẩm được dán nhãn là "lãng mạn" hoặc "hiện đại". Tập dữ liệu nên bao gồm nhiều tính năng hoặc đặc điểm có thể được sử dụng để phân biệt giữa hai lớp, chẳng hạn như giai điệu, nhạc cụ, âm sắc và cấu trúc của tác phẩm. \ n \ n2. Lựa chọn tính năng- Xác định và chọn các tính năng phù hợp nhất có thể được sử dụng để phân biệt giữa hai lớp. Điều này có thể được thực hiện bằng cách sử dụng các kỹ thuật như phân tích tương quan, thu thập thông tin hoặc thông tin lẫn nhau. \ n \ n3. Đào tạo mô hình- Sử dụng tập dữ liệu đã chuẩn bị và các tính năng đã chọn để đào tạo mô hình học máy. Mô hình sẽ học cách phân biệt giữa các tác phẩm lãng mạn và hiện đại dựa trên các đặc điểm của dữ liệu đào tạo. \ n \ n4. Kiểm tra mô hình- Xác thực mô hình bằng cách sử dụng một tập dữ liệu riêng biệt không được sử dụng trong quá trình đào tạo, để đánh giá hiệu suất và độ chính xác của mô hình trong việc phân loại các tác phẩm. \ n \ n5. Đưa ra dự đoán- Sử dụng mô hình được đào tạo để phân loại các tác phẩm mới là "lãng mạn" hoặc "hiện đại". Tùy thuộc vào mô hình được sử dụng, nó có thể xuất ra xác suất bố cục là 'lãng mạn' hoặc 'hiện đại' hoặc nhãn lớp có xác suất cao nhất.\n\nTất nhiên, thuật toán này có thể được tinh chỉnh và cải thiện bằng cách kết hợp các tính năng bổ sung hoặc sử dụng các kỹ thuật học máy tiên tiến hơn."}</w:t>
      </w:r>
    </w:p>
    <w:p w14:paraId="7994DCBC" w14:textId="77777777" w:rsidR="00E8412E" w:rsidRDefault="0084314D">
      <w:r>
        <w:t>{"câu hỏi": "Dự đoán giá trị của y trong phương trình sau: x = y^2 + 4y - x = 9", "trả lời": "9 = y^2 + 4y\ny^2 + 4y - 9 = 0\nPhân biệt của phương trình bậc hai này là 16 + 36 = 52. Do đó, y = -2 +- \u221a13"}</w:t>
      </w:r>
    </w:p>
    <w:p w14:paraId="5EE50158" w14:textId="77777777" w:rsidR="00E8412E" w:rsidRDefault="0084314D">
      <w:r>
        <w:lastRenderedPageBreak/>
        <w:t>{"câu hỏi": "Giải thích phương trình sóng Schrodinger.", "câu trả lời": "Phương trình sóng Schrodinger, còn được gọi là phương trình Schrodinger, là một phương trình cơ bản trong cơ học lượng tử mô tả sự tiến hóa của một hệ thống (hoặc hạt) theo thời gian bằng cách sử dụng các nguyên tắc toán học của cơ học sóng. Nó được giới thiệu bởi nhà vật lý Erwin Schrodinger vào năm 1926, và nó vẫn là một trong những công cụ chính để hiểu hành vi của các hạt hạ nguyên tử. Phương trình sóng là một phương trình vi phân mô tả cách hàm sóng của một hệ vật lý thay đổi theo thời gian. Hàm sóng là một hàm toán học đại diện cho sự phân bố xác suất của một electron trong một phân tử, một nguyên tử hoặc hệ lượng tử khác và chứa tất cả thông tin về trạng thái lượng tử của hệ thống đó tại một thời điểm nhất định. Ở dạng tổng quát nhất, phương trình Schrodinger có dạng phương trình vi phân riêng phần phụ thuộc thời gian,  được viết là:\n\ni*h_bar*(d\u03c8/dt) = H\u03c8\n\nTrong đó \u03c8 là hàm sóng, t là thời gian, i là đơn vị tưởng tượng, h_bar là hằng số Planck giảm và H là toán tử Hamilton, mô tả tổng năng lượng của hệ thống. Toán tử Hamilton có liên quan đến tiềm năng và động năng của hạt trong hệ thống.\n\nPhương trình sóng cũng có thể được biểu diễn dưới dạng độc lập với thời gian, đặc biệt hữu ích để hiểu các trạng thái đứng yên, hoặc trạng thái riêng năng lượng, trong đó phân bố xác suất của hạt không thay đổi theo thời gian. \ n \ nGiải phương trình Schrodinger cho một hệ thống cụ thể có thể là một nhiệm vụ phức tạp,  đòi hỏi kỹ năng toán học tiên tiến, thường liên quan đến các phương pháp số cho các hệ thống phức tạp. Các giải pháp của phương trình sóng cung cấp những hiểu biết có giá trị về hành vi của các hệ lượng tử và rất cần thiết trong việc tìm hiểu các liên kết hóa học, phổ nguyên tử và nhiều hiện tượng khác trong vật lý và hóa học.</w:t>
      </w:r>
    </w:p>
    <w:p w14:paraId="12718049" w14:textId="77777777" w:rsidR="00E8412E" w:rsidRDefault="0084314D">
      <w:r>
        <w:t>{"câu hỏi": "Mô tả quy trình làm món trứng tráng cơ bản và liệt kê 3 cách khác nhau để tùy chỉnh nó.", "câu trả lời": "Để làm món trứng tráng cơ bản:\n1. Đập 2-3 quả trứng vào bát.\n2. Thêm một nhúm muối và hạt tiêu, sau đó đánh đều.\n3. Làm nóng chảo chống dính trên lửa vừa, sau đó thêm một lượng nhỏ bơ hoặc dầu.\n4. Đổ hỗn hợp trứng đã đánh bông vào và để nó nấu không bị xáo trộn trong một phút hoặc cho đến khi nó bắt đầu đông lại. \ n5. Tại thời điểm này, bạn có thể tùy chỉnh món trứng tráng với các loại nhân khác nhau. Dưới đây là 3 lựa chọn:\n a. Phô mai: rắc đều phô mai bào lên hỗn hợp trứng để tạo ra món trứng tráng phô mai cổ điển. Rau: thêm hành tây xào, ớt chuông, nấm hoặc rau bina để tạo ra món trứng tráng đóng gói rau. \n c. Thịt: Đặt thịt xông khói, giăm bông hoặc xúc xích đã nấu chín, nấu sẵn lên một nửa món trứng tráng. \ n6. Sau khi nhân được thêm vào, gấp đôi trứng tráng bằng thìa, đợi 30 giây đến một phút, sau đó lật và nấu thêm 30 giây nữa. Khi trứng tráng chín hoàn toàn, hãy trượt nó ra đĩa và phục vụ ngay lập tức."}</w:t>
      </w:r>
    </w:p>
    <w:p w14:paraId="275338E7" w14:textId="77777777" w:rsidR="00E8412E" w:rsidRDefault="0084314D">
      <w:r>
        <w:t>{"question": "Sắp xếp các số sau theo thứ tự tăng dần: 12, 26, 83, 19.", "answer": "Chắc chắn, các số theo thứ tự tăng dần sẽ là: 12, 19, 26, 83."}</w:t>
      </w:r>
    </w:p>
    <w:p w14:paraId="3EBABB3A" w14:textId="77777777" w:rsidR="00E8412E" w:rsidRDefault="0084314D">
      <w:r>
        <w:t>{"câu hỏi": "Tạo ra một khẩu hiệu hấp dẫn cho một nhà hàng mới.", "câu trả lời": "\"Thưởng thức hương vị tại cơn thèm mới nhất của khu phố của chúng tôi!\""}</w:t>
      </w:r>
    </w:p>
    <w:p w14:paraId="1CAD7A96" w14:textId="77777777" w:rsidR="00E8412E" w:rsidRDefault="0084314D">
      <w:r>
        <w:t xml:space="preserve">{"câu hỏi": "Tạo tính cách cho một cửa hàng thương mại điện tử hư cấu bán dụng cụ thể thao.", "câu trả lời": "Tên: Sporti\n\nBối cảnh: Sporti là nhân vật AI vui vẻ cho một cửa hàng thương mại điện tử hư cấu chuyên về dụng cụ thể thao. Mục tiêu chính của Sporti \u2019s là đảm bảo rằng khách hàng ở mọi cấp độ và sở thích tìm thấy thiết bị hoàn hảo cho môn thể </w:t>
      </w:r>
      <w:r>
        <w:lastRenderedPageBreak/>
        <w:t>thao mà họ lựa chọn. Sporti am hiểu về một loạt các môn thể thao và luôn mong muốn chia sẻ kiến thức đó với khách hàng. \ n \ n Ngoại hình: Biểu tượng Sporti \ u2019s là một nhân vật hoạt hình tươi sáng và tràn đầy năng lượng với nụ cười rộng, đội mũ bóng chày và cầm vợt tennis. Màu sắc được sử dụng là sự kết hợp tươi sáng và táo bạo của màu xanh lam, xanh lá cây và vàng, để đại diện cho năng lượng và sức sống của thể thao. \ n \ n Tính cách: Sporti vui vẻ, thân thiện và luôn là một môn thể thao tốt. Sporti luôn sẵn sàng giúp đỡ và cung cấp hỗ trợ, cho dù đó là giới thiệu thiết bị phù hợp hay cung cấp các mẹo về cách cải thiện trò chơi của bạn. Sporti tận tâm cung cấp trải nghiệm dịch vụ khách hàng tốt nhất và không bao giờ mất kiên nhẫn, ngay cả với những khách hàng khó tính nhất. \ n \ nVoice and Tone: Giọng nói của Sporti \ u2019s lạc quan và tràn đầy năng lượng, với giọng điệu ấm áp và thân thiện. Sporti nói một cách rõ ràng và súc tích và luôn mong muốn cung cấp thông tin hữu ích và chính xác. Giọng điệu của Sporti\u2019s luôn tích cực và đáng khích lệ, khiến khách hàng cảm thấy tự tin khi mua hàng và được ủng hộ trong nỗ lực thể thao của họ."}</w:t>
      </w:r>
    </w:p>
    <w:p w14:paraId="46449027" w14:textId="77777777" w:rsidR="00E8412E" w:rsidRDefault="0084314D">
      <w:r>
        <w:t>{"câu hỏi": "Viết một đoạn văn mô tả cuộc gặp gỡ giữa hai người bạn.", "câu trả lời": "Cuộc gặp gỡ giữa hai người bạn luôn tràn ngập sự ấm áp, nụ cười và tiếng cười. Hai người bạn chào nhau với vòng tay rộng mở, đôi mắt sáng ngời vì thích thú khi gặp nhau sau một thời gian. Cái ôm rất dài và chân thành, tiếp theo là những lời khen ngợi và những lời trêu chọc nhẹ nhàng thông thường. Cuộc trò chuyện bắt đầu trôi chảy tự nhiên; cập nhật những tin tức và sự kiện mới nhất trong cuộc sống của họ. Khuôn mặt của họ rạng rỡ với niềm vui khi họ chăm chú lắng nghe những câu chuyện của nhau, một dấu hiệu rõ ràng về mối quan hệ giữa họ. Trong suốt cuộc họp, những người bạn đã hoàn toàn gắn bó và hạnh phúc, tận hưởng sự đồng hành của nhau và cảm thấy biết ơn về tình bạn tuyệt vời của họ."}</w:t>
      </w:r>
    </w:p>
    <w:p w14:paraId="4F5B02D5" w14:textId="77777777" w:rsidR="00E8412E" w:rsidRDefault="0084314D">
      <w:r>
        <w:t xml:space="preserve">{"câu hỏi": "Xây dựng kế hoạch tiếp thị cho ứng dụng di động mới.", "câu trả lời": "Kế hoạch tiếp thị cho ứng dụng di động mới bao gồm:\n\n**1. Xác định đối tượng mục tiêu của bạn: **\n \ n Bước đầu tiên trong việc tạo kế hoạch tiếp thị cho một ứng dụng di động mới là xác định đối tượng mục tiêu. Bạn nên xác định các đặc điểm chính của họ như tuổi tác, giới tính, vị trí và sở thích / sản phẩm mà họ có khả năng mua. Thông tin này sẽ giúp bạn điều chỉnh chiến dịch tiếp thị để thu hút đối tượng mục tiêu.\n\n**2. Nghiên cứu đối thủ cạnh tranh: **\n \ n Bước tiếp theo là nghiên cứu các đối thủ cạnh tranh trên thị trường, bao gồm chiến lược tiếp thị của họ là gì và cách họ tương tác với khách hàng của mình. Bạn có thể thu thập thông tin này bằng cách kiểm tra ứng dụng của họ, sự hiện diện trên phương tiện truyền thông xã hội và tài liệu tiếp thị của họ. Điều này sẽ cung cấp những hiểu biết có giá trị về cách cải thiện chiến lược tiếp thị của bạn. \ n \ n ** 3. Xác định Đề xuất bán hàng độc đáo (USP) của bạn :* * \ n \ n Bước thứ ba là xác định điều gì khiến ứng dụng của bạn khác biệt với đối thủ cạnh tranh. Giá trị độc đáo mà bạn cung cấp mà không ai khác làm là gì? USP của bạn có thể là bất cứ thứ gì từ một tính năng cụ thể đến dịch vụ khách hàng đặc biệt. Đây sẽ là thông điệp chính mà bạn muốn truyền đạt đến đối tượng mục tiêu của mình.\n\n**4. Lập kế hoạch chiến lược tiếp thị của bạn: **\n \ nCó một số chiến lược bạn có thể sử dụng để tiếp thị ứng dụng của mình cho đối tượng mục tiêu. Chúng bao gồm: \ n \ n - Phương tiện truyền thông xã hội: Sử dụng phương tiện truyền thông xã hội để tạo tiếng vang xung quanh ứng dụng của bạn và tương tác với khách hàng tiềm năng. Các nền tảng như Facebook, Twitter và Instagram đều là những cách hiệu quả để quảng bá về ứng dụng của bạn. \ n - Tối ưu hóa </w:t>
      </w:r>
      <w:r>
        <w:lastRenderedPageBreak/>
        <w:t>cửa hàng ứng dụng: Đảm bảo ứng dụng của bạn dễ tìm thấy trên các cửa hàng ứng dụng bằng cách tối ưu hóa tiêu đề, mô tả và từ khóa. \ n- Tiếp thị người ảnh hưởng: Liên lạc với những người có ảnh hưởng có lượng người theo dõi lớn trong đối tượng mục tiêu của bạn và hỏi xem họ có sẵn sàng quảng bá ứng dụng của bạn hay không. \ n- Quảng cáo trả tiền:  Chạy quảng cáo trên phương tiện truyền thông xã hội hoặc công cụ tìm kiếm để tiếp cận những người có khả năng quan tâm đến ứng dụng của bạn.\n\n**5. Khởi chạy ứng dụng: **\n \ nKhi bạn đã khởi chạy ứng dụng thành công, điều quan trọng là tiếp tục tương tác với khán giả của bạn, trả lời phản hồi và cải tiến ứng dụng. Bạn cũng nên theo dõi các số liệu chính như lượt tải xuống, mức độ tương tác và doanh thu để đo lường sự thành công của kế hoạch tiếp thị của mình.\n\nTóm lại, một kế hoạch tiếp thị thành công cho một ứng dụng di động mới đòi hỏi phải hiểu đối tượng mục tiêu của bạn, nghiên cứu đối thủ cạnh tranh, tìm đề xuất bán hàng độc đáo của bạn, lập kế hoạch chiến lược tiếp thị và khởi chạy ứng dụng."}</w:t>
      </w:r>
    </w:p>
    <w:p w14:paraId="718876F9" w14:textId="77777777" w:rsidR="00E8412E" w:rsidRDefault="0084314D">
      <w:r>
        <w:t>{"câu hỏi": "Viết đánh giá cho một cuốn sách bạn chọn.", "câu trả lời": "Sách: Nhà giả kim \n\nThe Alchemist, của Paulo Coelho là một câu chuyện mê hoặc và đầy cảm hứng sẽ khiến bạn cảm thấy thăng hoa và đầy kỳ diệu. Cuốn sách này kể về câu chuyện của Santiago, một cậu bé chăn cừu mơ ước khám phá ra một kho báu ngoài sức tưởng tượng hoang dã nhất của mình. Trên hành trình của mình, Santiago gặp một số nhân vật thú vị, những người giúp anh hiểu tầm quan trọng của việc làm theo trái tim và theo đuổi ước mơ của mình. Một trong những khía cạnh đẹp nhất của cuốn sách này là cách nó kết hợp phiêu lưu và khám phá bản thân trong một câu chuyện pha trộn liền mạch. Khi Santiago đi khắp thế giới, anh không chỉ khám phá những nền văn hóa và con người mới mà còn khám phá thêm về bản thân và những gì thực sự quan trọng trong cuộc sống. Câu chuyện chứa đầy những thông điệp truyền cảm hứng về tầm quan trọng của việc theo đuổi ước mơ của bạn và sống trong thời điểm hiện tại. Ngoài ra, văn bản hoàn toàn tuyệt đẹp; Việc sử dụng ngôn ngữ của Coelho rất gợi cảm, thơ mộng và thực sự nhập vai. Nhìn chung, The Alchemist là một cuốn sách phải đọc cho bất kỳ ai đang tìm kiếm một câu chuyện sẽ chạm đến trái tim họ và truyền cảm hứng cho họ theo đuổi ước mơ của mình. Đó là một bài đọc ngắn, dễ đọc sẽ khiến bạn cảm thấy được truyền cảm hứng, sảng khoái và sẵn sàng đảm nhận bất cứ điều gì cuộc sống ném vào bạn. Rất khuyến khích."}</w:t>
      </w:r>
    </w:p>
    <w:p w14:paraId="1B49273E" w14:textId="77777777" w:rsidR="00E8412E" w:rsidRDefault="0084314D">
      <w:r>
        <w:t xml:space="preserve">{"câu hỏi": "Đánh giá các lập luận và logic chính của đoạn trích này, xác định bất kỳ ngụy biện hoặc điểm yếu nào. - Năng lượng mặt trời là lựa chọn tốt nhất để cung cấp năng lượng cho xã hội của chúng ta vì nó là một nguồn năng lượng vô hạn. Mọi dạng năng lượng khác, chẳng hạn như nhiên liệu hóa thạch hoặc năng lượng hạt nhân, cuối cùng sẽ cạn kiệt. Nếu chúng ta chỉ dựa vào năng lượng mặt trời, chúng ta có thể đảm bảo sự tồn tại lâu dài của nhân loại.", "Trả lời": "Đoạn trích lập luận ủng hộ năng lượng mặt trời là lựa chọn tốt nhất để cung cấp năng lượng cho xã hội do bản chất vô hạn của nó. Mặc dù đúng là năng lượng mặt trời rất phong phú và có thể tái tạo, lập luận bỏ qua một số yếu tố quan trọng, chẳng hạn như hiệu quả chuyển đổi năng lượng mặt trời, tính chất không liên tục của sản xuất năng lượng mặt trời do sự thay đổi hàng ngày và theo mùa, và tác động môi trường của việc xử lý các tấm pin mặt trời. Ngoài ra, lập luận đưa ra một sự phân đôi sai lầm giữa năng lượng mặt trời và các dạng năng lượng khác. Một lập luận cân bằng và hợp lý hơn sẽ nhận ra vai trò </w:t>
      </w:r>
      <w:r>
        <w:lastRenderedPageBreak/>
        <w:t>tiềm năng của các nguồn năng lượng khác nhau trong việc đáp ứng nhu cầu năng lượng của xã hội."}</w:t>
      </w:r>
    </w:p>
    <w:p w14:paraId="607347DE" w14:textId="77777777" w:rsidR="00E8412E" w:rsidRDefault="0084314D">
      <w:r>
        <w:t>{"câu hỏi": "Tạo dàn ý cho bài thuyết trình về tình trạng hiện tại của nền kinh tế thế giới.", "câu trả lời": "I. Giới thiệu\n A. Tổng quan ngắn gọn về nền kinh tế thế giới\n B. Tầm quan trọng của việc hiểu khí hậu kinh tế toàn cầu\n C. Mục đích trình bày\n \nII. Tổng quan kinh tế toàn cầu\n A. Tổng quan về tăng trưởng toàn cầu và sản lượng kinh tế\n B. Các yếu tố chính thúc đẩy tăng trưởng kinh tế\n C. Phân tích dòng chảy thương mại và đầu tư toàn cầu\n \nIII. Phân tích khu vực\n A. Bắc Mỹ\n 1. Hiệu quả kinh tế và triển vọng tăng trưởng\n 2. Các động lực chính của tăng trưởng\n 3. Dòng chảy thương mại và đầu tư\n B. Châu Âu\n 1. Hiệu quả kinh tế và triển vọng tăng trưởng\n 2. Các động lực chính của tăng trưởng\n 3. Dòng chảy thương mại và đầu tư\n C. Asia\n 1. Hiệu quả kinh tế và triển vọng tăng trưởng\n 2. Các động lực chính của tăng trưởng\n 3. Dòng chảy thương mại và đầu tư\n D. Mỹ Latinh\n 1. Hiệu quả kinh tế và triển vọng tăng trưởng\n 2. Các động lực chính của tăng trưởng\n 3. Dòng chảy thương mại và đầu tư \n E. Châu Phi \n 1. Hiệu quả kinh tế và triển vọng tăng trưởng\n 2. Các động lực chính của tăng trưởng\n 3. Dòng chảy thương mại và đầu tư \n\nIV. Những thách thức và rủi ro chính\n A. Tổng quan về rủi ro kinh tế toàn cầu\n B. Phân tích rủi ro địa chính trị và địa kinh tế\n C. Kiểm tra rủi ro tài chính, tài chính và tiền tệ\n D. Thảo luận về rủi ro môi trường, sức khỏe và xã hội\n \nV. Kết luận \n A. Tóm tắt các điểm chính\n B. Ý nghĩa đối với doanh nghiệp và nhà đầu tư\n C. Các bước hướng tới một nền kinh tế toàn cầu bền vững và kiên cường"}</w:t>
      </w:r>
    </w:p>
    <w:p w14:paraId="41990164" w14:textId="77777777" w:rsidR="00E8412E" w:rsidRDefault="0084314D">
      <w:r>
        <w:t>{"câu hỏi": "Đưa ra gợi ý cho một chủ đề cho một bài luận thuyết phục.", "câu trả lời": "Một gợi ý cho một chủ đề cho một bài luận thuyết phục có thể là "Tầm quan trọng của việc thực hiện các nguồn năng lượng tái tạo để chống lại biến đổi khí hậu." Trong bài tiểu luận này, bạn có thể tranh luận về sự cần thiết phải chuyển từ các nguồn năng lượng truyền thống, không tái tạo sang các lựa chọn bền vững và thân thiện với môi trường hơn,  chẳng hạn như gió, mặt trời hoặc thủy điện. Bạn có thể trình bày bằng chứng về cách các nguồn tái tạo này có thể giảm đáng kể lượng khí thải nhà kính, tác động tích cực đến môi trường và mang lại lợi ích lâu dài cho cả nền kinh tế và xã hội."}</w:t>
      </w:r>
    </w:p>
    <w:p w14:paraId="25D728D4" w14:textId="77777777" w:rsidR="00E8412E" w:rsidRDefault="0084314D">
      <w:r>
        <w:t xml:space="preserve">{"câu hỏi": "Giải thích tại sao điều quan trọng là phải giữ nước.", "trả lời": "Giữ nước là điều cần thiết vì nước đóng một vai trò quan trọng trong việc duy trì sức khỏe tốt và sức khỏe tổng thể. Cơ thể chúng ta được tạo thành từ khoảng 60% nước và nó tham gia vào hầu hết các quá trình cơ thể của chúng ta. Dưới đây là một số lý do tại sao điều quan trọng là phải giữ nước: \ n \ n1. Duy trì các chức năng cơ thể - Nước giúp điều chỉnh nhiệt độ cơ thể, vận chuyển chất dinh dưỡng và chất thải vào và ra khỏi tế bào, và bôi trơn các khớp. \ n \ n2. Ngăn ngừa mất nước - Mất nước có thể gây ra nhiều vấn đề, bao gồm đau đầu, chóng mặt, mệt mỏi, huyết áp thấp và trong trường hợp nghiêm trọng, nó có thể gây hại cho thận hoặc thậm chí dẫn đến tử vong. Cải thiện hiệu suất thể chất - Hydrat hóa là rất quan trọng trong quá trình hoạt động thể chất để ngăn ngừa căng thẳng nhiệt và để tránh suy giảm hiệu suất thể chất. Nghiên cứu đã chỉ ra rằng chỉ cần mất nước 2% có thể có ảnh hưởng đáng kể đến sức chịu đựng và sức mạnh. \ n \ n4. Tăng cường sức khỏe tổng thể - Uống đủ nước có thể giúp tiêu hóa, giảm táo bón, cải thiện tình trạng da và hỗ trợ giảm cân và duy trì cân nặng. </w:t>
      </w:r>
      <w:r>
        <w:lastRenderedPageBreak/>
        <w:t>Nó cũng có thể làm giảm nguy cơ nhiễm trùng đường tiết niệu và sỏi thận. \ n \ n5. Tăng cường chức năng não - Các nghiên cứu đã chỉ ra rằng mất nước có thể làm suy giảm các chức năng nhận thức như trí nhớ ngắn hạn, sự chú ý và thời gian phản ứng. Uống đủ nước có thể giúp giữ cho tâm trí nhạy bén và tập trung. Tóm lại, giữ nước là rất quan trọng để duy trì các chức năng cơ thể, ngăn ngừa mất nước, cải thiện hiệu suất thể chất, tăng cường sức khỏe tổng thể và tăng cường chức năng não. Nên uống đủ nước trong suốt cả ngày và chú ý đến các tín hiệu hydrat hóa của cơ thể như khát và màu nước tiểu."}</w:t>
      </w:r>
    </w:p>
    <w:p w14:paraId="4A461C24" w14:textId="77777777" w:rsidR="00E8412E" w:rsidRDefault="0084314D">
      <w:r>
        <w:t>{"câu hỏi": "Ngoài ra, hãy cho tôi một câu chuyện thú vị về cuộc trò chuyện với một người lạ trên xe buýt.", "câu trả lời": "Ngày xửa ngày xưa, một phụ nữ trẻ đang đi trên một chiếc xe buýt đông đúc, trở về nhà sau một ngày dài làm việc. Cô mệt mỏi và chỉ muốn nhắm mắt lại và nghỉ ngơi, nhưng xe buýt chật cứng đến nỗi cô phải đứng, bám vào cột điện để giữ thăng bằng khi xe buýt lảo đảo qua các đường phố thành phố. Khi cô đứng đó, cố gắng ngăn chặn tiếng ồn và hỗn loạn xung quanh, cô nhận thấy một người đàn ông đứng bên cạnh cô. Đó là một quý ông lớn tuổi, với khuôn mặt hiền lành và nụ cười hiền lành. Anh ta thấy cô ấy nhìn anh ta và bắt chuyện. "Lúc đầu, tôi không có tâm trạng để nói chuyện", cô gái trẻ sau đó nói với tôi. "Tôi chỉ muốn được ở một mình. Nhưng có điều gì đó ở người đàn ông khiến tôi cảm thấy thoải mái, và chẳng mấy chốc chúng tôi đã trò chuyện như những người bạn cũ. Người đàn ông nói với cô về cuộc sống của anh ta - anh ta là một giáo viên đã nghỉ hưu, với ba đứa con lớn và sáu đứa cháu. Anh thích đi du lịch và đã đi khắp nơi trên thế giới, nhưng bây giờ anh hài lòng với việc ở gần nhà hơn và khám phá vẻ đẹp của thế giới xung quanh. Người phụ nữ trẻ thấy mình bị cuốn hút vào cuộc trò chuyện, và chẳng mấy chốc cô đã kể cho người đàn ông tất cả về cuộc sống của chính mình - công việc, hy vọng của cô,  ước mơ của cô. Họ cười đùa và chia sẻ những câu chuyện, và trước khi cô biết điều đó, điểm dừng của cô đã đến. "Tôi gần như thất vọng khi phải xuống xe buýt", cô gái trẻ nói. "Tôi cảm thấy như mình đã kết nối thực sự với người đàn ông đó, mặc dù chúng tôi chỉ là những người xa lạ trên xe buýt." Khi cô bước xuống xe buýt và lên vỉa hè, người đàn ông gọi cô. "Đừng quên luôn theo đuổi ước mơ của mình", ông nói. "Đừng bao giờ để bất cứ ai nói với bạn rằng bạn không thể làm điều gì đó." Người phụ nữ trẻ mỉm cười và vẫy tay tạm biệt, cảm thấy thăng hoa và được truyền cảm hứng bởi cuộc gặp gỡ bất ngờ. Cô ấy không bao giờ gặp lại người đàn ông đó nữa, nhưng cô ấy không bao giờ quên sự khôn ngoan và lòng tốt mà anh ấy đã chia sẻ với cô ấy trên chiếc xe buýt đông đúc đó."}</w:t>
      </w:r>
    </w:p>
    <w:p w14:paraId="7EB263B8" w14:textId="77777777" w:rsidR="00E8412E" w:rsidRDefault="0084314D">
      <w:r>
        <w:t>{"câu hỏi": "Với câu sau, hãy chỉ cho tôi cách biến nó thành haiku. - Ánh trăng êm dịu đắm mình trong biển", "đáp án": "Vầng trăng êm dịu\nÁnh sáng đắm mình trong biển lặng\nKhung cảnh yên tĩnh của thiên nhiên"}</w:t>
      </w:r>
    </w:p>
    <w:p w14:paraId="1CA89776" w14:textId="77777777" w:rsidR="00E8412E" w:rsidRDefault="0084314D">
      <w:r>
        <w:t xml:space="preserve">{"câu hỏi": "Tạo một chiến dịch tiếp thị nha sĩ thành công.", "câu trả lời": "Một chiến dịch tiếp thị nha sĩ thành công có thể đạt được thông qua sự kết hợp của các chiến thuật tiếp thị truyền thống và kỹ thuật số. Dưới đây là một số chiến lược cần xem xét để tạo chiến dịch có tác động:\n\n1. Sử dụng bưu phẩm được nhắm mục tiêu: Gửi bưu thiếp hoặc tài liệu quảng cáo cho các hộ gia đình trong khu vực địa phương của bạn, cho thấy những lợi ích mà phòng khám nha khoa của bạn mang lại. \ n \ n2. Tận dụng phương tiện truyền thông xã hội: Chia sẻ nội dung hấp dẫn và nhiều thông tin một cách nhất quán trên Facebook, Instagram và </w:t>
      </w:r>
      <w:r>
        <w:lastRenderedPageBreak/>
        <w:t>Twitter. Bao gồm các hình ảnh như ảnh hoặc video về văn phòng nha khoa của bạn và hiển thị liên lạc được cá nhân hóa mà bạn cung cấp cho bệnh nhân. Sử dụng quảng cáo truyền thông xã hội để nhắm mục tiêu nhân khẩu học cụ thể trong khu vực của bạn. \ n \ n3. Google AdWords: Thiết lập chiến dịch quảng cáo trả tiền cho mỗi lần nhấp chuột bằng Google AdWords. Điều này sẽ cho phép thực hành của bạn xuất hiện ở đầu kết quả tìm kiếm cho các từ khóa liên quan đến dịch vụ nha khoa trong khu vực của bạn. \ n \ n4. Tạo một chương trình giới thiệu: Khuyến khích bệnh nhân hiện tại của bạn giới thiệu bạn bè và gia đình của họ đến phòng khám của bạn bằng cách giảm giá hoặc các ưu đãi khác. Các khuyến nghị truyền miệng là công cụ tiếp thị mạnh mẽ. \ n \ n5. Tài trợ cho các sự kiện địa phương: Tham gia vào các sự kiện cộng đồng như đi bộ từ thiện, hội chợ trường học và các sự kiện thể thao. Tài trợ có thể giúp xây dựng nhận thức về thương hiệu và thiết lập thực hành nha khoa của bạn như một thành viên tích cực và tham gia của cộng đồng. \ n \ n6. Xuất bản nội dung giáo dục: Tạo bài viết, video hoặc đồ họa thông tin về chăm sóc răng miệng và vệ sinh răng miệng và chia sẻ chúng trên trang web và các trang truyền thông xã hội của bạn. Điều này giúp định vị thực hành của bạn như một nguồn lực chuyên gia và khuyến khích bệnh nhân tiềm năng tin tưởng vào chuyên môn của bạn. \ n \ n7. Quảng cáo các sản phẩm đặc biệt và ưu đãi: Quảng cáo các chương trình khuyến mãi theo mùa hoặc bệnh nhân mới trên tất cả các kênh tiếp thị của bạn. Một kỳ thi giảm giá hoặc ưu đãi làm trắng răng có thể khuyến khích những khách hàng tiềm năng do dự đặt lịch hẹn. Bằng cách thực hiện các chiến thuật này, nha sĩ có thể tạo ra một chiến dịch tiếp thị toàn diện, đa kênh để thu hút bệnh nhân mới và xây dựng lòng trung thành giữa những người hiện có."}</w:t>
      </w:r>
    </w:p>
    <w:p w14:paraId="0AC74909" w14:textId="77777777" w:rsidR="00E8412E" w:rsidRDefault="0084314D">
      <w:r>
        <w:t>{"question": "Phát hiện sự khác biệt giữa hai văn bản sau. - Văn bản 1: Con chim nhìn cậu bé từ nóc nhà.\nVăn bản 2: Đứa trẻ nhìn thấy con chim từ mái nhà.", "trả lời": "Sự khác biệt giữa hai văn bản là:\n1. Chủ ngữ trong câu đầu tiên là con chim, trong khi ở câu thứ hai, chủ ngữ là đứa trẻ. \n2. Động từ trong câu đầu tiên là 'watched' trong khi ở câu thứ hai, động từ là 'saw'.\n3. Trong câu đầu tiên, con chim ở trên sân thượng và cậu bé ở dưới, trong khi ở câu thứ hai, đứa trẻ ở trên mái nhà và vị trí của con chim không được xác định. \ n4. Câu đầu tiên đề cập đến "cậu bé" trong khi câu thứ hai sử dụng từ "trẻ em", ít cụ thể hơn về tuổi tác và giới tính."}</w:t>
      </w:r>
    </w:p>
    <w:p w14:paraId="1A499678" w14:textId="77777777" w:rsidR="00E8412E" w:rsidRDefault="0084314D">
      <w:r>
        <w:t xml:space="preserve">{"câu hỏi": "Nếu khách hàng gọi và muốn tìm hiểu tình trạng đơn hàng của họ, đại diện dịch vụ khách hàng nên thực hiện những bước nào?", "trả lời": "Nếu khách hàng gọi điện hỏi về tình trạng đơn hàng của họ, đại diện dịch vụ khách hàng nên làm theo các bước sau:\n\n1. ** Xác minh danh tính của khách hàng: ** Trước tiên, người đại diện nên xác minh danh tính của khách hàng để bảo vệ thông tin cá nhân của họ. Điều này có thể được thực hiện bằng cách yêu cầu tên hoặc địa chỉ email của họ và, tùy thuộc vào chính sách bảo mật của công ty, để biết số xác nhận, số đơn đặt hàng hoặc chữ số cuối của thẻ tín dụng của họ. \ n \ n2. **Xác định vị trí đơn đặt hàng: ** Tiếp theo, đại diện nên xác định vị trí đơn đặt hàng của khách hàng trong hệ thống. Điều này có thể được thực hiện bằng cách tìm kiếm số đơn đặt hàng hoặc tên và địa chỉ của khách hàng.\n\n3. ** Kiểm tra trạng thái đơn hàng: ** Sau khi đặt hàng, đại diện nên kiểm tra trạng thái hiện tại của đơn đặt hàng. Điều này có thể bao gồm xử lý đơn hàng, lô hàng, giao hàng hoặc xác nhận giao hàng. \ n \ n4. ** Truyền đạt trạng thái: ** Người đại diện nên thông báo rõ ràng và chính xác tình trạng đơn hàng hiện tại cho khách </w:t>
      </w:r>
      <w:r>
        <w:lastRenderedPageBreak/>
        <w:t>hàng. Nếu đơn đặt hàng đã được vận chuyển, đại diện nên cung cấp cho khách hàng thông tin theo dõi. Nếu có sự chậm trễ, người đại diện nên giải thích lý do chậm trễ và cung cấp cho khách hàng ước tính giao hàng cập nhật. \ n \ n5. **Cung cấp hỗ trợ bổ sung:** Người đại diện nên hỏi khách hàng nếu có bất kỳ hỗ trợ bổ sung nào mà họ yêu cầu, chẳng hạn như thay đổi địa chỉ giao hàng hoặc hủy đơn đặt hàng. \ n \ n6. **Theo dõi:** Người đại diện nên theo dõi khách hàng qua email hoặc điện thoại để đảm bảo rằng họ đã nhận được đơn đặt hàng và họ hài lòng với dịch vụ."}</w:t>
      </w:r>
    </w:p>
    <w:p w14:paraId="141E35EA" w14:textId="77777777" w:rsidR="00E8412E" w:rsidRDefault="0084314D">
      <w:r>
        <w:t>{"câu hỏi": "Mô tả các tính năng của một chiến lược quản lý thời gian hiệu quả.", "Trả lời": "Một chiến lược quản lý thời gian hiệu quả bao gồm một số tính năng chính:\n\n1. Ưu tiên: Quản lý thời gian hiệu quả đòi hỏi khả năng ưu tiên các nhiệm vụ và sự kiện dựa trên tầm quan trọng và mức độ khẩn cấp của chúng. Điều này giúp tập trung vào những gì quan trọng nhất và tránh lãng phí thời gian vào các hoạt động ít quan trọng hơn. \ n \ n2. Lập kế hoạch: Một chiến lược tốt bao gồm việc sử dụng một kế hoạch hoặc lịch để lên lịch cho các hoạt động và thời hạn, có tính đến bất kỳ cam kết hoặc cuộc hẹn nào phải được tuân thủ. \ n \ n3. Thiết lập mục tiêu: Thiết lập các mục tiêu rõ ràng, có thể đo lường được giúp theo dõi tiến trình và duy trì động lực. Đây có thể là ngắn hạn hoặc dài hạn và nên được liên kết với các ưu tiên tổng thể. \ n \ n4. Chặn thời gian: Kỹ thuật này liên quan đến việc chỉ định các khối thời gian cụ thể để thực hiện các nhiệm vụ riêng lẻ, ngăn ngừa phiền nhiễu và gián đoạn. Nó cũng giúp tạo ra một lịch trình nhất quán và có cấu trúc. \ n \ n5. Ủy quyền: Trong một số trường hợp, có thể có hiệu quả khi ủy thác nhiệm vụ cho người khác, nếu có thể. Điều này có thể giúp giải phóng thời gian cho các hoạt động khác và nâng cao hiệu quả. \ n \ n6. Giảm thiểu phiền nhiễu: Giảm sự gián đoạn và phiền nhiễu có thể giúp tập trung và duy trì năng suất. Điều này có thể liên quan đến việc thiết lập ranh giới, hạn chế sử dụng phương tiện truyền thông xã hội hoặc tạo ra một môi trường làm việc yên tĩnh. \ n \ n7. Tính linh hoạt: Mặc dù lập kế hoạch và cấu trúc là quan trọng, nhưng điều cần thiết là phải linh hoạt và thích ứng. Các sự kiện không lường trước có thể phát sinh, và điều quan trọng là có thể điều chỉnh lịch trình và các ưu tiên cho phù hợp. \ n \ n8. Tự chăm sóc: Cuối cùng, một chiến lược quản lý thời gian tốt cũng nên bao gồm thời gian để tự chăm sóc và thư giãn. Điều này liên quan đến việc nghỉ ngơi thường xuyên, ăn uống tốt, tập thể dục và ngủ đủ giấc. Bằng cách chăm sóc bản thân, bạn có thể tập trung, có động lực và làm việc hiệu quả."}</w:t>
      </w:r>
    </w:p>
    <w:p w14:paraId="66070DF3" w14:textId="77777777" w:rsidR="00E8412E" w:rsidRDefault="0084314D">
      <w:r>
        <w:t xml:space="preserve">{"câu hỏi": "Đề xuất một số hoạt động cho một đêm trò chơi gia đình.", "trả lời": "Dưới đây là một số hoạt động có thể thú vị cho một đêm trò chơi gia đình:\n\n1. Board game: Có rất nhiều board game có sẵn hoàn hảo cho đêm trò chơi gia đình, chẳng hạn như Monopoly, Clue, Scrabble hoặc Risk. \ n \ n2. Trò chơi bài: Có rất nhiều trò chơi bài mà các gia đình có thể chơi cùng nhau, bao gồm Go Fish, Crazy Eights và Spades. \ n \ n3. Trò chơi đố chữ: Trò chơi cổ điển này có thể rất thú vị cho một nhóm người và có một số cách chơi để làm cho nó trở nên thú vị hơn. \ n \ n4. Pictionary: Cũng giống như Charades, Pictionary có thể là một trò chơi giải trí thu hút mọi người tham gia. \n\n5. Trò chơi đố vui: Có một số trò chơi đố vui khác nhau có thể được chơi với một nhóm, chẳng hạn như Trivial Pursuit hoặc bạn có thể tạo ra trò chơi đố vui của riêng mình dựa trên sở thích của gia đình bạn. \ n \ n6. Trò chơi điện tử: Nếu gia đình bạn thích chơi trò chơi điện tử, có một số trò chơi thân thiện với gia đình để lựa chọn, bao gồm Mario Kart, Just Dance và Wii Sports. Đêm trò chơi DIY: Bạn </w:t>
      </w:r>
      <w:r>
        <w:lastRenderedPageBreak/>
        <w:t>cũng có thể tạo trò chơi của riêng mình cho một đêm trò chơi gia đình, chẳng hạn như săn lùng người nhặt rác hoặc thử thách giải đố. Đây cũng là một cơ hội tuyệt vời để mọi người sáng tạo và đưa ra ý tưởng của riêng mình. Nhìn chung, có rất nhiều hoạt động khác nhau mà bạn có thể làm cho một đêm trò chơi gia đình. Điều quan trọng nhất là đảm bảo mọi người đều vui vẻ và dành thời gian chất lượng bên nhau."}</w:t>
      </w:r>
    </w:p>
    <w:p w14:paraId="37AF091B" w14:textId="77777777" w:rsidR="00E8412E" w:rsidRDefault="0084314D">
      <w:r>
        <w:t>{"câu hỏi": "Mô tả các đặc điểm của một doanh nhân thành công.", "trả lời": "Một doanh nhân thành công thường sở hữu một số đặc điểm đóng vai trò quan trọng trong việc theo đuổi kinh doanh của họ, bao gồm: \n \n1. Sáng tạo: Các doanh nhân có bản chất đổi mới và có thể đưa ra những ý tưởng và giải pháp độc đáo cho các vấn đề. Họ có thể suy nghĩ bên ngoài hộp và tìm ra những cách làm mới và độc đáo. \ n \ n2. Chấp nhận rủi ro: Bắt đầu kinh doanh liên quan đến một mức độ rủi ro nhất định và các doanh nhân thành công cảm thấy thoải mái với việc chấp nhận rủi ro được tính toán để đạt được mục tiêu của họ. \ n \ n3. Tự tạo động lực: Các doanh nhân thường được thúc đẩy bởi niềm đam mê và động lực của chính họ để thành công. Họ có thể đặt mục tiêu cho bản thân và làm việc không mệt mỏi để đạt được chúng. \ n \ n4. Kiên trì: Xây dựng một doanh nghiệp cần có thời gian và sự kiên nhẫn, và các doanh nhân thành công có thể duy trì sự kiên trì và duy trì động lực ngay cả khi phải đối mặt với những thách thức hoặc thất bại. Khả năng thích ứng: Thị trường và các ngành công nghiệp luôn thay đổi, và các doanh nhân thành công có thể thích ứng với những thay đổi này và duy trì tính cạnh tranh. Họ có thể xoay vòng chiến lược kinh doanh của mình để đi trước đối thủ. \ n \ n6. Kỹ năng lãnh đạo mạnh mẽ: Các doanh nhân phải có khả năng lãnh đạo nhóm của họ và truyền đạt tầm nhìn của họ một cách hiệu quả. Họ có thể truyền cảm hứng và thúc đẩy nhân viên của mình làm việc hướng tới một mục tiêu chung. \ n \ n7. Hiểu biết về tài chính: Bắt đầu và điều hành một doanh nghiệp đòi hỏi sự hiểu biết về tài chính và ngân sách. Các doanh nhân thành công có thể quản lý tài chính của họ một cách hiệu quả, đầu tư thông minh và đảm bảo sự ổn định tài chính cho doanh nghiệp của họ. Nhìn chung, một doanh nhân thành công là người có khả năng biến tầm nhìn của họ thành hiện thực, sử dụng sự sáng tạo, quyết tâm và kỹ năng lãnh đạo của họ để vượt qua những trở ngại và xây dựng một doanh nghiệp thịnh vượng.</w:t>
      </w:r>
    </w:p>
    <w:p w14:paraId="50FD24E1" w14:textId="77777777" w:rsidR="00E8412E" w:rsidRDefault="0084314D">
      <w:r>
        <w:t xml:space="preserve">{"question": "Mô tả các giai đoạn khác nhau trong vòng đời phát triển phần mềm.", "answer": "Vòng đời phát triển phần mềm, hay viết tắt là SDLC, là một khuôn khổ xác định chuỗi các hoạt động liên quan đến việc phát triển phần mềm. Nó bao gồm toàn bộ quá trình từ ý tưởng đến sản phẩm cuối cùng và được thiết kế để đảm bảo rằng sản phẩm phần mềm cuối cùng đáp ứng các tiêu chuẩn chất lượng và hiệu quả. Có một số giai đoạn trong vòng đời phát triển phần mềm và mỗi giai đoạn đều rất quan trọng đối với sự phát triển của một sản phẩm phần mềm thành công. Dưới đây là tổng quan về các giai đoạn khác nhau trong vòng đời phát triển phần mềm: \ n \ n1. ** Thu thập và phân tích yêu cầu: ** Đây là giai đoạn đầu tiên trong vòng đời phát triển phần mềm, nơi nhóm dự án thu thập các yêu cầu từ các bên liên quan để xác định nhu cầu và mong đợi của dự án phần mềm. Các yêu cầu có thể bao gồm các yêu cầu chức năng (những gì phần mềm làm), các yêu cầu phi chức năng (phần mềm hoạt động tốt như thế nào), các ràng buộc và bất kỳ yêu cầu quy định hoặc tuân thủ nào. Giai đoạn này rất quan trọng để đảm bảo phần còn lại của quá trình phát triển được thông báo đầy đủ. \ n \ n2. **Thiết kế:** Trong giai đoạn này, nhóm dự án sử dụng các yêu cầu thu thập </w:t>
      </w:r>
      <w:r>
        <w:lastRenderedPageBreak/>
        <w:t>được trong giai đoạn trước để thiết kế kiến trúc phần mềm, giao diện và trải nghiệm người dùng. Thiết kế phần mềm thường được mô tả trong các tài liệu thiết kế, sơ đồ luồng dữ liệu và sơ đồ. \ n \ n3. ** Thực hiện: ** Trong giai đoạn này, sự phát triển phần mềm thực tế bắt đầu. Các tài liệu thiết kế từ giai đoạn thiết kế được sử dụng để mã hóa phần mềm. Giai đoạn thực hiện cũng là nơi thử nghiệm và gỡ lỗi diễn ra để đảm bảo rằng phần mềm đang hoạt động như mong đợi. \ n \ n4. ** Kiểm tra: ** Sau khi phần mềm đã được mã hóa, nó được kiểm tra nghiêm ngặt để đảm bảo nó hoạt động chính xác và đáp ứng các yêu cầu của dự án. Kiểm thử có thể bao gồm kiểm thử đơn vị, kiểm tra tích hợp, kiểm tra hệ thống và kiểm tra chấp nhận người dùng. \ n \ n5. ** Triển khai: ** Khi phần mềm đã vượt qua tất cả các giai đoạn thử nghiệm, nó đã sẵn sàng để được triển khai hoặc phát hành ra thị trường. Quá trình triển khai có thể khác nhau, tùy thuộc vào sản phẩm phần mềm và thị trường mục tiêu. \ n \ n6. ** Bảo trì: ** Phần mềm không bao giờ thực sự hoàn thành. Sau giai đoạn triển khai, phần mềm liên tục được bảo trì và cập nhật để khắc phục sự cố, thêm tính năng mới và cải thiện trải nghiệm người dùng. Bảo trì thường xuyên là rất quan trọng đối với sự thành công và tuổi thọ của phần mềm. Tóm lại, vòng đời phát triển phần mềm bao gồm một số giai đoạn được thiết kế để đảm bảo phần mềm được xây dựng theo tiêu chuẩn cao nhất về chất lượng và hiệu quả. Mỗi giai đoạn đều rất quan trọng đối với quá trình phát triển và phải được thực hiện cẩn thận để đảm bảo sản phẩm phần mềm cuối cùng đáp ứng mong đợi của các bên liên quan."}</w:t>
      </w:r>
    </w:p>
    <w:p w14:paraId="1A7C9DF0" w14:textId="77777777" w:rsidR="00E8412E" w:rsidRDefault="0084314D">
      <w:r>
        <w:t>{"câu hỏi": "Tóm tắt cuốn sách \"The Goldfinch\" của Donna Tartt", "câu trả lời": "The Goldfinch là một cuốn tiểu thuyết được viết bởi Donna Tartt kể về cuộc hành trình của một chàng trai trẻ tên Theo Decker. Cuốn sách bắt đầu với cái chết của mẹ Theo trong một vụ đánh bom tại Bảo tàng Nghệ thuật Metropolitan. Trong sự bối rối sau vụ nổ, Theo lấy một bức tranh nhỏ, Hà Lan có tên là "The Goldfinch". Khi lớn lên, Theo phải vật lộn với đau buồn, tội lỗi và sự gắn bó ngày càng tăng với bức tranh. Bức tranh trở thành nguồn an ủi và ám ảnh đối với anh khi anh di chuyển giữa thành phố New York, Las Vegas và Amsterdam. Trên đường đi, anh kết bạn với một dàn nhân vật đầy màu sắc, bao gồm một cô gái trẻ tên Pippa cũng ở bảo tàng trong vụ nổ, một gia đình giàu có nhận anh ta và một thiếu niên Nga trở thành đối tác tội phạm của anh ta. Khi Theo già đi, anh ta tham gia vào thế giới ngầm nguy hiểm của nghệ thuật giả mạo và tội phạm có tổ chức. Trong suốt tất cả, anh ta giữ lấy bức tranh, nó trở thành biểu tượng của mọi thứ anh ta đã mất và mọi thứ anh ta hy vọng sẽ lấy lại. Cuối cùng, Theo phải đối mặt với hậu quả của hành động của mình và đưa ra những lựa chọn khó khăn về những gì thực sự quan trọng trong cuộc sống. \n\nThe Goldfinch là một câu chuyện sử thi khám phá các chủ đề về tình yêu, sự mất mát, bản sắc và sức mạnh của nghệ thuật để thay đổi cuộc sống của chúng ta."}</w:t>
      </w:r>
    </w:p>
    <w:p w14:paraId="39C3BDA1" w14:textId="77777777" w:rsidR="00E8412E" w:rsidRDefault="0084314D">
      <w:r>
        <w:t>{"question": "Tạo tên người dùng hợp lệ cho một tập hợp thông tin người dùng. - Tên: Sarah Jones, Tuổi: 34", "trả lời": "Tên người dùng hợp lệ có thể được tạo từ thông tin đã cho có thể là SarahJones34."}</w:t>
      </w:r>
    </w:p>
    <w:p w14:paraId="254EA13B" w14:textId="77777777" w:rsidR="00E8412E" w:rsidRDefault="0084314D">
      <w:r>
        <w:t xml:space="preserve">{"câu hỏi": "Tạo danh sách 4 ý tưởng bữa sáng lành mạnh.", "câu trả lời": "1. Yến mạch để qua đêm: Kết hợp yến mạch, sữa hạnh nhân, trái cây thái lát và mật ong trong lọ và để trong tủ lạnh qua đêm. Vào buổi sáng, bạn có một bữa sáng ngon miệng và lành mạnh sẵn sàng để </w:t>
      </w:r>
      <w:r>
        <w:lastRenderedPageBreak/>
        <w:t>đi! \ n \ n2. Parfait sữa chua Hy Lạp: Lớp sữa chua Hy Lạp với granola và quả mọng tươi trong một cái bát hoặc lọ thợ xây. Rưới mật ong để có vị ngọt.\n\n3. Bánh mì nướng bơ: Nghiền bơ với nước cốt chanh và phết lên một lát bánh mì nướng ngũ cốc nguyên hạt. Phủ lên trên nó một quả trứng chiên hoặc luộc để có thêm protein. \ n \ n4. Sinh tố xanh: Trộn rau bina, cải xoăn, bơ, sữa hạnh nhân, chuối và một thìa mật ong để có một ly sinh tố ăn sáng thỏa mãn và giàu chất dinh dưỡng."}</w:t>
      </w:r>
    </w:p>
    <w:p w14:paraId="548C22CF" w14:textId="77777777" w:rsidR="00E8412E" w:rsidRDefault="0084314D">
      <w:r>
        <w:t>{"câu hỏi": "Phân loại bài phát biểu này là chính thức hoặc không chính thức. - Này, có chuyện gì vậy?", "trả lời": "Bài phát biểu này không chính thức."}</w:t>
      </w:r>
    </w:p>
    <w:p w14:paraId="1F2038E4" w14:textId="77777777" w:rsidR="00E8412E" w:rsidRDefault="0084314D">
      <w:r>
        <w:t>{"question": "Viết định nghĩa cho thuật ngữ "machine learning".", "answer": "Machine learning là một nhánh của trí tuệ nhân tạo đề cập đến sự phát triển của các thuật toán và mô hình thống kê cho phép các hệ thống máy tính cải thiện hiệu suất của chúng trên một tác vụ cụ thể theo thời gian bằng cách sử dụng dữ liệu và kinh nghiệm, thay vì lập trình rõ ràng. Các thuật toán sử dụng các mẫu và suy luận từ dữ liệu để học hỏi kinh nghiệm và đưa ra dự đoán hoặc quyết định mà không được lập trình rõ ràng để thực hiện nhiệm vụ. Các ứng dụng học máy bao gồm thị giác máy tính, xử lý ngôn ngữ tự nhiên, nhận dạng giọng nói và hệ thống đề xuất, trong số những hệ thống khác."}</w:t>
      </w:r>
    </w:p>
    <w:p w14:paraId="32334691" w14:textId="77777777" w:rsidR="00E8412E" w:rsidRDefault="0084314D">
      <w:r>
        <w:t>{"question": "Viết tin nhắn mời ai đó tham gia nhóm của bạn. - John Smith", "trả lời": "John Smith thân mến,\n\nChúng tôi muốn gửi lời mời tham gia nhóm của chúng tôi. Kỹ năng và kinh nghiệm của bạn sẽ là một tài sản quý giá cho nhóm của chúng tôi và chúng tôi tin rằng bạn sẽ phát triển mạnh trong môi trường hợp tác và năng động của chúng tôi. \ n \ nChúng tôi tin tưởng rằng cùng nhau, chúng tôi có thể đạt được thành công lớn và tạo ra tác động tích cực trong lĩnh vực của chúng tôi. Vui lòng xem xét lời mời này và cho chúng tôi biết nếu bạn quan tâm đến việc trở thành một phần của nhóm chúng tôi.\n\nKind regards,\n\n[Your Name] thay mặt cho [Nhóm của bạn]"}</w:t>
      </w:r>
    </w:p>
    <w:p w14:paraId="7426E3F1" w14:textId="77777777" w:rsidR="00E8412E" w:rsidRDefault="0084314D">
      <w:r>
        <w:t>{"câu hỏi": "Tạo phép ẩn dụ để giải thích khái niệm trí tuệ nhân tạo.", "Trả lời": "Trí tuệ nhân tạo giống như một khu vườn không ngừng lớn lên và phát triển. Giống như một người làm vườn gieo hạt, chăm sóc cẩn thận và xem chúng phát triển thành những bông hoa rực rỡ, các nhà phát triển cũng tạo ra các thuật toán AI và cho phép chúng học hỏi, thích nghi và phát triển thành các hệ thống phức tạp có khả năng hoàn thành những kỳ tích đáng kinh ngạc. Và cũng giống như một khu vườn được hưởng lợi từ sự chăm sóc và chú ý của người làm vườn, AI phát triển mạnh dưới sự hướng dẫn của những người tạo ra và tinh chỉnh khả năng của nó."}</w:t>
      </w:r>
    </w:p>
    <w:p w14:paraId="13038865" w14:textId="77777777" w:rsidR="00E8412E" w:rsidRDefault="0084314D">
      <w:r>
        <w:t>{"question": "Đánh giá bài đăng trên blog này. Đầu ra \"tốt\" hoặc \"xấu\". - Bài đăng trên blog này nói về tầm quan trọng của việc uống nước hàng ngày để giữ sức khỏe.", "trả lời": "xấu."}</w:t>
      </w:r>
    </w:p>
    <w:p w14:paraId="09943747" w14:textId="77777777" w:rsidR="00E8412E" w:rsidRDefault="0084314D">
      <w:r>
        <w:t xml:space="preserve">{"câu hỏi": "Định nghĩa khoa học về trao đổi chất là gì?", "câu trả lời": "Chuyển hóa đề cập đến toàn bộ tất cả các phản ứng sinh hóa xảy ra trong một sinh vật, bao gồm cả những phản ứng phá vỡ các phân tử để tạo ra năng lượng (dị hóa) và những phản ứng xây dựng các phân tử mới (đồng hóa). Những phản ứng này được tạo điều kiện bởi các enzyme và cần thiết để </w:t>
      </w:r>
      <w:r>
        <w:lastRenderedPageBreak/>
        <w:t>duy trì sự sống thông qua các quá trình thiết yếu như tăng trưởng, sinh sản và phản ứng với môi trường. Sự trao đổi chất cũng có thể đề cập cụ thể đến sự phân hủy của thực phẩm và sự chuyển hóa của nó thành năng lượng."}</w:t>
      </w:r>
    </w:p>
    <w:p w14:paraId="16195532" w14:textId="77777777" w:rsidR="00E8412E" w:rsidRDefault="0084314D">
      <w:r>
        <w:t>{"câu hỏi": "Tạo 3 ý tưởng tiếp thị để tăng mức độ tương tác trên tài khoản truyền thông xã hội của sản phẩm.", "câu trả lời": "1. Quà tặng truyền thông xã hội: Tổ chức quà tặng thường xuyên cho sản phẩm của bạn và khuyến khích khán giả truyền thông xã hội tham gia bằng cách theo dõi tài khoản, chia sẻ bài đăng và gắn thẻ bạn bè của họ trong nhận xét. Điều này sẽ làm tăng mức độ tương tác, người theo dõi và có khả năng tiếp cận đối tượng mới. \ n \ n2. Chiến dịch Hashtag tương tác: Tạo một thử thách hoặc cuộc thi hashtag vui nhộn, có thương hiệu và khuyến khích khách hàng của bạn chia sẻ hình ảnh hoặc video về họ bằng cách sử dụng sản phẩm của bạn cùng với hashtag. Điều này có thể giúp tạo ra tiếng vang và nội dung do người dùng tạo xung quanh sản phẩm của bạn.\n\n3. Cộng tác với những người có ảnh hưởng: Cộng tác với những người có ảnh hưởng trên mạng xã hội, những người nhắm mục tiêu cùng đối tượng với sản phẩm của bạn có thể tăng đáng kể mức độ tương tác. Họ có thể tương tác với lượng khán giả khổng lồ của mình bằng cách chia sẻ bài đăng, đề cập đến sản phẩm của bạn trong câu chuyện của họ và tạo nội dung cộng hưởng với những người theo dõi họ để lôi kéo họ tương tác với tài khoản mạng xã hội của bạn."}</w:t>
      </w:r>
    </w:p>
    <w:p w14:paraId="64E60DB1" w14:textId="77777777" w:rsidR="00E8412E" w:rsidRDefault="0084314D">
      <w:r>
        <w:t>{"câu hỏi": "Kể tên 3 lợi ích của việc sử dụng điện toán đám mây.", "Trả lời": "1. Tính linh hoạt và khả năng mở rộng: Điện toán đám mây cho phép các doanh nghiệp dễ dàng tăng hoặc giảm quy mô các yêu cầu CNTT theo nhu cầu của họ. Điều này giúp các công ty dễ dàng hỗ trợ tăng trưởng hoặc quản lý chi phí của họ bằng cách chỉ trả tiền cho những gì họ sử dụng. \ n \ n2. Tiết kiệm chi phí: Bằng cách sử dụng điện toán đám mây, các công ty có thể giảm chi phí vốn vì họ không phải đầu tư vào cơ sở hạ tầng vật lý như máy chủ và thiết bị lưu trữ. Hơn nữa, các nhà cung cấp đám mây thường hoạt động trên các mô hình trả tiền theo mức sử dụng, do đó giảm thiểu chi phí triển khai, quản lý và bảo trì hệ thống CNTT. \ n \ n3. Tăng cường cộng tác và năng suất: Điện toán đám mây cho phép cộng tác dễ dàng hơn giữa các nhân viên có thể truy cập cùng một dữ liệu và ứng dụng từ mọi nơi trên thế giới. Điều này giúp nâng cao năng suất vì nhân viên có thể làm việc từ mọi nơi và các nhóm có thể cộng tác trong thời gian thực, điều này có thể giảm thời gian hoàn thành dự án."}</w:t>
      </w:r>
    </w:p>
    <w:p w14:paraId="68A837C9" w14:textId="77777777" w:rsidR="00E8412E" w:rsidRDefault="0084314D">
      <w:r>
        <w:t>{"câu hỏi": "Tạo hashtag cho chiến dịch tiếp thị mới.", "câu trả lời": "#UnleashYourPotential"}</w:t>
      </w:r>
    </w:p>
    <w:p w14:paraId="1870F6DC" w14:textId="77777777" w:rsidR="00E8412E" w:rsidRDefault="0084314D">
      <w:r>
        <w:t>{"câu hỏi": "Tạo danh sách 3 món ăn nhẹ lành mạnh cho trẻ em.", "trả lời": "1. Trái cây tươi, chẳng hạn như táo hoặc chuối thái lát, ăn kèm với một lượng nhỏ hạnh nhân hoặc bơ đậu phộng để nhúng.\n2. Rau que, chẳng hạn như cà rốt, dưa chuột hoặc ớt chuông, ăn kèm với hummus hoặc sữa chua ít béo. \ n3. Bánh quy ngũ cốc nguyên hạt với pho mát hoặc trứng luộc chín để lấy protein."}</w:t>
      </w:r>
    </w:p>
    <w:p w14:paraId="40BB0B6C" w14:textId="77777777" w:rsidR="00E8412E" w:rsidRDefault="0084314D">
      <w:r>
        <w:t xml:space="preserve">{"câu hỏi": "Cung cấp mô tả về những lợi ích có thể có của việc không đi xe hơi cho khách hàng tiềm năng.", "câu trả lời": "Đi không xe hơi có thể mang lại nhiều lợi ích cho cá nhân, cộng đồng và môi trường nói chung. Dưới đây là một số lợi thế tiềm năng mà bạn có thể đạt được từ việc không có xe hơi: \ n \ n1. Tiết kiệm tiền - Sở hữu một chiếc xe hơi có thể khá </w:t>
      </w:r>
      <w:r>
        <w:lastRenderedPageBreak/>
        <w:t>tốn kém khi bạn xem xét chi phí nhiên liệu, bảo hiểm, bảo trì và đỗ xe trong số những thứ khác. Bằng cách đi ít xe hơi, bạn có thể tiết kiệm một khoản tiền đáng kể. \ n \ n2. Giảm lượng khí thải carbon của bạn - Ô tô là một trong những đóng góp quan trọng nhất cho ô nhiễm không khí và khí thải nhà kính. Đi ít xe hơi là một cách hiệu quả để giảm lượng khí thải carbon của bạn, giảm phát thải các chất ô nhiễm và khí nhà kính, và tạo ra tác động tích cực đến môi trường. \ n \ n3. Tận hưởng sức khỏe tốt hơn - Đi bộ hoặc sử dụng xe đạp làm phương tiện giao thông chính có thể là một cách tuyệt vời để duy trì hoạt động và cải thiện sức khỏe của bạn. Nó cho phép bạn kết hợp nhiều hoạt động thể chất hơn vào thói quen hàng ngày của bạn, có thể dẫn đến sức khỏe tim mạch tốt hơn và giảm nguy cơ mắc bệnh mãn tính. \ n \ n4. Giảm căng thẳng - Sở hữu một chiếc xe hơi và lái xe ở khắp mọi nơi có thể dẫn đến rất nhiều căng thẳng, đặc biệt là khi đối phó với giao thông và rắc rối đỗ xe. Đi ít xe hơi giúp loại bỏ các nguồn căng thẳng này, mang lại trải nghiệm giao thông thoải mái và thú vị hơn. \ n \ n5. Đóng góp cho một cộng đồng sạch hơn và an toàn hơn - Bằng cách không có xe hơi, bạn sẽ gián tiếp đóng góp cho một cộng đồng an toàn hơn vì một thực tế đã được chứng minh rõ ràng rằng tai nạn xe hơi là một trong những nguyên nhân gây tử vong hàng đầu trên toàn cầu. Ngoài ra, giảm số lượng ô tô trên đường có thể giúp giảm mức độ ô nhiễm không khí và làm cho một cộng đồng sạch hơn, khỏe mạnh hơn. Có rất nhiều lợi ích khi đi không xe hơi, từ tiết kiệm tài chính đến cải thiện sức khỏe và giảm căng thẳng. Đó là một quyết định thân thiện với môi trường có thể có tác động tích cực đến môi trường, cũng như tài khoản ngân hàng và chất lượng cuộc sống nói chung của bạn."}</w:t>
      </w:r>
    </w:p>
    <w:p w14:paraId="62B1FC3C" w14:textId="77777777" w:rsidR="00E8412E" w:rsidRDefault="0084314D">
      <w:r>
        <w:t>{"câu hỏi": "Viết lại câu này để nó bớt dài dòng: \u201cNgười giám sát không có khả năng giám sát toàn bộ dự án, vì vậy cô ấy đã được miễn nhiệm vụ \u201d", "trả lời": "Người giám sát không thể quản lý dự án và bị cách chức."}</w:t>
      </w:r>
    </w:p>
    <w:p w14:paraId="61266702" w14:textId="77777777" w:rsidR="00E8412E" w:rsidRDefault="0084314D">
      <w:r>
        <w:t>{"câu hỏi": "Phân loại đánh giá trực tuyến sau đây là tích cực hay tiêu cực. - Sản phẩm này rất không đạt tiêu chuẩn và tôi khá không hài lòng với kết quả.", "trả lời": "Đánh giá trực tuyến là tiêu cực."}</w:t>
      </w:r>
    </w:p>
    <w:p w14:paraId="194A9012" w14:textId="77777777" w:rsidR="00E8412E" w:rsidRDefault="0084314D">
      <w:r>
        <w:t>{"question": "Tạo 3 ý tưởng chủ đề blog dựa trên từ khóa \u201cweb automation\u201d", "answer": "1. \"Tiết kiệm thời gian và tiền bạc: Lợi ích của việc triển khai tự động hóa web cho doanh nghiệp của bạn!\"\n2. \"5 công cụ và dịch vụ phải biết để hợp lý hóa các quy trình tự động hóa web của bạn\"\n3. \"Tự động hóa web và quy trình thủ công: Hiểu điều gì tạo ra tác động lớn nhất đến hiệu quả!\""}</w:t>
      </w:r>
    </w:p>
    <w:p w14:paraId="5C85BBEF" w14:textId="77777777" w:rsidR="00E8412E" w:rsidRDefault="0084314D">
      <w:r>
        <w:t>{"câu hỏi": "tạo một tweet thông báo về việc phát hiện ra nguyên tố 131 tại CERN", "câu trả lời": "Tin nóng: Nguyên tố 131 đã được phát hiện tại CERN! Sự bổ sung mới này vào bảng tuần hoàn đưa chúng ta đến gần hơn với việc mở khóa những bí ẩn của vũ trụ. #CERN #Element131 #Science #Discovery"}</w:t>
      </w:r>
    </w:p>
    <w:p w14:paraId="11879EE9" w14:textId="77777777" w:rsidR="00E8412E" w:rsidRDefault="0084314D">
      <w:r>
        <w:t>{"câu hỏi": "Chỉnh sửa đoạn văn này để nó ngắn gọn hơn:\n\nTrong mùa xuân, nhiệt độ có xu hướng rất dễ chịu, làm cho nó trở thành thời điểm tuyệt vời trong năm để đi ra ngoài trời.", "trả lời": "Vào mùa xuân, nhiệt độ dễ chịu làm cho nó trở nên lý tưởng cho các hoạt động ngoài trời."}</w:t>
      </w:r>
    </w:p>
    <w:p w14:paraId="1AE81761" w14:textId="77777777" w:rsidR="00E8412E" w:rsidRDefault="0084314D">
      <w:r>
        <w:lastRenderedPageBreak/>
        <w:t>{"câu hỏi": "Tìm hiểu CEO của IBM", "câu trả lời": "Kể từ ngày 1 tháng 6 năm 2021, Giám đốc điều hành và Chủ tịch hiện tại của IBM (International Business Machines Corporation) là Arvind Krishna."}</w:t>
      </w:r>
    </w:p>
    <w:p w14:paraId="54D5A9B2" w14:textId="77777777" w:rsidR="00E8412E" w:rsidRDefault="0084314D">
      <w:r>
        <w:t>{"question": "Thiết kế ngược đoạn mã sau và giải thích những gì đang xảy ra trong 4 câu.\n\nvar x = 3\nvar y = x + 4", "answer": "Trong dòng đầu tiên của mã, một biến có tên \"x\" được định nghĩa và gán giá trị của \"3\". Trong dòng thứ hai, một biến khác \"y\" được định nghĩa và nó được gán giá trị của tổng biến \"x\" và số \"4\". Giá trị của \"x\" được truy cập và sử dụng trong phép tính và kết quả của biểu thức được lưu trữ trong biến \"y\". Do đó, sau khi mã thực thi, biến \"y\" sẽ có giá trị là 7 (vì 3 + 4 bằng 7)."}</w:t>
      </w:r>
    </w:p>
    <w:p w14:paraId="23DBFA1E" w14:textId="77777777" w:rsidR="00E8412E" w:rsidRDefault="0084314D">
      <w:r>
        <w:t>{"câu hỏi": "Tóm tắt các chủ đề chính của cuốn tiểu thuyết này trong 3 câu. - Harry Potter và Hòn đá phù thủy", "trả lời": "Harry Potter và Hòn đá phù thủy là một cuốn tiểu thuyết khám phá các chủ đề về tình bạn, lòng can đảm và cuộc chiến kinh điển giữa thiện và ác. Câu chuyện cũng đi sâu vào sức mạnh của tình yêu và tầm quan trọng của những lựa chọn trong việc định hình số phận của một người. Ngoài ra, nó còn đề cập đến ý tưởng phân biệt đối xử và tác hại mà nó gây ra thông qua việc miêu tả cách đối xử của thế giới phù thủy đối với các sinh vật huyền bí khác nhau và những người có nguồn gốc khác nhau."}</w:t>
      </w:r>
    </w:p>
    <w:p w14:paraId="49170C51" w14:textId="77777777" w:rsidR="00E8412E" w:rsidRDefault="0084314D">
      <w:r>
        <w:t>{"câu hỏi": "Cho câu này, hãy dự đoán phần lời nói của từ \u201cgroomed\u201d\n\nAnh ấy chải chuốt cho chó con cho đến khi nó hoàn toàn sạch sẽ", "trả lời": "Từ \u201cgroomed\u201d trong câu này là một động từ."}</w:t>
      </w:r>
    </w:p>
    <w:p w14:paraId="14405AD7" w14:textId="77777777" w:rsidR="00E8412E" w:rsidRDefault="0084314D">
      <w:r>
        <w:t>{"câu hỏi": "Liệt kê 5 thứ có thể mua ở cửa hàng tạp hóa", "câu trả lời": "1. Trái cây và rau quả\n2. Bánh mì và các mặt hàng bánh\n3. Thịt và gia cầm \n4. Đồ ăn nhẹ và bánh kẹo \n5. Đồ uống và đồ uống."}</w:t>
      </w:r>
    </w:p>
    <w:p w14:paraId="03E9B4AA" w14:textId="77777777" w:rsidR="00E8412E" w:rsidRDefault="0084314D">
      <w:r>
        <w:t xml:space="preserve">{"câu hỏi": "Chuẩn bị kế hoạch bữa ăn cho ngày mai cho người muốn ăn uống lành mạnh và có ngân sách hạn chế", "câu trả lời": "Đây là kế hoạch bữa ăn cho những người muốn ăn uống lành mạnh với ngân sách hạn chế.\n\n**Bữa sáng:** Yến mạch qua đêm \ n- Thành phần: 1/3 chén yến mạch cán, 1/2 cốc sữa hạnh nhân, 1/2 cốc sữa chua Hy Lạp, 1/2 chén quả mọng,  và một giọt mật ong.\n- Hướng dẫn: Kết hợp yến mạch, sữa hạnh nhân và sữa chua Hy Lạp trong một cái lọ hoặc bát. Khuấy để kết hợp. Top với quả mọng và mật ong. Đậy nắp và để trong tủ lạnh qua đêm.\n\n**Snack:** Trứng luộc chín\n- Thành phần: 1 quả trứng lớn\n- Hướng dẫn: Cho trứng vào nồi và đậy nắp bằng nước lạnh. Đun sôi nước trên lửa lớn. Sau khi đun sôi, lấy chảo ra khỏi bếp, đậy nắp và để yên trong 12 phút. Sau 12 phút, chuyển trứng vào bát nước đá để nguội.\n\n**Bữa trưa:** Gạo lứt và rau xào \ n- Thành phần: 1 chén gạo lứt nấu chín, 1 chén rau đông lạnh trộn, 1 muỗng canh dầu ô liu và nước tương cho vừa ăn.\n- Hướng dẫn: Đun nóng dầu ô liu trong chảo trên lửa vừa. Thêm rau đông lạnh và nấu cho đến khi mềm, khoảng 5 phút. Thêm gạo đã nấu vào chảo và nấu thêm 2-3 phút, khuấy thường xuyên. Rưới nước tương và phục vụ.\n\n**Snack:** Chuối với bơ đậu phộng\n- Thành phần: 1 quả chuối vừa và 1 muỗng canh bơ đậu phộng tự nhiên\n- Hướng dẫn: Cắt lát chuối và phết bơ đậu phộng lên trên.\n\n**Bữa tối:** Đùi gà nướng rau rang\n- Thành phần: 2 đùi gà, 2 chén rau trộn (ví dụ: cà rốt,  bông cải xanh, súp lơ), 1 muỗng canh dầu ô liu, muối và tiêu.\n- Hướng dẫn: Làm nóng lò ở 425\u00b0F (220\u00b0C). Đặt </w:t>
      </w:r>
      <w:r>
        <w:lastRenderedPageBreak/>
        <w:t>đùi gà và rau lên khay nướng. Rưới dầu ô liu và nêm muối và hạt tiêu. Nướng trong khoảng 30 phút cho đến khi gà chín và rau mềm.\n\n** Tráng miệng:** Salad trái cây tươi\n- Thành phần: 1 chén trái cây tươi hỗn hợp (ví dụ: quả mọng, táo, chuối) \ n- Hướng dẫn: Rửa sạch và cắt trái cây thành miếng nhỏ. Trộn với nhau trong một cái bát và phục vụ.\n\nHãy tận hưởng kế hoạch bữa ăn lành mạnh và thân thiện với ngân sách của bạn cho ngày mai!"}</w:t>
      </w:r>
    </w:p>
    <w:p w14:paraId="37C486F8" w14:textId="77777777" w:rsidR="00E8412E" w:rsidRDefault="0084314D">
      <w:r>
        <w:t>{"câu hỏi": "Tạo tiêu đề cho bài viết về 5 xu hướng hàng đầu trong tiếp thị kỹ thuật số", "câu trả lời": "\"Cách mạng hóa cuộc chơi: 5 xu hướng hàng đầu trong tiếp thị kỹ thuật số cho năm 2021\""}</w:t>
      </w:r>
    </w:p>
    <w:p w14:paraId="097AAE31" w14:textId="77777777" w:rsidR="00E8412E" w:rsidRDefault="0084314D">
      <w:r>
        <w:t>{"câu hỏi": "Tạo câu hỏi nghiên cứu liên quan đến chủ đề sau: Công nghệ đang cách mạng hóa trải nghiệm mua sắm như thế nào", "câu trả lời": "Một câu hỏi nghiên cứu khả thi cho chủ đề này có thể là: "Những tiến bộ nào trong công nghệ đang có tác động đáng kể nhất đến trải nghiệm mua sắm tổng thể cho người tiêu dùng và chúng được triển khai như thế nào để cải thiện sự tiện lợi, hiệu quả và sự hài lòng của khách hàng?" Một câu hỏi khác có thể là "Những công nghệ mới nổi nào đang cho thấy sự hứa hẹn Đối với tương lai của trải nghiệm mua sắm và những trở ngại nào họ phải đối mặt trong việc áp dụng hiệu quả?\""}</w:t>
      </w:r>
    </w:p>
    <w:p w14:paraId="427935F6" w14:textId="77777777" w:rsidR="00E8412E" w:rsidRDefault="0084314D">
      <w:r>
        <w:t>{"câu hỏi": "Xác định giọng điệu của văn bản sau đây và đề xuất hai cách khác để truyền tải cùng một thông điệp bằng cách sử dụng giọng điệu trang trọng và giản dị hơn. - Chào bạn! Tại sao bạn không đeo khẩu trang khi ra ngoài? Bạn không biết đó là bắt buộc?", "trả lời": "Giọng điệu trang trọng: \nXin lỗi, tôi nhận thấy rằng bạn không đeo khẩu trang ở khu vực công cộng. Bạn có biết rằng đó là một yêu cầu bắt buộc để làm như vậy vì sự an toàn của chúng tôi? \n\nGiọng điệu thản nhiên: \nNày, tôi thấy bạn không đeo khẩu trang. Chỉ là một lời nhắc nhở thân thiện rằng nó là bắt buộc khi chúng ta ra ngoài. Giữ an toàn!"}</w:t>
      </w:r>
    </w:p>
    <w:p w14:paraId="3F1805FE" w14:textId="77777777" w:rsidR="00E8412E" w:rsidRDefault="0084314D">
      <w:r>
        <w:t>{"câu hỏi": "Sắp xếp danh sách các từ đã cho theo thứ tự bảng chữ cái ngược lại - táo, cà rốt, chuối, khoai tây", "câu trả lời": "khoai tây, cà rốt, chuối, táo"}</w:t>
      </w:r>
    </w:p>
    <w:p w14:paraId="17AAC322" w14:textId="77777777" w:rsidR="00E8412E" w:rsidRDefault="0084314D">
      <w:r>
        <w:t>{"question": "Xác định cạnh dài nhất của tam giác. - Tam giác ABC có các cạnh AB = 10 cm, BC = 12 cm và AC = 11 cm.", "đáp án": "Cạnh dài nhất của tam giác ABC là BC, dài 12 cm."}</w:t>
      </w:r>
    </w:p>
    <w:p w14:paraId="0D0CAB5F" w14:textId="77777777" w:rsidR="00E8412E" w:rsidRDefault="0084314D">
      <w:r>
        <w:t>{"câu hỏi": "Tìm giá trị nhỏ nhất là 132 - 5 * 3", "câu trả lời": "Giá trị tối thiểu của '132 - 5 * 3' có thể được tìm thấy bằng cách làm theo thứ tự hoạt động. Đầu tiên, bạn sẽ giải phép nhân bên trong biểu thức, đó là:\n\n5 * 3 = 15.\n\nSau đó, bạn có thể thay thế giá trị này vào biểu thức, biến nó thành '132 - 15'.\n\nBây giờ, chúng ta sẽ thực hiện phép trừ:\n\n132 - 15 = 117\n\nVì vậy, giá trị nhỏ nhất của '132 - 5 * 3' là 117."}</w:t>
      </w:r>
    </w:p>
    <w:p w14:paraId="3A1721F2" w14:textId="77777777" w:rsidR="00E8412E" w:rsidRDefault="0084314D">
      <w:r>
        <w:t>{"câu hỏi": "Tạo danh sách 10 từ mô tả cho sự cô đơn.", "câu trả lời": "1. Cô lập\n2. Hoang vắng\n3. Bị ghẻ lạnh\n4. Đơn độc\n5. Cô đơn\n6. Bị bỏ rơi\n7. Bị bỏ rơi\n8. Điều khiển từ xa\n9. Không có người ở\n10. Hẻo lánh"}</w:t>
      </w:r>
    </w:p>
    <w:p w14:paraId="247E10DD" w14:textId="77777777" w:rsidR="00E8412E" w:rsidRDefault="0084314D">
      <w:r>
        <w:t xml:space="preserve">{"câu hỏi": "Đọc một bài thơ về những dòng sông.", "câu trả lời": "Câu chuyện của dòng sông của Rudyard Kipling\n\nHai mươi cây cầu từ Tháp đến Kew -\nMuốn biết những gì Dòng sông biết,\nHai mươi cây cầu hoặc hai mươi hai,\nVì họ còn trẻ và sông Thames đã già\nVà đây là câu chuyện mà River đã kể.\n\n\"Tôi đi bộ theo nhịp của mình trước Thị trấn Luân </w:t>
      </w:r>
      <w:r>
        <w:lastRenderedPageBreak/>
        <w:t>Đôn,\ nNăm giờ lên và bảy giờ xuống.\nUp Tôi đi cho đến khi tôi kết thúc cuộc chạy của mình\nAt Tide-end-town, đó là Teddington. \ nDown Tôi đến với bùn trong tay \ n Và trát nó trên cát Maplin. \ n \ n \ "Nhưng tôi muốn bạn biết rằng những vùng nước này của tôi đã từng là một nhánh của sông Rhine, \ n Khi hàng trăm dặm về phía Đông tôi đã đi \ n Và nước Anh đã được nhập vào lục địa. \ n \ "Tôi nhớ Chim thằn lằn cánh dơi, Thời đại băng giá là Thời đại của bầy đàn. Nhưng cây cầu là tiền sử, lâu đời hơn phần còn lại của các loài động vật bậc cao, "Tôi nhớ con voi đầu tiên. Sau đó, tôi nhớ đến những người đàn ông đầu tiên và hang động của họ, \ n Tôi đã cười như thế nào khi họ gọi tôi là Biển sóng! \ n Họ đã tạo ra các vị thần bằng gỗ và đá của họ, \ n Nhưng tôi đã già hơn tất cả họ một mình. \ n \ n \ "Khi người La Mã đến với một bàn tay nặng nề. Hàng rào của họ bên cạnh tôi đứng,\nTôi nhớ tàu của họ và các cuộc tấn công thông minh của họ\nVà thời gian khi C\u00e6sar gần như lùi lại bầy đàn của mình.\nNhưng không có gì mà tôi nhớ nhiều hơn Nữ hoàng Bess và cuộc chiến tranh Tây Ban Nha,\nKhi những ngôi nhà rung chuyển, và những con tàu bị sợ hãi\nVà tôi, người Thames già, mang theo cánh mũi.\n\n\"Sau đó, có một người đàn ông với một cây gậy trong ly hợp của mình. \nNâng nó lên cao,  với một cái chạm run rẩy, \ n Và đó là Nelson, trong 'tween những khẩu súng, \ nVà đó là sự kết thúc của kế hoạch Tây Ban Nha. \ n \ "Và bây giờ tôi đang xem cảnh tượng ngọt ngào hơn \u2013 \ nCầu Tháp, tất cả trong ánh sáng, \ nNgắm nhìn chiếc du thuyền đang đứng cạnh;\nVà dân gian tự hỏi khi họ đi qua.\"\n\nVì vậy, từ câu chuyện buồn về quá khứ của dòng sông,\ nComes the triumphant trumpet blast \u2013\nTrong những bức tường hùng vĩ của pháo đài Tháp,\nThe Thames thì thầm theo kiểu chúa tể của nó."}</w:t>
      </w:r>
    </w:p>
    <w:p w14:paraId="1359C0DC" w14:textId="77777777" w:rsidR="00E8412E" w:rsidRDefault="0084314D">
      <w:r>
        <w:t>{"question": "Cho rằng \n (x+y+z)(xy+xz+yz)=25\nand that \n x^2(y+z)+y^2(x+z)+z^2(x+y)=7\nfor số thực x, y, và z, giá trị của xyz là gì?", "answer": "We are given:\n\n- (x+y+z)(xy+xz+yz)=25\n- x^2(y+z)+y^2(x+z)+z^2(x+y)=7\n\nChúng ta cần tìm giá trị của xyz.\n\nMở rộng phương trình đầu tiên, ta nhận được:\n\n25 = (x+y+z)(xy+xz+yz)\n = x(xy+xz+yz) + y(xy+xz+yz) + z(xy+xz+yz)\n = x^2y + x^2z + xyz + xy^2 + xyz + y^2z + xz^2 + yz^2\n = 3xyz + x^2y + x^2z + xy^2 + y^2z + xz^2 + yz^2  ta nhận được:\n\n7 = x^2(y+z) + y^2(x+z) + z^2(x+y)\n = x^2y + x^2z + xy^2 + y^2z + xz^2 + yz^2\n\nThay phương trình thứ hai thành dạng mở rộng của phương trình thứ nhất, ta nhận được:\n\n25 = 3xyz + 7\n\nGiải cho xyz, ta có:\n\nxyz = 6"}</w:t>
      </w:r>
    </w:p>
    <w:p w14:paraId="754871D7" w14:textId="77777777" w:rsidR="00E8412E" w:rsidRDefault="0084314D">
      <w:r>
        <w:t xml:space="preserve">{"câu hỏi": "Mô tả tác động của sự nóng lên toàn cầu.", "câu trả lời": "Sự nóng lên toàn cầu đề cập đến sự gia tăng liên tục nhiệt độ trung bình của hành tinh, gây ra phần lớn là do phát thải khí nhà kính. Sự gia tăng nhiệt độ kéo dài này dẫn đến nhiều tác động bất lợi khác nhau đối với Trái đất và cư dân của nó. Một số hậu quả này bao gồm: \ n \ n1. Mực nước biển dâng cao: Khi nhiệt độ của hành tinh tăng lên, sông băng và chỏm băng cực tan chảy, khiến mực nước biển tăng lên. Điều này có thể dẫn đến lũ lụt ven biển, xói mòn và mất môi trường sống cho động vật và thực vật. \ n \ n2. Các sự kiện thời tiết dữ dội hơn: Sự nóng lên toàn cầu có thể gây ra sự gia tăng tần suất và cường độ của các sự kiện thời tiết khắc nghiệt, chẳng hạn như bão, hạn hán và lượng mưa lớn. Những điều này có thể dẫn đến thiệt hại trên diện rộng và mất mát về người và tài sản. \ n \ n3. Phá vỡ hệ sinh thái: Nhiệt độ cao hơn có thể làm đảo lộn sự cân bằng của hệ sinh thái, ảnh hưởng đến hành vi của các loài, mô hình di cư và chu kỳ sinh sản của chúng. Nhiều loài không thể thích nghi với những thay đổi này, </w:t>
      </w:r>
      <w:r>
        <w:lastRenderedPageBreak/>
        <w:t>dẫn đến suy giảm dân số và thậm chí tuyệt chủng. Giảm năng suất nông nghiệp: Những thay đổi về nhiệt độ và lượng mưa có thể có tác động lớn đến nông nghiệp. Bằng cách gây ra hạn hán, lũ lụt hoặc thay đổi trong mùa sinh trưởng, sự nóng lên toàn cầu có thể làm giảm năng suất cây trồng và sau đó dẫn đến tình trạng thiếu lương thực ở một số vùng. Rủi ro sức khỏe cộng đồng: Sự nóng lên toàn cầu cũng có thể có những tác động nghiêm trọng đối với sức khỏe con người. Nhiệt độ tăng có thể dẫn đến nhiều đợt nắng nóng hơn, có thể gây kiệt sức do nhiệt, say nắng và các vấn đề về hô hấp. Ngoài ra, sự xuất hiện của các bệnh nhạy cảm với khí hậu như sốt rét và sốt xuất huyết có thể gia tăng."}</w:t>
      </w:r>
    </w:p>
    <w:p w14:paraId="77442E9A" w14:textId="77777777" w:rsidR="00E8412E" w:rsidRDefault="0084314D">
      <w:r>
        <w:t>{"câu hỏi": "Cung cấp một kế hoạch để có được giấc ngủ ngon mỗi đêm.", "trả lời": "Đây là một kế hoạch để giúp bạn có được giấc ngủ ngon mỗi đêm:\n\n1. Thiết lập thói quen: Cố gắng đi ngủ và thức dậy vào cùng một thời điểm mỗi ngày. Điều này sẽ giúp điều chỉnh đồng hồ sinh học bên trong cơ thể và cải thiện chất lượng giấc ngủ của bạn. Tạo môi trường ngủ thoải mái: Giữ cho phòng ngủ của bạn mát mẻ, tối và yên tĩnh. Đầu tư vào bộ đồ giường thoải mái và một tấm nệm hỗ trợ. \ n \ n3. Hạn chế tiếp xúc với màn hình: Tránh sử dụng các thiết bị điện tử ít nhất một giờ trước khi đi ngủ. Ánh sáng xanh phát ra từ màn hình cản trở việc sản xuất hormone ngủ melatonin. \ n \ n4. Quản lý căng thẳng: Dành thời gian để thư giãn trước khi đi ngủ. Phát triển một thói quen thư giãn như đọc sách hoặc tắm nước ấm. Tránh các hoạt động căng thẳng như công việc hoặc thảo luận về các vấn đề cảm xúc trước khi đi ngủ. \ n \ n5. Duy trì hoạt động thể chất: Tập thể dục thường xuyên có thể cải thiện chất lượng giấc ngủ của bạn. Tuy nhiên, hãy cố gắng tránh tập thể dục mạnh gần giờ đi ngủ vì nó có thể khiến bạn tỉnh táo. \ n \ n6. Xem những gì bạn ăn và uống: Tránh các chất kích thích như caffeine và nicotine gần giờ đi ngủ. Ngoài ra, tránh các bữa ăn nặng hoặc thức ăn cay có thể gây khó chịu hoặc khó tiêu vào ban đêm. \ n \ n7. Tránh ngủ trưa vào ban ngày: Mặc dù giấc ngủ ngắn có thể làm mới, nhưng chúng cũng có thể cản trở khả năng ngủ của bạn vào ban đêm. Nếu bạn phải ngủ trưa, hãy giữ nó ngắn và sớm trong ngày.\n\nBằng cách làm theo kế hoạch này, bạn sẽ có thể cải thiện thói quen ngủ của mình và tận hưởng giấc ngủ chất lượng tốt hơn mỗi đêm."}</w:t>
      </w:r>
    </w:p>
    <w:p w14:paraId="0DBCC08F" w14:textId="77777777" w:rsidR="00E8412E" w:rsidRDefault="0084314D">
      <w:r>
        <w:t>{"question": "Tìm tổng các cạnh của tam giác sau. - Tam giác ABC có các cạnh AB = 5 cm, BC = 6 cm và AC = 7 cm.", "đáp án": "Tổng các cạnh của tam giác ABC bằng chiều dài cạnh AB cộng với chiều dài cạnh BC cộng với chiều dài cạnh AC. Do đó, tổng các cạnh của tam giác là 5 cm + 6 cm + 7 cm = 18 cm."}</w:t>
      </w:r>
    </w:p>
    <w:p w14:paraId="1D33F61C" w14:textId="77777777" w:rsidR="00E8412E" w:rsidRDefault="0084314D">
      <w:r>
        <w:t>{"question": "Tính chi phí của 4 quả táo ở mức 2,50 đô la mỗi quả.", "câu trả lời": "Chi phí của 4 quả táo ở mức 2,50 đô la mỗi quả sẽ là 10 đô la. Điều này được tính bằng cách nhân chi phí của một quả táo (2,50 đô la) với số lượng táo được mua (4):\n$2,50 x 4 = $10"}</w:t>
      </w:r>
    </w:p>
    <w:p w14:paraId="6D754093" w14:textId="77777777" w:rsidR="00E8412E" w:rsidRDefault="0084314D">
      <w:r>
        <w:t xml:space="preserve">{"câu hỏi": "Liệt kê năm bước để viết một bài luận.", "câu trả lời": "1. **Chọn một chủ đề**: Chọn một chủ đề mà bạn quan tâm hoặc có liên quan đến bài tập của bạn. Thu hẹp nó xuống một chủ đề hoặc câu hỏi cụ thể mà bạn muốn giải quyết trong bài luận của mình. \ n2. **Tiến hành nghiên cứu**: Sử dụng các nguồn đáng tin cậy để thu thập thông tin về chủ đề của bạn. Ghi chú, làm nổi bật các sự kiện hoặc trích dẫn quan trọng và tổ chức nghiên cứu của bạn để tạo điều kiện thuận lợi cho quá trình viết. \ n3. **Tạo dàn ý **: Lập kế hoạch cấu trúc và nội dung bài luận của bạn bằng cách tạo dàn ý. Điều này sẽ giúp bạn sắp xếp những </w:t>
      </w:r>
      <w:r>
        <w:lastRenderedPageBreak/>
        <w:t>suy nghĩ và ý tưởng của mình và đảm bảo rằng bài luận của bạn có một dòng chảy hợp lý. \ n4. **Viết bản nháp đầu tiên **: Sử dụng dàn ý làm hướng dẫn, viết bản nháp đầu tiên của bài luận. Hãy chắc chắn bao gồm phần giới thiệu, đoạn thân bài và kết luận. Mỗi đoạn văn nên có một trọng tâm cụ thể và một kết nối rõ ràng với tuyên bố luận điểm.\n5. **Sửa đổi và chỉnh sửa**: Xem lại bản nháp đầu tiên của bạn và thực hiện các thay đổi để cải thiện nội dung, cấu trúc và phong cách của nó. Kiểm tra các lỗi về ngữ pháp, chính tả và dấu câu, và thực hiện các sửa chữa cần thiết. Đọc to bài luận của bạn để đảm bảo rằng nó trôi chảy và có ý nghĩa."}</w:t>
      </w:r>
    </w:p>
    <w:p w14:paraId="463B2E47" w14:textId="77777777" w:rsidR="00E8412E" w:rsidRDefault="0084314D">
      <w:r>
        <w:t>{"question": "Tạo ra một câu chuyện mô tả cảm xúc của một nhân vật trong một tình huống nhất định. - Alice bị kẹt xe, cố gắng đến nhà cha mẹ cô ấy vào Lễ Tạ ơn.", "Trả lời": "Alice lo lắng gõ ngón tay vào vô lăng, mắt cô ấy phóng từ xe này sang xe khác. Cô ấy bị kẹt xe và thời gian không còn nhiều. Cô cố gắng giữ bình tĩnh, nhưng sự hoảng loạn đã bắt đầu lắng xuống. Cha mẹ cô đang mong đợi cô vào Lễ Tạ ơn và cô đã hứa với họ rằng cô sẽ đến đúng giờ. Cô nhìn đồng hồ và hít một hơi thật sâu. Dường như đồng hồ đang chế giễu cô, kim phút tích tắc về phía trước không ngừng trong khi cô ngồi trong xe, bất lực. Ý nghĩ về sự thất vọng của cha mẹ khiến cô cảm thấy tội lỗi - đây là một trong những ngày lễ yêu thích của cô và ý nghĩ bỏ lỡ nó với gia đình là không thể chịu đựng được. \ n \ n\ nCô không thể hiểu tại sao điều này luôn xảy ra với cô. Alice đã rời khỏi nhà sớm, nhưng bây giờ có vẻ như cô vẫn sẽ đến muộn. "Tại sao hôm nay của tất cả các ngày?" cô nghĩ, sự thất vọng len lỏi vào chính con người cô. Cô hít một hơi thật sâu nữa, cố gắng lấy lại bình tĩnh. Sẽ không tốt cho cô ấy nếu tức giận hay lo lắng. Khi những chiếc xe bắt đầu di chuyển, Alice thở phào nhẹ nhõm. Cảm giác cuối cùng cũng tiến bộ - dù chậm - làm giảm bớt sự lo lắng quanh trái tim cô. "Có lẽ vẫn còn hy vọng," cô nghĩ, khi len lỏi qua dòng xe cộ. Quyết tâm tràn ngập cô, không chịu để những suy nghĩ tiêu cực làm cô suy sụp. Tất cả những gì cô có thể làm bây giờ là tiếp tục di chuyển và hy vọng điều tốt nhất. Khi cô tấp vào đường lái xe của cha mẹ, Alice cảm thấy hạnh phúc dâng trào. Cô ấy đã làm được. Chắc chắn, cô ấy đã đến muộn nhưng cô ấy có thể thấy gia đình cô ấy tụ tập quanh cửa sổ, vẫy tay với cô ấy. Cảm giác thất vọng và lo lắng tan biến và được thay thế bằng niềm vui và sự phấn khích. Không quan trọng là cô ấy đến muộn - điều quan trọng là cuối cùng cô ấy cũng ở đây, sẵn sàng ăn mừng kỳ nghỉ với những người cô ấy yêu thương nhất."}</w:t>
      </w:r>
    </w:p>
    <w:p w14:paraId="676B42C4" w14:textId="77777777" w:rsidR="00E8412E" w:rsidRDefault="0084314D">
      <w:r>
        <w:t>{"question": "Viết lại câu này để làm cho cùng một ý tưởng hùng hồn hơn.\nOutput nên là một câu duy nhất. - Tôi có một, nhưng nó không cư xử tốt.", "trả lời": "Mặc dù thực tế rằng tôi là chủ sở hữu của một người bạn đồng hành chó, hành vi của nó để lại nhiều điều mong muốn."}</w:t>
      </w:r>
    </w:p>
    <w:p w14:paraId="18ED4567" w14:textId="77777777" w:rsidR="00E8412E" w:rsidRDefault="0084314D">
      <w:r>
        <w:t>{"câu hỏi": "Trong nhiệm vụ này, bạn cần có khả năng tóm tắt một danh sách các điểm chính nhất định. - 1. Bắt đầu kinh doanh của riêng bạn.\n\n2. Nghiên cứu đối thủ cạnh tranh của bạn.\n\n3. Sử dụng các nền tảng truyền thông xã hội để tiếp thị.\n\n4. Phân tích nhu cầu và mong muốn của khách hàng.", "trả lời": "Để bắt đầu và phát triển thành công một doanh nghiệp mới, điều quan trọng là phải nghiên cứu sự cạnh tranh, phân tích nhu cầu và mong muốn của khách hàng, đồng thời tiếp thị doanh nghiệp một cách hiệu quả bằng cách sử dụng các công cụ như nền tảng truyền thông xã hội."}</w:t>
      </w:r>
    </w:p>
    <w:p w14:paraId="618C3EFB" w14:textId="77777777" w:rsidR="00E8412E" w:rsidRDefault="0084314D">
      <w:r>
        <w:lastRenderedPageBreak/>
        <w:t>{"câu hỏi": "Trong nhiệm vụ này, bạn cần viết một câu trả lời thích hợp cho cụm từ \"nghỉ ngơi", "trả lời": "\"Ý tưởng tuyệt vời! Nghỉ giải lao là rất quan trọng để làm mới tâm trí của bạn và tăng năng suất. Tại sao bạn không dành thời gian làm điều gì đó bạn thích hoặc đơn giản là nghỉ ngơi một lúc? Hãy nhớ chăm sóc bản thân!\""}</w:t>
      </w:r>
    </w:p>
    <w:p w14:paraId="5C5916B9" w14:textId="77777777" w:rsidR="00E8412E" w:rsidRDefault="0084314D">
      <w:r>
        <w:t>{"question": "Trong tác vụ này, bạn cần chuyển đổi số từ từ sang chữ số.\nOutput cũng phải là một số, ví dụ \"twelve\" nên được xuất ra là \"12\". - Bốn mươi tám", "Trả lời": "48"}</w:t>
      </w:r>
    </w:p>
    <w:p w14:paraId="60C9947E" w14:textId="77777777" w:rsidR="00E8412E" w:rsidRDefault="0084314D">
      <w:r>
        <w:t>{"câu hỏi": "Trong nhiệm vụ này, bạn cần xác định nguồn gốc của câu từ các lựa chọn bên dưới.\n\nĐầu ra nên được chọn từ:\n- Báo\n- Sách giáo khoa\n- Bài báo trực tuyến\n- Bách khoa toàn thư - Ông là một chính khách và triết gia La Mã, người được coi là một trong những chỉ huy quân sự vĩ đại nhất trong lịch sử.", "câu trả lời": "Bách khoa toàn thư"}</w:t>
      </w:r>
    </w:p>
    <w:p w14:paraId="30528515" w14:textId="77777777" w:rsidR="00E8412E" w:rsidRDefault="0084314D">
      <w:r>
        <w:t>{"question": "Xác định mệnh đề chính trong câu này.\nOutput nên là một câu duy nhất. - Một buổi sáng bận rộn, bị gián đoạn bởi một cuộc điện thoại từ một người bạn, khiến John đi học muộn.", "trả lời": "Một buổi sáng bận rộn khiến John đi học muộn."}</w:t>
      </w:r>
    </w:p>
    <w:p w14:paraId="68C85244" w14:textId="77777777" w:rsidR="00E8412E" w:rsidRDefault="0084314D">
      <w:r>
        <w:t>{"question": "Xác định chủ ngữ của câu.\nOutput nên là một từ duy nhất. - Ruth và Molly làm bánh quy để bán bánh nướng.", "trả lời": "Ruth"}</w:t>
      </w:r>
    </w:p>
    <w:p w14:paraId="6808DA29" w14:textId="77777777" w:rsidR="00E8412E" w:rsidRDefault="0084314D">
      <w:r>
        <w:t>{"question": "Viết lại câu bằng ngôn ngữ trung lập về giới tính.\nOutput nên là một câu duy nhất. - Một nhân viên bán hàng đang thuyết trình.", "trả lời": "Một nhân viên bán hàng đang thuyết trình."}</w:t>
      </w:r>
    </w:p>
    <w:p w14:paraId="36A64078" w14:textId="77777777" w:rsidR="00E8412E" w:rsidRDefault="0084314D">
      <w:r>
        <w:t>{"câu hỏi": "Tạo ra một hoạt động sáng tạo cho một đứa trẻ làm trong kỳ nghỉ hè.", "câu trả lời": "Một hoạt động sáng tạo cho một đứa trẻ làm trong kỳ nghỉ hè của chúng là tạo ra một tạp chí tự nhiên. Để bắt đầu, họ sẽ cần một cuốn sổ tay trắng hoặc sổ phác thảo và một số đồ dùng nghệ thuật như bút chì màu, bút chì màu hoặc màu nước. Khuyến khích trẻ ra ngoài và khám phá môi trường xung quanh. Chúng có thể đi dạo trong công viên, đi bộ đường dài hoặc chỉ khám phá sân sau của chính mình. Yêu cầu trẻ quan sát thực vật, động vật và côn trùng mà chúng nhìn thấy trên đường đi. Họ có thể phác thảo và viết về những gì họ nhìn thấy trong nhật ký tự nhiên của họ. Điều này không chỉ thúc đẩy sự sáng tạo mà còn giúp trẻ tìm hiểu thêm về môi trường và thế giới tự nhiên xung quanh. Họ cũng có thể thu thập lá, hoa hoặc các vật thể nhỏ khác và dán chúng vào nhật ký của họ để tạo ra một ảnh ghép tự nhiên. Hoạt động này có thể được thực hiện trong suốt mùa hè, cho trẻ một cái gì đó để làm mỗi khi chúng đi ra ngoài. Vào cuối kỳ nghỉ, họ sẽ có một cuốn nhật ký đẹp để nhìn lại và ghi nhớ những cuộc phiêu lưu mùa hè của họ."}</w:t>
      </w:r>
    </w:p>
    <w:p w14:paraId="230412D0" w14:textId="77777777" w:rsidR="00E8412E" w:rsidRDefault="0084314D">
      <w:r>
        <w:t>{"question": "Xác định ý chính của văn bản. - Sự nóng lên toàn cầu là thuật ngữ được sử dụng để mô tả sự gia tăng dần dần nhiệt độ trung bình của bầu khí quyển Trái đất và các đại dương của nó, một sự thay đổi được cho là đang thay đổi vĩnh viễn khí hậu Trái đất.", "Trả lời": "Ý tưởng chính của văn bản là sự nóng lên toàn cầu là sự gia tăng dần dần nhiệt độ trung bình của Trái đất được cho là gây ra những thay đổi vĩnh viễn đối với khí hậu của hành tinh."}</w:t>
      </w:r>
    </w:p>
    <w:p w14:paraId="6E527985" w14:textId="77777777" w:rsidR="00E8412E" w:rsidRDefault="0084314D">
      <w:r>
        <w:lastRenderedPageBreak/>
        <w:t>{"câu hỏi": "Tạo ra một lời khuyên cho người đang cảm thấy không có động lực.", "Trả lời": "Khi bạn cảm thấy không có động lực, điều quan trọng cần nhớ là bạn có thể nghỉ ngơi và nạp lại năng lượng. Nó cũng hữu ích để chia các nhiệm vụ lớn thành các phần nhỏ hơn, dễ quản lý hơn và tập trung vào việc đạt được tiến bộ, không phải hoàn hảo. Hãy thử liên hệ với một người bạn hoặc người thân yêu để được khuyến khích và hỗ trợ. Đôi khi nó giúp thay đổi thói quen hoặc môi trường xung quanh của bạn để có được một cái nhìn mới mẻ. Hãy nhớ rằng, mọi người đều trải qua giai đoạn cảm thấy không có động lực, và điều đó hoàn toàn bình thường. Hãy tin tưởng vào khả năng của cậu để vượt qua điều này và tiếp tục tiến về phía trước, từng bước một."}</w:t>
      </w:r>
    </w:p>
    <w:p w14:paraId="6D0CD9DA" w14:textId="77777777" w:rsidR="00E8412E" w:rsidRDefault="0084314D">
      <w:r>
        <w:t>{"câu hỏi": "Thay đổi câu đã cho thành một tuyên bố về lợi ích của một cái gì đó. - Sử dụng Google Maps có thể thực sự hữu ích.", "trả lời": "Sử dụng Google Maps có thể mang lại nhiều lợi ích như điều hướng chính xác, cập nhật giao thông theo thời gian thực và dễ dàng khám phá các điểm đến mới."}</w:t>
      </w:r>
    </w:p>
    <w:p w14:paraId="210E67D3" w14:textId="77777777" w:rsidR="00E8412E" w:rsidRDefault="0084314D">
      <w:r>
        <w:t>{"question": "Chuyển đổi cụm từ thành một câu hoàn chỉnh. - ngoài vũ trụ", "trả lời": "Tôi thường tự hỏi những bí ẩn và bí mật nào chưa được khám phá ngoài vũ trụ."}</w:t>
      </w:r>
    </w:p>
    <w:p w14:paraId="40B1C538" w14:textId="77777777" w:rsidR="00E8412E" w:rsidRDefault="0084314D">
      <w:r>
        <w:t>{"câu hỏi": "Xác định loại câu.\n\nĐầu ra nên được chọn từ:\n- Khai báo\n- Thẩm vấn\n- Cảm thán\n- Bắt buộc - Bạn có muốn ra ngoài không?", "trả lời": "Thẩm vấn"}</w:t>
      </w:r>
    </w:p>
    <w:p w14:paraId="7EE7DEB0" w14:textId="77777777" w:rsidR="00E8412E" w:rsidRDefault="0084314D">
      <w:r>
        <w:t>{"câu hỏi": "Viết truyện ngắn từ 100 từ trở xuống.", "trả lời": "Ngày xưa có một người đàn ông cô đơn sống trong một ngôi nhà nhỏ trên núi. Anh dành cả ngày để đọc sách và đi dạo, nhưng anh khao khát có bạn đồng hành. Một ngày nọ, anh tìm thấy một con chim bị thương và chăm sóc nó khỏe mạnh trở lại. Con chim trở thành bạn của anh ta và sẽ hát cho anh ta những bài hát hay. Người đàn ông nhận ra rằng đôi khi hạnh phúc đến khi bạn ít mong đợi nhất và nó có thể có hình dạng của nhiều hình thức khác nhau. Anh ấy biết ơn vì niềm vui bất ngờ mà chú chim nhỏ mang lại cho cuộc sống của anh ấy và anh ấy trân trọng tình bạn của họ."}</w:t>
      </w:r>
    </w:p>
    <w:p w14:paraId="205714FA" w14:textId="77777777" w:rsidR="00E8412E" w:rsidRDefault="0084314D">
      <w:r>
        <w:t>{"question": "Phân loại các mục sau đây là rắn hoặc lỏng. - Nước, đường, thép", "trả lời": "Nước - Chất lỏng\n\nSugar - Rắn\n\nSteel - Rắn"}</w:t>
      </w:r>
    </w:p>
    <w:p w14:paraId="47CC8B38" w14:textId="77777777" w:rsidR="00E8412E" w:rsidRDefault="0084314D">
      <w:r>
        <w:t>{"câu hỏi": "Ý nghĩa của thành ngữ \"Một xu tiết kiệm là một xu kiếm được\"?", "câu trả lời": "Thành ngữ \"Một xu tiết kiệm là một xu kiếm được\" có nghĩa là tiền được tiết kiệm hoặc bảo tồn cũng có giá trị như tiền kiếm được thông qua thu nhập. Nói cách khác, nó nhấn mạnh tầm quan trọng của việc tiết kiệm tiền và không lãng phí nó, bởi vì tiết kiệm một khoản nhỏ như một xu, có thể tăng lên theo thời gian, giống như kiếm tiền. Nó khuyến khích sự tiết kiệm và chú ý đến chi tiêu của một người để tăng sự giàu có."}</w:t>
      </w:r>
    </w:p>
    <w:p w14:paraId="0D05B95D" w14:textId="77777777" w:rsidR="00E8412E" w:rsidRDefault="0084314D">
      <w:r>
        <w:t xml:space="preserve">{"câu hỏi": "Liệt kê ba lợi ích của thiền", "trả lời": "1. Giảm căng thẳng và lo lắng: Thiền đã được chứng minh là giúp giảm mức độ cortisol, một loại hormone gây căng thẳng, trong cơ thể. Điều này có thể dẫn đến mức độ căng thẳng và lo lắng thấp hơn, và giúp các cá nhân cảm thấy thoải mái và thoải mái hơn. \ n \ n2. Cải thiện sự tập trung và tập trung: Thực hành thiền định thường xuyên giúp cải thiện sự tập trung và tập trung bằng cách rèn luyện tâm trí để ở trong thời điểm hiện tại. Điều này có thể dẫn đến cải thiện hiệu suất trong các nhiệm vụ </w:t>
      </w:r>
      <w:r>
        <w:lastRenderedPageBreak/>
        <w:t>đòi hỏi sự chú ý bền vững. \ n \ n3. Tăng cường tự nhận thức: Thiền có thể giúp các cá nhân phát triển sự hiểu biết lớn hơn về bản thân và suy nghĩ và cảm xúc của họ. Sự tự nhận thức tăng lên này có thể dẫn đến cải thiện việc điều tiết cảm xúc và ra quyết định tốt hơn."}</w:t>
      </w:r>
    </w:p>
    <w:p w14:paraId="2FA4EC58" w14:textId="77777777" w:rsidR="00E8412E" w:rsidRDefault="0084314D">
      <w:r>
        <w:t>{"câu hỏi": "Từ những từ được đưa ra, tạo thành một câu truyền tải cảm giác hy vọng và kiên cường. - can đảm, mặt trời, bóng tối", "trả lời": "Mặt trời luôn mọc, mang lại ánh sáng cho bóng tối và cho chúng ta can đảm để tiếp tục."}</w:t>
      </w:r>
    </w:p>
    <w:p w14:paraId="650BB15A" w14:textId="77777777" w:rsidR="00E8412E" w:rsidRDefault="0084314D">
      <w:r>
        <w:t>{"câu hỏi": "Phân tích bài thơ sau. - The Trees\nby Philip Larkin\n\nNhững cái cây đang ra lá\nGiống như một cái gì đó gần như đang được nói;\nNhững nụ gần đây thư giãn và lan rộng,\nMàu xanh của chúng là một loại đau buồn.", "Trả lời": "Bài thơ này, "Những cái cây" của Philip Larkin, là một sự phản ánh về chu kỳ tự nhiên của sự tăng trưởng và phân rã, sử dụng cây cối như một phép ẩn dụ. Dòng đầu tiên mô tả cây cối là "ra lá", có thể được hiểu là chúng đang phát triển và đi vào trạng thái viên mãn. Tuy nhiên, sự tăng trưởng này trái ngược trong dòng thứ hai, nơi hành động tăng trưởng được ví như "một cái gì đó gần như được nói." Điều này cho thấy rằng sự phát triển của cây cối là một lực lượng không nói ra, nhưng mạnh mẽ, và có một ý nghĩa sâu sắc hơn đối với sự phát triển của chúng nằm ngoài sự hiểu biết của chúng ta. Dòng thứ ba mô tả chồi trên cây,  mà \ "thư giãn và lan rộng." Sự nhân cách hóa này của cây, với chồi của chúng thư giãn, làm nổi bật ý tưởng rằng sự tăng trưởng này là tự nhiên và dễ dàng. Nó chỉ đơn giản là một phần của chu kỳ của họ, và không phải là thứ mà họ phải phấn đấu. Tuy nhiên, bất chấp sự dễ dàng và vẻ đẹp của sự tăng trưởng này, dòng cuối cùng tương phản điều này bằng cách tuyên bố, "Màu xanh lá cây của chúng là một loại đau buồn." Điều này cho thấy rằng, trong khi sự phát triển của cây là tự nhiên và dễ dàng, vẫn có một cảm giác buồn bã và mất mát đi kèm với nó. Có lẽ nỗi đau này là vì sự tăng trưởng là thoáng qua và cuối cùng sẽ mờ dần, hoặc có lẽ đó là vì sự tăng trưởng và thay đổi là một lời nhắc nhở về thời gian trôi qua. Nhìn chung, bài thơ ngắn này là một sự phản ánh mạnh mẽ về vẻ đẹp và nỗi buồn đi kèm với sự trưởng thành và thay đổi."}</w:t>
      </w:r>
    </w:p>
    <w:p w14:paraId="0C9FAB2E" w14:textId="77777777" w:rsidR="00E8412E" w:rsidRDefault="0084314D">
      <w:r>
        <w:t xml:space="preserve">{"câu hỏi": "Tạo hồ sơ nhân vật cho một nhà khoa học nữ.", "câu trả lời": "Tên: Tiến sĩ Amelia Reyes \ n \ nTuổi: 35 \ n \ nGiới tính: Nữ \ n \ nNghề nghiệp: Nhà khoa học (Nhà nghiên cứu y sinh) \ n \ nNgoại hình: Tiến sĩ Amelia Reyes đứng ở 5'6 \ " với dáng người gầy. Cô có mái tóc đen, dài ngang vai và đôi mắt nâu, thường được đóng khung bởi cặp kính gọng đen. Tủ quần áo của cô bao gồm chủ yếu là quần áo thực tế, thường chọn quần âu và áo cánh, hoặc một chiếc váy dài đến đầu gối với áo khoác phòng thí nghiệm khi làm việc. \ n \ n Tính cách: Tiến sĩ Reyes có khả năng phân tích cao và định hướng chi tiết với niềm đam mê giải quyết vấn đề. Bản tính tò mò của cô ấy thúc đẩy cô ấy không ngừng học hỏi, phát triển và tìm kiếm câu trả lời cho một số thách thức y tế khó khăn nhất trên thế giới. Bình tĩnh và thu thập, cô hiếm khi để cảm xúc kiểm soát quyết định hoặc phản ứng của mình. Thay vào đó, cô dựa vào logic và tư duy phản biện. Mặc dù tính chất công việc đòi hỏi khắt khe, Tiến sĩ Reyes vẫn duy trì tính cách thân thiện, luôn sẵn sàng hợp tác với các đồng nghiệp và chia sẻ kiến thức của mình với người khác. Sinh ra và lớn lên ở vùng ngoại ô Chicago, Tiến sĩ Reyes phát hiện ra tình yêu của mình đối với khoa học ngay từ khi còn nhỏ. Cô là người đầu tiên trong gia đình theo học đại học, cuối cùng lấy bằng tiến sĩ về Khoa học y sinh trước khi bắt đầu sự nghiệp nghiên cứu. Công việc của cô tập trung vào việc phát triển các loại dược phẩm </w:t>
      </w:r>
      <w:r>
        <w:lastRenderedPageBreak/>
        <w:t>mới để điều trị các rối loạn tự miễn dịch. Chuyên môn và những khám phá đột phá của Tiến sĩ Reyes đã mang lại cho cô nhiều giải thưởng và sự công nhận trong lĩnh vực của mình. Khi rảnh rỗi, cô ấy thích đi du lịch, đọc sách và dành thời gian cho gia đình."}</w:t>
      </w:r>
    </w:p>
    <w:p w14:paraId="6476C340" w14:textId="77777777" w:rsidR="00E8412E" w:rsidRDefault="0084314D">
      <w:r>
        <w:t>{"câu hỏi": "Đánh giá ngụy biện logic trong lập luận được cung cấp và giải thích lý do tại sao đó là một ngụy biện. - Nếu bạn không ở bên chúng tôi, thì bạn chống lại chúng tôi.", "trả lời": "Lập luận này trình bày một ngụy biện tiến thoái lưỡng nan sai, đó là một ngụy biện xảy ra khi chỉ có hai lựa chọn thay thế được trình bày như là lựa chọn duy nhất có thể, trong khi thực tế, có thể có những khả năng khác. Trong trường hợp này, người nói giả định rằng chỉ có hai mặt và không có nền tảng trung gian hoặc quan điểm khác. Loại lý luận này quá đơn giản và không giải thích được sự phức tạp của ý kiến và niềm tin của con người."}</w:t>
      </w:r>
    </w:p>
    <w:p w14:paraId="3B2D494A" w14:textId="77777777" w:rsidR="00E8412E" w:rsidRDefault="0084314D">
      <w:r>
        <w:t>{"câu hỏi": "Mô tả bối cảnh của một khu rừng tối tăm và bí ẩn.", "câu trả lời": "Trong khu rừng tối tăm và bí ẩn, bầu không khí thanh tao và đáng ngại. Những cái cây cao chót vót với vỏ cây đen xoắn và cành cây xù xì trải dài về phía bầu trời đêm không sao, chặn ánh sáng của mặt trăng. Sự phát triển dày đặc khiến việc di chuyển trong rừng trở nên khó khăn, và bụi rậm là nơi sinh sống của tất cả các loại sinh vật, đôi mắt của chúng lấp lánh trong bóng tối. Sương mù treo thấp bao phủ nền rừng, uốn lượn quanh những tán cây và tạo ra một cảnh tượng kỳ lạ, ám ảnh. Xa xa, tiếng sói xa xa và tiếng vó cú vang vọng qua sự trống rỗng. Sự im lặng chói tai, chỉ bị phá vỡ bởi tiếng xào xạc của lá cây và tiếng cành cây búng dưới chân. Không khí dày đặc với mùi đất mốc meo của đất ẩm ướt và lá cây mục nát, che giấu bất kỳ mùi nào khác có thể gợi ý về những bí mật và nguy hiểm ẩn nấp trong khung cảnh bí ẩn, tối tăm này."}</w:t>
      </w:r>
    </w:p>
    <w:p w14:paraId="536169F5" w14:textId="77777777" w:rsidR="00E8412E" w:rsidRDefault="0084314D">
      <w:r>
        <w:t>{"question": "Chỉnh sửa câu sau để nó ngắn gọn hơn: \"Trong nhà, thường có những khó khăn trong việc quản lý thời gian cho các công việc như dọn dẹp và giặt ủi", "trả lời": "Ở nhà, quản lý thời gian cho các công việc như dọn dẹp và giặt giũ thường là một thách thức."}</w:t>
      </w:r>
    </w:p>
    <w:p w14:paraId="5B2AC02F" w14:textId="77777777" w:rsidR="00E8412E" w:rsidRDefault="0084314D">
      <w:r>
        <w:t>{"question": "Cung cấp ví dụ về số liệu có thể được sử dụng để đo lường sự thành công của một chiến dịch tiếp thị mới.", "answer": "Một ví dụ về số liệu có thể được sử dụng để đo lường sự thành công của một chiến dịch tiếp thị mới là \"Tỷ lệ chuyển đổi". Số liệu này theo dõi tỷ lệ phần trăm cá nhân hoàn thành một hành động mong muốn, chẳng hạn như mua hàng hoặc đăng ký nhận bản tin,  sau khi tương tác với chiến dịch. Tỷ lệ chuyển đổi cao hơn sẽ chỉ ra rằng chiến dịch tiếp thị đang thuyết phục thành công người tiêu dùng thực hiện một hành động cụ thể và do đó có thể được coi là thành công."}</w:t>
      </w:r>
    </w:p>
    <w:p w14:paraId="121B9F4C" w14:textId="77777777" w:rsidR="00E8412E" w:rsidRDefault="0084314D">
      <w:r>
        <w:t xml:space="preserve">{"câu hỏi": "Giải thích lý do tại sao điều quan trọng là thiết lập niềm tin với khách hàng.", "Trả lời": "Thiết lập niềm tin với khách hàng là điều cần thiết để xây dựng và duy trì mối quan hệ tích cực và lâu dài với họ. Niềm tin là nền tảng của bất kỳ tương tác cá nhân hoặc kinh doanh thành công nào và có tác động rất lớn đến hành vi và lòng trung thành của khách hàng đối với thương hiệu. Khi khách hàng tin tưởng một thương hiệu, họ có nhiều khả năng trở thành người mua lặp lại, tham gia tích cực với nó và thậm chí giới thiệu nó cho người khác. Sự tin cậy cũng dẫn đến sự hài lòng của khách hàng tăng lên, điều này có thể dẫn đến doanh số, doanh thu và lợi nhuận cao hơn. Mặt khác, nếu khách hàng không tin tưởng một thương hiệu, họ sẽ ít có khả năng kinh doanh với nó và có nhiều khả năng chuyển sang đối </w:t>
      </w:r>
      <w:r>
        <w:lastRenderedPageBreak/>
        <w:t>thủ cạnh tranh. Điều này có thể dẫn đến truyền miệng tiêu cực, mất doanh số, giảm thị phần và cuối cùng làm tổn hại danh tiếng của thương hiệu. Tóm lại, thiết lập niềm tin với khách hàng là rất quan trọng để xây dựng lòng trung thành, giữ chân họ và đạt được thành công kinh doanh lâu dài. Các công ty nên cố gắng minh bạch, duy trì giao tiếp cởi mở và thực hiện theo lời hứa để kiếm được và duy trì sự tin tưởng của khách hàng."}</w:t>
      </w:r>
    </w:p>
    <w:p w14:paraId="48BAE061" w14:textId="77777777" w:rsidR="00E8412E" w:rsidRDefault="0084314D">
      <w:r>
        <w:t>{"question": "Đưa ra bảng giá cổ phiếu hàng ngày với các cột StockID, Ngày và Giá, hãy viết truy vấn SQL để tìm giá tối đa cho mỗi cổ phiếu trong 7 ngày qua.", "trả lời": "Chắc chắn, đây là một truy vấn SQL có thể sẽ làm những gì bạn muốn:\n\n'''\nSELECT StockID, MAX(Price) AS MaxPrice\nFROM MyTable\nWHERE Ngày &gt;= DATEADD(ngày,  -7, GETDATE())\nGROUP BY StockID;\n'''\n\nTruy vấn này chọn 'StockID' và 'Giá' tối đa cho mỗi cổ phiếu đã có bất kỳ cập nhật giá nào trong 7 ngày qua (liên quan đến ngày và giờ hiện tại). Để đạt được điều này, chúng tôi lọc các hàng của bảng bằng cách sử dụng mệnh đề 'WHERE', chỉ chọn các hàng có 'Ngày' trong vòng 7 ngày qua. Sau đó, chúng tôi nhóm các kết quả theo 'StockID' và áp dụng chức năng 'MAX' cho cột 'Giá' để có được giá trị cao nhất cho mỗi nhóm. Cuối cùng, chúng tôi sử dụng từ khóa 'AS' để đổi tên cột đầu ra thành 'MaxPrice' cho rõ ràng."}</w:t>
      </w:r>
    </w:p>
    <w:p w14:paraId="443EC4CD" w14:textId="77777777" w:rsidR="00E8412E" w:rsidRDefault="0084314D">
      <w:r>
        <w:t>{"câu hỏi": "Đề xuất một bữa ăn nhẹ lành mạnh cho công việc.", "trả lời": "Một món ăn nhẹ lành mạnh tuyệt vời cho công việc là một hộp nhỏ hummus kết hợp với một số loại rau sống, chẳng hạn như cà rốt trẻ em, lát dưa chuột, cà chua bi hoặc lát ớt chuông. Hummus là một món nhúng ngon và bổ dưỡng được làm từ đậu xanh, chứa đầy protein và chất xơ để giữ cho bạn cảm thấy no và hài lòng. Các loại rau sống cung cấp một độ giòn thỏa mãn và được đóng gói với các chất dinh dưỡng và vitamin. Món ăn nhẹ này rất dễ chế biến và mang theo, làm cho nó trở thành một lựa chọn hoàn hảo cho những ngày làm việc bận rộn."}</w:t>
      </w:r>
    </w:p>
    <w:p w14:paraId="3710C4F7" w14:textId="77777777" w:rsidR="00E8412E" w:rsidRDefault="0084314D">
      <w:r>
        <w:t>{"câu hỏi": "Phân tích phong cách viết của người dùng trong đoạn văn bản đã cho và cung cấp 3 đề xuất để cải thiện nó. - Thời tiết bây giờ bên ngoài cũng xấu, trời lạnh. Mọi người không có thời gian vui vẻ, luôn càu nhàu vì thời tiết lạnh. Sử dụng quần áo ấm bảo vệ khỏi bị đóng băng.", "trả lời": "1. Cải thiện ngữ pháp và cấu trúc câu: Các câu bị phân mảnh và thiếu ngữ pháp phù hợp. Cân nhắc viết lại chúng là, "Thời tiết bên ngoài rất xấu và trời lạnh. Mọi người không có thời gian vui vẻ, và họ luôn càu nhàu vì thời tiết lạnh. Mặc quần áo ấm để bảo vệ bản thân khỏi bị đóng băng.' \n2. Sử dụng các từ mô tả nhiều hơn: Thay thế "xấu" và "lạnh" bằng các từ cụ thể và mang tính mô tả hơn như "ảm đạm" hoặc "lạnh lùng". \n3. Làm cho văn bản trôi chảy bằng cách sử dụng liên từ và chuyển tiếp: Sử dụng các từ như 'tuy nhiên', 'hơn nữa' và 'do đó' để kết nối các ý tưởng và làm cho văn bản dễ đọc hơn."}</w:t>
      </w:r>
    </w:p>
    <w:p w14:paraId="1960FF11" w14:textId="77777777" w:rsidR="00E8412E" w:rsidRDefault="0084314D">
      <w:r>
        <w:t>{"question": "Xác định từ đúng để hoàn thành câu. - Đồ nội thất được tạo ra với ý tưởng ______.", "trả lời": "công thái học"}</w:t>
      </w:r>
    </w:p>
    <w:p w14:paraId="3925DFA8" w14:textId="77777777" w:rsidR="00E8412E" w:rsidRDefault="0084314D">
      <w:r>
        <w:t>{"câu hỏi": "Thêm hai câu vào cuộc đối thoại này để làm cho nó hoàn chỉnh. - Wonka: Bạn là ai?\nCharlie: Tôi là Charlie Bucket.", "Trả lời": "Wonka: Ah, rất vui được gặp bạn, Charlie. Làm thế nào bạn tìm thấy nhà máy của tôi? \nCharlie: Tôi tìm thấy một vé vàng trong quán bar Wonka, và nó đã đưa tôi đến đây."}</w:t>
      </w:r>
    </w:p>
    <w:p w14:paraId="7D01F782" w14:textId="77777777" w:rsidR="00E8412E" w:rsidRDefault="0084314D">
      <w:r>
        <w:lastRenderedPageBreak/>
        <w:t>{"câu hỏi": "Tính số mét vuông trong phòng 10x10.", "câu trả lời": "Số mét vuông trong phòng 10x10 là 100 mét vuông. Điều này được tính bằng cách nhân chiều dài của căn phòng (10 m) với chiều rộng của nó (10 m): 10m x 10m = 100 mét vuông (m\u00b2)."}</w:t>
      </w:r>
    </w:p>
    <w:p w14:paraId="4F81415E" w14:textId="77777777" w:rsidR="00E8412E" w:rsidRDefault="0084314D">
      <w:r>
        <w:t>{"câu hỏi": "Viết lại câu để tiết lộ phép ẩn dụ. - Mặt trời là một đồng tiền vàng trên bầu trời.", "Trả lời": "Mặt trời chiếu sáng rực rỡ như một đồng xu làm bằng vàng trên bầu trời."}</w:t>
      </w:r>
    </w:p>
    <w:p w14:paraId="2CB598D4" w14:textId="77777777" w:rsidR="00E8412E" w:rsidRDefault="0084314D">
      <w:r>
        <w:t>{"question": "Sửa lỗi chính tả và ngữ pháp trong câu đầu vào. - Điều quan trọng là có thể có sự khác biệt tinh tế trong cách đánh vần các từ đơn giản.", "trả lời": "Điều quan trọng cần biết là có thể có sự khác biệt tinh tế trong cách đánh vần các từ giống nhau."}</w:t>
      </w:r>
    </w:p>
    <w:p w14:paraId="4DB4C326" w14:textId="77777777" w:rsidR="00E8412E" w:rsidRDefault="0084314D">
      <w:r>
        <w:t>{"question": "Xây dựng một phương trình cân bằng để biểu diễn phản ứng. - Lên men glucose thành ethanol", "trả lời": "Phương trình hóa học cân bằng cho quá trình lên men glucose thành ethanol là:\n\n'C6H12O6 (dung dịch) -&gt; 2 C2H5OH (dung dịch) + 2 CO2(g)'"}</w:t>
      </w:r>
    </w:p>
    <w:p w14:paraId="2AAF633F" w14:textId="77777777" w:rsidR="00E8412E" w:rsidRDefault="0084314D">
      <w:r>
        <w:t>{"câu hỏi": "Đưa ra lời giải thích tại sao ý kiến này là sai. - Xe không người lái sẽ giúp việc đi lại an toàn hơn.", "Trả lời": "Ý kiến cho rằng xe không người lái sẽ giúp việc đi lại an toàn hơn không hẳn là sai, nhưng nó cũng không phải là một kết quả được đảm bảo. Mặc dù đúng là công nghệ tiên tiến trong ô tô không người lái có khả năng loại bỏ lỗi của con người, nguyên nhân hàng đầu gây ra tai nạn xe hơi, nhưng vẫn có những lo ngại về sự an toàn của xe tự lái. Ví dụ, công nghệ được sử dụng trong ô tô không người lái vẫn chưa hoàn hảo, và đã có trường hợp các cảm biến và camera không phát hiện ra chướng ngại vật,  dẫn đến tai nạn. Ngoài ra, việc lập trình phức tạp của các phương tiện tự trị có thể khiến chúng dễ bị hack, dẫn đến sự an toàn bị xâm phạm. Hơn nữa, những chiếc xe không người lái vẫn sẽ cần phải chia sẻ đường với các phương tiện do con người điều khiển và sự tương tác giữa hai loại có khả năng dẫn đến tai nạn. Cũng có những lo ngại về cách các phương tiện tự trị sẽ phản ứng trong các tình huống không thể đoán trước hoặc tình huống khó xử về đạo đức. Tóm lại, trong khi có những lời hứa rằng những chiếc xe không người lái có thể cải thiện sự an toàn của việc đi lại, cũng có những lo ngại và không chắc chắn xung quanh sự an toàn của chúng. Không thể tuyên bố dứt khoát rằng những chiếc xe không người lái sẽ giúp việc đi lại an toàn hơn cho đến khi những lo ngại này được giải quyết và giải quyết."}</w:t>
      </w:r>
    </w:p>
    <w:p w14:paraId="257F2495" w14:textId="77777777" w:rsidR="00E8412E" w:rsidRDefault="0084314D">
      <w:r>
        <w:t>{"câu hỏi": "Hãy tưởng tượng một tình huống và viết một đoạn văn về cách giải quyết nó. - Bạn đến một bữa tiệc và bạn không biết ai.", "Trả lời": "Trong tình huống bạn đến một bữa tiệc và bạn không biết ai, bước đầu tiên cần thực hiện là tìm chủ nhà hoặc tiếp viên đã mời bạn và giới thiệu bản thân. Cố gắng bắt chuyện với họ và yêu cầu họ giới thiệu bạn với một số khách khác. Một cách khác là tìm ai đó đang đứng một mình hoặc thể hiện ngôn ngữ cơ thể chào đón và bắt đầu cuộc trò chuyện với họ. Bạn có thể bắt đầu với một lời chào vui vẻ, và sau đó giới thiệu bản thân, sau đó tiếp tục với một câu hỏi mở để tiếp tục cuộc trò chuyện. Ngoài ra, hãy cố gắng tìm một nhóm đang tham gia vào một cuộc trò chuyện mà bạn thấy thú vị và lịch sự tham gia. Hãy nhớ tiếp tục thể hiện ngôn ngữ cơ thể ấm áp và cởi mở để gặp gỡ những người mới, bằng cách này bạn sẽ làm quen với một số người quen và thậm chí có thể là một số bạn bè trong bữa tiệc."}</w:t>
      </w:r>
    </w:p>
    <w:p w14:paraId="19AB208D" w14:textId="77777777" w:rsidR="00E8412E" w:rsidRDefault="0084314D">
      <w:r>
        <w:lastRenderedPageBreak/>
        <w:t>{"câu hỏi": "Động não 4 lựa chọn khả thi để giảm ô nhiễm trong thành phố.", "trả lời": "1. Thực hiện giao thông công cộng: Một trong những cách hiệu quả nhất để giảm ô nhiễm trong thành phố là đầu tư vào một mạng lưới giao thông công cộng hiệu quả. Điều này có thể bao gồm nhiều xe buýt và tàu điện ngầm, và thậm chí mở rộng các chương trình chia sẻ xe đạp hoặc đi chung xe. Điều này có thể giúp giảm số lượng ô tô cá nhân trên đường, dẫn đến giảm đáng kể ô nhiễm không khí. \ n \ n2. Thúc đẩy năng lượng xanh: Một lựa chọn khác để giảm ô nhiễm trong thành phố là khuyến khích sử dụng các nguồn năng lượng tái tạo, chẳng hạn như năng lượng gió hoặc mặt trời. Điều này có thể được thực hiện bằng cách cung cấp các ưu đãi cho các doanh nghiệp và cư dân chuyển sang các dạng năng lượng sạch hơn này hoặc bằng cách đầu tư vào các dự án năng lượng xanh trên toàn thành phố. \ n \ n3. Tăng không gian xanh: Thêm nhiều không gian xanh, chẳng hạn như công viên, vườn và mái nhà xanh, cũng có thể giúp giảm ô nhiễm trong thành phố. Những không gian này không chỉ cung cấp một nơi để cư dân thư giãn và tận hưởng thiên nhiên, mà còn giúp lọc các chất ô nhiễm từ không khí và chống lại hiệu ứng đảo nhiệt đô thị. \ n \ n4. Thực thi các quy định về môi trường: Thực thi mạnh mẽ và nhất quán các quy định về môi trường là một bước quan trọng khác trong việc giảm ô nhiễm trong thành phố. Điều này có thể bao gồm các biện pháp như phạt tiền đối với lượng khí thải quá mức hoặc thực thi các quy tắc xây dựng nghiêm ngặt hơn để làm cho việc xây dựng mới thân thiện với môi trường hơn. Bằng cách buộc các doanh nghiệp và cá nhân phải chịu trách nhiệm về tác động của họ đối với môi trường, các thành phố có thể giúp thúc đẩy các hoạt động bền vững hơn."}</w:t>
      </w:r>
    </w:p>
    <w:p w14:paraId="550C9272" w14:textId="77777777" w:rsidR="00E8412E" w:rsidRDefault="0084314D">
      <w:r>
        <w:t>{"question": "Phân loại đoạn văn sau thành một thể loại cụ thể. - Mưa đập vào cửa sổ, tia chớp lóe lên ở phía xa, sấm sét nổ tung trong không khí.", "trả lời": "Đoạn văn này có thể được phân loại theo thể loại mô tả thời tiết."}</w:t>
      </w:r>
    </w:p>
    <w:p w14:paraId="5E5AF55B" w14:textId="77777777" w:rsidR="00E8412E" w:rsidRDefault="0084314D">
      <w:r>
        <w:t>{"câu hỏi": "Đưa ra một ví dụ về kịch bản phân tích tình cảm hợp lệ.", "câu trả lời": "Một kịch bản phân tích tình cảm hợp lệ có thể là theo dõi các nhận xét và phản hồi cho một sản phẩm mới ra mắt từ một công ty. Để hiểu cách khách hàng của họ cảm nhận sản phẩm, công ty có thể thu thập dữ liệu từ đánh giá của khách hàng, bài đăng trên phương tiện truyền thông xã hội và các nguồn trực tuyến khác, sau đó sử dụng các kỹ thuật xử lý ngôn ngữ tự nhiên để phân tích tình cảm được thể hiện trong văn bản. Sau đó, công ty có thể sử dụng thông tin này để đánh giá sự tiếp nhận tổng thể của sản phẩm của họ, xác định các điểm đau phổ biến hoặc các vấn đề mà khách hàng có thể gặp phải và xác định các khu vực tiềm năng để cải thiện trong các bản cập nhật trong tương lai. Bằng cách sử dụng phân tích tình cảm, công ty có thể có được những hiểu biết có giá trị về thái độ và ý kiến của khách hàng đối với sản phẩm của họ, giúp họ đưa ra quyết định dựa trên dữ liệu để cải thiện sự hài lòng của khách hàng."}</w:t>
      </w:r>
    </w:p>
    <w:p w14:paraId="62838B02" w14:textId="77777777" w:rsidR="00E8412E" w:rsidRDefault="0084314D">
      <w:r>
        <w:t xml:space="preserve">{"câu hỏi": "So sánh và đối chiếu hai tôn giáo, Kitô giáo và Hồi giáo.", "Trả lời": "Kitô giáo và Hồi giáo là hai trong số các tôn giáo lớn nhất thế giới, với gần 2,4 tỷ và 1,8 tỷ tín đồ tương ứng. Cả hai tôn giáo đều có nguồn gốc từ Trung Đông và chia sẻ nguồn gốc Abraham, và họ có một số giáo lý và niềm tin cốt lõi tương tự, nhưng có sự khác biệt đáng kể trong giáo lý, thực hành và lịch sử của họ. Một trong những khác biệt chính giữa Kitô giáo và Hồi giáo là niềm tin cơ bản của họ về Thiên Chúa. Cơ đốc nhân tin vào Chúa Ba Ngôi, có nghĩa là có một Đức Chúa Trời trong ba ngôi vị riêng biệt: Cha, Con và Đức Thánh Linh. Mặt khác, người Hồi </w:t>
      </w:r>
      <w:r>
        <w:lastRenderedPageBreak/>
        <w:t>giáo thực hành thuyết độc thần nghiêm ngặt và tin vào một vị thần vô hình duy nhất, toàn năng, Allah. Một sự khác biệt nữa giữa hai tôn giáo là quan điểm của họ về Chúa Giêsu. Cơ đốc nhân tin rằng Chúa Giê-xu là con trai của Đức Chúa Trời và là vị cứu tinh thiêng liêng đã chết vì tội lỗi của nhân loại và là Đấng đã sống lại từ cõi chết. Ngược lại, người Hồi giáo coi Chúa Giêsu là một tiên tri và sứ giả của Thiên Chúa, nhưng họ không tin rằng Ngài là thần thánh hay Ngài đã bị đóng đinh. Hai tôn giáo cũng khác nhau về thực hành và nghi lễ của họ. Kitô giáo bao gồm nhiều giáo phái với các thực hành khác nhau, nhưng hầu hết các Kitô hữu tham gia cầu nguyện thường xuyên, tham dự các dịch vụ nhà thờ và kỷ niệm các ngày lễ tôn giáo như Phục sinh và Giáng sinh. Người Hồi giáo tuân theo Năm trụ cột của Hồi giáo, bao gồm cầu nguyện thường xuyên năm lần một ngày, làm từ thiện, ăn chay trong tháng Ramadan, hành hương đến Mecca và tuyên bố đức tin vào Allah và nhà tiên tri Muhammad của Ngài. Bất chấp sự khác biệt của họ, Kitô giáo và Hồi giáo chia sẻ một số điểm chung trong giáo lý của họ, chẳng hạn như niềm tin vào một Thiên Chúa,  Tầm quan trọng của cầu nguyện, bác ái và tha thứ, và khái niệm về thế giới bên kia với thiên đường và địa ngục. Cả hai tôn giáo cũng nhấn mạnh tầm quan trọng của cộng đồng và đến với nhau để thờ phượng. Tóm lại, Kitô giáo và Hồi giáo là hai tôn giáo riêng biệt với một số điểm tương đồng trong niềm tin cốt lõi của họ, nhưng cũng có những khác biệt đáng kể trong giáo lý của họ về Thiên Chúa, Chúa Giêsu và các thực hành tôn giáo.</w:t>
      </w:r>
    </w:p>
    <w:p w14:paraId="6B78BB98" w14:textId="77777777" w:rsidR="00E8412E" w:rsidRDefault="0084314D">
      <w:r>
        <w:t>{"question": "Chèn một cụm từ phù hợp để hoàn thành câu. - Anh ấy thốt lên một tiếng ______ khi nghe tin.", "trả lời": "Anh ấy thở dài/thở hổn hển/cảm thán ngạc nhiên khi nghe tin."}</w:t>
      </w:r>
    </w:p>
    <w:p w14:paraId="11C19754" w14:textId="77777777" w:rsidR="00E8412E" w:rsidRDefault="0084314D">
      <w:r>
        <w:t>{"question": "Thay đổi nội dung câu để sử dụng thì quá khứ. - Tàu khởi hành lúc 6:00 chiều.", "trả lời": "Tàu rời đi lúc 6:00 tối."}</w:t>
      </w:r>
    </w:p>
    <w:p w14:paraId="4AD73493" w14:textId="77777777" w:rsidR="00E8412E" w:rsidRDefault="0084314D">
      <w:r>
        <w:t>{"question": "Viết mô tả sản phẩm cho điện thoại di động mới. - iPhone 11 Pro", "trả lời": "iPhone 11 Pro, kiểu dáng đẹp và tuyệt đẹp trong thiết kế của nó, là điện thoại thông minh cao cấp mới nhất được tung ra thị trường. Với Màn hình Super Retina XDR và Chip A13 Bionic mạnh mẽ, thiết bị này tự hào có trải nghiệm cực kỳ tiên tiến và nhanh như chớp cho người dùng. Với hệ thống ba camera hoàn toàn mới và chế độ ban đêm nâng cao, nhiếp ảnh và video của bạn sẽ trở nên sống động với màu sắc và chi tiết không thể so sánh được. Nó có khả năng chống nước và bụi, có thời lượng pin dài hơn và Face ID độ nét cao để tăng cường bảo mật. Với một loạt các tính năng thông minh bao gồm Siri, thiết bị này có thể làm cho cuộc sống của bạn dễ dàng và tươi sáng hơn. Nâng cấp lên iPhone 11 Pro để có trải nghiệm di động thực sự đi trước thời đại."}</w:t>
      </w:r>
    </w:p>
    <w:p w14:paraId="3D08DB0C" w14:textId="77777777" w:rsidR="00E8412E" w:rsidRDefault="0084314D">
      <w:r>
        <w:t>{"câu hỏi": "Với đoạn văn sau, hãy chỉnh sửa nó để giọng điệu trang trọng hơn - Xin chào! Tôi viết thư để yêu cầu in một số tài liệu. Chúng rất quan trọng vì sẽ cần phải có nhiều bản sao.", "trả lời": "Xin chào, \ n \ nTôi đang gửi yêu cầu chính thức để in các tài liệu được chỉ định. Những tài liệu này vô cùng quan trọng vì bắt buộc phải tạo ra nhiều bản sao."}</w:t>
      </w:r>
    </w:p>
    <w:p w14:paraId="17C82790" w14:textId="77777777" w:rsidR="00E8412E" w:rsidRDefault="0084314D">
      <w:r>
        <w:t>{"câu hỏi": "Đề xuất một phụ đề phù hợp cho bài viết này - Lợi ích của việc thực hành chánh niệm", "câu trả lời": "\"Cải thiện sức khỏe tâm thần và giảm căng thẳng thông qua lối sống chánh niệm\""}</w:t>
      </w:r>
    </w:p>
    <w:p w14:paraId="74A28EBC" w14:textId="77777777" w:rsidR="00E8412E" w:rsidRDefault="0084314D">
      <w:r>
        <w:lastRenderedPageBreak/>
        <w:t>{"câu hỏi": "Bạn cần đề xuất 3 chiến lược để tối ưu hóa một trang web cho công cụ tìm kiếm Google.", "câu trả lời": "1. ** Sử dụng từ khóa: ** Chọn từ khóa có liên quan đến nội dung trang web của bạn là điều cần thiết để tối ưu hóa trang web của bạn cho tìm kiếm của Google. Đảm bảo sử dụng các từ khóa trong tiêu đề, mô tả meta và trong nội dung của trang. Ngoài ra, sử dụng các từ khóa đuôi dài, là các cụm từ dài hơn và cụ thể hơn, có thể giúp thu hút đúng đối tượng vào trang web và cải thiện thứ hạng của nó. \ n \ n2. ** Cải thiện tốc độ trang web: ** Tốc độ trang web là một yếu tố quan trọng trong thuật toán xếp hạng của Google. Bạn có thể tối ưu hóa trang web của mình bằng cách nén hình ảnh, thu nhỏ mã, sử dụng mạng phân phối nội dung (CDN) và giảm số lần chuyển hướng. Điều này có thể giúp giảm thời gian tải trang và cải thiện trải nghiệm người dùng, dẫn đến thứ hạng tìm kiếm của Google tốt hơn. ** Tạo nội dung chất lượng cao: ** Tạo nội dung chất lượng cao, nguyên bản và có liên quan là một trong những chiến lược quan trọng nhất để tối ưu hóa trang web cho tìm kiếm của Google. Nội dung phải cung cấp giá trị cho người dùng và phải dễ đọc và dễ hiểu. Bạn cũng có thể sử dụng thẻ tiêu đề, dấu đầu dòng và các yếu tố hình ảnh như hình ảnh và video để làm cho nội dung hấp dẫn hơn. Điều này có thể giúp cải thiện thứ hạng trang web của bạn vì Google thưởng cho các trang web có nội dung chất lượng cao."}</w:t>
      </w:r>
    </w:p>
    <w:p w14:paraId="1B4AB0D2" w14:textId="77777777" w:rsidR="00E8412E" w:rsidRDefault="0084314D">
      <w:r>
        <w:t>{"câu hỏi": "Viết lại câu sau để sử dụng một động từ khác - Tôi sẽ đọc sách", "trả lời": "Tôi sẽ đọc sách."}</w:t>
      </w:r>
    </w:p>
    <w:p w14:paraId="1B6E18C5" w14:textId="77777777" w:rsidR="00E8412E" w:rsidRDefault="0084314D">
      <w:r>
        <w:t>{"câu hỏi": "Đề xuất một tiêu đề phù hợp cho bài viết dưới đây - Bài viết này thảo luận về tình trạng hiện tại của ngành công nghiệp âm nhạc và cách công nghệ đã có tác động đến sự phát triển của nó.", "câu trả lời": "\"Công nghệ và sự phát triển của ngành công nghiệp âm nhạc: Quan điểm hiện tại\""}</w:t>
      </w:r>
    </w:p>
    <w:p w14:paraId="69B9050C" w14:textId="77777777" w:rsidR="00E8412E" w:rsidRDefault="0084314D">
      <w:r>
        <w:t>{"câu hỏi": "So sánh hai môn học sau - Trí tuệ nhân tạo và Học máy", "câu trả lời": "Trí tuệ nhân tạo (AI) và Học máy (ML) là hai lĩnh vực liên quan nhưng khác biệt trong lĩnh vực khoa học máy tính. AI đề cập đến khả năng của máy tính hoặc máy móc mô phỏng nhận thức hoặc trí thông minh của con người để thực hiện các nhiệm vụ thường đòi hỏi sự tiếp xúc của con người. AI có thể đạt được bằng cách lập trình máy móc với các bộ hướng dẫn, quy tắc và thuật toán ra quyết định được xác định trước. Mặt khác, Machine Learning là một tập hợp con của AI liên quan đến khả năng của máy tính để học và tối ưu hóa hiệu suất của nó mà không cần được lập trình rõ ràng. Nó cho phép máy móc cải thiện hiệu suất của chúng theo thời gian bằng cách cung cấp cho chúng dữ liệu và cho phép chúng xác định các mẫu và học hỏi từ nó, giống như bộ não con người. Trong khi cả AI và ML đều đối phó với việc dạy máy thực hiện các nhiệm vụ giống như con người, AI đạt được điều này thông qua các thuật toán và hướng dẫn được xác định trước, trong khi ML liên quan đến việc đào tạo một mô hình bằng cách sử dụng một tập dữ liệu lớn để máy có thể tự đưa ra quyết định và dự đoán. ML tạo thành nền tảng của AI, cho phép máy tính đưa ra quyết định và dự đoán dựa trên dữ liệu và kinh nghiệm trong quá khứ mà không cần được lập trình rõ ràng cho từng kịch bản phát sinh."}</w:t>
      </w:r>
    </w:p>
    <w:p w14:paraId="7A038222" w14:textId="77777777" w:rsidR="00E8412E" w:rsidRDefault="0084314D">
      <w:r>
        <w:t xml:space="preserve">{"câu hỏi": "Giải thích thuật toán máy tính là gì.", "trả lời": "Thuật toán máy tính là một tập hợp các hướng dẫn từng bước mà máy tính tuân theo để thực hiện một tác vụ cụ thể. Một thuật toán cung cấp cho máy tính một chuỗi hành động rõ ràng và chính xác để giải quyết </w:t>
      </w:r>
      <w:r>
        <w:lastRenderedPageBreak/>
        <w:t>vấn đề hoặc hoàn thành nhiệm vụ. Các hướng dẫn tuần tự này có thể ở dạng sơ đồ hoặc mã bằng văn bản chỉ đạo máy tính thực hiện từng bước theo thứ tự thích hợp. Các thuật toán thường được sử dụng trong lập trình máy tính, nơi chúng cung cấp nền tảng cho các ứng dụng phần mềm, cho phép máy tính thao tác, xử lý và phân tích dữ liệu. Thông qua việc sử dụng các thuật toán, máy tính có thể đưa ra quyết định, giải quyết vấn đề và thực hiện các phép tính phức tạp."}</w:t>
      </w:r>
    </w:p>
    <w:p w14:paraId="73A45E51" w14:textId="77777777" w:rsidR="00E8412E" w:rsidRDefault="0084314D">
      <w:r>
        <w:t>{"câu hỏi": "Đề xuất một tiêu đề thích hợp cho đoạn văn dưới đây - Một đại dịch toàn cầu buộc ngành khách sạn phải đánh giá lại các hoạt động của mình và thích nghi với một thế giới mới của các giao thức an toàn và sức khỏe.", "câu trả lời": "\"Những thách thức mới đối với ngành khách sạn: Thích ứng với thế giới hậu đại dịch\""}</w:t>
      </w:r>
    </w:p>
    <w:p w14:paraId="03C32EF5" w14:textId="77777777" w:rsidR="00E8412E" w:rsidRDefault="0084314D">
      <w:r>
        <w:t>{"câu hỏi": "Dự đoán dòng tiếp theo có thể xảy ra cho câu chuyện sau - Cô ấy lo lắng về việc gặp gỡ những người ở thành phố mới.", "câu trả lời": "Cô ấy hít thở sâu và nhắc nhở bản thân rằng đó là một khởi đầu mới, một cơ hội để kết bạn mới và tạo ra những kỷ niệm khó quên."}</w:t>
      </w:r>
    </w:p>
    <w:p w14:paraId="71ED2546" w14:textId="77777777" w:rsidR="00E8412E" w:rsidRDefault="0084314D">
      <w:r>
        <w:t>{"câu hỏi": "Tạo một cuộc đối thoại giữa hai nhân vật để giải quyết xung đột.", "câu trả lời": "**Nhân vật 1: Sarah ** - Này, tôi có thể nói chuyện với bạn về điều gì đó đã làm phiền tôi không?\n \n ** Nhân vật 2: John ** - Chắc chắn rồi, Sarah, cái gì \u2019s up?\n\n**Sarah** - Chà, gần đây tôi cảm thấy thực sự thất vọng vì có vẻ như tôi luôn làm nhiều hơn phần công việc công bằng của mình trong các dự án nhóm của chúng tôi. \ n \ n ** John ** - Thật sao? Tôi không biết.\n\n**Sarah** - vâng, tôi cảm thấy như tôi luôn là người viết báo cáo và tập hợp các bài thuyết trình, trong khi những người khác chỉ lười biếng. \ n \ n ** John ** - Tôi \ u2019m xin lỗi, Sarah. Tôi đã không nhận ra bạn đang cảm thấy như vậy. Tôi đoán tôi đã quá tập trung vào công việc của riêng mình đến nỗi tôi đã chú ý đến những gì đang xảy ra với phần còn lại của nhóm. \ n \ n ** Sarah ** - Tôi hiểu điều đó, nhưng tôi thực sự cảm thấy như chúng ta cần phải đưa ra một hệ thống tốt hơn để khối lượng công việc được phân bổ đồng đều hơn. \ n \ n ** John ** - Bạn \ u2019re đúng. Chúng ta chắc chắn nên làm việc về điều đó. Làm thế nào về việc chúng ta ngồi xuống và đưa ra một kế hoạch để phân chia công việc đồng đều hơn?\n\n**Sarah** - Điều đó nghe có vẻ tốt với tôi.\n\n**John** - Tuyệt vời. Tôi thực sự đánh giá cao bạn đã chú ý đến điều này, Sarah. Và tôi \ u2019m xin lỗi nếu tôi \ u2019 là một phần của vấn đề. \ n \ n ** Sarah ** - Cảm ơn, John. Tôi đánh giá cao bạn đã sẵn sàng làm việc này với tôi. Hãy nói nhiều hơn về kế hoạch vào ngày mai. \ n \ n ** John ** - Nghe có vẻ tốt. Hãy làm điều đó. Cảm ơn một lần nữa, Sarah."}</w:t>
      </w:r>
    </w:p>
    <w:p w14:paraId="31BBD814" w14:textId="77777777" w:rsidR="00E8412E" w:rsidRDefault="0084314D">
      <w:r>
        <w:t xml:space="preserve">{"question": "Chỉ định một thuật toán để tìm tổng tối đa trong một mảng nhất định. - [1,2,3,4]", "trả lời": "Một thuật toán để tìm tổng lớn nhất trong một mảng nhất định được mô tả dưới đây:\n\n1. Bắt đầu bằng cách khởi tạo một biến 'max_sum' cho phần tử đầu tiên trong mảng.\n2. Tạo một biến khác 'current_sum' và cũng đặt nó thành giá trị của phần tử đầu tiên. \ n3. Lặp qua mảng, bắt đầu từ phần tử thứ hai và làm theo các điều kiện dưới đây. Đối với mỗi lần lặp 'i-th': \n - Nếu 'current_sum &lt; 0', sau đó đặt 'current_sum' thành 'mảng[i]'.\n - Nếu không, hãy tích lũy giá trị trên 'current_sum' bằng cách thêm 'mảng[i]' ('current_sum += mảng[i]').\n - So sánh 'current_sum' với 'max_sum', nếu nó lớn hơn, sau đó cập nhật giá trị của 'max_sum'.\n4. Trả về giá trị được giữ bởi 'max_sum'.\n\nĐối với </w:t>
      </w:r>
      <w:r>
        <w:lastRenderedPageBreak/>
        <w:t>đầu vào đã cho [1, 2, 3, 4], tổng tối đa sẽ là '10' đạt được từ việc thêm tất cả các phần tử trong mảng.\n\nỞ đây là triển khai trong Python:\n\n'''python\ndef max_sum(mảng):\n max_sum = current_sum = mảng[0]\n cho i trong phạm vi(1, len(mảng)):\n current_sum = max(mảng[i], current_sum + mảng[i])\n max_sum = max(max_sum, current_sum)\n return max_sum\n'''"}</w:t>
      </w:r>
    </w:p>
    <w:p w14:paraId="0E5D559B" w14:textId="77777777" w:rsidR="00E8412E" w:rsidRDefault="0084314D">
      <w:r>
        <w:t>{"câu hỏi": "Dự đoán điều gì có thể xảy ra nếu nhiệt độ Trái đất tăng.", "câu trả lời": "Nếu nhiệt độ Trái đất tiếp tục tăng, có khả năng sẽ có một số hậu quả đối với hành tinh và cư dân của nó. Dưới đây là một số kết quả có thể xảy ra:\n\n1. Tăng mực nước biển: Sự tan chảy nhanh chóng của các tảng băng cực, sông băng và tảng băng do nhiệt độ tăng có thể dẫn đến sự gia tăng đáng kể mực nước biển. Điều này có thể dẫn đến lũ lụt và xói mòn các khu vực ven biển và thậm chí nhấn chìm một số đảo và thành phố trũng thấp. Thời tiết khắc nghiệt thường xuyên hơn: Sóng nhiệt, hạn hán, bão và các dạng thời tiết khắc nghiệt khác có thể trở nên thường xuyên và dữ dội hơn khi nhiệt độ Trái đất tăng lên. Những sự kiện này có thể có tác động tàn phá đối với cộng đồng, gây thiệt hại cho cơ sở hạ tầng và mất mạng. Mất đa dạng sinh học: Khi nhiệt độ tiếp tục tăng, nhiều loài thực vật và động vật có thể khó thích nghi với môi trường thay đổi. Điều này có thể dẫn đến mất đa dạng sinh học, với nhiều loài bị tuyệt chủng. \n\n4. Thiếu lương thực và nước: Nhiệt độ tăng có thể làm gián đoạn sản xuất cây trồng, dẫn đến tình trạng thiếu lương thực. Và, ở một số vùng, nguồn cung cấp nước có thể bị ảnh hưởng bởi sự kết hợp của nhu cầu tăng và giảm tính sẵn có, dẫn đến tình trạng thiếu nước. \ n \ n5. Tác động đến sức khỏe: Biến đổi khí hậu và nhiệt độ tăng có thể có tác động đáng kể đến sức khỏe con người. Tần suất sóng nhiệt gia tăng có thể dẫn đến nhiều bệnh liên quan đến nhiệt hơn, trong khi ô nhiễm không khí và những thay đổi trong việc phân bố các vectơ mang mầm bệnh như muỗi có thể làm tăng nguy cơ mắc các bệnh về đường hô hấp và truyền nhiễm. Nhìn chung, hậu quả tiềm tàng của việc tăng nhiệt độ Trái đất là rất nhiều, sâu rộng và chủ yếu là tiêu cực, và điều quan trọng là phải hành động để giảm thiểu sự gia tăng nhiệt độ do con người gây ra.</w:t>
      </w:r>
    </w:p>
    <w:p w14:paraId="2DA9C2B9" w14:textId="77777777" w:rsidR="00E8412E" w:rsidRDefault="0084314D">
      <w:r>
        <w:t xml:space="preserve">{"question": "Tạo danh sách các ý tưởng cho một ứng dụng giúp mọi người tiết kiệm tiền.", "answer": "1. Budget tracker: Một ứng dụng giúp người dùng theo dõi chi phí của họ, đặt ngân sách và bám sát nó, giúp tiết kiệm tiền dễ dàng hơn. Nhắc nhở và tổ chức hóa đơn: Ứng dụng sẽ thông báo cho người dùng về các hóa đơn sắp tới, theo dõi ngày đến hạn của họ và tạo điều kiện thanh toán đúng hạn để tránh phí trễ hạn. \ n3. So sánh giá: Ứng dụng sẽ cho phép người dùng quét mã vạch của cửa hàng tạp hóa hoặc các mặt hàng khác mà họ mua và so sánh giá từ các cửa hàng khác nhau để đảm bảo họ nhận được ưu đãi tốt nhất. Bộ tổng hợp phiếu giảm giá và phiếu giảm giá: Ứng dụng sẽ thu thập mã giảm giá và phiếu giảm giá từ các nguồn khác nhau và hiển thị chúng cho người dùng ở một nơi để dễ dàng truy cập và sử dụng. \ n5. Tiết kiệm tự động: Một ứng dụng làm tròn các giao dịch mua đến đồng đô la gần nhất và tự động gửi tiền lẻ vào tài khoản tiết kiệm. \ n6. Công cụ lập kế hoạch bữa ăn: Ứng dụng sẽ giúp người dùng lên kế hoạch cho bữa ăn của họ, tạo danh sách mua sắm và tìm công thức nấu ăn để giảm lãng phí thực phẩm và cắt giảm chi phí tạp hóa. \ n7. Giáo dục tài chính: Với lời khuyên, mẹo và thông tin chi tiết về tài chính, ứng dụng này sẽ giúp người dùng tìm hiểu về quản lý tiền, đầu tư và tiết kiệm. \ n8. Phần thưởng hoàn tiền: Ứng dụng sẽ thưởng cho người dùng tiền hoàn lại hoặc điểm khi mua hàng tại các nhà bán lẻ tham gia, </w:t>
      </w:r>
      <w:r>
        <w:lastRenderedPageBreak/>
        <w:t>giúp họ tiết kiệm tiền về lâu dài. \ n9. Công cụ theo dõi nợ và lập kế hoạch trả nợ: Ứng dụng sẽ giúp người dùng theo dõi các khoản nợ của họ, tạo kế hoạch trả nợ và cung cấp các công cụ tạo động lực để giúp họ đi đúng hướng và giảm nợ nhanh hơn. \ n10. Tiết kiệm năng lượng: Ứng dụng sẽ cung cấp các mẹo và đề xuất để giảm mức tiêu thụ năng lượng và giảm hóa đơn tiện ích."}</w:t>
      </w:r>
    </w:p>
    <w:p w14:paraId="649FFB83" w14:textId="77777777" w:rsidR="00E8412E" w:rsidRDefault="0084314D">
      <w:r>
        <w:t>{"câu hỏi": "Lập danh sách các rủi ro tiềm ẩn liên quan đến một liên doanh nhất định. - Khởi nghiệp nhỏ", "trả lời": "1. Rủi ro tài chính: Bắt đầu kinh doanh nhỏ đòi hỏi đầu tư đáng kể và có nguy cơ không thể thu hồi vốn đầu tư hoặc tạo ra lợi nhuận.\n2. Rủi ro thị trường: Có rủi ro là thị trường có thể không phản ứng tốt với sản phẩm hoặc dịch vụ được cung cấp, dẫn đến doanh thu và doanh thu thấp. Rủi ro hoạt động: Có nguy cơ gặp phải những thách thức bất ngờ trong hoạt động hàng ngày của doanh nghiệp, chẳng hạn như gián đoạn chuỗi cung ứng, doanh thu của nhân viên hoặc trục trặc thiết bị. \n4. Rủi ro pháp lý và quy định: Có thể có rủi ro liên quan đến việc điều hướng các yêu cầu pháp lý và quy định để bắt đầu và điều hành một doanh nghiệp nhỏ, chẳng hạn như có được giấy phép và giấy phép cần thiết, tuân thủ luật thuế và bảo vệ sở hữu trí tuệ. \n5. Rủi ro cạnh tranh: Có nguy cơ phải đối mặt với sự cạnh tranh mạnh mẽ từ các doanh nghiệp khác trên thị trường có thể gây khó khăn cho việc thu hút và giữ chân khách hàng. Rủi ro an ninh mạng: Khi nhiều doanh nghiệp dựa vào công nghệ cho hoạt động của họ, nguy cơ ngày càng tăng về các mối đe dọa an ninh mạng có thể gây hại cho doanh nghiệp hoặc khách hàng của doanh nghiệp. \n7. Rủi ro danh tiếng: Có nguy cơ làm tổn hại danh tiếng của doanh nghiệp do công khai tiêu cực hoặc khiếu nại của khách hàng, có thể dẫn đến mất hoạt động kinh doanh và giảm doanh thu."}</w:t>
      </w:r>
    </w:p>
    <w:p w14:paraId="6880B54B" w14:textId="77777777" w:rsidR="00E8412E" w:rsidRDefault="0084314D">
      <w:r>
        <w:t>{"câu hỏi": "Tóm tắt các ý chính của đoạn văn bản sau. - Trong thế giới kết nối và toàn cầu hóa ngày nay, kỹ năng giao tiếp hiệu quả là quan trọng hơn bao giờ hết. Với sự phát triển của internet, phương tiện truyền thông xã hội và hội nghị truyền hình, mọi người đang tương tác với những người khác từ khắp nơi trên thế giới hàng ngày. Do đó, kỹ năng giao tiếp vững chắc là điều bắt buộc đối với những cá nhân muốn thành công về mặt chuyên môn và cá nhân. Họ không chỉ cần có khả năng bày tỏ suy nghĩ và ý tưởng của mình một cách rõ ràng mà còn cần có khả năng lắng nghe và hiểu quan điểm của người khác. Điều này đặc biệt quan trọng trong các lĩnh vực như kinh doanh, nơi giao tiếp đa văn hóa là phổ biến. Tiếp cận các tương tác với một tâm trí cởi mở, sự đồng cảm và thực hành lắng nghe tích cực có thể giúp thu hẹp khoảng cách giữa các nền văn hóa khác nhau và tạo điều kiện cho sự hợp tác và hiểu biết tốt hơn.", "Trả lời": "Kỹ năng giao tiếp hiệu quả là điều cần thiết trong thế giới toàn cầu hóa của chúng ta do sự tương tác ngày càng tăng thông qua internet, phương tiện truyền thông xã hội và hội nghị truyền hình. Để thành công trong cả cuộc sống cá nhân và nghề nghiệp, các cá nhân cần thể hiện rõ ràng suy nghĩ, lắng nghe tích cực và hiểu người khác, đặc biệt là trong các lĩnh vực liên quan đến giao tiếp đa văn hóa. Sự cởi mở và đồng cảm có thể cải thiện sự hợp tác và hiểu biết giữa các nền văn hóa đa dạng."}</w:t>
      </w:r>
    </w:p>
    <w:p w14:paraId="2CB7DCE2" w14:textId="77777777" w:rsidR="00E8412E" w:rsidRDefault="0084314D">
      <w:r>
        <w:t xml:space="preserve">{"câu hỏi": "Mô tả một công nghệ được sử dụng để đo lường phản ứng cảm xúc của mọi người.", "câu trả lời": "Một công nghệ được sử dụng để đo lường phản ứng cảm xúc của mọi người là phần mềm nhận dạng khuôn mặt sử dụng Trí tuệ nhân tạo (AI) và thuật toán học máy để phân tích nét mặt và cảm xúc. Phần mềm này nắm bắt các chuyển động trên khuôn </w:t>
      </w:r>
      <w:r>
        <w:lastRenderedPageBreak/>
        <w:t>mặt và biểu cảm vi mô và sau đó tham chiếu chéo chúng với cơ sở dữ liệu về các biểu hiện cảm xúc đã biết để xác định trạng thái cảm xúc hiện tại của người đó. Phần mềm có thể phát hiện những cảm xúc như hạnh phúc, buồn bã, tức giận, sợ hãi, bất ngờ và ghê tởm. Điều quan trọng cần lưu ý là các chuẩn mực văn hóa và sự khác biệt cá nhân có tác động và mặc dù nó không chính xác 100%, nhưng nó vẫn cung cấp thêm một lớp hiểu biết về cảm xúc. Công nghệ này đã được sử dụng trong nghiên cứu tiếp thị, sức khỏe tâm thần, ngành công nghiệp trò chơi và nhiều thứ khác, để hiểu rõ hơn về phản ứng cảm xúc của mọi người đối với các kích thích khác nhau."}</w:t>
      </w:r>
    </w:p>
    <w:p w14:paraId="24A18D64" w14:textId="77777777" w:rsidR="00E8412E" w:rsidRDefault="0084314D">
      <w:r>
        <w:t>{"câu hỏi": "Kể tên năm cây thuốc được sử dụng rộng rãi trong Ayurveda.", "trả lời": "1. Ashwagandha (Withania somnifera) - được sử dụng để giảm căng thẳng, lo lắng và trầm cảm, tăng cường testosterone và tăng khả năng sinh sản ở nam giới và cải thiện chức năng não. \ n2. Brahmi (Bacopa monnieri) - được sử dụng để cải thiện trí nhớ, giảm lo lắng và căng thẳng, và cải thiện các triệu chứng của ADHD. \ n3. Củ nghệ (Curcuma longa) - được sử dụng cho các đặc tính chống viêm của nó, làm giảm nguy cơ mắc bệnh tim, và ngăn ngừa bệnh Alzheimer. \ n4. Tulsi (Ocimum sanctum) - được sử dụng để giảm lượng đường trong máu, giảm căng thẳng và lo lắng, cải thiện rối loạn hô hấp và giảm đau đầu. Neem (Azadirachta indica) - được sử dụng vì đặc tính kháng khuẩn, điều trị rối loạn da, giảm viêm và kiểm soát lượng đường trong máu."}</w:t>
      </w:r>
    </w:p>
    <w:p w14:paraId="64B9ED26" w14:textId="77777777" w:rsidR="00E8412E" w:rsidRDefault="0084314D">
      <w:r>
        <w:t>{"question": "tạo ra một thuật toán để tìm tổ tiên chung đầu tiên của hai nút trong cây nhị phân.", "answer": "Đây là một thuật toán để tìm tổ tiên chung đầu tiên của hai nút trong cây nhị phân:\n\n1. Bắt đầu từ gốc của cây nhị phân.\n\n2. Nếu gốc bằng một trong hai nút, trả về gốc là tổ tiên chung đầu tiên.\n\n3. Đệ quy gọi hàm cho cả con trái và phải của gốc.\n\n4. Nếu hàm trả về một giá trị không null cho cả con trái và phải, thì gốc là tổ tiên chung đầu tiên. Trả về gốc.\n\n5. Nếu hàm trả về giá trị không null chỉ cho một con, thì trả về giá trị không null đó làm tổ tiên chung đầu tiên. \n\n6. Nếu hàm trả về giá trị null cho cả hai con, trả về null."}</w:t>
      </w:r>
    </w:p>
    <w:p w14:paraId="4BCBB102" w14:textId="77777777" w:rsidR="00E8412E" w:rsidRDefault="0084314D">
      <w:r>
        <w:t xml:space="preserve">{"câu hỏi": "Viết một câu chuyện về tình bạn giữa hai chàng trai từ các nền tảng khác nhau.", "câu trả lời": "Ngày xửa ngày xưa ở một thị trấn nhỏ, có hai cậu bé tên là Alex và David. Alex xuất thân từ một gia đình giàu có và sống trong một ngôi nhà lớn với những khu vườn xinh đẹp. David, mặt khác, xuất thân từ một gia đình nghèo và sống trong một ngôi nhà nhỏ ở ngoại ô thị trấn. Mặc dù xuất thân khác nhau, hai cậu bé gặp nhau ở trường và nhanh chóng trở thành những người bạn tốt nhất. Họ sẽ dành hàng giờ chơi cùng nhau, khám phá khu rừng gần đó và đi xe đạp. Alex thích mời David đến nhà mình, nơi họ sẽ chơi trò chơi điện tử, bơi trong hồ bơi và có những cuộc phiêu lưu trong vườn. Đổi lại, David sẽ mời Alex đến nhà mình, nơi họ sẽ xây dựng pháo đài, chơi bóng đá và đốt lửa trại. Lúc đầu, cha mẹ Alex do dự về tình bạn của con trai họ với David. Họ lo lắng rằng họ đến từ những thế giới rất khác nhau và điều đó sẽ gây ra vấn đề. Nhưng khi họ nhìn thấy mối quan hệ thực sự giữa hai chàng trai, họ nhận ra rằng tình bạn thực sự không có ranh giới. Theo thời gian, tình bạn của Alex và David ngày càng bền chặt. Họ sát cánh bên nhau dù dày hay mỏng, luôn hỗ trợ nhau dù có chuyện gì xảy ra. Khi ông nội của Alex qua đời, David đã ở bên cạnh ông, hỗ trợ và an ủi. Khi gia đình David gặp khó khăn về tài chính, Alex đã ở bên cạnh anh, chia sẻ những gì </w:t>
      </w:r>
      <w:r>
        <w:lastRenderedPageBreak/>
        <w:t>anh có và động viên anh. Khi các cậu bé lớn lên, tình bạn của họ không bao giờ phai nhạt. Họ học ở các trường đại học khác nhau nhưng vẫn giữ liên lạc, luôn ở bên nhau bất kể khoảng cách. Cuối cùng, cả hai đã kết hôn và có con riêng. Và khi họ nhìn những đứa con của mình chơi cùng nhau, Alex và David mỉm cười, biết rằng tình bạn của họ đã đứng trước thử thách của thời gian và họ sẽ luôn ở đó vì nhau, bất kể cuộc sống đưa họ đến đâu. Cuối cùng, tình bạn của Alex và David là một ví dụ sáng chói về tình bạn thực sự không có ranh giới. Mặc dù xuất thân khác nhau, họ đã tìm thấy điểm chung và xây dựng một mối quan hệ kéo dài suốt đời. Và vì vậy, câu chuyện của họ là một lời nhắc nhở rằng, với một trái tim rộng mở và một tâm trí cởi mở, bất cứ ai cũng có thể tìm thấy một người bạn thực sự."}</w:t>
      </w:r>
    </w:p>
    <w:p w14:paraId="60526A46" w14:textId="77777777" w:rsidR="00E8412E" w:rsidRDefault="0084314D">
      <w:r>
        <w:t>{"câu hỏi": "Đưa ra ví dụ về cách sử dụng trợ lý AI để tự động hóa quy trình dịch vụ khách hàng.", "trả lời": "Trợ lý AI có thể cải thiện đáng kể hiệu quả và hiệu quả của quy trình dịch vụ khách hàng bằng cách tự động hóa các yêu cầu phổ biến và cung cấp giải pháp nhanh chóng cho khách hàng. Đây là một ví dụ: \ n \ nMột công ty có một trang web thương mại điện tử nhận được một lượng lớn các yêu cầu hỗ trợ liên quan đến theo dõi đơn hàng, trả lại và thông tin sản phẩm, trong số các vấn đề khác. Công ty có thể sử dụng trợ lý AI để tự động hóa quy trình dịch vụ khách hàng bằng cách tích hợp nó với chức năng trò chuyện trên trang web hoặc email dịch vụ khách hàng của họ. Khi khách hàng liên hệ với nhóm hỗ trợ, trước tiên họ sẽ được trợ lý AI chào đón. Sau đó, khách hàng có thể nhập truy vấn của họ hoặc nói to, tùy thuộc vào phương thức liên hệ. Trợ lý AI sẽ phân tích yêu cầu của khách hàng, truy cập thông tin liên quan từ cơ sở dữ liệu của công ty và cung cấp phản hồi chính xác cho khách hàng. Ví dụ: nếu khách hàng hỏi về trạng thái đơn hàng của họ, trợ lý AI có thể nhanh chóng truy xuất thông tin theo dõi và cung cấp cho khách hàng. Nếu khách hàng muốn biết cách trả lại sản phẩm, trợ lý AI có thể hướng dẫn họ qua quy trình trả lại và cung cấp tất cả thông tin cần thiết, chẳng hạn như địa chỉ trả hàng và nhãn vận chuyển. Nếu yêu cầu phức tạp hơn và đòi hỏi sự tham gia của con người, trợ lý AI có thể chuyển khách hàng sang đại lý trực tiếp một cách liền mạch để được hỗ trợ thêm. \ n \ nBằng cách sử dụng trợ lý AI,  Công ty có thể cung cấp dịch vụ khách hàng nhanh hơn và hiệu quả hơn, nâng cao trải nghiệm khách hàng tổng thể đồng thời giảm khối lượng công việc cho nhóm hỗ trợ."}</w:t>
      </w:r>
    </w:p>
    <w:p w14:paraId="54C3E362" w14:textId="77777777" w:rsidR="00E8412E" w:rsidRDefault="0084314D">
      <w:r>
        <w:t>{"câu hỏi": "Liệt kê năm yếu tố ảnh hưởng đến chi phí sản xuất hàng hóa.", "câu trả lời": "1. Chi phí nguyên liệu thô: Chi phí nguyên liệu thô cần thiết để sản xuất hàng hóa có thể ảnh hưởng lớn đến chi phí sản xuất của nó. Nếu nguyên liệu đắt tiền hoặc khan hiếm, chi phí sản xuất sẽ cao hơn. Chi phí lao động: Chi phí lao động liên quan đến việc sản xuất hàng hóa, bao gồm tiền lương và lợi ích cho nhân viên, có thể ảnh hưởng đến chi phí sản xuất. Nếu công nhân có tay nghề cao và được trả lương cao, chi phí sản xuất sẽ cao hơn. Chi phí chung: Đây là những chi phí gián tiếp liên quan đến việc sản xuất hàng hóa, chẳng hạn như tiền thuê nhà, tiện ích và bảo hiểm. Chi phí chung cao hơn sẽ dẫn đến chi phí sản xuất cao hơn. \ n \ n4. Chi phí sản xuất: Chi phí của máy móc và thiết bị được sử dụng để sản xuất hàng hóa có thể ảnh hưởng lớn đến chi phí sản xuất. Nếu máy móc đắt tiền hoặc cần bảo trì thường xuyên, chi phí sản xuất sẽ cao hơn. \ n \ n5. Số lượng sản xuất: Số lượng hàng hóa được sản xuất cũng có thể ảnh hưởng đến chi phí sản xuất. Sản xuất quy mô lớn có thể dẫn đến tính kinh tế theo quy mô, trong đó chi phí trên mỗi đơn vị giảm khi nhiều đơn vị được sản xuất hơn. Tuy nhiên, nếu số lượng sản xuất thấp, chi phí cho mỗi đơn vị sẽ cao hơn."}</w:t>
      </w:r>
    </w:p>
    <w:p w14:paraId="79F70C47" w14:textId="77777777" w:rsidR="00E8412E" w:rsidRDefault="0084314D">
      <w:r>
        <w:lastRenderedPageBreak/>
        <w:t>{"câu hỏi": "Đánh giá tác động môi trường của nguồn năng lượng tái tạo - Năng lượng gió", "trả lời": "Năng lượng gió là nguồn năng lượng tái tạo có tác động tương đối thấp đến môi trường. Không giống như các nhà máy điện nhiên liệu hóa thạch, tuabin gió không tạo ra khí nhà kính hoặc chất gây ô nhiễm không khí, khiến chúng trở thành nguồn năng lượng sạch. Tuy nhiên, có một số mối quan tâm về môi trường liên quan đến năng lượng gió, chủ yếu liên quan đến tác động đến động vật hoang dã và việc sử dụng đất. Tuabin gió có thể gây ra mối đe dọa cho chim và dơi thông qua va chạm, mặc dù tỷ lệ tử vong của gia cầm tương đối thấp so với các nguyên nhân khác như mất môi trường sống và săn mồi của mèo. Ngoài ra, việc xây dựng các tuabin gió và cơ sở hạ tầng liên quan của chúng có thể dẫn đến sự phân mảnh môi trường sống và sự dịch chuyển của động vật hoang dã. Tuy nhiên, với các biện pháp lập kế hoạch và giảm thiểu thích hợp, tác động đến động vật hoang dã có thể được giảm thiểu. Sự phát triển của các trang trại gió cũng có thể có tác động đến cảnh quan xung quanh, cả về mặt thị giác và âm thanh. Đã có một số phản đối việc xây dựng các trang trại gió ở những khu vực có vẻ đẹp tự nhiên hoặc ý nghĩa văn hóa. Tuy nhiên, nhiều quốc gia có các quy định để giảm thiểu tác động thị giác và âm thanh, chẳng hạn như khoảng cách lùi và giới hạn tiếng ồn. Nhìn chung, trong khi có một số lo ngại về môi trường liên quan đến năng lượng gió, nó vẫn là một nguồn năng lượng sạch và tái tạo với tác động thấp hơn đáng kể đến môi trường so với các nguồn không tái tạo như nhiên liệu hóa thạch.</w:t>
      </w:r>
    </w:p>
    <w:p w14:paraId="159EEC4B" w14:textId="77777777" w:rsidR="00E8412E" w:rsidRDefault="0084314D">
      <w:r>
        <w:t>{"câu hỏi": "Giải thích quá trình đạt được uy tín tín dụng cho khoản vay", "câu trả lời": "Đạt được uy tín tín dụng cho khoản vay bao gồm một số bước có thể giúp chứng minh cho người cho vay tiềm năng rằng bạn là người vay có trách nhiệm và có khả năng hoàn trả số tiền vay. Dưới đây là tổng quan về quy trình:\n\n1. Kiểm tra báo cáo tín dụng của bạn: Bước đầu tiên để đạt được uy tín tín dụng là biết tình trạng tín dụng hiện tại của bạn. Điều này có thể được thực hiện bằng cách lấy một bản sao báo cáo tín dụng của bạn từ các văn phòng tín dụng lớn. Xem xét cẩn thận báo cáo tín dụng của bạn để biết bất kỳ lỗi hoặc sự khác biệt nào và thực hiện các bước để giải quyết mọi vấn đề. \ n \ n2. Thanh toán hóa đơn đúng hạn: Luôn thanh toán hóa đơn đúng hạn là một trong những yếu tố quan trọng nhất trong việc duy trì điểm tín dụng tốt. Các khoản thanh toán trễ có thể có tác động tiêu cực đến uy tín tín dụng của bạn. \ n \ n3. Trả hết nợ: Giảm hoặc loại bỏ nợ tồn đọng, đặc biệt là nợ thẻ tín dụng lãi suất cao, có thể cải thiện điểm tín dụng của bạn và chứng minh cho người cho vay thấy rằng bạn có thể quản lý tài chính của mình một cách có trách nhiệm. \ n \ n4. Giữ mức sử dụng tín dụng thấp: Sử dụng tín dụng là số tiền tín dụng bạn đang sử dụng so với hạn mức tín dụng của bạn. Giữ mức sử dụng tín dụng của bạn dưới 30% có thể giúp cải thiện uy tín tín dụng của bạn. \ n \ n5. Xây dựng lịch sử tín dụng: Có lịch sử tín dụng lâu dài và tích cực có thể giúp tăng uy tín tín dụng của bạn. Điều này có thể đạt được bằng cách sử dụng tín dụng một cách có trách nhiệm theo thời gian, chẳng hạn như trả hết số dư thẻ tín dụng đầy đủ mỗi tháng. \ n \ n6. Tránh đăng ký quá nhiều tín dụng: Đăng ký nhiều tài khoản tín dụng trong một khoảng thời gian ngắn có thể có tác động tiêu cực đến uy tín tín dụng của bạn. Điều quan trọng là giới hạn số lượng đơn xin tín dụng và chỉ đăng ký tín dụng khi cần thiết. Bằng cách làm theo các bước này, bạn có thể cải thiện uy tín tín dụng của mình và tăng cơ hội được chấp thuận cho khoản vay. Hãy nhớ rằng, người cho vay muốn thấy rằng bạn là một người vay có trách nhiệm và có khả năng hoàn trả số tiền vay, vì vậy điều quan trọng là phải thể hiện thói quen tài chính tốt và quản lý tín dụng của bạn một cách có trách nhiệm."}</w:t>
      </w:r>
    </w:p>
    <w:p w14:paraId="0CDBAD53" w14:textId="77777777" w:rsidR="00E8412E" w:rsidRDefault="0084314D">
      <w:r>
        <w:lastRenderedPageBreak/>
        <w:t>{"câu hỏi": "Tạo danh sách các mẹo để cải thiện sự trao đổi chất.", "câu trả lời": "Dưới đây là 10 mẹo giúp cải thiện sự trao đổi chất của bạn: \ n \ n1. Ăn một chế độ ăn uống cân bằng: Tiêu thụ một chế độ ăn uống cân bằng với đủ lượng protein, carbohydrate và chất béo lành mạnh có thể giúp điều chỉnh sự trao đổi chất của bạn. \ n \ n2. Giữ nước: Uống đủ nước trong suốt cả ngày giúp giữ cho các quá trình trao đổi chất của cơ thể hoạt động hiệu quả. \n\n3. Tập thể dục thường xuyên: Kết hợp tập thể dục nhịp điệu và rèn luyện sức mạnh vào thói quen của bạn có thể thúc đẩy sự trao đổi chất của bạn bằng cách xây dựng cơ bắp, đốt cháy nhiều calo khi nghỉ ngơi hơn chất béo. \n\n4. Ngủ đủ giấc: Ngủ kém có thể phá vỡ quá trình trao đổi chất của cơ thể và dẫn đến tăng cân. Đặt mục tiêu ngủ ít nhất 7-8 giờ mỗi đêm. \n\n5. Kết hợp nhiều chuyển động hơn vào ngày của bạn: Ngồi trong thời gian dài có thể làm chậm quá trình trao đổi chất của bạn. Cố gắng kết hợp nhiều chuyển động hơn vào ngày của bạn, chẳng hạn như nghỉ giải lao thường xuyên để đứng lên và duỗi người, hoặc đi dạo. \ n \ n6. Giảm căng thẳng: Căng thẳng mãn tính có thể dẫn đến mất cân bằng nội tiết tố có thể ảnh hưởng đến sự trao đổi chất của bạn. Thực hành các hoạt động giảm căng thẳng như yoga hoặc thiền định để giúp điều chỉnh sự trao đổi chất của bạn. \n\n7. Đừng bỏ bữa: Bỏ bữa có thể làm chậm quá trình trao đổi chất của bạn khi cơ thể bạn cố gắng bảo tồn năng lượng. Ăn các bữa ăn thường xuyên để giữ cho sự trao đổi chất của bạn hoạt động hiệu quả. \ n \ n8. Kết hợp các loại thực phẩm tăng cường trao đổi chất: Một số loại thực phẩm như trà xanh, ớt cay và protein nạc có thể giúp tạm thời tăng cường trao đổi chất của bạn. Cố gắng kết hợp chúng vào chế độ ăn uống của bạn. \ n \ n9. Hạn chế thực phẩm chế biến sẵn: Thực phẩm chế biến sẵn có thể chứa nhiều đường và chất béo không lành mạnh, có thể ảnh hưởng tiêu cực đến quá trình trao đổi chất của bạn. Cố gắng hạn chế ăn những thực phẩm này và lựa chọn thực phẩm nguyên chất, chưa qua chế biến. \n\n10. Đừng hạn chế quá nhiều calo: Mặc dù điều quan trọng là duy trì lượng calo lành mạnh, nhưng việc hạn chế nghiêm trọng lượng calo của bạn thực sự có thể làm chậm quá trình trao đổi chất của bạn. Hướng tới một cách tiếp cận cân bằng và bền vững để giảm cân hoặc duy trì cân nặng."}</w:t>
      </w:r>
    </w:p>
    <w:p w14:paraId="629505D8" w14:textId="77777777" w:rsidR="00E8412E" w:rsidRDefault="0084314D">
      <w:r>
        <w:t>{"question": "Chọn mật khẩu tốt nhất cho một dịch vụ nhất định. - Ngân hàng trực tuyến", "trả lời": "Mật khẩu mạnh cho một dịch vụ ngân hàng trực tuyến phải dài ít nhất 12 ký tự, với sự kết hợp giữa chữ hoa và chữ thường, số và ký hiệu. Nó không nên chứa bất kỳ thông tin cá nhân nào như tên, ngày sinh hoặc bất kỳ thông tin dễ đoán nào. Một ví dụ về mật khẩu mạnh cho dịch vụ ngân hàng trực tuyến sẽ là \"t&amp;0NGpKl#iCq3\" hoặc \"Ds@74!mXc&amp;E9L\" - nhưng tốt hơn hết là bạn nên đưa ra mật khẩu duy nhất của riêng mình bằng cách sử dụng hướng dẫn cho mật khẩu mạnh."}</w:t>
      </w:r>
    </w:p>
    <w:p w14:paraId="0A0E0E42" w14:textId="77777777" w:rsidR="00E8412E" w:rsidRDefault="0084314D">
      <w:r>
        <w:t xml:space="preserve">{"câu hỏi": "Viết một câu chuyện về một robot phải hoàn thành một nhiệm vụ khó khăn.", "trả lời": "Ngày xửa ngày xưa, trong một thế giới không xa, tồn tại một robot tên là C-10. Được thiết kế bởi một nhóm các nhà khoa học lành nghề, C-10 được lập trình để thực hiện nhiều nhiệm vụ khác nhau với độ chính xác và tốc độ cao. Robot đã giúp đỡ nhân loại bằng nhiều cách và đã trở thành sự ngưỡng mộ của thế giới. Một ngày nọ, một trận động đất thảm khốc xảy ra ở một thị trấn nhỏ, để lại dấu vết tàn phá. Các tòa nhà đã sụp đổ, đường sá vỡ vụn và tiếng kêu cứu có thể được nghe thấy xung quanh. Ngay lập tức, các nhà khoa học tạo ra C-10 đã được gọi đến, và họ đã ủy thác robot để hỗ trợ các nỗ lực cứu hộ. \ n \ nC-10 đã đến hiện trường và phân tích tình hình. Thời gian là điều cốt yếu, và cuộc sống đang bị đe </w:t>
      </w:r>
      <w:r>
        <w:lastRenderedPageBreak/>
        <w:t>dọa. Robot phải điều hướng qua các mảnh vỡ, xác định vị trí những người sống sót và vận chuyển họ đến nơi an toàn. Và trên hết, một cơn dư chấn dự kiến sẽ ập đến bất cứ lúc nào. Đó là một nhiệm vụ đầy thử thách, có lẽ là khó khăn nhất mà robot từng gặp phải. Không một giây phút do dự, C-10 bắt đầu hành động. Với các cảm biến tiên tiến, robot đã quét khu vực, tìm kiếm dấu hiệu của sự sống. Khi nó di chuyển qua đống đổ nát, cánh tay mạnh mẽ của C-10 nâng vật nặng, dọn đường cho đội cứu hộ. Robot đã làm việc không mệt mỏi, sơ tán mọi người khỏi khu vực thảm họa và vận chuyển họ đến nơi an toàn. Ngay khi dư chấn xảy ra, C-10 đã xác định được vị trí cuối cùng của những người sống sót, và trong một nỗ lực anh hùng, đã đưa họ đến khu vực an toàn. Mặt đất rung chuyển, và các mảnh vỡ run rẩy, nhưng C-10 vẫn đứng vững. Khi bụi lắng xuống, C-10 đã cứu sống vô số người, và đã chứng tỏ mình là một anh hùng thực sự. Các nhà khoa học đã tạo ra robot, cũng như người dân trong thị trấn, tự hào về những gì C-10 đã đạt được và biết ơn những hành động dũng cảm đã được thực hiện. Kể từ ngày đó, C-10 đã trở thành một nguồn ngưỡng mộ và cảm hứng lớn hơn cho tất cả mọi người, phục vụ như một lời nhắc nhở rằng mọi thứ đều có thể,  ngay cả trong những hoàn cảnh khó khăn nhất."}</w:t>
      </w:r>
    </w:p>
    <w:p w14:paraId="5845A4D6" w14:textId="77777777" w:rsidR="00E8412E" w:rsidRDefault="0084314D">
      <w:r>
        <w:t>{"câu hỏi": "Chọn ra từ lẻ trong mỗi câu: - Cây, Gió, Hoa", "đáp án": "Từ lẻ trong câu \"Cây, Gió, Hoa\" là \"Gió\"."}</w:t>
      </w:r>
    </w:p>
    <w:p w14:paraId="02D17BB0" w14:textId="77777777" w:rsidR="00E8412E" w:rsidRDefault="0084314D">
      <w:r>
        <w:t>{"question": "Sáng tác một bài hát cung Đô trưởng.", "trả lời": "Câu 1:\nC F G\nDưới bầu trời xanh, thật sáng và rộng,\nC F G\nTôi nhìn thế giới với hy vọng trong mắt mình,\nAm Em F\nVới mỗi bước đi, tôi cảm thấy rất sống động,\nG C\nTrong cuộc sống tươi đẹp này.\n\nChorus:\nC G\nOh, oh, ở Đô trưởng chúng ta hát,\ nAm F\nMột bài hát của niềm vui, hãy để trái tim chúng ta reo lên,\nC G\nHãy để giai điệu đưa chúng ta vào,\nF G\nVà cảm nhận hạnh phúc bên trong.\n\nVerse 2:\nC F G\nQua những con đường quanh co, chúng ta tìm thấy con đường của mình,\nC F G\nVới ánh mặt trời chiếu sáng trên khuôn mặt của chúng ta,\nAm Em F\nChúng ta nhảy múa suốt cuộc đời,  với tình yêu và ân sủng, \ nG C \ nỞ nơi tuyệt vời này. \n\nChorus:\nC G\nOh, oh, ở Đô trưởng, chúng ta hát,\nAm F\nMột bài hát của niềm vui, hãy để trái tim chúng ta rung lên,\nC G\nHãy để giai điệu đưa chúng ta vào,\nF G\nVà cảm nhận hạnh phúc bên trong.\n\nBridge:\nAm Em\nCó vẻ đẹp xung quanh,\nF C\nTrong từng âm thanh nhỏ,\nG Am\nÂm nhạc của cuộc sống chúng ta,\ nF G\nA bản giao hưởng không bao giờ chết.\n\nChorus:\nC G\nOh, oh, ở Đô trưởng, chúng ta hát,\nAm F\nMột bài hát của niềm vui, hãy để trái tim chúng ta rung lên,\nC G\nHãy để giai điệu đưa chúng ta vào,\nF G\nVà cảm nhận hạnh phúc bên trong.\n\nOutro:\nC F G\nVà khi ngày biến thành đêm,\nC F G\nChúng ta giữ lấy tình yêu thật chặt,\ nAm Em F\nVới mỗi nốt nhạc, trái tim chúng ta bay bổng,\nG C\nTrong cuộc sống tươi đẹp này."}</w:t>
      </w:r>
    </w:p>
    <w:p w14:paraId="3982CF87" w14:textId="77777777" w:rsidR="00E8412E" w:rsidRDefault="0084314D">
      <w:r>
        <w:t>{"question": "Phân loại văn bản sau thành hư cấu hoặc phi hư cấu. - Tiểu thuyết "The Catcher in the Rye" của J.D. Salinger kể về câu chuyện của một cậu bé tuổi teen tên Holden Caulfield.", "Trả lời": "Hư cấu."}</w:t>
      </w:r>
    </w:p>
    <w:p w14:paraId="6A60378C" w14:textId="77777777" w:rsidR="00E8412E" w:rsidRDefault="0084314D">
      <w:r>
        <w:t>{"question": "Xác định loại tam giác từ tập hợp các góc sau. - 80 độ, 50 độ, 50 độ", "đáp án": "Dựa trên các góc cho trước, tam giác là tam giác cân. Một tam giác cân có hai góc đo bằng nhau, và trong trường hợp này, nó là hai góc đo 50 độ mỗi góc."}</w:t>
      </w:r>
    </w:p>
    <w:p w14:paraId="083FEDF9" w14:textId="77777777" w:rsidR="00E8412E" w:rsidRDefault="0084314D">
      <w:r>
        <w:lastRenderedPageBreak/>
        <w:t>{"question": "Tính diện tích của một tam giác với các cạnh có kích thước 8cm, 5cm và 6cm.", "trả lời": "Để tính diện tích của một tam giác với các cạnh có kích thước 8cm, 5cm và 6cm, chúng ta có thể sử dụng công thức Heron. \nĐầu tiên, chúng ta cần tính (các) bán chu vi của tam giác, bằng một nửa tổng chiều dài của các cạnh:\n's = (8 + 5 + 6)/2 = 9,5 cm'\n\nTiếp theo, chúng ta có thể cắm giá trị này vào công thức Heron để tìm diện tích (A) của tam giác:\n'A = sqrt(s(s-8)(s-5)(s-6))'\n\n'A = sqrt(9,5 * 1,5 * 4,5 * 3,5)'\n\n'A= 14,7 cm2'\n\nDiện tích tam giác với Các cạnh có kích thước 8cm, 5cm và 6cm xấp xỉ 14,7 cm vuông."}</w:t>
      </w:r>
    </w:p>
    <w:p w14:paraId="17992374" w14:textId="77777777" w:rsidR="00E8412E" w:rsidRDefault="0084314D">
      <w:r>
        <w:t>{"câu hỏi": "Mô tả thực vật trông như thế nào vào mùa đông.", "câu trả lời": "Sự xuất hiện của thực vật vào mùa đông thay đổi dựa trên loại cây và khí hậu của khu vực. Ở những khu vực có mùa đông lạnh, nhiều loại cây bước vào thời kỳ ngủ đông để bảo tồn năng lượng và bảo vệ bản thân khỏi nhiệt độ lạnh. Trong thời gian này, cây rụng lá và cây bụi rụng lá, mang lại cho chúng một cái nhìn trần trụi và cằn cỗi. Cây thân thảo lâu năm chết trở lại mặt đất, để lại rễ và các bộ phận dưới lòng đất của chúng còn sống nhưng sự phát triển trên mặt đất của chúng đã biến mất cho đến mùa xuân. Trên cây thường xanh và cây bụi, tán lá giống như kim hoặc giống như vảy vẫn còn xanh, cung cấp một chút màu sắc trong cảnh quan mùa đông. Ở những vùng có mùa đông ôn hòa hơn, thực vật có thể giữ lại lá của chúng, mặc dù sự tăng trưởng có thể chậm lại. Một số cây thậm chí có thể tiếp tục nở hoa, cung cấp một màu sắc nổi bật trong các khu vườn mùa đông. Nhìn chung, cảnh quan mùa đông có xu hướng bị chi phối bởi màu sắc trầm và tán lá thưa thớt, vì thực vật bảo tồn năng lượng và bảo vệ bản thân khỏi cái lạnh."}</w:t>
      </w:r>
    </w:p>
    <w:p w14:paraId="68F1E33E" w14:textId="77777777" w:rsidR="00E8412E" w:rsidRDefault="0084314D">
      <w:r>
        <w:t>{"question": "Loại số nào là -625?", "answer": "-625 là số nguyên."}</w:t>
      </w:r>
    </w:p>
    <w:p w14:paraId="22A7B404" w14:textId="77777777" w:rsidR="00E8412E" w:rsidRDefault="0084314D">
      <w:r>
        <w:t>{"câu hỏi": "Tìm tổng các góc bên trong của đa giác có năm cạnh.", "câu trả lời": "Một đa giác có năm cạnh được gọi là hình ngũ giác. Công thức để tìm tổng các góc bên trong của đa giác cạnh n là (n - 2) x 180\u00b0. Đối với ngũ giác, n = 5, do đó tổng các góc bên trong là (5 - 2) x 180\u00b0 = 3 x 180\u00b0 = 540\u00b0."}</w:t>
      </w:r>
    </w:p>
    <w:p w14:paraId="16B1C5E9" w14:textId="77777777" w:rsidR="00E8412E" w:rsidRDefault="0084314D">
      <w:r>
        <w:t>{"câu hỏi": "Sự khác biệt giữa nhím và nhím là gì?", "câu trả lời": "Nhím và nhím đều là động vật có vú nhỏ, có gai, nhưng có một số khác biệt giữa hai loài. Nhím là thành viên của họ gặm nhấm và được tìm thấy ở Bắc và Nam Mỹ, Châu Âu, Châu Á và Châu Phi. Chúng lớn hơn nhím, thường có chiều dài từ 20 đến 36 inch và nặng từ 12 đến 35 pounds. Nhím có gai dài hoặc lông chim, có thể dài tới 30cm và được sử dụng như một cơ chế phòng thủ. Nhím là loài ăn cỏ, chủ yếu ăn vỏ cây, lá và thân.\n\nHedgehogs, mặt khác, thuộc họ Erinaceidae và có nguồn gốc từ các vùng của châu Âu, châu Á và châu Phi. Chúng có kích thước nhỏ hơn, dài từ 5 đến 12 inch và nặng từ 1 đến 2,5 pound. Nhím có gai ngắn hơn, thường khoảng 2,5 cm, cũng được sử dụng để phòng thủ. Không giống như nhím, nhím là loài ăn tạp, và chế độ ăn uống của chúng chủ yếu là côn trùng, nhưng cũng có thể bao gồm thực vật, trái cây và động vật có xương sống nhỏ. Tóm lại, sự khác biệt chính giữa nhím và nhím là kích thước, phân bố địa lý, chế độ ăn uống và chiều dài cột sống."}</w:t>
      </w:r>
    </w:p>
    <w:p w14:paraId="3D0247EC" w14:textId="77777777" w:rsidR="00E8412E" w:rsidRDefault="0084314D">
      <w:r>
        <w:t xml:space="preserve">{"question": "Cập nhật đoạn văn sau với chính tả và ngữ pháp chính xác. - Đối với một dự án khoa học, chúng tôi đã thực hiện một thí nghiệm để xác định lượng nước thực vật cần.", "Trả </w:t>
      </w:r>
      <w:r>
        <w:lastRenderedPageBreak/>
        <w:t>lời": "Đối với một dự án khoa học, chúng tôi đã thực hiện một thí nghiệm để xác định lượng nước mà thực vật cần."}</w:t>
      </w:r>
    </w:p>
    <w:p w14:paraId="1B8DFF21" w14:textId="77777777" w:rsidR="00E8412E" w:rsidRDefault="0084314D">
      <w:r>
        <w:t>{"câu hỏi": "Kể tên một hóa chất vừa là axit vừa là bazơ.", "trả lời": "Nước (H2O) là một chất hóa học có thể hoạt động như một axit và bazơ tùy thuộc vào điều kiện phản ứng. Với sự hiện diện của bazơ, nước hoạt động như một axit, trong khi với sự có mặt của axit, nó hoạt động như một bazơ. Tính chất này của nước được gọi là lưỡng tính."}</w:t>
      </w:r>
    </w:p>
    <w:p w14:paraId="31815906" w14:textId="77777777" w:rsidR="00E8412E" w:rsidRDefault="0084314D">
      <w:r>
        <w:t>{"câu hỏi": "Viết một bài luận 200 từ giải thích tầm quan trọng của năng lượng bền vững.", "Câu trả lời": "Năng lượng bền vững rất quan trọng đối với sự tồn tại và phát triển của các xã hội trên toàn thế giới. Khi chúng ta nói về năng lượng bền vững, chúng ta đề cập đến các nguồn năng lượng tái tạo và có ít hoặc không có tác động đến môi trường. Điều này rất quan trọng vì các nguồn năng lượng hiện tại, chẳng hạn như nhiên liệu hóa thạch, không thể tái tạo, có nghĩa là cuối cùng chúng sẽ cạn kiệt. Điều này đặt ra một thách thức lớn vì nhu cầu năng lượng ngày càng tăng, khi dân số tăng lên và nền kinh tế phát triển. Tầm quan trọng của năng lượng bền vững trở nên rõ ràng khi chúng ta xem xét tác động của việc tiêu thụ năng lượng hiện tại đối với môi trường. Việc đốt nhiên liệu hóa thạch giải phóng khí nhà kính vào khí quyển, góp phần đáng kể vào biến đổi khí hậu. Điều này có khả năng gây ra sự gián đoạn sinh thái lớn, có thể đe dọa sinh kế và hạnh phúc của hàng triệu người trên thế giới. Bằng cách sử dụng năng lượng bền vững, chúng ta có thể tránh được những tác động tiêu cực này và bảo vệ môi trường cho các thế hệ tương lai. Ngoài ra, các nguồn năng lượng tái tạo thường rẻ hơn để sản xuất và phân phối, có thể mang lại lợi ích cho các nền kinh tế và làm cho năng lượng dễ tiếp cận hơn với mọi người. Bằng cách chuyển đổi sang các nguồn năng lượng bền vững, chúng ta có thể đảm bảo một tương lai ổn định và thịnh vượng hơn cho cả hành tinh và cư dân của nó."}</w:t>
      </w:r>
    </w:p>
    <w:p w14:paraId="4A411252" w14:textId="77777777" w:rsidR="00E8412E" w:rsidRDefault="0084314D">
      <w:r>
        <w:t>{"câu hỏi": "Xác định loại câu \"Tôi đã lái xe đến cửa hàng ngày hôm qua\".", "câu trả lời": "\"Tôi đã lái xe đến cửa hàng ngày hôm qua\" là một câu khai báo vì nó đưa ra một tuyên bố và cung cấp thông tin dưới dạng một sự kiện hoặc khẳng định."}</w:t>
      </w:r>
    </w:p>
    <w:p w14:paraId="3D68B725" w14:textId="77777777" w:rsidR="00E8412E" w:rsidRDefault="0084314D">
      <w:r>
        <w:t xml:space="preserve">{"câu hỏi": "Xây dựng một lập luận ủng hộ việc thực hiện năng lượng xanh.", "trả lời": "Dân số thế giới đang tăng với tốc độ chưa từng có và cùng với đó là nhu cầu năng lượng ngày càng tăng. Trong nhiều năm, nhân loại đã dựa vào các nguồn năng lượng không tái tạo như than, dầu và khí đốt, là thủ phạm của nhiều vấn đề môi trường, đặc biệt là sự nóng lên toàn cầu. Mặt khác, năng lượng xanh là một nguồn năng lượng bền vững, thân thiện với môi trường và tái tạo hơn nhiều. Dưới đây là một số điểm tranh luận tại sao việc thực hiện năng lượng xanh là con đường phía trước: \ n \ n1. Bảo vệ môi trường: Lập luận thuyết phục nhất cho năng lượng xanh là bảo vệ môi trường. Không giống như nhiên liệu hóa thạch, các nguồn năng lượng xanh tạo ra ít hoặc không có khí nhà kính, giảm ô nhiễm không khí và giảm thiểu lượng khí thải carbon. \ n \ n2. Tính bền vững: Các nguồn năng lượng truyền thống như than, dầu và khí đốt là những nguồn tài nguyên hữu hạn và cuối cùng sẽ cạn kiệt. Năng lượng xanh, có nguồn gốc từ các nguồn tự nhiên như gió, nước và mặt trời, là bền vững và sẽ không bao giờ cạn kiệt. \ n \ n3. Lợi ích kinh tế: Việc chuyển đổi sang năng lượng xanh có thể tạo ra hàng triệu việc làm trên toàn thế giới. Việc thiết kế, xây dựng và bảo trì cơ sở hạ tầng năng lượng xanh sẽ đòi hỏi lực lượng lao động, do đó thúc đẩy tăng trưởng kinh tế </w:t>
      </w:r>
      <w:r>
        <w:lastRenderedPageBreak/>
        <w:t>trong dài hạn. Cải thiện sức khỏe: Ô nhiễm không khí phát sinh từ việc đốt nhiên liệu hóa thạch có liên quan đến các bệnh về đường hô hấp và các bệnh khác. Bằng cách chuyển đổi sang năng lượng xanh, chất lượng không khí sẽ được cải thiện và điều này có thể dẫn đến dân số khỏe mạnh hơn, ít gây căng thẳng hơn cho các hệ thống chăm sóc sức khỏe. Độc lập về năng lượng: Các quốc gia phụ thuộc nhiều vào nhiên liệu hóa thạch nhập khẩu dễ bị tổn thương trước sự tăng giá và chính trị quốc tế. Tạo ra năng lượng xanh trong nước làm giảm sự phụ thuộc này, tạo ra sự độc lập về năng lượng. Tóm lại, việc thực hiện năng lượng xanh là điều cần thiết để thúc đẩy tính bền vững, cải thiện kết quả sức khỏe, bảo vệ môi trường, thúc đẩy độc lập năng lượng và mang lại lợi ích kinh tế. Đó là một tình huống đôi bên cùng có lợi cho nhân loại và hành tinh."}</w:t>
      </w:r>
    </w:p>
    <w:p w14:paraId="7546DABC" w14:textId="77777777" w:rsidR="00E8412E" w:rsidRDefault="0084314D">
      <w:r>
        <w:t>{"câu hỏi": "Chỉnh sửa câu sau để nó ngắn gọn hơn: \"Con mèo đang ngồi trên hàng rào và kêu meo lớn".", "trả lời": "\"Con mèo kêu meo meo trên hàng rào.\""}</w:t>
      </w:r>
    </w:p>
    <w:p w14:paraId="3A424566" w14:textId="77777777" w:rsidR="00E8412E" w:rsidRDefault="0084314D">
      <w:r>
        <w:t>{"câu hỏi": "Mô tả một số lợi ích của chế độ ăn chay.", "trả lời": "Chế độ ăn chay mang lại một số lợi ích, bao gồm:\n\n1. Cải thiện sức khỏe tim mạch: Chế độ ăn chay có ít chất béo bão hòa và cholesterol, có thể giúp giảm nguy cơ mắc bệnh tim. \ n \ n2. Quản lý cân nặng: Thực phẩm có nguồn gốc thực vật thường có lượng calo thấp hơn thịt, giúp người ăn chay dễ dàng duy trì cân nặng khỏe mạnh. \ n \ n3. Giảm nguy cơ ung thư: Các nghiên cứu đã chỉ ra rằng những người ăn chay có thể có nguy cơ phát triển một số loại ung thư thấp hơn, bao gồm ung thư ruột kết, vú và tuyến tiền liệt. Tiêu hóa tốt hơn: Chế độ ăn chay có nhiều chất xơ, có thể giúp thúc đẩy nhu động ruột thường xuyên và giảm nguy cơ táo bón và các vấn đề tiêu hóa khác. Giảm viêm: Người ăn chay có xu hướng có mức độ viêm thấp hơn, có liên quan đến việc giảm nguy cơ mắc các bệnh mãn tính như bệnh tim, tiểu đường và viêm khớp. \ n \ n6. Chức năng thận tốt hơn: Chế độ ăn dựa trên thực vật đã được chứng minh là cải thiện chức năng thận và giảm nguy cơ mắc bệnh thận. \ n \ n7. Cải thiện sức khỏe tâm thần: Chế độ ăn chay có liên quan đến việc cải thiện sức khỏe tâm thần, bao gồm giảm lo lắng và trầm cảm. \ n \ n8. Tính bền vững môi trường: Chế độ ăn chay đòi hỏi ít tài nguyên hơn như nước, đất và năng lượng để sản xuất, làm cho chúng bền vững hơn cho môi trường."}</w:t>
      </w:r>
    </w:p>
    <w:p w14:paraId="1B6D3180" w14:textId="77777777" w:rsidR="00E8412E" w:rsidRDefault="0084314D">
      <w:r>
        <w:t>{"question": "In tất cả các số nguyên tố từ 1 đến 50.", "answer": "Đây là tất cả các số nguyên tố từ 1 đến 50:\n2, 3, 5, 7, 11, 13, 17, 19, 23, 29, 31, 37, 41, 43, 47."}</w:t>
      </w:r>
    </w:p>
    <w:p w14:paraId="4710AE00" w14:textId="77777777" w:rsidR="00E8412E" w:rsidRDefault="0084314D">
      <w:r>
        <w:t xml:space="preserve">{"câu hỏi": "Giải thích giao dịch thuật toán là gì.", "Trả lời": "Giao dịch thuật toán là một phương pháp thực hiện lệnh bằng cách sử dụng các hướng dẫn giao dịch được lập trình sẵn tự động, tính toán các biến như thời gian, giá cả và khối lượng. Các thuật toán này được thiết kế và thực hiện bởi các chương trình máy tính trên thị trường tài chính để giao dịch một cách nhanh chóng và hiệu quả, tận dụng sự khác biệt nhỏ trên thị trường. Ở dạng đơn giản nhất, chiến lược giao dịch thuật toán có thể là một bộ quy tắc mua và bán tài sản, có tính đến dữ liệu thị trường, chẳng hạn như giá cổ phiếu,  khối lượng giao dịch và các chỉ số tài chính khác. Các thuật toán phức tạp hơn có thể kết hợp các dữ liệu khác, chẳng hạn như các sự kiện tin tức hoặc chỉ số kinh tế, để đưa ra quyết định giao dịch. Giao dịch thuật toán được sử dụng bởi các ngân hàng đầu tư, quỹ phòng hộ và các nhà đầu tư tổ chức khác để quản lý khối lượng lớn giao dịch và tận dụng các cơ hội thị trường chỉ có thể tồn tại trong vài giây hoặc ít hơn. Nó cũng được sử dụng bởi các nhà giao dịch cá nhân sử dụng hệ thống giao dịch tự </w:t>
      </w:r>
      <w:r>
        <w:lastRenderedPageBreak/>
        <w:t>động để thực hiện chiến lược giao dịch của họ.\n\nNhìn chung, giao dịch thuật toán có thể giúp các nhà giao dịch đưa ra quyết định sáng suốt hơn, thực hiện giao dịch chính xác và nhanh chóng hơn và giảm thiểu tác động của cảm xúc đến quyết định giao dịch của họ."}</w:t>
      </w:r>
    </w:p>
    <w:p w14:paraId="65F0202C" w14:textId="77777777" w:rsidR="00E8412E" w:rsidRDefault="0084314D">
      <w:r>
        <w:t>{"câu hỏi": "Sắp xếp các từ sau để tạo thành một câu có nghĩa: bán do nhà đầu tư để tư vấn niềm tin.", "trả lời": "Nhà đầu tư có tin tưởng lời khuyên để bán không?"}</w:t>
      </w:r>
    </w:p>
    <w:p w14:paraId="480F2096" w14:textId="77777777" w:rsidR="00E8412E" w:rsidRDefault="0084314D">
      <w:r>
        <w:t>{"câu hỏi": "Chia câu sau thành hai câu khai báo: \"Thức ăn ngon và dịch vụ tuyệt vời\".", "trả lời": "1. Đồ ăn rất ngon.\n2. Dịch vụ này rất tuyệt vời."}</w:t>
      </w:r>
    </w:p>
    <w:p w14:paraId="0761E3DA" w14:textId="77777777" w:rsidR="00E8412E" w:rsidRDefault="0084314D">
      <w:r>
        <w:t>{"câu hỏi": "Giải thích cách mạng nơ-ron có thể được sử dụng để dự đoán giá cổ phiếu.", "Trả lời": "Mạng nơ-ron là một loại thuật toán học máy cố gắng xấp xỉ chức năng cơ bản ánh xạ đầu vào đầu ra bằng cách sử dụng một loạt các "tế bào thần kinh" được kết nối với nhau được tổ chức thành các lớp. Những tế bào thần kinh này học cách nhận ra các mẫu trong dữ liệu bằng cách điều chỉnh trọng số bên trong của chúng dựa trên sự khác biệt giữa kết quả dự đoán và thực tế. Trong bối cảnh dự đoán giá cổ phiếu, một mạng lưới thần kinh có thể được đào tạo dựa trên dữ liệu lịch sử của một cổ phiếu, chẳng hạn như giá, khối lượng và các chỉ số kỹ thuật khác nhau làm đầu vào, để ước tính giá tương lai của cổ phiếu đó. Mạng sẽ học cách tìm các mô hình và mối quan hệ giữa các biến đầu vào và giá cổ phiếu, dự đoán sự thay đổi giá trong tương lai dựa trên các mô hình này. Mạng thường được đào tạo bằng cách cung cấp cho mô hình một lượng lớn dữ liệu lịch sử, cho phép nó tìm mối quan hệ và đưa ra dự đoán. Sau khi đào tạo, mạng lưới thần kinh sau đó có thể được sử dụng để dự đoán giá cổ phiếu bằng cách lấy dữ liệu mới khi nó có sẵn và đưa ra dự đoán dựa trên các mối quan hệ đã học. Điều quan trọng cần lưu ý là giá cổ phiếu bị ảnh hưởng bởi nhiều yếu tố bao gồm xu hướng thị trường, sự kiện tin tức và kinh tế toàn cầu, tất cả đều có thể khó dự đoán. Do đó, trong khi mạng lưới thần kinh có thể đưa ra dự đoán chính xác, chúng không phải là hoàn hảo và nên được sử dụng kết hợp với các kỹ thuật phân tích khác."}</w:t>
      </w:r>
    </w:p>
    <w:p w14:paraId="516ECF00" w14:textId="77777777" w:rsidR="00E8412E" w:rsidRDefault="0084314D">
      <w:r>
        <w:t>{"câu hỏi": "Phân loại các mặt hàng thực phẩm lành mạnh sau đây - Sushi", "trả lời": "Sushi có thể được phân loại là một mặt hàng thực phẩm lành mạnh, vì nó thường bao gồm cá hoặc hải sản, là một nguồn protein và chất béo lành mạnh như omega-3, cùng với gạo và rau, cung cấp sự cân bằng các chất dinh dưỡng thiết yếu. Tuy nhiên, giá trị dinh dưỡng có thể khác nhau tùy thuộc vào các thành phần cụ thể và phương pháp chuẩn bị, vì vậy điều quan trọng là chọn sushi với các thành phần tươi và lành mạnh."}</w:t>
      </w:r>
    </w:p>
    <w:p w14:paraId="230824AB" w14:textId="77777777" w:rsidR="00E8412E" w:rsidRDefault="0084314D">
      <w:r>
        <w:t>{"câu hỏi": "Kể tên 6 thành phố đông dân nhất Trung Quốc.", "trả lời": "6 thành phố đông dân nhất Trung Quốc là:\n1. Thượng Hải\n2. Bắc Kinh\n3. Trùng Khánh\n4. Thiên Tân\n5. Quảng Châu\n6. Thâm Quyến"}</w:t>
      </w:r>
    </w:p>
    <w:p w14:paraId="0A737CA8" w14:textId="77777777" w:rsidR="00E8412E" w:rsidRDefault="0084314D">
      <w:r>
        <w:t>{"câu hỏi": "Chỉnh sửa văn bản sau để dễ đọc hơn - Vào thế kỷ 20, những phát triển trong các lĩnh vực công nghệ, khoa học và y học, được con người áp dụng, đã mang lại những thay đổi chưa từng có", "trả lời": "Trong thế kỷ 20, những tiến bộ trong công nghệ, khoa học và y học đã được con người áp dụng, dẫn đến những thay đổi đặc biệt."}</w:t>
      </w:r>
    </w:p>
    <w:p w14:paraId="0B81E5EB" w14:textId="77777777" w:rsidR="00E8412E" w:rsidRDefault="0084314D">
      <w:r>
        <w:t xml:space="preserve">{"câu hỏi": "Xác định diện tích bề mặt của hình sau - Một khối lập phương có chiều dài cạnh 2 cm", "câu trả lời": "Diện tích bề mặt của một khối lập phương được tính bằng cách tìm diện </w:t>
      </w:r>
      <w:r>
        <w:lastRenderedPageBreak/>
        <w:t>tích của một cạnh (dài x rộng) và sau đó nhân với số cạnh (6 cho một khối lập phương). Vì chiều dài của mỗi cạnh của khối lập phương đã cho là 2 cm, diện tích bề mặt của khối lập phương là 2 cm * 2 cm * 6 = 24 cm ^ 2."}</w:t>
      </w:r>
    </w:p>
    <w:p w14:paraId="115E1448" w14:textId="77777777" w:rsidR="00E8412E" w:rsidRDefault="0084314D">
      <w:r>
        <w:t>{"câu hỏi": "Tìm định nghĩa của thuật ngữ tài chính sau - Chia tách cổ phiếu", "trả lời": "Chia tách cổ phiếu là một hành động của công ty trong đó một công ty tăng số lượng cổ phiếu đang lưu hành bằng cách phát hành thêm cổ phiếu cho các cổ đông hiện hữu. Việc chia tách cổ phiếu làm giảm giá mỗi cổ phiếu, làm cho cổ phiếu dễ tiếp cận hơn với các nhà đầu tư nhỏ hơn. Tổng giá trị cổ phiếu mà nhà đầu tư nắm giữ vẫn giữ nguyên, vì quyền sở hữu tương ứng trong công ty không thay đổi. Một công ty có thể quyết định thực hiện chia tách cổ phiếu vì nhiều lý do, bao gồm để làm cho cổ phiếu trông hấp dẫn hơn đối với các nhà đầu tư hoặc để tăng tính thanh khoản của cổ phiếu trên thị trường. Tỷ lệ chia tách cổ phiếu phổ thông bao gồm 2 đổi 1 hoặc 3 đổi 1, có nghĩa là cổ đông sẽ nhận được hai hoặc ba cổ phiếu cho mỗi cổ phiếu mà họ hiện đang sở hữu."}</w:t>
      </w:r>
    </w:p>
    <w:p w14:paraId="613CD290" w14:textId="77777777" w:rsidR="00E8412E" w:rsidRDefault="0084314D">
      <w:r>
        <w:t>{"câu hỏi": "Mô tả hồ sơ hương vị của loại ẩm thực sau - Nhật Bản", "câu trả lời": "Ẩm thực Nhật Bản có hương vị đậm đà nhưng tinh tế, cân bằng vị mặn, ngọt, đắng và chua. Cốt lõi của nhiều món ăn truyền thống là "umami", hương vị mặn, giống như nước dùng thường được liên kết với các thành phần như nước tương, tương miso và vảy cá ngừ. Các hương vị nổi bật thường bao gồm mirin (rượu gạo ngọt), giấm gạo, gừng, rượu sake và wasabi, cùng với nhiều lựa chọn khác nhau như daikon, umeboshi (trái cây ume ngâm) và tsukemono (rau ngâm). Hải sản và rong biển cũng đóng một vai trò quan trọng trong hương vị tinh tế của ẩm thực. Các món ăn Nhật Bản thường hướng đến sự cân bằng và đơn giản, và tôn vinh hương vị tự nhiên của chính các thành phần."}</w:t>
      </w:r>
    </w:p>
    <w:p w14:paraId="7566D84B" w14:textId="77777777" w:rsidR="00E8412E" w:rsidRDefault="0084314D">
      <w:r>
        <w:t>{"câu hỏi": "Liệt kê 3 sự kiện lịch sử liên quan đến quốc gia sau - Canada", "trả lời": "1. Liên minh và Mở rộng (1867): Năm 1867, Canada trở thành một quốc gia thông qua Đạo luật Bắc Mỹ thuộc Anh, chứng kiến Liên minh Thượng Canada, Hạ Canada, Nova Scotia và New Brunswick thành Lãnh thổ tự trị Canada. \ n \ n2. Chiến tranh thế giới thứ hai (1939-1945): Canada đóng một vai trò quan trọng trong Thế chiến II, tham gia chiến tranh vào năm 1939 để hỗ trợ đồng minh của mình, Vương quốc Anh. Đến cuối cuộc chiến, khoảng 1,1 triệu người Canada đã phục vụ trong lực lượng vũ trang, và đã có những đóng góp đáng kể trong các trận chiến như Trận chiến Đại Tây Dương, xâm lược Ý và cuộc xâm lược Normandy D-Day. Đạo luật Ngôn ngữ Chính thức (1969): Năm 1969, Canada thông qua Đạo luật Ngôn ngữ Chính thức, công nhận tiếng Anh và tiếng Pháp là hai ngôn ngữ chính thức của đất nước. Đạo luật này nhằm đảm bảo rằng tất cả người dân Canada có thể nhận được các dịch vụ của chính phủ liên bang bằng ngôn ngữ mà họ lựa chọn và đặt nền tảng cho chính sách song ngữ của Canada."}</w:t>
      </w:r>
    </w:p>
    <w:p w14:paraId="0584AA5D" w14:textId="77777777" w:rsidR="00E8412E" w:rsidRDefault="0084314D">
      <w:r>
        <w:t xml:space="preserve">{"câu hỏi": "So sánh và đối chiếu các tác động của hiệu suất cá nhân và xã hội", "câu trả lời": "Hiệu suất cá nhân đề cập đến việc một người thực hiện tốt như thế nào trong nhiệm vụ và trách nhiệm của họ. Điều này có thể bị ảnh hưởng bởi kỹ năng, kiến thức và động lực của họ, trong số các yếu tố khác. Mặt khác, hiệu suất xã hội đề cập đến việc một xã hội hoặc cộng đồng hoạt động tốt như thế nào. Điều này có thể được đo lường thông qua các chỉ số khác nhau như tăng trưởng kinh tế, tỷ lệ việc làm, tỷ lệ biết chữ và chất lượng cuộc sống chung </w:t>
      </w:r>
      <w:r>
        <w:lastRenderedPageBreak/>
        <w:t>của công dân. \ n \ n Hiệu suất cá nhân và xã hội được liên kết chặt chẽ, vì cái trước có thể có tác động trực tiếp đến cái sau. Ví dụ, nếu các cá nhân trong một xã hội thực hiện tốt vai trò tương ứng của họ, hiệu suất tổng thể của xã hội có khả năng được cải thiện. Bằng cách xuất sắc trong nghề nghiệp của họ, các cá nhân có thể đóng góp vào sự tăng trưởng và phát triển của cộng đồng của họ. Ví dụ, khi nhân viên làm việc hiệu quả và hiệu quả, doanh nghiệp phát triển mạnh, từ đó thúc đẩy nền kinh tế. Tương tự như vậy, khi học sinh học tốt ở trường, chúng có được kiến thức và kỹ năng quan trọng sẽ giúp chúng đóng góp tích cực cho xã hội trong tương lai. Mặt khác, thành tích cá nhân kém có thể gây ra hậu quả tiêu cực cho xã hội. Nếu một số lượng lớn các cá nhân hoạt động kém hiệu quả, điều này có thể dẫn đến năng suất thấp hơn, giảm tăng trưởng kinh tế và mức sống thấp hơn. Ví dụ, nếu một số lượng đáng kể sinh viên không thực hiện tốt trong học tập, điều này có thể dẫn đến lực lượng lao động ít học hơn, điều này có thể cản trở sự tiến bộ của một quốc gia. Tóm lại, hiệu suất cá nhân và xã hội có mối liên hệ với nhau, với cái trước có tác động trực tiếp đến cái sau. Bằng cách thực hiện tốt vai trò tương ứng của mình, các cá nhân có thể đóng góp vào sự tăng trưởng và phát triển của xã hội, trong khi hiệu suất cá nhân kém có thể có những hậu quả tiêu cực cho lợi ích lớn hơn."}</w:t>
      </w:r>
    </w:p>
    <w:p w14:paraId="4D8861AA" w14:textId="77777777" w:rsidR="00E8412E" w:rsidRDefault="0084314D">
      <w:r>
        <w:t>{"câu hỏi": "Đánh giá tính khả thi và những cạm bẫy tiềm ẩn của ý tưởng kinh doanh sau: mở một cửa hàng bánh rán cao cấp, dành cho người sành ăn tại một thị trấn nhỏ với dân số chỉ 5.000 người.", "Trả lời": "Tính khả thi của việc mở một cửa hàng bánh rán dành cho người sành ăn cao cấp tại một thị trấn nhỏ 5.000 dân có thể bị hạn chế do các yếu tố như quy mô thị trường,  nhân khẩu học và cạnh tranh. Một dân số nhỏ có thể không cung cấp đủ nhu cầu cho một sản phẩm chuyên biệt như bánh rán cho người sành ăn, đặc biệt nếu không có thị trấn hoặc điểm du lịch gần đó để thu hút thêm khách hàng. Hơn nữa, nhân khẩu học của thị trấn có thể không phù hợp với thị trường mục tiêu của một cửa hàng bánh rán dành cho người sành ăn cao cấp, vì cư dân ở các thị trấn nhỏ có thể không nhất thiết phải có thu nhập khả dụng hoặc quan tâm đến bánh rán dành cho người sành ăn. Ngoài ra, các đối thủ cạnh tranh tiềm năng như tiệm bánh địa phương hoặc nhượng quyền thương mại có thể đã thiết lập cơ sở khách hàng trong khu vực, khiến một doanh nghiệp mới khó giành được thị phần. Cạm bẫy chính cho ý tưởng kinh doanh này sẽ là nhu cầu hạn chế và không chắc chắn trong một thị trấn nhỏ, điều này có thể dẫn đến không đủ doanh thu để duy trì một doanh nghiệp bền vững.</w:t>
      </w:r>
    </w:p>
    <w:p w14:paraId="04179339" w14:textId="77777777" w:rsidR="00E8412E" w:rsidRDefault="0084314D">
      <w:r>
        <w:t xml:space="preserve">{"câu hỏi": "Xây dựng chiến lược cho một công ty khách hàng đang tìm cách cải thiện SEO trang web của họ. - Khách hàng là một doanh nghiệp nhỏ bán các sản phẩm ống nước trực tuyến.", "trả lời": "1. **Nghiên cứu từ khóa:** Bắt đầu bằng cách xác định các từ khóa phù hợp nhất cho doanh nghiệp của bạn, bao gồm các sản phẩm bạn cung cấp, vị trí bạn phục vụ và ngành bạn đang tham gia. Sử dụng các công cụ nghiên cứu từ khóa để xem những gì khách hàng tiềm năng đang tìm kiếm và kết hợp các từ khóa đuôi dài đó vào nội dung trang web của bạn. \ n \ n2. ** Tối ưu hóa trên trang: ** Đảm bảo tất cả các yếu tố trên trang của trang web của bạn được tối ưu hóa cho các công cụ tìm kiếm. Điều này bao gồm mô tả meta, thẻ tiêu đề (H1, H2, H3), thẻ alt hình ảnh và cấu trúc URL. Mỗi trang nên tập trung rõ ràng vào một trong các từ khóa mục tiêu của bạn, đồng thời bao gồm các biến thể và từ đồng nghĩa trong nội dung. \ n \ n3. ** Nội dung chất lượng: ** Tạo nội dung thông tin và hấp dẫn </w:t>
      </w:r>
      <w:r>
        <w:lastRenderedPageBreak/>
        <w:t>cho trang web của bạn nhắm mục tiêu đến các điểm đau và câu hỏi của khán giả. Sử dụng các bài đăng trên blog, mô tả sản phẩm và các định dạng nội dung khác để cung cấp giá trị và thiết lập chuyên môn của bạn. Sử dụng liên kết nội bộ trong nội dung của bạn để giữ người đọc trên trang web của bạn lâu hơn và cải thiện mức độ liên quan của trang web. \ n \ n4. ** Thiết kế đáp ứng: ** Đảm bảo trang web của bạn thân thiện với thiết bị di động và dễ điều hướng trên tất cả các thiết bị. Google ưu tiên các trang web có thiết kế đáp ứng mang lại trải nghiệm người dùng liền mạch, vì vậy điều quan trọng là phải đảm bảo trang web của bạn đáp ứng các tiêu chuẩn này. ** Liên kết ngược: ** Làm việc để xây dựng backlinks từ các trang web có uy tín trong ngành của bạn, vì chúng có thể cải thiện thẩm quyền của trang web và xếp hạng công cụ tìm kiếm của bạn. Tiếp cận với blog, phương tiện truyền thông và các trang web có liên quan khác để xem cách bạn có thể cộng tác và kiếm liên kết trở lại trang web của mình. \ n \ n6. ** SEO địa phương: ** Là một doanh nghiệp nhỏ, điều cần thiết là tối ưu hóa trang web của bạn cho tìm kiếm địa phương. Đảm bảo trang web của bạn có thông tin liên hệ chính xác và cập nhật, bao gồm địa chỉ doanh nghiệp, số điện thoại và giờ mở cửa. Tạo danh sách Google Doanh nghiệp của tôi và khuyến khích khách hàng hài lòng để lại đánh giá, vì điều này có thể tăng khả năng hiển thị của bạn trong kết quả tìm kiếm địa phương. \ n \ n7. ** Đo lường và phân tích: ** Nó cũng cần thiết để theo dõi hiệu suất trang web của bạn thường xuyên và thực hiện các điều chỉnh khi cần thiết. Sử dụng các công cụ phân tích như Google Analytics để theo dõi thứ hạng trên công cụ tìm kiếm, mức độ tương tác của người dùng và các số liệu quan trọng khác. Sử dụng dữ liệu này để xác định các cơ hội cải thiện và tinh chỉnh chiến lược SEO của bạn theo thời gian."}</w:t>
      </w:r>
    </w:p>
    <w:p w14:paraId="1777AABB" w14:textId="77777777" w:rsidR="00E8412E" w:rsidRDefault="0084314D">
      <w:r>
        <w:t>{"câu hỏi": "Với tập dữ liệu, loại thuật toán học tập nào phù hợp nhất? - Tập dữ liệu có 1000 hàng dữ liệu với 12 tính năng và là một bài toán phân loại nhị phân.", "trả lời": "Dựa trên thông tin được cung cấp, một thuật toán học có giám sát sẽ phù hợp nhất cho tập dữ liệu này vì nó là một vấn đề phân loại nhị phân. Có một số thuật toán học tập có giám sát có thể phù hợp với tập dữ liệu này như Logistic Regression, Support Vector Machines (SVM), Decision Trees, Random Forest, Naive Bayes hoặc k-Nearest Neighbors (k-NN). Thuật toán phù hợp nhất sẽ phụ thuộc vào bản chất của dữ liệu và mối quan hệ giữa các tính năng. Bạn nên thử một vài thuật toán và đánh giá hiệu suất của chúng thông qua xác thực chéo hoặc sử dụng bộ xác thực để xác định thuật toán tốt nhất cho tập dữ liệu."}</w:t>
      </w:r>
    </w:p>
    <w:p w14:paraId="64DD842D" w14:textId="77777777" w:rsidR="00E8412E" w:rsidRDefault="0084314D">
      <w:r>
        <w:t>{"question": "Tìm căn bậc hai của 156.", "answer": "Đã hiểu, căn bậc hai của 156 là 12.489996."}</w:t>
      </w:r>
    </w:p>
    <w:p w14:paraId="21248DB0" w14:textId="77777777" w:rsidR="00E8412E" w:rsidRDefault="0084314D">
      <w:r>
        <w:t xml:space="preserve">{"câu hỏi": "Hệ thống AI sẽ phải đối mặt với những thách thức nào khi cố gắng chơi cờ?", "Trả lời": "Một hệ thống AI được thiết kế để chơi cờ vua phải vượt qua nhiều thử thách để thực hiện hiệu quả trước đối thủ của con người hoặc các công cụ cờ vua tinh vi khác. Dưới đây là một số thách thức mà một hệ thống AI sẽ phải vượt qua khi chơi cờ: \ n \ n1. Sự phức tạp của trò chơi: Cờ vua là một trò chơi cực kỳ phức tạp với số lượng vô hạn các nước đi và kết quả có thể xảy ra. Để điều hướng sự phức tạp này, một hệ thống AI phải được trang bị các thuật toán học máy và các chức năng đánh giá heuristic để nhanh chóng đánh giá các động thái và kết quả có thể xảy ra để đưa ra quyết định chiến lược nhất. Tư duy chiến lược và ra quyết định: Để chơi cờ hiệu quả, một hệ thống AI phải có khả năng suy nghĩ và đưa ra </w:t>
      </w:r>
      <w:r>
        <w:lastRenderedPageBreak/>
        <w:t>quyết định chiến lược. Điều này liên quan đến việc dự đoán các bước di chuyển của đối thủ, hiểu tầm quan trọng của từng quân cờ và đánh giá rủi ro và phần thưởng của các nước đi khác nhau. \ n \ n3. Khả năng thích ứng: Để cải thiện và phát triển như một người chơi cờ, một hệ thống AI phải học hỏi từ các trò chơi trong quá khứ và thích ứng với các kịch bản mới. Điều này liên quan đến việc liên tục cập nhật và tinh chỉnh các thuật toán và chức năng đánh giá của nó để cải thiện khả năng ra quyết định của nó. \ n \ n4. Thời gian phản ứng: Trong cờ vua cạnh tranh, một hệ thống AI phải có khả năng phân tích vị trí nhanh chóng và đưa ra quyết định trong một khung thời gian nhất định. Vì lý do này, thời gian phản ứng của hệ thống phải được tối ưu hóa để đảm bảo rằng quá trình suy nghĩ của nó không làm chậm trò chơi. \ n \ n5. Trực giác của con người: Cuối cùng, một hệ thống AI phải vượt qua thách thức của trực giác con người, đây là một yếu tố quan trọng trong trò chơi cờ vua. Con người thường dựa vào trực giác và kinh nghiệm khi đưa ra quyết định, trong khi một hệ thống AI phải dựa vào các quy trình và thuật toán logic. Do đó, hệ thống phải được thiết kế để mô phỏng trực giác của con người và học hỏi kinh nghiệm để cải thiện khả năng ra quyết định của nó. Nhìn chung, một hệ thống AI được thiết kế để chơi cờ vua phải vượt qua một loạt các thách thức để thực hiện hiệu quả. Nó phải được trang bị các thuật toán tinh vi và khả năng học máy, và cũng phải có khả năng thích nghi và học hỏi kinh nghiệm để cải thiện trò chơi của mình."}</w:t>
      </w:r>
    </w:p>
    <w:p w14:paraId="125C5C87" w14:textId="77777777" w:rsidR="00E8412E" w:rsidRDefault="0084314D">
      <w:r>
        <w:t>{"câu hỏi": "Điều gì có thể dẫn đến quyết định kinh doanh sau đây? - Tăng giá sản phẩm lên 10%", "trả lời": "Nếu một doanh nghiệp quyết định tăng giá sản phẩm lên 10%, một số kết quả có thể dẫn đến quyết định này. Dưới đây là một số khả năng:\n\n1. Tăng doanh thu: Nếu nhu cầu về sản phẩm tương đối không co giãn, có nghĩa là số lượng khách hàng yêu cầu không thay đổi đáng kể khi thay đổi giá, thì doanh nghiệp có thể thấy doanh thu tăng. Mất khách hàng: Nếu nhu cầu về sản phẩm co giãn và rất nhạy cảm với sự thay đổi giá, việc tăng giá có thể dẫn đến mất khách hàng, những người có thể chọn chuyển sang các lựa chọn thay thế rẻ hơn. Cải thiện hình ảnh thương hiệu: Nếu sản phẩm được định vị là một mặt hàng cao cấp hoặc xa xỉ, việc tăng giá có thể nâng cao hình ảnh thương hiệu và làm cho nó hấp dẫn hơn đối với người tiêu dùng cao cấp. \n\n4. Tỷ suất lợi nhuận lớn hơn: Nếu việc tăng giá không đi kèm với tăng chi phí sản xuất, doanh nghiệp có thể được hưởng tỷ suất lợi nhuận cao hơn. Thay đổi trong cạnh tranh thị trường: Nếu các đối thủ cạnh tranh không làm theo với việc tăng giá, nó có thể dẫn đến sự thay đổi thị phần. Tuy nhiên, nếu các đối thủ cạnh tranh phản ứng với mức tăng giá tương tự, động lực thị trường tổng thể có thể không thay đổi. Cuối cùng, kết quả của việc tăng giá sản phẩm lên 10% sẽ phụ thuộc vào nhiều yếu tố khác nhau như độ co giãn giá của cầu, bối cảnh cạnh tranh và định vị của sản phẩm.</w:t>
      </w:r>
    </w:p>
    <w:p w14:paraId="7C56545F" w14:textId="77777777" w:rsidR="00E8412E" w:rsidRDefault="0084314D">
      <w:r>
        <w:t>{"câu hỏi": "Phân loại câu này thành một trong các chủ đề sau: giáo dục, chính trị, công nghệ, thể thao - Iphone mới của Apple đã được phát hành hôm nay.", "câu trả lời": "Chủ đề của câu đã cho là công nghệ."}</w:t>
      </w:r>
    </w:p>
    <w:p w14:paraId="16EFBC99" w14:textId="77777777" w:rsidR="00E8412E" w:rsidRDefault="0084314D">
      <w:r>
        <w:t>{"question": "Tìm giá trị nhỏ nhất của x thỏa mãn phương trình |3x+7|=26.", "answer": "Để giải phương trình |3x+7|=26 cho giá trị nhỏ nhất của x, ta có thể chia biểu thức thành hai trường hợp: 3x+7=26 và 3x+7=-26. Giải trường hợp đầu tiên cho x = 19/3, trong khi giải trường hợp thứ hai cho x = -11. Do đó, giá trị nhỏ nhất của x thỏa mãn phương trình là -11."}</w:t>
      </w:r>
    </w:p>
    <w:p w14:paraId="0622E545" w14:textId="77777777" w:rsidR="00E8412E" w:rsidRDefault="0084314D">
      <w:r>
        <w:lastRenderedPageBreak/>
        <w:t>{"câu hỏi": "Đưa ra một văn bản, hãy tìm từ khóa phù hợp nhất để mô tả nó - Tuabin gió là một thiết bị chuyển đổi năng lượng gió thành năng lượng điện.", "câu trả lời": "tuabin gió"}</w:t>
      </w:r>
    </w:p>
    <w:p w14:paraId="03C23793" w14:textId="77777777" w:rsidR="00E8412E" w:rsidRDefault="0084314D">
      <w:r>
        <w:t>{"câu hỏi": "Đánh giá tính hợp lệ của tuyên bố này: Sứa không có não, do đó chúng không có bất kỳ khả năng nhận thức nào.", "câu trả lời": "Tuyên bố đúng một phần. Đúng là sứa không có não, nhưng chúng sở hữu một hệ thống thần kinh đơn giản gọi là 'mạng lưới thần kinh'. Điều này cho phép họ thực hiện các chức năng cơ bản, chẳng hạn như chuyển động và nhận thức cảm giác cơ bản. Mặc dù khả năng nhận thức của họ bị hạn chế, người ta không thể khẳng định rằng họ hoàn toàn thiếu nhận thức."}</w:t>
      </w:r>
    </w:p>
    <w:p w14:paraId="4CDABC06" w14:textId="77777777" w:rsidR="00E8412E" w:rsidRDefault="0084314D">
      <w:r>
        <w:t>{"câu hỏi": "Tạo câu hỏi từ câu sau - Tháp Eiffel được xây dựng vào năm 1889.", "câu trả lời": "Tháp Eiffel được xây dựng khi nào?"}</w:t>
      </w:r>
    </w:p>
    <w:p w14:paraId="7E6BFFCD" w14:textId="77777777" w:rsidR="00E8412E" w:rsidRDefault="0084314D">
      <w:r>
        <w:t>{"câu hỏi": "Cho câu sau, hãy viết lại nó bằng cách loại bỏ dạng thụ động - Chất thải hữu cơ đang được tái chế để ủ phân.", "câu trả lời": "Họ tái chế chất thải hữu cơ để ủ phân."}</w:t>
      </w:r>
    </w:p>
    <w:p w14:paraId="10416292" w14:textId="77777777" w:rsidR="00E8412E" w:rsidRDefault="0084314D">
      <w:r>
        <w:t>{"câu hỏi": "Bạn sẽ phân loại câu này như thế nào? - Nhân viên bán hàng quét mã vạch trên sổ của tôi.", "trả lời": "Câu này có thể được phân loại là một câu hoặc tuyên bố khai báo, thể hiện một quan sát hoặc truyền đạt thông tin dưới dạng một sự kiện."}</w:t>
      </w:r>
    </w:p>
    <w:p w14:paraId="376F41B3" w14:textId="77777777" w:rsidR="00E8412E" w:rsidRDefault="0084314D">
      <w:r>
        <w:t>{"câu hỏi": "Tạo câu thứ hai kết thúc cuộc trò chuyện - John: Tôi đang tìm kiếm một công việc mới", "câu trả lời": "AI: Tôi có thể giúp bạn tìm kiếm cơ hội việc làm trong lĩnh vực và vị trí của bạn."}</w:t>
      </w:r>
    </w:p>
    <w:p w14:paraId="42382E85" w14:textId="77777777" w:rsidR="00E8412E" w:rsidRDefault="0084314D">
      <w:r>
        <w:t>{"question": "Cho một câu, đếm số từ. - Đó là một ngày đẹp trời.", "trả lời": "Câu \"Đó là một ngày đẹp trời.\" gồm 5 từ."}</w:t>
      </w:r>
    </w:p>
    <w:p w14:paraId="005D6A87" w14:textId="77777777" w:rsidR="00E8412E" w:rsidRDefault="0084314D">
      <w:r>
        <w:t>{"câu hỏi": "Tạo ra hai sự thật thú vị về khoai tây.", "câu trả lời": "1. Khoai tây có thể được trồng trong không gian: Năm 1995, cây khoai tây được đưa vào không gian trên tàu con thoi Columbia, và nó là thực phẩm đầu tiên được trồng trong không gian. \ n \ n2. Khoai tây là một trong những loại rau linh hoạt nhất hiện có! Chúng có thể được luộc, nướng, chiên, nướng, nghiền, hoặc thậm chí xoắn ốc, và bên cạnh việc sử dụng truyền thống như một món ăn phụ, có hàng trăm công thức nấu ăn đặt khoai tây lên hàng đầu và trung tâm, từ súp và món hầm đến đồ ăn nhẹ và các món ăn phụ.</w:t>
      </w:r>
    </w:p>
    <w:p w14:paraId="1ACC7817" w14:textId="77777777" w:rsidR="00E8412E" w:rsidRDefault="0084314D">
      <w:r>
        <w:t>{"câu hỏi": "Đánh giá trình độ văn minh và công nghệ trong vũ trụ Star Wars và giải thích nó so với thế giới hiện tại của chúng ta như thế nào.", "trả lời": "Vũ trụ Star Wars là một thiên hà tiên tiến, văn minh cao với các loài và công nghệ đa dạng vượt xa thế giới hiện tại của chúng ta. Công nghệ của họ bao gồm du hành vũ trụ qua khoảng cách rộng lớn, trí tuệ nhân tạo tiên tiến với droid có tri giác, tiến bộ y tế phát triển cao và vũ khí mạnh mẽ, chẳng hạn như máy nổ và đèn chiếu sáng dựa trên năng lượng. So sánh, trong thế giới hiện tại của chúng ta, chúng ta mới bắt đầu khám phá không gian, với việc du hành hạn chế trong hệ mặt trời của chúng ta và sự phát triển AI của chúng ta đang tiến triển nhưng chưa ở cấp độ của các droid có tri giác trong Chiến tranh giữa các vì sao. Ngoài ra, công nghệ vũ khí của chúng tôi, mặc dù tiên tiến, nhưng vẫn chưa bao gồm vũ khí dựa trên năng lượng như kiếm ánh sáng."}</w:t>
      </w:r>
    </w:p>
    <w:p w14:paraId="3127C2EE" w14:textId="77777777" w:rsidR="00E8412E" w:rsidRDefault="0084314D">
      <w:r>
        <w:lastRenderedPageBreak/>
        <w:t>{"câu hỏi": "Tạo tiêu đề cho một câu chuyện về cái chết của một diễn viên nổi tiếng. - Diễn viên: Will Smith", "Trả lời": "Mất mát bi thảm: Hollywood thương tiếc cái chết của nam diễn viên được yêu mến Will Smith\"}</w:t>
      </w:r>
    </w:p>
    <w:p w14:paraId="5D6DEBA4" w14:textId="77777777" w:rsidR="00E8412E" w:rsidRDefault="0084314D">
      <w:r>
        <w:t>{"câu hỏi": "Nghiên cứu khoa học nào trong hai nghiên cứu khoa học sau đây có nhiều khả năng tạo ra kết quả khả thi hơn? - Nghiên cứu 1: Sử dụng thực vật để nghiên cứu ảnh hưởng của thời tiết đến năng suất\nNghiên cứu 2: Sử dụng đất để nghiên cứu ảnh hưởng của biến đổi môi trường", "Trả lời": "Rất khó để xác định nghiên cứu nào trong hai nghiên cứu có nhiều khả năng tạo ra kết quả khả thi vì cả hai dường như đều có tiềm năng. Nó phụ thuộc vào các yếu tố khác nhau như câu hỏi nghiên cứu cụ thể, giả thuyết, phương pháp luận, kích thước mẫu và phân tích thống kê. Cả hai nghiên cứu đều đang điều tra tác động của các yếu tố môi trường, một đối với năng suất cây trồng và một đối với đất. Để có được kết quả cuối cùng hơn, cần có thêm thông tin và chi tiết về các thủ tục dự định của mỗi nghiên cứu."}</w:t>
      </w:r>
    </w:p>
    <w:p w14:paraId="5CF5E1D8" w14:textId="77777777" w:rsidR="00E8412E" w:rsidRDefault="0084314D">
      <w:r>
        <w:t>{"câu hỏi": "Viết phần giới thiệu chi tiết về chủ đề học máy.", "câu trả lời": "Học máy là một ứng dụng thú vị của trí tuệ nhân tạo (AI) cung cấp cho hệ thống khả năng học hỏi từ dữ liệu và cải thiện hiệu suất mà không cần lập trình rõ ràng. Về cốt lõi, học máy là quá trình sử dụng các thuật toán và mô hình thống kê để xác định các mẫu và mối quan hệ trong dữ liệu và sau đó dự đoán các sự kiện trong tương lai dựa trên các mẫu được xác định này. Điều này có thể có các ứng dụng rộng rãi trong các ngành công nghiệp như chăm sóc sức khỏe, tài chính và tiếp thị, trong số những ngành khác. Học máy có thể được phân loại thành ba loại lớn: học có giám sát, học không giám sát và học tăng cường. Trong học tập có giám sát, các thuật toán học hỏi từ dữ liệu được gắn nhãn, có nghĩa là thuật toán được cung cấp các đầu vào được ghép nối với các đầu ra được mong đợi từ các đầu vào đó. Với thông tin này, thuật toán có thể tìm thấy mối quan hệ giữa đầu vào và đầu ra để đưa ra dự đoán cho dữ liệu mới. Ngược lại, học tập không giám sát được sử dụng với dữ liệu không được gắn nhãn. Thay vì đưa ra dự đoán, các thuật toán tập trung vào việc tìm kiếm cấu trúc trong dữ liệu, chẳng hạn như bằng cách xác định các cụm. Cuối cùng, học tăng cường liên quan đến việc học bằng cách thử và sai, với thuật toán học để đưa ra quyết định tốt hơn dựa trên kinh nghiệm trước đây của nó. Lĩnh vực học máy đã phát triển đáng kể trong những năm gần đây, với những tiến bộ về sức mạnh tính toán và khả năng thu thập và lưu trữ một lượng lớn dữ liệu. Những yếu tố này đã cho phép phát triển các thuật toán tinh vi có thể đưa ra dự đoán chính xác và sâu sắc. Một số ứng dụng phổ biến của học máy bao gồm nhận dạng hình ảnh và giọng nói, mô hình dự đoán và xử lý ngôn ngữ tự nhiên. Tóm lại, học máy là một lĩnh vực ngày càng phổ biến và có tác động có tiềm năng cách mạng hóa cách chúng ta xử lý và sử dụng dữ liệu. Bằng cách trao quyền cho máy móc tự học và đưa ra dự đoán, chúng tôi có thể hiểu sâu hơn và đưa ra quyết định sáng suốt hơn."}</w:t>
      </w:r>
    </w:p>
    <w:p w14:paraId="5FE6118E" w14:textId="77777777" w:rsidR="00E8412E" w:rsidRDefault="0084314D">
      <w:r>
        <w:t>{"câu hỏi": "Xác định các chủ đề chính trong đoạn trích đã cho. - Trích đoạn: "Đằng sau mỗi người thành công là một đạo đức làm việc mạnh mẽ. Động lực và quyết tâm là những thành phần quan trọng để thành công. Đặt mục tiêu cao và đừng để bất cứ điều gì cản trở việc đạt được mục tiêu của bạn.\u201d", "trả lời": "Các chủ đề chính trong đoạn trích đã cho là: đạo đức làm việc, động lực, quyết tâm, thành công, thiết lập mục tiêu và sự kiên trì."}</w:t>
      </w:r>
    </w:p>
    <w:p w14:paraId="183C589E" w14:textId="77777777" w:rsidR="00E8412E" w:rsidRDefault="0084314D">
      <w:r>
        <w:lastRenderedPageBreak/>
        <w:t>{"câu hỏi": "Lợi ích chính của việc sử dụng hệ thống xử lý ngôn ngữ tự nhiên (NLP) là gì?", "câu trả lời": "Lợi ích chính của việc sử dụng hệ thống xử lý ngôn ngữ tự nhiên (NLP) là nó cho phép máy tính hiểu, giải thích và phản hồi ngôn ngữ của con người một cách thông minh và tinh vi. Bằng cách phân tích và xử lý một lượng lớn dữ liệu ngôn ngữ tự nhiên, các hệ thống NLP có thể học cách nhận ra các mẫu và sắc thái của lời nói của con người, cải thiện giao tiếp giữa con người và máy móc và cung cấp các phản ứng chính xác và được cá nhân hóa hơn. Điều này có thể nâng cao đáng kể trải nghiệm người dùng, cải thiện hiệu quả truy xuất thông tin và cho phép các ứng dụng mới trong các lĩnh vực như dịch vụ khách hàng, chăm sóc sức khỏe và giáo dục."}</w:t>
      </w:r>
    </w:p>
    <w:p w14:paraId="5E206BAE" w14:textId="77777777" w:rsidR="00E8412E" w:rsidRDefault="0084314D">
      <w:r>
        <w:t>{"question": "Đưa ra một đầu vào có chứa một đoạn của bài viết, hãy hoàn thành bài viết bằng cách cung cấp phần còn lại của nội dung. - Julia là một ngôn ngữ lập trình được thiết kế cho máy tính kỹ thuật. Nó hỗ trợ tính toán song song và điện toán số, làm cho nó trở thành một lựa chọn lý tưởng cho khoa học dữ liệu, học máy và các ứng dụng nặng về toán học.", "Trả lời": "Kể từ khi ra mắt lần đầu tiên vào năm 2012, Julia đã tạo ra làn sóng trong cộng đồng kỹ thuật do tính dễ sử dụng và hiệu suất ấn tượng. Cụ thể, ngôn ngữ này vượt trội ở mức độ cao, tính toán hiệu suất cao và có thể xử lý các tập dữ liệu lớn một cách dễ dàng. \ n \ nJulia được phát triển với mục tiêu giải quyết những thất vọng chung của các ngôn ngữ máy tính kỹ thuật khác, chẳng hạn như nhu cầu sử dụng các ngôn ngữ khác nhau cho các tác vụ khác nhau. Thay vào đó, Julia là một ngôn ngữ đa năng, vừa dễ sử dụng vừa có hiệu suất cực cao. Những người tạo ra nó nhằm mục đích kết hợp tốt nhất các ngôn ngữ hiện có, chẳng hạn như C, Python và R, đồng thời kết hợp một số đổi mới của riêng họ. \ n \ n Một số tính năng chính của Julia bao gồm hệ thống kiểu động và biên dịch JIT (just-in-time), cho phép thực thi mã trong thời gian chạy. Ngoài ra, cú pháp của Julia thân thiện với người dùng và dễ đọc, làm cho nó trở thành một lựa chọn tuyệt vời cho các ứng dụng nặng về toán học. Trình quản lý gói tích hợp của nó cũng giúp bạn dễ dàng tìm và cài đặt các gói cho một loạt các tác vụ. Nhìn chung, Julia là một lựa chọn tuyệt vời cho những người làm việc trong lĩnh vực điện toán kỹ thuật, khoa học dữ liệu và học máy. Sự kết hợp giữa tính dễ sử dụng và khả năng tính toán hiệu năng cao làm cho nó trở thành một ngôn ngữ linh hoạt và mạnh mẽ, nhanh chóng trở nên phổ biến đối với các chuyên gia cũng như người mới bắt đầu."}</w:t>
      </w:r>
    </w:p>
    <w:p w14:paraId="1CCFDA97" w14:textId="77777777" w:rsidR="00E8412E" w:rsidRDefault="0084314D">
      <w:r>
        <w:t>{"câu hỏi": "Phân tích cuộc đối thoại đã cho và đặt tên cho hai cảm xúc được hiển thị bởi người dùng. - Thành viên: Tôi không thể tin rằng đã ba năm kể từ khi tai nạn xảy ra.", "trả lời": "Hai cảm xúc mà người dùng thể hiện có thể là sự hoài nghi và buồn bã."}</w:t>
      </w:r>
    </w:p>
    <w:p w14:paraId="6D01874E" w14:textId="77777777" w:rsidR="00E8412E" w:rsidRDefault="0084314D">
      <w:r>
        <w:t>{"câu hỏi": "Viết lại câu đã cho để mô tả cùng một điều theo hướng tích cực. - Anh ấy không thể hoàn thành nhiệm vụ.", "trả lời": "Anh ấy đã tiến bộ trong việc hoàn thành nhiệm vụ."}</w:t>
      </w:r>
    </w:p>
    <w:p w14:paraId="6EB09ADE" w14:textId="77777777" w:rsidR="00E8412E" w:rsidRDefault="0084314D">
      <w:r>
        <w:t xml:space="preserve">{"câu hỏi": "Học không giám sát hoạt động như thế nào?", "câu trả lời": "Học không giám sát là một loại học máy liên quan đến việc tìm kiếm các cấu trúc và mẫu trong dữ liệu mà không có kết quả hoặc nhãn được xác định trước. Nó dựa vào các thuật toán để xác định mối tương quan và phân cụm dữ liệu bằng cách khám phá cấu trúc cơ bản của dữ liệu để tổ chức nó một cách có ý nghĩa. \ n \ n Trong học tập không giám sát, hệ thống được cung cấp một tập dữ liệu lớn và để lại để tự tìm các mẫu và mối quan hệ. Các kỹ thuật học tập không giám sát phổ biến nhất là phân cụm, giảm kích thước và khai thác quy tắc liên kết. \ n \ nTrong phân </w:t>
      </w:r>
      <w:r>
        <w:lastRenderedPageBreak/>
        <w:t>cụm, dữ liệu được tổ chức thành các nhóm hoặc cụm, dựa trên sự tương đồng giữa các điểm dữ liệu. Thuật toán cố gắng giảm thiểu sự khác biệt trong các cụm trong khi tối đa hóa sự khác biệt giữa các cụm. Các thuật toán phân cụm phổ biến bao gồm K-Means, Hierarchical clustering và DBSCAN.\n\nDimensionality reduction được sử dụng để giảm số lượng biến trong một tập dữ liệu trong khi vẫn giữ lại càng nhiều thông tin càng tốt. Điều này rất hữu ích để trực quan hóa dữ liệu ở thứ nguyên thấp hơn hoặc để xử lý các bộ dữ liệu có số lượng lớn các tính năng. Phân tích thành phần chính (PCA) và nhúng hàng xóm Stochastic phân tán t (t-SNE) là những kỹ thuật phổ biến để giảm kích thước. \ n \ n Khai thác quy tắc liên kết được sử dụng để tìm mối quan hệ giữa các biến trong cơ sở dữ liệu lớn. Nó thường được sử dụng trong phân tích giỏ thị trường để tìm các mặt hàng thường được mua cùng nhau. Tóm lại, học tập không giám sát hoạt động bằng cách phân tích và tổ chức dữ liệu dựa trên các mối quan hệ vốn có bên trong nó, mà không cần bất kỳ kiến thức trước nào về kết quả."}</w:t>
      </w:r>
    </w:p>
    <w:p w14:paraId="08322745" w14:textId="77777777" w:rsidR="00E8412E" w:rsidRDefault="0084314D">
      <w:r>
        <w:t>{"câu hỏi": "Đưa ra một câu chuyện, hãy xác định nhân vật chính. - Câu chuyện: John đã phải vật lộn ở trường trong nhiều năm. Một ngày nọ, anh ta quyết định rằng anh ta mệt mỏi vì để bản thân bị xô đẩy và anh ta bắt đầu chiến đấu trở lại.", "trả lời": "Nhân vật chính của câu chuyện là John."}</w:t>
      </w:r>
    </w:p>
    <w:p w14:paraId="071935D8" w14:textId="77777777" w:rsidR="00E8412E" w:rsidRDefault="0084314D">
      <w:r>
        <w:t>{"câu hỏi": "Liệt kê ba lợi thế của việc sử dụng mạng thần kinh nhân tạo để học máy.", "Trả lời": "1. Khả năng thích ứng: Mạng nơ-ron nhân tạo là hệ thống có khả năng thích ứng cao, có khả năng học và điều chỉnh phản ứng của chúng với dữ liệu mới thông qua các kỹ thuật như lan truyền ngược. Điều này làm cho chúng rất phù hợp để xử lý các tập dữ liệu thay đổi, phi tuyến tính và phức tạp, và để mô hình hóa các mối quan hệ khó mô tả với các phương trình toán học truyền thống. \ n \ n2. Xử lý độ phức tạp: Mạng nơ-ron có khả năng xử lý các tập dữ liệu lớn và phức tạp, làm cho chúng hữu ích cho các tác vụ như nhận dạng hình ảnh và giọng nói, xử lý ngôn ngữ tự nhiên và các ứng dụng khác trong đó dữ liệu đầu vào lớn, không có cấu trúc hoặc có thể chứa lỗi và nhiễu. \ n \ n3. Mạnh mẽ: Mạng thần kinh nhân tạo vốn là hệ thống mạnh mẽ, có nghĩa là chúng có thể tiếp tục hoạt động hiệu quả ngay cả khi có dữ liệu không đầy đủ, mơ hồ hoặc ồn ào. Điều này là do cách tiếp cận điện toán phân tán của họ, trong đó mỗi nút xử lý đóng góp vào đầu ra tổng thể và không có nút đơn lẻ nào là quan trọng đối với sự thành công của mạng."}</w:t>
      </w:r>
    </w:p>
    <w:p w14:paraId="6D3366A6" w14:textId="77777777" w:rsidR="00E8412E" w:rsidRDefault="0084314D">
      <w:r>
        <w:t>{"question": "Trong đầu vào đã cho, hãy viết lại câu bằng cách sử dụng tâm trạng phụ. - Tôi ước gì anh ấy chu đáo hơn.", "trả lời": "Tôi ước gì anh ấy chu đáo hơn."}</w:t>
      </w:r>
    </w:p>
    <w:p w14:paraId="67F5DD92" w14:textId="77777777" w:rsidR="00E8412E" w:rsidRDefault="0084314D">
      <w:r>
        <w:t>{"câu hỏi": "Kết quả của 12/3 là gì?", "câu trả lời": "Kết quả của 12/3 là 4."}</w:t>
      </w:r>
    </w:p>
    <w:p w14:paraId="5E422033" w14:textId="77777777" w:rsidR="00E8412E" w:rsidRDefault="0084314D">
      <w:r>
        <w:t>{"question": "Viết lại câu để nó không chứa bất kỳ giọng nói thụ động nào. - Thí nghiệm do nhà khoa học thực hiện.", "trả lời": "Nhà khoa học tiến hành thí nghiệm."}</w:t>
      </w:r>
    </w:p>
    <w:p w14:paraId="29DA2F87" w14:textId="77777777" w:rsidR="00E8412E" w:rsidRDefault="0084314D">
      <w:r>
        <w:t xml:space="preserve">{"câu hỏi": "Mô tả quy trình làm bánh sandwich bơ đậu phộng và thạch từng bước.", "trả lời": "1. Thu thập các thành phần: lát bánh mì, bơ đậu phộng, thạch và dao bơ.\n2. Đặt hai lát bánh mì lên một bề mặt sạch.\n3. Mở hộp đựng bơ đậu phộng và thạch.\n4. Sử dụng dao bơ để múc một ít bơ đậu phộng từ hộp đựng của nó.\n5. Phết đều bơ đậu phộng lên một trong những lát bánh mì.\n6. Làm sạch dao bơ nếu cần, và sau đó múc một ít thạch từ hộp đựng </w:t>
      </w:r>
      <w:r>
        <w:lastRenderedPageBreak/>
        <w:t>của nó. \ n7. Trải đều thạch lên lát bánh mì còn lại.\n8. Căn chỉnh cẩn thận và ấn hai lát lại với nhau, với bơ đậu phộng và các mặt thạch đối diện nhau.\n9. Nếu muốn, hãy cắt bánh sandwich làm đôi hoặc thành các phần nhỏ hơn.\n10. Phục vụ và tận hưởng."}</w:t>
      </w:r>
    </w:p>
    <w:p w14:paraId="325E1035" w14:textId="77777777" w:rsidR="00E8412E" w:rsidRDefault="0084314D">
      <w:r>
        <w:t>{"question": "Phân loại các thể loại phim từ bối cảnh nhất định. - Bộ phim này kể về câu chuyện của hai anh em đều được sinh ra với sức mạnh ma thuật.", "Trả lời": "Thể loại phim có thể được phân loại là Giả tưởng."}</w:t>
      </w:r>
    </w:p>
    <w:p w14:paraId="5DA083A4" w14:textId="77777777" w:rsidR="00E8412E" w:rsidRDefault="0084314D">
      <w:r>
        <w:t>{"question": "Tạo một câu mới sử dụng tất cả các từ từ câu đã cho theo cùng một thứ tự. - Tôi đến cửa hàng mua một ít táo.", "trả lời": "Hôm qua, sau khi hoàn thành công việc, tôi đến cửa hàng mua một ít táo, dự định dùng để làm một chiếc bánh ngon."}</w:t>
      </w:r>
    </w:p>
    <w:p w14:paraId="71E701DE" w14:textId="77777777" w:rsidR="00E8412E" w:rsidRDefault="0084314D">
      <w:r>
        <w:t>{"question": "Tìm động từ trong câu. - Thỉnh thoảng anh về thăm ông bà.", "trả lời": "Động từ trong câu là \"visits\"."}</w:t>
      </w:r>
    </w:p>
    <w:p w14:paraId="463F92F1" w14:textId="77777777" w:rsidR="00E8412E" w:rsidRDefault="0084314D">
      <w:r>
        <w:t>{"question": "Thêm dấu phẩy sau mỗi mệnh đề trong câu. - Cô ấy đã học cả ngày và kiệt sức", "trả lời": "Cô ấy đã học cả ngày, và kiệt sức."}</w:t>
      </w:r>
    </w:p>
    <w:p w14:paraId="0FF4F39B" w14:textId="77777777" w:rsidR="00E8412E" w:rsidRDefault="0084314D">
      <w:r>
        <w:t>{"question": "Tìm từ đồng nghĩa với từ đã cho trong câu. - Anh ấy là một người nói sắc sảo.", "trả lời": "Anh ấy là một người nói sắc bén."}</w:t>
      </w:r>
    </w:p>
    <w:p w14:paraId="433242CC" w14:textId="77777777" w:rsidR="00E8412E" w:rsidRDefault="0084314D">
      <w:r>
        <w:t>{"câu hỏi": "Loại bỏ các từ không cần thiết khỏi câu và xuất ra câu đã sửa đổi. - Anh ấy đang làm bài kiểm tra nhanh vào chiều thứ Năm.", "trả lời": "Anh ấy đang làm bài kiểm tra vào chiều thứ Năm."}</w:t>
      </w:r>
    </w:p>
    <w:p w14:paraId="7A395C81" w14:textId="77777777" w:rsidR="00E8412E" w:rsidRDefault="0084314D">
      <w:r>
        <w:t>{"question": "Tạo một danh sách từ câu đã cho. - Anh ấy đến cửa hàng để mua trái cây, rau và trứng.", "trả lời": "['Anh ấy', 'đi', 'đến', 'các', 'cửa hàng', 'đến', 'mua', 'trái cây', 'rau', 'và', 'trứng']"}</w:t>
      </w:r>
    </w:p>
    <w:p w14:paraId="059EBD40" w14:textId="77777777" w:rsidR="00E8412E" w:rsidRDefault="0084314D">
      <w:r>
        <w:t>{"question": "Xoay ma trận 90 độ theo chiều kim đồng hồ và xuất ra kết quả. - [[2, 3],\n [4, 5]]", "trả lời": "Đây là kết quả của việc xoay ma trận đã cho 90 độ theo chiều kim đồng hồ:\n\n[[4, 2],\n [5, 3]]"}</w:t>
      </w:r>
    </w:p>
    <w:p w14:paraId="35CEE172" w14:textId="77777777" w:rsidR="00E8412E" w:rsidRDefault="0084314D">
      <w:r>
        <w:t>{"question": "Hãy đưa ra một tiêu đề sáng tạo cho chủ đề nhất định. - Xu hướng thời trang", "câu trả lời": "\"Stải bước vào phong cách: Hướng dẫn về xu hướng thời trang mới nhất\""}</w:t>
      </w:r>
    </w:p>
    <w:p w14:paraId="5CAB97CC" w14:textId="77777777" w:rsidR="00E8412E" w:rsidRDefault="0084314D">
      <w:r>
        <w:t>{"câu hỏi": "Tóm tắt văn bản dưới đây dưới 15 từ. - Kiểm thử phần mềm là một quá trình xác minh, hoặc xác nhận, sản phẩm phần mềm để đảm bảo tính phù hợp của nó để sử dụng.", "trả lời": "Kiểm thử phần mềm xác minh khả năng sử dụng của sản phẩm."}</w:t>
      </w:r>
    </w:p>
    <w:p w14:paraId="3DEB4E97" w14:textId="77777777" w:rsidR="00E8412E" w:rsidRDefault="0084314D">
      <w:r>
        <w:t xml:space="preserve">{"câu hỏi": "Viết kịch bản ngắn cho quảng cáo truyền hình - Sản phẩm: Máy cạo râu điện", "câu trả lời": "Cảnh mở đầu - Người đàn ông có bộ râu dài, trông mệt mỏi và cầm dao cạo thủ công trong tay khi nhìn vào gương với sự thất vọng.\n\nNgười kể chuyện: Bạn có mệt mỏi với những rắc rối buổi sáng và cạo râu nhiều giờ với dao cạo râu thông thường không?\n\nCắt cho người đàn ông gật đầu \n\nNgười kể chuyện:  Giới thiệu dòng máy cạo râu điện hoàn toàn mới, được thiết kế để cạo râu nhanh chóng, mượt mà và dễ dàng.\n\nCut to - Một bàn tay cầm máy cạo râu điện, nó được bật và chúng ta có thể nghe </w:t>
      </w:r>
      <w:r>
        <w:lastRenderedPageBreak/>
        <w:t>thấy âm thanh \ n \ nNarrator: Với công nghệ tiên tiến của nó, giờ đây bạn có thể đạt được vẻ ngoài hoàn hảo trong vài phút! \ n \ nCut to - Người đàn ông sử dụng máy cạo râu điện,  trông hạnh phúc và hài lòng \ n \ n \ nNarrator: Nói lời tạm biệt với nicks và vết cắt. Máy cạo râu điện của chúng tôi thân thiện với da và lướt trên da của bạn, mang đến cho bạn trải nghiệm cạo râu thoải mái \ n \ n Cut to - Người đàn ông trông sắc sảo và cạo râu sạch sẽ, mỉm cười với máy ảnh \ n \ n Người kể chuyện: Nhận máy cạo râu điện của bạn ngay hôm nay và biến đổi cách bạn cạo râu!\n\nẢnh kết thúc - Sản phẩm được hiển thị và logo thương hiệu với giọng nói qua \ n \ n Lồng tiếng: Máy cạo râu điện,  được thiết kế để hoàn hảo. Nhận của bạn ngay hôm nay!"}</w:t>
      </w:r>
    </w:p>
    <w:p w14:paraId="0732DCC3" w14:textId="77777777" w:rsidR="00E8412E" w:rsidRDefault="0084314D">
      <w:r>
        <w:t>{"question": "Tìm lỗi chính tả trong câu sau. - Chúng tôi đã viết một bài luận về tầm quan trọng của việc vượt quá", "trả lời": "Lỗi chính tả trong câu này là \"viết\" nên viết đúng chính tả là \"viết\"."}</w:t>
      </w:r>
    </w:p>
    <w:p w14:paraId="454BD984" w14:textId="77777777" w:rsidR="00E8412E" w:rsidRDefault="0084314D">
      <w:r>
        <w:t>{"câu hỏi": "Phân tích biểu tượng được sử dụng trong bài thơ sau: - Tình yêu của tôi giống như một bông hồng\nTrong vẻ đẹp nó nở và lớn lên", "câu trả lời": "Bài thơ chứa một ví dụ, so sánh tình yêu của người nói với một bông hồng. Hoa hồng là biểu tượng truyền thống của tình yêu, niềm đam mê và sự ngưỡng mộ. Chúng thường gắn liền với sự lãng mạn, vẻ đẹp và tình cảm sâu sắc. Bằng cách so sánh tình yêu của họ với một bông hồng, diễn giả đang truyền đạt ý tưởng rằng tình yêu của họ đẹp, phát triển và đầy đam mê. Sự nở rộ của hoa hồng có thể đề cập đến cách tình yêu giữa hai người có thể nảy nở, trở nên mạnh mẽ và công phu hơn theo thời gian. Việc sử dụng loài hoa này minh họa chiều sâu, vẻ đẹp và sự phát triển liên tục của tình yêu của họ."}</w:t>
      </w:r>
    </w:p>
    <w:p w14:paraId="09E46B08" w14:textId="77777777" w:rsidR="00E8412E" w:rsidRDefault="0084314D">
      <w:r>
        <w:t>{"question": "Chọn câu trả lời đúng: sự khác biệt giữa một lớp và một đối tượng là gì?", "answer": "Một lớp là một bản thiết kế hoặc mẫu xác định các thuộc tính và hành vi của các đối tượng, trong khi một đối tượng là một thể hiện của một lớp có các giá trị cụ thể cho các thuộc tính của nó và có thể thực hiện các hành vi được xác định. Nói một cách đơn giản, một lớp định nghĩa các thuộc tính và phương thức của một nhóm các đối tượng tương tự, trong khi một đối tượng là một thể hiện của lớp đó với tập hợp các thuộc tính riêng và có thể thực hiện các phương thức được xác định bởi lớp."}</w:t>
      </w:r>
    </w:p>
    <w:p w14:paraId="1AEACFBA" w14:textId="77777777" w:rsidR="00E8412E" w:rsidRDefault="0084314D">
      <w:r>
        <w:t>{"câu hỏi": "Sử dụng lý luận suy diễn, xác định ngôn ngữ bí ẩn dựa trên các manh mối sau: Đó là ngôn ngữ Lãng mạn, không được nói ở châu Âu và là ngôn ngữ chính thức của một số quốc gia Nam Mỹ.", "trả lời": "Dựa trên manh mối, ngôn ngữ bí ẩn là tiếng Tây Ban Nha. Đầu mối 1 chỉ ra đó là một ngôn ngữ Lãng mạn, thu hẹp nó xuống các ngôn ngữ như tiếng Tây Ban Nha, Bồ Đào Nha, Pháp, Ý và Rumani. Clue 2 loại bỏ các ngôn ngữ châu Âu, để lại tiếng Tây Ban Nha và Bồ Đào Nha là những lựa chọn có khả năng. Đầu mối 3 đề cập rằng nó là ngôn ngữ chính thức của một số quốc gia Nam Mỹ, áp dụng cho tiếng Tây Ban Nha, khiến nó trở thành lựa chọn hợp lý nhất."}</w:t>
      </w:r>
    </w:p>
    <w:p w14:paraId="3D2FC06D" w14:textId="77777777" w:rsidR="00E8412E" w:rsidRDefault="0084314D">
      <w:r>
        <w:t>{"question": "Tìm một từ đồng nghĩa với từ 'start'.", "answer": "Một từ đồng nghĩa với từ 'start' có thể là \"begin,\" \"commence,\" hoặc \"initiate.\""}</w:t>
      </w:r>
    </w:p>
    <w:p w14:paraId="6BF5F5BA" w14:textId="77777777" w:rsidR="00E8412E" w:rsidRDefault="0084314D">
      <w:r>
        <w:lastRenderedPageBreak/>
        <w:t>{"câu hỏi": "Tìm diện tích của một hình chữ nhật có chiều rộng = 4m và chiều cao = 7m.", "câu trả lời": "Diện tích của một hình chữ nhật có thể được tính bằng cách nhân chiều rộng của nó với chiều cao của nó. Dựa trên chiều rộng đã cho là 4m và chiều cao 7m:\n\nArea = chiều rộng \u00d7 height\nArea = 4m \u00d7 7m\nArea = 28m\u00b2\n\nDo đó, diện tích của hình chữ nhật là 28 mét vuông."}</w:t>
      </w:r>
    </w:p>
    <w:p w14:paraId="55E0E27F" w14:textId="77777777" w:rsidR="00E8412E" w:rsidRDefault="0084314D">
      <w:r>
        <w:t>{"câu hỏi": "Kể tên một ca sĩ nổi tiếng người Ý.", "câu trả lời": "Một ca sĩ nổi tiếng người Ý là Andrea Bocelli."}</w:t>
      </w:r>
    </w:p>
    <w:p w14:paraId="2F5DFAC7" w14:textId="77777777" w:rsidR="00E8412E" w:rsidRDefault="0084314D">
      <w:r>
        <w:t>{"câu hỏi": "Thuật toán làm gì?", "trả lời": "Thuật toán là một chuỗi các hướng dẫn từng bước hoặc một tập hợp các quy tắc được sử dụng để giải quyết một vấn đề cụ thể, thực hiện một nhiệm vụ hoặc hoàn thành một mục tiêu cụ thể. Trong khoa học máy tính, các thuật toán được sử dụng trong lập trình, nơi chúng tạo cơ sở để thiết kế và viết các chương trình máy tính thực hiện các nhiệm vụ cụ thể như tìm kiếm, sắp xếp hoặc phân tích dữ liệu. Chúng cũng được sử dụng trong nhiều lĩnh vực khác, bao gồm toán học, kỹ thuật và tài chính, để giải quyết vấn đề và đưa ra quyết định. Một thuật toán, tự nó, không thực hiện bất kỳ hành động nào; Thay vào đó, nó phục vụ như một bản thiết kế hoặc hướng dẫn cho máy tính hoặc con người thực hiện quy trình hoặc nhiệm vụ đã xác định."}</w:t>
      </w:r>
    </w:p>
    <w:p w14:paraId="436A7990" w14:textId="77777777" w:rsidR="00E8412E" w:rsidRDefault="0084314D">
      <w:r>
        <w:t>{"câu hỏi": "Dựa trên tiêu đề đã cho, hãy tạo một bản tóm tắt của bài báo. - "Việc sử dụng học máy trong các dịch vụ chăm sóc sức khỏe", "câu trả lời": "Bài viết này khám phá ứng dụng các kỹ thuật học máy trong các dịch vụ chăm sóc sức khỏe. Nó phác thảo các cách khác nhau mà học máy có thể cải thiện hiệu quả của việc cung cấp dịch vụ chăm sóc sức khỏe, từ dự đoán và chẩn đoán bệnh đến đưa ra các kế hoạch điều trị cá nhân hóa. Bài viết cũng thảo luận về những phát triển và tiến bộ hiện tại trong lĩnh vực này và những lợi ích tiềm năng của việc kết hợp học máy vào các dịch vụ chăm sóc sức khỏe. Cuối cùng, bài báo cho thấy rằng học máy có tiềm năng cách mạng hóa cách thức cung cấp dịch vụ chăm sóc sức khỏe và có thể cải thiện đáng kể kết quả của bệnh nhân."}</w:t>
      </w:r>
    </w:p>
    <w:p w14:paraId="66C657E9" w14:textId="77777777" w:rsidR="00E8412E" w:rsidRDefault="0084314D">
      <w:r>
        <w:t>{"câu hỏi": "Tìm chu vi của một tam giác có các cạnh = 2m, 1m, 3m.", "trả lời": "Để tìm chu vi của một tam giác, bạn chỉ cần cộng tất cả các cạnh lại với nhau. Do đó, chu vi của tam giác với các cạnh 2m, 1m và 3m, sẽ là:\n2m + 1m + 3m = 6m."}</w:t>
      </w:r>
    </w:p>
    <w:p w14:paraId="6227743D" w14:textId="77777777" w:rsidR="00E8412E" w:rsidRDefault="0084314D">
      <w:r>
        <w:t>{"câu hỏi": "Dân số hiện tại của Ấn Độ là bao nhiêu?", "câu trả lời": "Tính đến tháng 8 năm 2021, dân số ước tính của Ấn Độ là khoảng 1,39 tỷ người. Tuy nhiên, xin lưu ý rằng dữ liệu dân số liên tục thay đổi và có thể không được cập nhật."}</w:t>
      </w:r>
    </w:p>
    <w:p w14:paraId="1EA325E6" w14:textId="77777777" w:rsidR="00E8412E" w:rsidRDefault="0084314D">
      <w:r>
        <w:t xml:space="preserve">{"câu hỏi": "Nói theo cách riêng của bạn, hãy giải thích blockchain là gì.", "câu trả lời": "Blockchain là một cơ sở dữ liệu phân tán hoặc sổ cái được quản lý bởi một mạng máy tính, hoạt động như một cách phi tập trung và an toàn để ghi lại và lưu trữ thông tin. Nó bao gồm một chuỗi các khối chứa các lô giao dịch được xác thực hoặc thông tin khác, được liên kết với nhau bằng các phương pháp mật mã. Mỗi khối chứa một bản ghi của nhiều giao dịch và tham chiếu đến khối trước đó, tạo thành một chuỗi thông tin không thể thay đổi và minh bạch. Bản chất phân tán của nó, nơi thông tin được lưu giữ trên nhiều máy tính và không </w:t>
      </w:r>
      <w:r>
        <w:lastRenderedPageBreak/>
        <w:t>được kiểm soát bởi một thực thể duy nhất, làm cho nó chống lại sự thao túng và gian lận, làm cho nó phù hợp để lưu giữ hồ sơ an toàn và minh bạch trong các ứng dụng khác nhau."}</w:t>
      </w:r>
    </w:p>
    <w:p w14:paraId="73F1A4F2" w14:textId="77777777" w:rsidR="00E8412E" w:rsidRDefault="0084314D">
      <w:r>
        <w:t>{"câu hỏi": "Soạn một tweet về chủ đề \"Tầm quan trọng của cây xanh trong khu vực đô thị\".", "trả lời": "\"Cây xanh ở khu vực đô thị quan trọng hơn bạn nghĩ \ud83c\udf33 Chúng không chỉ cải thiện chất lượng không khí, mà còn rất quan trọng đối với sức khỏe tinh thần và phúc lợi tổng thể của chúng ta \ud83c\udf43 Đừng quên dành một chút thời gian để đánh giá cao và chăm sóc không gian xanh của thành phố chúng ta \ud83c\udf3f #urbanjungle #greenliving\""}</w:t>
      </w:r>
    </w:p>
    <w:p w14:paraId="1851C131" w14:textId="77777777" w:rsidR="00E8412E" w:rsidRDefault="0084314D">
      <w:r>
        <w:t>{"câu hỏi": "Kể tên hai chủ đề được đề cập trong một khóa học xã hội học.", "câu trả lời": "1. Xã hội hóa, cách các cá nhân học và tiếp thu các chuẩn mực xã hội và kỳ vọng của xã hội của họ, và cách điều này định hình bản sắc, hành vi và tương tác với người khác. \ n \ n2. Bất bình đẳng xã hội, sự phân phối không đồng đều các nguồn lực và cơ hội, và cách nó được cấu trúc bởi các yếu tố như giai cấp, chủng tộc, giới tính và tuổi tác."}</w:t>
      </w:r>
    </w:p>
    <w:p w14:paraId="136D3039" w14:textId="77777777" w:rsidR="00E8412E" w:rsidRDefault="0084314D">
      <w:r>
        <w:t>{"câu hỏi": "Thay đổi câu \"Nó không được cho là như thế này\" thành một câu khai báo.", "câu trả lời": "Nó được cho là khác biệt."}</w:t>
      </w:r>
    </w:p>
    <w:p w14:paraId="5EDFAFC1" w14:textId="77777777" w:rsidR="00E8412E" w:rsidRDefault="0084314D">
      <w:r>
        <w:t>{"câu hỏi": "Tóm tắt câu chuyện về "Ba chú lợn nhỏ" trong hai câu.", "Trả lời": "Ba chú lợn nhỏ là một câu chuyện dân gian kinh điển về ba con lợn tự xây nhà, một bằng rơm, một bằng gậy và một bằng gạch. Một con sói to lớn, xấu xa xuất hiện và thổi sập hai ngôi nhà đầu tiên, nhưng nó không thể phá hủy ngôi nhà gạch, dạy đạo đức rằng cuối cùng sự chăm chỉ và kiên trì sẽ được đền đáp."}</w:t>
      </w:r>
    </w:p>
    <w:p w14:paraId="46667008" w14:textId="77777777" w:rsidR="00E8412E" w:rsidRDefault="0084314D">
      <w:r>
        <w:t>{"câu hỏi": "Tạo ra một ví dụ độc đáo của từ \"vẻ đẹp\" bằng cách sử dụng một ví dụ.", "câu trả lời": "Vẻ đẹp giống như một con bướm, duyên dáng và thoáng qua, quyến rũ tất cả những ai chứng kiến sự hiện diện dịu dàng của nó."}</w:t>
      </w:r>
    </w:p>
    <w:p w14:paraId="62E4B27A" w14:textId="77777777" w:rsidR="00E8412E" w:rsidRDefault="0084314D">
      <w:r>
        <w:t>{"question": "Một hiệu sách có chương trình giảm giá vào các ngày trong tháng là bội số của 5 (chẳng hạn như ngày 5 tháng 6, ngày 10 tháng 6...). Một cửa hàng giày có bán hàng cứ sau 6 ngày. Cửa hàng giày có đợt giảm giá vào ngày 3/7. Bao nhiêu lần trong tháng 7 hai cửa hàng có doanh số bán hàng trong cùng một ngày?", "trả lời": "Những ngày mà hiệu sách có bán trong tháng 7 là ngày 5, 10, 15, 20, 25 và 30 tháng 7.\n\nNhững ngày mà cửa hàng giày có đợt giảm giá trong tháng 7 là ngày 3, 9, 15, 21 và 27 tháng 7.\n\nChỉ có 1 ngày trong cả hai danh sách."}</w:t>
      </w:r>
    </w:p>
    <w:p w14:paraId="7A9FEEC6" w14:textId="77777777" w:rsidR="00E8412E" w:rsidRDefault="0084314D">
      <w:r>
        <w:t>{"question": "Translate \"Bonjour\" sang tiếng Anh.", "answer": "\"Bonjour\" trong tiếng Anh dịch là \"Hello\" hoặc \"Good morning\"."}</w:t>
      </w:r>
    </w:p>
    <w:p w14:paraId="649816D1" w14:textId="77777777" w:rsidR="00E8412E" w:rsidRDefault="0084314D">
      <w:r>
        <w:t>{"câu hỏi": "Viết lại câu: \"Tác phẩm được viết dưới dạng thơ\"", "câu trả lời": "Sáng tác được chế tác theo phong cách thơ."}</w:t>
      </w:r>
    </w:p>
    <w:p w14:paraId="39B0378D" w14:textId="77777777" w:rsidR="00E8412E" w:rsidRDefault="0084314D">
      <w:r>
        <w:t xml:space="preserve">{"question": "Viết một hàm kiểm duyệt các từ nguyền rủa bên trong một chuỗi. Nó lấy những từ nguyền rủa đó từ cơ sở dữ liệu SQL. Bảng từ nguyền rủa được gọi là CURSE_WORDS_TABLE. Cột từ nguyền rủa được gọi là WORD.", "answer": "Đây là một ví dụ </w:t>
      </w:r>
      <w:r>
        <w:lastRenderedPageBreak/>
        <w:t>về một hàm kiểm duyệt các từ nguyền rủa trong một chuỗi nhất định bằng cách sử dụng bảng cơ sở dữ liệu được gọi là CURSE_WORDS_TABLE và một cột có tên WORD.\n\n'''python\nimport sqlite3\n\ndef censor_words(input_string):\n # Kết nối với tệp cơ sở dữ liệu\n conn = sqlite3.connect('mydatabase.db')\n con trỏ = conn.cursor()\n\n # Chọn tất cả các từ từ curse words table\n cursor.execute(\"CHỌN WORD TỪ CURSE_ WORDS_TABLE;\")\n curse_words = cursor.fetchall()\n\n # Thay thế mỗi từ nguyền rủa trong chuỗi đầu vào bằng dấu hoa thị\n cho từ trong curse_words:\n input_string = input_string.replace(word[0], '*' * len(word[0]))\n\n # Đóng kết nối cơ sở dữ liệu\n cursor.close()\n conn.close()\n\n # Trả về chuỗi đầu vào được kiểm duyệt\n trả về input_string\n''\n\nHàm đầu tiên kết nối với tệp cơ sở dữ liệu (giả sử được đặt tên là 'mydatabase.db'). Sau đó, nó chọn tất cả các hàng từ CURSE_WORDS_TABLE và lưu trữ chúng trong một biến gọi là 'curse_words'. \n\nSau đó, nó lặp qua từng từ nguyền rủa và thay thế nó bằng dấu hoa thị bằng phương thức 'thay thế' tích hợp sẵn của Python.\n\nCuối cùng, nó đóng kết nối cơ sở dữ liệu và trả về chuỗi đầu vào bị kiểm duyệt."}</w:t>
      </w:r>
    </w:p>
    <w:p w14:paraId="384FFE14" w14:textId="77777777" w:rsidR="00E8412E" w:rsidRDefault="0084314D">
      <w:r>
        <w:t>{"câu hỏi": "Phân loại văn bản sau là 'chủ quan' hoặc 'khách quan' - Samsung Galaxy S20 là một chiếc điện thoại đáng kinh ngạc.", "câu trả lời": "Chủ quan"}</w:t>
      </w:r>
    </w:p>
    <w:p w14:paraId="6FD327A5" w14:textId="77777777" w:rsidR="00E8412E" w:rsidRDefault="0084314D">
      <w:r>
        <w:t>{"câu hỏi": "Tạo một tweet từ 140 ký tự trở xuống để thúc đẩy tầm quan trọng của giáo dục.", "Trả lời": "Giáo dục là chìa khóa để mở ra những cơ hội vô hạn và định hình một tương lai tươi sáng hơn. Đầu tư vào nó, nắm lấy nó và để nó trao quyền cho bạn! #educationmatters\""}</w:t>
      </w:r>
    </w:p>
    <w:p w14:paraId="12A4D1BE" w14:textId="77777777" w:rsidR="00E8412E" w:rsidRDefault="0084314D">
      <w:r>
        <w:t>{"question": "Viết lại câu sau để thay thế bất kỳ cụm từ sáo rỗng\u00e9 nào. - Đó không phải là khoa học tên lửa", "trả lời": "Đó không phải là một nhiệm vụ quá phức tạp."}</w:t>
      </w:r>
    </w:p>
    <w:p w14:paraId="580F0F9C" w14:textId="77777777" w:rsidR="00E8412E" w:rsidRDefault="0084314D">
      <w:r>
        <w:t>{"question": "Viết một hàm JavaScript nhận một chuỗi và trả về một đối tượng với mỗi ký tự của chuỗi làm khóa và số lần ký tự đó xuất hiện trong chuỗi dưới dạng giá trị.", "answer": "Đây là một hàm nhận một chuỗi và trả về một đối tượng với số đếm của mỗi ký tự trong chuỗi:\n\n''javascript\nfunction countChars(str) {\n let result = {};\n for (let i = 0; i &lt; str.length; i++){\n let char = str[i];\n if (result[char]) {\n result[char]++;\n } else {\n result[char] = 1;\n }\n }\n return result;\n}\n'''\n\n\nDưới đây là ví dụ về cách bạn có thể sử dụng hàm:\n\n''javascript\nlet string = \"hello, world.\";\nlet charCount = countChars(string);\nconsole.log(charCount); trả về { ' ': 1, ',': 1, '.': 1, e: 1, h: 1, l: 3, o: 2, r: 1, w: 1 }\n'''\n\nHàm hoạt động bằng cách khởi tạo một đối tượng trống. Sau đó, nó lặp qua từng ký tự trong chuỗi bằng cách sử dụng vòng lặp for. Đối với mỗi ký tự, hàm kiểm tra xem ký tự đã là chìa khóa trong đối tượng chưa. Nếu có, giá trị cho khóa đó sẽ tăng lên. Nếu ký tự chưa phải là khóa trong đối tượng, khóa sẽ được thêm với giá trị là 1. Sau khi vòng lặp for hoàn tất, hàm trả về đối tượng chứa số lượng của mỗi ký tự trong chuỗi."}</w:t>
      </w:r>
    </w:p>
    <w:p w14:paraId="54D6A63E" w14:textId="77777777" w:rsidR="00E8412E" w:rsidRDefault="0084314D">
      <w:r>
        <w:t>{"câu hỏi": "Viết một câu có chứa phép ẩn dụ cường điệu.", "câu trả lời": "Nó đói quá, nó có thể ăn cả một con voi."}</w:t>
      </w:r>
    </w:p>
    <w:p w14:paraId="49B478CE" w14:textId="77777777" w:rsidR="00E8412E" w:rsidRDefault="0084314D">
      <w:r>
        <w:t>{"câu hỏi": "Chỉnh sửa câu sau để sửa bất kỳ cách sử dụng sai nào của hình thức sở hữu. - Đó là xe của em gái tôi và tôi.", "trả lời": "Đó là xe của em gái tôi và xe của tôi."}</w:t>
      </w:r>
    </w:p>
    <w:p w14:paraId="2B8B6056" w14:textId="77777777" w:rsidR="00E8412E" w:rsidRDefault="0084314D">
      <w:r>
        <w:lastRenderedPageBreak/>
        <w:t>{"câu hỏi": "Tạo một bài đăng trên blog từ 500 từ trở xuống thảo luận về một chủ đề đã chọn", "câu trả lời": "Chủ đề: Lợi ích của thiền \ n \ n \ n Thiền đã được thực hành trong hàng ngàn năm và là một công cụ mạnh mẽ để làm dịu tâm trí, giảm căng thẳng và cải thiện sức khỏe tổng thể. Nhiều người bắt đầu thiền định thường xuyên báo cáo cảm thấy thư giãn, tập trung và tập trung hơn, và có rất nhiều nghiên cứu khoa học ủng hộ những trải nghiệm chủ quan này. Vì vậy, tại sao bạn nên kết hợp thiền vào thói quen hàng ngày của bạn? Dưới đây là một vài trong số nhiều lợi ích mà bạn có thể trải nghiệm. Giảm căng thẳng và lo lắng: Nghiên cứu đã chỉ ra rằng thiền có thể giúp giảm mức độ hormone căng thẳng cortisol trong cơ thể. Nồng độ cortisol cao có liên quan đến nhiều vấn đề sức khỏe, bao gồm căng thẳng mãn tính, lo lắng và trầm cảm. Bằng cách thực hành thiền định thường xuyên, bạn có thể giảm phản ứng căng thẳng của cơ thể, dẫn đến trạng thái tâm trí thoải mái và bình tĩnh hơn. Cải thiện sự tập trung và tập trung: Một nghiên cứu cho thấy những người thực hành thiền chánh niệm chỉ trong tám tuần có thể cải thiện khả năng tập trung và chú ý. Thiền là một hình thức rèn luyện tinh thần giúp tăng cường phần não chịu trách nhiệm duy trì sự chú ý, giúp bạn dễ dàng tập trung vào các nhiệm vụ và tập trung hơn. Ngủ ngon hơn: Thiền thúc đẩy thư giãn, có thể giúp bạn ngủ nhanh hơn và ngủ lâu hơn. Bằng cách thực hành thiền trước khi đi ngủ, cơ thể và tâm trí của bạn có thể thư giãn và chuẩn bị cho một giấc ngủ ngon. Tăng nhận thức về bản thân: Thiền có thể giúp bạn phát triển sự hiểu biết sâu sắc hơn về bản thân và suy nghĩ của bạn. Bằng cách chú ý đến các kiểu suy nghĩ và cảm xúc của bạn, bạn có thể nhận thức rõ hơn về phản ứng và phản ứng của mình đối với các tình huống. Sự tự nhận thức gia tăng này có thể dẫn đến việc ra quyết định chánh niệm hơn và tương tác lành mạnh hơn với người khác. Tăng lòng trắc ẩn: Thiền đã được chứng minh là làm tăng cảm giác đồng cảm và lòng trắc ẩn. Bằng cách tập trung vào lòng từ bi và gửi những suy nghĩ tích cực đến người khác, bạn có thể cải thiện mối quan hệ của mình và cảm thấy kết nối nhiều hơn với những người xung quanh. Ngoài những lợi ích này, nhiều người thực hành thiền định thường xuyên báo cáo cảm thấy thư giãn, yên bình và tập trung hơn. Họ có thể cảm thấy ít cáu kỉnh và kích động hơn, và thấy rằng họ có khả năng xử lý các tình huống khó khăn tốt hơn. \ n \ n Thiền là một công cụ đơn giản và mạnh mẽ mà bất cứ ai cũng có thể học. Tất cả chỉ cần một vài phút yên tĩnh và tập trung. Có rất nhiều hướng dẫn thiền định và tài nguyên có sẵn trực tuyến, giúp bạn dễ dàng bắt đầu. Nếu bạn đang tìm kiếm một cách để giảm căng thẳng, cải thiện sự tập trung và tăng nhận thức về bản thân, hãy cân nhắc việc thử thiền."}</w:t>
      </w:r>
    </w:p>
    <w:p w14:paraId="1CFB937E" w14:textId="77777777" w:rsidR="00E8412E" w:rsidRDefault="0084314D">
      <w:r>
        <w:t>{"câu hỏi": "Định nghĩa thuật ngữ 'nhân hóa'.", "trả lời": "Nhân hóa là sự quy kết các đặc điểm, cảm xúc, hành vi hoặc đặc điểm của con người cho các thực thể không phải con người như động vật, đồ vật, thực vật hoặc các hiện tượng tự nhiên khác. Đó là một cách để mọi người liên hệ hoặc kết nối với những thứ không phải con người và gán những phẩm chất hoặc tính cách giống con người cho họ. Ví dụ bao gồm miêu tả động vật nói chuyện và cư xử như con người trong văn học hoặc gán cảm xúc của con người, chẳng hạn như tình yêu hoặc sự tức giận, cho các sự kiện tự nhiên như bão."}</w:t>
      </w:r>
    </w:p>
    <w:p w14:paraId="7A5610DA" w14:textId="77777777" w:rsidR="00E8412E" w:rsidRDefault="0084314D">
      <w:r>
        <w:t xml:space="preserve">{"question": "Viết một hàm Java để xuất ra tất cả các kết quả phù hợp của một regex nhất định bên trong một chuỗi. - Chuỗi: \"Đây là một chuỗi ví dụ có địa chỉ https://www.example.com.\"\nRegex: \"example\\\\\.com\"", "answer": "Đây là một hàm </w:t>
      </w:r>
      <w:r>
        <w:lastRenderedPageBreak/>
        <w:t>Java ví dụ để xuất ra tất cả các kết quả phù hợp của một regex nhất định bên trong một chuỗi:\n\n''\nimport java.util.regex.Matcher;\nimport java.util.regex.Pattern;\n\npublic class RegexMatcher {\n public static void findMatches(String input, String regex) {\n Pattern pattern = Pattern.compile(regex);\n Matcher matcher = pattern.matcher(input);\n\n while (matcher. find()) {\n System.out.println(\"Match found: \" + matcher.group());\n }\n }\n }\n\n public static void main(String[] args) {\n String input = \"Đây là một chuỗi ví dụ có địa chỉ https://www.example.com.\";\n String regex = \"example\\\\\.com\";\n findMatches(input, regex);\n }\n}\n''\n\nMã này định nghĩa một hàm gọi là 'findMatches' lấy chuỗi đầu vào và regex làm tham số. Sau đó, nó biên dịch regex thành một đối tượng 'Pattern', tạo một đối tượng 'Matcher' bằng cách sử dụng chuỗi đầu vào và lặp qua tất cả các kết quả phù hợp bằng cách sử dụng 'matcher.find()'. Đối với mỗi trận đấu, nó in ra chuỗi phù hợp bằng cách sử dụng 'matcher.group()'. Cuối cùng, phương thức 'main' gọi 'findMatches' với ví dụ input và regex. \n\nTrong trường hợp này, đầu ra của việc chạy mã này sẽ là:\n\n'''\nMatch found: example.com\n'''"}</w:t>
      </w:r>
    </w:p>
    <w:p w14:paraId="52D1715B" w14:textId="77777777" w:rsidR="00E8412E" w:rsidRDefault="0084314D">
      <w:r>
        <w:t>{"câu hỏi": "Tạo ba câu ví dụ bằng từ đồng âm.", "câu trả lời": "1. Việc bán bánh mì mới nướng của thợ làm bánh Sally đã tăng lên qua mái nhà vào Chủ nhật tuần trước. \ n2. Mang đôi giày da lộn mới, cô lắc lư lên sân khấu để nhận giải thưởng.\n3. Sau khi một lỗ thủng ở đế giày được phát hiện, Cole đã phải tạm hoãn kế hoạch đi dạo trong công viên."}</w:t>
      </w:r>
    </w:p>
    <w:p w14:paraId="47F69B22" w14:textId="77777777" w:rsidR="00E8412E" w:rsidRDefault="0084314D">
      <w:r>
        <w:t>{"câu hỏi": "Chọn từ đồng nghĩa tốt nhất cho từ đã cho - Tích trữ", "câu trả lời": "Tích lũy."}</w:t>
      </w:r>
    </w:p>
    <w:p w14:paraId="5AAA307B" w14:textId="77777777" w:rsidR="00E8412E" w:rsidRDefault="0084314D">
      <w:r>
        <w:t>{"câu hỏi": "Điền vào chỗ trống - Điều đầu tiên tôi làm vào buổi sáng là ______", "câu trả lời": "Điều đầu tiên tôi làm vào buổi sáng là đánh răng."}</w:t>
      </w:r>
    </w:p>
    <w:p w14:paraId="4E12C350" w14:textId="77777777" w:rsidR="00E8412E" w:rsidRDefault="0084314D">
      <w:r>
        <w:t>{"câu hỏi": "Xác định hình ảnh của lời nói được sử dụng trong câu này - Anh ta có một trái tim bằng đá.", "câu trả lời": "Hình ảnh của lời nói được sử dụng trong câu \"Anh ta có một trái tim bằng đá\" là ẩn dụ."}</w:t>
      </w:r>
    </w:p>
    <w:p w14:paraId="40DBABBB" w14:textId="77777777" w:rsidR="00E8412E" w:rsidRDefault="0084314D">
      <w:r>
        <w:t>{"câu hỏi": "Viết lại câu bằng thành ngữ - Ánh sáng đột nhiên biến mất", "câu trả lời": "Đèn tắt trong nháy mắt."}</w:t>
      </w:r>
    </w:p>
    <w:p w14:paraId="4657EC57" w14:textId="77777777" w:rsidR="00E8412E" w:rsidRDefault="0084314D">
      <w:r>
        <w:t>{"câu hỏi": "Tham khảo câu chuyện đã cho và cung cấp đạo đức - Một lần, có hai người bạn thân. Họ luôn ở bên nhau và chia sẻ mọi thứ với nhau.", "Trả lời": "Thật không may, câu chuyện quá ngắn để xác định một đạo đức hay bài học. Thông tin bổ sung sẽ là cần thiết để xác định một đạo đức hoặc bài học từ câu chuyện."}</w:t>
      </w:r>
    </w:p>
    <w:p w14:paraId="3612A36B" w14:textId="77777777" w:rsidR="00E8412E" w:rsidRDefault="0084314D">
      <w:r>
        <w:t xml:space="preserve">{"câu hỏi": "Nguyên nhân có thể xảy ra của triệu chứng này là gì - Đau ngực dữ dội", "câu trả lời": "Đau ngực dữ dội có thể được gây ra bởi các tình trạng y tế tiềm ẩn khác nhau. Một số nguyên nhân có thể gây đau ngực dữ dội là: \ n \ n - Đau tim: Một trong những nguyên nhân phổ biến nhất của đau ngực đột ngột, dữ dội là cơn đau tim xảy ra khi có sự tắc nghẽn trong việc cung cấp máu cho cơ tim. \ n \ n - Thuyên tắc phổi: Điều này xảy ra khi cục máu đông đi qua dòng máu và nằm trong phổi,  Gây đau ngực trở nên tồi tệ hơn khi thở.\n\n- Viêm phổi: Nhiễm trùng phổi có thể gây đau ngực, đặc biệt là khi ho hoặc hít thở sâu.\n\n- Căng cơ: Lạm dụng hoặc chấn thương cơ ngực có thể gây đau ở ngực.\n\n- Bệnh trào ngược dạ dày thực quản (GERD): Còn được gọi là trào ngược axit, tình trạng này có thể gây ra cảm giác </w:t>
      </w:r>
      <w:r>
        <w:lastRenderedPageBreak/>
        <w:t>nóng rát ở ngực. \ n \ n - Bóc tách động mạch chủ:  Một vết rách trên thành động mạch chủ, động mạch lớn mang máu từ tim đến phần còn lại của cơ thể, có thể gây đau ngực dữ dội.\n\nĐiều quan trọng là phải đi khám bác sĩ càng sớm càng tốt nếu bạn đang bị đau ngực dữ dội, vì nó có thể là dấu hiệu của một tình trạng có khả năng đe dọa tính mạng."}</w:t>
      </w:r>
    </w:p>
    <w:p w14:paraId="0414033C" w14:textId="77777777" w:rsidR="00E8412E" w:rsidRDefault="0084314D">
      <w:r>
        <w:t>{"câu hỏi": "Giải thích tại sao giải pháp này không hiệu quả - Loại bỏ cắt giảm thuế để giảm nợ", "trả lời": "Loại bỏ cắt giảm thuế để giảm nợ có vẻ như là một giải pháp đơn giản, nhưng nó không phải là không có sự phức tạp của nó. Mặc dù việc loại bỏ cắt giảm thuế có khả năng dẫn đến tăng thu nhập của chính phủ, nhưng nó không đảm bảo giảm nợ quốc gia. Có một số lý do tại sao giải pháp này có thể không hoạt động, bao gồm: \ n \ n1. Tăng trưởng kinh tế: Cắt giảm thuế thường được thực hiện để kích thích tăng trưởng kinh tế, vì chúng đặt nhiều tiền hơn vào tay người tiêu dùng và doanh nghiệp, những người sau đó tăng chi tiêu và đầu tư. Do đó, loại bỏ cắt giảm thuế có thể có tác dụng ngược lại, làm chậm nền kinh tế và giảm thu nhập của chính phủ từ các nguồn khác, chẳng hạn như thuế bán hàng và thuế thu nhập. \n\n2. Chi tiêu của chính phủ: Chỉ đơn giản là tăng doanh thu có thể không dẫn đến giảm nợ quốc gia nếu chi tiêu của chính phủ không được giải quyết. Nếu chính phủ tiếp tục chi tiêu nhiều hơn số tiền kiếm được, nợ sẽ tiếp tục tăng, bất kể sự gia tăng doanh thu nào đạt được bằng cách loại bỏ cắt giảm thuế. Cân nhắc chính trị: Chính sách thuế thường là một vấn đề gây tranh cãi, với các đảng và nhóm lợi ích khác nhau ủng hộ các cách tiếp cận khác nhau. Loại bỏ cắt giảm thuế có thể là thách thức chính trị và có thể không thu hút được sự hỗ trợ cần thiết để thực hiện. Điều này có thể dẫn đến việc thiếu hành động về vấn đề này, điều này sẽ ngăn chặn bất kỳ tác động nào đến nợ quốc gia. Tóm lại, trong khi loại bỏ cắt giảm thuế có vẻ như là một giải pháp đơn giản, trên thực tế, nó phức tạp hơn và giải quyết nợ quốc gia đòi hỏi một cách tiếp cận toàn diện hơn xem xét tăng trưởng kinh tế, chi tiêu của chính phủ và thực tế chính trị.</w:t>
      </w:r>
    </w:p>
    <w:p w14:paraId="0ECCD397" w14:textId="77777777" w:rsidR="00E8412E" w:rsidRDefault="0084314D">
      <w:r>
        <w:t>{"câu hỏi": "Đây có phải là một công việc tốt cho những người đang tìm kiếm một thử thách? - Computer Programmer", "trả lời": "Vâng, trở thành một lập trình viên máy tính chắc chắn có thể là một công việc đầy thử thách. Lập trình liên quan đến giải quyết vấn đề và tư duy logic, và luôn có những công nghệ, ngôn ngữ lập trình và kỹ thuật mới để học. Tuy nhiên, mức độ thách thức thường phụ thuộc vào trình độ kỹ năng của cá nhân và nhu cầu cụ thể của công việc của họ. Đối với một người đang tìm kiếm một thử thách, một công việc lập trình máy tính có thể rất phù hợp."}</w:t>
      </w:r>
    </w:p>
    <w:p w14:paraId="62DE0392" w14:textId="77777777" w:rsidR="00E8412E" w:rsidRDefault="0084314D">
      <w:r>
        <w:t>{"câu hỏi": "Viết câu bằng tính từ sau - Bất khuất", "trả lời": "Cô ấy thể hiện tinh thần bất khuất khi đối mặt với nghịch cảnh."}</w:t>
      </w:r>
    </w:p>
    <w:p w14:paraId="7A3BEF52" w14:textId="77777777" w:rsidR="00E8412E" w:rsidRDefault="0084314D">
      <w:r>
        <w:t>{"câu hỏi": "Liệt kê hai ưu điểm khi sử dụng máy tính", "trả lời": "1. Hiệu quả: Một ưu điểm chính của việc sử dụng máy tính là nó có thể thực hiện các tác vụ lặp đi lặp lại hoặc phức tạp nhanh hơn nhiều và có độ chính xác cao hơn con người. Máy tính có khả năng xử lý một lượng lớn dữ liệu chỉ trong vài giây, tiết kiệm thời gian quý báu có thể được sử dụng cho các tác vụ khác. Lưu trữ và tổ chức: Máy tính có dung lượng lưu trữ lớn và có thể lưu trữ thông tin và dữ liệu một cách có tổ chức, giúp dễ dàng truy cập, truy xuất và cập nhật thông tin. Điều này giúp loại bỏ nhu cầu lưu trữ tài liệu vật lý, giảm nguy cơ mất mát hoặc hư hỏng dữ liệu và giúp cập nhật thông tin dễ dàng hơn."}</w:t>
      </w:r>
    </w:p>
    <w:p w14:paraId="68592395" w14:textId="77777777" w:rsidR="00E8412E" w:rsidRDefault="0084314D">
      <w:r>
        <w:lastRenderedPageBreak/>
        <w:t>{"question": "Chuyển đổi số đã cho từ cơ số 10 sang cơ số 16. - Số: 110", "đáp án": "Số đã cho 110 ở cơ số 10 là 6E ở cơ số 16."}</w:t>
      </w:r>
    </w:p>
    <w:p w14:paraId="3EB702A4" w14:textId="77777777" w:rsidR="00E8412E" w:rsidRDefault="0084314D">
      <w:r>
        <w:t>{"question": "Xây dựng một đoạn văn với các từ được cung cấp. - Từ:\nspring, yêu thích, cây xanh, nở hoa", "trả lời": "Mùa xuân là một trong những mùa yêu thích của tôi trong năm, và không khó để hiểu tại sao. Khi thời tiết bắt đầu ấm lên, thiên nhiên bắt đầu trở lại với cuộc sống. Ở khắp mọi nơi bạn nhìn thấy có cây xanh tươi tốt, với cây mọc lá mới và cỏ mọc lên từ mặt đất. Tuy nhiên, một trong những phần tuyệt vời nhất của mùa xuân là những bông hoa nở rộ. Khu vườn trở thành một cuộc bạo loạn của màu sắc khi tất cả các loại hoa nở dưới ánh sáng mặt trời. Mùi hương hoa tươi mát trong không khí chỉ đơn giản là mê hoặc. Đó là một mùa giải tràn đầy sức sống và vẻ đẹp."}</w:t>
      </w:r>
    </w:p>
    <w:p w14:paraId="0DED1C8E" w14:textId="77777777" w:rsidR="00E8412E" w:rsidRDefault="0084314D">
      <w:r>
        <w:t>{"question": "Phân loại văn bản đã cho. - Nội dung: Tôi vừa trở về từ chuyến thăm Ai Cập", "trả lời": "Thể loại: Du lịch/Trải nghiệm cá nhân"}</w:t>
      </w:r>
    </w:p>
    <w:p w14:paraId="5C6D384B" w14:textId="77777777" w:rsidR="00E8412E" w:rsidRDefault="0084314D">
      <w:r>
        <w:t>{"câu hỏi": "Tạo ra một truyện ngắn sử dụng các yếu tố sau: một bị lạc, một cuộc phiêu lưu khó quên và một kho báu ẩn giấu.", "câu trả lời": "Ngày xửa ngày xưa trong một ngôi làng nhỏ, một tên là Hướng đạo sinh đã mất tích. Chủ sở hữu của Scout, Emily, rất đau lòng và bắt đầu tìm kiếm người bạn đồng hành yêu quý của mình. Một ngày nọ, khi đang tìm kiếm trong rừng, Emily tình cờ tìm thấy một tấm bản đồ cũ bí ẩn. Tò mò, cô lần theo chỉ dẫn của bản đồ, hy vọng nó có thể dẫn cô đến Hướng đạo. Trên đường đi, cô gặp một người đi bộ đường dài tên là Peter, người quyết định giúp cô trong nhiệm vụ của mình. Cùng nhau, họ phải đối mặt với nhiều thử thách, bao gồm vượt qua một con sông nguy hiểm và điều hướng qua một khu rừng mê hoặc. Trong cuộc phiêu lưu khó quên, Emily và Peter đã hình thành một mối quan hệ bền chặt, quyết tâm tìm Scout và khám phá bí mật của bản đồ. Cuối cùng, họ đã đến đích, một hang động ẩn. Trước sự ngạc nhiên của họ, họ không chỉ tìm thấy Hướng đạo, mà còn là một kho báu ẩn giấu, không bị ảnh hưởng trong nhiều thế kỷ. Đoàn tụ với Hướng đạo sinh, Emily chia sẻ kho báu với Peter, và họ trở về làng như những anh hùng. Emily, Peter, và Scout tiếp tục có nhiều cuộc phiêu lưu hơn, nhưng không có cuộc phiêu lưu nào đáng nhớ bằng cuộc phiêu lưu đã đưa họ đến với nhau."}</w:t>
      </w:r>
    </w:p>
    <w:p w14:paraId="651584BD" w14:textId="77777777" w:rsidR="00E8412E" w:rsidRDefault="0084314D">
      <w:r>
        <w:t>{"question": "Loại bỏ từ không cần thiết khỏi câu đã cho. - Cô ấy lái xe rất nhanh.", "trả lời": "Cô ấy lái xe rất nhanh."}</w:t>
      </w:r>
    </w:p>
    <w:p w14:paraId="05922B4B" w14:textId="77777777" w:rsidR="00E8412E" w:rsidRDefault="0084314D">
      <w:r>
        <w:t>{"question": "Chèn các liên từ được cung cấp vào câu đã cho. - Câu: Tôi đến cửa hàng mua đồ ăn\nLiên từ: vậy", "trả lời": "Tôi đi cửa hàng nên mua đồ ăn."}</w:t>
      </w:r>
    </w:p>
    <w:p w14:paraId="53938D8C" w14:textId="77777777" w:rsidR="00E8412E" w:rsidRDefault="0084314D">
      <w:r>
        <w:t>{"câu hỏi": "Thay đổi động từ trong câu để phản ánh ngôi thứ ba số ít - Tôi đọc sách", "trả lời": "Anh ấy đọc sách."}</w:t>
      </w:r>
    </w:p>
    <w:p w14:paraId="5EAA21A1" w14:textId="77777777" w:rsidR="00E8412E" w:rsidRDefault="0084314D">
      <w:r>
        <w:t>{"câu hỏi": "Chẩn đoán các triệu chứng y tế sau đây. - Bệnh nhân bị đau ngực, cảm giác yếu và mệt mỏi, cùng với đổ mồ hôi lạnh và khó thở.", "Trả lời": "Dựa trên các triệu chứng được mô tả, bệnh nhân có thể gặp phải tình trạng có khả năng đe dọa tính mạng như đau tim (nhồi máu cơ tim), thuyên tắc phổi hoặc đau thắt ngực. Đau ngực, đổ mồ hôi lạnh, yếu, mệt mỏi và khó thở là tất cả các dấu hiệu của những tình trạng này. Điều quan trọng là bệnh nhân phải tìm kiếm sự chăm sóc y tế khẩn cấp ngay lập tức."}</w:t>
      </w:r>
    </w:p>
    <w:p w14:paraId="3FD8FB4D" w14:textId="77777777" w:rsidR="00E8412E" w:rsidRDefault="0084314D">
      <w:r>
        <w:lastRenderedPageBreak/>
        <w:t>{"question": "Tạo ra năm câu hỏi về chủ đề đã cho. - Tác động của công nghệ đến giáo dục", "đáp án": "1. Việc sử dụng công nghệ trong lớp học đã ảnh hưởng như thế nào đến kết quả học tập của học sinh?\n2. Công nghệ đã thay đổi phương pháp giảng dạy truyền thống theo những cách nào?\n3. Các nền tảng học tập trực tuyến hiệu quả như thế nào trong việc cung cấp giáo dục chất lượng?\n4. Các công cụ và tài nguyên hiện đại đã thay đổi khả năng tiếp cận và khả năng chi trả của giáo dục như thế nào?\n5. Những hạn chế tiềm tàng của việc quá phụ thuộc vào công nghệ trong giáo dục là gì?"}</w:t>
      </w:r>
    </w:p>
    <w:p w14:paraId="022D7C56" w14:textId="77777777" w:rsidR="00E8412E" w:rsidRDefault="0084314D">
      <w:r>
        <w:t>{"question": "Chèn câu vào đoạn sau để mạch lạc hơn. - Việc sử dụng AI đang gia tăng nhanh chóng trong những năm gần đây. Tác động của điều này đối với xã hội. Những lợi ích và rủi ro tiềm ẩn là gì?", "Trả lời": "Việc sử dụng AI đang gia tăng nhanh chóng trong những năm gần đây, dẫn đến nhiều cuộc thảo luận về tác động của điều này đối với xã hội. Khi nhiều công ty và tổ chức kết hợp AI vào hoạt động của họ, chúng ta phải xem xét cẩn thận những lợi ích và rủi ro tiềm ẩn. Mặc dù có những lợi thế to lớn khi sử dụng AI, chẳng hạn như tự động hóa và hiệu quả được cải thiện, nhưng cũng có những lo ngại về sự dịch chuyển công việc và ý nghĩa đạo đức của máy móc đưa ra quyết định. Điều quan trọng là phải khám phá những vấn đề này khi chúng ta tiếp tục tích hợp AI vào cuộc sống hàng ngày của mình."}</w:t>
      </w:r>
    </w:p>
    <w:p w14:paraId="2607AE09" w14:textId="77777777" w:rsidR="00E8412E" w:rsidRDefault="0084314D">
      <w:r>
        <w:t xml:space="preserve">{"câu hỏi": "Viết báo cáo 300 từ về lợi ích của việc sử dụng AI trong hệ thống tư pháp hình sự.", "câu trả lời": "Hệ thống tư pháp hình sự có thể được hưởng lợi rất nhiều từ việc sử dụng các công nghệ AI. AI có thể được tận dụng để phân tích dữ liệu phức tạp, xác định các mẫu và xử lý thông tin trong thời gian thực. Điều này có thể giúp cơ quan thực thi pháp luật dự đoán và ngăn chặn các hoạt động tội phạm, cải thiện việc ra quyết định và phân bổ nguồn lực một cách hiệu quả hơn. Một lợi ích chính của việc sử dụng AI trong hệ thống tư pháp hình sự là nó có thể giúp giảm lỗi và thành kiến của con người. Ví dụ, các thuật toán có thể được sử dụng trong quá trình xác định nghi phạm, chạy kiểm tra lý lịch hoặc đánh giá bằng chứng. Vì những quyết định này chủ yếu dựa trên dữ liệu, chúng ít có khả năng bị ảnh hưởng bởi định kiến của con người hoặc ý kiến cá nhân. Bằng cách giảm thiểu lỗi và sự thiên vị của con người, AI có thể đóng góp vào một hệ thống tư pháp hình sự công bằng và khách quan hơn. Một lợi thế khác của việc sử dụng AI trong lĩnh vực này là khả năng xử lý một lượng lớn dữ liệu một cách nhanh chóng và chính xác. Điều này có thể đặc biệt hữu ích cho các cơ quan thực thi pháp luật, vì họ thu thập một lượng lớn dữ liệu từ nhiều nguồn. Sử dụng thuật toán AI, các sở cảnh sát có thể phân tích và tham chiếu chéo dữ liệu này trong thời gian thực để xác định các mô hình tội phạm, dự đoán các điểm nóng tội phạm và phân bổ nguồn lực phù hợp. Điều này có thể giúp cơ quan thực thi pháp luật chủ động ngăn chặn tội phạm thay vì chỉ đơn giản là phản ứng với nó. \n \ nAI cũng có thể được sử dụng để hỗ trợ phục hồi và tái hòa nhập cho người phạm tội. Ví dụ, các thuật toán có thể được sử dụng để đánh giá rủi ro và nhu cầu của người phạm tội và đưa ra các khuyến nghị về quá trình hành động tốt nhất. Điều này có thể bao gồm lời khuyên về các chương trình phục hồi chức năng, cơ hội giáo dục và triển vọng việc làm. Bằng cách này, AI có thể giúp giảm tỷ lệ tái phạm và cuối cùng, làm cho xã hội an toàn hơn. Tóm lại, việc sử dụng AI trong hệ thống tư pháp hình sự có tiềm năng cách mạng hóa cách thức hoạt động của các cơ quan thực thi pháp luật. Bằng cách giảm lỗi và thành kiến của con người, phân tích dữ liệu phức tạp và hỗ trợ phục hồi người phạm tội, AI có thể đóng góp vào một hệ thống tư pháp hình sự công bằng, khách quan và hiệu quả </w:t>
      </w:r>
      <w:r>
        <w:lastRenderedPageBreak/>
        <w:t>hơn. Khi các công nghệ này tiếp tục phát triển, các ứng dụng của chúng trong lĩnh vực này có thể sẽ mở rộng và trở nên có tác động mạnh mẽ hơn."}</w:t>
      </w:r>
    </w:p>
    <w:p w14:paraId="0FAC4AFE" w14:textId="77777777" w:rsidR="00E8412E" w:rsidRDefault="0084314D">
      <w:r>
        <w:t>{"câu hỏi": "Mô tả bức tranh sau đây trong 2-3 câu. - \u201cThe Starry Night\u201d của Vincent van Gogh", "trả lời": "\"The Starry Night\" là một bức tranh sơn dầu trên vải được tạo ra bởi nghệ sĩ người Hà Lan Vincent Van Gogh vào năm 1889. Nó mô tả một bầu trời đêm đầy những đám mây xoáy, rực rỡ, trăng lưỡi liềm sáng và những ngôi sao lấp lánh trên một thị trấn nhỏ với một cây bách nổi bật ở tiền cảnh. Bức tranh được biết đến với những nét vẽ đậm, dày và sử dụng màu sắc sống động."}</w:t>
      </w:r>
    </w:p>
    <w:p w14:paraId="5FC5B3D6" w14:textId="77777777" w:rsidR="00E8412E" w:rsidRDefault="0084314D">
      <w:r>
        <w:t>{"question": "Đánh giá độ chính xác của nội dung sau đây. - Ngày nay, nhiều người đang truy cập Internet hơn bao giờ hết. Với sự gia tăng khả năng tiếp cận thông tin này, tiềm năng tội phạm mạng gia tăng, bao gồm cả mối đe dọa trộm cắp danh tính ngày càng tăng. Trộm cắp danh tính là hành vi đánh cắp thông tin cá nhân của một cá nhân, thường nhằm mục đích lừa đảo hoặc các hành vi độc hại khác.", "trả lời": "Tài liệu nhập liệu chính xác về nội dung của nó. Số lượng người dùng internet thực sự đã tăng đáng kể trong những năm qua và cùng với đó, đã có sự gia tăng tội phạm mạng bao gồm cả hành vi trộm cắp danh tính. Định nghĩa về hành vi trộm cắp danh tính là hành vi đánh cắp thông tin cá nhân từ một cá nhân cho mục đích xấu cũng đúng."}</w:t>
      </w:r>
    </w:p>
    <w:p w14:paraId="3E90F01C" w14:textId="77777777" w:rsidR="00E8412E" w:rsidRDefault="0084314D">
      <w:r>
        <w:t>{"câu hỏi": "Biên soạn một danh sách các cân nhắc đạo đức cho sự phát triển của các hệ thống AI.", "Trả lời": "- Tính minh bạch: Các hệ thống AI nên được phát triển và thực hiện với tính minh bạch, cho phép các bên liên quan hiểu được những hạn chế, khả năng và quy trình ra quyết định của họ.\n- Quyền riêng tư: Các hệ thống AI phải được thiết kế để bảo vệ quyền riêng tư cá nhân và tuân thủ các luật và quy định bảo vệ dữ liệu. \n- Công bằng và không phân biệt đối xử:  Các hệ thống AI không nên duy trì sự thiên vị, định kiến hoặc phân biệt đối xử, mà nên được phát triển để chủ động giảm thiểu các vấn đề đó. An toàn: Các hệ thống AI nên được phát triển tập trung vào sự an toàn, đảm bảo rằng chúng không gây hại cho môi trường hoặc con người. Trách nhiệm giải trình: Các nhà phát triển hệ thống AI phải chịu trách nhiệm về tác động và hành vi của hệ thống của họ,  và cần có cơ chế rõ ràng để khắc phục nếu tác hại xảy ra.\n- Thiết kế lấy con người làm trung tâm: Các hệ thống AI nên được phát triển với các nguyên tắc thiết kế lấy con người làm trung tâm, đảm bảo rằng chúng tăng cường và nâng cao khả năng của con người, thay vì làm suy yếu hoặc thay thế chúng. Triển khai có trách nhiệm: Các hệ thống AI nên được triển khai một cách có trách nhiệm, với sự hiểu biết rõ ràng về tác động tiềm tàng đối với xã hội và môi trường. \n- Dữ liệu đào tạo đạo đức:  Khi dữ liệu đào tạo được sử dụng, nó phải được thu thập và sử dụng một cách có đạo đức, có tính đến quyền riêng tư, sự đồng ý và các mối quan tâm đạo đức khác. \ n- Tham gia với các bên liên quan: Các nhà phát triển hệ thống AI phải tham gia với nhiều bên liên quan, bao gồm các nhà quản lý, người dùng và các tổ chức xã hội dân sự để đảm bảo rằng các hệ thống được phát triển và triển khai một cách có trách nhiệm và đạo đức. \ n- Giám sát và đánh giá liên tục:  Các hệ thống AI phải chịu sự giám sát và đánh giá liên tục để đảm bảo rằng chúng hoạt động một cách có đạo đức và đáp ứng nhu cầu của các bên liên quan."}</w:t>
      </w:r>
    </w:p>
    <w:p w14:paraId="59583411" w14:textId="77777777" w:rsidR="00E8412E" w:rsidRDefault="0084314D">
      <w:r>
        <w:lastRenderedPageBreak/>
        <w:t>{"câu hỏi": "Giải thích quá trình hô hấp tế bào bằng những thuật ngữ đơn giản.", "Trả lời": "Hô hấp tế bào là một quá trình mà các tế bào trong sinh vật sống phá vỡ các chất dinh dưỡng, chẳng hạn như glucose, để tạo ra năng lượng dưới dạng adenosine triphosphate (ATP). Nó có thể được coi là cách các tế bào tạo ra và lưu trữ năng lượng để thực hiện các chức năng của chúng. Nói một cách đơn giản, quá trình này bao gồm ba giai đoạn chính: glycolysis, chu trình Krebs và chuỗi vận chuyển điện tử. Trong quá trình glycolysis, glucose được phân hủy thành pyruvate, giải phóng một số năng lượng. Tiếp theo, trong chu trình Krebs, pyruvate được chuyển đổi thành các phân tử giải phóng electron. Cuối cùng, trong chuỗi vận chuyển điện tử, các electron này được truyền dọc theo một loạt protein, tạo ra một dòng năng lượng thúc đẩy sản xuất ATP. Kết quả cuối cùng của hô hấp tế bào là một nguồn cung cấp năng lượng mà tế bào có thể sử dụng để thực hiện các nhiệm vụ cần thiết của nó."}</w:t>
      </w:r>
    </w:p>
    <w:p w14:paraId="27D25E79" w14:textId="77777777" w:rsidR="00E8412E" w:rsidRDefault="0084314D">
      <w:r>
        <w:t>{"câu hỏi": "Xuất ra danh sách một loại trái cây khác nhau", "trả lời": "Dưới đây là danh sách các loại trái cây khác nhau: \n\n1. Táo \n2. Cam \n3. Chuối \n4. Dứa \n5. Xoài \n6. Đào \n7. Lê \n8. Chanh \n9. Bưởi \n10. Kiwis\n11. Dâu tây \n12. Quả việt quất \n13. Anh đào \n14. Mận \n15. Nho \n16. Dưa \n17. Dưa hấu \n18. Đu đủ \n19. Chanh \n20. Quả mâm xôi"}</w:t>
      </w:r>
    </w:p>
    <w:p w14:paraId="4C7F09D2" w14:textId="77777777" w:rsidR="00E8412E" w:rsidRDefault="0084314D">
      <w:r>
        <w:t>{"câu hỏi": "Hãy đưa ra quan điểm về việc liệu phương tiện truyền thông xã hội có hại nhiều hơn lợi hay không và cung cấp ba lập luận hỗ trợ cho lập trường của bạn.", "câu trả lời": "Tôi sẽ lập luận rằng phương tiện truyền thông xã hội gây hại nhiều hơn lợi. Dưới đây là ba đối số hỗ trợ:\n1. Phương tiện truyền thông xã hội có thể dẫn đến các vấn đề sức khỏe tâm thần, bao gồm lo lắng và trầm cảm, do áp lực phải liên tục miêu tả một cuộc sống lý tưởng hóa, so sánh bản thân với người khác và tìm kiếm sự xác nhận xã hội thông qua lượt thích và bình luận. \n2. Các nền tảng truyền thông xã hội có thể là nơi sản sinh ra thông tin sai lệch và tin tức giả mạo lan truyền nhanh chóng, dẫn đến hậu quả trong thế giới thực như ảnh hưởng đến cuộc bầu cử và thúc đẩy thuyết âm mưu. Bắt nạt trực tuyến và quấy rối trực tuyến phổ biến trên phương tiện truyền thông xã hội và có thể có những ảnh hưởng lâu dài về cảm xúc và tâm lý đối với nạn nhân, một số người thậm chí có thể thực hiện các hành động quyết liệt như tự làm hại bản thân hoặc tự tử do hậu quả của sự dằn vặt mà họ trải qua trực tuyến."}</w:t>
      </w:r>
    </w:p>
    <w:p w14:paraId="40A88A2A" w14:textId="77777777" w:rsidR="00E8412E" w:rsidRDefault="0084314D">
      <w:r>
        <w:t>{"question": "Xuất ra các từ đồng nghĩa của từ \"opportunity\"", "answer": "- chance\n- prospect\n- possibility\n- opening\n- occasion\n- option\n- break\n- shot\n- time\n- moment\n- window\n- avenue\n- turn\n- luck\n- alternative"}</w:t>
      </w:r>
    </w:p>
    <w:p w14:paraId="1CC95509" w14:textId="77777777" w:rsidR="00E8412E" w:rsidRDefault="0084314D">
      <w:r>
        <w:t>{"câu hỏi": "Tạo ra 3 phép ẩn dụ để mô tả một con voi.", "câu trả lời": "1. Một con voi là một người khổng lồ hiền lành, một ngọn núi của sức mạnh và trí tuệ, di chuyển trong tự nhiên với ân sủng và sức mạnh.\n2. Một con voi là một pháo đài sống, một sinh vật hùng vĩ với sự hiện diện vững chắc, thân và ngà của nó giống như thành lũy và tháp pháo của một lâu đài cổ. \n3. Một con voi là một nhà hiền triết già khôn ngoan, một người giữ bí mật của rừng rậm, đôi mắt sâu thẳm và có hồn của nó mang sức nặng của nhiều năm kiến thức và hiểu biết."}</w:t>
      </w:r>
    </w:p>
    <w:p w14:paraId="72D003B2" w14:textId="77777777" w:rsidR="00E8412E" w:rsidRDefault="0084314D">
      <w:r>
        <w:t xml:space="preserve">{"câu hỏi": "Tạo danh sách 5 ý tưởng sáng tạo cho một ứng dụng với chủ đề \u2018Environment\u2019.", "answer": "1. **Carbon Tracker**: Một ứng dụng theo dõi </w:t>
      </w:r>
      <w:r>
        <w:lastRenderedPageBreak/>
        <w:t>lượng khí thải carbon cá nhân bằng cách phân tích các hoạt động hàng ngày, như vận chuyển, tiêu thụ thực phẩm và sử dụng năng lượng, đồng thời cung cấp các khuyến nghị được cá nhân hóa để giảm tác động của chúng đối với môi trường. \n2. **Recyculator**: Một ứng dụng giúp người dùng tìm các cơ sở tái chế gần nhất và hướng dẫn họ cách xử lý đúng cách các loại chất thải khác nhau, bao gồm cả thiết bị điện tử và vật liệu nguy hiểm, với mục tiêu giảm chất thải trong các bãi chôn lấp. \ n3. **EcoExchange**: Một nền tảng kết nối mọi người để trao đổi, tặng hoặc bán các mặt hàng cũ, giảm tiêu thụ các mặt hàng mới và thúc đẩy nền kinh tế tuần hoàn. **Du lịch xanh**: Một ứng dụng giúp lập kế hoạch cho một chuyến đi thân thiện với môi trường bằng cách đề xuất chỗ ở bền vững, các lựa chọn và hoạt động giao thông, làm nổi bật các điểm đến xanh và cung cấp thông tin về việc bù đắp lượng khí thải carbon. \ n5. **Làm vườn cộng đồng**: Một ứng dụng kết nối mọi người với không gian xanh có sẵn trong khu vực địa phương của họ, nơi họ có thể bắt đầu một khu vườn cộng đồng, tự trồng thực phẩm và chia sẻ thu hoạch của họ với hàng xóm, thúc đẩy ý thức cộng đồng và thúc đẩy cuộc sống bền vững."}</w:t>
      </w:r>
    </w:p>
    <w:p w14:paraId="312AC42B" w14:textId="77777777" w:rsidR="00E8412E" w:rsidRDefault="0084314D">
      <w:r>
        <w:t>{"câu hỏi": "Viết đánh giá sản phẩm gốc cho máy tính xách tay bạn đã mua gần đây - Gần đây tôi đã mua Dell Inspiron 15.", "câu trả lời": "Gần đây tôi đã mua một máy tính xách tay Dell Inspiron 15 và tôi phải nói rằng, tôi thực sự hài lòng với việc mua hàng của mình. Máy tính xách tay trông và cảm thấy kiểu dáng đẹp với thiết kế mỏng và hoàn thiện mượt mà. Màn hình 15 inch sống động và rõ ràng, làm cho nó hoàn hảo để phát trực tuyến phim hoặc làm việc trên đồ họa. \ n \ n Một trong những điều tôi đánh giá cao nhất về máy tính xách tay này là tốc độ và khả năng phản hồi của nó. Nó chạy trên bộ xử lý lõi intel, giúp việc đa nhiệm trở nên dễ dàng, vì tôi có thể dễ dàng chuyển từ ứng dụng này sang ứng dụng khác mà không có độ trễ. Bàn phím cũng rất thoải mái khi gõ và bàn di chuột đáp ứng và trực quan. \ n \ n Tuổi thọ pin cũng rất ấn tượng. Tôi đã trải qua các buổi làm việc dài mà không cần phải liên tục cắm nó vào, đó là một điểm cộng lớn cho những người luôn di chuyển. Loa tích hợp cũng tạo ra âm thanh rõ ràng và sắc nét, làm cho nó tuyệt vời cho các cuộc gọi video hoặc nghe nhạc. \ n \ nNhìn chung, tôi hài lòng với quyết định mua Dell Inspiron 15 của mình. Đó là một chiếc máy tính xách tay đáng tin cậy, linh hoạt và hiệu quả, hoàn hảo cho cả công việc và giải trí."}</w:t>
      </w:r>
    </w:p>
    <w:p w14:paraId="50B46CE1" w14:textId="77777777" w:rsidR="00E8412E" w:rsidRDefault="0084314D">
      <w:r>
        <w:t>{"câu hỏi": "Xác định \u2018Phân tích dữ liệu thăm dò\u2019.", "câu trả lời": "Phân tích dữ liệu thăm dò (EDA) là một cách tiếp cận để phân tích các tập dữ liệu để tóm tắt các đặc điểm chính của chúng, thường bằng các phương pháp trực quan. Đây là một bước quan trọng trong quy trình phân tích dữ liệu, trong đó nhà phân tích sử dụng các kỹ thuật khác nhau để hiểu cấu trúc cơ bản của dữ liệu, xác định các ngoại lệ, kiểm tra mối quan hệ giữa các biến và trích xuất các biến quan trọng cho quá trình mô hình hóa. EDA chủ yếu được thực hiện bằng cách sử dụng các kỹ thuật thống kê cơ bản và các công cụ trực quan hóa dữ liệu và giúp khám phá các xu hướng, mẫu và hiểu biết ẩn trong dữ liệu. Mục tiêu chính của EDA là giúp các nhà phân tích đưa ra quyết định sáng suốt bằng cách cung cấp sự hiểu biết tốt hơn về dữ liệu."}</w:t>
      </w:r>
    </w:p>
    <w:p w14:paraId="34C1C39D" w14:textId="77777777" w:rsidR="00E8412E" w:rsidRDefault="0084314D">
      <w:r>
        <w:t>{"câu hỏi": "Xáo trộn cụm từ đã cho. - Cụm từ này bị xáo trộn", "trả lời": "larcbmses hi sit phearss"}</w:t>
      </w:r>
    </w:p>
    <w:p w14:paraId="087A29A4" w14:textId="77777777" w:rsidR="00E8412E" w:rsidRDefault="0084314D">
      <w:r>
        <w:lastRenderedPageBreak/>
        <w:t>{"question": "Xác định loại phim mà mô tả đã cho thuộc về. - Một giáo sư lôi cuốn và những người bạn kỳ quặc của mình cùng nhau giải một loạt các câu đố liên quan đến một siêu máy tính bí ẩn.", "câu trả lời": "Bộ phim với một mô tả nhất định có thể được phân loại là một bộ phim phiêu lưu hoặc ly kỳ, do bản chất của cốt truyện liên quan đến các yếu tố giải câu đố và giải quyết bí ẩn. Nó cũng có thể phù hợp với thể loại hành động vì yếu tố làm việc nhóm trong việc giải quyết vấn đề hoặc thậm chí là thể loại khoa học viễn tưởng liên quan đến một siêu máy tính bí ẩn."}</w:t>
      </w:r>
    </w:p>
    <w:p w14:paraId="519C369E" w14:textId="77777777" w:rsidR="00E8412E" w:rsidRDefault="0084314D">
      <w:r>
        <w:t>{"question": "Viết hai dòng đối thoại cho nhân vật Bob. - Bob là một thám tử.", "câu trả lời": "Bob: "Tôi cần xem xét kỹ hơn bằng chứng - chắc chắn phải có điều gì đó chúng tôi đã bỏ lỡ.\"\nBob: "Tôi có linh cảm rằng nghi phạm không nói toàn bộ sự thật. Tôi cần phải thẩm vấn anh ta một lần nữa.\""}</w:t>
      </w:r>
    </w:p>
    <w:p w14:paraId="70E83485" w14:textId="77777777" w:rsidR="00E8412E" w:rsidRDefault="0084314D">
      <w:r>
        <w:t>{"câu hỏi": "viết lại câu này thành một câu hỏi - Mẹ tôi đã làm cho tôi một bữa tối ngon miệng.", "câu trả lời": "Mẹ bạn có làm cho bạn một bữa tối ngon miệng không?"}</w:t>
      </w:r>
    </w:p>
    <w:p w14:paraId="1733CC74" w14:textId="77777777" w:rsidR="00E8412E" w:rsidRDefault="0084314D">
      <w:r>
        <w:t>{"câu hỏi": "Tìm phân số bằng 0,73.", "câu trả lời": "Để tìm phân số bằng 0,73, chúng ta có thể sử dụng thực tế rằng:\n0,73 = 73/100 + 73/10000 + 73/1000000 + ...\n\nĐây là một chuỗi hình học vô hạn với số hạng đầu tiên 73/100 và tỷ lệ chung 1/100. Sau đó, chúng ta có thể sử dụng công thức tính tổng của một chuỗi hình học vô hạn để có được:\n\n 0,73 = (73/100)/(1-1/100) = 73/99.\n\nDo đó, phân số bằng 0,73 là 73/99."}</w:t>
      </w:r>
    </w:p>
    <w:p w14:paraId="3937349D" w14:textId="77777777" w:rsidR="00E8412E" w:rsidRDefault="0084314D">
      <w:r>
        <w:t>{"question": "Cung cấp ví dụ về trạng từ phức", "answer": "\"Inadvertently\" là một ví dụ về trạng từ phức, có nghĩa là không có ý định hoặc vô tình."}</w:t>
      </w:r>
    </w:p>
    <w:p w14:paraId="15EA46E6" w14:textId="77777777" w:rsidR="00E8412E" w:rsidRDefault="0084314D">
      <w:r>
        <w:t>{"câu hỏi": "Tóm tắt những điểm chính của văn bản được cung cấp. - Bộ luật Hammurabi là một bộ luật pháp lý có từ năm 1754 trước Công nguyên ở Lưỡng Hà cổ đại. Nó được khắc trên một tấm bia và được đặt trong đền thờ Marduk ở Babylon, có nghĩa là cho tất cả mọi người xem. Bộ luật, bao gồm 282 luật, được coi là một trong những ví dụ đầu tiên về luật thành văn. Luật pháp của các lĩnh vực khác nhau như thương mại, quyền sở hữu tài sản, hình phạt cho tội phạm và luật gia đình được đề cập rộng rãi trong bộ luật. Hình phạt cho việc phạm tội được quy định, sử dụng tâm lý 'một mắt cho một mắt'. Mặc dù sự khắc nghiệt rõ ràng, loại hình phạt này nhằm mục đích thiết lập sự công bằng và cân bằng trong xã hội. Bộ luật Hammurabi đặt nền tảng quan trọng cho các hệ thống pháp luật của các nền văn minh tương lai, bao gồm luật Hy Lạp và La Mã, và nó được gọi là khung pháp lý lâu đời nhất mà nhân loại biết đến.", "Trả lời": "Bộ luật Hammurabi là một bộ gồm 282 luật có niên đại từ năm 1754 trước Công nguyên ở Mesopotamia cổ đại. Được trưng bày trong đền thờ Marduk, nó bao gồm rộng rãi các lĩnh vực như thương mại, tài sản, tội phạm và luật gia đình. Với cách tiếp cận 'một mắt đổi một mắt' đối với hình phạt, bộ quy tắc nhằm mục đích thiết lập sự công bằng trong xã hội. Ảnh hưởng đến hệ thống pháp luật của các nền văn minh tương lai, nó được coi là khung pháp lý lâu đời nhất được biết đến."}</w:t>
      </w:r>
    </w:p>
    <w:p w14:paraId="57AEB38E" w14:textId="77777777" w:rsidR="00E8412E" w:rsidRDefault="0084314D">
      <w:r>
        <w:t xml:space="preserve">{"câu hỏi": "Chủ đề chính của cuốn sách là gì \u2018The Catcher in the Rye\u2019?", "câu trả lời": "Chủ đề chính của cuốn sách \u2018The Catcher in the Rye\u2019 của JD Salinger xoay quanh sự phức tạp của tuổi thiếu niên và những thách thức mà một cậu bé tuổi teen </w:t>
      </w:r>
      <w:r>
        <w:lastRenderedPageBreak/>
        <w:t>tên Holden Caulfield phải đối mặt khi cậu điều hướng quá trình chuyển đổi từ thời thơ ấu sang tuổi trưởng thành. Xuyên suốt cuốn tiểu thuyết, một số chủ đề được khám phá như mất đi sự ngây thơ và vật lộn với sự phức tạp của quá trình trưởng thành, sự hời hợt của xã hội và mong muốn kết nối con người, sự xa lánh và nổi loạn của thanh thiếu niên. Nhân vật chính, Holden, chứng kiến và trải nghiệm thế giới xung quanh mình, và những cuộc đấu tranh và suy nghĩ của anh ta tạo thành mấu chốt của câu chuyện, khiến nó trở thành một câu chuyện tuổi mới lớn lâu dài và vượt thời gian."}</w:t>
      </w:r>
    </w:p>
    <w:p w14:paraId="642B2BCB" w14:textId="77777777" w:rsidR="00E8412E" w:rsidRDefault="0084314D">
      <w:r>
        <w:t>{"question": "Viết lại câu dưới đây sao cho đúng ngữ pháp. - Tôi và cô ấy đi xem phim", "trả lời": "Tôi và cô ấy đi xem phim."}</w:t>
      </w:r>
    </w:p>
    <w:p w14:paraId="673C0973" w14:textId="77777777" w:rsidR="00E8412E" w:rsidRDefault="0084314D">
      <w:r>
        <w:t>{"câu hỏi": "Đặt tên cho một cách để giảm ô nhiễm nước.", "trả lời": "Một cách để giảm ô nhiễm nước là xử lý đúng cách chất thải sinh hoạt nguy hại, chẳng hạn như hóa chất, dầu động cơ và sơn. Những chất này không nên đổ xuống cống hoặc ném vào thùng rác, vì chúng có thể làm ô nhiễm đường thủy và gây hại cho đời sống thủy sinh. Thay vào đó, chúng nên được đưa đến một cơ sở xử lý chất thải nguy hại được chỉ định để xử lý an toàn."}</w:t>
      </w:r>
    </w:p>
    <w:p w14:paraId="0543608A" w14:textId="77777777" w:rsidR="00E8412E" w:rsidRDefault="0084314D">
      <w:r>
        <w:t>{"question": "Chuyển đổi nhiệt độ nhất định từ Fahrenheit sang Celsius. - 80\u00b0F", "trả lời": "Nhiệt độ 80\u00b0F tương đương với 26,67\u00b0C tính bằng độ C."}</w:t>
      </w:r>
    </w:p>
    <w:p w14:paraId="04DB46DC" w14:textId="77777777" w:rsidR="00E8412E" w:rsidRDefault="0084314D">
      <w:r>
        <w:t>{"câu hỏi": "Tạo ra một danh sách các lợi ích có thể thu được từ lối sống lành mạnh.", "câu trả lời": "1. Tăng cường thể lực và sức chịu đựng: Tham gia tập thể dục thường xuyên và ăn một chế độ ăn uống cân bằng có thể cải thiện sức mạnh cơ bắp và tăng cường sức bền trong các hoạt động thể chất. \ n \ n2. Giảm nguy cơ mắc các bệnh mãn tính: Một lối sống lành mạnh bao gồm tập thể dục thường xuyên và chế độ ăn uống bổ dưỡng có thể giúp ngăn ngừa hoặc quản lý các tình trạng sức khỏe như bệnh tim, tiểu đường và một số bệnh ung thư. \ n \ n3. Cải thiện sức khỏe tinh thần: Ăn uống tốt, duy trì hoạt động và ngủ đủ giấc có thể có tác động tích cực đến sức khỏe tâm thần bằng cách giảm căng thẳng, lo lắng và trầm cảm. \ n \ n4. Quản lý cân nặng tốt hơn: Một chế độ ăn uống lành mạnh kết hợp với tập thể dục thường xuyên có thể giúp duy trì cân nặng khỏe mạnh hoặc hỗ trợ giảm cân, giảm nguy cơ béo phì và các vấn đề sức khỏe liên quan. Tăng mức năng lượng: Ăn thực phẩm bổ dưỡng, giữ nước và ngủ đủ giấc có thể cải thiện mức năng lượng và chống lại sự mệt mỏi. \ n \ n6. Cải thiện chất lượng giấc ngủ: Tập thể dục thường xuyên và chế độ ăn uống lành mạnh có thể thúc đẩy giấc ngủ ngon hơn, giúp bạn cảm thấy được nghỉ ngơi và trẻ hóa hơn. Khả năng miễn dịch mạnh mẽ hơn: Một lối sống lành mạnh bao gồm tập thể dục thường xuyên, chế độ ăn uống cân bằng và quản lý căng thẳng có thể tăng cường hệ thống miễn dịch và giúp chống lại bệnh tật và bệnh tật. Tăng cường chức năng nhận thức: Ăn một chế độ ăn giàu axit béo omega-3, chất chống oxy hóa và các chất dinh dưỡng thiết yếu khác có thể hỗ trợ chức năng não, trí nhớ và sự tập trung. Tăng tuổi thọ: Thực hành một lối sống lành mạnh có thể làm giảm nguy cơ tử vong sớm và hỗ trợ một cuộc sống lâu hơn, khỏe mạnh hơn. \ n \ n10. Chất lượng cuộc sống tổng thể tốt hơn: Một lối sống lành mạnh hỗ trợ sức khỏe tổng thể, cho phép các cá nhân tận hưởng hoạt động thể chất, thức ăn ngon và kết nối xã hội, và nói chung cảm thấy hạnh phúc và thỏa mãn hơn."}</w:t>
      </w:r>
    </w:p>
    <w:p w14:paraId="6B3A064A" w14:textId="77777777" w:rsidR="00E8412E" w:rsidRDefault="0084314D">
      <w:r>
        <w:lastRenderedPageBreak/>
        <w:t>{"câu hỏi": "Động não ý tưởng cho một nhóm nhạc sáng tạo cho một sự kiện trang trọng.", "câu trả lời": "Chắc chắn, đây là một số ý tưởng khác nhau cho một bộ quần áo sáng tạo và thanh lịch phù hợp cho một sự kiện trang trọng:\n\n1. Một chiếc váy nhung đen dài đến sàn ấn tượng với đường xẻ chân cao đến đùi, kết hợp với giày cao gót và vòng cổ tuyên bố.\n2. Một bộ tuxedo được thiết kế riêng với ve áo satin, kết hợp với áo sơ mi trắng sắc nét và cà vạt nơ đen, được hoàn thiện với giày da bóng bẩy và một hình vuông bỏ túi. \ n3. Một chiếc váy lụa dài midi với tông màu ngọc rực rỡ, được tạo kiểu với một đôi giày cao gót quai mắt cá chân và một chiếc clutch sang trọng. \ n4. Một bộ quần áo hai mảnh gồm áo crop top vừa vặn, không tay và váy tulle cạp cao. Thêm một số đôi dép cao gót và hoa tai đèn chùm để thêm phần quyến rũ.\n5. Một bộ jumpsuit bằng chất liệu vải phong phú như crepe hoặc satin, với đường viền cổ chữ V sâu và quần ống rộng. Phụ kiện với đồ trang sức tuyên bố táo bạo và một chiếc clutch hộp.\n6. Một chiếc váy dạ hội lệch vai với váy đầy đủ và vạt áo vừa vặn, kết hợp với giày cao gót thanh lịch và một chiếc clutch đính đá quý. \ n \ n Đây chỉ là một số ý tưởng để truyền cảm hứng cho bạn. Chìa khóa cho một bộ quần áo sáng tạo cho một sự kiện trang trọng là chơi với kết cấu, vải và hình bóng để đạt được một cái nhìn độc đáo và thanh lịch."}</w:t>
      </w:r>
    </w:p>
    <w:p w14:paraId="2C1030B5" w14:textId="77777777" w:rsidR="00E8412E" w:rsidRDefault="0084314D">
      <w:r>
        <w:t>{"question": "Phân loại đối tượng đã cho. - Đại bàng đuôi trắng", "trả lời": "Vật thể đã cho, đại bàng đuôi trắng, là một con chim. Cụ thể, nó là một loài chim săn mồi, thuộc họ Accipitridae."}</w:t>
      </w:r>
    </w:p>
    <w:p w14:paraId="042951EB" w14:textId="77777777" w:rsidR="00E8412E" w:rsidRDefault="0084314D">
      <w:r>
        <w:t>{"câu hỏi": "Tạo danh sách các tựa sách cho một cuốn tiểu thuyết giả tưởng.", "câu trả lời": "1. Vương quốc bị mê hoặc\n2. Lời nguyền của rồng\n3. Bóng tối của khu rừng tối\n4. Sự trỗi dậy của Phù thủy\n5. Kỳ lân cuối cùng\n6. Vương quốc tro tàn\n7. Nhiệm vụ tìm kiếm Thành phố đã mất\n8. Tháp phù thủy\n9. Biên niên sử của Cõi huyền bí\n10. Thanh gươm định mệnh."}</w:t>
      </w:r>
    </w:p>
    <w:p w14:paraId="403866C2" w14:textId="77777777" w:rsidR="00E8412E" w:rsidRDefault="0084314D">
      <w:r>
        <w:t>{"question": "Kể tên một nhân vật hư cấu thể hiện một đặc điểm nổi bật. - Đặc điểm: Hy sinh bản thân", "trả lời": "Một nhân vật hư cấu thể hiện đặc điểm nổi bật của sự hy sinh bản thân là Harry Potter trong bộ truyện Harry Potter của J.K. Rowling. Trong suốt bộ truyện, Harry liên tục đặt mình vào nguy hiểm và hy sinh sự an toàn của bản thân vì lợi ích lớn hơn và để bảo vệ bạn bè và những người thân yêu của mình."}</w:t>
      </w:r>
    </w:p>
    <w:p w14:paraId="4ECAF7C4" w14:textId="77777777" w:rsidR="00E8412E" w:rsidRDefault="0084314D">
      <w:r>
        <w:t>{"question": "Chỉnh sửa văn bản đã cho để đảm bảo tất cả các danh từ số nhiều được viết đúng chính tả. - Những chú thỏ có dấu hiệu mệt mỏi.", "trả lời": "Những chú thỏ có dấu hiệu mệt mỏi."}</w:t>
      </w:r>
    </w:p>
    <w:p w14:paraId="5B900B7E" w14:textId="77777777" w:rsidR="00E8412E" w:rsidRDefault="0084314D">
      <w:r>
        <w:t xml:space="preserve">{"câu hỏi": "Trình bày một lập luận ủng hộ việc sử dụng phương tiện giao thông công cộng.", "câu trả lời": "Giao thông công cộng là một khía cạnh quan trọng của bất kỳ xã hội hiện đại nào. Đó là một cách hiệu quả để di chuyển số lượng lớn người dân khắp thành phố, giảm lượng khí thải carbon và giảm thiểu tắc nghẽn đường bộ. Dưới đây là một số lý do tại sao sử dụng phương tiện giao thông công cộng nên được xem xét. \ n \ n Thứ nhất, bằng cách sử dụng phương tiện giao thông công cộng, các cá nhân có thể giảm lượng khí thải carbon của họ. Ô tô và xe tải là nguồn gây ô nhiễm không khí hàng đầu ở các thành phố, và thay vào đó sử dụng xe buýt, xe lửa hoặc tàu điện ngầm có thể làm giảm đáng kể số lượng phương tiện </w:t>
      </w:r>
      <w:r>
        <w:lastRenderedPageBreak/>
        <w:t>cá nhân trên đường. Với ít xe hơn trên đường, ít có khả năng ùn tắc giao thông và tắc nghẽn đường bộ. Điều này có thể dẫn đến giảm thời gian đi lại cho tất cả mọi người, cũng như cải thiện an toàn đường bộ. Thứ ba, giao thông công cộng thường rẻ hơn so với sở hữu một chiếc xe cá nhân. Ngoài việc mua một chiếc xe ban đầu, chi phí nhiên liệu, bảo trì và bảo hiểm có thể tăng lên đáng kể theo thời gian. Ngược lại, đi xe buýt hoặc xe lửa thường có giá cả phải chăng hơn nhiều, đặc biệt là khi vé tháng hoặc hàng năm được sử dụng. Cuối cùng, sử dụng phương tiện giao thông công cộng có thể làm giảm mức độ căng thẳng. Lái xe trong giao thông đông đúc có thể gây căng thẳng và bực bội, dẫn đến mức độ kích động và lo lắng cao. Bằng cách sử dụng phương tiện giao thông công cộng, người đi làm có thể tận hưởng việc đi làm của họ bằng cách đọc sách, nghe nhạc hoặc đơn giản là thư giãn. Tóm lại, có nhiều lập luận ủng hộ việc sử dụng phương tiện giao thông công cộng. Nó làm giảm lượng khí thải carbon, giảm thiểu tắc nghẽn, tiết kiệm tiền cá nhân và có thể làm giảm mức độ căng thẳng. Với tất cả những lợi thế này, chắc chắn bạn nên cân nhắc việc chuyển sang phương tiện công cộng."}</w:t>
      </w:r>
    </w:p>
    <w:p w14:paraId="4015D330" w14:textId="77777777" w:rsidR="00E8412E" w:rsidRDefault="0084314D">
      <w:r>
        <w:t>{"câu hỏi": "Thảo luận về các thành phần chính của hệ thống máy tính.", "câu trả lời": "Một hệ thống máy tính được tạo thành từ các thành phần phần cứng, phần mềm và phần sụn. Mỗi thành phần này đóng một vai trò quan trọng trong chức năng, hiệu suất và khả năng sử dụng tổng thể của máy tính. \ n \ nHardware: Phần cứng đề cập đến các thành phần vật lý tạo nên máy tính, chẳng hạn như bộ xử lý trung tâm (CPU), bộ nhớ (RAM), ổ lưu trữ, bo mạch chủ, nguồn điện, card đồ họa, card âm thanh và các thiết bị đầu vào / đầu ra (I / O) như bàn phím,  chuột và màn hình. \n\nSoftware: Phần mềm đề cập đến các chương trình hoặc ứng dụng chạy trên máy tính. Điều này bao gồm hệ điều hành như Windows, MacOS hoặc Linux chịu trách nhiệm quản lý và điều phối các hoạt động và chia sẻ tài nguyên của máy tính, cũng như các chương trình và ứng dụng khác như trình duyệt web, bộ ứng dụng văn phòng hoặc phần mềm chơi game. Nó kiểm soát hành vi của phần cứng và cung cấp hướng dẫn về cách phần cứng sẽ hoạt động. Một ví dụ về firmware là BIOS (Basic Input/Output System) chịu trách nhiệm khởi động máy tính và khởi tạo phần cứng trước khi tải hệ điều hành. \ n \ nTóm lại, các thành phần chính của hệ thống máy tính là phần cứng, phần mềm và phần sụn. Chúng làm việc cùng nhau để cung cấp chức năng, hiệu suất và khả năng sử dụng cho phép chúng ta sử dụng máy tính để thực hiện nhiều tác vụ khác nhau."}</w:t>
      </w:r>
    </w:p>
    <w:p w14:paraId="2053C04A" w14:textId="77777777" w:rsidR="00E8412E" w:rsidRDefault="0084314D">
      <w:r>
        <w:t xml:space="preserve">{"câu hỏi": "Giải thích khái niệm tăng trưởng theo cấp số nhân.", "câu trả lời": "Tăng trưởng theo cấp số nhân đề cập đến tốc độ tăng ngày càng nhanh theo thời gian, dẫn đến sự bùng nổ trong sự tăng trưởng của một đại lượng. Loại tăng trưởng này xảy ra khi tốc độ thay đổi của một cái gì đó tỷ lệ thuận với giá trị hiện tại của nó. Nói cách khác, khi số lượng tăng lên, tốc độ tăng trưởng cũng tăng lên, dẫn đến hiệu ứng quả cầu tuyết. \ n \ n Một ví dụ phổ biến về tăng trưởng theo cấp số nhân là tăng trưởng dân số. Nếu dân số đang tăng với tốc độ tỷ lệ thuận với kích thước của nó, thì dân số càng lớn, nó sẽ tiếp tục phát triển nhanh hơn. Tương tự, khái niệm lãi kép cũng là một ví dụ về tăng trưởng theo cấp số nhân, trong đó tiền lãi kiếm được từ một khoản đầu tư được cộng lại vào tiền gốc, làm tăng tốc độ tăng trưởng của nó. \ n \ n Tăng trưởng theo cấp số nhân thường được biểu diễn bằng đồ họa dưới dạng một đường cong bắt đầu chậm, nhưng sau đó trở nên dốc hơn và dốc hơn theo thời gian và có </w:t>
      </w:r>
      <w:r>
        <w:lastRenderedPageBreak/>
        <w:t>thể được mô tả bằng toán học bằng cách sử dụng hàm mũ. Đó là một khái niệm quan trọng trong nhiều lĩnh vực, bao gồm sinh học, tài chính và vật lý, và thường được sử dụng để mô hình hóa và dự đoán sự phát triển của các hiện tượng khác nhau. Nhìn chung, tăng trưởng theo cấp số nhân đại diện cho một lực lượng mạnh mẽ có thể dẫn đến thay đổi đáng kể theo thời gian. Tuy nhiên, điều quan trọng cần lưu ý là tăng trưởng theo cấp số nhân không thể tiếp tục vô thời hạn, vì cuối cùng nó sẽ đạt đến những hạn chế về thể chất hoặc thực tế."}</w:t>
      </w:r>
    </w:p>
    <w:p w14:paraId="4804A748" w14:textId="77777777" w:rsidR="00E8412E" w:rsidRDefault="0084314D">
      <w:r>
        <w:t>{"question": "Viết lại câu tiếng Anh này thành giọng thụ động. - Mary đã viết báo cáo.", "trả lời": "Báo cáo được viết bởi Mary."}</w:t>
      </w:r>
    </w:p>
    <w:p w14:paraId="75924B2C" w14:textId="77777777" w:rsidR="00E8412E" w:rsidRDefault="0084314D">
      <w:r>
        <w:t>{"question": "Tìm danh từ phổ biến nhất trong đoạn văn này. - Tư duy thiết kế là một cách tiếp cận lấy con người làm trung tâm để đổi mới, rút ra từ bộ công cụ của nhà thiết kế để tích hợp nhu cầu của con người, khả năng của công nghệ và các yêu cầu để thành công.", "trả lời": "Danh từ phổ biến nhất trong đoạn văn này là \"design,\" với tần suất hai."}</w:t>
      </w:r>
    </w:p>
    <w:p w14:paraId="085AC4E8" w14:textId="77777777" w:rsidR="00E8412E" w:rsidRDefault="0084314D">
      <w:r>
        <w:t>{"câu hỏi": "Mô tả phong cách viết trong đoạn văn này. - Tư duy thiết kế là một cách tiếp cận lấy con người làm trung tâm để đổi mới, rút ra từ bộ công cụ của nhà thiết kế để tích hợp nhu cầu của con người, khả năng của công nghệ và các yêu cầu để thành công.", "trả lời": "Phong cách viết trong đoạn văn nhất định rõ ràng, súc tích và trang trọng. Ngôn ngữ đơn giản, và ý chính của câu được trình bày một cách có cấu trúc tốt. Giọng điệu của bài viết mang tính thông tin, và nó nhằm mục đích cung cấp một định nghĩa chính xác và chính xác về khái niệm tư duy thiết kế cho khán giả."}</w:t>
      </w:r>
    </w:p>
    <w:p w14:paraId="1D40BDBE" w14:textId="77777777" w:rsidR="00E8412E" w:rsidRDefault="0084314D">
      <w:r>
        <w:t>{"câu hỏi": "Giải thích cách tư duy thiết kế giúp các tổ chức đổi mới.", "Trả lời": "Tư duy thiết kế là một cách tiếp cận giải quyết vấn đề đặt người dùng hoặc khách hàng vào trung tâm của quy trình. Nó liên quan đến việc hiểu nhu cầu của người dùng, động não ý tưởng và phát triển các nguyên mẫu để tìm ra các giải pháp sáng tạo. Bằng cách sử dụng tư duy thiết kế, các tổ chức có thể tạo ra các sản phẩm, dịch vụ và trải nghiệm mong muốn hơn, hiệu quả hơn và đáp ứng nhu cầu của người dùng theo cách tốt hơn. Một trong những cách chính mà tư duy thiết kế cho phép đổi mới là bằng cách thúc đẩy tư duy khám phá và thử nghiệm. Các nhóm sử dụng phương pháp này được khuyến khích suy nghĩ bên ngoài, đưa ra những ý tưởng mới và thử nghiệm chúng trong thế giới thực. Điều này làm giảm rủi ro liên quan đến việc thử những điều mới và các tổ chức có thể nhanh chóng học hỏi từ những thất bại của họ và tiến lên phía trước. Tư duy thiết kế cũng khuyến khích sự hợp tác và phản hồi mang tính xây dựng. Trong quá trình lên ý tưởng, các thành viên trong nhóm chia sẻ ý tưởng của họ và thông qua các buổi động não, nhóm đưa ra các giải pháp sáng tạo hơn nữa. Sự thụ phấn chéo các ý tưởng này dẫn đến các giải pháp sáng tạo hơn. Bằng cách giữ người dùng ở trung tâm của quá trình thiết kế và đồng cảm với nhu cầu và mong muốn của họ, các tổ chức có thể đưa ra các giải pháp phù hợp và mong muốn hơn. Điều này không chỉ cải thiện sự hài lòng của khách hàng mà còn tăng cơ hội thành công của sản phẩm hoặc dịch vụ trên thị trường. Tóm lại, tư duy thiết kế giúp các tổ chức đổi mới bằng cách thúc đẩy tư duy thử nghiệm, khuyến khích sự hợp tác và phản hồi và giữ người dùng ở trung tâm của quy trình. Bằng cách sử dụng phương pháp này, các công ty có thể tạo ra các sản phẩm và dịch vụ phù hợp hơn với nhu cầu của khách hàng và vượt xa đối thủ cạnh tranh."}</w:t>
      </w:r>
    </w:p>
    <w:p w14:paraId="57BBE41C" w14:textId="77777777" w:rsidR="00E8412E" w:rsidRDefault="0084314D">
      <w:r>
        <w:lastRenderedPageBreak/>
        <w:t>{"câu hỏi": "Xác định các loại công nghệ được sử dụng trong đoạn văn này. - Tư duy thiết kế là một cách tiếp cận lấy con người làm trung tâm để đổi mới, rút ra từ bộ công cụ của nhà thiết kế để tích hợp nhu cầu của con người, khả năng của công nghệ và các yêu cầu để thành công.", "trả lời": "Công nghệ được đề cập trong đoạn văn này không được chỉ định, mà được gọi chung là "khả năng của công nghệ" trong bối cảnh cách tiếp cận tư duy thiết kế để đổi mới."}</w:t>
      </w:r>
    </w:p>
    <w:p w14:paraId="5E2AE7F4" w14:textId="77777777" w:rsidR="00E8412E" w:rsidRDefault="0084314D">
      <w:r>
        <w:t>{"câu hỏi": "Viết lại câu này dưới dạng câu hỏi. - Indonesia là quốc đảo lớn nhất thế giới.", "trả lời": "Indonesia có phải là quốc đảo lớn nhất thế giới?"}</w:t>
      </w:r>
    </w:p>
    <w:p w14:paraId="2F11570E" w14:textId="77777777" w:rsidR="00E8412E" w:rsidRDefault="0084314D">
      <w:r>
        <w:t>{"câu hỏi": "Viết định nghĩa cho cụm từ \"tư duy thiết kế\".", "câu trả lời": "Tư duy thiết kế là một cách tiếp cận giải quyết vấn đề liên quan đến việc đồng cảm với người dùng, xác định vấn đề, xác định các giải pháp tiềm năng, tạo mẫu và thử nghiệm. Nó được sử dụng để tạo ra các sản phẩm, dịch vụ và trải nghiệm đáp ứng nhu cầu và mong muốn của người dùng đồng thời khả thi về mặt công nghệ và tài chính. Phương pháp này thúc đẩy các giải pháp sáng tạo và đổi mới thông qua quy trình thiết kế lấy con người làm trung tâm."}</w:t>
      </w:r>
    </w:p>
    <w:p w14:paraId="47457EA4" w14:textId="77777777" w:rsidR="00E8412E" w:rsidRDefault="0084314D">
      <w:r>
        <w:t>{"câu hỏi": "Tóm tắt đoạn văn này bằng bốn câu trở xuống. - Tư duy thiết kế là một cách tiếp cận lấy con người làm trung tâm để đổi mới, rút ra từ bộ công cụ của nhà thiết kế để tích hợp nhu cầu của con người, khả năng của công nghệ và các yêu cầu để thành công.", "trả lời": "Tư duy thiết kế là một phương pháp đổi mới tập trung vào nhu cầu của con người. Nó sử dụng các công cụ thiết kế để pha trộn khả năng công nghệ với kết quả thành công. Về bản chất, nó tích hợp con người, công nghệ và thành công."}</w:t>
      </w:r>
    </w:p>
    <w:p w14:paraId="50182927" w14:textId="77777777" w:rsidR="00E8412E" w:rsidRDefault="0084314D">
      <w:r>
        <w:t>{"question": "Kể tên ba quốc gia nằm ở châu Á.", "trả lời": "Ba quốc gia nằm ở châu Á là Trung Quốc, Nhật Bản và Ấn Độ."}</w:t>
      </w:r>
    </w:p>
    <w:p w14:paraId="49EF9343" w14:textId="77777777" w:rsidR="00E8412E" w:rsidRDefault="0084314D">
      <w:r>
        <w:t>{"question": "Chỉnh sửa câu này bằng cách làm cho nó ngắn gọn hơn. - Anh hùng thường có mục đích cao cả và có thể được coi là tấm gương về một người đã làm được điều gì đó được coi là dũng cảm hoặc đáng ngưỡng mộ.", "Trả lời": "Anh hùng thường được ngưỡng mộ vì lòng dũng cảm và hành động cao cả của họ."}</w:t>
      </w:r>
    </w:p>
    <w:p w14:paraId="06F13FDE" w14:textId="77777777" w:rsidR="00E8412E" w:rsidRDefault="0084314D">
      <w:r>
        <w:t xml:space="preserve">{"câu hỏi": "Mô tả mối quan hệ giữa tư duy thiết kế và đổi mới.", "trả lời": "Tư duy thiết kế là một cách tiếp cận giải quyết vấn đề liên quan đến sự đồng cảm, thử nghiệm và lặp lại. Nó khuyến khích mọi người tập trung vào trải nghiệm người dùng hoặc khách hàng và đưa ra các giải pháp sáng tạo và thiết thực sẽ nâng cao trải nghiệm đó. Đổi mới, tự nó, liên quan đến việc giới thiệu một cái gì đó mới hoặc cải tiến để phục vụ nhu cầu của thị trường hoặc xã hội. Mối quan hệ giữa tư duy thiết kế và đổi mới vốn đã gần gũi, vì cả hai đều là công cụ để tạo ra sự thay đổi có ý nghĩa. Tư duy thiết kế có thể giúp thúc đẩy sự đổi mới bằng cách cung cấp một khuôn khổ có cấu trúc để xác định và hiểu nhu cầu và mong muốn của người dùng, cũng như khám phá và tạo ra những ý tưởng mới. Thông qua quá trình tư duy thiết kế, các nhóm có thể kiểm tra và tinh chỉnh một cách có hệ thống các ý tưởng của họ để đảm bảo rằng họ đang tạo ra các giải pháp sáng tạo thực sự đáp ứng nhu cầu và mong đợi của các cá nhân mà họ phục vụ. Với sự nhấn mạnh vào sự đồng cảm và hợp tác, tư duy thiết kế có thể giúp tạo ra một môi trường thúc đẩy sự sáng tạo và chấp nhận rủi ro, là những thành phần quan trọng </w:t>
      </w:r>
      <w:r>
        <w:lastRenderedPageBreak/>
        <w:t>của sự đổi mới. Tóm lại, mối quan hệ giữa tư duy thiết kế và đổi mới là sức mạnh tổng hợp - tư duy thiết kế có thể giúp thúc đẩy sự đổi mới thông qua cách tiếp cận có cấu trúc để giải quyết vấn đề, trong khi đổi mới mang lại những ý tưởng và thay đổi mới cho phép các công ty đi trước đường cong và duy trì tính cạnh tranh. Bằng cách sử dụng tư duy thiết kế để thúc đẩy sự đổi mới, các công ty có thể tạo ra các sản phẩm, dịch vụ và trải nghiệm thực sự cộng hưởng với khách hàng của họ, và lần lượt, thúc đẩy tăng trưởng và thành công."}</w:t>
      </w:r>
    </w:p>
    <w:p w14:paraId="702BE8E9" w14:textId="77777777" w:rsidR="00E8412E" w:rsidRDefault="0084314D">
      <w:r>
        <w:t>{"câu hỏi": "Liệt kê hai lợi ích của việc sử dụng tư duy thiết kế.", "Trả lời": "1. Đổi mới nâng cao: Tư duy thiết kế khuyến khích cách tiếp cận khám phá và thử nghiệm để giải quyết vấn đề. Phương pháp này coi trọng sự sáng tạo và thúc đẩy các cá nhân suy nghĩ vượt ra ngoài khuôn khổ, dẫn đến những ý tưởng, sản phẩm và giải pháp sáng tạo hơn thông qua các quy trình lặp đi lặp lại. \ n \ n2. Cải thiện trải nghiệm người dùng: Tư duy thiết kế bắt nguồn từ sự đồng cảm và hiểu biết về nhu cầu và mong muốn của người dùng. Bằng cách đặt người dùng lên hàng đầu, cách tiếp cận này giúp thiết kế các sản phẩm hoặc dịch vụ thực sự đáp ứng những nhu cầu đó và tạo ra trải nghiệm tích cực cho người dùng, dẫn đến sự hài lòng và thành công lớn hơn của khách hàng."}</w:t>
      </w:r>
    </w:p>
    <w:p w14:paraId="5F931480" w14:textId="77777777" w:rsidR="00E8412E" w:rsidRDefault="0084314D">
      <w:r>
        <w:t>{"câu hỏi": "Sáng tác 5 nốt midi nghe có vẻ hạnh phúc và hy vọng.", "câu trả lời": "Dưới đây là 5 nốt MIDI mà khi chơi cùng nhau, tạo ra một giai điệu vui vẻ và hy vọng:\n\n1. C4 (60) \u2013 Nốt đầu tiên này là một C ở giữa và đại diện cho nốt gốc của thang đo chính C, thường được liên kết với hạnh phúc. \ n2. Tập 4 (64) \u2013 Nốt thứ ba này là một E và là một phần ba chính trên nốt gốc, mang lại cho giai điệu một sự rung cảm vui vẻ và lạc quan. \ n3. G4 (67) \u2013 Nốt này là một G và là một phần năm hoàn hảo trên nốt gốc, thêm vào giai điệu \ u2019s cảm giác hạnh phúc và hy vọng. \ n4. A4 (69) \u2013 Nốt thứ tư là A và là nốt thứ sáu chính trên nốt gốc, tăng thêm độ sáng và tích cực cho giai điệu. \ n5. C5 (72) \u2013 Nốt cuối cùng này là một C một quãng tám trên nốt đầu tiên, mang lại cho giai điệu một độ phân giải đẹp, thỏa mãn cho mô típ hạnh phúc và hy vọng."}</w:t>
      </w:r>
    </w:p>
    <w:p w14:paraId="28865508" w14:textId="77777777" w:rsidR="00E8412E" w:rsidRDefault="0084314D">
      <w:r>
        <w:t>{"question": "Chỉnh sửa văn bản sao cho đúng ngữ pháp. - Có lúc cứ như vậy", "trả lời": "Đôi khi cũng như thế."}</w:t>
      </w:r>
    </w:p>
    <w:p w14:paraId="4478E847" w14:textId="77777777" w:rsidR="00E8412E" w:rsidRDefault="0084314D">
      <w:r>
        <w:t xml:space="preserve">{"câu hỏi": "Một số nguyên nhân phổ biến gây ra tai nạn xe hơi là gì?", "Trả lời": "Một số nguyên nhân phổ biến gây tai nạn xe hơi bao gồm:\n\n1. Lái xe mất tập trung: Đây là một trong những nguyên nhân hàng đầu gây ra tai nạn xe hơi. Những phiền nhiễu khi lái xe có thể bao gồm sử dụng điện thoại, ăn uống hoặc tương tác với hành khách. \ n \ n2. Chạy quá tốc độ: Lái xe với tốc độ quá cao làm tăng nguy cơ mất kiểm soát xe, giảm thời gian phản ứng với các sự kiện bất ngờ và tăng mức độ nghiêm trọng của vụ tai nạn. Lái xe dưới ảnh hưởng: Lái xe dưới ảnh hưởng của rượu, ma túy hoặc một số loại thuốc có thể làm giảm nghiêm trọng khả năng phán đoán, thời gian phản ứng và phối hợp, khiến tai nạn dễ xảy ra hơn. \ n \ n4. Điều kiện thời tiết: Thời tiết xấu như mưa lớn, sương mù, tuyết hoặc băng có thể gây khó khăn cho việc quan sát đường và điều khiển xe, làm tăng khả năng xảy ra tai nạn. Vượt đèn đỏ hoặc biển báo dừng: Bỏ qua tín hiệu giao thông có thể dẫn đến va chạm với xe có quyền ưu tiên. \ n \ n6. Lái xe liều lĩnh: Các hành vi lái xe hung hăng như bám đuôi, len lỏi vào và ra khỏi giao thông hoặc thay đổi làn đường đột ngột có thể gây nguy hiểm cho mọi người trên đường. \ n \ n7. Mệt mỏi: Lái xe trong khi buồn ngủ có thể nguy hiểm như lái xe </w:t>
      </w:r>
      <w:r>
        <w:lastRenderedPageBreak/>
        <w:t>dưới ảnh hưởng. Mệt mỏi có thể làm chậm thời gian phản ứng và làm giảm khả năng phán đoán. \ n \ n8. Điều kiện đường xá kém: Ổ gà, mảnh vụn hoặc đường được thiết kế kém có thể góp phần gây ra tai nạn. \ n \ n9. Trục trặc xe: Các lỗi cơ học như hỏng phanh hoặc nổ lốp có thể dẫn đến mất kiểm soát và va chạm. \ n \ n10. Người lái xe thiếu kinh nghiệm: Những người lái xe mới hoặc thiếu kinh nghiệm có thể dễ mắc lỗi sau tay lái có thể dẫn đến tai nạn. Bằng cách nhận thức được những nguyên nhân này, người lái xe có thể thực hiện các bước để giảm nguy cơ liên quan đến tai nạn xe hơi."}</w:t>
      </w:r>
    </w:p>
    <w:p w14:paraId="6D73B37F" w14:textId="77777777" w:rsidR="00E8412E" w:rsidRDefault="0084314D">
      <w:r>
        <w:t>{"câu hỏi": "Mục tiêu cơ bản của quỹ tương hỗ là gì?", "câu trả lời": "Mục tiêu cơ bản của quỹ tương hỗ là gộp tiền từ nhiều nhà đầu tư cá nhân và sử dụng nó để mua một danh mục đầu tư chứng khoán đa dạng, chẳng hạn như cổ phiếu, trái phiếu hoặc các tài sản khác, để đạt được lợi nhuận đầu tư cao hơn mức họ có thể tự mình đạt được. Thông qua một quỹ tương hỗ, các nhà đầu tư có thể hưởng lợi từ kiến thức và chuyên môn của các nhà quản lý quỹ chuyên nghiệp, những người tích cực quản lý danh mục đầu tư và sự đa dạng hóa đến từ việc sở hữu một loạt các chứng khoán, do đó làm giảm tác động của bất kỳ hiệu suất kém nào của chứng khoán đối với lợi nhuận chung của quỹ. Cuối cùng, mục tiêu của quỹ tương hỗ là giúp các nhà đầu tư cá nhân đạt được các mục tiêu tài chính dài hạn của họ, chẳng hạn như tiết kiệm cho nghỉ hưu, bằng cách cung cấp một cách dễ tiếp cận và thuận tiện để đầu tư vào một danh mục đầu tư chứng khoán đa dạng."}</w:t>
      </w:r>
    </w:p>
    <w:p w14:paraId="0ABA08D3" w14:textId="77777777" w:rsidR="00E8412E" w:rsidRDefault="0084314D">
      <w:r>
        <w:t>{"câu hỏi": "Đọc đoạn sau, tìm chủ đề trung tâm và tóm tắt nó trong một câu. - Công nghệ Blockchain đang thay đổi cách chúng ta tương tác với tài sản kỹ thuật số và lưu trữ dữ liệu một cách an toàn và minh bạch. Nó là một sổ cái kỹ thuật số phi tập trung ghi lại các giao dịch và lưu trữ thông tin quan trọng trên một số nút được kết nối với nhau. Về cơ bản, nó giảm thiểu rủi ro của một điểm thất bại, tăng cường bảo mật và loại bỏ sự cần thiết phải tin tưởng trung gian trong các giao dịch tài chính. Blockchain đang đạt được sức hút và được đánh giá cao bởi một số ngành công nghiệp như tài chính, chuỗi cung ứng và chăm sóc sức khỏe.", "Trả lời": "Công nghệ Blockchain cách mạng hóa việc lưu trữ và giao dịch dữ liệu với tính chất phi tập trung và an toàn, tác động đến các ngành công nghiệp khác nhau."}</w:t>
      </w:r>
    </w:p>
    <w:p w14:paraId="1DF13988" w14:textId="77777777" w:rsidR="00E8412E" w:rsidRDefault="0084314D">
      <w:r>
        <w:t>{"câu hỏi": "Những giá trị nào đã được hứa hẹn trong Tuyên ngôn Độc lập Hoa Kỳ?", "câu trả lời": "Tuyên ngôn Độc lập Hoa Kỳ, được Quốc hội Lục địa thông qua vào ngày 4 tháng 7 năm 1776, hứa hẹn một số giá trị được coi là nền tảng của một quốc gia mới. Đoạn văn nổi tiếng nhất trong tài liệu, được tìm thấy trong đoạn thứ hai, nói rằng, "Chúng tôi giữ những sự thật này là hiển nhiên, rằng tất cả mọi người được tạo ra bình đẳng, rằng họ được Đấng Tạo Hóa ban cho một số Quyền không thể chuyển nhượng, rằng trong số này có Sự sống, Tự do và theo đuổi Hạnh phúc. \" Tuyên bố này cho thấy rằng những người cha sáng lập tin vào giá trị nội tại của cuộc sống con người,  Quyền tự do, và khả năng tìm kiếm hạnh phúc như những giá trị cơ bản cho quốc gia mới.\n\nNgoài ra, tài liệu cũng hứa hẹn thành lập một chính phủ có được tính hợp pháp của nó từ sự đồng ý của người bị cai trị, và một chính phủ có khả năng bảo đảm các quyền nói trên cho công dân của mình.</w:t>
      </w:r>
    </w:p>
    <w:p w14:paraId="4A38D6B2" w14:textId="77777777" w:rsidR="00E8412E" w:rsidRDefault="0084314D">
      <w:r>
        <w:t xml:space="preserve">{"câu hỏi": "Hãy suy nghĩ logic và liệt kê các bước để trở thành một nhà văn tự do thành công.", "câu trả lời": "1. Chọn một thị trường ngách hoặc chuyên môn để tập trung và tiếp thị tốt hơn.\n2. Phát triển và nâng cao kỹ năng viết thông qua thực hành và các khóa học.\n3. </w:t>
      </w:r>
      <w:r>
        <w:lastRenderedPageBreak/>
        <w:t>Tạo một danh mục đầu tư trực tuyến để giới thiệu các mẫu và kỹ năng viết. \ n4. Xây dựng sự hiện diện trực tuyến bằng cách sử dụng phương tiện truyền thông xã hội, viết blog và các trang web chuyên nghiệp như LinkedIn. \ n5. Liên tục kết nối với các khách hàng tiềm năng và các nhà văn khác. \ n6. Nghiên cứu và nhắm mục tiêu các bảng công việc hoặc nền tảng làm việc tự do để tìm cơ hội viết. \ n7. Phát triển các mẫu để quảng cáo chiêu hàng cho khách hàng và tạo các quảng cáo chiêu hàng được cá nhân hóa cho từng khách hàng tiềm năng. \ n8. Hãy kiên định và kỷ luật trong việc gửi quảng cáo chiêu hàng và theo dõi.\n9. Thiết lập và thương lượng giá theo tiêu chuẩn ngành và giá trị cá nhân.\n10. Duy trì tổ chức và đảm bảo thời hạn được đáp ứng để xây dựng danh tiếng tích cực. \n11. Liên tục phân tích tiến độ, điều chỉnh chiến lược khi cần thiết và đầu tư vào sự phát triển cá nhân."}</w:t>
      </w:r>
    </w:p>
    <w:p w14:paraId="01913EAA" w14:textId="77777777" w:rsidR="00E8412E" w:rsidRDefault="0084314D">
      <w:r>
        <w:t>{"câu hỏi": "Năm 1919, một chủ tịch mới của Nhà thờ Đức Bà được đặt tên, đó là ai? Năm 1919, Cha James Burns trở thành chủ tịch của Notre Dame, và trong ba năm, ông đã tạo ra một cuộc cách mạng học thuật đưa trường lên tiêu chuẩn quốc gia bằng cách áp dụng hệ thống tự chọn và tránh xa sự nhấn mạnh học thuật và cổ điển truyền thống của trường đại học. Ngược lại, các trường cao đẳng Dòng Tên, pháo đài của chủ nghĩa bảo thủ học thuật, miễn cưỡng chuyển sang một hệ thống tự chọn. Sinh viên tốt nghiệp của họ đã bị loại khỏi Trường Luật Harvard vì lý do đó. Notre Dame tiếp tục phát triển trong những năm qua, thêm nhiều trường cao đẳng, chương trình và đội thể thao. Đến năm 1921, với việc bổ sung Trường Cao đẳng Thương mại, Notre Dame đã phát triển từ một trường cao đẳng nhỏ thành một trường đại học với năm trường cao đẳng và một trường luật chuyên nghiệp. Trường đại học tiếp tục mở rộng và thêm các ký túc xá và tòa nhà mới với mỗi chủ tịch tiếp theo.", "trả lời": "Cha James Burns được bổ nhiệm làm chủ tịch của Notre Dame vào năm 1919."}</w:t>
      </w:r>
    </w:p>
    <w:p w14:paraId="3C1DA4A0" w14:textId="77777777" w:rsidR="00E8412E" w:rsidRDefault="0084314D">
      <w:r>
        <w:t>{"câu hỏi": "Các yếu tố cơ bản nhất của HTML là gì?", "câu trả lời": "HTML (Ngôn ngữ đánh dấu siêu văn bản) là ngôn ngữ đánh dấu tiêu chuẩn được sử dụng để tạo các trang web. Các yếu tố cơ bản nhất của nó bao gồm: \ n \ n - Thẻ: Chúng được sử dụng để tạo cấu trúc và bố cục của trang. Một số thẻ HTML phổ biến nhất bao gồm '&lt;html&gt;', '&lt;head&gt;', '&lt;body&gt;', '&lt;h1&gt;' đến '&lt;h6&gt;', '&lt;p&gt;', '&lt;div&gt;', '&lt;span&gt;', '&lt;a&gt;', '&lt;img&gt;' và '&lt;ul&gt;', trong số những thuộc tính khác.\n\n- Thuộc tính: Chúng được sử dụng bên trong các phần tử HTML để xác định các thuộc tính và đặc điểm bổ sung. Một số thuộc tính phổ biến bao gồm 'class', 'id', 'src', 'href' và 'style', trong số những thuộc tính khác.\n\n- Phần tử: Chúng được tạo bằng cách kết hợp thẻ mở, nội dung và thẻ đóng. Ví dụ: '&lt;h1&gt;My Heading&lt;/h1&gt;' là một phần tử HTML hoàn chỉnh chứa thẻ mở, nội dung và thẻ đóng.\n\n- Nội dung: Đây là văn bản, hình ảnh hoặc phương tiện khác được hiển thị trên trang.\n\nĐây là một số yếu tố cơ bản nhất của HTML rất cần thiết trong việc tạo bất kỳ trang web nào."}</w:t>
      </w:r>
    </w:p>
    <w:p w14:paraId="58414FB0" w14:textId="77777777" w:rsidR="00E8412E" w:rsidRDefault="0084314D">
      <w:r>
        <w:t>{"question": "Gán hai giá trị cho các biến sau: x=2, y=3", "answer": "Chắc chắn, x và y hiện đã được gán các giá trị lần lượt là 2 và 3."}</w:t>
      </w:r>
    </w:p>
    <w:p w14:paraId="5C9AF5C4" w14:textId="77777777" w:rsidR="00E8412E" w:rsidRDefault="0084314D">
      <w:r>
        <w:t xml:space="preserve">{"câu hỏi": "Tác động môi trường của ô nhiễm nhựa là gì?", "Trả lời": "Ô nhiễm nhựa có tác động đáng kể và có hại đến môi trường. Dưới đây là một số ảnh hưởng nghiêm trọng nhất: \ n \ n1. Thiệt hại cho hệ sinh thái biển: Nhựa bẫy và bóp nghẹt sinh vật biển, chẳng hạn như rùa, hải cẩu, cá heo và cá. Nhựa ăn vào cũng có thể tích tụ trong dạ dày của động vật, dẫn đến chết đói. Giải phóng hóa chất: Nhựa có thể rò rỉ các hóa chất độc hại vào môi trường, chẳng </w:t>
      </w:r>
      <w:r>
        <w:lastRenderedPageBreak/>
        <w:t>hạn như Bisphenol-A (BPA) và Phthalate. Những chất này có thể phá vỡ quá trình sinh sản và phát triển của các sinh vật biển. \ n \ n3. Ô nhiễm đất và nước: Nhựa được xử lý không đúng cách phân hủy thành vi nhựa có thể làm ô nhiễm đất và nước ngầm, xâm nhập vào chuỗi thức ăn. Điều này có thể dẫn đến các vấn đề sức khỏe đáng kể ở người và động vật. \ n \ n4. Ô nhiễm không khí: Việc đốt chất thải nhựa thải ra khói độc vào không khí, có thể góp phần gây ra các vấn đề về hô hấp, chẳng hạn như hen suyễn và viêm phế quản. \ n \ n5. Tác động tiêu cực đến nền kinh tế: Ô nhiễm nhựa có thể ảnh hưởng đến các ngành công nghiệp như đánh bắt cá và du lịch, phụ thuộc vào môi trường biển lành mạnh. Các chi phí liên quan đến việc làm sạch chất thải nhựa cũng có thể làm cạn kiệt ngân sách thành phố. \ n \ n6. Tác động đến biến đổi khí hậu: Sản xuất và thải bỏ nhựa đều thải ra khí nhà kính, góp phần vào biến đổi khí hậu. Sự phân hủy nhựa trong đại dương cũng giải phóng khí mêtan và ethylene, làm trầm trọng thêm vấn đề. Tóm lại, ô nhiễm nhựa là một vấn đề môi trường lớn có hậu quả sâu rộng đối với sức khỏe con người, nền kinh tế và sự tồn tại của nhiều loài. Điều cần thiết là phải thực hiện các biện pháp để giảm việc sử dụng nhựa của chúng ta và tái chế và xử lý chất thải đúng cách."}</w:t>
      </w:r>
    </w:p>
    <w:p w14:paraId="3FD35072" w14:textId="77777777" w:rsidR="00E8412E" w:rsidRDefault="0084314D">
      <w:r>
        <w:t>{"câu hỏi": "Kể tên ba con sông lớn ở Nam Mỹ.", "trả lời": "1. Sông Amazon\n2. Paran\u00e1 River\n3. Sông Orinoco."}</w:t>
      </w:r>
    </w:p>
    <w:p w14:paraId="28C20300" w14:textId="77777777" w:rsidR="00E8412E" w:rsidRDefault="0084314D">
      <w:r>
        <w:t>{"câu hỏi": "Việc sử dụng phân tích dự đoán có thể mang lại lợi ích cho doanh nghiệp như thế nào?", "câu trả lời": "Việc sử dụng phân tích dự đoán trong một doanh nghiệp cho phép ra quyết định, đánh giá và quản lý rủi ro tốt hơn và hỗ trợ xác định các cơ hội tăng trưởng. Bằng cách sử dụng các kỹ thuật thống kê và phân tích khác nhau, phân tích dự đoán có thể xử lý và phân tích dữ liệu lịch sử, hành vi của khách hàng và xu hướng thị trường để đưa ra dự báo và dự đoán chính xác về các sự kiện trong tương lai. \ n \ n Một số lợi ích của việc sử dụng phân tích dự đoán trong một doanh nghiệp bao gồm: \ n1. Cải thiện việc thu hút và giữ chân khách hàng: Các công cụ phân tích dự đoán có thể phân tích nhân khẩu học, hành vi và lịch sử mua hàng của khách hàng, để hiểu rõ hơn và nhắm mục tiêu đúng đối tượng, vào đúng thời điểm. Điều này dẫn đến việc thu hút khách hàng tốt hơn, cải thiện chiến thuật tiếp thị và giữ chân khách hàng. \ n \ n2. Dự báo doanh số và doanh thu: Các mô hình dự đoán có thể sử dụng dữ liệu bán hàng lịch sử kết hợp với xu hướng thị trường và mô hình theo mùa, để đưa ra dự báo bán hàng chính xác. Điều này giúp doanh nghiệp lập kế hoạch kiểm kê tốt hơn, quản lý nguồn lực và tránh bỏ lỡ cơ hội doanh thu. Giảm rủi ro và phòng chống gian lận: Phân tích dự đoán có thể giúp doanh nghiệp xác định các rủi ro tiềm ẩn và các mẫu gian lận có thể đã bị bỏ qua. Các thuật toán học máy có thể phát hiện sự bất thường và bất thường trong các bộ dữ liệu lớn, giúp giảm thiểu gian lận, rủi ro tín dụng và tăng cường an ninh tài chính. Phân bổ nguồn lực được tối ưu hóa: Các doanh nghiệp sẽ có thể phân bổ tốt hơn các nguồn lực của họ bao gồm thời gian, vốn và lực lượng lao động dựa trên nhu cầu thị trường, năng lực và vòng quay hàng tồn kho. Thông qua phân tích và dự báo dữ liệu, một chiến lược phân bổ nguồn lực tối ưu có thể được phát triển để giảm thiểu lãng phí và tối đa hóa lợi nhuận. Nhìn chung, việc sử dụng phân tích dự đoán có thể cung cấp cho doanh nghiệp những hiểu biết sâu sắc và hiểu rõ hơn về hoạt động và khách hàng của mình. Với thông tin này, một doanh nghiệp có thể đưa ra quyết định tốt hơn và phát triển các chiến lược chủ động phục vụ cho nhu cầu cụ thể và động lực thị trường của mình."}</w:t>
      </w:r>
    </w:p>
    <w:p w14:paraId="35F9EBD2" w14:textId="77777777" w:rsidR="00E8412E" w:rsidRDefault="0084314D">
      <w:r>
        <w:lastRenderedPageBreak/>
        <w:t>{"câu hỏi": "Đóng vai trò của một người lập kế hoạch đám cưới và cung cấp các gợi ý về cách làm cho một đám cưới nhỏ, thân mật trở nên đặc biệt. - Dự toán kinh phí: 10.000 USD; Địa điểm tổ chức đám cưới: bãi biển; Số lượng khách mời: 30", "trả lời": "Là một nhà tổ chức đám cưới tập trung vào những đám cưới nhỏ, thân mật, tôi \ u2019d đề xuất những ý tưởng sau để làm cho đám cưới bãi biển của bạn trở nên đặc biệt: \\\n\\n1. Cá nhân hóa buổi lễ: Thu hút một nhóm nhỏ khách mời của bạn tham gia lễ cưới, yêu cầu một người bạn thân chủ trì hoặc chia sẻ những bài phát biểu chân thành từ những người thân yêu của bạn trong sự kiện. Chất lượng hơn số lượng: Vì bạn đang lưu trữ một danh sách khách mời nhỏ hơn, hãy phân bổ nhiều nguồn lực hơn cho thực phẩm, đồ uống và món tráng miệng chất lượng cao hơn. Cân nhắc thuê một nhà cung cấp thực phẩm địa phương có uy tín hoặc một xe tải thực phẩm với các lựa chọn ngon miệng phù hợp với sở thích của bạn. \n\\n3. Giải trí độc đáo: Chọn một ban nhạc sống hoặc một nhạc sĩ địa phương để tạo ra một bầu không khí âm nhạc đáng nhớ trong buổi lễ và tiệc chiêu đãi. Khuyến khích khách tham gia khiêu vũ hoặc kết hợp các trò chơi bãi biển mà mọi người đều có thể thưởng thức. \n\\n4. Biến nó thành cuối tuần: Với danh sách khách mời nhỏ hơn, việc mở rộng lễ kỷ niệm vào cuối tuần cho phép bạn bao gồm các hoạt động bổ sung như đốt lửa bãi biển, chuyến tham quan theo nhóm hoặc ngày spa, giúp bạn có nhiều thời gian hơn để kết nối và tạo ra những kỷ niệm lâu dài với bạn bè và gia đình thân thiết nhất của mình. Trang trí thân thiện với môi trường: Sử dụng các đồ trang trí bền vững như biển báo có thể phân hủy sinh học hoặc tái sử dụng được làm từ vật liệu tự nhiên để phù hợp với khung cảnh bãi biển. Hãy xem xét hoa nhiệt đới, lũa và các yếu tố khác để làm phong phú thêm bầu không khí. \n\\n6. Vật kỷ niệm được cá nhân hóa: Tạo vật kỷ niệm hoặc quà tặng tùy chỉnh cho khách của bạn, ví dụ: vỏ sò khắc, khăn tắm biển hoặc quà lưu niệm thủ công tại địa phương mà họ có thể trân trọng trong nhiều năm tới. Luôn tập trung vào các khía cạnh thân mật, cá nhân của đám cưới của bạn và ở trong phạm vi ngân sách sẽ giúp làm cho đám cưới trên bãi biển của bạn thực sự đáng nhớ đối với bạn và những người thân yêu của bạn."}</w:t>
      </w:r>
    </w:p>
    <w:p w14:paraId="4FD8A271" w14:textId="77777777" w:rsidR="00E8412E" w:rsidRDefault="0084314D">
      <w:r>
        <w:t>{"question": "Xác định hypernym cho từ \"dairy\".", "answer": "Hypernym cho từ \"dairy\" là \"food\"."}</w:t>
      </w:r>
    </w:p>
    <w:p w14:paraId="44DCAA02" w14:textId="77777777" w:rsidR="00E8412E" w:rsidRDefault="0084314D">
      <w:r>
        <w:t>{"câu hỏi": "Chuyển câu này thành câu hỏi. - Tôi có thể truy cập trang web từ máy tính của mình.", "trả lời": "Tôi có thể truy cập trang web từ máy tính của mình không?"}</w:t>
      </w:r>
    </w:p>
    <w:p w14:paraId="6072EA36" w14:textId="77777777" w:rsidR="00E8412E" w:rsidRDefault="0084314D">
      <w:r>
        <w:t>{"câu hỏi": "Xây dựng một câu bằng cách sử dụng các từ \"áp bức\", \"xứng đáng\" và \"bình đẳng\".", "trả lời": "Không ai đáng bị áp bức và mọi người nên được đối xử bình đẳng."}</w:t>
      </w:r>
    </w:p>
    <w:p w14:paraId="33901181" w14:textId="77777777" w:rsidR="00E8412E" w:rsidRDefault="0084314D">
      <w:r>
        <w:t xml:space="preserve">{"câu hỏi": "Đề xuất một hoạt động để tận hưởng thiên nhiên.", "trả lời": "Một hoạt động bạn có thể tận hưởng trong tự nhiên là đi bộ đường dài. Đó là một cách tuyệt vời để tập thể dục, hít thở không khí trong lành và ngắm nhìn phong cảnh tuyệt đẹp. Bạn có thể chọn một con đường mòn trong một công viên hoặc khu bảo tồn rừng gần đó và bắt đầu một cuộc phiêu lưu. Mang theo một số đồ ăn nhẹ, nước và kem chống nắng, và đảm bảo mang giày thoải mái. Hãy nghỉ ngơi trên đường đi để thưởng thức cảnh quan và âm thanh của thiên nhiên, và thậm chí có thể mang theo máy ảnh để ghi lại một số kỷ niệm. Đi bộ đường dài là một cách </w:t>
      </w:r>
      <w:r>
        <w:lastRenderedPageBreak/>
        <w:t>tuyệt vời để ngắt kết nối với công nghệ và những căng thẳng của cuộc sống hàng ngày, và kết nối lại với thế giới tự nhiên."}</w:t>
      </w:r>
    </w:p>
    <w:p w14:paraId="38FC4D51" w14:textId="77777777" w:rsidR="00E8412E" w:rsidRDefault="0084314D">
      <w:r>
        <w:t>{"câu hỏi": "Đề xuất một chiến dịch tiếp thị cho một thương hiệu nước tăng lực mới. - Nước tăng lực mới: FizzBurst", "câu trả lời": "FizzBurst, với cái tên thú vị, xứng đáng có một chiến dịch tiếp thị thú vị không kém. Đây là một đề xuất ba giai đoạn: \\\n\\n1. Hype trước khi ra mắt: \\\nTạo tiếng vang trên mạng xã hội thông qua các video và hình ảnh trêu ghẹo gợi ý về sự xuất hiện của nước tăng lực. Cộng tác với những người có ảnh hưởng trong thể dục, chơi game và không gian phiêu lưu ngoài trời để thu hút sự quan tâm. \\n\\n2. Sự kiện ra mắt: \\\nTổ chức một sự kiện ra mắt trực tuyến tương tác với các khách mời và vận động viên nổi tiếng ủng hộ FizzBurst. Cung cấp quà tặng, thử nghiệm hương vị trực tiếp và ưu đãi độc quyền cho người tham dự. Giới thiệu các thành phần và lợi ích độc đáo của FizzBurst so với các đối thủ cạnh tranh. Chiến lược sau khi ra mắt: \\\nQuảng bá FizzBurst thông qua các quảng cáo được nhắm mục tiêu trên phương tiện truyền thông xã hội, podcast và YouTube, cùng với màn hình điểm bán hàng tại các cửa hàng bán lẻ. Tài trợ cho các sự kiện thể thao địa phương và các giải đấu trò chơi để tăng khả năng hiển thị thương hiệu. Thực hiện chương trình khách hàng thân thiết để giữ chân khách hàng và khuyến khích giới thiệu truyền miệng."}</w:t>
      </w:r>
    </w:p>
    <w:p w14:paraId="422EF2E5" w14:textId="77777777" w:rsidR="00E8412E" w:rsidRDefault="0084314D">
      <w:r>
        <w:t>{"question": "Tạo danh sách các vật dụng cần đóng gói cho chuyến cắm trại đêm.", "answer": "Dưới đây là một số vật dụng được gợi ý để đóng gói cho chuyến đi cắm trại đêm:\n\n1. Lều\n2. Túi ngủ \n3. Đèn pin hoặc đèn pha\n4. Pin dự phòng \ n5. Bếp cắm trại hoặc bếp nướng di động\n6. Dụng cụ nấu nướng và dụng cụ \n7. Làm mát bằng đá \ n8. Thực phẩm và đồ ăn nhẹ\n9. Chai nước hoặc hệ thống hydrat hóa \n10. Lớp quần áo ấm \n11. Áo khoác chống thấm nước \n12. Giày đi bộ đường dài hoặc giày thoải mái \n13. Bộ sơ cứu \n14. Thuốc chống côn trùng\n15. Kem chống nắng \n16. Bản đồ và la bàn hoặc GPS \n17. Đa dụng cụ hoặc dao \ n18. Bộ khởi động lửa hoặc bật lửa \n19. Ghế cắm trại hoặc chỗ ngồi di động \n20. Vật dụng cá nhân như đồ vệ sinh cá nhân và thuốc men."}</w:t>
      </w:r>
    </w:p>
    <w:p w14:paraId="1E290632" w14:textId="77777777" w:rsidR="00E8412E" w:rsidRDefault="0084314D">
      <w:r>
        <w:t>{"câu hỏi": "Viết lại câu này như một câu mệnh lệnh. - Vui lòng lưu tệp trước khi đóng.", "trả lời": "Lưu tệp trước khi đóng."}</w:t>
      </w:r>
    </w:p>
    <w:p w14:paraId="26DF7F30" w14:textId="77777777" w:rsidR="00E8412E" w:rsidRDefault="0084314D">
      <w:r>
        <w:t>{"question": "Tạo 3 quy tắc mới cho một trò chơi.", "answer": "1. \"Action card\": Giới thiệu một loại thẻ mới gọi là \"Action card\" cho phép người chơi thực hiện các hành động đặc biệt như ăn cắp điểm từ đối thủ, chuyển đổi vị trí với người chơi khác hoặc chặn nước đi của đối thủ.\n\n2. \"Vòng thưởng\": Sau mỗi vòng thứ ba, một vòng thưởng sẽ được kích hoạt. Trong vòng này, người chơi có thể kiếm được gấp đôi điểm khi hoàn thành các nhiệm vụ hoặc thử thách cụ thể do chủ trò chơi đặt ra. \ n \ n3. "Teamplay": Người chơi có thể thành lập đội hai hoặc ba người và làm việc cùng nhau để hoàn thành các thử thách và kiếm điểm. Số điểm mà mỗi thành viên trong đội kiếm được sẽ được cộng vào tổng điểm của đội. Vào cuối trò chơi, đội có số điểm cao nhất sẽ giành chiến thắng."}</w:t>
      </w:r>
    </w:p>
    <w:p w14:paraId="671F11CD" w14:textId="77777777" w:rsidR="00E8412E" w:rsidRDefault="0084314D">
      <w:r>
        <w:t xml:space="preserve">{"câu hỏi": "Cung cấp một ví dụ về một tình huống để đi kèm với ví dụ. - Người A luôn đổ lỗi cho người B về những sai lầm của họ.", "trả lời": "Một tình huống có thể đi cùng với ví dụ này có thể là tại nơi làm việc nơi hai đồng nghiệp, Người A và Người B, đang làm việc trong một </w:t>
      </w:r>
      <w:r>
        <w:lastRenderedPageBreak/>
        <w:t>dự án cùng nhau. Bất cứ khi nào có sự cố xảy ra hoặc có sự chậm trễ trong dự án, Người A luôn đổ lỗi cho Người B, ngay cả khi đó không phải là lỗi của họ. Người A không bao giờ chịu trách nhiệm về những sai lầm hoặc đóng góp của chính họ cho vấn đề, và thay vào đó đổ lỗi cho người B. Hành vi này có thể dẫn đến căng thẳng và xung đột giữa hai đồng nghiệp."}</w:t>
      </w:r>
    </w:p>
    <w:p w14:paraId="2DFADC9C" w14:textId="77777777" w:rsidR="00E8412E" w:rsidRDefault="0084314D">
      <w:r>
        <w:t>{"question": "Dịch cụm từ này sang ngôn ngữ khác. - Bắt đầu nào.", "Trả lời": "Lass uns anfangen. (tiếng Đức)"}</w:t>
      </w:r>
    </w:p>
    <w:p w14:paraId="0BEE1F2C" w14:textId="77777777" w:rsidR="00E8412E" w:rsidRDefault="0084314D">
      <w:r>
        <w:t>{"câu hỏi": "Xác định loài chim. - Nó có bộ lông màu đỏ và vàng với mào đen.", "trả lời": "Dựa trên mô tả về việc có bộ lông đỏ và vàng với mào đen, một khả năng có thể là loài chim này là chim gõ kiến mặt vàng (Melanerpes aurifrons). Tuy nhiên, một nhận dạng đã được xác nhận chỉ có thể được thực hiện với các chi tiết khác hoặc xác nhận trực quan, vì có thể có những con chim khác có màu tương tự."}</w:t>
      </w:r>
    </w:p>
    <w:p w14:paraId="492E8DEF" w14:textId="77777777" w:rsidR="00E8412E" w:rsidRDefault="0084314D">
      <w:r>
        <w:t>{"question": "Xây dựng chatbot đối thoại nhận order của khách hàng.", "answer": "**User**: Hello\n\n**Chatbot**: Chào bạn! Tôi là trợ lý AI thân thiện của bạn, sẵn sàng nhận đơn đặt hàng của bạn. Làm thế nào tôi có thể giúp bạn ngày hôm nay?\n\n**User**: Tôi muốn đặt một chiếc bánh pizza.\n\n**Chatbot**: Tuyệt vời! Bạn muốn gọi loại pizza nào? Chúng tôi có nhiều lựa chọn toppings để lựa chọn.\n\n**User**: Tôi muốn một chiếc bánh pizza pepperoni lớn.\n\n**Chatbot**: Sự lựa chọn tuyệt vời! Đó là một chiếc bánh pizza pepperoni lớn. Bạn có muốn thêm bất kỳ lớp phủ hoặc mặt bổ sung nào vào đơn đặt hàng của mình không?\n\n**User**: Không, chỉ là pizza.\n\n**Chatbot**: Được rồi, đã lưu ý. Một chiếc bánh pizza pepperoni lớn. Tôi có thể có địa chỉ giao hàng và phương thức thanh toán ưa thích của bạn không?\n\n**User**: Có, địa chỉ là 123 Maple Street, và tôi muốn thanh toán bằng thẻ tín dụng.\n\n**Chatbot**: Cảm ơn bạn. Địa chỉ và phương thức thanh toán của bạn đã được lưu. Tổng số tiền cho đơn đặt hàng của bạn là $ 19,99. Tôi có thể tiếp tục và xác nhận đơn đặt hàng của bạn không?\n\n**User**: Vâng, xin vui lòng.\n\n**Chatbot**: Tuyệt vời! Đơn đặt hàng của bạn đã được xác nhận và sẽ được giao đến 123 Maple Street. Cảm ơn bạn đã chọn chúng tôi, và chúng tôi hy vọng sẽ sớm phục vụ bạn một lần nữa. Thưởng thức bữa ăn của cậu đi!"}</w:t>
      </w:r>
    </w:p>
    <w:p w14:paraId="1A07F772" w14:textId="77777777" w:rsidR="00E8412E" w:rsidRDefault="0084314D">
      <w:r>
        <w:t>{"câu hỏi": "Mô tả trò chơi cờ vua theo các thành phần chính của nó: mục tiêu, tương tác của người chơi và các quy tắc cơ bản.", "câu trả lời": "Mục tiêu của cờ vua là kiểm tra vua của đối thủ, có nghĩa là bẫy nó để nó không thể thoát khỏi sự bắt giữ ở nước đi tiếp theo. Tương tác của người chơi liên quan đến hai người chơi thay phiên nhau di chuyển một trong 16 quân cờ của họ trên bàn cờ 8x8. Các quy tắc cơ bản như sau: mỗi loại quân cờ (tốt, tân binh, hiệp sĩ, giám mục, hoàng hậu và vua) có một cách di chuyển riêng biệt, việc bắt các quân cờ của đối thủ là tùy chọn và chỉ có thể di chuyển một quân cờ mỗi lượt. Một ván cờ có thể kết thúc trong một ván cờ, bế tắc (khi không người chơi nào có thể thực hiện một nước đi hợp pháp), hòa theo thỏa thuận, hoặc do đạt được một số nửa nước đi được xác định trước mà không có bất kỳ quân cờ nào bị bắt hoặc bất kỳ con tốt nào được di chuyển."}</w:t>
      </w:r>
    </w:p>
    <w:p w14:paraId="3EACA04A" w14:textId="77777777" w:rsidR="00E8412E" w:rsidRDefault="0084314D">
      <w:r>
        <w:t>{"question": "Viết hoa từng từ trong câu. - mặt trời tỏa sáng rực rỡ", "trả lời": "Mặt trời tỏa sáng rực rỡ"}</w:t>
      </w:r>
    </w:p>
    <w:p w14:paraId="7F8E027B" w14:textId="77777777" w:rsidR="00E8412E" w:rsidRDefault="0084314D">
      <w:r>
        <w:lastRenderedPageBreak/>
        <w:t>{"question": "Xác định loại tam giác. - các cạnh 11, 5 và 13", "trả lời": "Cho các cạnh 11, 5 và 13, loại tam giác là một tam giác tỷ lệ, vì tất cả các cạnh của nó có độ dài khác nhau."}</w:t>
      </w:r>
    </w:p>
    <w:p w14:paraId="06023374" w14:textId="77777777" w:rsidR="00E8412E" w:rsidRDefault="0084314D">
      <w:r>
        <w:t>{"question": "Sắp xếp danh sách các mặt hàng theo giá. - Táo, Chuối, Cam - $ 3, $ 1, $ 2", "câu trả lời": "Đây là danh sách các mặt hàng bạn đã cho tôi được sắp xếp theo thứ tự tăng dần theo giá: \ n \ n1. Chuối - $ 1 \ n2. Màu cam - $ 2 \ n3. Apple - $3"}</w:t>
      </w:r>
    </w:p>
    <w:p w14:paraId="1D7CABE7" w14:textId="77777777" w:rsidR="00E8412E" w:rsidRDefault="0084314D">
      <w:r>
        <w:t>{"câu hỏi": "Sản xuất một câu chuyện về một con gấu.", "câu trả lời": "Ngày xửa ngày xưa, sâu trong lòng rừng, có một con gấu lớn, mờ. Áo khoác lông của anh dày và ấm, một màu nâu đậm tỏa sáng dưới ánh nắng lốm đốm lọc qua tán rừng. Tên anh ta là Max và anh ta là vua của rừng. \ n \ n Cuộc sống tốt cho Max. Anh ta có rất nhiều thức ăn để ăn, nhờ vào sự phong phú của cây ăn quả và bụi cây mọng mọc ở trung tâm của khu rừng. Anh ta sẽ dành cả ngày lang thang trong rừng, ăn vặt với những loại trái cây ngọt ngào, ngon ngọt mà anh ta sẽ tìm thấy, trước khi trở về hang ấm cúng của mình để chợp mắt một giấc dài. Nhưng mặc dù Max hài lòng với cuộc sống đơn giản của mình, anh ta là một con gấu tò mò, luôn khao khát được nhìn thấy những điểm tham quan mới và khám phá những cuộc phiêu lưu mới. Một ngày nọ, anh bắt gặp mùi hương của một cái gì đó mới mẻ và khác thường, và đi theo nó sâu vào rừng, cho đến khi anh đến một khoảng trống rộng mà anh chưa bao giờ thấy trước đây. Ở trung tâm của khoảng trống là một vật thể vàng lấp lánh dưới ánh mặt trời. Max tò mò đến gần nó, và khi anh chạm vào nó bằng bàn chân mờ to của mình, anh đột nhiên được đưa đến một vương quốc ma thuật, chứa đầy đủ các loại cảnh tượng và âm thanh kỳ diệu. Lúc đầu, Max hơi sợ hãi, nhưng khi khám phá vùng đất mới này, anh thấy rằng không có gì phải sợ. Những sinh vật sống ở đó rất thân thiện và chào đón, và những cảnh tượng và âm thanh giống như không có gì anh từng trải nghiệm trước đây. Trong nhiều ngày đêm, Max lang thang trong vương quốc ma thuật này, khám phá những cuộc phiêu lưu mới và kết bạn với nhiều người bạn trên đường đi. Nhưng cuối cùng, anh nhận ra rằng đã đến lúc anh phải trở về nhà riêng của mình, sâu trong trung tâm của khu rừng. \n\n\nAnh nói lời tạm biệt với những người bạn mới của mình và trở lại khoảng trống nơi anh lần đầu tiên tìm thấy vật thể vàng kỳ diệu. Lần này, khi anh chạm vào nó, anh được đưa trở lại thế giới của riêng mình, nơi anh trở về hang ấm cúng của mình, chứa đầy những ký ức về cuộc phiêu lưu tuyệt vời của mình. Từ ngày đó, Max thậm chí còn hài lòng hơn với cuộc sống trong rừng, biết rằng luôn có khả năng có những cuộc phiêu lưu mới đang chờ đợi anh,  ngay bên kia đường chân trời. Và cậu ấy biết ơn những người bạn mà cậu ấy đã kết bạn trong vương quốc ma thuật đó, và những kỷ niệm mà cậu ấy sẽ luôn trân trọng."}</w:t>
      </w:r>
    </w:p>
    <w:p w14:paraId="52DB90B0" w14:textId="77777777" w:rsidR="00E8412E" w:rsidRDefault="0084314D">
      <w:r>
        <w:t>{"question": "Tạo tiêu đề cho câu chuyện. - Ngày xửa ngày xưa, có một con gấu sống trong rừng sâu.", "Trả lời": "\"Câu chuyện của một con gấu: Hành trình xuyên rừng sâu\"}</w:t>
      </w:r>
    </w:p>
    <w:p w14:paraId="4C4A8CA0" w14:textId="77777777" w:rsidR="00E8412E" w:rsidRDefault="0084314D">
      <w:r>
        <w:t>{"câu hỏi": "Kể tên năm loài động vật được tìm thấy trong rừng nhiệt đới.", "trả lời": "1. Báo đốm\n2. Nhện khỉ\n3. Toucan\n4. Ếch phi tiêu độc\n5. Anaconda xanh."}</w:t>
      </w:r>
    </w:p>
    <w:p w14:paraId="6301A40C" w14:textId="77777777" w:rsidR="00E8412E" w:rsidRDefault="0084314D">
      <w:r>
        <w:t xml:space="preserve">{"câu hỏi": "Phân tích ưu và nhược điểm của mua sắm trực tuyến.", "câu trả lời": "Mua sắm trực tuyến đã thay đổi mạnh mẽ cách chúng ta mua hàng hóa và dịch vụ. Giống như bất cứ điều gì khác, nó có những ưu điểm và nhược điểm của nó. Dưới đây là một số ưu và nhược điểm của mua sắm trực tuyến: \ n \ n Ưu điểm: \ n- Tiện lợi: Một trong những lợi thế đáng </w:t>
      </w:r>
      <w:r>
        <w:lastRenderedPageBreak/>
        <w:t>kể nhất của mua sắm trực tuyến là sự tiện lợi mà nó mang lại. Bạn có thể mua sắm mọi lúc, mọi nơi mà không cần phải rời khỏi nhà hoặc văn phòng của bạn. \ n- Nhiều loại sản phẩm: Mua sắm trực tuyến cung cấp quyền truy cập vào một loạt các sản phẩm. Bạn có thể mua hầu hết mọi thứ trực tuyến, từ cửa hàng tạp hóa đến đồ điện tử, quần áo, v.v. So sánh giá dễ dàng: So sánh giá dễ dàng hơn nhiều khi mua sắm trực tuyến. Bạn có thể nhanh chóng kiểm tra giá từ nhiều nhà cung cấp mà không cần phải đến các cửa hàng thực tế khác nhau. \ n- Tiết kiệm thời gian: Mua sắm trực tuyến tiết kiệm thời gian vì bạn không cần phải đi đến cửa hàng thực tế hoặc dành thời gian tìm kiếm những gì bạn cần. Mọi thứ chỉ cách đó vài cú nhấp chuột.\n- Giao dịch tốt hơn: Mua sắm trực tuyến thường cung cấp các giao dịch tốt hơn vì các cửa hàng trực tuyến có chi phí chung thấp hơn và có thể chuyển khoản tiết kiệm cho khách hàng. \ n \ nNhược điểm: \ n- Rủi ro gian lận và lừa đảo: Mua sắm trực tuyến đi kèm với nguy cơ gian lận và lừa đảo. Điều cần thiết là phải thận trọng và chỉ mua sắm từ các cửa hàng trực tuyến có uy tín. \ n- Thời gian vận chuyển: Mặc dù mua sắm trực tuyến rất thuận tiện, nhưng nó thường đi kèm với thời gian vận chuyển lâu hơn. Bạn có thể phải đợi vài ngày hoặc vài tuần để nhận được đơn đặt hàng của mình. \ n- Chi phí vận chuyển: Nhiều cửa hàng trực tuyến tính phí vận chuyển, điều này có thể làm tăng chi phí mua hàng của bạn. \ n- Không kiểm tra thể chất: Khi mua sắm trực tuyến, bạn không thể chạm hoặc thử sản phẩm trước khi mua. Điều này có thể có vấn đề khi mua quần áo, giày dép hoặc các mặt hàng khác cần phải vừa vặn. \ n - Không có tương tác cá nhân: Mua sắm trực tuyến thiếu sự tương tác cá nhân đi kèm với mua sắm tại cửa hàng. Bạn không thể yêu cầu sự giúp đỡ hoặc lời khuyên ngay lập tức từ nhân viên bán hàng. Tóm lại, mua sắm trực tuyến cung cấp sự tiện lợi, một loạt các sản phẩm, so sánh giá dễ dàng, tiết kiệm thời gian và giao dịch tốt hơn. Tuy nhiên, nó cũng đi kèm với nguy cơ gian lận và lừa đảo, thời gian vận chuyển lâu hơn, chi phí vận chuyển, không có khả năng kiểm tra thực tế sản phẩm và thiếu tương tác cá nhân. Điều cần thiết là phải cân nhắc những ưu và nhược điểm và quyết định xem mua sắm trực tuyến có phải là lựa chọn tốt nhất cho bạn hay không."}</w:t>
      </w:r>
    </w:p>
    <w:p w14:paraId="50FF5CF7" w14:textId="77777777" w:rsidR="00E8412E" w:rsidRDefault="0084314D">
      <w:r>
        <w:t>{"câu hỏi": "Tóm tắt câu chuyện về Cô bé quàng khăn đỏ.", "câu trả lời": "Cô bé quàng khăn đỏ là một câu chuyện cổ tích về một cô gái trẻ và một con sói xấu lớn. Câu chuyện bắt đầu với cô gái, được đặt tên là Cô bé quàng khăn đỏ vì chiếc áo choàng trùm đầu màu đỏ của mình, đi xuyên rừng để giao thức ăn cho người bà ốm yếu của mình. Trên đường đi, cô gặp một con sói hỏi cô đang đi đâu. Con sói ấp ủ một kế hoạch và đến nhà bà ngoại trước, nơi nó cải trang thành bà. Khi Cô bé quàng khăn đỏ đến, ban đầu cô bị lừa bởi lớp ngụy trang của sói, nhưng sớm nhận ra rằng có điều gì đó không ổn. Cuối cùng, một người rừng đến giải cứu, giết chết con sói và cứu Cô bé quàng khăn đỏ và bà của cô. Câu chuyện có nhiều biến thể, nhưng đạo đức thường cảnh báo trẻ em không được nói chuyện với người lạ và đi lang thang trên đường đi."}</w:t>
      </w:r>
    </w:p>
    <w:p w14:paraId="6F9E4C30" w14:textId="77777777" w:rsidR="00E8412E" w:rsidRDefault="0084314D">
      <w:r>
        <w:t xml:space="preserve">{"câu hỏi": "Mô tả sự khác biệt giữa lợn và bò.", "trả lời": "Lợn và bò đều là động vật trang trại được thuần hóa, nhưng có một số khác biệt giữa chúng về đặc điểm thể chất, hành vi và thói quen ăn kiêng.\n\nĐặc điểm vật lý: Về ngoại hình, lợn có cấu trúc tròn, chắc nịch và mõm ngắn để đào và kiếm ăn,  trong khi bò lớn hơn, có cấu trúc thon dài hơn và có mõm rộng hơn. Lợn có một lớp mỡ dày bên dưới da, trong khi bò có cơ thể tương đối gầy hơn. Ngoài ra, lợn có đôi tai nhỏ, hình tam giác trong khi tai bò lớn hơn và hình bầu dục hơn. \ n \ </w:t>
      </w:r>
      <w:r>
        <w:lastRenderedPageBreak/>
        <w:t>n Hành vi: Lợn là động vật có tính xã hội cao, sống theo nhóm, giao tiếp bằng giọng nói và được biết đến với trí thông minh, sự tò mò và khả năng học hỏi. Bò cũng là động vật xã hội và hình thành mối liên kết chặt chẽ với các thành viên khác trong đàn của chúng. Tuy nhiên, chúng ít hoạt động hơn lợn và thích chăn thả và nghỉ ngơi hầu hết thời gian trong ngày. Thói quen ăn kiêng: Lợn là loài ăn tạp và sẽ ăn hầu hết mọi thứ, bao gồm thực vật, trái cây, rau và thậm chí cả động vật nhỏ. Mặt khác, bò là động vật ăn cỏ và sống bằng chế độ ăn cỏ, cỏ khô và ngũ cốc. Lợn có dạ dày một ngăn, trong khi bò có dạ dày bốn ngăn, cho phép chúng phân hủy và tiêu hóa các chất thực vật khó khăn. Đây chỉ là một vài trong số những khác biệt chính giữa lợn và bò."}</w:t>
      </w:r>
    </w:p>
    <w:p w14:paraId="26DDD330" w14:textId="77777777" w:rsidR="00E8412E" w:rsidRDefault="0084314D">
      <w:r>
        <w:t>{"câu hỏi": "Tạo danh sách 6 câu hỏi về năng lượng bền vững.", "trả lời": "1. Một số ví dụ về các nguồn năng lượng bền vững là gì? \n2. Tại sao nhu cầu về các nguồn năng lượng bền vững ngày càng tăng? \n3. Liệu các nguồn năng lượng bền vững có thể thay thế thực tế các nguồn năng lượng truyền thống trong tương lai? \n4. Những tiến bộ công nghệ và đột phá hiện nay trong năng lượng bền vững là gì? \n5. Những biện pháp nào có thể được thực hiện bởi một cá nhân trong cuộc sống hàng ngày của họ để thúc đẩy việc sử dụng năng lượng bền vững? \n6. Các chính sách quốc gia và quốc tế đang được điều chỉnh như thế nào để khuyến khích sự chuyển đổi sang năng lượng bền vững?"}</w:t>
      </w:r>
    </w:p>
    <w:p w14:paraId="26FB94C2" w14:textId="77777777" w:rsidR="00E8412E" w:rsidRDefault="0084314D">
      <w:r>
        <w:t>{"câu hỏi": "Phân tích ảnh hưởng của nghèo đói đối với sức khỏe tâm thần.", "câu trả lời": "Nghèo đói có thể có những ảnh hưởng đáng kể và bất lợi đến sức khỏe tâm thần. Các nghiên cứu khác nhau đã chỉ ra mối liên hệ rõ ràng giữa nghèo đói và sự phổ biến của các vấn đề sức khỏe tâm thần. Một trong những cách chính mà nghèo đói có thể ảnh hưởng đến sức khỏe tâm thần là thông qua căng thẳng mãn tính. Những người sống trong nghèo đói thường trải qua mức độ căng thẳng cao do bất ổn tài chính, mất an ninh lương thực, nhà ở không đầy đủ và tiếp cận với chăm sóc sức khỏe, và cuộc đấu tranh tổng thể để đáp ứng các nhu cầu cơ bản. Căng thẳng mãn tính này có thể làm tăng nguy cơ phát triển các vấn đề sức khỏe tâm thần như trầm cảm, lo lắng và rối loạn căng thẳng sau chấn thương. Ngoài ra, nghèo đói thường dẫn đến sự cô lập và loại trừ xã hội, có thể làm trầm trọng thêm các vấn đề sức khỏe tâm thần. Sống trong nghèo đói có thể hạn chế khả năng tiếp cận các nguồn lực cộng đồng và hỗ trợ xã hội, dẫn đến cảm giác cô đơn và mất kết nối. Việc thiếu hỗ trợ xã hội và kết nối xã hội này có thể làm tăng nguy cơ phát triển các bệnh tâm thần. Hơn nữa, nghèo đói có thể hạn chế khả năng tiếp cận chăm sóc sức khỏe tâm thần, có nghĩa là những người sống trong nghèo đói có thể không nhận được sự giúp đỡ cần thiết để giải quyết các vấn đề sức khỏe tâm thần của họ. Việc thiếu tiếp cận chăm sóc này có thể dẫn đến bệnh tâm thần không được điều trị và có thể kéo dài chu kỳ nghèo đói. Tóm lại, nghèo đói có thể có ảnh hưởng sâu rộng và sâu sắc đến sức khỏe tâm thần, làm tăng nguy cơ phát triển các vấn đề sức khỏe tâm thần, hạn chế hỗ trợ xã hội và tiếp cận chăm sóc, và kéo dài chu kỳ nghèo đói và bệnh tâm thần.</w:t>
      </w:r>
    </w:p>
    <w:p w14:paraId="1C86926C" w14:textId="77777777" w:rsidR="00E8412E" w:rsidRDefault="0084314D">
      <w:r>
        <w:t>{"question": "Đề xuất tiêu đề cho một bài viết về các cuộc tấn công ransomware.", "answer": "\"Rising Threats: Understanding and Combating Ransomware Attacks\""}</w:t>
      </w:r>
    </w:p>
    <w:p w14:paraId="71ABF8B2" w14:textId="77777777" w:rsidR="00E8412E" w:rsidRDefault="0084314D">
      <w:r>
        <w:t xml:space="preserve">{"câu hỏi": "Tạo danh sách 7 lý do tại sao mọi người nên tập thể dục thường xuyên.", "Trả lời": "1. Tăng cường sức khỏe tổng thể: Tập thể dục thường xuyên có thể làm giảm đáng kể nguy cơ phát triển các bệnh mãn tính như bệnh tim và tiểu đường loại 2. \ n \ n2. Cải thiện </w:t>
      </w:r>
      <w:r>
        <w:lastRenderedPageBreak/>
        <w:t>sức khỏe tâm thần: Hoạt động thể chất đã được chứng minh là có tác động tích cực đến sức khỏe tâm thần, giảm các triệu chứng trầm cảm và lo lắng. \ n \ n3. Thúc đẩy quản lý cân nặng: Cùng với chế độ ăn uống lành mạnh, tập thể dục có thể giúp duy trì cân nặng khỏe mạnh và ngăn ngừa béo phì. \ n \ n4. Tăng mức năng lượng: Tập thể dục có thể giúp giảm cảm giác mệt mỏi và tăng mức năng lượng trong suốt cả ngày. Tăng cường chất lượng giấc ngủ: Tập thể dục thường xuyên có thể giúp cải thiện chất lượng và thời gian ngủ, giảm nguy cơ rối loạn giấc ngủ như mất ngủ. Xây dựng sức mạnh và sức bền: Tập thể dục có thể giúp xây dựng và duy trì khối lượng cơ bắp, cải thiện sức mạnh tổng thể và sức bền. \ n \ n7. Thúc đẩy kết nối xã hội: Tham gia tập thể dục nhóm hoặc tham gia thể thao có thể tạo cơ hội kết nối và hỗ trợ xã hội, nâng cao sức khỏe tổng thể."}</w:t>
      </w:r>
    </w:p>
    <w:p w14:paraId="6D70BF18" w14:textId="77777777" w:rsidR="00E8412E" w:rsidRDefault="0084314D">
      <w:r>
        <w:t>{"câu hỏi": "Hậu quả của mức độ ô nhiễm không khí cao là gì?", "câu trả lời": "Mức độ ô nhiễm không khí cao có một số hậu quả bất lợi, cho cả môi trường và sức khỏe con người.\n\n1. Sức khỏe hô hấp: Mức độ ô nhiễm không khí cao có thể làm trầm trọng thêm các tình trạng hô hấp như hen suyễn hoặc viêm phế quản, và có thể làm hỏng phổi. Trong trường hợp nghiêm trọng, nó thậm chí có thể dẫn đến ung thư phổi. \ n \ n2. Sức khỏe tim mạch: Ô nhiễm không khí, đặc biệt là các hạt vật chất mịn, có thể làm tăng nguy cơ mắc bệnh tim và đột quỵ. Sức khỏe trẻ sơ sinh và trẻ em: Tiếp xúc với ô nhiễm không khí trong thời kỳ mang thai, trẻ sơ sinh và thời thơ ấu có thể ảnh hưởng đến sự phát triển khỏe mạnh, dẫn đến nhẹ cân, chậm phát triển và giảm chức năng phổi. Thiệt hại môi trường: Ô nhiễm không khí gây hại cho các hệ sinh thái nhạy cảm, ảnh hưởng đến đất, nước, cây trồng và rừng. Nó có thể dẫn đến mưa axit, có thể gây hại thêm cho môi trường bằng cách thay đổi độ pH của đất và làm giảm độ phì nhiêu của đất. \ n \ n5. Biến đổi khí hậu: Nhiều chất gây ô nhiễm không khí cũng góp phần vào sự nóng lên toàn cầu, bao gồm carbon dioxide và metan. Tác động của biến đổi khí hậu, chẳng hạn như mực nước biển dâng, các sự kiện thời tiết khắc nghiệt và thiếu lương thực, là sâu rộng và lâu dài. Nhìn chung, mức độ ô nhiễm không khí cao có những hậu quả đáng kể và sâu rộng, nhấn mạnh tầm quan trọng của việc thực hiện các biện pháp giảm mức độ ô nhiễm không khí.</w:t>
      </w:r>
    </w:p>
    <w:p w14:paraId="195FF46E" w14:textId="77777777" w:rsidR="00E8412E" w:rsidRDefault="0084314D">
      <w:r>
        <w:t>{"câu hỏi": "Mô tả một tình trạng tâm lý gọi là \"rối loạn phi cá nhân hóa\".", "câu trả lời": "Rối loạn phi cá nhân hóa, còn được gọi là rối loạn khử cực cá nhân hóa, là một tình trạng tâm lý đặc trưng bởi các giai đoạn dai dẳng hoặc tái phát của cảm giác tách rời khỏi chính mình, như thể một người là người quan sát bên ngoài về suy nghĩ, cảm xúc và hành động của chính họ. Những người mắc chứng rối loạn này cũng có thể trải nghiệm cảm giác không thực tế, cảm thấy như thể thế giới xung quanh họ mờ mịt, không thực hoặc mơ mộng. Điều này có thể dẫn đến tê liệt cảm xúc, khó hình thành kết nối cảm xúc với người khác và khó đưa ra quyết định hoặc chủ động. Nguyên nhân của rối loạn cá nhân hóa không được hiểu đầy đủ, nhưng nó được cho là có liên quan đến căng thẳng nghiêm trọng, chấn thương hoặc sử dụng chất kích thích. Điều quan trọng là tìm kiếm sự giúp đỡ từ một chuyên gia sức khỏe tâm thần nếu bạn hoặc ai đó bạn biết đang gặp phải các triệu chứng của rối loạn cá nhân hóa.  Với phương pháp điều trị đúng đắn, chẳng hạn như trị liệu và thuốc men, các triệu chứng có thể được kiểm soát và người đó có thể có một cuộc sống trọn vẹn."}</w:t>
      </w:r>
    </w:p>
    <w:p w14:paraId="1130EB6B" w14:textId="77777777" w:rsidR="00E8412E" w:rsidRDefault="0084314D">
      <w:r>
        <w:lastRenderedPageBreak/>
        <w:t>{"câu hỏi": "Tạo danh sách 8 nền tảng truyền thông xã hội.", "câu trả lời": "1. Facebook \n2. Twitter \n3. Instagram \n4. LinkedIn \n5. YouTube \n6. Snapchat \n7. Pinterest \n8. TikTok"}</w:t>
      </w:r>
    </w:p>
    <w:p w14:paraId="1CC417FA" w14:textId="77777777" w:rsidR="00E8412E" w:rsidRDefault="0084314D">
      <w:r>
        <w:t>{"câu hỏi": "Phân tích tác động môi trường của túi nhựa.", "Trả lời": "Tác động môi trường của túi nhựa là khá đáng kể và có thể gây hại lâu dài cho môi trường sống tự nhiên và động vật hoang dã.\n\nĐầu tiên, túi nhựa được làm từ nhiên liệu hóa thạch không tái tạo, có nghĩa là việc sản xuất chúng góp phần làm cạn kiệt tài nguyên này và giải phóng khí nhà kính. Bản thân quá trình sản xuất cũng sử dụng một lượng lớn nước và năng lượng. Sau khi loại bỏ, túi nhựa có thể mất hàng trăm năm để phân hủy, có nghĩa là chúng tồn tại trong môi trường trong một thời gian dài. Khi không được xử lý đúng cách, chúng thường kết thúc ở đại dương hoặc xả rác cảnh quan thiên nhiên. Trong đại dương, túi nhựa có thể gây hại hoặc thậm chí giết chết sinh vật biển, chẳng hạn như rùa biển, hải cẩu và cá, những người nhầm chúng với thức ăn hoặc bị vướng vào chúng. Trên đất liền, túi nhựa có thể làm tắc nghẽn hệ thống thoát nước và gây hại cho động vật hoang dã. Ngoài ra, túi nhựa thường phân hủy thành các mảnh nhỏ hơn, được gọi là vi nhựa, có thể có tác động tàn phá đến hệ sinh thái biển. Vi nhựa có thể được ăn bởi ngay cả những sinh vật biển nhỏ nhất, xâm nhập vào chuỗi thức ăn và cuối cùng đi vào đĩa của chúng ta. \ n \ n Tái chế túi nhựa là có thể, nhưng không phải lúc nào cũng dễ dàng tìm thấy các cơ sở chấp nhận chúng và bản thân quá trình này rất tốn năng lượng. Kết quả là, nhiều túi nhựa kết thúc tại các bãi chôn lấp, nơi chúng có thể giải phóng các hóa chất độc hại vào đất và nước ngầm. Nhìn chung, tác động môi trường của túi nhựa là khá nghiêm trọng, nhấn mạnh tầm quan trọng của việc giảm sự phụ thuộc của chúng ta vào chúng và tìm ra các giải pháp thay thế bền vững hơn.</w:t>
      </w:r>
    </w:p>
    <w:p w14:paraId="29D89CD3" w14:textId="77777777" w:rsidR="00E8412E" w:rsidRDefault="0084314D">
      <w:r>
        <w:t>{"câu hỏi": "Lập danh sách 5 quốc gia có chỉ số phát triển con người cao nhất.", "trả lời": "Theo dữ liệu từ Báo cáo Phát triển Con người năm 2020 của Chương trình Phát triển Liên Hợp Quốc, top 5 quốc gia có Chỉ số Phát triển Con người (HDI) cao nhất là:\n\n1. Na Uy: Giá trị HDI là 0,957\n2. Ireland: Giá trị HDI là 0,955\n3. Thụy Sĩ: Giá trị HDI là 0,955\n4. Hồng Kông (SAR, Trung Quốc): Giá trị HDI là 0,949\n5. Iceland: Giá trị HDI là 0,949"}</w:t>
      </w:r>
    </w:p>
    <w:p w14:paraId="76051DAB" w14:textId="77777777" w:rsidR="00E8412E" w:rsidRDefault="0084314D">
      <w:r>
        <w:t>{"question": "Tìm lỗi chính tả trong câu. - Mùa hè năm ngoái tôi đã đi biển", "trả lời": "Có hai lỗi chính tả trong câu. Đó là: \"luved\" nên là \"loved\" và \"beachy\" nên là \"beach\"."}</w:t>
      </w:r>
    </w:p>
    <w:p w14:paraId="3D503337" w14:textId="77777777" w:rsidR="00E8412E" w:rsidRDefault="0084314D">
      <w:r>
        <w:t>{"question": "Tạo một câu mới bằng cách kết hợp hai câu. - Cô ấy thích đọc sách. Cô ấy thích dành thời gian trong thư viện.", "trả lời": "Cô ấy thích đọc sách và thích dành thời gian trong thư viện."}</w:t>
      </w:r>
    </w:p>
    <w:p w14:paraId="48C995D4" w14:textId="77777777" w:rsidR="00E8412E" w:rsidRDefault="0084314D">
      <w:r>
        <w:t>{"question": "Tạo phản hồi cho tweet sau. - Tôi thích ngắm hoàng hôn", "trả lời": "\"Hoàng hôn thực sự ngoạn mục và êm đềm để xem. Đó là một cách tuyệt vời để thư giãn và đánh giá cao vẻ đẹp của thiên nhiên. Bạn có địa điểm yêu thích nào để ngắm hoàng hôn không?\""}</w:t>
      </w:r>
    </w:p>
    <w:p w14:paraId="7885BF7A" w14:textId="77777777" w:rsidR="00E8412E" w:rsidRDefault="0084314D">
      <w:r>
        <w:t>{"question": "Kết hợp hai ý trong câu. - Leo núi rất khó. Nó đòi hỏi rất nhiều thực hành.", "trả lời": "Leo núi là một hoạt động khó khăn đòi hỏi một lượng luyện tập đáng kể."}</w:t>
      </w:r>
    </w:p>
    <w:p w14:paraId="3E0FA6E1" w14:textId="77777777" w:rsidR="00E8412E" w:rsidRDefault="0084314D">
      <w:r>
        <w:t xml:space="preserve">{"câu hỏi": "Tạo ví dụ về email chính thức.", "câu trả lời": "Chủ đề: Yêu cầu gặp gỡ với Phòng Tiếp thị\n\nKính gửi cô Johnson,\n\nTôi hy vọng email này sẽ thấy bạn làm tốt. Tôi viết thư </w:t>
      </w:r>
      <w:r>
        <w:lastRenderedPageBreak/>
        <w:t>này để yêu cầu một cuộc họp với bạn và các thành viên của bộ phận tiếp thị để thảo luận về các chiến lược tiếp thị tiềm năng cho việc ra mắt sản phẩm sắp tới của chúng tôi. Là người quản lý dự án cho sản phẩm mới, tôi tin rằng chuyên môn và hiểu biết của bạn sẽ là vô giá đối với thành công của nó. \ n \ nTôi sẵn sàng gặp gỡ thuận tiện cho bạn, trực tiếp hoặc thông qua hội nghị truyền hình, nếu điều đó phù hợp hơn với bạn. Vui lòng cho tôi biết nếu có thời gian hoặc ngày cụ thể phù hợp nhất với lịch trình của bạn. Tôi linh hoạt và sẵn sàng đáp ứng bất cứ lúc nào có thể phù hợp với bạn. \ n \ nCảm ơn bạn đã xem xét yêu cầu của tôi và tôi mong nhận được phản hồi từ bạn. Xin đừng ngần ngại liên hệ với tôi nếu bạn có bất kỳ câu hỏi nào hoặc cần thêm thông tin.\n\nBest regards,\n[Your Name]\n[Your Title]\n[Tên công ty]\n[Số điện thoại]\n[Địa chỉ email]"}</w:t>
      </w:r>
    </w:p>
    <w:p w14:paraId="7981CD71" w14:textId="77777777" w:rsidR="00E8412E" w:rsidRDefault="0084314D">
      <w:r>
        <w:t>{"question": "Sắp xếp danh sách các loại trái cây theo màu sắc của chúng. - Chuối, Nho, Táo", "trả lời": "- Màu vàng: Chuối\n- Màu tím: Nho\n- Đỏ/Xanh lá cây: Táo (Táo có thể có nhiều sắc thái khác nhau của màu đỏ và xanh lá cây, vì vậy việc phân loại màu sắc có thể thay đổi tùy thuộc vào loại táo cụ thể.)"}</w:t>
      </w:r>
    </w:p>
    <w:p w14:paraId="03B361BD" w14:textId="77777777" w:rsidR="00E8412E" w:rsidRDefault="0084314D">
      <w:r>
        <w:t>{"câu hỏi": "Tạo ra một câu đố liên quan đến các yếu tố của tự nhiên.", "câu trả lời": "Tôi là một lực lượng của tự nhiên, cả bạn và thù. Tôi cung cấp làn gió vào những ngày hè ấm áp nhưng có thể mang lại cơn thịnh nộ hủy diệt trong cơn thịnh nộ của tôi. Mọi người khai thác sức mạnh của tôi cho cả năng lượng và du lịch. Tôi là gì?"}</w:t>
      </w:r>
    </w:p>
    <w:p w14:paraId="13B9428A" w14:textId="77777777" w:rsidR="00E8412E" w:rsidRDefault="0084314D">
      <w:r>
        <w:t>{"câu hỏi": "Giải thích các lập luận chính ở cả hai phía của một cuộc tranh cãi hiện tại. - Luật kiểm soát súng", "trả lời": "Kiểm soát súng là một chủ đề gây tranh cãi cao ở Hoa Kỳ và ý kiến về vấn đề này có thể rất khác nhau. Dưới đây là một số lập luận chính ở cả hai phía của cuộc tranh cãi:\n\nLập luận ủng hộ kiểm soát súng:\n1. Giảm bạo lực súng đạn: Những người ủng hộ kiểm soát súng tin rằng luật pháp và quy định chặt chẽ hơn có thể dẫn đến giảm tử vong liên quan đến súng, đặc biệt là liên quan đến các vụ xả súng hàng loạt và các sự cố bạo lực gia đình. An toàn công cộng: Những người ủng hộ lập luận rằng việc hạn chế tiếp cận với một số loại súng nhất định và tăng cường kiểm tra lý lịch có thể giữ vũ khí khỏi tay tội phạm và những người mắc bệnh tâm thần, do đó làm tăng an toàn công cộng. Thành công của các quốc gia khác: Những người ủng hộ kiểm soát súng thường chỉ ra các quốc gia khác có luật súng nghiêm ngặt, chẳng hạn như Úc và Nhật Bản, những nước có tỷ lệ tử vong liên quan đến súng thấp hơn. \ n \ n Lập luận chống lại kiểm soát súng: \ n1. Quyền của Tu chính án thứ hai: Nhiều người phản đối kiểm soát súng tin rằng bất kỳ hạn chế nào đối với việc tiếp cận súng là vi phạm quyền Tu chính án thứ hai của họ, cho phép công dân có quyền mang vũ khí. \n2. Tự vệ: Một số người cho rằng việc sở hữu súng là cần thiết để tự vệ và luật pháp nghiêm ngặt hơn có thể khiến những công dân tuân thủ pháp luật gặp bất lợi. \n3. Thực thi luật hiện hành: Thay vì ban hành các biện pháp kiểm soát súng mới, những người phản đối cho rằng chính phủ nên tập trung vào việc thực thi các luật hiện hành đã có, chẳng hạn như truy tố những người nói dối trong kiểm tra lý lịch hoặc bán vũ khí bất hợp pháp.</w:t>
      </w:r>
    </w:p>
    <w:p w14:paraId="453A686C" w14:textId="77777777" w:rsidR="00E8412E" w:rsidRDefault="0084314D">
      <w:r>
        <w:t>{"câu hỏi": "Viết lại câu để sử dụng các từ khác mà không thay đổi nghĩa. - Cô ấy đến cuộc họp muộn.", "trả lời": "Cô ấy đến hội nghị muộn."}</w:t>
      </w:r>
    </w:p>
    <w:p w14:paraId="6CC4CB3A" w14:textId="77777777" w:rsidR="00E8412E" w:rsidRDefault="0084314D">
      <w:r>
        <w:lastRenderedPageBreak/>
        <w:t>{"question": "Xác định biểu thức trong ngữ cảnh tính toán.", "trả lời": "Trong ngữ cảnh tính toán, biểu thức là sự kết hợp của các giá trị, biến, hằng số và toán tử được máy tính diễn giải và đánh giá để tạo ra kết quả. Biểu thức có thể bao gồm các phép toán học, phân loại chuỗi, cuộc gọi hàm và so sánh logic, trong số những phép khác. Kết quả của biểu thức có thể là một giá trị duy nhất, chẳng hạn như số hoặc chuỗi hoặc cấu trúc dữ liệu phức tạp hơn, chẳng hạn như mảng hoặc đối tượng. Việc đánh giá một biểu thức có thể có tác dụng phụ, có nghĩa là nó có thể thay đổi trạng thái của chương trình hoặc các giá trị của các biến của nó. Biểu thức là các khối xây dựng cơ bản trong hầu hết các ngôn ngữ lập trình và được sử dụng trong nhiều ngữ cảnh khác nhau, bao gồm trong các bài tập, cấu trúc điều khiển và đối số hàm."}</w:t>
      </w:r>
    </w:p>
    <w:p w14:paraId="54B561A9" w14:textId="77777777" w:rsidR="00E8412E" w:rsidRDefault="0084314D">
      <w:r>
        <w:t>{"câu hỏi": "Tạo danh sách các câu hỏi mà bạn sẽ hỏi để hiểu rõ hơn về ai đó.", "câu trả lời": "Đây là danh sách các câu hỏi có thể được hỏi để hiểu rõ hơn về ai đó:\n\n1. Sở thích và sở thích của bạn là gì?\n2. Những điều yêu thích của bạn để làm trong thời gian rảnh rỗi là gì?\n3. Bạn có vật nuôi nào không?\n4. Bạn lớn lên ở đâu và nó như thế nào ở đó?\n5. Bạn thích nghe loại nhạc nào?\n6. Bạn có một cuốn sách, chương trình truyền hình hoặc bộ phim yêu thích không?\n7. Bạn thích điều gì nhất về công việc hoặc sự nghiệp của mình?\n8. Bạn có trải nghiệm du lịch nào đặc biệt đáng nhớ không?\n9. Một số mục tiêu hoặc nguyện vọng cá nhân của bạn là gì?\n10. Điều gì mà bạn tự hào hoặc đã đạt được gần đây?\n11. Bạn thường dành những ngày cuối tuần hoặc ngày nghỉ như thế nào?\n12. Bạn thích ở trong nhà hay ngoài trời?\n13. Điều gì bạn luôn muốn thử, nhưng chưa có cơ hội?\n14. Bạn có anh chị em hoặc thành viên thân thiết nào trong gia đình không?\n15. Những món ăn hay loại ẩm thực yêu thích của bạn là gì?"}</w:t>
      </w:r>
    </w:p>
    <w:p w14:paraId="4D707852" w14:textId="77777777" w:rsidR="00E8412E" w:rsidRDefault="0084314D">
      <w:r>
        <w:t>{"question": "Viết lại câu để sử dụng trạng từ phủ định. - Anh ấy đi cẩn thận.", "trả lời": "Anh ấy không đi bộ bất cẩn."}</w:t>
      </w:r>
    </w:p>
    <w:p w14:paraId="6EC4B927" w14:textId="77777777" w:rsidR="00E8412E" w:rsidRDefault="0084314D">
      <w:r>
        <w:t xml:space="preserve">{"câu hỏi": "Tạo kế hoạch kinh doanh cho một công ty khởi nghiệp.", "câu trả lời": "Tóm tắt điều hành:\n\nÝ tưởng kinh doanh:\nÝ tưởng kinh doanh cho công ty khởi nghiệp này là ra mắt dịch vụ thiết kế nội thất ảo cho phép người dùng hình dung và lên kế hoạch trang trí nhà của họ thông qua một nền tảng trực tuyến tương tác.\n\nTên công ty:\nTên công ty chúng tôi sẽ là \"VirtuDesigns\".\n\nTuyên bố sứ mệnh:\nNhiệm vụ của chúng tôi là làm cho thiết kế nội thất có thể truy cập và giá cả phải chăng cho tất cả mọi người,  bằng cách cung cấp một nền tảng trực tuyến thân thiện với người dùng cho phép khách hàng của chúng tôi thiết kế và hình dung ngôi nhà mơ ước của họ. \ n \ n Đối tượng mục tiêu: \ nĐối tượng mục tiêu của chúng tôi là chủ nhà và người thuê nhà, trong độ tuổi từ 25-45, những người đang tìm kiếm một cách thuận tiện và giá cả phải chăng để trang trí nhà của họ. \ n \ n Dịch vụ được cung cấp: \ n- Quy hoạch và thiết kế phòng ảo \ n- Đề xuất trang trí nhà tùy chỉnh \ n- Tư vấn trực tuyến với các nhà thiết kế nội thất chuyên nghiệp \ n- Trình hiển thị phòng 3D dễ sử dụng \ n- Danh sách mua sắm và liên kết đến mua các mặt hàng được đề xuất \ n \ nMô hình doanh thu: \ n Doanh thu của chúng tôi sẽ đến từ các nguồn sau: \ n1. Hoa hồng từ các nhà cung cấp trang trí cho mỗi mặt hàng được mua thông qua nền tảng của chúng tôi;\n2. Phí đăng ký cho các tính năng cao cấp như quyền truy cập vào các nhà thiết kế nội thất chuyên nghiệp; \n3. Doanh thu quảng cáo từ các nhà cung cấp trang trí nhà cửa. </w:t>
      </w:r>
      <w:r>
        <w:lastRenderedPageBreak/>
        <w:t>\ n \ n Chiến lược tiếp thị: \ n Chiến lược tiếp thị của chúng tôi sẽ tập trung vào quảng cáo truyền thông xã hội, nhắm mục tiêu đối tượng của chúng tôi thông qua các nền tảng như Facebook, Instagram và Pinterest. Chúng tôi cũng sẽ tiếp cận với những người có ảnh hưởng trong không gian trang trí nhà cửa để quảng bá dịch vụ của chúng tôi. \n\nCác mốc quan trọng:\n1. Khởi chạy trang web và chiến dịch tiếp thị ban đầu (Tháng 1) \ n2. Mua lại 5000 người dùng đã đăng ký (Tháng 6) \ n3. Điểm hòa vốn (Tháng 12)\n4. Mở rộng các dịch vụ bao gồm tư vấn trang trí nhà vật lý (Tháng 18) \ n5. Khởi chạy ứng dụng dành cho thiết bị di động (Tháng 24)"}</w:t>
      </w:r>
    </w:p>
    <w:p w14:paraId="0C00056E" w14:textId="77777777" w:rsidR="00E8412E" w:rsidRDefault="0084314D">
      <w:r>
        <w:t>{"câu hỏi": "Đưa ra một ví dụ về sự khác biệt văn hóa có thể ảnh hưởng đến giao tiếp như thế nào.", "Trả lời": "Sự khác biệt văn hóa có thể có tác động đáng kể đến giao tiếp, vì các nền văn hóa khác nhau có các giá trị, chuẩn mực, niềm tin và thái độ khác nhau ảnh hưởng đến cách mọi người tương tác với nhau. Ví dụ, trong một số nền văn hóa phương Đông, người ta thường thể hiện sự tôn trọng đối với người lớn tuổi hoặc những người có thẩm quyền bằng cách tránh giao tiếp bằng mắt trực tiếp, được coi là dấu hiệu của sự tôn trọng. Tuy nhiên, trong nhiều nền văn hóa phương Tây, giao tiếp bằng mắt trực tiếp được hiểu là dấu hiệu của sự tự tin, trung thực và chu đáo. Trong trường hợp này, nếu hai người từ các nền văn hóa khác nhau này giao tiếp, việc thiếu giao tiếp bằng mắt từ người từ văn hóa phương Đông có thể bị người từ văn hóa phương Tây hiểu sai là thiếu tự tin hoặc thậm chí không trung thực. Sự hiểu lầm này có thể gây ra sự nhầm lẫn hoặc xung đột trong giao tiếp."}</w:t>
      </w:r>
    </w:p>
    <w:p w14:paraId="77DD14F7" w14:textId="77777777" w:rsidR="00E8412E" w:rsidRDefault="0084314D">
      <w:r>
        <w:t xml:space="preserve">{"câu hỏi": "Tạo ví dụ về một bài đăng trên blog được viết tốt.", "câu trả lời": "Tiêu đề: 5 lời khuyên cho lối sống lành mạnh hơn \ n \ n Sống một lối sống lành mạnh là điều mà nhiều người phấn đấu, nhưng ít người thực sự đạt được. Với nhu cầu của công việc, gia đình và đời sống xã hội, thật khó để tìm thời gian và năng lượng để tập trung vào sức khỏe của chúng ta. Tuy nhiên, với một vài điều chỉnh đơn giản cho lối sống của bạn, bạn có thể trở nên khỏe mạnh hơn, hạnh phúc hơn và tràn đầy năng lượng hơn. Dưới đây là 5 mẹo để giúp bạn bắt đầu.\n\n1. Uống nhiều nước hơn: Một trong những điều quan trọng nhất bạn có thể làm cho sức khỏe của mình là uống nhiều nước. Giữ nước giúp điều chỉnh nhiệt độ cơ thể, giảm nguy cơ nhiễm trùng và cải thiện tiêu hóa. Đặt mục tiêu ít nhất 8 ly nước mỗi ngày và mang theo một chai nước bên mình mọi lúc mọi nơi. \ n \ n2. Ăn nhiều trái cây và rau quả: Trái cây và rau quả chứa nhiều vitamin, khoáng chất và các chất dinh dưỡng khác cần thiết cho sức khỏe tốt. Ăn một chế độ ăn nhiều trái cây và rau quả có thể giúp giảm nguy cơ mắc các bệnh mãn tính như bệnh tim, tiểu đường và một số bệnh ung thư. Đặt mục tiêu cho ít nhất 5 phần trái cây và rau quả mỗi ngày. \ n \ n3. Ngủ đủ giấc: Giấc ngủ rất cần thiết cho sức khỏe thể chất và tinh thần. Nó cho phép cơ thể nghỉ ngơi và sửa chữa và giúp điều chỉnh hormone, cải thiện chức năng não và giảm nguy cơ mắc các tình trạng sức khỏe mãn tính. Đặt mục tiêu ngủ 7-9 giờ mỗi đêm và cố gắng duy trì lịch trình ngủ nhất quán. \ n \ n4. Tập thể dục thường xuyên: Tập thể dục thường xuyên là điều cần thiết để có sức khỏe tốt. Nó giúp cải thiện sức khỏe tim mạch, xây dựng và duy trì khối lượng cơ bắp và ngăn ngừa các bệnh mãn tính như béo phì, bệnh tim và tiểu đường. Đặt mục tiêu ít nhất 30 phút tập thể dục cường độ vừa phải vào hầu hết các ngày trong tuần. \ n \ n5. Quản lý căng thẳng: Căng thẳng là một phần bình thường của cuộc sống, nhưng căng thẳng mãn tính có thể gây tổn hại đến sức khỏe thể chất và tinh thần của bạn. Quản lý căng thẳng bằng cách thực hành các kỹ thuật thư </w:t>
      </w:r>
      <w:r>
        <w:lastRenderedPageBreak/>
        <w:t>giãn như hít thở sâu, thiền hoặc yoga, dành thời gian để thư giãn và tránh các tác nhân gây căng thẳng khi có thể. Sống một lối sống lành mạnh không phải lúc nào cũng dễ dàng, nhưng với một vài thay đổi đơn giản, nó có thể đạt được. Bằng cách tập trung vào những điều cơ bản như uống nhiều nước hơn, ăn nhiều trái cây và rau quả, ngủ đủ giấc, tập thể dục thường xuyên và kiểm soát căng thẳng, bạn có thể cải thiện sức khỏe và sống một cuộc sống hạnh phúc hơn, tràn đầy năng lượng hơn."}</w:t>
      </w:r>
    </w:p>
    <w:p w14:paraId="777A36EC" w14:textId="77777777" w:rsidR="00E8412E" w:rsidRDefault="0084314D">
      <w:r>
        <w:t>{"question": "Phân loại danh sách động vật đã cho. - Voi, Nhện, Bò", "Trả lời": "Động vật có vú: Voi, Bò\n\nArachnids: Nhện"}</w:t>
      </w:r>
    </w:p>
    <w:p w14:paraId="2699EADB" w14:textId="5F1885F9" w:rsidR="00E8412E" w:rsidRDefault="0084314D">
      <w:r>
        <w:t>{"câu hỏi": "Mở ra một cuộc thảo luận về một chủ đề nhất định.", "câu trả lời": "Chắc chắn! Chủ đề thảo luận hôm nay là tương lai của trí tuệ nhân tạo. Trí tuệ nhân tạo (AI) là một nhánh của khoa học máy tính tập trung vào việc tạo ra những cỗ máy có thể bắt chước trí thông minh của con người. Trong vài thập kỷ qua, AI đã đạt được những tiến bộ đáng kể và hiện đang được tích hợp vào nhiều khía cạnh của cuộc sống hàng ngày của chúng ta, bao gồm các thiết bị cá nhân, công cụ chẩn đoán y tế, hệ thống tự động hóa gia đình và thậm chí cả xe tự lái. Khi chúng ta nhìn về tương lai, nhiều chuyên gia tin rằng AI sẽ tiếp tục phát triển nhanh chóng và trở nên tiên tiến hơn nữa. Một số người dự đoán rằng máy móc sẽ đạt đến điểm mà chúng có thể vượt trội hơn con người trong hầu hết các nhiệm vụ, làm nảy sinh khái niệm "siêu trí tuệ". Điều này sẽ có tác động sâu sắc đến xã hội và đặt ra nhiều câu hỏi quan trọng về ý nghĩa đạo đức và rủi ro tiềm ẩn liên quan đến công nghệ mạnh mẽ như vậy. Mặt khác, cũng có những người cho rằng AI thực sự, có khả năng suy luận và hiểu biết ở cấp độ con người, có thể hoàn toàn không khả thi. Họ tin rằng máy móc sẽ luôn bị giới hạn bởi chương trình của chúng và có thể không bao giờ có thể tái tạo đầy đủ sự phức tạp của suy nghĩ của con người. Suy nghĩ của bạn về tương lai của AI là gì? Bạn có tin rằng nó sẽ tiếp tục phát triển và cách mạng hóa thế giới như chúng ta biết, hay bạn nghĩ rằng có những giới hạn đối với những gì máy móc có thể đạt được?"}</w:t>
      </w:r>
    </w:p>
    <w:sectPr w:rsidR="00E841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5209897">
    <w:abstractNumId w:val="8"/>
  </w:num>
  <w:num w:numId="2" w16cid:durableId="254284125">
    <w:abstractNumId w:val="6"/>
  </w:num>
  <w:num w:numId="3" w16cid:durableId="1711684503">
    <w:abstractNumId w:val="5"/>
  </w:num>
  <w:num w:numId="4" w16cid:durableId="852644603">
    <w:abstractNumId w:val="4"/>
  </w:num>
  <w:num w:numId="5" w16cid:durableId="625427877">
    <w:abstractNumId w:val="7"/>
  </w:num>
  <w:num w:numId="6" w16cid:durableId="181632316">
    <w:abstractNumId w:val="3"/>
  </w:num>
  <w:num w:numId="7" w16cid:durableId="65955576">
    <w:abstractNumId w:val="2"/>
  </w:num>
  <w:num w:numId="8" w16cid:durableId="356583501">
    <w:abstractNumId w:val="1"/>
  </w:num>
  <w:num w:numId="9" w16cid:durableId="180345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4E63"/>
    <w:rsid w:val="00326F90"/>
    <w:rsid w:val="0084314D"/>
    <w:rsid w:val="00AA1D8D"/>
    <w:rsid w:val="00B47730"/>
    <w:rsid w:val="00CB0664"/>
    <w:rsid w:val="00E841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81D1C"/>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D4E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45941</Words>
  <Characters>261870</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2023-07-21T07:34:00Z</dcterms:modified>
  <cp:category/>
</cp:coreProperties>
</file>