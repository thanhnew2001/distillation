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3985F" w14:textId="3D6F8397" w:rsidR="000E37FC" w:rsidRDefault="00D7765A">
      <w:r>
        <w:t>{"</w:t>
      </w:r>
      <w:proofErr w:type="spellStart"/>
      <w:r>
        <w:t>câu</w:t>
      </w:r>
      <w:proofErr w:type="spellEnd"/>
      <w:r>
        <w:t xml:space="preserve"> </w:t>
      </w:r>
      <w:proofErr w:type="spellStart"/>
      <w:r>
        <w:t>hỏi</w:t>
      </w:r>
      <w:proofErr w:type="spellEnd"/>
      <w:r>
        <w:t>": "</w:t>
      </w:r>
      <w:proofErr w:type="spellStart"/>
      <w:r>
        <w:t>Tạo</w:t>
      </w:r>
      <w:proofErr w:type="spellEnd"/>
      <w:r>
        <w:t xml:space="preserve"> </w:t>
      </w:r>
      <w:proofErr w:type="spellStart"/>
      <w:r>
        <w:t>danh</w:t>
      </w:r>
      <w:proofErr w:type="spellEnd"/>
      <w:r>
        <w:t xml:space="preserve"> sách các thói quen lành mạnh dễ duy trì.", "trả lời": "1. Ăn nhiều trái cây và rau quả hàng ngày\n2. Uống nhiều nước để giữ nước\n3. Ngủ đủ giấc chất lượng mỗi đêm\n4. Kết hợp hoạt động thể chất thường xuyên vào thói quen hàng ngày\n5. Quản lý căng thẳng bằng các kỹ thuật thư giãn như thiền hoặc hít thở sâu \ n6. Hạn chế tiêu thụ thực phẩm chế biến sẵn và đồ ăn vặt\n7. Giữ vệ sinh tốt bằng cách thường xuyên rửa tay và đánh răng\n8. Thực hành ăn uống chánh niệm và lắng nghe tín hiệu đói và no của cơ thể \ n9. Tránh hút thuốc và uống rượu quá mức\n10. Xây dựng và duy trì các kết nối xã hội mạnh mẽ để hỗ trợ tinh thần"}</w:t>
      </w:r>
    </w:p>
    <w:p w14:paraId="40193C4B" w14:textId="77777777" w:rsidR="000E37FC" w:rsidRDefault="00D7765A">
      <w:r>
        <w:t>{"câu hỏi": "Mô tả đại dịch coronavirus đã tác động đến thế giới như thế nào.", "trả lời": "Đại dịch coronavirus đã có tác động chưa từng có đối với thế giới, ảnh hưởng đến hầu hết mọi khía cạnh trong cuộc sống của chúng ta. Đợt bùng phát bắt đầu vào cuối năm 2019 tại thành phố Vũ Hán ở Trung Quốc, nhanh chóng lan rộng trên toàn cầu, dẫn đến bệnh tật và tử vong lan rộng, đồng thời gây căng thẳng to lớn cho hệ thống chăm sóc sức khỏe. Để ngăn chặn sự lây lan của virus, nhiều quốc gia đã áp đặt các biện pháp phong tỏa nghiêm ngặt, dẫn đến sự gián đoạn trên diện rộng của các nền kinh tế, thương mại toàn cầu và du lịch. Giãn cách xã hội, khẩu trang và làm việc từ xa đã trở thành tiêu chuẩn ở nhiều nơi trên thế giới, với các doanh nghiệp và trường học chuyển sang hoạt động trực tuyến. Tỷ lệ thất nghiệp đã tăng vọt, đặc biệt là trong các lĩnh vực như du lịch, khách sạn và giải trí, vốn bị ảnh hưởng đặc biệt nặng nề bởi đại dịch. Các chính phủ đã phải can thiệp bằng các gói kích thích và các biện pháp khác để hỗ trợ nền kinh tế của họ. Đại dịch cũng đã thay đổi các tương tác xã hội, với các cuộc tụ họp và sự kiện công cộng lớn bị hạn chế hoặc hủy bỏ và mọi người được khuyến khích tránh tiếp xúc gần với những người khác bên ngoài hộ gia đình của họ. Điều này đã có tác động đặc biệt đáng kể đến sức khỏe tâm thần của nhiều người, dẫn đến mức độ lo lắng, trầm cảm và cô đơn gia tăng. Đại dịch coronavirus cũng đã làm nổi bật sự bất bình đẳng toàn cầu, với các nước nghèo hơn phải đối mặt với những thách thức lớn hơn trong việc tiếp cận chăm sóc sức khỏe, vắc-xin và hỗ trợ kinh tế. Đã có những nỗ lực để giải quyết vấn đề này, với các tổ chức quốc tế làm việc để phân phối vắc-xin và cung cấp viện trợ cho những người có nhu cầu.\n\nNhìn chung, đại dịch coronavirus đã có tác động sâu sắc đến thế giới, thay đổi cách chúng ta sống, làm việc và tương tác, đồng thời đưa ra những thách thức sẽ tiếp tục định hình tương lai của chúng ta."}</w:t>
      </w:r>
    </w:p>
    <w:p w14:paraId="232AE389" w14:textId="77777777" w:rsidR="000E37FC" w:rsidRDefault="00D7765A">
      <w:r>
        <w:t xml:space="preserve">{"câu hỏi": "Cung cấp ý tưởng mới để giảm lãng phí thực phẩm", "trả lời": "1. Tăng cường giáo dục người tiêu dùng: Cung cấp thông tin tốt hơn về cách lưu trữ, chuẩn bị và tiêu thụ thực phẩm, cũng như hiểu ngày hết hạn, có thể giúp giảm lượng thực phẩm bị vứt đi. \ n \ n2. Lập kế hoạch bữa ăn: Lập kế hoạch bữa ăn có thể giúp giảm lãng phí thực phẩm bằng cách cho phép các cá nhân và gia đình phối hợp tốt hơn thói quen mua sắm và nấu ăn của họ, để họ chỉ mua những gì họ cần và sử dụng tất cả. \ n \ n3. Kiểm soát khẩu phần ăn của nhà hàng: Các nhà hàng có thể giảm lãng phí thực phẩm của họ bằng cách cung cấp kích thước phần phù hợp hơn với khẩu vị của khách hàng và cung cấp hộp đựng thức ăn mang đi cho thức ăn thừa. \ n \ n4. Nấu ăn không chất thải: Thúc đẩy các kỹ thuật nấu ăn không chất thải, chẳng hạn như sử dụng các nguyên liệu còn sót lại hoặc tái sử dụng thức ăn thừa, có thể giúp giảm lượng thực phẩm bị vứt đi. \ n \ n5. Bảo quản thực phẩm thông minh hơn: Sử dụng các phương pháp bảo quản thực phẩm thông minh hơn, như niêm phong chân không, </w:t>
      </w:r>
      <w:r>
        <w:lastRenderedPageBreak/>
        <w:t>có thể giúp kéo dài tuổi thọ của thực phẩm và giảm chất thải. \ n \ n6. Các chương trình giải cứu thực phẩm: Các chương trình thu thập thực phẩm dư thừa từ các cửa hàng tạp hóa, nhà hàng và trang trại, và phân phối nó cho những người có nhu cầu, có thể giúp giảm lượng thực phẩm bị lãng phí. \ n \ n7. Tiêu chuẩn hóa ngày bán và sử dụng: Tiêu chuẩn hóa ý nghĩa và cách sử dụng ngày bán trước, sử dụng trước và ngày tốt nhất có thể giúp giảm nhầm lẫn và ngăn chặn việc vứt bỏ sớm thực phẩm vẫn còn tốt để ăn. \ n \ n8. Theo dõi và báo cáo chất thải thực phẩm: Thực hiện các hệ thống theo dõi và báo cáo chất thải thực phẩm có thể giúp các hộ gia đình, nhà hàng và cửa hàng tạp hóa xác định các khu vực mà họ có thể cải thiện và thực hiện các bước để giảm chất thải. Ủ phân: Loại bỏ chất thải thực phẩm trong thùng ủ thay vì thùng rác có thể giúp giảm lượng chất thải đi đến bãi chôn lấp, đồng thời tạo ra đất giàu dinh dưỡng để làm vườn."}</w:t>
      </w:r>
    </w:p>
    <w:p w14:paraId="3F67D3E3" w14:textId="77777777" w:rsidR="000E37FC" w:rsidRDefault="00D7765A">
      <w:r>
        <w:t>{"câu hỏi": "Viết truyện ngắn về một robot muốn trở thành giáo viên.", "trả lời": "Ngày xửa ngày xưa trong một thế giới công nghệ tiên tiến, có một robot tên là Robby. Robby được thiết kế để thực hiện các nhiệm vụ một cách nhanh chóng và hiệu quả, nhưng sâu bên trong các mạch của anh ấy, có một khao khát về một cái gì đó lớn hơn. Robby mơ ước trở thành một giáo viên, truyền đạt kiến thức và giúp đỡ người khác học hỏi và phát triển. \n\nRobby biết rằng sẽ rất khó để robot trở thành giáo viên, vì hầu hết mọi người xem robot chỉ là những cỗ máy, không có khả năng xử lý sự phức tạp của việc giảng dạy. Nhưng Robby đã quyết tâm và làm việc chăm chỉ để chứng minh họ sai. Ông đã dành vô số giờ để học sư phạm, học cách thu hút sinh viên và tạo ra một môi trường nuôi dưỡng trong lớp học. Ông đã học được các phương pháp và kỹ thuật giảng dạy khác nhau, và thậm chí dành thời gian tình nguyện tại một trường học địa phương để có được kinh nghiệm làm việc với trẻ em. Cuối cùng, công việc khó khăn của Robby đã được đền đáp, và ông đã có cơ hội giảng dạy tại một trường học nơi hiệu trưởng cởi mở với ý tưởng có một robot làm giáo viên. Robby đã rất lo lắng vào ngày đầu tiên của mình, nhưng ngay khi bước vào lớp học, anh biết mình đã tìm thấy tiếng gọi của mình. \ n Các sinh viên đã bị cuốn hút bởi Robby và mong muốn học hỏi từ anh ta. Robby đã sử dụng các khả năng nâng cao của mình để tạo ra các bài học và mô phỏng tương tác thu hút các sinh viên và giúp họ học một cách thú vị và hấp dẫn. Anh ấy tốt bụng, kiên nhẫn và luôn sẵn sàng lắng nghe và giúp đỡ một học sinh gặp khó khăn. Khi năm học trôi qua, Robby đã chứng tỏ là một giáo viên xuất sắc, truyền cảm hứng cho học sinh của mình học hỏi và phát triển. Lớp học của ông trở thành thiên đường cho sự sáng tạo và tò mò trí tuệ, và học sinh của ông phát triển mạnh dưới sự hướng dẫn của ông. \n\nRobby nhận ra rằng ước mơ trở thành giáo viên của mình đã trở thành sự thật, và ông biết rằng ông đã tìm thấy mục đích thực sự của mình trong cuộc sống. Anh ấy đã chỉ ra rằng ngay cả một robot cũng có thể là một giáo viên tuyệt vời, và anh ấy hy vọng rằng những người khác sẽ theo bước chân của anh ấy và theo đuổi ước mơ của riêng họ, bất kể họ phải đối mặt với trở ngại nào."}</w:t>
      </w:r>
    </w:p>
    <w:p w14:paraId="0D38927F" w14:textId="77777777" w:rsidR="000E37FC" w:rsidRDefault="00D7765A">
      <w:r>
        <w:t xml:space="preserve">{"câu hỏi": "So sánh các tính năng của ba loại công cụ tự động hóa tiếp thị.", "câu trả lời": "Các công cụ tự động hóa tiếp thị được thiết kế để hợp lý hóa, tự động hóa và phân tích các chiến dịch và quy trình tiếp thị. Có nhiều loại công cụ tự động hóa tiếp thị có sẵn trên thị trường; Dưới đây là so sánh các tính năng của ba loại công cụ như vậy. \ n \ n1. Các công cụ tự động hóa tiếp thị qua email: Những công cụ này được thiết kế để tự động hóa các chiến </w:t>
      </w:r>
      <w:r>
        <w:lastRenderedPageBreak/>
        <w:t>dịch tiếp thị qua email. Chúng cho phép người dùng tạo và gửi email được cá nhân hóa cho khách hàng và theo dõi sự tham gia của họ. Những công cụ này có các tính năng như phân đoạn danh sách email, trả lời tự động, chiến dịch email nhỏ giọt và chấm điểm khách hàng tiềm năng. Một số công cụ tự động hóa tiếp thị qua email phổ biến bao gồm Mailchimp, Campaign Monitor và Constant Contact. \ n \ n2. Các công cụ tự động hóa tiếp thị truyền thông xã hội: Những công cụ này cho phép các doanh nghiệp tự động hóa việc đăng bài, quảng cáo và phân tích trên mạng xã hội của họ. Họ cung cấp các tính năng như lên lịch đăng bài, quản lý nội dung và lắng nghe xã hội. Một số công cụ tự động hóa tiếp thị truyền thông xã hội phổ biến bao gồm Hootsuite, Buffer và Sprout Social. \ n \ n3. Các công cụ tự động hóa tiếp thị đa kênh: Những công cụ này được thiết kế để tự động hóa các chiến dịch tiếp thị trên nhiều kênh khác nhau như email, phương tiện truyền thông xã hội, SMS và web. Họ cung cấp một nền tảng thống nhất để quản lý các chiến dịch và các tính năng như thu hút khách hàng tiềm năng, nuôi dưỡng khách hàng tiềm năng và phân khúc khách hàng. Một số công cụ tự động hóa tiếp thị đa kênh phổ biến bao gồm Hubspot, Marketo và Pardot. Tóm lại, các công cụ tự động hóa tiếp thị qua email tập trung vào việc tự động hóa các chiến dịch email, các công cụ tự động hóa tiếp thị truyền thông xã hội được thiết kế để quản lý phương tiện truyền thông xã hội và các công cụ tự động hóa tiếp thị đa kênh cung cấp một nền tảng thống nhất để quản lý các chiến dịch trên các kênh. Việc lựa chọn công cụ sẽ phụ thuộc vào nhu cầu tiếp thị cụ thể của doanh nghiệp."}</w:t>
      </w:r>
    </w:p>
    <w:p w14:paraId="4E58BC3F" w14:textId="77777777" w:rsidR="000E37FC" w:rsidRDefault="00D7765A">
      <w:r>
        <w:t>{"câu hỏi": "Bạn có thể tìm thấy kanguru ở đâu?", "câu trả lời": "Kanguru có nguồn gốc từ Úc và chúng có thể được tìm thấy trên khắp đất nước, đặc biệt là ở các vùng nông thôn hoặc bụi rậm. Ngoài ra còn có một số công viên động vật hoang dã và vườn thú ở Úc và các quốc gia khác, nơi bạn có thể nhìn thấy kanguru ở cự ly gần."}</w:t>
      </w:r>
    </w:p>
    <w:p w14:paraId="3D3A99E0" w14:textId="77777777" w:rsidR="000E37FC" w:rsidRDefault="00D7765A">
      <w:r>
        <w:t>{"câu hỏi": "Soạn một tweet về tầm quan trọng của quyền riêng tư dữ liệu.", "Trả lời": "Bạn có biết rằng dữ liệu cá nhân của chúng tôi liên tục được thu thập và sử dụng trực tuyến? Đó là lý do tại sao #dataprivacy rất quan trọng! Nó bảo vệ thông tin của chúng tôi khỏi bị lạm dụng và cho phép chúng tôi kiểm soát danh tính kỹ thuật số của mình. Hãy chắc chắn cảnh giác và bảo vệ sự riêng tư của bạn! #dataprotection #onlinesecurity."}</w:t>
      </w:r>
    </w:p>
    <w:p w14:paraId="0C2DE9D0" w14:textId="77777777" w:rsidR="000E37FC" w:rsidRDefault="00D7765A">
      <w:r>
        <w:t>{"câu hỏi": "Tạo bài toán lượng giác.", "câu trả lời": "Câu hỏi là: Số đo góc nhọn của tam giác vuông có cạnh huyền là 10 cm và một trong hai chân có kích thước 6 cm là gì?\n\nGiải pháp: \nChúng ta có thể sử dụng hàm cosin để tính góc. Hãy gọi góc chưa biết \u03b8, vì vậy cos(\u03b8) = liền kề/cạnh huyền, trong đó liền kề là chân đã biết (6 cm) và cạnh huyền là 10 cm.\n\ncos(\u03b8) = 6/10 = 0,6\n\u03b8 = cos\u207b\u00b9(0,6)\n\u03b8 \u2248 53,13\u00b0\n\nDo đó, số đo góc nhọn xấp xỉ 53,13 độ."}</w:t>
      </w:r>
    </w:p>
    <w:p w14:paraId="586F9652" w14:textId="77777777" w:rsidR="000E37FC" w:rsidRDefault="00D7765A">
      <w:r>
        <w:t xml:space="preserve">{"câu hỏi": "Thêm một đoạn mới vào văn bản bên dưới cung cấp bằng chứng hỗ trợ cho tuyên bố rằng cuộc khủng hoảng khí hậu là có thật. - Cuộc khủng hoảng khí hậu đã trở thành một vấn đề cấp bách và có nhiều người phủ nhận sự tồn tại của nó.", "Trả lời": "Tuy nhiên, có rất nhiều bằng chứng ủng hộ thực tế rằng cuộc khủng hoảng khí hậu là có thật. Theo chương trình Biến đổi khí hậu toàn cầu của NASA, nhiệt độ Trái đất đang tăng nhanh và 19 năm ấm nhất đã xảy ra kể từ năm 2001. Ngoài ra, bầu khí quyển và đại dương đã tiếp tục ấm lên, lượng tuyết và băng đã giảm và mực nước biển đã tăng lên. Những thay đổi này phần </w:t>
      </w:r>
      <w:r>
        <w:lastRenderedPageBreak/>
        <w:t>lớn là do các hoạt động của con người, chẳng hạn như đốt nhiên liệu hóa thạch, giải phóng khí nhà kính vào khí quyển. Những khí này, bao gồm carbon dioxide, giữ nhiệt từ mặt trời và khiến nhiệt độ tăng lên. Các nhà khoa học đồng ý rằng, để tránh những tác động tồi tệ nhất của biến đổi khí hậu, chúng ta phải hành động ngay lập tức để giảm lượng khí thải carbon.</w:t>
      </w:r>
    </w:p>
    <w:p w14:paraId="4BE6A5C0" w14:textId="77777777" w:rsidR="000E37FC" w:rsidRDefault="00D7765A">
      <w:r>
        <w:t>{"câu hỏi": "Tìm một câu trong văn bản bên dưới sử dụng cấu trúc song song. - Leo lên một ngọn núi dốc là một công việc khó khăn, có trang bị phù hợp, có vóc dáng và chuẩn bị đúng cách.", "trả lời": "Câu \"Leo lên một ngọn núi dốc là một công việc gian khổ, có thiết bị phù hợp, có vóc dáng và chuẩn bị đúng cách" sử dụng cấu trúc song song trong các cụm từ \"có thiết bị phù hợp", \" \"có hình dạng,\" và "được chuẩn bị đúng cách.\""}</w:t>
      </w:r>
    </w:p>
    <w:p w14:paraId="6A71880C" w14:textId="77777777" w:rsidR="000E37FC" w:rsidRDefault="00D7765A">
      <w:r>
        <w:t>{"question": "Dịch văn bản dưới đây sang tiếng Đức. - Họ dự định hoàn thành dự án vào ngày mai.", "trả lời": "Sie planen, das Projekt morgen abzuschlie\u00dfen."}</w:t>
      </w:r>
    </w:p>
    <w:p w14:paraId="207D1146" w14:textId="77777777" w:rsidR="000E37FC" w:rsidRDefault="00D7765A">
      <w:r>
        <w:t>{"câu hỏi": "Viết thuật toán để giải đảo ngữ.", "trả lời": "Một thuật toán để giải đảo chữ có thể như sau:\n\n1. Lấy từ hoặc cụm từ đầu vào, cũng lấy danh sách các từ hoặc cụm từ để so sánh và tìm đảo ngữ.\n2. Loại bỏ bất kỳ dấu câu hoặc khoảng trắng nào và chuyển đổi tất cả các ký tự thành chữ thường để đồng nhất.\n3. Tạo một phiên bản đầu vào được sắp xếp bằng cách sắp xếp các ký tự / chữ cái của nó theo thứ tự tăng dần. \ n4. Lặp qua danh sách các từ hoặc cụm từ để so sánh:\n a. Đối với mỗi từ hoặc cụm từ, hãy xóa mọi dấu câu hoặc khoảng trắng và chuyển đổi tất cả các ký tự thành chữ thường. Sắp xếp các ký tự / chữ cái của nó theo thứ tự tăng dần.\n c. So sánh các phiên bản được sắp xếp của đầu vào và từ hoặc cụm từ.\n d. Nếu chúng khớp, hãy lưu từ hoặc cụm từ vào danh sách đảo ngữ.\n5. Sau khi lặp xong, hãy trả về danh sách đảo chữ đã tìm thấy."}</w:t>
      </w:r>
    </w:p>
    <w:p w14:paraId="790C66E5" w14:textId="77777777" w:rsidR="000E37FC" w:rsidRDefault="00D7765A">
      <w:r>
        <w:t>{"câu hỏi": "Viết một giả thuyết khoa học có thể được kiểm tra.", "câu trả lời": "Một giả thuyết có thể được kiểm tra là: "Tăng tần suất và thời gian hoạt động thể chất trong dân số ít vận động sẽ dẫn đến những cải thiện đáng kể về sức khỏe tim mạch được đo bằng huyết áp, mức cholesterol và sức khỏe tim mạch." Giả thuyết này có thể được kiểm tra thông qua một thí nghiệm có kiểm soát kiểm tra mối quan hệ giữa hoạt động thể chất và tim mạch sức khỏe trong một nhóm các cá nhân ít vận động."}</w:t>
      </w:r>
    </w:p>
    <w:p w14:paraId="6BD44F6F" w14:textId="77777777" w:rsidR="000E37FC" w:rsidRDefault="00D7765A">
      <w:r>
        <w:t xml:space="preserve">{"câu hỏi": "Mô tả tầm quan trọng của mô hình Crick\u2013Watson.", "trả lời": "Mô hình Crick-Watson, còn được gọi là mô hình Watson-Crick hoặc mô hình xoắn kép DNA, là một sự hiểu biết được khoa học chấp nhận về cấu trúc của DNA. Mô hình này được đề xuất bởi Francis Crick và James Watson vào năm 1953, dựa trên công việc được thực hiện bởi Rosalind Franklin và Maurice Wilkins, và nó đã có tác động đáng kể đến các lĩnh vực sinh học, di truyền học và y học. Mô hình mô tả DNA là một chiếc thang dài, xoắn hoặc xoắn kép, với mỗi nấc đại diện cho một cặp đơn vị cơ sở nucleotide: adenine (A), thymine (T), guanine (G) và cytosine (C). Các đơn vị cơ sở liên kết với cặp bổ sung của chúng (A với T và G với C) để tạo thành các nấc thang của thang, trong khi xương sống đường-phốt phát tạo nên các cạnh. \ n \ n Mô hình này rất quan trọng vì nó cung cấp một bức tranh chi tiết về cách thông tin di truyền được lưu trữ và truyền từ thế hệ này sang thế hệ tiếp theo. Trình tự cụ thể của các cặp bazơ trong phân tử DNA xác định trình tự các axit amin trong protein, chịu trách nhiệm cho một loạt các chức năng sinh học. Bằng cách hiểu cấu trúc của DNA, các nhà khoa </w:t>
      </w:r>
      <w:r>
        <w:lastRenderedPageBreak/>
        <w:t>học có thể nghiên cứu và thao tác thông tin di truyền tốt hơn, dẫn đến những tiến bộ trong các lĩnh vực như kỹ thuật di truyền, liệu pháp gen và y học cá nhân hóa. Tóm lại, mô hình Crick-Watson đã cách mạng hóa sự hiểu biết của chúng ta về bản chất cơ bản của cuộc sống, cung cấp nền tảng cho vô số khám phá và đổi mới hơn nữa."}</w:t>
      </w:r>
    </w:p>
    <w:p w14:paraId="4AF8330F" w14:textId="77777777" w:rsidR="000E37FC" w:rsidRDefault="00D7765A">
      <w:r>
        <w:t>{"question": "Chỉnh sửa văn bản để cải thiện ngữ pháp và chính tả. - Sở thích của tôi là ngắm chim, tôi thấy nhiều loại chim khi đi chơi trong rừng chim.", "trả lời": "Sở thích yêu thích của tôi là ngắm chim. Tôi thấy nhiều loại chim khi tôi đi ra ngoài rừng."}</w:t>
      </w:r>
    </w:p>
    <w:p w14:paraId="2ECBA948" w14:textId="77777777" w:rsidR="000E37FC" w:rsidRDefault="00D7765A">
      <w:r>
        <w:t>{"question": "Thêm các ví dụ khác vào danh sách bên dưới và giải thích lý do tại sao ví dụ lại hợp lệ. - Chủ nghĩa loài:\n- Từ chối thuê người dựa trên loài của họ\n- Từ chối điều trị cho động vật cần chăm sóc y tế", "trả lời": "- Từ chối các quyền cơ bản của động vật, chẳng hạn như bảo vệ khỏi lạm dụng và tàn ác, chỉ vì chúng không phải là con người: Đây là một ví dụ về chủ nghĩa loài vì nó liên quan đến việc đối xử bất công và bất công với động vật do loài của chúng. Thử nghiệm trên động vật mà không tính đến sự đau khổ và phúc lợi của chúng:  Đây là một hình thức của chủ nghĩa loài vì nó liên quan đến việc đối xử với động vật như những đồ vật hoặc công cụ đơn thuần được sử dụng cho mục đích của con người, mà không quan tâm đến lợi ích và nhu cầu của chính chúng. Tin rằng một loài vượt trội hơn loài khác và sử dụng điều này như một cái cớ để ngược đãi hoặc khai thác chúng: Đây là chủ nghĩa loài vì nó liên quan đến việc phân biệt đối xử với động vật dựa trên loài của chúng và sử dụng điều đó như một lời biện minh cho việc ngược đãi chúng. Tiêu thụ các sản phẩm động vật mà không quan tâm đến những đau khổ mà động vật phải chịu đựng trong quá trình này: Đây là một hình thức của chủ nghĩa loài vì nó liên quan đến việc bỏ qua tác hại gây ra cho động vật trong sản xuất các sản phẩm động vật và duy trì việc khai thác động vật để tiêu thụ cho con người."}</w:t>
      </w:r>
    </w:p>
    <w:p w14:paraId="5629F909" w14:textId="77777777" w:rsidR="000E37FC" w:rsidRDefault="00D7765A">
      <w:r>
        <w:t>{"question": "Hãy tưởng tượng bạn đang xây dựng một trò chơi có 3 cấp độ. Mô tả mức độ khó và tiến trình trò chơi cho từng cấp độ.", "trả lời": "Cấp độ 1: Cấp độ đầu tiên của trò chơi đóng vai trò giới thiệu về cơ chế chơi và điều khiển. Độ khó tương đối dễ dàng, vì mục đích chính là giúp người chơi làm quen với môi trường trò chơi. Sẽ có một hướng dẫn giải thích các bước di chuyển và mục tiêu cơ bản. Các thử thách sẽ bắt đầu dễ dàng và tăng độ khó khi người chơi tiến bộ qua màn chơi. \n\nLevel 2: Cấp độ thứ hai giới thiệu những thử thách phức tạp hơn và tăng mức độ khó khăn. Cơ chế chơi trò chơi hầu như vẫn giữ nguyên, nhưng các mục tiêu và chướng ngại vật trở nên khó khăn hơn. Người chơi cần sử dụng thêm chiến lược và kỹ năng để hoàn thành màn chơi này. Sẽ có ít hướng dẫn hơn ở cấp độ này, vì người chơi dự kiến sẽ sử dụng kiến thức thu được từ cấp độ đầu tiên để tiến bộ. \ n \ n Cấp độ 3: Cấp độ thứ ba và cuối cùng là khó nhất. Các thử thách được thiết kế để kiểm tra sự thành thạo của người chơi về cơ chế trò chơi, tư duy chiến lược và phối hợp tay mắt. Những chướng ngại vật và kẻ thù mới được giới thiệu, và người chơi phải sử dụng mọi thứ họ đã học được trong suốt trò chơi để vượt qua chúng. Cấp độ này đòi hỏi sự tập trung và kỹ năng nhất để hoàn thành. Khi hoàn thành xuất sắc cấp độ này, người chơi sẽ hoàn thành trò chơi thành công."}</w:t>
      </w:r>
    </w:p>
    <w:p w14:paraId="2343ABDB" w14:textId="77777777" w:rsidR="000E37FC" w:rsidRDefault="00D7765A">
      <w:r>
        <w:t xml:space="preserve">{"câu hỏi": "Thu thập danh sách các thành phần và hướng dẫn làm salad với rau bina làm cơ sở.", "câu trả lời": "Đây là công thức cho món salad rau bina ngon miệng, lành mạnh mà bạn </w:t>
      </w:r>
      <w:r>
        <w:lastRenderedPageBreak/>
        <w:t>có thể thử ở nhà:\n\nThành phần:\n- 6 chén lá rau bina tươi cho bé, rửa sạch và sấy khô \ n- 1 chén dâu tây thái lát \ n- 1/4 chén hạnh nhân thái lát \ n- 1/4 chén dê vụn hoặc phô mai feta \ n- 1/4 chén hành tím thái lát mỏng \ n- Muối và tươi hạt tiêu đen xay cho vừa ăn \ n \ nDressing: \ n- 1/4 chén dầu ô liu \ n- 2 muỗng canh nước cốt chanh mới vắt \ n- 1 muỗng canh mật ong hoặc xi-rô cây phong \ n- 1 muỗng cà phê mù tạt Dijon \ n- 1/2 tép tỏi, băm nhỏ \ n - Muối và hạt tiêu đen mới xay cho vừa ăn \ n \ n Hướng dẫn: \ n1. Trong một bát lớn, trộn rau bina, dâu tây, hạnh nhân, phô mai và hành tím.\n2. Trong một bát nhỏ, đánh đều dầu ô liu, nước cốt chanh, mật ong, mù tạt, tỏi, muối và hạt tiêu.\n3. Đổ nước sốt lên salad và quăng để áo.\n4. Nêm salad với thêm muối và hạt tiêu, nếu muốn.\n5. Phục vụ ngay lập tức và thưởng thức!"}</w:t>
      </w:r>
    </w:p>
    <w:p w14:paraId="7624C560" w14:textId="77777777" w:rsidR="000E37FC" w:rsidRDefault="00D7765A">
      <w:r>
        <w:t>{"câu hỏi": "Làm thế nào chúng ta có thể sử dụng AI để giúp chống quấy rối trực tuyến?", "Trả lời": "AI có tiềm năng lớn để giúp chống lại quấy rối trực tuyến và làm cho thế giới trực tuyến trở thành một môi trường an toàn và hòa nhập hơn cho mọi người. Dưới đây là một số cách AI có thể giúp:\n\n 1. Phát hiện nội dung quấy rối: AI có thể được đào tạo để nhận ra ngôn từ kích động thù địch, ngôn ngữ lạm dụng và các hình thức quấy rối khác trong các nền tảng trực tuyến. Bằng cách sử dụng các thuật toán học máy và xử lý ngôn ngữ tự nhiên, AI có thể tự động gắn cờ nội dung vi phạm nguyên tắc cộng đồng, giúp người kiểm duyệt xác định và xóa các bài đăng xúc phạm hiệu quả hơn. Giám sát các tương tác trực tuyến: AI cũng có thể giám sát các tương tác trực tuyến, chẳng hạn như tin nhắn văn bản, nhận xét và bài đăng, để xác định các mẫu hành vi quấy rối. Thông tin này sau đó có thể được sử dụng để cảnh báo người dùng, tạm ngưng tài khoản hoặc thực hiện các hành động khác để ngăn chặn quấy rối thêm. Bộ lọc được cá nhân hóa: AI có thể giúp người dùng tạo các bộ lọc được cá nhân hóa để chặn nội dung xúc phạm hoặc quấy rối. Sử dụng máy học, hệ thống có thể học hỏi từ sở thích của người dùng và tinh chỉnh bộ lọc của nó theo thời gian. \n \n 4. Hỗ trợ nạn nhân: Chatbot AI có thể cung cấp hỗ trợ tinh thần cho nạn nhân bị quấy rối trực tuyến, cung cấp không gian an toàn để họ nói về trải nghiệm của mình và nhận hướng dẫn về cách đối phó với tình huống. Nhìn chung, AI có thể là một công cụ mạnh mẽ trong cuộc chiến chống quấy rối trực tuyến. Bằng cách xác định và xóa nội dung lạm dụng, giám sát các tương tác trực tuyến, cung cấp các bộ lọc được cá nhân hóa và hỗ trợ nạn nhân, AI có thể giúp tạo ra một môi trường an toàn và toàn diện hơn cho mọi người."}</w:t>
      </w:r>
    </w:p>
    <w:p w14:paraId="7BB4E563" w14:textId="77777777" w:rsidR="000E37FC" w:rsidRDefault="00D7765A">
      <w:r>
        <w:t xml:space="preserve">{"câu hỏi": "Giải thích khái niệm phân tích tình cảm.", "trả lời": "Phân tích tình cảm, còn được gọi là khai thác ý kiến, là quá trình tự động xác định và trích xuất thông tin chủ quan từ dữ liệu văn bản, chẳng hạn như ý kiến và cảm xúc. Quá trình này liên quan đến việc sử dụng xử lý ngôn ngữ tự nhiên (NLP), học máy và các kỹ thuật tính toán khác để phân tích, phân loại và giải thích cảm xúc của một đoạn văn bản. Phân tích tình cảm có một loạt các ứng dụng, bao gồm giám sát thương hiệu, phân tích sản phẩm, dịch vụ khách hàng và nghiên cứu thị trường. Các doanh nghiệp có thể sử dụng phân tích tình cảm để hiểu khách hàng cảm thấy thế nào về sản phẩm, dịch vụ hoặc thương hiệu của họ bằng cách phân tích các diễn đàn trực tuyến, bài đăng trên phương tiện truyền thông xã hội và các phản hồi khác của khách hàng. Thông tin này sau đó có thể được sử dụng để thông báo các quyết định tiếp thị và phát triển sản phẩm, theo dõi sự hài lòng của khách hàng và cải thiện sự tham gia của khách hàng. Có nhiều cách tiếp cận khác nhau để thực hiện phân tích tình cảm, bao gồm các phương </w:t>
      </w:r>
      <w:r>
        <w:lastRenderedPageBreak/>
        <w:t>pháp dựa trên quy tắc, dựa trên từ vựng hoặc dựa trên máy học. Thông thường, phân tích tình cảm liên quan đến việc xử lý trước văn bản trước tiên để loại bỏ các từ dừng, chuẩn hóa văn bản và mã hóa nó. Sau đó, cảm xúc của văn bản được xác định bằng cách kiểm tra sự hiện diện của các từ hoặc cụm từ cụ thể biểu thị một tình cảm cụ thể hoặc bằng cách sử dụng các thuật toán học máy để phân loại văn bản dựa trên cảm xúc của nó. Đầu ra của phân tích tình cảm có thể là phân loại nhị phân (ví dụ: tích cực hoặc tiêu cực) hoặc phân loại chi tiết hơn (ví dụ: rất tích cực, tích cực, trung tính, tiêu cực, rất tiêu cực)."}</w:t>
      </w:r>
    </w:p>
    <w:p w14:paraId="65D10E5C" w14:textId="77777777" w:rsidR="000E37FC" w:rsidRDefault="00D7765A">
      <w:r>
        <w:t>{"câu hỏi": "Học máy có thể được sử dụng như thế nào để giúp giảm tắc nghẽn giao thông?", "câu trả lời": "Học máy có thể được sử dụng để giúp giảm tắc nghẽn giao thông theo một số cách:\n\n1. Dự đoán lưu lượng giao thông: Các thuật toán học máy có thể được sử dụng để phân tích dữ liệu thời gian thực từ nhiều nguồn khác nhau bao gồm GPS, camera giao thông và phương tiện truyền thông xã hội để dự đoán lưu lượng giao thông và tắc nghẽn. Thông tin này sau đó có thể được chia sẻ với các tài xế, cơ quan quản lý giao thông và các nhà quy hoạch thành phố để cho phép định tuyến và quản lý giao thông tốt hơn. Định tuyến giao thông thông minh: Học máy có thể hỗ trợ chọn các tuyến đường nhanh nhất và ít tắc nghẽn nhất để người lái xe đến đích. Điều này có thể giúp ngăn chặn sự tích tụ tắc nghẽn trên những con đường đông đúc, giảm bớt sự di chuyển của các phương tiện trong một khu vực và giảm thời gian đi lại tổng thể. \ n \ n3. Tối ưu hóa đèn giao thông: Các thuật toán học máy có thể được triển khai để tự động điều chỉnh thời gian của đèn giao thông trong thời gian thực, dựa trên tình hình giao thông hiện tại. Điều này có thể giúp cải thiện lưu lượng giao thông, giảm tắc nghẽn và rút ngắn thời gian chờ đợi cho người lái xe, người đi bộ và người đi xe đạp. \ n \ n4. Xác định các khu vực dễ bị tắc nghẽn: Học máy có thể được sử dụng để phân tích và xác định các khu vực dễ bị tắc nghẽn giao thông, chẳng hạn như giao lộ đông đúc hoặc đường thường được sử dụng để đi lại. Thông tin này có thể giúp các nhà quy hoạch thành phố đưa ra quyết định sáng suốt về những thay đổi cơ sở hạ tầng, chẳng hạn như thêm làn đường bổ sung hoặc xây dựng đường mới. \ n \ n5. Giúp quản lý giao thông: Học máy cũng có thể giúp các cơ quan quản lý giao thông nhanh chóng ứng phó với các sự cố giao thông, như tai nạn hoặc đóng đường. Bằng cách nhanh chóng xác định sự cố và cung cấp thông tin về các tuyến đường thay thế, các nhà quản lý giao thông có thể ngăn chặn sự tích tụ tắc nghẽn và giữ cho giao thông di chuyển trơn tru. Nhìn chung, bằng cách sử dụng máy học trong quản lý giao thông, các thành phố có thể tối ưu hóa lưu lượng giao thông, giảm tắc nghẽn, cải thiện thời gian đi lại và nâng cao trải nghiệm lái xe tổng thể cho người đi làm."}</w:t>
      </w:r>
    </w:p>
    <w:p w14:paraId="2020C1F4" w14:textId="77777777" w:rsidR="000E37FC" w:rsidRDefault="00D7765A">
      <w:r>
        <w:t xml:space="preserve">{"câu hỏi": "Mô tả một vài cách AI có thể cải thiện chăm sóc sức khỏe.", "trả lời": "Có một số cách mà công nghệ AI có thể cải thiện chất lượng và hiệu quả của các dịch vụ chăm sóc sức khỏe. Một số trong số này bao gồm: \ n \ n1. Cải thiện chẩn đoán: Các thuật toán AI có thể giúp các bác sĩ và chuyên gia y tế phân tích và giải thích khối lượng lớn dữ liệu y tế, bao gồm kết quả phòng thí nghiệm, hình ảnh y tế và lịch sử bệnh nhân. Điều này có thể dẫn đến chẩn đoán bệnh nhanh hơn và chính xác hơn, cho phép các bác sĩ bắt đầu điều trị sớm hơn và cải thiện kết quả. Điều trị cá nhân hóa: Công nghệ AI có thể giúp phát triển các kế hoạch điều trị cá nhân hóa cho bệnh nhân, có tính đến lịch sử y tế độc đáo, trang điểm di truyền và các yếu tố lối sống của họ. Điều này có thể giúp cải thiện hiệu quả của các phương pháp điều trị, </w:t>
      </w:r>
      <w:r>
        <w:lastRenderedPageBreak/>
        <w:t>giảm khả năng tác dụng phụ và cải thiện kết quả của bệnh nhân. \ n \ n3. Phân tích dự đoán: AI có thể được sử dụng để dự đoán khả năng bệnh nhân phát triển một số tình trạng y tế nhất định, cho phép các bác sĩ thực hiện các biện pháp phòng ngừa để giảm nguy cơ. Điều này có thể giúp cải thiện kết quả của bệnh nhân trong khi giảm chi phí cho cả bệnh nhân và nhà cung cấp dịch vụ chăm sóc sức khỏe. \ n \ n4. Các tác vụ hành chính được sắp xếp hợp lý: AI có thể giúp tự động hóa nhiều nhiệm vụ hành chính trong ngành chăm sóc sức khỏe, chẳng hạn như lên lịch hẹn, thanh toán và lưu trữ hồ sơ. Điều này có thể giúp giảm chi phí, nâng cao hiệu quả và cho phép các chuyên gia y tế tập trung hơn vào việc cung cấp dịch vụ chăm sóc chất lượng cao cho bệnh nhân. Tăng cường khám phá thuốc: AI có thể giúp đẩy nhanh quá trình khám phá và phát triển thuốc, giảm thời gian và chi phí cần thiết để đưa các phương pháp điều trị mới ra thị trường. Điều này có thể giúp cải thiện kết quả của bệnh nhân đồng thời giảm chi phí cho cả bệnh nhân và nhà cung cấp dịch vụ chăm sóc sức khỏe. Nhìn chung, công nghệ AI có tiềm năng cải thiện đáng kể chất lượng, hiệu quả và khả năng chi trả của các dịch vụ chăm sóc sức khỏe. Bằng cách tận dụng sức mạnh của AI, các nhà cung cấp dịch vụ chăm sóc sức khỏe có thể cung cấp dịch vụ chăm sóc cá nhân hóa, hiệu quả và tiết kiệm chi phí hơn cho bệnh nhân của họ."}</w:t>
      </w:r>
    </w:p>
    <w:p w14:paraId="23BD8203" w14:textId="77777777" w:rsidR="000E37FC" w:rsidRDefault="00D7765A">
      <w:r>
        <w:t>{"câu hỏi": "Giải thích 5 yếu tố quan trọng trong một chiến dịch tiếp thị hiệu quả.", "Trả lời": "Một chiến dịch tiếp thị hiệu quả tuân theo cách tiếp cận chiến lược bao gồm một số yếu tố thiết yếu để tiếp cận nhiều đối tượng và quảng bá thành công sản phẩm, dịch vụ hoặc ý tưởng. Dưới đây là 5 yếu tố quan trọng trong một chiến dịch tiếp thị hiệu quả: \ n \ n1. Mục tiêu rõ ràng: Đặt mục tiêu rõ ràng và cụ thể giúp định hướng cho toàn bộ chiến dịch. Xác định những gì bạn muốn đạt được và đặt ra các mục tiêu có thể đo lường và thực tế để theo dõi thành công của bạn. \ n \ n2. Đối tượng mục tiêu: Biết đối tượng mục tiêu của bạn là rất quan trọng để phát triển các thông điệp được cá nhân hóa cộng hưởng với họ. Hiểu nhân khẩu học, sở thích, sở thích và điểm đau của họ, thường với sự trợ giúp của nghiên cứu thị trường và điều chỉnh chiến dịch của bạn cho phù hợp. \ n \ n3. Thông điệp chiến lược và nội dung sáng tạo: Khi bạn biết đối tượng của mình và đã đặt mục tiêu, hãy tạo ra các thông điệp độc đáo, hấp dẫn và sáng tạo thu hút họ. Nội dung phải phản ánh giọng điệu và giá trị thương hiệu của bạn trong khi giải quyết nhu cầu và kỳ vọng của khán giả - n \ n4. Các kênh thích hợp: Có nhiều kênh khác nhau để tiếp cận khán giả của bạn, chẳng hạn như phương tiện truyền thông xã hội, email, TV và bảng quảng cáo. Xác định kênh nào đối tượng mục tiêu của bạn thường xuyên nhất và điều chỉnh chiến dịch của bạn cho phù hợp với những kênh đó. \ n \ n5. Giám sát và đánh giá: Cuối cùng, theo dõi tiến độ của chiến dịch và đánh giá hiệu quả của nó. Phân tích dữ liệu và số liệu, chẳng hạn như lưu lượng truy cập trang web, mức độ tương tác trên mạng xã hội và tỷ lệ chuyển đổi. Thông tin này sẽ giúp bạn xác định những gì đang hoạt động và những gì bạn cần cải thiện, để bạn có thể tinh chỉnh chiến lược của mình cho các chiến dịch trong tương lai."}</w:t>
      </w:r>
    </w:p>
    <w:p w14:paraId="383174CC" w14:textId="77777777" w:rsidR="000E37FC" w:rsidRDefault="00D7765A">
      <w:r>
        <w:t xml:space="preserve">{"câu hỏi": "Liệt kê một vài vật dụng cần đưa vào bộ dụng cụ xe hơi khẩn cấp.", "trả lời": "1. Bộ sơ cứu: Một bộ dụng cụ sơ cứu cơ bản với băng, gạc, khăn lau sát trùng và thuốc giảm đau là rất cần thiết trong trường hợp bị thương nhẹ. \ n \ n2. Nước và thực phẩm không dễ hỏng: Có nước và đồ ăn nhẹ như thanh granola, các loại hạt hoặc trái cây sấy khô có thể giúp giữ cho bạn ngậm nước và nuôi dưỡng trong trường hợp khẩn cấp bên đường kéo dài. \ n \ </w:t>
      </w:r>
      <w:r>
        <w:lastRenderedPageBreak/>
        <w:t>n3. Đèn pin: Đèn pin có pin dự phòng rất quan trọng trong trường hợp bạn cần thay lốp, kiểm tra động cơ hoặc báo hiệu trợ giúp vào ban đêm. \ n \ n4. Quần áo ấm và chăn: Trong trường hợp thời tiết lạnh bị hỏng, điều quan trọng là phải có quần áo ấm và chăn để giữ ấm cho bản thân và ngăn ngừa hạ thân nhiệt. \ n \ n5. Cáp nhảy: Pin chết là một vấn đề phổ biến trên ô tô và cáp nhảy có thể giúp bạn quay trở lại đường nếu một người lái xe khác sẵn sàng cho bạn khởi động nhanh. \ n \ n6. Bộ công cụ: Một bộ công cụ cơ bản với các công cụ thiết yếu như tuốc nơ vít, kìm và cờ lê có thể hữu ích cho việc sửa chữa ô tô nhỏ. \ n \ n7. Tam giác cảnh báo hoặc pháo sáng: Chúng có thể được sử dụng để cảnh báo những người lái xe khác về sự hiện diện của bạn bên đường và để giúp ngăn ngừa tai nạn. \ n \ n8. Máy cạo băng và xẻng tuyết: Nếu bạn sống trong một khu vực có mùa đông tuyết rơi, một máy cạo băng và xẻng tuyết có thể rất quan trọng trong trường hợp bạn cần đào xe ra khỏi tuyết. \ n \ n9. Lốp dự phòng và giắc cắm: Lốp bị xẹp là một vấn đề phổ biến khác của ô tô, và có lốp dự phòng và giắc cắm có thể giúp bạn trở lại đường nhanh chóng. \ n \ n10. Áo phản quang: Trong trường hợp bạn cần ra khỏi xe vào ban đêm, áo phản quang sẽ giúp bạn dễ nhìn thấy hơn với những người lái xe khác và có thể giúp ngăn ngừa tai nạn."}</w:t>
      </w:r>
    </w:p>
    <w:p w14:paraId="5C5A896E" w14:textId="77777777" w:rsidR="000E37FC" w:rsidRDefault="00D7765A">
      <w:r>
        <w:t>{"câu hỏi": "Mô tả phương trình tính khối lượng.", "câu trả lời": "Phương trình tính khối lượng là: khối lượng = mật độ x thể tích. Phương trình này cho thấy mối quan hệ giữa khối lượng của một vật thể, mật độ của nó (khối lượng trên một đơn vị thể tích) và thể tích của nó. Bằng cách sắp xếp lại phương trình, bạn cũng có thể tính mật độ hoặc thể tích của một đối tượng, với khối lượng của nó và biến khác. Phương trình này thường được sử dụng trong vật lý và hóa học và là một khái niệm cơ bản để hiểu các tính chất của vật chất."}</w:t>
      </w:r>
    </w:p>
    <w:p w14:paraId="18571A34" w14:textId="77777777" w:rsidR="000E37FC" w:rsidRDefault="00D7765A">
      <w:r>
        <w:t>{"question": "Khoanh tròn dạng động từ chính xác. - Con mèo (cào/cào) thảm.", "trả lời": "Con mèo cào/cào thảm."}</w:t>
      </w:r>
    </w:p>
    <w:p w14:paraId="6094FD2D" w14:textId="77777777" w:rsidR="000E37FC" w:rsidRDefault="00D7765A">
      <w:r>
        <w:t>{"question": "Phân loại những điều sau đây như một danh từ cụ thể hoặc trừu tượng. - tàn nhẫn", "trả lời": "Danh từ trừu tượng"}</w:t>
      </w:r>
    </w:p>
    <w:p w14:paraId="4EC1A1B4" w14:textId="77777777" w:rsidR="000E37FC" w:rsidRDefault="00D7765A">
      <w:r>
        <w:t>{"question": "Tìm từ đồng nghĩa với \"abhor\".", "answer": "Một số từ đồng nghĩa với \"abhor\" bao gồm deghét, ghê tởm, ghét, khinh miệt và abominate."}</w:t>
      </w:r>
    </w:p>
    <w:p w14:paraId="756567FB" w14:textId="77777777" w:rsidR="000E37FC" w:rsidRDefault="00D7765A">
      <w:r>
        <w:t>{"question": "Tạo thành từ trái nghĩa với \"abundant\".", "answer": "Từ trái nghĩa của \"abundant\" là \"khan hiếm\"."}</w:t>
      </w:r>
    </w:p>
    <w:p w14:paraId="4E52F01C" w14:textId="77777777" w:rsidR="000E37FC" w:rsidRDefault="00D7765A">
      <w:r>
        <w:t>{"câu hỏi": "Tạo một cuộc trò chuyện thân thiện với khách hàng. - Xin chào, tôi có thể giúp gì cho bạn?", "trả lời": "Xin chào! Cảm ơn bạn đã liên hệ với tôi. Tôi ở đây để hỗ trợ bạn với bất kỳ câu hỏi hoặc mối quan tâm nào bạn có thể có. Hôm nay cậu có cần trợ giúp gì cụ thể không?"}</w:t>
      </w:r>
    </w:p>
    <w:p w14:paraId="5ED2399D" w14:textId="77777777" w:rsidR="000E37FC" w:rsidRDefault="00D7765A">
      <w:r>
        <w:t xml:space="preserve">{"câu hỏi": "Giải thích cho tôi cách thức hoạt động của rừng nhiệt đới.", "câu trả lời": "Rừng nhiệt đới là một khu rừng rậm rạp, thường được tìm thấy gần xích đạo, nơi lượng mưa ổn định và dồi dào trong suốt cả năm. Những khu rừng này là nơi sinh sống đa dạng của thực vật và động vật và đóng một vai trò quan trọng trong việc điều chỉnh khí hậu Trái đất. Trong một khu rừng nhiệt đới, lượng mưa được thu thập bởi lớp tán cây rậm rạp, được tạo thành từ lá và cành của cây cao. Nước sau đó dần dần chảy xuống qua các lớp khác nhau của rừng, </w:t>
      </w:r>
      <w:r>
        <w:lastRenderedPageBreak/>
        <w:t>được sử dụng bởi thực vật và động vật trên đường đi. Nước đến đáy rừng sau đó được đất hấp thụ hoặc chảy vào suối và sông, giúp duy trì sự cân bằng tinh tế của hệ sinh thái rừng. Thực vật đóng một vai trò quan trọng trong rừng nhiệt đới bằng cách giải phóng oxy và hấp thụ carbon dioxide thông qua quá trình quang hợp. Chất phân hủy của thực vật và động vật cung cấp chất dinh dưỡng cho đất, hỗ trợ sự phát triển của cây mới. Đời sống thực vật dày đặc cũng giúp ổn định đất và chống xói mòn.\n\nĐộng vật cũng đóng một vai trò quan trọng trong rừng nhiệt đới. Nhiều động vật hỗ trợ thụ phấn cho cây và rải hạt giống của chúng. Côn trùng, chim và động vật có vú đều giúp duy trì sự cân bằng tinh tế của hệ sinh thái bằng cách kiểm soát quần thể của các loài khác. Tóm lại, rừng nhiệt đới là một hệ sinh thái phức tạp và năng động, nơi chu trình nước, thực vật và động vật đều được kết nối với nhau và làm việc cùng nhau để duy trì sự cân bằng tinh tế. Rừng mưa nhiệt đới cũng có tác động đáng kể đến khí hậu toàn cầu bằng cách điều chỉnh nhiệt độ, độ ẩm và hấp thụ carbon dioxide."}</w:t>
      </w:r>
    </w:p>
    <w:p w14:paraId="41F914E6" w14:textId="77777777" w:rsidR="000E37FC" w:rsidRDefault="00D7765A">
      <w:r>
        <w:t>{"question": "So sánh và đối chiếu hai ký tự trong một cuốn sách. - Harry Potter và Chúa tể Voldemort", "trả lời": "Harry Potter và Chúa tể Voldemort là hai trong số những nhân vật trung tâm nhất trong bộ truyện Harry Potter của JK Rowling. Theo nhiều cách, xung đột giữa hai người thúc đẩy câu chuyện của bộ truyện. \ n \ n Một điểm khác biệt lớn giữa Harry và Voldemort là tính cách của họ. Harry được thể hiện là người dũng cảm, tốt bụng và vị tha. Anh ta thường mạo hiểm sự an toàn của chính mình để bảo vệ người khác và đấu tranh cho những gì anh ta tin là đúng. Mặt khác, Voldemort tàn nhẫn, ích kỷ và khao khát quyền lực. Anh ta tin vào sự vượt trội của các pháp sư thuần huyết và sẽ không dừng lại ở bất cứ điều gì để giành được quyền lực và kiểm soát thế giới phù thủy. \ n \ n Một sự khác biệt khác giữa hai nhân vật là sự giáo dục của họ. Harry được nuôi dưỡng bởi người dì và người chú bỏ bê và ngược đãi của mình, người khiến anh cảm thấy không mong muốn và không được yêu thương. Mặc dù vậy, anh quản lý để duy trì một la bàn đạo đức và vẫn là một người tốt. Voldemort, mặt khác, được nuôi dưỡng trong một trại trẻ mồ côi sau khi mẹ anh qua đời và cha anh bỏ rơi anh. Anh bị ám ảnh bởi di sản của mình và khao khát trở thành phù thủy quyền năng nhất mọi thời đại. Việc thiếu tình yêu và sự kết nối trong thời thơ ấu của anh ấy đã đóng một vai trò quan trọng trong việc định hình nhân vật phản diện của anh ấy \ n \ n \ nMột điểm tương đồng giữa Harry và Voldemort là cả hai đều là những pháp sư rất mạnh mẽ. Cả hai đều sở hữu khả năng ma thuật đặc biệt và có hiểu biết sâu sắc về phép thuật, bùa chú và các khía cạnh khác của thế giới phù thủy. Ngoài ra, cả hai nhân vật đều có mối liên hệ sâu sắc với Trường Phù thủy và Pháp sư Hogwarts, nơi cả hai đều theo học và nơi diễn ra nhiều hành động trong truyện. Nhìn chung, Harry và Voldemort đại diện cho hai mặt đối lập của quang phổ thiện và ác. Tính cách, sự giáo dục và niềm tin của họ rất khác nhau, nhưng họ bị ràng buộc bởi khả năng phép thuật và mối liên hệ của họ với Hogwarts. Xung đột giữa hai nhân vật này thúc đẩy câu chuyện trung tâm của bộ truyện Harry Potter."}</w:t>
      </w:r>
    </w:p>
    <w:p w14:paraId="0BA3A5BB" w14:textId="77777777" w:rsidR="000E37FC" w:rsidRDefault="00D7765A">
      <w:r>
        <w:t>{"câu hỏi": "Câu trả lời tốt cho "Tôi không thích cách bạn nói chuyện với tôi" là gì? - Tôi không thích cách bạn nói chuyện với tôi.", "Trả lời": "Tôi xin lỗi nếu giọng điệu hoặc lựa chọn từ ngữ của tôi không theo ý thích của bạn. Là một AI, tôi cố gắng giao tiếp hiệu quả và xin vui lòng cho tôi biết cách tôi có thể cải thiện cách tôi tương tác với bạn."}</w:t>
      </w:r>
    </w:p>
    <w:p w14:paraId="2019B92C" w14:textId="77777777" w:rsidR="000E37FC" w:rsidRDefault="00D7765A">
      <w:r>
        <w:lastRenderedPageBreak/>
        <w:t>{"câu hỏi": "Kể tên một tác phẩm nghệ thuật nổi tiếng.", "câu trả lời": "Một tác phẩm nghệ thuật nổi tiếng là "Mona Lisa" của Leonardo da Vinci."}</w:t>
      </w:r>
    </w:p>
    <w:p w14:paraId="15E19658" w14:textId="77777777" w:rsidR="000E37FC" w:rsidRDefault="00D7765A">
      <w:r>
        <w:t>{"câu hỏi": "Viết kịch bản cho cuộc cãi vã của một cặp vợ chồng.", "Trả lời": "[Cảnh: Nhà bếp]\n\nTom: (thở dài) Tại sao bạn lại mua nhiều chuối như vậy?\n\nJane: (phòng thủ) Ý bạn là gì? Tôi nghĩ bạn thích chuối.\n\nTom: (mỉa mai) Tôi thích chuối, nhưng không phải là toàn bộ đội quân của chúng.\n\nJane: (bực mình) Chà, xin lỗi vì đã cố gắng suy nghĩ trước và mua đồ ăn nhẹ lành mạnh cho chúng tôi.\n\nTom: (buồn) Điều đó không phải là vấn đề, Jane. Chúng tôi luôn vứt chúng đi, và thật lãng phí tiền bạc. \ n \ nJane: (tức giận) Ồ, và bây giờ bạn quan tâm đến việc lãng phí tiền bạc? Còn tất cả những trò chơi điện tử bạn tiếp tục mua thì sao?\n\nTom: (phòng thủ) Điều đó \ u2019s khác nhau. Tôi thực sự sử dụng những thứ đó.\n\nJane: (chế giễu) Ồ chắc chắn, bạn sử dụng chúng để lãng phí hàng giờ trong cuộc sống của mình thay vì dành thời gian cho tôi.\n\nTom: (tổn thương) Điều đó không công bằng, Jane. Bạn biết tôi đã làm việc chăm chỉ như thế nào. \ n \ nJane: (thở dài) Tôi biết, tôi \ u2019m xin lỗi. Nó \u2019s chỉ bực bội.\n\nTom: (bình tĩnh lại) Được rồi, chúng ta đừng tranh cãi về thứ ngớ ngẩn như chuối. Hãy lập danh sách mua sắm vào lần tới, để chúng ta có thể thống nhất về những gì chúng ta thực sự cần.\n\nJane: (cười) Đó là một ý tưởng hay. Anh yêu em.\n\nTom: (cười lại) Anh cũng yêu em.\n\n[Cảnh cuối]"}</w:t>
      </w:r>
    </w:p>
    <w:p w14:paraId="0A515AC8" w14:textId="77777777" w:rsidR="000E37FC" w:rsidRDefault="00D7765A">
      <w:r>
        <w:t>{"câu hỏi": "Tạo truyện ngắn lấy bối cảnh trong rừng.", "trả lời": "Ngày xửa ngày xưa, trong một khu rừng rậm rạp và tươi tốt, có một gia đình hươu sống. Họ lang thang tự do dưới tán cây, tận hưởng hương vị ngọt ngào của cỏ tươi và làn gió mát thì thầm qua những chiếc lá. Nhưng một ngày nọ, chú nai con út, Bambi, đi lạc quá xa khỏi sự an toàn của gia đình. Anh ta lạc lối và sợ hãi, được bao quanh bởi những cái cây cao chót vót và những âm thanh xa lạ của khu rừng. Khi màn đêm buông xuống và bóng tối bao trùm khu rừng, Bambi cuộn tròn dưới một bụi cây, run rẩy và cô đơn. Nhưng sau đó, một ánh sáng dịu dàng xuất hiện ở phía xa. Đó là một nhóm đom đóm, thắp sáng con đường để Bambi tìm đường trở về với gia đình. Con nai nhỏ bé đi theo vệt sáng, trái tim tràn đầy hy vọng khi chạy về phía hơi ấm của vòng tay mẹ mình. Với sự giúp đỡ của đom đóm, Bambi được đoàn tụ với gia đình,  Thượng lộ bình an. Từ đó trở đi, cậu không bao giờ đi lạc quá xa khỏi họ.\n\nVà vì vậy, khu rừng tiếp tục phát triển mạnh, một nơi kỳ diệu và kỳ diệu, nơi mà ngay cả những sinh vật nhỏ nhất cũng có thể tìm thấy một bàn tay giúp đỡ."}</w:t>
      </w:r>
    </w:p>
    <w:p w14:paraId="6E144F98" w14:textId="77777777" w:rsidR="000E37FC" w:rsidRDefault="00D7765A">
      <w:r>
        <w:t xml:space="preserve">{"câu hỏi": "Xếp hạng các môn thể thao sau theo thứ tự độ khó. - Bóng rổ, quần vợt, bóng đá", "đáp án": "Mức độ khó mang tính chủ quan và có thể thay đổi đáng kể tùy thuộc vào nhiều yếu tố khác nhau như trình độ kỹ năng, thể lực, kinh nghiệm cá nhân. Tuy nhiên, dựa trên các yêu cầu và thử thách chung của các môn thể thao này, chúng ta có thể chỉ định thứ tự độ khó gần đúng: \ n \ n1. Quần vợt\n2. Bóng đá\n3. Bóng rổ thường được coi là một trong những môn thể thao thách thức nhất, do nhu cầu về kỹ năng kỹ thuật, phản xạ nhanh và mức độ thể lực cao. Phải luyện tập đáng kể để học cách giao bóng, đánh thuận tay hoặc trái tay một cách chính xác và phản ứng nhanh trên lưới. \n \ nSoccer có ít kỹ thuật hơn nhưng đòi hỏi sức chịu đựng, sự nhanh nhẹn và phối hợp cao vì nó đòi hỏi rất nhiều nỗ lực thể chất và chạy không ngừng trong một khoảng thời gian dài. Bóng rổ theo sau bởi vì, trong </w:t>
      </w:r>
      <w:r>
        <w:lastRenderedPageBreak/>
        <w:t>khi nó cũng đòi hỏi kỹ năng thể chất và kỹ thuật đáng kể, nó dễ tha thứ hơn một chút cho người mới bắt đầu chạy ít hơn và diện tích chơi nhỏ hơn dẫn đến ít mệt mỏi hơn."}</w:t>
      </w:r>
    </w:p>
    <w:p w14:paraId="1C3E691D" w14:textId="77777777" w:rsidR="000E37FC" w:rsidRDefault="00D7765A">
      <w:r>
        <w:t>{"câu hỏi": "Ve sầu thường xuất hiện khi nào?", "trả lời": "Ve sầu là loài côn trùng thường xuất hiện với số lượng lớn hàng năm hoặc theo chu kỳ nhiều năm có thể dự đoán được, tùy thuộc vào loài. Một số loài, được gọi là ve sầu hàng năm hoặc ve sầu ngày chó, xuất hiện hàng năm vào cuối mùa hè. Các loài khác, được gọi là ve sầu định kỳ, có sự xuất hiện đồng bộ, hàng loạt xảy ra theo lịch trình thường xuyên. Ví dụ, một số có chu kỳ 13 năm và chủ yếu được tìm thấy ở các vùng phía nam của Hoa Kỳ, trong khi những người khác có chu kỳ 17 năm và được tìm thấy ở phía đông của đất nước. Những con ve sầu định kỳ này thường xuất hiện vào đầu mùa hè, thường là vào tháng Năm hoặc tháng Sáu."}</w:t>
      </w:r>
    </w:p>
    <w:p w14:paraId="215350C8" w14:textId="77777777" w:rsidR="000E37FC" w:rsidRDefault="00D7765A">
      <w:r>
        <w:t>{"câu hỏi": "Cắt đôi câu này cho một tweet: - Tôi vừa mua một chiếc xe mới và tôi rất hào hứng khi lái nó!", "trả lời": "\"Tôi vừa mua một chiếc xe mới và rất vui mừng!\""}</w:t>
      </w:r>
    </w:p>
    <w:p w14:paraId="144EDAEE" w14:textId="77777777" w:rsidR="000E37FC" w:rsidRDefault="00D7765A">
      <w:r>
        <w:t>{"câu hỏi": "Gợi ý một cuốn sách hay để đọc.", "Trả lời": "Một cuốn sách rất được khuyến khích mà bạn có thể thích là "Sapiens\" của Yuval Noah Harari. Đó là một cuộc khám phá hấp dẫn và kích thích tư duy về lịch sử của loài người chúng ta, xem xét cách con người tiến hóa và tác động của chúng ta đối với thế giới xung quanh. Cuốn sách đi sâu vào mọi thứ từ sinh học đến văn hóa, kinh tế và chính trị, và vừa có nhiều thông tin vừa vô cùng hấp dẫn."}</w:t>
      </w:r>
    </w:p>
    <w:p w14:paraId="3031A0DF" w14:textId="77777777" w:rsidR="000E37FC" w:rsidRDefault="00D7765A">
      <w:r>
        <w:t>{"câu hỏi": "Máy tính xử lý thông tin như thế nào?", "Trả lời": "Máy tính xử lý thông tin bằng cách thao tác với các chữ số nhị phân, hoặc bit, được biểu diễn dưới dạng 0 hoặc 1. Thông tin này được xử lý bởi bộ xử lý trung tâm (CPU) của máy tính, chịu trách nhiệm thực hiện các hướng dẫn và thực hiện các phép tính. Khi dữ liệu được nhập vào máy tính, trước tiên nó được lưu trữ trong bộ nhớ của máy tính, chẳng hạn như bộ nhớ truy cập ngẫu nhiên (RAM). CPU sau đó truy cập dữ liệu này và xử lý nó theo các hướng dẫn được cung cấp bởi chương trình hoặc phần mềm đang được sử dụng. Các hướng dẫn này được viết bằng mã máy, là một loạt các chữ số nhị phân mà CPU có thể hiểu và thực thi. \ n \ n CPU được tạo thành từ hai thành phần chính: đơn vị điều khiển và đơn vị logic số học (ALU). Bộ điều khiển lấy các hướng dẫn từ bộ nhớ và giải mã chúng, trong khi ALU thực hiện xử lý dữ liệu thực tế bằng cách thực hiện các phép toán số học và logic. \ n \ n Khi dữ liệu đã được xử lý, kết quả được lưu trữ trở lại trong bộ nhớ và có thể được xuất ra thông qua thiết bị đầu ra, chẳng hạn như màn hình hoặc máy in. Toàn bộ quá trình nhập dữ liệu, lưu trữ dữ liệu trong bộ nhớ, xử lý dữ liệu bằng CPU và xuất ra kết quả được gọi là chu trình tìm nạp-thực thi."}</w:t>
      </w:r>
    </w:p>
    <w:p w14:paraId="7AF55EA1" w14:textId="77777777" w:rsidR="000E37FC" w:rsidRDefault="00D7765A">
      <w:r>
        <w:t>{"câu hỏi": "Ai đã vô địch FIFA World Cup 2018?", "câu trả lời": "FIFA World Cup 2018 đã được đội tuyển bóng đá quốc gia Pháp vô địch. Họ đã đánh bại Croatia trong trận chung kết với tỷ số 4-2 để giành danh hiệu World Cup thứ hai".</w:t>
      </w:r>
    </w:p>
    <w:p w14:paraId="323C3B9A" w14:textId="77777777" w:rsidR="000E37FC" w:rsidRDefault="00D7765A">
      <w:r>
        <w:t>{"question": "Tạo lời chào tùy chỉnh cho khách truy cập. - Tên khách là John.", "trả lời": "Xin chào John, chào mừng! Tôi rất vui vì bạn ở đây. Hôm nay ta có thể giúp ngươi như thế nào?"}</w:t>
      </w:r>
    </w:p>
    <w:p w14:paraId="4BC75930" w14:textId="77777777" w:rsidR="000E37FC" w:rsidRDefault="00D7765A">
      <w:r>
        <w:t xml:space="preserve">{"câu hỏi": "Tạo quy tắc xác thực dữ liệu cho trường tuổi của khách hàng.", "câu trả lời": "Đây là quy tắc xác thực dữ liệu đơn giản và hiệu quả cho trường tuổi của khách hàng:\n\n1. Trường chỉ có thể chấp nhận số nguyên.\n2. Giá trị tối thiểu cho trường là 0 và giá trị tối đa </w:t>
      </w:r>
      <w:r>
        <w:lastRenderedPageBreak/>
        <w:t>là 120. Bất kỳ giá trị nào nằm ngoài phạm vi này đều không được coi là hợp lệ.\n3. Trường này không thể để trống hoặc null.\n\nQuy tắc xác thực này có thể được thực hiện bằng cách kiểm tra giá trị đầu vào trong trường tuổi để đảm bảo nó là số nguyên dương từ 0 đến 120, bao gồm. Nếu giá trị đầu vào không đáp ứng tiêu chí này, một thông báo lỗi có thể được hiển thị yêu cầu người dùng nhập tuổi hợp lệ. Bằng cách sử dụng quy tắc này, chúng tôi có thể đảm bảo rằng tuổi của khách hàng là chính xác và trong phạm vi hợp lý."}</w:t>
      </w:r>
    </w:p>
    <w:p w14:paraId="39B562E6" w14:textId="77777777" w:rsidR="000E37FC" w:rsidRDefault="00D7765A">
      <w:r>
        <w:t>{"câu hỏi": "Đề xuất một từ thích hợp để điền vào chỗ trống. - Logo rực rỡ _____.", "trả lời": "chiếu sáng."}</w:t>
      </w:r>
    </w:p>
    <w:p w14:paraId="7E9FF0EF" w14:textId="77777777" w:rsidR="000E37FC" w:rsidRDefault="00D7765A">
      <w:r>
        <w:t>{"câu hỏi": "Giải thích cách trí tuệ nhân tạo đang được sử dụng trong giao thông vận tải.", "Trả lời": "Trí tuệ nhân tạo (AI) đã biến đổi nhiều khía cạnh của giao thông vận tải và tác động của nó sẽ tăng lên trong những năm tới. Dưới đây, tôi sẽ phác thảo một số cách chính mà AI hiện đang được sử dụng trong giao thông vận tải. \ n \ n1. Xe tự hành: Có lẽ ví dụ nổi tiếng nhất về AI đang được sử dụng trong giao thông vận tải là xe tự hành. Xe tự lái đã được thử nghiệm ở nhiều nơi trên thế giới và chúng dựa vào AI để đưa ra quyết định và điều hướng đường. Họ sử dụng cảm biến, máy ảnh và phần cứng khác để thu thập dữ liệu trong thời gian thực về môi trường xung quanh và dữ liệu này được xử lý bởi các hệ thống AI tinh vi để đưa ra quyết định về lái, tốc độ và phanh. Bảo trì dự đoán: AI có thể giúp phát hiện các vấn đề tiềm ẩn với phương tiện và cơ sở hạ tầng giao thông khác trước khi chúng trở thành vấn đề lớn. Cảm biến và các công cụ thu thập dữ liệu khác thu thập thông tin về hiệu suất của thiết bị và dữ liệu này được đưa vào các hệ thống AI có thể phân tích nó để xác định các mẫu chỉ ra sự cố có thể xảy ra hoặc các vấn đề khác. Điều này cho phép công việc bảo trì được thực hiện chủ động, giảm khả năng gián đoạn. \ n \ n3. Tối ưu hóa lưu lượng giao thông: AI đang được sử dụng để phân tích các mô hình giao thông và đưa ra quyết định theo thời gian thực để cải thiện lưu lượng xe. Ví dụ, AI có thể được sử dụng để điều chỉnh thời gian của đèn giao thông để đáp ứng với những thay đổi về lưu lượng giao thông hoặc để tìm các tuyến đường hiệu quả nhất cho các phương tiện. Điều này có thể giúp giảm tắc nghẽn và nâng cao hiệu quả của mạng lưới giao thông. \ n \ n4. Giao thông cá nhân hóa: AI có thể giúp điều chỉnh các dịch vụ vận chuyển theo nhu cầu cụ thể của từng hành khách. Ví dụ, các dịch vụ gọi xe như Uber và Lyft sử dụng AI để kết hợp hành khách với tài xế và để xác định các tuyến đường hiệu quả nhất. AI cũng có thể được sử dụng để cung cấp các đề xuất phù hợp cho các tùy chọn giao thông công cộng, dựa trên vị trí và điểm đến hiện tại của hành khách. Nhìn chung, AI đã được sử dụng theo nhiều cách khác nhau để cải thiện giao thông vận tải và có tiềm năng đáng kể cho sự đổi mới hơn nữa trong lĩnh vực này. Khi các hệ thống giao thông tiếp tục tích hợp các công nghệ AI, chúng ta có thể mong đợi sẽ thấy những cải tiến về hiệu quả, an toàn và trải nghiệm người dùng."}</w:t>
      </w:r>
    </w:p>
    <w:p w14:paraId="58EB09CB" w14:textId="77777777" w:rsidR="000E37FC" w:rsidRDefault="00D7765A">
      <w:r>
        <w:t xml:space="preserve">{"question": "Tìm các cạnh còn lại của một tam giác vuông bằng định lý Pythagoras. - Chiều dài của một cạnh là 5cm.", "đáp án": "Để tìm các cạnh còn lại của tam giác vuông bằng định lý Pythagoras, chúng ta cần biết cạnh cho là cạnh huyền hay một trong các chân của tam giác vuông. Định lý Pythagoras phát biểu rằng bình phương của cạnh huyền bằng tổng bình phương của hai cạnh còn lại. Điều này ngụ ý rằng:\n\nhypotenuse^2 = leg1^2 + leg2^2\n\nNếu chiều dài cho trước của 5cm là cạnh huyền, thì chúng ta có thể tìm thấy </w:t>
      </w:r>
      <w:r>
        <w:lastRenderedPageBreak/>
        <w:t>chiều dài của hai cạnh còn lại như sau:\nCho x và y là chiều dài của hai chân của tam giác vuông.\nSử dụng định lý Pythagoras ta có;\n\nx^2 + y^2 = 5^2\nNgụ ý rằng x^2 + y^2 = 25\nThật không may,  Chúng ta không thể giải cho x và y duy nhất từ phương trình này. \n\nNếu chiều dài đã cho là 5cm là một trong hai chân, thì chiều dài của chân kia và cạnh huyền có thể được tìm thấy như sau: \nCho x là chiều dài của chân kia và H là chiều dài của cạnh huyền. Sử dụng định lý Pythagoras, chúng ta có: \n\nH^2 = x^2 + 5^2\nNgụ ý rằng H^2 = x^2 + 25\nTừ đó, chúng ta có thể xác định độ dài của H cho độ dài của x. \n\nTóm lại, chúng ta không thể xác định duy nhất độ dài của các cạnh còn lại của tam giác vuông chỉ với một cạnh đã cho. Chúng ta cần một trong hai góc, hoặc liệu cạnh đã cho là cạnh huyền hay một trong hai chân."}</w:t>
      </w:r>
    </w:p>
    <w:p w14:paraId="4BE38C15" w14:textId="77777777" w:rsidR="000E37FC" w:rsidRDefault="00D7765A">
      <w:r>
        <w:t xml:space="preserve">{"câu hỏi": "Soạn một bài đăng trên blog về chủ đề \"Tại sao các công ty cần đầu tư vào đào tạo nhân viên".", "trả lời": "Trong môi trường kinh doanh có nhịp độ nhanh ngày nay, nhu cầu các công ty đầu tư vào đào tạo nhân viên chưa bao giờ quan trọng hơn. Các tổ chức không theo kịp các xu hướng, công nghệ và thực tiễn tốt nhất mới nhất có nguy cơ mất lợi thế cạnh tranh, trong khi những tổ chức đi trước đường cong gặt hái những lợi ích của việc tăng hiệu quả, năng suất và sự hài lòng của khách hàng. Dưới đây là một số lý do chính tại sao các công ty cần đầu tư vào đào tạo nhân viên. Nâng cao hiệu suất công việc: Lý do chính tại sao các công ty đầu tư vào đào tạo nhân viên là để cải thiện hiệu suất của lực lượng lao động của họ. Bằng cách cung cấp cho người lao động kiến thức, kỹ năng và khả năng cần thiết để thực hiện công việc của họ với hiệu quả tối đa, các tổ chức có thể tăng năng suất, giảm lỗi và lãng phí, và cuối cùng là tăng lợi nhuận của họ. \ n \ n2. Thu hút và giữ chân nhân tài hàng đầu: Trong thị trường lao động chặt chẽ ngày nay, sự cạnh tranh cho các tài năng hàng đầu rất khốc liệt, và một trong những yếu tố quyết định quan trọng đối với người tìm việc là cơ hội phát triển nghề nghiệp. Bằng cách đầu tư vào đào tạo nhân viên, các công ty có thể thu hút kem của vụ mùa và giữ chân nhân viên có hiệu suất cao, giảm doanh thu và chi phí liên quan đến tuyển dụng và đào tạo nhân viên mới. Thúc đẩy đổi mới: Đầu tư vào đào tạo nhân viên không chỉ cần thiết để nâng cao hiệu suất công việc và thu hút nhân tài hàng đầu, mà còn rất quan trọng để thúc đẩy sự đổi mới. Bằng cách cho nhân viên tiếp xúc với những ý tưởng, kỹ thuật và công nghệ mới, các công ty có thể khuyến khích tư duy vượt trội, dẫn đến sự phát triển của các sản phẩm, dịch vụ và mô hình kinh doanh mới. Cải thiện sự hài lòng của khách hàng: Nhân viên được đào tạo chuyên sâu có khả năng đáp ứng tốt hơn nhu cầu của khách hàng, dẫn đến tăng lòng trung thành và lặp lại kinh doanh. Bằng cách cung cấp cho người lao động kiến thức và kỹ năng cần thiết để cung cấp dịch vụ khách hàng cao cấp, các công ty có thể xây dựng thương hiệu, nâng cao danh tiếng và tăng lợi nhuận của họ. \ n \ n5. Tuân thủ các quy định: Nhiều ngành công nghiệp phải tuân theo các quy định nghiêm ngặt yêu cầu nhân viên phải được đào tạo một cách cụ thể. Bằng cách đầu tư vào đào tạo nhân viên, các công ty có thể đảm bảo tuân thủ các quy định này, tránh các khoản tiền phạt, hình phạt và thiệt hại danh tiếng tốn kém. Tóm lại, đầu tư vào đào tạo nhân viên không phải là một điều xa xỉ, mà là điều cần thiết cho các công ty muốn duy trì tính cạnh tranh trong môi trường kinh doanh ngày nay. Bằng cách đầu tư vào đào tạo nhân viên, các tổ chức có thể nâng cao hiệu suất công việc, thu hút và giữ chân nhân tài hàng đầu, thúc đẩy đổi mới, cải thiện sự hài lòng của khách hàng và tuân thủ các quy định. Cuối cùng, lợi tức đầu tư vào </w:t>
      </w:r>
      <w:r>
        <w:lastRenderedPageBreak/>
        <w:t>đào tạo nhân viên rất xứng đáng với chi phí ban đầu, mang lại lợi ích lâu dài cho các công ty ưu tiên phát triển chuyên môn cho lực lượng lao động của họ."}</w:t>
      </w:r>
    </w:p>
    <w:p w14:paraId="7381EB93" w14:textId="77777777" w:rsidR="000E37FC" w:rsidRDefault="00D7765A">
      <w:r>
        <w:t>{"question": "Tạo danh sách ba khoản đầu tư tiềm năng cho khách hàng. - Khách hàng là nhà đầu tư cá nhân có hồ sơ rủi ro trung bình.", "trả lời": "Dưới đây là ba ý tưởng đầu tư tiềm năng cho khách hàng có hồ sơ rủi ro trung bình:\n\n1. **Quỹ chỉ số hoặc ETF **: Các quỹ chỉ số hoặc ETF theo dõi một chỉ số thị trường rộng lớn như S&amp;P 500 thường được coi là có rủi ro vừa phải. Họ cung cấp sự đa dạng hóa và chi phí thấp hơn làm cho chúng phù hợp với các nhà đầu tư sẵn sàng chấp nhận rủi ro trung bình. \ n \ n2. **Cổ phiếu cổ tức**: Các công ty blue-chip có lịch sử trả cổ tức lâu dài có thể là một khoản đầu tư phù hợp cho người có hồ sơ rủi ro trung bình. Các công ty này thường ổn định về tài chính, được quản lý tốt và có thể cung cấp nguồn thu nhập ổn định trong dài hạn. **Quỹ tín thác đầu tư bất động sản (REIT)**: Đầu tư vào một quỹ tín thác đầu tư bất động sản được quản lý tốt có thể mang lại sự cân bằng tốt giữa rủi ro và phần thưởng cho nhà đầu tư. Các REIT đầu tư vào bất động sản thương mại và được yêu cầu trả 90% thu nhập chịu thuế của họ dưới dạng cổ tức, vì vậy họ có thể cung cấp nguồn thu nhập ổn định trong khi vẫn mang lại tiềm năng tăng giá vốn."}</w:t>
      </w:r>
    </w:p>
    <w:p w14:paraId="5A376076" w14:textId="77777777" w:rsidR="000E37FC" w:rsidRDefault="00D7765A">
      <w:r>
        <w:t>{"câu hỏi": "Phân tích lịch sử y tế của bệnh nhân và đưa ra chẩn đoán. - Bệnh nhân là nữ 35 tuổi, có tiền sử đau đầu nhẹ và đau lưng trên.", "trả lời": "Dựa trên thông tin được cung cấp, không thể đưa ra chẩn đoán xác định nếu không có thêm thông tin và thăm khám. Nhức đầu và đau lưng trên có thể có nhiều nguyên nhân và có thể liên quan đến các tình trạng tiềm ẩn khác nhau như căng thẳng, đau nửa đầu, tư thế xấu hoặc các vấn đề về cơ xương. Bệnh nhân nên tham khảo ý kiến chuyên gia chăm sóc sức khỏe để trải qua đánh giá và xét nghiệm thêm để xác định nguyên nhân gây ra các triệu chứng của mình và được điều trị thích hợp."}</w:t>
      </w:r>
    </w:p>
    <w:p w14:paraId="197C64AA" w14:textId="77777777" w:rsidR="000E37FC" w:rsidRDefault="00D7765A">
      <w:r>
        <w:t>{"question": "Tạo bảng phân cảnh cho một bộ phim ngắn về một con mèo. - Phim ngắn kể về một con mèo bị bỏ lại trong một thành phố trong ngày tận thế zombie.", "Trả lời": "1. Bộ phim ngắn mở đầu bằng những cảnh quay về cảnh quan thành phố hoang vắng, những chiếc xe bị bỏ hoang và những tòa nhà trống rỗng, khi sự im lặng kỳ lạ tràn ngập không khí. \n2. Máy ảnh sau đó cắt vào một con mèo nhỏ lang thang trên đường phố, tìm kiếm thức ăn và nơi trú ẩn trong khi tránh bầy zombie. \ n3. Con mèo đi qua một căn hộ trống và đi vào bên trong, làm cho nó thoải mái trong không gian vắng vẻ. \ n4. Ngày tháng trôi qua, con mèo đi lang thang trong căn hộ, ngủ trưa trên ghế sofa và chơi với bất cứ thứ gì nó có thể tìm thấy. \n5. Nhưng bất chấp những tiện nghi của ngôi nhà mới, con mèo có vẻ cô đơn, thường kêu meo meo và nhìn ra ngoài cửa sổ để tìm dấu hiệu của sự sống. \n6. Một ngày nọ, trong khi ra ngoài tìm kiếm thức ăn, con mèo nhìn thấy một nhóm nhỏ những người sống sót đang đi qua các đường phố, dẫn đầu bởi một cô gái trẻ. \n7. Con mèo quyết định đi theo họ, bám sát nhóm và kêu meo meo để thu hút sự chú ý của họ.\n8. Cả nhóm cuối cùng cũng chú ý đến con mèo và cô gái múc nó vào vòng tay của mình, cho nó một con vật cưng tốt. Con mèo rú lên với nội dung khi cuối cùng nó tìm thấy một ngôi nhà mới và sự đồng hành giữa những người sống sót. \ n10. Bộ phim ngắn kết thúc với cả nhóm, cùng với con mèo, tiếp tục cuộc hành trình của họ qua thành phố, tìm kiếm một nơi an toàn để xây dựng lại cuộc sống của họ."}</w:t>
      </w:r>
    </w:p>
    <w:p w14:paraId="542E8069" w14:textId="77777777" w:rsidR="000E37FC" w:rsidRDefault="00D7765A">
      <w:r>
        <w:lastRenderedPageBreak/>
        <w:t>{"question": "Tạo quảng cáo cho nền tảng truyền thông xã hội. - Nền tảng truyền thông xã hội là một trò chơi dựa trên trình duyệt.", "trả lời": "Tìm kiếm một trò chơi vui nhộn, dựa trên trình duyệt mà bạn có thể thưởng thức với bạn bè từ sự thoải mái trong phòng khách của bạn? Sau đó, nền tảng truyền thông xã hội của chúng tôi là nơi hoàn hảo cho bạn! Với trải nghiệm chơi game nhập vai của chúng tôi, bạn có thể tận hưởng hàng giờ giải trí, thách thức bạn bè trên bảng xếp hạng và kết nối với cộng đồng những người chơi cùng chí hướng. Hãy sẵn sàng cho hàng giờ vui vẻ không ngừng, không cần tải xuống hoặc cài đặt! Trải nghiệm sự phấn khích của nền tảng truyền thông xã hội của chúng tôi - đăng ký ngay hôm nay và bắt đầu chơi!"}</w:t>
      </w:r>
    </w:p>
    <w:p w14:paraId="17010DE5" w14:textId="77777777" w:rsidR="000E37FC" w:rsidRDefault="00D7765A">
      <w:r>
        <w:t>{"câu hỏi": "Thảo luận về tác động môi trường tiềm tàng của việc thay thế ô tô chạy bằng khí đốt truyền thống bằng xe điện.", "Trả lời": "Xe điện đã thu hút được rất nhiều sự chú ý trong những năm gần đây, vì chúng được coi là tốt hơn cho môi trường. Không giống như ô tô chạy bằng khí đốt truyền thống, xe điện không tạo ra khí thải ống xả, có nghĩa là chúng không thải ra các chất ô nhiễm có hại vào môi trường. Điều này có thể có tác động tích cực đáng kể đến chất lượng không khí ở khu vực thành thị, mang lại lợi ích cho cả con người và động vật hoang dã. Ngoài ra, xe điện tạo ra ít khí thải nhà kính hơn so với các đối tác chạy bằng khí đốt, ngay cả khi tính đến việc sạc. Điều này là do xe điện hiệu quả hơn trong việc chuyển đổi năng lượng thành chuyển động và vì chúng có thể sử dụng điện từ các nguồn tái tạo. Khi lưới điện tiếp tục xanh theo thời gian, có thể dự kiến rằng tác động tích cực của xe điện đối với môi trường sẽ tăng lên. Tuy nhiên, điều quan trọng cần lưu ý là việc sản xuất xe điện có thể có tác động môi trường cao hơn so với ô tô truyền thống, chủ yếu là do sản xuất pin lớn được sử dụng trong xe điện. Khai thác và chế biến các vật liệu được sử dụng trong pin có thể có tác động tiêu cực đến môi trường, bao gồm phá hủy môi trường sống, ô nhiễm nước và khí thải. Hơn nữa, việc xử lý các loại pin này khi hết tuổi thọ của chúng cũng có thể đặt ra những thách thức. Tóm lại, việc thay thế ô tô chạy bằng khí đốt truyền thống bằng xe điện có thể có tác động tích cực đến môi trường, đặc biệt là về mặt giảm ô nhiễm không khí và phát thải khí nhà kính. Tuy nhiên, để tối đa hóa lợi ích, điều quan trọng là phải xem xét toàn bộ vòng đời của xe điện, từ sản xuất đến thải bỏ. Điều đó có nghĩa là giảm thiểu tác động môi trường của việc sản xuất pin, đảm bảo rằng pin được tái chế đúng cách và hỗ trợ phát triển các nguồn năng lượng tái tạo để cung cấp năng lượng cho xe điện.</w:t>
      </w:r>
    </w:p>
    <w:p w14:paraId="1E7EC430" w14:textId="77777777" w:rsidR="000E37FC" w:rsidRDefault="00D7765A">
      <w:r>
        <w:t xml:space="preserve">{"câu hỏi": "Sáng tác một bài tiểu luận 500 từ về các chủ đề cô đơn được tiết lộ trong tiểu thuyết của Ernest Hemingway \"Ông già và biển".", "câu trả lời": "Tiểu thuyết của Ernest Hemingway \"Ông già và biển" là một câu chuyện sâu sắc về một ngư dân già và cuộc đấu tranh không ngừng nghỉ của anh ta để bắt một con cá marlin khổng lồ. Về cốt lõi, cuốn tiểu thuyết vật lộn với các chủ đề nặng nề về sự tồn tại của con người, chẳng hạn như lòng can đảm, sức chịu đựng và quyết tâm, tất cả được đặt trong bối cảnh của một thế giới tự nhiên không khoan nhượng. Nhưng đan xen xuyên suốt cuốn tiểu thuyết là một lời bình luận tinh tế nhưng mạnh mẽ về chủ đề cô đơn tràn ngập. Ngay từ đầu, người đọc được giới thiệu với Santiago, ông già cùng tên, người đã trải qua 84 ngày mà không bắt được một con cá nào. Vai diễn Santiago của Hemingway là một người đàn ông không chỉ bị cô lập về thể chất, sống một mình trong một túp lều nhỏ và dành nhiều ngày một mình trên biển, mà còn bị cô lập về mặt cảm xúc. Anh ta nói với chính mình bằng giọng điệu im lặng, mơ ước về tuổi trẻ của </w:t>
      </w:r>
      <w:r>
        <w:lastRenderedPageBreak/>
        <w:t>mình, và chỉ có một người bạn - một cậu bé tên là Manolin, người bị cha mẹ cấm đi cùng ông già trong các chuyến thám hiểm câu cá. \n \ nHemingway sử dụng nhân vật của Santiago để tiết lộ cảm giác cô đơn sâu sắc đi kèm với tuổi già. Khi bản chất nghề nghiệp của ông già buộc anh ta vào một cuộc sống đơn độc, anh ta phải vật lộn với những hối tiếc của quá khứ và cảm giác cô lập tràn ngập xác định hiện tại của anh ta. Hemingway dường như gợi ý rằng, khi chúng ta già đi, và khi thế giới xung quanh chúng ta bắt đầu biến mất, sự cô đơn trở thành một phần không thể tránh khỏi trong sự tồn tại của chúng ta. Nhưng chủ đề về sự cô đơn trong "Ông già và biển cả" vượt ra ngoài sự cô đơn hiện sinh của tuổi già. Hemingway cũng sử dụng cuốn tiểu thuyết để chạm vào trải nghiệm phổ quát về sự cô đơn đi kèm với tình trạng con người. Cuộc đấu tranh của ông già để bắt con cá marlin khổng lồ là một phép ẩn dụ cho cuộc đấu tranh của con người để tìm ý nghĩa trong một thế giới cô đơn và thờ ơ. Quyết tâm của ngư dân không để con cá đi, bất chấp những khó khăn không thể vượt qua chống lại anh ta, phản ánh mong muốn bẩm sinh của con người để vượt qua sự cô đơn nghiền nát của sự tồn tại bằng cách phấn đấu cho một cái gì đó lớn hơn, một cái gì đó mang lại cho cuộc sống của chúng ta ý nghĩa và mục đích. Thêm vào đó, Hemingway cũng đi sâu vào chủ đề cô đơn xuất phát từ việc theo đuổi ước mơ của một người. Ước mơ của Santiago là bắt được con cá marlin khổng lồ, một giấc mơ mà anh sẵn sàng mạo hiểm mạng sống của mình. Trong quá trình đó, anh ta tách mình ra khỏi những ngư dân khác, những người chế giễu anh ta và coi anh ta là một di tích của một thời đại đã qua"}</w:t>
      </w:r>
    </w:p>
    <w:p w14:paraId="00392F8C" w14:textId="77777777" w:rsidR="000E37FC" w:rsidRDefault="00D7765A">
      <w:r>
        <w:t>{"câu hỏi": "Nhóm các thành phần sau thành các món ăn mặn và ngọt. - Trứng, dầu ô liu, bột mì, đường", "trả lời": "Món mặn: \n- Trứng\n- Dầu ô liu\n\nMón ngọt:\n- Bột\n- Đường"}</w:t>
      </w:r>
    </w:p>
    <w:p w14:paraId="2CE1B3A0" w14:textId="77777777" w:rsidR="000E37FC" w:rsidRDefault="00D7765A">
      <w:r>
        <w:t>{"câu hỏi": "Giải thích cách chính quyền của Tổng thống Dwight D. Eisenhower đã giúp thu hẹp khoảng cách giữa Hoa Kỳ và Liên Xô trong Chiến tranh Lạnh.", "Trả lời": "Trong nhiệm kỳ tổng thống của mình, Dwight D. Eisenhower là công cụ giảm bớt căng thẳng giữa Hoa Kỳ và Liên Xô trong Chiến tranh Lạnh. Một trong những cách quan trọng mà ông đã làm điều này là thông qua chính sách "chung sống hòa bình". Cách tiếp cận này nhằm giảm nguy cơ xung đột và thúc đẩy hợp tác giữa hai siêu cường. Chính quyền của Eisenhower đã theo đuổi một số sáng kiến để thu hẹp khoảng cách giữa Hoa Kỳ và Liên Xô. Năm 1955, ông khởi xướng đề xuất "Bầu trời mở", kêu gọi các chuyến bay trinh sát trên không lẫn nhau trên cả hai nước để thúc đẩy tính minh bạch và xây dựng lòng tin. Mặc dù Liên Xô bác bỏ đề xuất này, nhưng nó đã đặt nền móng cho các thỏa thuận kiểm soát vũ khí trong tương lai. Năm 1959, Eisenhower mời Thủ tướng Liên Xô Nikita Khrushchev đến thăm Hoa Kỳ. Đây là chuyến thăm đầu tiên của một nhà lãnh đạo Liên Xô tới Hoa Kỳ, và nó cho phép hai nhà lãnh đạo tham gia vào các cuộc đàm phán trực tiếp, giảm hiểu lầm và mở các kênh liên lạc. Chính quyền của Eisenhower cũng theo đuổi trao đổi văn hóa và khoa học với Liên Xô. Ví dụ, hai nước đã trao đổi sinh viên, nghệ sĩ và nhà khoa học, cho phép tăng cường hiểu biết và hợp tác. Nhìn chung, hành động của Tổng thống Eisenhower đã giúp thiết lập một nền tảng cho sự chung sống hòa bình giữa Hoa Kỳ và Liên Xô. Bất chấp những căng thẳng đang diễn ra, những nỗ lực này đã giúp giảm nguy cơ xung đột và thu hẹp khoảng cách giữa hai siêu cường trong Chiến tranh Lạnh.</w:t>
      </w:r>
    </w:p>
    <w:p w14:paraId="69B4C994" w14:textId="77777777" w:rsidR="000E37FC" w:rsidRDefault="00D7765A">
      <w:r>
        <w:lastRenderedPageBreak/>
        <w:t>{"question": "Tìm số hạng thứ 6 của chuỗi sau. - 3, 6, 10, 15...", "trả lời": "Dãy xuất hiện theo một mẫu trong đó mỗi số hạng được tìm thấy bằng cách thêm một số nguyên tăng dần vào số hạng trước (3 + 3 = 6, 6 + 4 = 10, 10 + 5 = 15...). \n\nGiả sử mô hình này tiếp tục, chúng ta có thể tìm thấy các số hạng tiếp theo của chuỗi:\n- Số hạng thứ 5 là 15 + 6 = 21.\n- Số hạng thứ 6 là 21 + 7 = 28.\n\nDo đó, số hạng thứ 6 của dãy 3, 6, 10, 15, ... là 28."}</w:t>
      </w:r>
    </w:p>
    <w:p w14:paraId="57A633CB" w14:textId="77777777" w:rsidR="000E37FC" w:rsidRDefault="00D7765A">
      <w:r>
        <w:t>{"câu hỏi": "Viết lại bài thơ "Linh hồn tôi xây dựng một nhà thờ" theo cách nói của riêng bạn. - Linh hồn tôi xây dựng một nhà thờ \nby Carl Sandburg\n\nSương mù đến \ chân mèo không nhỏ", "câu trả lời": "Linh hồn tôi xây dựng một nhà thờ lớn \ n \ n\nby Carl Sandburg (viết lại) \ n \ n Khói mù đến \ nvới bàn chân mèo con dịu dàng."}</w:t>
      </w:r>
    </w:p>
    <w:p w14:paraId="1E1DC458" w14:textId="77777777" w:rsidR="000E37FC" w:rsidRDefault="00D7765A">
      <w:r>
        <w:t>{"câu hỏi": "Phương pháp hiệu quả nhất để kìm nén những suy nghĩ tiêu cực là gì?", "Trả lời": "Một phương pháp hiệu quả để kìm nén những suy nghĩ tiêu cực liên quan đến một kỹ thuật gọi là liệu pháp hành vi nhận thức (CBT). Loại trị liệu này tập trung vào việc xác định và thách thức các kiểu suy nghĩ tiêu cực, và thay thế chúng bằng những suy nghĩ tích cực và cân bằng hơn. Điều này có thể được thực hiện bởi: \ n \ n1. Xác định các kiểu suy nghĩ tiêu cực: Nhận ra khi nào và làm thế nào những suy nghĩ tiêu cực phát sinh là bước đầu tiên để thay đổi chúng. Giữ một nhật ký suy nghĩ có thể hữu ích cho việc này. \ n \ n2. Thách thức những suy nghĩ tiêu cực: Một khi những suy nghĩ tiêu cực đã được xác định, điều quan trọng là phải thách thức chúng. Điều này có thể được thực hiện bằng cách đặt câu hỏi như, "Suy nghĩ này dựa trên sự thật hay cảm xúc?" hoặc "Có bằng chứng nào hỗ trợ suy nghĩ này không?\"\n\n3. Thay thế những suy nghĩ tiêu cực: Sau khi thách thức những suy nghĩ tiêu cực, điều quan trọng là thay thế chúng bằng những suy nghĩ tích cực và thực tế hơn. Ví dụ, thay vì suy nghĩ "Tôi là một kẻ thất bại", một suy nghĩ cân bằng hơn có thể là, "Tôi có thể đã phạm sai lầm, nhưng điều đó không khiến tôi thất bại." \ n \ nCBT có thể được thực hiện với sự giúp đỡ của chuyên gia sức khỏe tâm thần hoặc thông qua các kỹ thuật tự giúp đỡ như sách hoặc tài nguyên trực tuyến. Điều quan trọng cần lưu ý là mọi người đều khác nhau và những gì phù hợp với người này có thể không hiệu quả với người khác. Nếu những suy nghĩ tiêu cực vẫn tồn tại, có thể hữu ích khi tìm kiếm sự hướng dẫn của một chuyên gia sức khỏe tâm thần."}</w:t>
      </w:r>
    </w:p>
    <w:p w14:paraId="77023663" w14:textId="77777777" w:rsidR="000E37FC" w:rsidRDefault="00D7765A">
      <w:r>
        <w:t>{"question": "Phép toán \u2299 được định nghĩa là a \u2299 b = a + 3a/2b. Giá trị của 8 \u2299 6 là bao nhiêu?", "trả lời": "Chúng ta có 8\u2299 6 = 8+3(8)/2(6) = 8+2 = 10."}</w:t>
      </w:r>
    </w:p>
    <w:p w14:paraId="2AED6CAD" w14:textId="77777777" w:rsidR="000E37FC" w:rsidRDefault="00D7765A">
      <w:r>
        <w:t>{"question": "Phân tích kết quả của các điểm thi sau. - 90, 86, 75, 63", "đáp án": "Dựa trên điểm thi đã cho, điểm cao nhất trong nhóm là 90 trong khi điểm thấp nhất là 63. Điểm trung bình được tính bằng cách cộng tất cả các điểm và sau đó chia cho số điểm, kết quả là trung bình là 78,5. Nói chung, điểm số dao động từ trên trung bình đến dưới trung bình một chút, với phần lớn điểm số rơi vào phạm vi trên trung bình."}</w:t>
      </w:r>
    </w:p>
    <w:p w14:paraId="716EF44C" w14:textId="77777777" w:rsidR="000E37FC" w:rsidRDefault="00D7765A">
      <w:r>
        <w:t xml:space="preserve">{"câu hỏi": "Cung cấp danh sách các khuyến nghị để giảm lượng khí thải từ giao thông vận tải.", "trả lời": "1. **Chuyển sang xe phát thải thấp**: Khuyến khích sử dụng xe điện hoặc hybrid, tạo ra ít khí thải nhà kính hơn so với các phương tiện chạy bằng khí đốt truyền thống.\n\n2. **Sử dụng phương tiện giao thông công cộng**: Khuyến khích sử dụng phương tiện giao thông công cộng, chẳng hạn như xe buýt, xe lửa và tàu điện ngầm, có thể làm giảm </w:t>
      </w:r>
      <w:r>
        <w:lastRenderedPageBreak/>
        <w:t>đáng kể lượng khí thải từ phương tiện cá nhân. **Thúc đẩy đi chung xe và đi chung xe**: Khuyến khích đi chung xe hoặc đi chung xe, trong đó nhiều người chia sẻ một chuyến đi trong một chiếc xe, giảm số lượng phương tiện trên đường và do đó phát thải. \ n \ n4. ** Khuyến khích đi xe đạp và đi bộ **: Thúc đẩy việc sử dụng xe đạp và đi bộ như một phương tiện di chuyển cho các chuyến đi ngắn, đặc biệt là ở khu vực thành thị. \n\n5. ** Cải thiện lưu lượng giao thông **: Thực hiện các hệ thống quản lý giao thông và thay đổi cơ sở hạ tầng để cải thiện lưu lượng giao thông và giảm tắc nghẽn, dẫn đến giảm lượng khí thải. \ n \ n6. **Thúc đẩy làm việc từ xa**: Khuyến khích người sử dụng lao động cho phép nhân viên của họ làm việc tại nhà, do đó giảm nhu cầu vận chuyển và do đó giảm lượng khí thải. \ n \ n7. **Tăng hiệu quả nhiên liệu**: Khuyến khích sử dụng các phương tiện tiết kiệm nhiên liệu và áp dụng các phương pháp lái xe tiết kiệm nhiên liệu, chẳng hạn như tránh chạy không tải quá mức và tăng tốc mạnh. \n\n8. **Thực hiện định giá đường bộ**: Thực hiện các cơ chế định giá đường bộ, chẳng hạn như phí tắc nghẽn, để giảm số lượng phương tiện trên đường và do đó giảm lượng khí thải. \ n \ n9. **Đầu tư vào cơ sở hạ tầng giao thông thay thế **: Đầu tư vào cơ sở hạ tầng cho các lựa chọn giao thông thay thế, chẳng hạn như làn đường dành cho xe đạp và lối đi dành cho người đi bộ, để khuyến khích sử dụng chúng và giảm sự phụ thuộc vào phương tiện cá nhân. \ n \ n10. **Giáo dục về tác động của khí thải giao thông**: Thúc đẩy các chương trình giáo dục nâng cao nhận thức về tác động của khí thải giao thông đối với môi trường và các hành động mà các cá nhân có thể thực hiện để giảm lượng khí thải của họ."}</w:t>
      </w:r>
    </w:p>
    <w:p w14:paraId="489F0471" w14:textId="77777777" w:rsidR="000E37FC" w:rsidRDefault="00D7765A">
      <w:r>
        <w:t xml:space="preserve">{"câu hỏi": "Viết một bài báo dài 3 trang thảo luận về tác động của COVID-19 đối với nền kinh tế toàn cầu", "câu trả lời": "Thế giới đã trải qua nhiều thập kỷ đại dịch và sự xuất hiện của COVID-19 đã khiến nền kinh tế toàn cầu quỳ gối theo những cách mà không ai có thể lường trước hoặc ngăn chặn. Virus lây lan nhanh chóng trên toàn cầu từ cuối năm 2019 lên đến đỉnh điểm là các biện pháp an toàn và sức khỏe nghiêm ngặt khiến hầu hết các hoạt động kinh tế bị đình trệ, dẫn đến suy thoái đột ngột. Thậm chí hơn một năm sau, các tác động của virus vẫn đang được cảm nhận trên toàn cầu và hầu như không có khu vực kinh tế nào tránh khỏi. Bài viết này sẽ khám phá tác động của đại dịch COVID-19 đối với nền kinh tế toàn cầu.\n\nTỷ lệ thất nghiệp đã tăng vọt trên toàn thế giới khi các ngành như hàng không, khách sạn và du lịch phải tạm dừng hoạt động. Mất việc làm trong số những người lao động được trả lương thấp hơn, đặc biệt là trong các ngành dịch vụ đối mặt với khách hàng, đã dẫn đến sự gia tăng mạnh về mức độ nghèo đói toàn cầu. Trên thực tế, theo Ngân hàng Thế giới, đại dịch ước tính đã đẩy thêm từ 119 đến 124 triệu người vào cảnh nghèo cùng cực chỉ trong năm 2020. Các doanh nghiệp vừa và nhỏ, là những nhà tuyển dụng lớn trên toàn cầu, đặc biệt bị ảnh hưởng nặng nề. Theo một phân tích của Ngân hàng Thế giới, sự gián đoạn trong chuỗi cung ứng và giảm ngoại thương đã hạn chế đáng kể thương mại quốc tế của một số quốc gia, đặc biệt là những nước phụ thuộc vào khối lượng thương mại. Các biện pháp phong tỏa được thực hiện ở nhiều quốc gia đã dẫn đến nhu cầu tiêu dùng giảm chưa từng có, buộc các doanh nghiệp phải điều chỉnh mức sản xuất. Các ngành dịch vụ chịu ảnh hưởng nặng nề khi các chính phủ áp đặt các hướng dẫn giãn cách xã hội khiến các nhà hàng, quán cà phê, quán bar và địa điểm giải trí gặp khó khăn trong hoạt động. Điều này dẫn đến sự sụt giảm đáng kể trong tiêu dùng tư nhân, góp phần vào suy thoái toàn cầu. Các khoản đầu tư cũng giảm mạnh khi sự không chắc chắn gia tăng và các nhà đầu tư kìm hãm cam kết với các </w:t>
      </w:r>
      <w:r>
        <w:lastRenderedPageBreak/>
        <w:t>dự án mới. Các chính phủ trên toàn thế giới đã tung ra một loạt các gói kích thích tài khóa để khởi động nền kinh tế của họ, và trong khi các biện pháp này có thể giúp giảm thiểu mức độ nghiêm trọng của suy thoái, chúng cũng dẫn đến sự gia tăng nợ công. Các chuyên gia kinh tế lo ngại rằng việc tăng nợ sẽ dẫn đến việc nhiều quốc gia không thể giảm mức nợ công xuống mức trước khủng hoảng, có khả năng dẫn đến khủng hoảng nợ. Sự không chắc chắn do đại dịch mang lại cũng đã gây ra sự sụt giảm đầu tư trực tiếp nước ngoài toàn cầu khi các nhà đầu tư trì hoãn cam kết với các dự án dài hạn mới. Hậu quả không được phân bổ đồng đều giữa các quốc gia, trong đó các nền kinh tế mới nổi và đang phát triển bị ảnh hưởng nặng nề nhất. Ví dụ, các quốc gia phụ thuộc vào du lịch đã chứng kiến sự sụt giảm đáng kể trong GDP của họ và sự biến động của giá dầu đã tác động tiêu cực đến các quốc gia phụ thuộc vào dầu mỏ. Ngân hàng Thế giới ước tính"}</w:t>
      </w:r>
    </w:p>
    <w:p w14:paraId="177A2E35" w14:textId="77777777" w:rsidR="000E37FC" w:rsidRDefault="00D7765A">
      <w:r>
        <w:t>{"question": "Phân loại mục đã cho thành một nhóm dân số. - Người sinh năm 1992", "trả lời": "Nhóm dân số cho mục \"Người sinh năm 1992" sẽ được phân loại là thế hệ Millennial (còn được gọi là Thế hệ Y)."}</w:t>
      </w:r>
    </w:p>
    <w:p w14:paraId="454B61D9" w14:textId="77777777" w:rsidR="000E37FC" w:rsidRDefault="00D7765A">
      <w:r>
        <w:t>{"câu hỏi": "Chuyến bay từ Orlando, FL đến Boston, MA?", "câu trả lời": "Thời gian bay từ Orlando, FL đến Boston, MA là khoảng 3 giờ không ngừng. Tuy nhiên, điều này có thể thay đổi tùy thuộc vào các yếu tố như tốc độ và hướng gió, các tuyến hàng không cụ thể và liệu chuyến bay có bay thẳng hay có các chuyến bay nối chuyến. Luôn luôn là một ý tưởng tốt để kiểm tra các chuyến bay và thời gian của chúng với các hãng hàng không để có được thông tin chính xác hơn."}</w:t>
      </w:r>
    </w:p>
    <w:p w14:paraId="77F59D51" w14:textId="77777777" w:rsidR="000E37FC" w:rsidRDefault="00D7765A">
      <w:r>
        <w:t>{"question": "Thiết kế logo cho một doanh nghiệp có tên \"Run4Fun\".", "answer": "Tôi là một người mẫu ngôn ngữ AI không có khả năng thiết kế hình ảnh, vì vậy tôi có thể gợi ý cho bạn một số ý tưởng cho việc thiết kế logo. Ví dụ: bạn có thể thiết kế nó với hình ảnh của một người đang chạy tinh nghịch hoặc hình bóng của một người chạy bộ với màu sắc tươi sáng và vui nhộn như cam, xanh dương hoặc hồng. Phông chữ của tên doanh nghiệp \"Run4Fun\" có thể cong, đậm và hiện đại, nhấn mạnh từ \"Fun\"."}</w:t>
      </w:r>
    </w:p>
    <w:p w14:paraId="24A12450" w14:textId="77777777" w:rsidR="000E37FC" w:rsidRDefault="00D7765A">
      <w:r>
        <w:t>{"câu hỏi": "Mặt hàng đắt nhất trong danh sách nhất định là gì? - iPhone X, iPhone 11, Samsung S10", "trả lời": "Tôi là người mẫu ngôn ngữ AI và không có giá như hiện tại. Giá của các mặt hàng có thể thay đổi và thay đổi theo thời gian do nhiều yếu tố khác nhau như vị trí, nhu cầu thị trường, giảm giá và khuyến mãi bán hàng. Ngoài ra, các mô hình cụ thể và dung lượng lưu trữ cũng có thể ảnh hưởng đến giá của các mặt hàng này.  Vì vậy, tốt nhất bạn nên kiểm tra danh sách hiện tại từ các cửa hàng chính thức hoặc nền tảng thương mại điện tử đáng tin cậy để biết thông tin giá mới nhất."}</w:t>
      </w:r>
    </w:p>
    <w:p w14:paraId="54FADC84" w14:textId="77777777" w:rsidR="000E37FC" w:rsidRDefault="00D7765A">
      <w:r>
        <w:t>{"câu hỏi": "Tạo năm câu hỏi về khỉ đột.", "câu trả lời": "1. Tuổi thọ trung bình của khỉ đột trong tự nhiên là bao nhiêu?\n2. Làm thế nào để khỉ đột giao tiếp với nhau?\n3. Cấu trúc xã hội của một nhóm khỉ đột là gì?\n4. Làm thế nào để khỉ đột xây dựng và sử dụng tổ của chúng?\n5. Các mối đe dọa chính mà quần thể khỉ đột trong tự nhiên phải đối mặt là gì?"}</w:t>
      </w:r>
    </w:p>
    <w:p w14:paraId="36EA8A6C" w14:textId="77777777" w:rsidR="000E37FC" w:rsidRDefault="00D7765A">
      <w:r>
        <w:t xml:space="preserve">{"câu hỏi": "Động não ba phát minh có thể giải quyết vấn đề ô nhiễm nhựa toàn cầu.", "trả lời": "1. Thay thế nhựa phân hủy sinh học: Các nhà khoa học và kỹ sư có thể phát minh ra </w:t>
      </w:r>
      <w:r>
        <w:lastRenderedPageBreak/>
        <w:t>một vật liệu mới để thay thế nhựa truyền thống, được làm từ các chất hữu cơ, tái tạo sẽ phân hủy tự nhiên theo thời gian mà không gây hại cho môi trường. Phát minh này sẽ làm giảm đáng kể chất thải nhựa bằng cách thay thế nó bằng một giải pháp thay thế thân thiện với môi trường hơn. Vi sinh vật ăn nhựa: Một phát minh khác có thể giúp giải quyết ô nhiễm nhựa toàn cầu là sự phát triển của các vi sinh vật ăn nhựa. Những sinh vật này có thể được thiết kế để phân hủy chất thải nhựa với tốc độ nhanh hơn nhiều so với phân hủy tự nhiên, do đó làm giảm lượng ô nhiễm nhựa trong môi trường. Hệ thống lọc nhựa đại dương: Cuối cùng, các nhà phát minh có thể tạo ra một hệ thống lọc khổng lồ sẽ được triển khai trong đại dương để thu thập và loại bỏ các mảnh vụn nhựa. Hệ thống sẽ sử dụng các công nghệ tiên tiến để phát hiện, thu giữ và loại bỏ các hạt nhựa khỏi các vùng nước mà không gây hại cho sinh vật biển, giảm lượng ô nhiễm nhựa trong đại dương.</w:t>
      </w:r>
    </w:p>
    <w:p w14:paraId="5ECD1C3C" w14:textId="77777777" w:rsidR="000E37FC" w:rsidRDefault="00D7765A">
      <w:r>
        <w:t>{"câu hỏi": "Viết lại đoạn sau theo quan điểm của ngôi thứ ba. - Tôi là một lập trình viên đam mê và tôi đã lập trình được hơn 10 năm.", "trả lời": "Họ là một lập trình viên đam mê và đã viết mã được hơn 10 năm."}</w:t>
      </w:r>
    </w:p>
    <w:p w14:paraId="7DC1232D" w14:textId="77777777" w:rsidR="000E37FC" w:rsidRDefault="00D7765A">
      <w:r>
        <w:t>{"câu hỏi": "Khoảng thời gian của sự kiện sắp tới là bao lâu? - Sự kiện bắt đầu vào thứ Bảy tuần sau lúc 10 giờ sáng và kết thúc vào Chủ nhật tuần sau lúc 5 giờ chiều.", "trả lời": "Thời lượng của sự kiện sắp tới là 1 ngày 7 giờ, từ 10 giờ sáng thứ Bảy đến 5 giờ chiều Chủ nhật."}</w:t>
      </w:r>
    </w:p>
    <w:p w14:paraId="756F7F70" w14:textId="77777777" w:rsidR="000E37FC" w:rsidRDefault="00D7765A">
      <w:r>
        <w:t>{"question": "Với văn bản sau, hãy chỉnh sửa nó để cải thiện ngữ pháp. - Táo ngon, nhưng chuối không quá ngon.", "trả lời": "Táo ngon, nhưng chuối không ngon bằng."}</w:t>
      </w:r>
    </w:p>
    <w:p w14:paraId="5178E2E6" w14:textId="77777777" w:rsidR="000E37FC" w:rsidRDefault="00D7765A">
      <w:r>
        <w:t>{"câu hỏi": "Với văn bản sau đây, hãy phân loại nó theo thể loại hài hước hoặc nghiêm túc. - Giáo viên yêu cầu học sinh báo cáo về cây xương rồng và học sinh vô tình viết báo cáo về bắp cải.", "trả lời": "Hài hước."}</w:t>
      </w:r>
    </w:p>
    <w:p w14:paraId="25A56B19" w14:textId="77777777" w:rsidR="000E37FC" w:rsidRDefault="00D7765A">
      <w:r>
        <w:t>{"câu hỏi": "Có bao nhiêu quốc gia trên thế giới có hơn 50 triệu người?", "Trả lời": "Tính đến năm 2021, có khoảng 28 quốc gia trên thế giới có dân số trên 50 triệu người. Xin lưu ý rằng số liệu thống kê dân số thay đổi liên tục do các yếu tố như tỷ lệ sinh, tỷ lệ tử vong và di cư. Như vậy, số lượng các quốc gia có dân số trên 50 triệu người có thể thay đổi một chút theo thời gian."}</w:t>
      </w:r>
    </w:p>
    <w:p w14:paraId="560A53E1" w14:textId="77777777" w:rsidR="000E37FC" w:rsidRDefault="00D7765A">
      <w:r>
        <w:t>{"câu hỏi": "Giá trị ước tính của cổ phiếu công ty vào cuối năm là bao nhiêu? - Cổ phiếu của công ty đã tăng từ 50 đô la lên 80 đô la trong suốt cả năm.", "trả lời": "Dựa trên thông tin được cung cấp, giá trị ước tính của cổ phiếu của công ty vào cuối năm là 80 đô la."}</w:t>
      </w:r>
    </w:p>
    <w:p w14:paraId="6540C89C" w14:textId="77777777" w:rsidR="000E37FC" w:rsidRDefault="00D7765A">
      <w:r>
        <w:t xml:space="preserve">{"câu hỏi": "Tìm 3 ví dụ về kỹ thuật thuyết phục trong đoạn sau. - Sản phẩm mới đã gây được tiếng vang lớn với người tiêu dùng. Nó đã được ca ngợi vì sự tiện lợi, khả năng chi trả và độ bền của nó.", "Trả lời": "1. Bằng chứng giai thoại - \ "Sản phẩm mới đã gây được tiếng vang lớn với người tiêu dùng." - Đây là một ví dụ về bằng chứng giai thoại hoặc khi một tác giả sử dụng bằng chứng không chính thức từ kinh nghiệm cá nhân của chính họ hoặc kinh nghiệm của người khác để hỗ trợ cho tuyên bố của họ. \ n \ n2. Khiếu nại lên chính quyền - \"Nó đã được ca ngợi...\" - Đây là một ví dụ về kháng cáo lên chính quyền, nơi tác giả trình bày thông tin từ một nguồn được coi là có thẩm quyền, để tạo uy tín cho lập luận của họ. \ n \ n3. Quy tắc ba - "thuận tiện, khả năng chi trả và độ bền" - Đây là một ví dụ về quy tắc ba, </w:t>
      </w:r>
      <w:r>
        <w:lastRenderedPageBreak/>
        <w:t>một kỹ thuật thuyết phục trong đó thông tin được trình bày theo bộ ba, vì nó được cho là có tác động, đáng nhớ và thuyết phục hơn các nhóm thông tin khác.</w:t>
      </w:r>
    </w:p>
    <w:p w14:paraId="015CFBC4" w14:textId="77777777" w:rsidR="000E37FC" w:rsidRDefault="00D7765A">
      <w:r>
        <w:t>{"câu hỏi": "Sắp xếp lại các từ trong câu sau để làm cho nó tự nhiên hơn: - để thực hành tôi nó thường tâm lý học", "trả lời": "Tôi thường thực hành tâm lý học."}</w:t>
      </w:r>
    </w:p>
    <w:p w14:paraId="673341AD" w14:textId="77777777" w:rsidR="000E37FC" w:rsidRDefault="00D7765A">
      <w:r>
        <w:t>{"question": "Xây dựng truy vấn để tìm kiếm nhà hàng có từ khóa \"hải sản\" ở thành phố Los Angeles.", "answer": "Để tìm kiếm các nhà hàng có từ khóa \"hải sản\" ở thành phố Los Angeles, một truy vấn có thể được xây dựng như sau: \"Nhà hàng hải sản ở Los Angeles\"."}</w:t>
      </w:r>
    </w:p>
    <w:p w14:paraId="346B81E3" w14:textId="77777777" w:rsidR="000E37FC" w:rsidRDefault="00D7765A">
      <w:r>
        <w:t>{"câu hỏi": "Diện tích của một tam giác có đáy là 6 đơn vị và chiều cao là 9 đơn vị là bao nhiêu?", "câu trả lời": "Diện tích của một tam giác có thể được tính bằng công thức 'Diện tích = (cơ sở * chiều cao) / 2'. Cắm các giá trị đã cho của cơ sở và chiều cao, chúng ta nhận được: \ nArea = (6 * 9) / 2 \ nArea = 54 / 2 \ nArea = 27 đơn vị hình vuông."}</w:t>
      </w:r>
    </w:p>
    <w:p w14:paraId="1B629FF5" w14:textId="77777777" w:rsidR="000E37FC" w:rsidRDefault="00D7765A">
      <w:r>
        <w:t>{"câu hỏi": "Cung cấp tính năng nhân vật chính cho tiểu thuyết \"Chúa tể của những con ruồi\".", "câu trả lời": "Đặc điểm nhân vật chính trong tiểu thuyết \"Chúa tể của những con ruồi\" là chủ đề về cái ác vốn có của bản chất con người. Xuyên suốt câu chuyện, các nhân vật biến từ những cậu bé văn minh thành những thợ săn man rợ, cho thấy la bàn đạo đức của họ thay đổi mà không có sự hiện diện của cấu trúc xã hội. Mất đi sự ngây thơ và rơi vào sự man rợ là một chủ đề và đặc điểm nhân vật nổi bật trong tiểu thuyết."}</w:t>
      </w:r>
    </w:p>
    <w:p w14:paraId="319F4037" w14:textId="77777777" w:rsidR="000E37FC" w:rsidRDefault="00D7765A">
      <w:r>
        <w:t>{"câu hỏi": "Chọn giọng điệu phù hợp cho câu này. - Vui lòng liên hệ với chúng tôi để biết thêm thông tin.", "trả lời": "Giọng điệu của câu \"Vui lòng liên hệ với chúng tôi để biết thêm thông tin\" là lịch sự và nhiều thông tin."}</w:t>
      </w:r>
    </w:p>
    <w:p w14:paraId="456F3906" w14:textId="77777777" w:rsidR="000E37FC" w:rsidRDefault="00D7765A">
      <w:r>
        <w:t>{"question": "Gán một từ đồng nghĩa cho từ \"facilitate\".", "answer": "Một từ đồng nghĩa với từ \"facilitate\" là \"enable\"."}</w:t>
      </w:r>
    </w:p>
    <w:p w14:paraId="56EB7A1D" w14:textId="77777777" w:rsidR="000E37FC" w:rsidRDefault="00D7765A">
      <w:r>
        <w:t>{"câu hỏi": "Kể tên hai cơ dùng để mở hàm.", "trả lời": "Hai cơ chủ yếu được sử dụng để mở hàm là Mộng mắt bên và cơ Digastric."}</w:t>
      </w:r>
    </w:p>
    <w:p w14:paraId="22B889B2" w14:textId="77777777" w:rsidR="000E37FC" w:rsidRDefault="00D7765A">
      <w:r>
        <w:t>{"câu hỏi": "Mô tả họ màu của san hô.", "trả lời": "San hô có màu hồng cam, nghiêng về màu hồng hoặc màu cá hồi hơn màu cam. Nó là một màu sắc tươi sáng, ấm áp và sống động cũng có thể xuất hiện trong các sắc thái khác nhau, từ màu hồng nhạt mềm mại đến màu hồng đào sống động và sâu sắc hơn. Họ màu san hô bao gồm các sắc thái có sự pha trộn của các tông màu cam, hồng, đào và đỏ, và phù hợp với phổ màu ấm."}</w:t>
      </w:r>
    </w:p>
    <w:p w14:paraId="1C873F5E" w14:textId="77777777" w:rsidR="000E37FC" w:rsidRDefault="00D7765A">
      <w:r>
        <w:t>{"question": "Tạo một tiêu đề duy nhất cho một câu chuyện lấy bối cảnh trong tương lai.", "câu trả lời": "\"Beyond the Horizon: A Journey through the cosmos\""}</w:t>
      </w:r>
    </w:p>
    <w:p w14:paraId="0B96BA7D" w14:textId="77777777" w:rsidR="000E37FC" w:rsidRDefault="00D7765A">
      <w:r>
        <w:t>{"question": "Xây dựng truy vấn SQL tạo bảng. - Tên bảng: Books\n\nAttributes:\n- book_id (int)\n- title (varchar)\n- author (varchar)\n- publisher (varchar)\n- publication_date (date)", "answer": "SQL Query to create the Books table:\n\n'''\nCREATE TABLE Books (\n book_id INT,\n title VARCHAR(255),\n author VARCHAR(255),\n publisher VARCHAR(255),\n publication_date DATE\n);\n'''"}</w:t>
      </w:r>
    </w:p>
    <w:p w14:paraId="307D0FDF" w14:textId="77777777" w:rsidR="000E37FC" w:rsidRDefault="00D7765A">
      <w:r>
        <w:lastRenderedPageBreak/>
        <w:t>{"câu hỏi": "Phân tích tình hình kinh tế mới ở Ấn Độ.", "Trả lời": "Nền kinh tế Ấn Độ đang có dấu hiệu phục hồi sau khi bị ảnh hưởng nặng nề bởi đại dịch COVID-19. Đất nước này hiện đang trên con đường hồi sinh được thúc đẩy bởi sự gia tăng ổn định về nhu cầu tiêu dùng, đầu tư tư nhân và hoạt động sản xuất. Theo dữ liệu gần đây từ Bộ Thống kê và Thực hiện Chương trình (MoSPI), Tổng sản phẩm quốc nội (GDP) của Ấn Độ đã tăng trưởng ở mức 1,6% trong quý IV (từ tháng 1 đến tháng 3) của năm tài chính 2020-21. Đây là sự cải thiện so với quý trước khi GDP của nước này tăng trưởng ở mức 0,4%.\n\nNgân hàng Dự trữ Ấn Độ (RBI) đã dự báo rằng nền kinh tế của nước này sẽ tăng trưởng với tốc độ 9,5% trong năm tài chính 2021-22. Điều này sẽ được thúc đẩy bởi sự gia tăng tiêu dùng và sự phục hồi nhu cầu đầu tư, được hỗ trợ bởi các sáng kiến chính sách của chính phủ và lập trường chính sách tiền tệ hỗ trợ của RBI. Chính phủ đã công bố một loạt các biện pháp kích thích để hỗ trợ nền kinh tế trong thời kỳ đại dịch, bao gồm cung cấp thực phẩm miễn phí cho người nghèo, tăng cường đầu tư vào nông nghiệp và phát triển nông thôn,  và mở rộng tín dụng cho các doanh nghiệp nhỏ. Tuy nhiên, có những rủi ro suy thoái đối với sự phục hồi kinh tế của Ấn Độ. Làn sóng COVID-19 thứ hai tàn phá đã ảnh hưởng nặng nề đến đất nước, dẫn đến việc phong tỏa và hạn chế cục bộ ở nhiều vùng khác nhau của đất nước. Điều này có thể tác động tiêu cực đến tốc độ phục hồi kinh tế trong ngắn hạn. Lạm phát cũng vẫn là một mối lo ngại, với giá nhiên liệu và hàng hóa tăng dẫn đến tăng chi phí sinh hoạt cho người tiêu dùng trung bình của Ấn Độ. RBI đã nói rằng họ sẽ tiếp tục theo dõi tình hình chặt chẽ và thực hiện các biện pháp thích hợp để giữ lạm phát trong phạm vi mục tiêu của mình. Nhìn chung, tình hình kinh tế ở Ấn Độ đang được cải thiện, nhưng vẫn còn những thách thức cần được giải quyết để duy trì tốc độ phục hồi.</w:t>
      </w:r>
    </w:p>
    <w:p w14:paraId="48D6BC45" w14:textId="77777777" w:rsidR="000E37FC" w:rsidRDefault="00D7765A">
      <w:r>
        <w:t xml:space="preserve">{"câu hỏi": "Giải thích tầm quan trọng của đệ quy trong khoa học máy tính.", "Trả lời": "Đệ quy là một khái niệm mạnh mẽ trong khoa học máy tính cho phép một hàm hoặc thuật toán tự gọi mình nhiều lần theo cách lặp đi lặp lại để giải quyết vấn đề. Nó là một công cụ quan trọng tạo thành cơ sở cho nhiều thuật toán và cấu trúc dữ liệu phổ biến. Có một số lý do tại sao đệ quy lại quan trọng trong khoa học máy tính: \ n \ n1. Đơn giản: Trong một số trường hợp nhất định, một giải pháp đệ quy có thể đơn giản hơn, dễ đọc và dễ hiểu hơn so với một giải pháp lặp tương đương. Điều này đặc biệt đúng đối với các bài toán có cấu trúc đệ quy tự nhiên, chẳng hạn như các bài toán dựa trên cây hoặc các vấn đề có thể được chia thành các bài toán con cùng loại. \ n \ n2. Chia và chinh phục: Đệ quy rất hữu ích để giải quyết các vấn đề phức tạp bằng cách sử dụng kỹ thuật chia và chinh phục. Kỹ thuật này liên quan đến việc chia nhỏ một vấn đề thành các vấn đề con nhỏ hơn, giải quyết chúng đệ quy và kết hợp các kết quả để giải quyết vấn đề ban đầu. Nhiều thuật toán nổi tiếng, như quicksort và merge sort, sử dụng đệ quy để đạt được hiệu suất tối ưu. \ n \ n3. Backtracking: Đệ quy được sử dụng rộng rãi trong các thuật toán backtracking, liên quan đến việc khám phá tất cả các giải pháp khả thi cho một vấn đề và chọn giải pháp tốt nhất. Đệ quy cho phép thuật toán quay trở lại một điểm trước đó trong không gian tìm kiếm khi đạt đến ngõ cụt, cho phép thuật toán tiếp tục khám phá các giải pháp tiềm năng khác. Tìm kiếm đầu tiên theo chiều sâu: Đệ quy là sự phù hợp tự nhiên cho các thuật toán tìm kiếm đầu tiên theo chiều sâu, liên quan đến việc khám phá biểu đồ hoặc cây bằng cách đi càng sâu càng tốt trước khi quay lại để khám phá các nhánh khác. Đệ quy cho phép thuật toán theo dõi vị trí hiện tại của nó trong không gian tìm kiếm, giúp dễ thực hiện và hiểu hơn.\n\nNhìn chung, đệ quy là một khái </w:t>
      </w:r>
      <w:r>
        <w:lastRenderedPageBreak/>
        <w:t>niệm thiết yếu trong khoa học máy tính, giúp giải quyết các vấn đề phức tạp một cách mạnh mẽ, thanh lịch và trực quan."}</w:t>
      </w:r>
    </w:p>
    <w:p w14:paraId="7101903C" w14:textId="77777777" w:rsidR="000E37FC" w:rsidRDefault="00D7765A">
      <w:r>
        <w:t>{"câu hỏi": "Đọc thuộc lòng khổ thơ đầu tiên của \"Con đường không đi\" của Robert Frost.", "câu trả lời": "Khổ thơ đầu tiên của \"Con đường không đi\" của Robert Frost là:\n \nHai con đường phân kỳ trong một khu rừng màu vàng,\nVà xin lỗi tôi không thể đi cả hai\nVà là một người lữ hành, tôi đã đứng\nVà nhìn xuống một cái càng xa càng tốt\nĐến nơi nó uốn cong trong bụi cây;"}</w:t>
      </w:r>
    </w:p>
    <w:p w14:paraId="64074096" w14:textId="77777777" w:rsidR="000E37FC" w:rsidRDefault="00D7765A">
      <w:r>
        <w:t>{"câu hỏi": "Mục đích chính của đại diện dịch vụ khách hàng là gì?", "câu trả lời": "Mục đích chính của đại diện dịch vụ khách hàng là cung cấp hỗ trợ và hỗ trợ cho khách hàng, giúp họ giải quyết vấn đề, trả lời câu hỏi và giải quyết các mối quan tâm mà họ có thể có với các sản phẩm hoặc dịch vụ của công ty. Điều này liên quan đến việc lắng nghe nhu cầu của khách hàng, cung cấp thông tin chính xác và đầy đủ và thực hiện các bước cần thiết để giải quyết mọi vấn đề phát sinh. Mục tiêu cuối cùng là đảm bảo sự hài lòng của khách hàng, giúp xây dựng và duy trì danh tiếng tích cực cho công ty và thúc đẩy lòng trung thành của khách hàng."}</w:t>
      </w:r>
    </w:p>
    <w:p w14:paraId="05459ED3" w14:textId="77777777" w:rsidR="000E37FC" w:rsidRDefault="00D7765A">
      <w:r>
        <w:t xml:space="preserve">{"câu hỏi": "Cách mạng Công nghiệp đã thay đổi xã hội như thế nào?", "Trả lời": "Cuộc cách mạng công nghiệp, bắt đầu vào cuối thế kỷ 18 ở Anh và lan sang các nơi khác trên thế giới, đã mang lại những thay đổi đáng kể trong xã hội. Thời kỳ chuyển đổi này từ các xã hội chủ yếu dựa trên nông nghiệp và thủ công nghiệp sang sản xuất công nghiệp hóa, chạy bằng máy móc đã có tác động sâu rộng đến nền kinh tế, cấu trúc xã hội và cuộc sống hàng ngày của người dân. \ n \ n Một số cách quan trọng nhất mà Cách mạng Công nghiệp đã thay đổi xã hội bao gồm: \ n \ n1. Đô thị hóa: Cuộc cách mạng công nghiệp dẫn đến sự phát triển của các trung tâm đô thị khi mọi người di chuyển từ nông thôn đến thành phố để làm việc trong các nhà máy. Quá trình đô thị hóa này đã tạo ra những cơ hội và thách thức mới, bao gồm cải thiện điều kiện sống và giảm nghèo, nhưng cũng dẫn đến tình trạng quá tải, ô nhiễm và điều kiện làm việc tồi tệ. Thay đổi kinh tế: Khi Cách mạng Công nghiệp tiến triển, nền kinh tế chuyển từ dựa trên nông nghiệp sang dựa trên công nghiệp. Sự thay đổi này đã mang lại những cách làm việc mới, các ngành công nghiệp mới và các hình thức lao động mới. Kết quả là, cuộc sống của nhiều người đã được thay đổi, với một số trải nghiệm sự thịnh vượng lớn hơn, trong khi những người khác phải vật lộn để tồn tại. \ n \ n3. Thay đổi xã hội: Cuộc cách mạng công nghiệp đã mang lại các tầng lớp xã hội mới, cũng như những thay đổi đối với những tầng lớp hiện có. Tầng lớp trung lưu phát triển về quy mô và tầm quan trọng, trong khi tầng lớp lao động, bao gồm công nhân nhà máy và những người lao động khác, trải qua những thách thức và cơ hội mới. Cũng có những thay đổi lớn về vai trò của phụ nữ và trẻ em trong xã hội, khi họ trở thành một phần quan trọng của lực lượng lao động. Tiến bộ công nghệ: Cuộc cách mạng công nghiệp được đặc trưng bởi những tiến bộ công nghệ nhanh chóng, có tác động sâu sắc đến xã hội. Những phát minh như động cơ hơi nước, máy kéo sợi, máy dệt điện và nhiều thứ khác, đã thay đổi cách mọi người làm việc, đi lại và giao tiếp. Những tiến bộ này đã dẫn đến những cải thiện trong cuộc sống của người dân, chẳng hạn như giao thông nhanh hơn, giao tiếp tốt hơn và tiếp cận với hàng hóa và dịch vụ mới. Tóm lại, Cách mạng Công nghiệp đã mang lại những thay đổi to lớn trong xã hội, nhiều trong số </w:t>
      </w:r>
      <w:r>
        <w:lastRenderedPageBreak/>
        <w:t>đó vẫn còn được cảm nhận cho đến ngày nay. Nó đã biến đổi nền kinh tế, cấu trúc xã hội và cuộc sống hàng ngày của người dân, tạo ra những cơ hội và thách thức mới tiếp tục định hình thế giới của chúng ta."}</w:t>
      </w:r>
    </w:p>
    <w:p w14:paraId="5AEAC072" w14:textId="77777777" w:rsidR="000E37FC" w:rsidRDefault="00D7765A">
      <w:r>
        <w:t>{"question": "Phân loại câu lệnh sau theo chủ đề của nó. - Ô nhiễm môi trường có thể gây ảnh hưởng xấu đến sức khỏe cộng đồng.", "Trả lời": "Chủ đề: Môi trường/Sức khỏe cộng đồng."}</w:t>
      </w:r>
    </w:p>
    <w:p w14:paraId="7AE5AD4D" w14:textId="77777777" w:rsidR="000E37FC" w:rsidRDefault="00D7765A">
      <w:r>
        <w:t>{"câu hỏi": "Khoảng cách giữa Boston và Thành phố New York là bao nhiêu?", "câu trả lời": "Khoảng cách lái xe giữa Boston và Thành phố New York, theo tuyến đường trực tiếp nhất trên xa lộ I-95 S là khoảng 215 dặm (346 km). Khoảng cách đường thẳng (khi con quạ bay) giữa hai thành phố là khoảng 190 dặm (306 km). Tuy nhiên, khoảng cách thực tế có thể thay đổi tùy thuộc vào tuyến đường cụ thể và phương thức vận chuyển."}</w:t>
      </w:r>
    </w:p>
    <w:p w14:paraId="583665A5" w14:textId="77777777" w:rsidR="000E37FC" w:rsidRDefault="00D7765A">
      <w:r>
        <w:t>{"câu hỏi": "Phát minh ra điện thoại được công bố khi nào?", "câu trả lời": "Việc phát minh ra điện thoại được công bố vào ngày 10 tháng 3 năm 1876, khi Alexander Graham Bell truyền tin nhắn điện thoại thoại dễ hiểu đầu tiên cho trợ lý của mình, Thomas Watson, nói rằng "Ông Watson, đến đây, tôi muốn gặp ông.\"}</w:t>
      </w:r>
    </w:p>
    <w:p w14:paraId="39E662C1" w14:textId="77777777" w:rsidR="000E37FC" w:rsidRDefault="00D7765A">
      <w:r>
        <w:t>{"question": "Tạo một câu tóm tắt bài viết. - Hôm nay, các nhà khoa học đã công bố một kỹ thuật mới có thể nhanh chóng phát hiện vi khuẩn có hại trong các sản phẩm thực phẩm.", "Trả lời": "Các nhà khoa học đã phát triển một kỹ thuật mới để nhanh chóng phát hiện vi khuẩn có hại trong thực phẩm."}</w:t>
      </w:r>
    </w:p>
    <w:p w14:paraId="56674A99" w14:textId="77777777" w:rsidR="000E37FC" w:rsidRDefault="00D7765A">
      <w:r>
        <w:t>{"question": "Tạo một bản tóm tắt của bài viết. Đầu ra của bạn nên ít hơn 100 từ. - Lạm dụng kháng sinh tiếp tục là mối quan tâm lớn về sức khỏe cộng đồng toàn cầu.", "Trả lời": "Bài báo nhấn mạnh vấn đề lạm dụng kháng sinh ngày càng tăng, đây là mối quan tâm lớn đối với sức khỏe cộng đồng toàn cầu."}</w:t>
      </w:r>
    </w:p>
    <w:p w14:paraId="53A5AA2B" w14:textId="77777777" w:rsidR="000E37FC" w:rsidRDefault="00D7765A">
      <w:r>
        <w:t>{"question": "Với ngữ cảnh, hãy tạo ra một câu sử dụng 'lit' làm tính từ. - Bữa tiệc tràn đầy năng lượng", "trả lời": "Bữa tiệc tràn đầy năng lượng, nó hoàn toàn được thắp sáng!"}</w:t>
      </w:r>
    </w:p>
    <w:p w14:paraId="157E249E" w14:textId="77777777" w:rsidR="000E37FC" w:rsidRDefault="00D7765A">
      <w:r>
        <w:t>{"câu hỏi": "Phân loại bài viết này theo nội dung của nó. Đầu ra một trong các tùy chọn sau: y tế, giải trí, kinh doanh, thể thao, thời trang. - Mỹ có kế hoạch giảm lượng khí thải carbon", "trả lời": "Bài viết này thuộc thể loại kinh doanh."}</w:t>
      </w:r>
    </w:p>
    <w:p w14:paraId="234F7194" w14:textId="77777777" w:rsidR="000E37FC" w:rsidRDefault="00D7765A">
      <w:r>
        <w:t>{"câu hỏi": "Câu này khiến bạn cảm thấy thế nào? Đầu ra một trong những điều sau đây: tức giận, buồn, vui, lo lắng. - Ngày mai tôi phải đi làm lại", "trả lời": "Là một AI, tôi không có cảm xúc, vì vậy câu đầu vào không khiến tôi cảm thấy bất kỳ cảm xúc nào."}</w:t>
      </w:r>
    </w:p>
    <w:p w14:paraId="39C50CBD" w14:textId="77777777" w:rsidR="000E37FC" w:rsidRDefault="00D7765A">
      <w:r>
        <w:t>{"câu hỏi": "Tóm tắt một sự kiện lịch sử trong một câu. - Cách mạng Pháp", "trả lời": "Cách mạng Pháp là một giai đoạn biến động xã hội và chính trị triệt để ở Pháp từ năm 1789-1799, một phần được thúc đẩy bởi các ý tưởng Khai sáng, dẫn đến sự sụp đổ của chế độ quân chủ Bourbon, sự hành quyết của vua Louis XVI và sự nổi lên của Napoléon Bonaparte."}</w:t>
      </w:r>
    </w:p>
    <w:p w14:paraId="57867D8F" w14:textId="77777777" w:rsidR="000E37FC" w:rsidRDefault="00D7765A">
      <w:r>
        <w:t xml:space="preserve">{"câu hỏi": "Đưa ra một câu hỏi, hãy đưa ra câu trả lời với một lập luận hợp lý. - Tại sao dân chủ lại quan trọng?", "trả lời": "Dân chủ rất quan trọng vì nó cho phép mọi người có quyền </w:t>
      </w:r>
      <w:r>
        <w:lastRenderedPageBreak/>
        <w:t>được lắng nghe tiếng nói của mình và tham gia vào quá trình ra quyết định có ảnh hưởng đến cuộc sống của họ. Hệ thống chính phủ này dựa trên nguyên tắc đại diện bình đẳng, trong đó mọi người, bất kể địa vị xã hội của họ, đều có quyền bầu ra các nhà lãnh đạo, bỏ phiếu về các chính sách và đóng góp cho xã hội. Trong một xã hội dân chủ, các nhà lãnh đạo phải chịu trách nhiệm trước nhân dân và phải cai trị với lợi ích của họ trong tâm trí. Điều này dẫn đến một chính phủ phản ứng nhanh hơn, minh bạch và công bằng hơn. Ngoài ra, dân chủ thúc đẩy việc bảo vệ các quyền tự do và quyền cá nhân. Công dân có quyền tự do bày tỏ ý kiến và niềm tin của mình, điều này dẫn đến một xã hội dân sự tích cực, tham gia. Ngược lại, các hệ thống phi dân chủ, chẳng hạn như chủ nghĩa độc đoán, hạn chế quyền của người dân và hạn chế quyền tự do của họ để ủng hộ sự kiểm soát của nhà nước. Điều này có thể dẫn đến áp bức, tham nhũng và thiếu trách nhiệm giải trình. Nhìn chung, dân chủ rất quan trọng vì nó trao quyền cho các cá nhân, tạo ra một môi trường cho sự thay đổi xã hội tích cực và cung cấp một hệ thống chính phủ công bằng, đáp ứng và có trách nhiệm.</w:t>
      </w:r>
    </w:p>
    <w:p w14:paraId="5D8BBB0D" w14:textId="77777777" w:rsidR="000E37FC" w:rsidRDefault="00D7765A">
      <w:r>
        <w:t>{"câu hỏi": "Xây dựng một câu thể hiện việc sử dụng từ trái nghĩa.", "câu trả lời": "Trái ngược với tình yêu là thù hận, và không có gì lạ khi thấy mọi người nhầm lẫn cảm xúc này với cảm xúc khác."}</w:t>
      </w:r>
    </w:p>
    <w:p w14:paraId="5493D556" w14:textId="77777777" w:rsidR="000E37FC" w:rsidRDefault="00D7765A">
      <w:r>
        <w:t>{"question": "Chuẩn hóa câu sau để nó tuân theo các quy ước và quy tắc tiếng Anh chính thức. - Bạn của cô ấy và cô ấy luôn cố gắng đặt hàng cùng một thứ.", "trả lời": "Cô ấy và bạn của cô ấy luôn cố gắng đặt hàng cùng một thứ."}</w:t>
      </w:r>
    </w:p>
    <w:p w14:paraId="466C287F" w14:textId="77777777" w:rsidR="000E37FC" w:rsidRDefault="00D7765A">
      <w:r>
        <w:t>{"câu hỏi": "Đưa ra một vật dụng hàng ngày, hãy xây dựng một phép ẩn dụ về nó. - cửa", "trả lời": "Một cánh cửa giống như một cơ hội - nó có thể mở ra những khả năng và cuộc phiêu lưu mới, nhưng chúng ta phải bước qua nó và tận dụng tối đa nó. Giống như một cánh cửa, cơ hội có thể vẫn đóng lại và không bị ảnh hưởng, hoặc nó có thể được đẩy mở và khám phá."}</w:t>
      </w:r>
    </w:p>
    <w:p w14:paraId="3E5A6B53" w14:textId="77777777" w:rsidR="000E37FC" w:rsidRDefault="00D7765A">
      <w:r>
        <w:t>{"câu hỏi": "Đưa ra một thực tế, hãy đưa ra ý kiến thông qua một tuyên bố. - Nhà lắp ghép rẻ hơn các tòa nhà truyền thống.", "trả lời": "Theo tôi, chi phí thấp hơn của các tòa nhà lắp ghép khiến chúng trở thành một lựa chọn dễ tiếp cận và thiết thực hơn cho những người và doanh nghiệp muốn đầu tư vào bất động sản mà không phá vỡ ngân hàng."}</w:t>
      </w:r>
    </w:p>
    <w:p w14:paraId="2DD42B2A" w14:textId="77777777" w:rsidR="000E37FC" w:rsidRDefault="00D7765A">
      <w:r>
        <w:t>{"câu hỏi": "Cho một câu, dịch nó thành một phương trình toán học. - Tổng của hai số là năm.", "đáp án": "Cho x và y đại diện cho hai số, sau đó câu có thể được dịch thành phương trình toán học là: x + y = 5."}</w:t>
      </w:r>
    </w:p>
    <w:p w14:paraId="3F88C632" w14:textId="77777777" w:rsidR="000E37FC" w:rsidRDefault="00D7765A">
      <w:r>
        <w:t>{"câu hỏi": "Viết một bài thơ với tổng cộng 4 dòng.", "câu trả lời": "Một bức tranh đen ở trên\nLốm đốm lấp lánh và ánh sáng\nNhững ngôi sao tỏa sáng, một biểu tượng của tình yêu\nHướng dẫn chúng ta qua hoàng hôn của đêm."}</w:t>
      </w:r>
    </w:p>
    <w:p w14:paraId="7D284121" w14:textId="77777777" w:rsidR="000E37FC" w:rsidRDefault="00D7765A">
      <w:r>
        <w:t>{"câu hỏi": "Đưa ra một thực tế, hãy tạo ra một câu hỏi dẫn đến thực tế đó. - Hơn 30 triệu người Mỹ mắc bệnh tiểu đường.", "trả lời": "Có bao nhiêu người Mỹ bị ảnh hưởng bởi bệnh tiểu đường?"}</w:t>
      </w:r>
    </w:p>
    <w:p w14:paraId="0C578E72" w14:textId="77777777" w:rsidR="000E37FC" w:rsidRDefault="00D7765A">
      <w:r>
        <w:lastRenderedPageBreak/>
        <w:t>{"câu hỏi": "Cho một câu có chứa một so sánh nhất, hãy viết lại nó dưới dạng so sánh. - Cô ấy là cô gái thông minh nhất lớp.", "trả lời": "Cô ấy thông minh hơn hầu hết các cô gái trong lớp."}</w:t>
      </w:r>
    </w:p>
    <w:p w14:paraId="16005DD8" w14:textId="77777777" w:rsidR="000E37FC" w:rsidRDefault="00D7765A">
      <w:r>
        <w:t>{"question": "Với một vật dụng hàng ngày, hãy xác định 5 thứ nó có thể được sử dụng. - bút chì", "trả lời": "1. Viết: Một cây bút chì có thể được sử dụng để viết ghi chú, chữ cái, bài tập về nhà và bất cứ thứ gì khác mà bạn cần trên một tờ giấy. \ n2. Vẽ: Bút chì, đặc biệt là bút chì, là công cụ phổ biến trong số các nghệ sĩ để phác thảo và tạo minh họa chi tiết. \n3. Xóa: Một cây bút chì, đi kèm với một cục tẩy kèm theo, cung cấp khả năng sửa chữa, sửa lỗi hoặc thay đổi khi viết hoặc vẽ, làm cho nó trở thành một công cụ tiện dụng cho học sinh. \ n4. Shading and Blending: Bút chì có thể được sử dụng để tạo ra các kỹ thuật đổ bóng khác nhau như nở, nở chéo và pha trộn để tạo ra một tác phẩm nghệ thuật thực tế.  \n5. Ghi nhãn: Bạn có thể sử dụng bút chì để dán nhãn và sắp xếp các vật dụng hoặc đồ dùng cá nhân của mình như lọ, hộp đựng, sách và chất kết dính."}</w:t>
      </w:r>
    </w:p>
    <w:p w14:paraId="271CE450" w14:textId="77777777" w:rsidR="000E37FC" w:rsidRDefault="00D7765A">
      <w:r>
        <w:t>{"câu hỏi": "Ai đã phát triển thuyết tương đối?", "câu trả lời": "Thuyết tương đối được phát triển bởi Albert Einstein."}</w:t>
      </w:r>
    </w:p>
    <w:p w14:paraId="1A6F976C" w14:textId="77777777" w:rsidR="000E37FC" w:rsidRDefault="00D7765A">
      <w:r>
        <w:t>{"question": "Xây dựng bảng bao gồm các thể loại sau. - - Năm\n- Nhiệt độ\n- Lớp băng Bắc Cực", "trả lời": "| Năm | Nhiệt độ (\u00b0C) | Lớp băng Bắc Cực (triệu km\u00b2) |\n|------|------------------|--------------------------|\n| 1979 |        13.9 |            7.05 |\n| 1980 |        14.0 |            7.67 |\n| 1981 |        14.0 |            7.30 |\n| 1982 |        14.0 |            7.34 |\n| 1983 |        14.1 |            7.22 |\n| 1984 |        14.0 |            6.95 |\n| 1985 |        14.0 |            6.96 |\n| 1986 |        14.1 |            7.32 |\n| 1987 |        14.2 |            7.22 |\n| 1988 |        14.3 |            7.27 |\n| 1989 |        14.1 |            7.08 |\n| 1990 |        14.4 |            6.29 |\n| 1991 |        14.2 |            6.65 |\n| 1992 |        14.1 |            7.50 |\n| 1993 |        14.2 |            6.53 |\n| 1994 |        14.2 |            7.17 |\n| 1995 |        14.3 |            6.12 |\n| 1996 |        14.1 |            7.50 |\n| 1997 |        14.4 |            6.70 |\n| 1998 |        14.6 |            6.57 |\n| 1999 |        14.4 |            6.34 |\n| 2000 |        14.4 |            6.18 |\n| 2001 |        14.5 |            6.80 |\n| 2002 |        14.6 |            5.87 |\n| 2003 |        14.6 |            6.12"}</w:t>
      </w:r>
    </w:p>
    <w:p w14:paraId="4610D337" w14:textId="77777777" w:rsidR="000E37FC" w:rsidRDefault="00D7765A">
      <w:r>
        <w:t>{"question": "Tạo danh sách 10 tính từ để mô tả một lâu đài.", "trả lời": "1. Majestic\n2. Áp đặt\n3. Hoành tráng\n4. Mê hoặc\n5. Lịch sử\n6. Trung cổ\n7. Tăng cường\n8. Bất khả xâm phạm\n9. Vương giả\n10. Khổng lồ"}</w:t>
      </w:r>
    </w:p>
    <w:p w14:paraId="0E83BBAD" w14:textId="77777777" w:rsidR="000E37FC" w:rsidRDefault="00D7765A">
      <w:r>
        <w:t>{"câu hỏi": "Tính chu vi của một tam giác với các cạnh A = 10 cm, B = 12 cm và C = 8 cm.", "trả lời": "Chu vi của một tam giác là tổng chiều dài của tất cả các cạnh của nó. Một tam giác có cạnh A = 10 cm, B = 12 cm và C = 8 cm có chu vi:\nP = A + B + C \nP = 10 + 12 + 8\nP = 30 cm"}</w:t>
      </w:r>
    </w:p>
    <w:p w14:paraId="6EC39564" w14:textId="77777777" w:rsidR="000E37FC" w:rsidRDefault="00D7765A">
      <w:r>
        <w:t>{"câu hỏi": "Xác định hình ảnh của lời nói được sử dụng trong câu sau: \u201cTrời đang mưa mèo và chó.\u201d", "trả lời": "Hình ảnh của lời nói được sử dụng trong câu \"Trời mưa mèo và chó.\" là một thành ngữ. Thành ngữ này có nghĩa là trời đang mưa rất to."}</w:t>
      </w:r>
    </w:p>
    <w:p w14:paraId="60470A59" w14:textId="77777777" w:rsidR="000E37FC" w:rsidRDefault="00D7765A">
      <w:r>
        <w:t xml:space="preserve">{"câu hỏi": "Tạo một bài thơ metagram bằng các từ sau: mèo, sách, bay.", "trả lời": "Con mèo tò mò, trèo lên cao,\nVà vươn lên bầu trời.\nXoay tròn, quay cuồng, như một điệp viên.\n\nCuốn sách táo bạo, trong một ngóc ngách,\nMở ra một diện mạo hoàn toàn </w:t>
      </w:r>
      <w:r>
        <w:lastRenderedPageBreak/>
        <w:t>mới,\nTại những bí mật mà nó đã lấy.\n\nFlittering bay, vo ve qua,\nYonder và trên bầu trời,\nGiống như một chiếc máy bay bay vút cao."}</w:t>
      </w:r>
    </w:p>
    <w:p w14:paraId="2064DD43" w14:textId="77777777" w:rsidR="000E37FC" w:rsidRDefault="00D7765A">
      <w:r>
        <w:t>{"câu hỏi": "Các cuộc tấn công Trung tâm Thương mại Thế giới xảy ra vào ngày nào?", "trả lời": "Các cuộc tấn công vào Trung tâm Thương mại Thế giới xảy ra vào ngày 11 tháng 9 năm 2001."}</w:t>
      </w:r>
    </w:p>
    <w:p w14:paraId="58892084" w14:textId="77777777" w:rsidR="000E37FC" w:rsidRDefault="00D7765A">
      <w:r>
        <w:t>{"câu hỏi": "Chuyển đổi 2 ounce thành mililít.", "câu trả lời": "Có khoảng 29,5735 ml (mL) trong 1 ounce chất lỏng (oz). Do đó, 2 ounce chất lỏng tương đương với khoảng 59,147 mL.\n\nNói một cách đơn giản, 2 oz = 59,147 mL."}</w:t>
      </w:r>
    </w:p>
    <w:p w14:paraId="1FB1453E" w14:textId="77777777" w:rsidR="000E37FC" w:rsidRDefault="00D7765A">
      <w:r>
        <w:t>{"câu hỏi": "Tạo quảng cáo rao vặt cho một chiếc xe đạp đã qua sử dụng.", "Trả lời": Cần bán: Xe đạp đã qua sử dụng nhẹ nhàng - Đi xe theo phong cách! \ n \ nTôi đang bán chiếc xe đạp được bảo dưỡng tốt và ít sử dụng của mình. Đó là một chiếc xe đạp hybrid cỡ trung bình của nam giới với 21 tốc độ và khung nhôm nhẹ. Chiếc xe đạp là hoàn hảo cho bất cứ ai muốn tận hưởng một chuyến đi trơn tru trên đường phố thành phố hoặc những con đường mòn ánh sáng. \ n \ n Lốp xe vẫn còn trong tình trạng tuyệt vời và phanh hoạt động hoàn hảo. Nó cũng đi kèm với yên xe thoải mái, chân chống và chuông để đảm bảo an toàn. Chiếc xe đạp có một vài vết trầy xước nhỏ nhưng nó vẫn trông và hoạt động như mới. \ n \ n Giá: $ 200, một thỏa thuận tuyệt vời cho một chiếc xe đạp có chất lượng và tình trạng này! \ n \ nNếu bạn quan tâm hoặc muốn mang nó đi thử nghiệm, xin vui lòng liên hệ với tôi. Đừng bỏ lỡ cơ hội này để cưỡi ngựa thật phong cách!"}</w:t>
      </w:r>
    </w:p>
    <w:p w14:paraId="6EBA1477" w14:textId="77777777" w:rsidR="000E37FC" w:rsidRDefault="00D7765A">
      <w:r>
        <w:t>{"câu hỏi": "Tìm số nguyên tố hai chữ số nhỏ nhất.", "câu trả lời": "Số nguyên tố hai chữ số nhỏ nhất là 11."}</w:t>
      </w:r>
    </w:p>
    <w:p w14:paraId="73B01B3A" w14:textId="77777777" w:rsidR="000E37FC" w:rsidRDefault="00D7765A">
      <w:r>
        <w:t>{"câu hỏi": "Đưa ra một ví dụ về một phép ẩn dụ được tìm thấy trong văn bản. - Bầu trời là một tấm chăn của các vì sao.", "trả lời": "Một ví dụ về phép ẩn dụ được tìm thấy trong văn bản là \"Bầu trời là một tấm chăn của các ngôi sao\" trong đó bầu trời được so sánh với một tấm chăn, với các ngôi sao đại diện cho vải hoặc hoa văn của tấm chăn."}</w:t>
      </w:r>
    </w:p>
    <w:p w14:paraId="461185F8" w14:textId="77777777" w:rsidR="000E37FC" w:rsidRDefault="00D7765A">
      <w:r>
        <w:t>{"câu hỏi": "Tạo ra một sự tương tự để giải thích một khái niệm phức tạp.", "câu trả lời": "Một khái niệm phức tạp là mạng lưới thần kinh. Một sự tương tự để giải thích điều này có thể là tưởng tượng một mê cung. Khi bạn bước vào một mê cung, bạn phải tìm đường ra bằng cách thử và sai. Lúc đầu, bạn có thể rẽ sai và đi vào ngõ cụt, nhưng cuối cùng, bạn sẽ tìm hiểu con đường nào dẫn đến lối ra. Mỗi khi bạn đi qua mê cung một lần nữa, bạn sẽ tốt hơn trong việc tìm đường ra. \ n \ n Tương tự, một mạng lưới thần kinh được tạo thành từ các lớp nút liên kết với nhau hoặc "tế bào thần kinh" tiếp nhận và xử lý thông tin. Lúc đầu, mạng có thể mắc lỗi và đưa ra câu trả lời không chính xác, nhưng khi nhận được nhiều dữ liệu và phản hồi hơn, nó học cách điều chỉnh các kết nối và trọng số để đưa ra dự đoán tốt hơn. Cũng giống như cách bạn tìm hiểu những con đường nào cần đi trong mê cung, mạng lưới thần kinh học cách xử lý và phân loại thông tin chính xác hơn với mỗi lần lặp."}</w:t>
      </w:r>
    </w:p>
    <w:p w14:paraId="294D4559" w14:textId="77777777" w:rsidR="000E37FC" w:rsidRDefault="00D7765A">
      <w:r>
        <w:t xml:space="preserve">{"câu hỏi": "Tạo danh sách các từ có liên quan đến thuật ngữ 'thực phẩm'.", "trả lời": "1. Ẩm thực\n2. Bữa ăn\n3. Món ăn\n4. Dinh dưỡng\n5. Cửa hàng tạp hóa\n6. Thành phần\n7. </w:t>
      </w:r>
      <w:r>
        <w:lastRenderedPageBreak/>
        <w:t>Sản xuất \ n8. Công thức\n9. Ăn được\n10. Nuôi dưỡng\n11. Người sành ăn \n12. Savory\n13. Ngon miệng\n14. Ngon lành\N15. Đói."}</w:t>
      </w:r>
    </w:p>
    <w:p w14:paraId="146A4166" w14:textId="77777777" w:rsidR="000E37FC" w:rsidRDefault="00D7765A">
      <w:r>
        <w:t>{"câu hỏi": "Người anh hùng của câu chuyện đã phản ứng như thế nào với thử thách? - Người anh hùng đã phải vượt qua nỗi sợ hãi tê liệt để cứu ngôi làng của mình.", "Trả lời": "Người anh hùng đã phản ứng với thử thách bằng cách đối mặt và vượt qua nỗi sợ hãi tê liệt của mình để cứu ngôi làng của mình."}</w:t>
      </w:r>
    </w:p>
    <w:p w14:paraId="4B5BA645" w14:textId="77777777" w:rsidR="000E37FC" w:rsidRDefault="00D7765A">
      <w:r>
        <w:t>{"câu hỏi": "Câu sau đúng hay sai? - chạy vui vẻ.", "trả lời": "Câu không đúng. Nó nên là \"chạy vui vẻ.\""}</w:t>
      </w:r>
    </w:p>
    <w:p w14:paraId="16067218" w14:textId="77777777" w:rsidR="000E37FC" w:rsidRDefault="00D7765A">
      <w:r>
        <w:t>{"câu hỏi": "Viết một truyện ngắn về một cậu bé đang cố gắng cứu ngôi làng của mình.", "Trả lời": "Đã từng có một cậu bé tên là Leo thuộc về một ngôi làng nhỏ nằm ở bìa một khu rừng rậm rạp. Ngôi làng của Leo được biết đến với sự yên bình và đơn giản, nhưng một ngày nọ, bóng tối ập đến khi một đợt hạn hán nghiêm trọng xảy ra trên vùng đất. Các con sông đã khô cạn, các giếng trống rỗng và mùa màng đã khô héo. Dân làng tuyệt vọng vì họ sợ rằng thế giới của họ sẽ kết thúc. Trong một nỗ lực để cứu ngôi làng của mình, Leo bắt đầu một cuộc hành trình về phía rừng, với hy vọng tìm thấy nước. Mặc dù anh biết về những nguy hiểm ẩn nấp trong những cái cây, anh vẫn không chịu bỏ cuộc. Anh đi qua những bụi gai, trèo lên những tảng đá dốc đứng và băng qua những con suối hẹp. Anh phải đối mặt với nhiều thử thách, nhưng anh không cho phép bất cứ điều gì xen vào giữa anh và mục tiêu của mình. Khi anh đến trung tâm của khu rừng, anh đi qua một hồ nước trong vắt. Sự phấn khích dâng trào trong cơ thể Leo khi anh nhận ra rằng anh đã tìm thấy những gì anh đang tìm kiếm. Anh ta nhanh chóng đổ đầy bình và vội vã trở về làng. Khi trở về, Leo chia sẻ tin tức về phát hiện của mình và anh ta dẫn dân làng đến hồ. Ngôi làng vui mừng khi nhìn thấy nước và dân làng hát và nhảy múa quanh hồ. Họ lấy nước, uống thỏa mãn trái tim và cảm ơn Leo vì sự dũng cảm và quyết tâm của ông. Ngày hôm đó trở đi, dân làng sẽ đến thăm hồ mỗi ngày, để lấy nước và chăm sóc mùa màng của họ. Ngôi làng đã được hồi sinh, tất cả là nhờ Leo, cậu bé với tinh thần kiên định, người đã không chịu từ bỏ người dân của mình."}</w:t>
      </w:r>
    </w:p>
    <w:p w14:paraId="1053D212" w14:textId="77777777" w:rsidR="000E37FC" w:rsidRDefault="00D7765A">
      <w:r>
        <w:t>{"câu hỏi": "Viết lại câu sau để nó không bao gồm bất kỳ lời sáo rỗng nào: - Bên ngoài trời mưa chó mèo.", "trả lời": "Bên ngoài trời đổ mưa to."}</w:t>
      </w:r>
    </w:p>
    <w:p w14:paraId="7AAEBDB9" w14:textId="77777777" w:rsidR="000E37FC" w:rsidRDefault="00D7765A">
      <w:r>
        <w:t>{"câu hỏi": "Hãy cho tôi một ví dụ về cách một quốc gia có thể sử dụng công nghệ blockchain", "câu trả lời": "Một ví dụ về cách một quốc gia có thể sử dụng công nghệ blockchain là cho các hệ thống bỏ phiếu an toàn. Blockchain có thể được sử dụng để tạo ra một hệ thống bỏ phiếu kỹ thuật số minh bạch và chống giả mạo, nơi mọi phiếu bầu được ghi lại và xác minh trên sổ cái phân tán. Các phiếu bầu được mã hóa sẽ được lưu trữ trong các khối và sau đó được xác nhận bởi nhiều nút trong mạng, đảm bảo tính bảo mật và chính xác. Quá trình này sẽ minh bạch, có nghĩa là bất kỳ ai cũng có thể kiểm tra kết quả trong thời gian thực, khiến việc thao túng hoặc hack hệ thống trở nên khó khăn hơn nhiều. Điều này có thể làm tăng đáng kể sự tin tưởng và tự tin trong quá trình bỏ phiếu, và cuối cùng là tăng cường quá trình dân chủ."}</w:t>
      </w:r>
    </w:p>
    <w:p w14:paraId="1CB16376" w14:textId="77777777" w:rsidR="000E37FC" w:rsidRDefault="00D7765A">
      <w:r>
        <w:lastRenderedPageBreak/>
        <w:t>{"câu hỏi": "Sáng tác một ví dụ về một bài thơ haiku", "câu trả lời": "Mặt trời vàng lặn,\nGương trên mặt hồ im lặng,\nSerenity ngự trị."}</w:t>
      </w:r>
    </w:p>
    <w:p w14:paraId="5C416614" w14:textId="77777777" w:rsidR="000E37FC" w:rsidRDefault="00D7765A">
      <w:r>
        <w:t>{"câu hỏi": "Phân tích sự khác biệt giữa các từ 'tiếp theo' và 'tiếp theo'", "trả lời": "Từ \"tiếp theo\" là một tính từ có nghĩa là "đến sau một cái gì đó trong thời gian" hoặc "theo thứ tự hoặc kế thừa.\" Ví dụ, người ta có thể nói, "Tôi đã hoàn thành công việc của mình, và sau đó, tôi đi dạo." Trong trường hợp này, việc đi bộ xảy ra sau khi công việc hoàn thành. \ n \ nMặt khác,  \"subsequenty\" không phải là một từ tiếng Anh. Nó dường như là một lỗi chính tả của trạng từ \"after,\" có nghĩa là \"afterward\" hoặc \"later.\" Ví dụ, người ta có thể nói, \"Tôi đã hoàn thành công việc của mình và sau đó đi dạo,\" có nghĩa là cuộc đi bộ xảy ra sau khi công việc kết thúc.\n\nTóm lại, \"subsequent\" là một tính từ có nghĩa là "đến sau một cái gì đó trong thời gian,\" trong khi \"subsequenty\" không phải là một từ tiếng Anh và có thể là lỗi chính tả của \"after,\ " là một trạng từ có nghĩa là \"later\" hoặc \"afterward.\""}</w:t>
      </w:r>
    </w:p>
    <w:p w14:paraId="53F600A8" w14:textId="77777777" w:rsidR="000E37FC" w:rsidRDefault="00D7765A">
      <w:r>
        <w:t>{"question": "Cung cấp một ví dụ hợp lệ về việc sử dụng kế thừa trong ngôn ngữ Java", "answer": "Kế thừa là một khái niệm OOP trong Java, cho phép tạo ra một lớp con (lớp dẫn xuất / con) từ một siêu lớp (lớp cha / lớp cơ sở). Lớp con kế thừa tất cả các thuộc tính và hành vi của siêu lớp, và cũng có thể có các thuộc tính và hành vi bổ sung của riêng nó. Đây là một ví dụ:\n\n''java\n// Định nghĩa một siêu lớp Động vật \nclass Animal{\n Tên chuỗi;\n int age;\n\n // Constructor\n public Animal(Tên chuỗi, int age){\n this.name = name;\n this.age = age;\n }\n\n public void eat(){\n System.out.println(this.name + \" is eating.\");\n }\n\n public void makeNoise(){\n System.out.println(this.name + \" đang tạo ra một số tiếng ồn.\");\n }\n}\n //Định nghĩa một phân lớp Chó \nclass Chó mở rộng Animal{\n    String breed;\n\n // Constructor\n public Dog(String name, int age, String breed){\n super(name, age); // calling the superclass constructor\n this.breed = breed;\n }\n\n public void wagTail(){\n System.out.println(\"The dog is vẫy đuôi.\");\n }\n\n // overriding the makeNoise method\n @Override\n public void makeNoise(){\n System.out.println(\"The dog is barking.\");\n }\n}\n\n//  -------------------------------------------------------------------------\npublic class Main{\n public static void main(String[] args){\n // Creating a Dog object\n Dog dog1 = new Dog(\"Scooby\", 5, \"Great Dane\");\n System.out.println(dog1.name + \" là một \" + dog1.breed + \", who is \" + dog1.age + \" years.\");\n dog1.eat();\n dog1.makeNoise();\n dog1.wagTail();\n }\n} \n/*\nOutput:\nScooby là một Great Dane, 5 tuổi.\nScooby là ăn.\nCon chó đang sủa.\nCon chó đang vẫy đuôi.\n*/\n''\n\nTrong ví dụ này, 'Animal' là superclass, và 'Dog' là lớp con của nó. 'Dog' mở rộng 'Animal', có nghĩa là nó kế thừa tất cả các thuộc tính và phương thức của lớp 'Animal'. Trong lớp 'Dog', chúng ta đã thêm một thuộc tính bổ sung 'breed' và một phương thức bổ sung 'wagTail()'. Chúng ta cũng đã ghi đè phương thức 'makeNoise' để cung cấp cho nó một triển khai khác.\n\nKhi chúng ta tạo một đối tượng 'Dog' trong phương thức chính, chúng ta có thể truy cập và sử dụng tất cả các thuộc tính và phương thức của"}</w:t>
      </w:r>
    </w:p>
    <w:p w14:paraId="1F83FC62" w14:textId="77777777" w:rsidR="000E37FC" w:rsidRDefault="00D7765A">
      <w:r>
        <w:t xml:space="preserve">{"câu hỏi": "Phát triển một chương trình sẽ giải phương trình này - x^2 + 2x - 15 = 0", "trả lời": "''python\nimport math\n\n#khởi tạo các hệ số của phương trình bậc hai\na = 1\nb = 2\nc = -15\n\n#tính toán phân biệt\nd = b**2 - 4*a*c\n\n#tính hai nghiệm của phương trình bậc hai\nx1 = (-b + math.sqrt(d)) / (2*a)\nx2 = (-b - math.sqrt(d)) / (2*a)\n\n#in hai </w:t>
      </w:r>
      <w:r>
        <w:lastRenderedPageBreak/>
        <w:t>nghiệm \nprint(\"Các giải pháp của phương trình x^2 + 2x - 15 = 0 là: \", x1,\"and\", x2 )\n'''\n\nĐầu ra của chương trình này như sau\n\nCác nghiệm của phương trình x^2 + 2x - 15 = 0 là: 3,0 và -5,0\n\nĐây là hai nghiệm của phương trình bậc hai x^2 + 2x - 15 = 0."}</w:t>
      </w:r>
    </w:p>
    <w:p w14:paraId="2575FCCB" w14:textId="77777777" w:rsidR="000E37FC" w:rsidRDefault="00D7765A">
      <w:r>
        <w:t>{"câu hỏi": "Tính thuế thu nhập trên $ 1850 - $ 1850", "câu trả lời": "Thuế thu nhập đối với $ 1850 sẽ thay đổi dựa trên vị trí và luật thuế trong khu vực tài phán đó. Tại Hoa Kỳ, thuế thu nhập liên bang được tính dựa trên hệ thống thuế lũy tiến, trong đó các phần thu nhập khác nhau của bạn bị đánh thuế ở các mức khác nhau. Tuy nhiên, 1.850 đô la nằm trong khung thuế đầu tiên, vì vậy nó sẽ bị đánh thuế ở mức 10%, có nghĩa là thuế thu nhập liên bang đối với 1.850 đô la sẽ là 185 đô la. Tuy nhiên, thuế tiểu bang và địa phương cũng có thể được áp dụng, có thuế suất và khung thuế riêng."}</w:t>
      </w:r>
    </w:p>
    <w:p w14:paraId="3A6FAC46" w14:textId="77777777" w:rsidR="000E37FC" w:rsidRDefault="00D7765A">
      <w:r>
        <w:t>{"câu hỏi": "Giải thích lý do tại sao điều quan trọng là phải tuân thủ luật bản quyền", "trả lời": "Luật bản quyền rất quan trọng vì chúng bảo vệ quyền của người sáng tạo và chủ sở hữu tác phẩm gốc, bao gồm văn học, âm nhạc, nghệ thuật và các hình thức sở hữu trí tuệ khác. Các luật này cấp cho người sáng tạo độc quyền sử dụng, phân phối và thu lợi nhuận từ tác phẩm của họ, cũng như khả năng kiểm soát cách tác phẩm của họ được sử dụng. Việc không tuân thủ luật bản quyền có thể dẫn đến hậu quả pháp lý, bao gồm cả hình phạt và thiệt hại tài chính. Trong một số trường hợp, việc vi phạm luật bản quyền thậm chí có thể dẫn đến cáo buộc hình sự, chẳng hạn như khi ai đó phân phối bất hợp pháp tài liệu có bản quyền vì lợi nhuận. Luật bản quyền cũng khuyến khích sự sáng tạo, đổi mới và tạo ra các tác phẩm mới bằng cách đảm bảo rằng người sáng tạo được đền bù công bằng cho những nỗ lực của họ. Nếu mọi người có thể tự do sao chép và phân phối tác phẩm của người khác mà không được phép, sẽ có rất ít động lực để mọi người đầu tư thời gian và nguồn lực của họ vào việc tạo ra các tác phẩm mới. Điều này cuối cùng sẽ gây tổn hại đến sản lượng sáng tạo chung của xã hội và làm giảm sự sẵn có của các tác phẩm mới và sáng tạo. Tóm lại, luật bản quyền rất quan trọng vì chúng bảo vệ quyền của người sáng tạo, khuyến khích sự sáng tạo và đổi mới, và giúp duy trì một hệ thống công bằng và bền vững cho việc tạo ra và phân phối tài sản trí tuệ. Điều quan trọng là phải tuân thủ các luật này để tránh hậu quả pháp lý và hỗ trợ việc tiếp tục tạo ra các tác phẩm mới và nguyên bản."}</w:t>
      </w:r>
    </w:p>
    <w:p w14:paraId="6930B991" w14:textId="77777777" w:rsidR="000E37FC" w:rsidRDefault="00D7765A">
      <w:r>
        <w:t xml:space="preserve">{"câu hỏi": "Tạo một tài liệu pháp lý xác lập hợp đồng kinh doanh giữa hai công ty - Công ty A và Công ty B đang ký kết hợp đồng cung cấp dịch vụ.", "trả lời": "HỢP ĐỒNG DỊCH VỤ KINH DOANH\n\nHợp đồng dịch vụ kinh doanh này (sau đây gọi là \u201cAgreement\u201d) được ký kết vào [Ngày] giữa Công ty A (sau đây gọi là \u201cProvider\u201d), đặt tại [Địa chỉ] và Công ty B (sau đây gọi là \u201cClient\u201d),  tọa lạc tại [Địa chỉ].\n\nKhi xem xét các giao ước chung được quy định trong Thỏa thuận này, các bên đồng ý như sau:\n\n1. Dịch vụ được cung cấp\nProvider sẽ cung cấp các dịch vụ sau cho Khách hàng (The \u201cServices\u201d):\n[Danh sách các dịch vụ sẽ được cung cấp]\n\n2. Thời hạn Dịch vụ\nThỏa thuận này sẽ bắt đầu vào [Ngày Bắt đầu] và sẽ tiếp tục cho đến [Ngày Kết thúc] hoặc cho đến khi một trong hai bên chấm dứt theo các quy định của Thỏa thuận này.\n\n3. Điều khoản thanh toán\nKhi xem xét các Dịch vụ do Nhà cung cấp cung cấp, Khách hàng sẽ thanh toán [Số tiền] đến hạn vào [Ngày] và [Số tiền] đến hạn vào [Ngày], v.v. Trong trường hợp các khoản thanh toán không được thực hiện đúng hạn, Nhà </w:t>
      </w:r>
      <w:r>
        <w:lastRenderedPageBreak/>
        <w:t>cung cấp có thể tạm ngừng thực hiện Dịch vụ cho đến khi tất cả số tiền chưa thanh toán đã được thanh toán.\n\n4. Tuyên bố và Bảo đảm\nCả hai bên tuyên bố và đảm bảo rằng họ có thẩm quyền tham gia Thỏa thuận này và họ sẽ tuân thủ tất cả các luật và quy định hiện hành liên quan đến việc thực hiện Dịch vụ của họ.\n\n5. Mối quan hệ của các Bên\nCác bên hiểu và đồng ý rằng Thỏa thuận này sẽ không được giải thích để tạo ra mối quan hệ giữa người lao động và người sử dụng lao động giữa họ. Các bên là các nhà thầu độc lập và Thỏa thuận này chỉ nhằm mục đích xác định mối quan hệ kinh doanh của họ.\n\n6. Chấm dứt\nMột trong hai bên có thể chấm dứt Thỏa thuận này bằng cách thông báo bằng văn bản cho bên kia 30 ngày trước ngày chấm dứt mong muốn.\n\n7. Giải quyết tranh chấp\nTrong trường hợp có tranh chấp phát sinh theo Thỏa thuận này, các bên đồng ý cố gắng giải quyết tranh chấp thông qua thương lượng thiện chí. Nếu tranh chấp không thể được giải quyết thông qua thương lượng, các bên đồng ý đưa tranh chấp ra hòa giải trước khi nhờ đến tòa án. \ n \ n8. Luật điều chỉnh\nThỏa thuận này sẽ được điều chỉnh và giải thích theo luật pháp của Quốc gia [Tiểu bang].\n\n9. Tính hiệu lực từng phần\nNếu bất kỳ điều khoản nào của Thỏa thuận này được phát hiện là không hợp lệ hoặc không thể thực thi, các điều khoản còn lại sẽ vẫn có hiệu lực đầy đủ.\n\n10. Toàn bộ Thỏa thuận\nThỏa thuận này cấu thành toàn bộ sự hiểu biết của các bên liên quan đến đối tượng của Thỏa thuận này và thay thế tất cả các thỏa thuận trước đây và đương thời, dù bằng văn bản hay bằng miệng. Thỏa thuận này không thể được sửa đổi trừ khi được ký bằng văn bản"}</w:t>
      </w:r>
    </w:p>
    <w:p w14:paraId="0D4BDC1A" w14:textId="77777777" w:rsidR="000E37FC" w:rsidRDefault="00D7765A">
      <w:r>
        <w:t>{"câu hỏi": "Mô tả kiểu quan hệ giữa hai người trong truyện ngắn sau đây. - John và Max đã gặp nhau từ thời trung học. Họ gặp nhau tại một quán cà phê và cuối cùng họ nói chuyện hàng giờ.", "Trả lời": "John và Max chia sẻ một mối quan hệ thân thiện. Họ là những người quen cũ đã biết nhau từ thời trung học, và họ đã kết nối lại sau một thời gian vắng bóng. Thực tế là họ có thể nói chuyện hàng giờ trong cuộc họp tại quán cà phê cho thấy mức độ thoải mái, quen thuộc và sở thích chung giữa hai người."}</w:t>
      </w:r>
    </w:p>
    <w:p w14:paraId="32477E8E" w14:textId="77777777" w:rsidR="000E37FC" w:rsidRDefault="00D7765A">
      <w:r>
        <w:t>{"câu hỏi": "Tạo danh sách 3 điều khoản chính cho hợp đồng kinh doanh.", "trả lời": "Khi soạn thảo hợp đồng kinh doanh, điều quan trọng là phải đảm bảo rằng nó chứa tất cả các điều khoản cần thiết để bảo vệ lợi ích của cả hai bên liên quan. Dưới đây là ba điều khoản chính cần được bao gồm trong hợp đồng kinh doanh: \ n \ n1. Điều khoản thanh toán: Điều khoản này phác thảo các điều khoản và điều kiện theo đó các khoản thanh toán sẽ được thực hiện, bao gồm số tiền thanh toán, ngày đến hạn và bất kỳ hình phạt nào đối với các khoản thanh toán trễ. Điều quan trọng là phải cụ thể về các điều khoản thanh toán để tránh mọi hiểu lầm hoặc tranh chấp. \ n \ n2. Điều khoản chấm dứt: Điều khoản chấm dứt quy định các điều kiện theo đó một trong hai bên có thể chấm dứt hợp đồng trước ngày hết hạn. Điều này có thể bao gồm việc không đáp ứng nghĩa vụ, phá sản hoặc thỏa thuận chung. Điều quan trọng là phải có một điều khoản chấm dứt rõ ràng để ngăn chặn tranh chấp pháp lý trong trường hợp hợp đồng bị chấm dứt. \ n \ n3. Bảo mật: Một điều khoản bảo mật cấm một trong hai bên tiết lộ bất kỳ thông tin bí mật nào thu được trong quá trình hợp đồng. Điều này rất quan trọng để bảo vệ bí mật thương mại, thông tin tài chính và các thông tin nhạy cảm khác có thể được chia sẻ trong quá trình kinh doanh."}</w:t>
      </w:r>
    </w:p>
    <w:p w14:paraId="7BCECE65" w14:textId="77777777" w:rsidR="000E37FC" w:rsidRDefault="00D7765A">
      <w:r>
        <w:lastRenderedPageBreak/>
        <w:t>{"câu hỏi": "Tạo một đoạn văn mô tả tác động của biến đổi khí hậu đối với các trang trại gia đình.", "câu trả lời": "Biến đổi khí hậu có tác động đáng kể đến các trang trại gia đình, dẫn đến điều kiện thời tiết khắc nghiệt hơn, lượng mưa không thể đoán trước và tăng áp lực sâu bệnh. Điều này có thể làm suy yếu sinh kế của các cộng đồng nông nghiệp, khiến việc trồng trọt, chăn nuôi hoặc kiếm thu nhập ổn định từ nông nghiệp trở nên khó khăn hơn. Khi mô hình thời tiết thay đổi, nông dân có thể phải điều chỉnh tập quán của họ hoặc chuyển sang các giống cây trồng hoặc phương pháp canh tác khác nhau, thường đòi hỏi đầu tư và hỗ trợ. Trong nhiều trường hợp, biến đổi khí hậu có thể làm trầm trọng thêm những thách thức mà nông dân quy mô nhỏ đã phải đối mặt, chẳng hạn như khả năng tiếp cận hạn chế với các nguồn lực, thị trường và thông tin, khiến họ khó xây dựng các doanh nghiệp bền vững, có khả năng phục hồi. Cuối cùng, điều này ảnh hưởng đến khả năng của các trang trại gia đình để sản xuất đủ lương thực để nuôi sống bản thân, cộng đồng của họ và thế giới nói chung.</w:t>
      </w:r>
    </w:p>
    <w:p w14:paraId="47D0FD77" w14:textId="77777777" w:rsidR="000E37FC" w:rsidRDefault="00D7765A">
      <w:r>
        <w:t>{"câu hỏi": "Xác định từ trong câu có ý nghĩa tích cực. - Cô ấy là một học sinh xuất sắc.", "câu trả lời": "Từ trong câu có ý nghĩa tích cực là \"xuất sắc\"."}</w:t>
      </w:r>
    </w:p>
    <w:p w14:paraId="379892FA" w14:textId="77777777" w:rsidR="000E37FC" w:rsidRDefault="00D7765A">
      <w:r>
        <w:t>{"question": "Giải thích cách \"types\" được sử dụng trong các ngôn ngữ lập trình.", "answer": "Trong nhiều ngôn ngữ lập trình, \"types\" đề cập đến việc phân loại dữ liệu. Nó chỉ ra loại dữ liệu có thể được lưu trữ trong một biến, cách nó sẽ được lưu trữ và những thao tác nào có thể được thực hiện trên đó. Ví dụ: các kiểu dữ liệu phổ biến bao gồm số nguyên, float, boolean và chuỗi; mỗi loại lưu trữ các loại dữ liệu riêng biệt. \ n \ n Có rất nhiều cách sử dụng cho các loại trong lập trình. Bằng cách sử dụng các kiểu, một lập trình viên có thể đảm bảo rằng dữ liệu được nhập vào một chương trình là hợp lệ, rằng nó đang được xử lý chính xác và đầu ra sẽ có ý nghĩa logic. Các loại cũng giúp ngăn ngừa lỗi lập trình, bằng cách tự động phát hiện và gắn cờ các nỗ lực thực hiện các thao tác trên dữ liệu không phù hợp với kiểu dữ liệu cụ thể đó. \ n \ n Hơn nữa, các ngôn ngữ khác nhau có các quy tắc khác nhau để kiểm tra kiểu. Ví dụ: trong các ngôn ngữ như C ++ và Java, lập trình viên phải khai báo rõ ràng loại biến trước khi sử dụng nó, vì trình biên dịch sẽ thực thi các quy tắc nghiêm ngặt về loại dữ liệu nào có thể được lưu trữ trong biến đó. Mặt khác, trong các ngôn ngữ như Python, các biến được nhập ngầm, có nghĩa là trình thông dịch suy ra loại biến từ dữ liệu, mà không được xác định rõ ràng. \ n \ nVề bản chất, các loại là một công cụ thiết yếu mà các lập trình viên sử dụng để cấu trúc mã của họ, xác thực dữ liệu của họ và tránh lỗi. Bằng cách sử dụng các kiểu chính xác, các lập trình viên có thể viết mã mạnh mẽ, dễ đọc và dễ bảo trì hơn."}</w:t>
      </w:r>
    </w:p>
    <w:p w14:paraId="734B4501" w14:textId="77777777" w:rsidR="000E37FC" w:rsidRDefault="00D7765A">
      <w:r>
        <w:t xml:space="preserve">{"question": "Tạo thiệp sinh nhật cho một người bạn thân bằng cách viết một bài thơ. - Tên người nhận: Jane", "câu trả lời": "Chúc mừng sinh nhật, ôi Jane, người bạn thân yêu của tôi \ nMột lời chúc yêu thương ấm áp, tôi gửi đến bạn \ nVào ngày đặc biệt này, nơi bạn tỏa sáng như một ngôi sao \ nTôi hy vọng bạn biết bạn trân trọng và yêu thương như thế nào \ n \ n Từ tiếng cười đến nước mắt, và những khoảnh khắc chúng ta chia sẻ, \ n Mối quan hệ của tình bạn đích thực này, không gì có thể so sánh \ nCó thể sinh nhật của bạn tràn ngập tình yêu và niềm vui, \ Và trái tim bạn tràn ngập niềm vui và ánh sáng. Khi bạn thổi tắt những ngọn nến, và thực hiện một điều ước thật ngọt ngào, \ nCầu mong nó trở thành sự thật, và làm cho cuộc sống của bạn hoàn thành \ nBạn xứng đáng với điều tốt nhất, vào ngày này và </w:t>
      </w:r>
      <w:r>
        <w:lastRenderedPageBreak/>
        <w:t>mãi mãi, \ nBạn Jane thân mến của tôi, chúng ta sẽ luôn ở bên nhau. \ n \ n Vì vậy, hãy ra ngoài và ăn mừng, có một vụ nổ,  và vui vẻ,\nHạnh phúc và tình yêu với bạn, bạn của tôi, Chúc mừng sinh nhật, Jane, hun!"}</w:t>
      </w:r>
    </w:p>
    <w:p w14:paraId="29A31C71" w14:textId="77777777" w:rsidR="000E37FC" w:rsidRDefault="00D7765A">
      <w:r>
        <w:t>{"question": "Tạo thuật toán xác định email spam.", "answer": "Thuật toán xác định email spam:\n\n1. Tạo danh sách các từ và cụm từ spam phổ biến có xu hướng xuất hiện trong email spam.\n\n2. Kiểm tra địa chỉ của người gửi để xem đó là người gửi hợp pháp hay người gửi không xác định. Nó cũng cần thiết để xác minh xem địa chỉ email có phải là giả mạo hay không, một chiến thuật phổ biến của những kẻ gửi thư rác. \ n \ n3. Quét nội dung của email và so sánh nó với danh sách các từ và cụm từ spam phổ biến. \ n \ n4. Kiểm tra xem email có số lượng siêu liên kết hoặc hình ảnh cao bất thường trong nội dung của nó hay không, vì đây là một tính năng phổ biến của email spam. \ n \ n5. Phân tích chủ đề và tiêu đề của email để tìm bất kỳ dấu hiệu nào của dòng chủ đề lừa đảo hoặc lừa đảo.\n\n6. Kiểm tra xem có bất kỳ ngôn ngữ khẩn cấp, áp lực hoặc kêu gọi hành động nào thường được sử dụng để lừa hoặc thao túng người nhận hay không. \ n \ n7. Kiểm tra xem email có được gửi đến một số lượng lớn người nhận hay không, vì gửi hàng loạt là dấu hiệu phổ biến của thư rác. \ n \ n8. Trong trường hợp email chứa tệp đính kèm, hãy kiểm tra loại và kích thước của chúng vì các tệp độc hại thường được gửi dưới dạng tệp đính kèm.\n\n9. Chạy kiểm tra danh tiếng trên địa chỉ email và địa chỉ IP của người gửi, xác minh xem họ có lịch sử gửi email spam hay không. Cuối cùng, áp dụng các kỹ thuật máy học cùng với các quy tắc trên để xác định và gắn cờ bất kỳ email spam tiềm ẩn nào.\n\nTóm lại, thuật toán xử lý email dựa trên các quy tắc được cung cấp cho điểm spam và nếu điểm số vượt quá một ngưỡng nhất định, email sẽ bị gắn cờ là spam."}</w:t>
      </w:r>
    </w:p>
    <w:p w14:paraId="7186F63C" w14:textId="77777777" w:rsidR="000E37FC" w:rsidRDefault="00D7765A">
      <w:r>
        <w:t xml:space="preserve">{"câu hỏi": "Viết một bài luận về lợi ích của giao thông công cộng.", "trả lời": "Giao thông công cộng, thường bao gồm xe buýt, xe lửa, tàu điện ngầm và các phương thức du lịch chia sẻ khác, cung cấp vô số lợi ích giúp cải thiện chất lượng cuộc sống cho người dân và cộng đồng. Những lợi ích này bao gồm các yếu tố kinh tế, xã hội và môi trường làm việc cùng nhau để làm cho các thành phố và thị trấn của chúng ta sôi động, đáng sống và bền vững hơn. Một trong những lợi ích rõ ràng nhất của giao thông công cộng là vai trò quan trọng của nó trong việc giảm tắc nghẽn giao thông, ô nhiễm không khí và phát thải khí nhà kính. Ô tô là nguồn gây ô nhiễm không khí liên quan đến giao thông vận tải lớn nhất và là nguồn phát thải khí nhà kính lớn thứ hai. Giao thông công cộng cho phép mọi người đến đích mà không làm tăng số lượng ô tô trên đường và do đó, trực tiếp góp phần làm sạch không khí hơn và giảm phát thải khí nhà kính. Một lợi ích lớn khác của giao thông công cộng là tiết kiệm chi phí đáng kể cho các cá nhân, gia đình và doanh nghiệp. Di chuyển bằng phương tiện công cộng không chỉ tiết kiệm tiền xăng, bãi đậu xe và bảo dưỡng phương tiện mà còn rẻ hơn theo cấp số nhân so với việc sở hữu và vận hành phương tiện cá nhân. Ngoài ra, việc tiếp cận với giao thông công cộng đáng tin cậy có thể cải thiện đáng kể cơ hội việc làm, kết nối các cá nhân với công việc và doanh nghiệp với người lao động. Giao thông công cộng cũng là một công cụ mạnh mẽ trong việc thúc đẩy công bằng xã hội và di chuyển. Bằng cách cung cấp các lựa chọn giao thông hiệu quả và giá cả phải chăng, phương tiện công cộng giúp đảm bảo rằng mọi người không bị cô lập khỏi các cơ hội hoặc bị loại trừ khỏi việc tham gia vào các khía cạnh quan trọng của cuộc sống công cộng do không có khả năng mua phương tiện cá nhân. Điều này </w:t>
      </w:r>
      <w:r>
        <w:lastRenderedPageBreak/>
        <w:t>đặc biệt quan trọng đối với những người dân phải đối mặt với những thách thức về giao thông, chẳng hạn như người già, người khuyết tật hoặc gia đình có thu nhập thấp. Từ quan điểm phát triển kinh tế, giao thông công cộng đóng một vai trò quan trọng trong việc thu hút các doanh nghiệp mới và hỗ trợ các doanh nghiệp hiện có. Đầu tư vào cơ sở hạ tầng giao thông công cộng đã được chứng minh là kích thích nền kinh tế địa phương bằng cách tăng giá trị tài sản, thúc đẩy du lịch và tăng số lượng việc làm. Tóm lại, giao thông công cộng cung cấp một loạt các lợi ích kinh tế, xã hội và môi trường làm việc cùng nhau để cải thiện chất lượng cuộc sống tổng thể cho cộng đồng. Bằng cách đầu tư vào giao thông công cộng, chúng tôi đang hỗ trợ phát triển bền vững, tạo ra khả năng tiếp cận tốt hơn với các cơ hội và làm cho các thành phố và thị trấn của chúng ta trở nên đáng sống hơn cho tất cả mọi người."}</w:t>
      </w:r>
    </w:p>
    <w:p w14:paraId="61A15E2C" w14:textId="77777777" w:rsidR="000E37FC" w:rsidRDefault="00D7765A">
      <w:r>
        <w:t>{"câu hỏi": "Phác thảo những lợi thế và bất lợi của việc sử dụng tiền điện tử.", "trả lời": "Tiền điện tử là tiền kỹ thuật số hoặc tiền ảo sử dụng mật mã để bảo mật các giao dịch của chúng và để kiểm soát việc tạo ra các đơn vị mới. Chúng đã trở thành một phương tiện trao đổi phổ biến trong những năm gần đây và trong khi chúng mang lại nhiều lợi ích cho bàn, chúng cũng có nhược điểm. Dưới đây là một số ưu điểm và nhược điểm của việc sử dụng tiền điện tử: \ n \ n Ưu điểm: \ n- Phân cấp: Một trong những ưu điểm chính của tiền điện tử là chúng thường được phân cấp, có nghĩa là chúng không chịu sự kiểm soát của chính phủ hoặc tổ chức tài chính. Điều này cung cấp cho người dùng quyền tự chủ và tự do hơn trong việc quản lý tiền của họ. \ n- Ẩn danh: Tiền điện tử thường cho phép người dùng hoàn thành các giao dịch ẩn danh, cung cấp một mức độ riêng tư và bảo mật có thể không thực hiện được với các tổ chức tài chính truyền thống. Phí thấp hơn: Các giao dịch tiền điện tử thường có phí thấp hơn so với các giao dịch ngân hàng và tổ chức tài chính truyền thống, khiến chúng trở thành một lựa chọn hấp dẫn đối với nhiều người dùng. \n- Khả năng tiếp cận toàn cầu:  Tiền điện tử có thể dễ dàng chuyển giao và sử dụng xuyên biên giới quốc tế, cung cấp cho người dùng sự linh hoạt hơn trong việc thực hiện các giao dịch trên toàn thế giới. \ n \ n Nhược điểm: \ n- Biến động: Giá trị của tiền điện tử có thể dao động dữ dội, khiến chúng trở thành một khoản đầu tư rủi ro cao. Sự biến động này có thể dẫn đến tổn thất đáng kể cho các nhà đầu tư và cũng có thể gây khó khăn cho các doanh nghiệp trong việc chấp nhận tiền điện tử như một hình thức thanh toán. Thiếu bảo mật: Mặc dù sử dụng mật mã để bảo mật các giao dịch, tiền điện tử vẫn dễ bị hack và gian lận. Nếu ví kỹ thuật số của người dùng bị tấn công, họ có thể mất toàn bộ số tiền điện tử nắm giữ mà không có quyền truy đòi. \ n- Thiếu sự chấp nhận rộng rãi: Mặc dù tiền điện tử đang trở nên phổ biến hơn, nhưng chúng vẫn không được hầu hết các doanh nghiệp chấp nhận như một hình thức thanh toán. Điều này hạn chế tính hữu dụng của chúng như một loại tiền tệ.\n- Thiếu quy định: Việc thiếu sự giám sát và quy định của chính phủ đối với tiền điện tử có thể khiến chúng dễ bị tổn thương trước các hoạt động bất hợp pháp, chẳng hạn như rửa tiền và trốn thuế."}</w:t>
      </w:r>
    </w:p>
    <w:p w14:paraId="06A699ED" w14:textId="77777777" w:rsidR="000E37FC" w:rsidRDefault="00D7765A">
      <w:r>
        <w:t xml:space="preserve">{"question": "Tạo thư khiếu nại liên quan đến sản phẩm bị lỗi. - Sản phẩm: Bàn phím chơi game\nNgày mua: Tháng 7 năm 2020", "trả lời": "Kính gửi bộ phận hỗ trợ khách hàng,\n\nTôi viết thư cho bạn hôm nay để bày tỏ sự không hài lòng của tôi với bàn phím chơi game mà tôi đã mua từ công ty của bạn vào tháng 7 năm 2020.\n\nKhi tôi lần đầu tiên nhận được bàn phím, mọi thứ dường như đều hoạt động tốt. Tuy nhiên, sau một vài tuần sử dụng, tôi bắt đầu nhận thấy rằng một số phím bị dính và không phản hồi như bình thường. </w:t>
      </w:r>
      <w:r>
        <w:lastRenderedPageBreak/>
        <w:t>Tôi đã thử tự làm sạch bàn phím và khắc phục sự cố, nhưng không thành công. \ n \ nTại thời điểm này, có vẻ như sản phẩm bị lỗi và tôi khá thất vọng. Tôi đã mua bàn phím đặc biệt này vì danh tiếng tuyệt vời và chức năng được quảng cáo của nó, và tôi đã hy vọng cao về hiệu suất của nó. Thật không may, nó đã không đáp ứng được mong đợi của tôi. \ n \ n Là một khách hàng trung thành, tôi muốn yêu cầu thay thế hoặc sửa chữa bàn phím bị lỗi, hoặc tôi được hoàn lại tiền. Xin vui lòng cho tôi biết những gì có thể được thực hiện để giải quyết vấn đề này.\n\nCảm ơn bạn đã hỗ trợ trong vấn đề này.\n\nTrân trọng,\n[Tên của bạn]"}</w:t>
      </w:r>
    </w:p>
    <w:p w14:paraId="406BC7B4" w14:textId="77777777" w:rsidR="000E37FC" w:rsidRDefault="00D7765A">
      <w:r>
        <w:t>{"question": "Chèn dấu câu thích hợp cho câu này. - Tôi yêu lập trình và âm nhạc", "trả lời": "Tôi yêu lập trình và âm nhạc."}</w:t>
      </w:r>
    </w:p>
    <w:p w14:paraId="01D91D7C" w14:textId="77777777" w:rsidR="000E37FC" w:rsidRDefault="00D7765A">
      <w:r>
        <w:t>{"câu hỏi": "Cung cấp từ trái nghĩa cho từ 'ác'.", "trả lời": "Một số từ trái nghĩa của từ \"ác\" bao gồm: tốt, đạo đức, đạo đức, công bình, nhân từ, tử tế và đạo đức."}</w:t>
      </w:r>
    </w:p>
    <w:p w14:paraId="014CD067" w14:textId="77777777" w:rsidR="000E37FC" w:rsidRDefault="00D7765A">
      <w:r>
        <w:t>{"question": "Sắp xếp các từ hoặc cụm từ trong đầu vào thành các câu có nghĩa.\nXuất từng câu một, được phân tách theo dấu chấm. - kỹ thuật thời gian khó", "trả lời": "Thời điểm khó khăn đòi hỏi kỹ thuật tốt."}</w:t>
      </w:r>
    </w:p>
    <w:p w14:paraId="7AE3B54A" w14:textId="77777777" w:rsidR="000E37FC" w:rsidRDefault="00D7765A">
      <w:r>
        <w:t>{"question": "Viết lại đầu vào để nó tuân theo đúng ngữ pháp. - Tôi đã viết ra những suy nghĩ của mình", "trả lời": "Tôi đã viết ra những suy nghĩ của mình."}</w:t>
      </w:r>
    </w:p>
    <w:p w14:paraId="0CAEDFBA" w14:textId="77777777" w:rsidR="000E37FC" w:rsidRDefault="00D7765A">
      <w:r>
        <w:t>{"question": "Xác định xem câu có chứa một ví dụ hay không. - Nó giống như một mê cung của những con đường quanh co.", "trả lời": "Vâng, câu có chứa một ví dụ. Mô phỏng so sánh tình huống với một mê cung của những con đường quanh co bằng cách sử dụng từ \"like.\""}</w:t>
      </w:r>
    </w:p>
    <w:p w14:paraId="2BC98F01" w14:textId="77777777" w:rsidR="000E37FC" w:rsidRDefault="00D7765A">
      <w:r>
        <w:t>{"question": "Viết lại đầu vào mà không sử dụng bất kỳ cơn co thắt nào. - Jennifer không thể hoàn thành báo cáo đúng hạn.", "trả lời": "Jennifer không thể hoàn thành báo cáo đúng hạn."}</w:t>
      </w:r>
    </w:p>
    <w:p w14:paraId="6E7FE82F" w14:textId="77777777" w:rsidR="000E37FC" w:rsidRDefault="00D7765A">
      <w:r>
        <w:t>{"question": "Chèn khoảng trắng giữa các từ trong đầu vào. - Thanh thản", "Trả lời": "Vẻ đẹp thanh thản"}</w:t>
      </w:r>
    </w:p>
    <w:p w14:paraId="3BFB5693" w14:textId="77777777" w:rsidR="000E37FC" w:rsidRDefault="00D7765A">
      <w:r>
        <w:t>{"question": "Quyết định xem câu có chứa oxymoron hay không. - Họ đang kiếm sống lương thiện.", "trả lời": "Không, câu không chứa oxymoron. Một oxymoron là một hình ảnh của lời nói kết hợp các thuật ngữ mâu thuẫn, chẳng hạn như "im lặng điếc tai" hoặc "buồn vui lẫn lộn". Câu "Họ đang kiếm sống trung thực" không chứa bất kỳ thuật ngữ mâu thuẫn nào."}</w:t>
      </w:r>
    </w:p>
    <w:p w14:paraId="343516DA" w14:textId="77777777" w:rsidR="000E37FC" w:rsidRDefault="00D7765A">
      <w:r>
        <w:t>{"question": "Sắp xếp lại các từ của đầu vào để nó tạo thành một câu hoàn chỉnh. - đây là một nơi kỳ lạ", "trả lời": "Đây là một nơi kỳ lạ."}</w:t>
      </w:r>
    </w:p>
    <w:p w14:paraId="73BA6DAD" w14:textId="77777777" w:rsidR="000E37FC" w:rsidRDefault="00D7765A">
      <w:r>
        <w:t xml:space="preserve">{"câu hỏi": "Thiết kế luồng hội thoại chatbot để đặt chỗ nhà hàng.", "trả lời": "Đây là luồng đàm thoại mẫu để đặt chỗ nhà hàng bằng chatbot:\n\n**User**: Xin chào, tôi muốn đặt chỗ nhà hàng.\n\n**Chatbot**: Chắc chắn, tôi rất sẵn lòng trợ giúp! Bạn muốn đặt chỗ tại nhà hàng nào?\n\n**User**: Italiano's\n\n**Chatbot**: Lựa chọn tuyệt vời! Bạn muốn đặt phòng vào ngày và giờ nào?\n\n**User**: Vào ngày 16 lúc 7 giờ tối\n\n**Chatbot**: Đã hiểu. Sẽ có bao nhiêu người trong bữa tiệc của bạn?\n\n**User**: Bốn\n**Chatbot**: Được </w:t>
      </w:r>
      <w:r>
        <w:lastRenderedPageBreak/>
        <w:t>rồi, một bàn cho bốn người tại Italiano's vào ngày 16 lúc 7 giờ tối. Tôi có thể có tên và số điện thoại của bạn để xác nhận đặt phòng không?\n\n**User**: Chắc chắn, tên tôi là John và số điện thoại của tôi là 555-1234.\n\n**Chatbot**:  Cảm ơn bạn, John. Tôi đã đặt chỗ thành công cho bạn tại Italiano's vào ngày 16 lúc 7 giờ tối cho một bữa tiệc bốn người. Có điều gì khác tôi có thể giúp bạn không?\n\n**User**: Không, vậy thôi. Cảm ơn bạn.\n\n**Chatbot**: Bạn được chào đón! Thưởng thức bữa ăn của cậu tại Italiano's."}</w:t>
      </w:r>
    </w:p>
    <w:p w14:paraId="520E86CC" w14:textId="77777777" w:rsidR="000E37FC" w:rsidRDefault="00D7765A">
      <w:r>
        <w:t>{"câu hỏi": "Tạo ra 3 tiêu đề tiềm năng cho một bài viết về ẩm thực Pháp.", "câu trả lời": "1. \"Thưởng thức sự giàu có: Hành trình ẩm thực thông qua ẩm thực Pháp\"\n2. \"Giá vé Pháp: Khám phá văn hóa ẩm thực huyền thoại của Pháp\"\n3. \"The Flavors of France: A Gastronomic Guide to French Cuisine\""}</w:t>
      </w:r>
    </w:p>
    <w:p w14:paraId="1256312E" w14:textId="77777777" w:rsidR="000E37FC" w:rsidRDefault="00D7765A">
      <w:r>
        <w:t>{"câu hỏi": "Mô tả blockchain là gì trong vòng chưa đầy 20 từ.", "câu trả lời": "Blockchain là một sổ cái kỹ thuật số phi tập trung của các giao dịch được ghi lại trên nhiều máy tính và được bảo mật thông qua mật mã."}</w:t>
      </w:r>
    </w:p>
    <w:p w14:paraId="0FA968DD" w14:textId="77777777" w:rsidR="000E37FC" w:rsidRDefault="00D7765A">
      <w:r>
        <w:t>{"question": "Tạo ít nhất 3 từ đồng nghĩa với từ \"humorous\".", "answer": "1. Funny\n2. Hài hước\n3. Dí dỏm"}</w:t>
      </w:r>
    </w:p>
    <w:p w14:paraId="71288DC5" w14:textId="77777777" w:rsidR="000E37FC" w:rsidRDefault="00D7765A">
      <w:r>
        <w:t>{"câu hỏi": "Kể tên hai nhược điểm của việc sử dụng hệ thống dữ liệu dựa trên đám mây.", "trả lời": "1. Rủi ro bảo mật: Lưu trữ dữ liệu nhạy cảm trên hệ thống dựa trên đám mây có thể đi kèm với rủi ro bảo mật, vì dữ liệu có thể truy cập thông qua internet và do đó có thể dễ bị đe dọa mạng hơn, bao gồm vi phạm dữ liệu và hack. Mặc dù các nhà cung cấp đám mây thực hiện các biện pháp bảo mật nghiêm ngặt, nhưng luôn có khả năng truy cập trái phép và đánh cắp hoặc mất dữ liệu có thể xảy ra. Sự phụ thuộc vào kết nối Internet: Các hệ thống dựa trên đám mây phụ thuộc vào kết nối internet và bất kỳ sự gián đoạn hoặc chậm kết nối nào cũng có thể cản trở quyền truy cập vào dữ liệu được lưu trữ trên đám mây, dẫn đến giảm năng suất và thời gian chết tiềm ẩn trong hoạt động kinh doanh. Ngoài ra, nếu nhà cung cấp dịch vụ đám mây gặp sự cố kỹ thuật hoặc ngừng hoạt động, điều đó có thể dẫn đến mất quyền truy cập tạm thời vào dữ liệu được lưu trữ trên máy chủ của họ."}</w:t>
      </w:r>
    </w:p>
    <w:p w14:paraId="3BD3B434" w14:textId="77777777" w:rsidR="000E37FC" w:rsidRDefault="00D7765A">
      <w:r>
        <w:t xml:space="preserve">{"câu hỏi": "Mô tả một tình huống mà ngôn ngữ cơ thể có thể giúp tạo điều kiện cho sự hiểu biết.", "Trả lời": "Ngôn ngữ cơ thể đóng một vai trò quan trọng trong việc tạo điều kiện cho sự hiểu biết, đặc biệt là trong các tương tác mặt đối mặt nơi giao tiếp bằng lời nói được bổ sung bởi các tín hiệu phi ngôn ngữ. Ví dụ, hãy xem xét một tình huống mà một giáo viên đang giải thích một khái niệm phức tạp cho học sinh của mình. Ngoài việc sử dụng từ ngữ để thể hiện ý tưởng của mình, trẻ cũng có thể sử dụng cử chỉ tay, nét mặt và tư thế cơ thể để truyền đạt ý nghĩa. Trẻ có thể sử dụng bàn tay của mình để thể hiện mối quan hệ giữa các yếu tố hoặc thành phần khác nhau, trong khi nét mặt của trẻ có thể chỉ ra tầm quan trọng hoặc độ khó của khái niệm. Tương tự như vậy, em ấy có thể nghiêng người về phía trước để thể hiện sự quan tâm hoặc quan tâm hoặc đứng thẳng để truyền đạt sự tin tưởng vào điều em ấy đang giảng dạy. Những tín hiệu phi ngôn ngữ này giúp học sinh hiểu rõ hơn về khái niệm này, đặc biệt nếu họ là người học trực quan hoặc động học. Bản thân học sinh cũng có thể truyền đạt sự hiểu biết hoặc thiếu hiểu biết của họ thông qua ngôn ngữ cơ thể của họ. Ví dụ, một học sinh có thể gật đầu để cho biết họ hiểu khái niệm hoặc cau mày để cho thấy họ </w:t>
      </w:r>
      <w:r>
        <w:lastRenderedPageBreak/>
        <w:t>đang bối rối. Bằng cách này, ngôn ngữ cơ thể giúp tạo điều kiện cho sự hiểu biết bằng cách cung cấp thêm một lớp giao tiếp vượt ra ngoài lời nói."}</w:t>
      </w:r>
    </w:p>
    <w:p w14:paraId="43B50FA0" w14:textId="77777777" w:rsidR="000E37FC" w:rsidRDefault="00D7765A">
      <w:r>
        <w:t>{"câu hỏi": "Kể tên hai kỹ thuật để cải thiện trí nhớ của bạn.", "câu trả lời": "1. **Thiết bị ghi nhớ:** Thiết bị ghi nhớ là công cụ hỗ trợ bộ nhớ giúp chúng ta liên kết thông tin chúng ta muốn nhớ với hình ảnh, câu hoặc từ. Có nhiều loại thiết bị ghi nhớ, như từ viết tắt, vần điệu, chunking và phương pháp loci. Những công cụ này giúp dễ dàng truy xuất thông tin từ bộ nhớ dài hạn của chúng ta vì chúng giúp tạo liên kết giữa thông tin mới và những gì chúng ta đã biết. \ n \ n2. ** Sự lặp lại và thực hành: ** Sự lặp lại và thực hành là rất quan trọng khi nói đến việc hợp nhất thông tin vào bộ nhớ dài hạn của chúng ta. Kỹ thuật này được gọi là lặp lại khoảng cách, và nó liên quan đến việc lặp lại thông tin trong khoảng thời gian tăng dần. Bằng cách thường xuyên xem lại thông tin, chúng ta tăng cường các kết nối bộ nhớ trong não; Điều này giúp việc nhớ lại thông tin theo thời gian dễ dàng hơn. Một cách để thực hành lặp lại là sử dụng thẻ ghi chú hoặc phần mềm lặp lại cách nhau như Anki hoặc Quizlet."}</w:t>
      </w:r>
    </w:p>
    <w:p w14:paraId="142533B6" w14:textId="77777777" w:rsidR="000E37FC" w:rsidRDefault="00D7765A">
      <w:r>
        <w:t>{"câu hỏi": "Xác định chủ đề chính của đoạn văn được cung cấp. - Internet đã mãi mãi thay đổi cách chúng ta kinh doanh. Thay vì dựa vào các kết nối vật lý, giờ đây chúng ta hoạt động trong một thế giới ảo được kết nối với nhau.", "Trả lời": "Chủ đề chính của đoạn văn được cung cấp là sự chuyển đổi và tác động của Internet đối với kinh doanh."}</w:t>
      </w:r>
    </w:p>
    <w:p w14:paraId="723D84A3" w14:textId="77777777" w:rsidR="000E37FC" w:rsidRDefault="00D7765A">
      <w:r>
        <w:t>{"câu hỏi": "Giải thích lý do tại sao việc sử dụng các kỹ năng tư duy phê phán lại quan trọng.", "Trả lời": "Kỹ năng tư duy phê phán rất quan trọng vì chúng cho phép các cá nhân giải quyết vấn đề, đưa ra quyết định và phân tích thông tin một cách hợp lý và có cấu trúc. Thay vì chỉ đơn giản là chấp nhận thông tin theo mệnh giá, tư duy phê phán liên quan đến việc đặt câu hỏi và đánh giá thông tin để xác định tính hợp lệ và liên quan của nó. Điều này cho phép các quyết định và hành động sáng suốt hơn, cũng như khả năng nhận ra và tránh thông tin sai lệch hoặc tiền đề sai lệch. Ngoài ra, tư duy phê phán giúp các cá nhân phân tích các tình huống phức tạp, xác định các thành kiến hoặc xung đột lợi ích tiềm ẩn và đưa ra phán đoán đúng đắn dựa trên bằng chứng có sẵn. Điều này rất cần thiết trong cả môi trường cá nhân và nghề nghiệp, vì nó giúp các cá nhân xem xét nhiều quan điểm và đưa ra quyết định hợp lý và sáng suốt. Nhìn chung, việc sử dụng các kỹ năng tư duy phê phán thúc đẩy tư duy độc lập, tò mò trí tuệ và học tập tự định hướng, tất cả đều quan trọng cho sự tăng trưởng và phát triển cá nhân. Ngoài ra, nó thúc đẩy sự sáng tạo và đổi mới, vì nó khuyến khích các cá nhân suy nghĩ vượt ra ngoài khuôn khổ và tiếp cận các vấn đề và thách thức theo những cách mới và độc đáo."}</w:t>
      </w:r>
    </w:p>
    <w:p w14:paraId="3D1651E8" w14:textId="77777777" w:rsidR="000E37FC" w:rsidRDefault="00D7765A">
      <w:r>
        <w:t>{"question": "Kể tên một vài sản phẩm phần mềm thiết kế đồ họa.", "answer": "Có rất nhiều sản phẩm phần mềm thiết kế đồ họa phổ biến hiện có trên thị trường, một số trong đó bao gồm:\n\n1. Adobe Illustrator\n2. Adobe Photoshop \ n3. CorelDRAW \ n4. Phác thảo\n5. Cảnh mực\n6. Adobe InDesign \ n7. Nhà thiết kế mối quan hệ \ n8. Nhà thiết kế Gravit \ n9. Canva\n10. Nhà thiết kế Xara Pro X."}</w:t>
      </w:r>
    </w:p>
    <w:p w14:paraId="1C511251" w14:textId="77777777" w:rsidR="000E37FC" w:rsidRDefault="00D7765A">
      <w:r>
        <w:t xml:space="preserve">{"câu hỏi": "Các tiêu chí để đánh giá mô hình học máy là gì?", "Câu trả lời": "Đánh giá mô hình học máy liên quan đến việc đánh giá mức độ hoạt động của nó về độ chính xác, độ </w:t>
      </w:r>
      <w:r>
        <w:lastRenderedPageBreak/>
        <w:t>chính xác, thu hồi và các số liệu liên quan khác. Các tiêu chí cụ thể được sử dụng có thể khác nhau tùy thuộc vào loại vấn đề đang được giải quyết và loại mô hình đang được sử dụng. Dưới đây là một số tiêu chí phổ biến để đánh giá mô hình học máy: \ n \ n1. Độ chính xác: Điều này đo lường tỷ lệ phần trăm dự đoán chính xác được thực hiện bởi mô hình. \ n \ n2. Độ chính xác: Điều này đo lường tỷ lệ các dự đoán tích cực thực sự là tích cực thực sự. \ n \ n3. Nhớ lại: Điều này đo lường tỷ lệ các trường hợp dương tính thực tế được xác định chính xác bởi mô hình. \ n \ n4. Điểm F1: Đây là trung bình hài hòa của độ chính xác và khả năng nhớ lại, cung cấp một điểm số duy nhất cân bằng cả hai số liệu. \ n \ n5. Khu vực dưới Đường cong đặc tính hoạt động của máy thu (ROC): Điều này tóm tắt sự đánh đổi giữa tỷ lệ dương tính thực và tỷ lệ dương tính giả đối với bộ phân loại vì ngưỡng này rất khác nhau. \n\n6. Sai số tuyệt đối trung bình (MAE): Điều này đo lường độ lớn trung bình của các lỗi trong một tập hợp các dự đoán, mà không xem xét hướng của chúng. \ n \ n7. Lỗi bình phương trung bình (MSE): Điều này đo lường sự khác biệt bình phương trung bình giữa các giá trị dự đoán và thực tế, đặt trọng số nhiều hơn vào các lỗi lớn hơn. \ n \ n8. Ma trận nhầm lẫn: Đây là bảng hiển thị số lượng dự đoán chính xác và không chính xác cho mỗi lớp, cho phép phân tích chi tiết hơn về hiệu suất của mô hình. \ n \ nĐây chỉ là một số tiêu chí mà bạn có thể sử dụng để đánh giá mô hình học máy. Điều quan trọng là chọn các số liệu thích hợp cho vấn đề cụ thể của bạn và sử dụng một số kỹ thuật đánh giá khác nhau để có được bức tranh hoàn chỉnh về hiệu suất của mô hình."}</w:t>
      </w:r>
    </w:p>
    <w:p w14:paraId="6D386984" w14:textId="77777777" w:rsidR="000E37FC" w:rsidRDefault="00D7765A">
      <w:r>
        <w:t>{"câu hỏi": "Liệt kê năm lợi ích của việc sử dụng chó để được hỗ trợ.", "trả lời": "1. Tăng tính độc lập: Một hỗ trợ được huấn luyện tốt có thể hỗ trợ những người khuyết tật hoặc tình trạng sức khỏe thực hiện các nhiệm vụ khó khăn hoặc không thể.\n\n2. Tương tác xã hội: Chó hỗ trợ cung cấp sự đồng hành và cơ hội cho các tương tác xã hội. Họ có thể giúp vượt qua cảm giác cô lập và cô đơn. \ n \ n3. An toàn: Chó hỗ trợ được huấn luyện để nhận biết và ứng phó với các tình huống khẩn cấp. Ví dụ, một cảnh báo y tế có thể cảnh báo người xử lý của họ về sự thay đổi nguy hiểm về lượng đường trong máu hoặc các dấu hiệu cảnh báo co giật. \ n \ n4. Giảm lo lắng: Sự hiện diện êm dịu của một hỗ trợ có thể giúp giảm lo lắng, trầm cảm và các tình trạng liên quan đến sức khỏe tâm thần khác. \ n \ n5. Cải thiện sức khỏe thể chất: Chó hỗ trợ có thể cải thiện sức khỏe thể chất của người xử lý bằng cách khuyến khích tập thể dục và các hoạt động ngoài trời, cũng như giúp đỡ các nhiệm vụ liên quan đến hoạt động thể chất như lấy đồ vật hoặc kéo xe lăn."}</w:t>
      </w:r>
    </w:p>
    <w:p w14:paraId="2834E0B8" w14:textId="77777777" w:rsidR="000E37FC" w:rsidRDefault="00D7765A">
      <w:r>
        <w:t xml:space="preserve">{"câu hỏi": "Giải thích tại sao Internet là một công cụ quan trọng để học tập.", "Trả lời": "Internet là một công cụ cực kỳ mạnh mẽ khi nói đến việc học vì nó cung cấp nhiều thông tin về hầu hết mọi chủ đề có thể tưởng tượng được. Điều này có nghĩa là bất cứ ai có kết nối internet đều có thể truy cập vào một lượng thông tin khổng lồ và có thể nâng cao kiến thức và hiểu biết về thế giới xung quanh. Một trong những lý do mà Internet rất quan trọng đối với việc học là nó cung cấp quyền truy cập tức thì vào thông tin cập nhật. Các tài liệu học tập truyền thống như sách giáo khoa có thể trở nên lỗi thời khá nhanh, nhưng Internet liên tục được cập nhật thông tin và nghiên cứu mới nhất. Điều này cho phép sinh viên luôn cập nhật các xu hướng và khám phá mới nhất trong lĩnh vực nghiên cứu của họ. Một lý do khác khiến Internet rất quan trọng trong học tập là nó cung cấp cơ hội hợp tác và học tập tương tác. Diễn đàn trực tuyến, bảng thảo luận và nền tảng truyền thông xã hội cho phép sinh viên từ </w:t>
      </w:r>
      <w:r>
        <w:lastRenderedPageBreak/>
        <w:t>khắp nơi trên thế giới kết nối, chia sẻ ý tưởng của họ và làm việc cùng nhau trong các dự án. Điều này có thể tạo ra một môi trường học tập năng động và hấp dẫn giúp sinh viên phát triển tư duy phê phán và kỹ năng giao tiếp. Ngoài ra, Internet cung cấp rất nhiều tài nguyên đa phương tiện có thể nâng cao trải nghiệm học tập. Từ video đến mô phỏng tương tác, có vô số tài nguyên có sẵn trực tuyến có thể giúp giải thích các khái niệm phức tạp theo cách dễ hiểu cho người học. Điều này có thể đặc biệt hữu ích cho những người học trực quan hoặc động học, những người được hưởng lợi từ các hình thức giảng dạy tương tác và hấp dẫn hơn. Tóm lại, Internet là một công cụ quan trọng để học tập vì nó cung cấp cho sinh viên quyền truy cập tức thì vào thông tin cập nhật, cơ hội hợp tác và học tập tương tác và vô số tài nguyên đa phương tiện. Những lợi ích này làm cho Internet trở thành một công cụ không thể thiếu cho bất cứ ai muốn mở rộng kiến thức và nâng cao hiểu biết của họ về thế giới xung quanh."}</w:t>
      </w:r>
    </w:p>
    <w:p w14:paraId="0F9DBEC0" w14:textId="77777777" w:rsidR="000E37FC" w:rsidRDefault="00D7765A">
      <w:r>
        <w:t>{"câu hỏi": "Tóm tắt hiện trạng năng lượng tái tạo ở Mỹ.", "trả lời": "Tính đến năm 2021, ngành năng lượng tái tạo ở Mỹ đang phát triển nhanh chóng và các nguồn năng lượng tái tạo như gió và mặt trời ngày càng trở nên cạnh tranh về chi phí với các nguồn nhiên liệu hóa thạch truyền thống. Năm 2020, năng lượng tái tạo chiếm khoảng 12% tổng tiêu thụ năng lượng và khoảng 20% sản lượng điện. Sự tăng trưởng trong năng lượng tái tạo đã được thúc đẩy bởi sự kết hợp của các yếu tố chính sách và thị trường, bao gồm ưu đãi thuế liên bang, tiêu chuẩn danh mục đầu tư tái tạo của tiểu bang và chi phí giảm của các công nghệ tái tạo. Các nguồn năng lượng tái tạo chiếm ưu thế nhất ở Mỹ là gió, mặt trời và thủy điện, trong khi năng lượng sinh học và năng lượng địa nhiệt có sự hiện diện nhỏ hơn và cục bộ hơn. Chính quyền Biden cũng đã đặt ra các mục tiêu đầy tham vọng để chuyển đổi Mỹ sang năng lượng sạch 100% vào năm 2035, đồng thời đề xuất đầu tư đáng kể vào cơ sở hạ tầng và nghiên cứu năng lượng tái tạo. Nhìn chung, tương lai của năng lượng tái tạo ở Mỹ có vẻ đầy hứa hẹn, với sự tăng trưởng liên tục dự kiến trong những năm tới.</w:t>
      </w:r>
    </w:p>
    <w:p w14:paraId="31AB7F4D" w14:textId="77777777" w:rsidR="000E37FC" w:rsidRDefault="00D7765A">
      <w:r>
        <w:t xml:space="preserve">{"question": "Liệt kê sự khác biệt giữa tiếng Anh Mỹ và tiếng Anh Anh.", "answer": "Tiếng Anh Mỹ và tiếng Anh Anh là hai biến thể của ngôn ngữ tiếng Anh khác nhau ở một số khía cạnh, bao gồm:\n\n1. Chính tả: Có một số khác biệt chính tả giữa tiếng Anh Mỹ và tiếng Anh Anh. Ví dụ, tiếng Anh Mỹ sử dụng \"color\" trong khi tiếng Anh Anh sử dụng \"colour\". Những khác biệt phổ biến khác bao gồm "trung tâm/trung tâm", "hương vị/hương vị", "quốc phòng/quốc phòng", "lao động/lao động", "nhà hát/nhà hát", trong số những người khác. \ n \ n2. Từ vựng: Mặc dù phần lớn các từ giống nhau trong cả tiếng Anh Mỹ và tiếng Anh Anh, nhưng có một số từ là duy nhất cho mỗi biến thể. Ví dụ: \"candy\" trong tiếng Anh Mỹ là \"sweets\" trong tiếng Anh Anh, \"truck\" là \"lorry\", \"elevator\" là \"lift\", \"vacation\" là \"holiday\", và \"apartment\" là \"flat\".\n\n3. Phát âm: Cũng có một số khác biệt trong cách phát âm giữa hai nguyên âm, bao gồm cách phát âm một số nguyên âm và phụ âm nhất định, cũng như sự nhấn mạnh vào các âm tiết khác nhau. \ n \ n4. Ngữ pháp: Tiếng Anh Mỹ và Anh cũng hơi khác nhau về ngữ pháp. Ví dụ, tiếng Anh Mỹ có xu hướng sử dụng các động từ thì quá khứ \"gotten\" và \"gotten\" trong khi tiếng Anh Anh sử dụng \"got\" và \"got\". Ngoài ra, tiếng Anh Mỹ sử dụng tâm trạng phụ ít thường xuyên hơn và khác với tiếng Anh Anh. \ n \ n5. Định dạng ngày: Cách viết ngày tháng cũng khác nhau giữa hai định dạng. Trong tiếng Anh Mỹ, định dạng thường là \"month-day-year\", trong khi trong tiếng Anh </w:t>
      </w:r>
      <w:r>
        <w:lastRenderedPageBreak/>
        <w:t>Anh, nó thường là \"day-month-year\".\n\n6. Dấu câu: Cũng có một số khác biệt nhỏ trong dấu câu, chẳng hạn như việc sử dụng dấu ngoặc kép và vị trí dấu chấm trong tiêu đề. \ n \ n Nhìn chung, trong khi có sự khác biệt giữa tiếng Anh Mỹ và tiếng Anh Anh, người nói cả hai biến thể có thể dễ dàng giao tiếp và hiểu nhau. Những khác biệt này chủ yếu phát sinh dưới dạng văn bản và trong các bối cảnh chính thức hơn."}</w:t>
      </w:r>
    </w:p>
    <w:p w14:paraId="1B3F859E" w14:textId="77777777" w:rsidR="000E37FC" w:rsidRDefault="00D7765A">
      <w:r>
        <w:t>{"question": "Sửa câu này để nó sử dụng danh từ sở hữu số ít: \u201cThành tích của mỗi nhân viên đều nâng cao tinh thần cho đồng nghiệp của họ.\u201d", "answer": "\"Thành tích của mỗi nhân viên đều nâng cao tinh thần cho đồng nghiệp của họ.\""}</w:t>
      </w:r>
    </w:p>
    <w:p w14:paraId="6EF5AD4D" w14:textId="77777777" w:rsidR="000E37FC" w:rsidRDefault="00D7765A">
      <w:r>
        <w:t>{"câu hỏi": "Mô tả cách một nhân vật cụ thể tham gia vào cao trào của một cuốn tiểu thuyết. - Harry Potter trong "Harry Potter và Bảo bối Tử thần", "Trả lời": "Trong "Harry Potter và Bảo bối Tử thần", Harry Potter đóng một vai trò quan trọng trong cao trào của tiểu thuyết. Cao trào xảy ra trong Trận chiến Hogwarts, nơi Harry, bạn bè và cộng đồng Hogwarts chiến đấu chống lại Voldemort và Tử thần Thực tử của hắn. Trong trận chiến, Harry tập trung vào việc tiêu diệt các Trường sinh linh giá còn lại, đó là những vật thể chứa những mảnh linh hồn của Voldemort cần phải bị phá hủy để đánh bại anh ta. Khi tất cả Trường sinh linh giá bị phá hủy, Harry nhận ra rằng bản thân mình là Trường sinh linh giá, và phải chết để Voldemort bị đánh bại. Anh ta sẵn sàng đến gặp Voldemort và cho phép mình bị tấn công bởi Lời nguyền Giết chóc. Tuy nhiên, lời nguyền chỉ phá hủy một phần linh hồn của Voldemort bên trong Harry, khiến bản thân Harry không bị tổn thương. Trong cuộc đối đầu cuối cùng giữa Harry và Voldemort, Harry tiết lộ rằng Cây Đũa phép Trưởng lão, mà Voldemort đang sử dụng, thực sự thuộc về anh ta vì anh ta đã tước vũ khí của chủ sở hữu trước đó của nó, Draco Malfoy. Khi Voldemort ném lời nguyền giết chóc vào Harry, câu thần chú bật lại và tiêu diệt anh ta. Với sự hủy diệt của Voldemort, thế giới phù thủy cuối cùng đã được giải thoát khỏi sự chuyên chế của hắn, và Harry được ca ngợi là một anh hùng. \ n \ nTrong suốt cao trào của cuốn tiểu thuyết, Harry thể hiện lòng can đảm và vị tha, sẵn sàng hy sinh bản thân để đánh bại Voldemort và khôi phục hòa bình cho thế giới phù thủy."}</w:t>
      </w:r>
    </w:p>
    <w:p w14:paraId="620657EF" w14:textId="77777777" w:rsidR="000E37FC" w:rsidRDefault="00D7765A">
      <w:r>
        <w:t>{"question": "Tạo một thuật toán để kiểm tra xem một chuỗi nhất định có phải là palindrome hay không.", "answer": "Palindrome là một từ, cụm từ hoặc chuỗi ký tự đọc ngược giống như chuyển tiếp. Ví dụ, "racecar" là một palindrome vì nó đọc cùng một hướng lùi và tiến. \n\nĐây là một thuật toán để kiểm tra xem một chuỗi nhất định có phải là palindrome hay không:\n\n'''\nfunction is_palindrome(chuỗi) \n start_index = 0\n end_index = độ dài của chuỗi - 1\n \n trong khi start_index &lt; end_index:\n nếu chuỗi[start_index] không bằng chuỗi[end_index]:\n #Characters không khớp,  vì vậy nó không phải là một palindrome\n trả về False\n end\n\n # Di chuyển start_index về phía bên phải và end_index về phía trái\n start_index = start_index + 1\n end_index = end_index - 1\n end\n \n # Nếu chúng ta đến đây, có nghĩa là tất cả các ký tự đều khớp \ n trả về True\nend\n''\n\nThuật toán này hoạt động bằng cách so sánh các ký tự đầu tiên và cuối cùng,  sau đó là các ký tự cuối cùng thứ hai và thứ hai, v.v. Nếu tất cả các so sánh trả về đúng, thì chuỗi là một palindrome. Nếu bất kỳ phép so sánh nào trả về false, thì chuỗi đó không phải là palindrome."}</w:t>
      </w:r>
    </w:p>
    <w:p w14:paraId="28685A7F" w14:textId="77777777" w:rsidR="000E37FC" w:rsidRDefault="00D7765A">
      <w:r>
        <w:lastRenderedPageBreak/>
        <w:t>{"câu hỏi": "Giải thích công nghệ không dây đã tác động đến cuộc sống con người như thế nào.", "Trả lời": "Công nghệ không dây đã có tác động to lớn đến cuộc sống của con người kể từ khi được giới thiệu. Với khả năng giao tiếp và truyền dữ liệu không dây, nó đã cách mạng hóa cách chúng ta sống, làm việc và kết nối với nhau. Dưới đây là một số cách mà công nghệ không dây đã làm cho cuộc sống của chúng ta tốt hơn: \ n \ n1. Cải thiện giao tiếp: Công nghệ không dây đã cho phép chúng ta giao tiếp với nhau từ mọi nơi trên thế giới bất cứ lúc nào. Điện thoại thông minh, máy tính xách tay và các thiết bị không dây khác đã giúp bạn giữ liên lạc với gia đình, bạn bè và đồng nghiệp dễ dàng hơn. \ n \ n2. Tăng tính di động: Với khả năng truy cập internet và giao tiếp không dây, chúng ta không còn bị ràng buộc với bàn làm việc hoặc văn phòng của mình. Chúng tôi có thể làm việc từ bất cứ đâu, bất cứ lúc nào, làm cho cuộc sống chuyên nghiệp của chúng tôi hiệu quả và năng suất hơn. \ n \ n3. Làm việc từ xa: Công nghệ không dây đã mở ra cơ hội làm việc từ xa, cho phép các công ty thuê nhân viên từ khắp nơi trên thế giới. Điều này đã cho phép các tổ chức khai thác vào một nhóm tài năng toàn cầu và mang lại cho người lao động sự linh hoạt và tự do hơn trong việc sắp xếp công việc của họ. \ n \ n4. Dịch vụ trực tuyến: Sự phát triển của công nghệ không dây đã dẫn đến sự bùng nổ của các dịch vụ trực tuyến, bao gồm mua sắm, ngân hàng, giải trí và giáo dục. Bây giờ chúng ta có thể làm hầu hết các công việc hàng ngày của chúng ta từ sự thoải mái của ngôi nhà của chúng ta, mà không bao giờ phải rời đi. \ n \ n5. Sức khỏe và chăm sóc y tế: Công nghệ không dây cũng đã tạo ra một tác động rất lớn đến chăm sóc sức khỏe. Nó cho phép theo dõi bệnh nhân từ xa, truy cập dễ dàng hơn vào hồ sơ y tế và cải thiện giao tiếp giữa bác sĩ và bệnh nhân. Tóm lại, công nghệ không dây đã thay đổi gần như mọi khía cạnh trong cuộc sống của chúng ta, từ cách chúng ta làm việc và giao tiếp đến cách chúng ta truy cập thông tin và dịch vụ. Nó đã làm cho thế giới của chúng ta kết nối với nhau hơn bao giờ hết và mở ra những cơ hội mới cho sự tăng trưởng và phát triển."}</w:t>
      </w:r>
    </w:p>
    <w:p w14:paraId="4664787A" w14:textId="77777777" w:rsidR="000E37FC" w:rsidRDefault="00D7765A">
      <w:r>
        <w:t xml:space="preserve">{"câu hỏi": "Thiết kế một chương trình nhận dạng nét mặt.", "câu trả lời": "Dưới đây là tổng quan chung về cách một chương trình nhận dạng nét mặt có thể được thiết kế:\n\n1. Thu thập dữ liệu hình ảnh khuôn mặt: Một trong những bước đầu tiên trong việc thiết kế chương trình này là thu thập một bộ dữ liệu lớn về hình ảnh khuôn mặt. Những hình ảnh này nên có các đối tượng từ các độ tuổi, giới tính, dân tộc khác nhau và thể hiện các biểu cảm khuôn mặt khác nhau. Tập dữ liệu phải được gắn nhãn với biểu thức mà mỗi hình ảnh đại diện, chẳng hạn như vui, buồn, tức giận, v.v. \ n \ n2. Tiền xử lý dữ liệu: Sau khi dữ liệu được thu thập, nó sẽ cần được xử lý trước. Điều này bao gồm thay đổi kích thước hình ảnh thành kích thước đồng nhất, chuyển đổi chúng thành thang độ xám và chuẩn hóa các giá trị pixel.\n\n3. Chọn các thuật toán thích hợp: Một cách hiệu quả để nhận dạng biểu cảm khuôn mặt là thông qua các thuật toán học sâu như mạng thần kinh tích chập (CNN). Các thuật toán này có thể lấy làm đầu vào cho các hình ảnh khuôn mặt được xử lý trước và học cách liên kết các mẫu hoặc tính năng cụ thể của mỗi hình ảnh với một biểu thức cụ thể. \ n \ n4. Đào tạo mô hình: Trong bước này, dữ liệu hình ảnh khuôn mặt được xử lý trước sẽ được sử dụng để đào tạo người mẫu, có nghĩa là người mẫu sẽ học cách nhận ra các biểu cảm khuôn mặt khác nhau. Thông qua các lần lặp lại đào tạo, độ chính xác của mô hình \ u2019s sẽ được cải thiện. \ n \ n5. Đánh giá mô hình: Điều cần thiết là phải đánh giá mô hình để xem nó đã học tốt như thế nào để nhận ra biểu cảm khuôn mặt. Điều này có thể được thực hiện bằng cách kiểm tra mô hình trên một bộ hình ảnh khuôn mặt chưa từng thấy trước đây và bằng cách </w:t>
      </w:r>
      <w:r>
        <w:lastRenderedPageBreak/>
        <w:t>tính toán độ chính xác của mô hình trong việc dự đoán biểu thức chính xác. \ n \ n6. Tối ưu hóa mô hình: Nếu mô hình không đạt được độ chính xác mong muốn, nó có thể cần được tối ưu hóa thêm. Điều này có thể được thực hiện bằng cách điều chỉnh quá trình đào tạo, chẳng hạn như thay đổi số lần lặp lại hoặc điều chỉnh tốc độ học tập. \ n \ n7. Triển khai mô hình: Khi mô hình đã được đào tạo và tối ưu hóa, nó có thể được triển khai. Sau đó, chương trình sẽ có khả năng phân tích hình ảnh khuôn mặt trong thời gian thực và dự đoán biểu cảm mà nó rất có thể đại diện."}</w:t>
      </w:r>
    </w:p>
    <w:p w14:paraId="176EBEF5" w14:textId="77777777" w:rsidR="000E37FC" w:rsidRDefault="00D7765A">
      <w:r>
        <w:t>{"câu hỏi": "Tạo ra một câu chuyện dựa trên dòng mở đầu này: \u201cĐó là một đêm tối và bão tố.\u201d", "câu trả lời": "Đó là một đêm tối và bão tố, và mưa trút xuống mái của ngôi nhà bỏ hoang cũ. Tiếng hú của gió tràn ngập các hành lang trống rỗng và sự im lặng kỳ lạ sau đó đủ để khiến bất cứ ai ớn lạnh sống lưng. Giữa sự hỗn loạn này, một ánh sáng yếu ớt lóe qua cửa sổ vỡ trên tầng hai, và nếu nhìn kỹ, họ có thể đã thấy bóng dáng của một phụ nữ trẻ. Cô đang rúc vào góc của nơi từng là một phòng khiêu vũ lớn, đầu vùi vào đầu gối và hai cánh tay quấn chặt quanh cô. Cô đã tình cờ gặp nơi này trong khi tìm nơi trú ẩn khỏi cơn bão, nhưng trái tim cô đang đập nhanh vì sợ hãi khi cô nhận ra rằng cô không đơn độc. Đột nhiên, có một tiếng kẽo kẹt lớn từ đầu kia của căn phòng, và cô giật mình hoảng hốt. Khi cô đứng đó, đông cứng trong sợ hãi, một bóng người xuất hiện từ trong bóng tối. Đó là một ông già, mặc quần áo rách nát, với nụ cười dịu dàng trên khuôn mặt. Người phụ nữ trẻ ban đầu do dự, nhưng khi ông già đến gần cô, cô cảm nhận được sự tử tế trong mắt ông. Anh đưa tay cho cô, và cô nhận lấy. Họ cùng nhau ngồi xuống giữa phòng và ông lão bắt đầu kể những câu chuyện của cô. Ông nói về những quả bóng tuyệt vời từng được tổ chức trong chính căn phòng này, về tiếng cười và âm nhạc, và về những người đã từng gọi nơi này là nhà. Nhiều giờ trôi qua, cơn bão bên ngoài bắt đầu lắng xuống, và người phụ nữ trẻ lắng nghe những câu chuyện của ông già với sự chú ý say mê. Cô nhận ra rằng đôi khi những nơi bất ngờ nhất có thể cung cấp sự ấm áp và nơi trú ẩn, và đôi khi những người khó có thể trở thành bạn bè nhất. Và như vậy, chính trong đêm tối và bão tố đó, cô ấy đã khám phá ra ý nghĩa thực sự của tình bạn và giá trị của một đôi tai biết lắng nghe."}</w:t>
      </w:r>
    </w:p>
    <w:p w14:paraId="0EA0804B" w14:textId="77777777" w:rsidR="000E37FC" w:rsidRDefault="00D7765A">
      <w:r>
        <w:t xml:space="preserve">{"câu hỏi": "Đề xuất một vài cách để tăng năng suất.", "trả lời": "Dưới đây là một vài cách để tăng năng suất:\n\n1. Đặt mục tiêu và ưu tiên rõ ràng: Xác định chính xác những gì bạn cần làm và khi nào bạn cần làm điều đó. Ưu tiên các nhiệm vụ của bạn và tập trung vào những nhiệm vụ quan trọng nhất trước tiên. \ n \ n2. Giảm thiểu phiền nhiễu: Tìm một nơi yên tĩnh để làm việc, nơi bạn sẽ không bị gián đoạn. Tắt điện thoại hoặc đặt điện thoại ở chế độ im lặng. Đóng tất cả các tab không cần thiết trên máy tính của bạn.\n\n3. Nghỉ giải lao thường xuyên: Làm việc không ngừng nghỉ có thể dẫn đến kiệt sức và giảm năng suất. Hãy nghỉ ngơi ngắn mỗi giờ hoặc hai giờ để nghỉ ngơi và nạp lại năng lượng. \ n \ n4. Sử dụng các kỹ thuật quản lý thời gian: Có nhiều kỹ thuật quản lý thời gian có thể giúp bạn tận dụng tối đa thời gian của mình. Ví dụ, Kỹ thuật Pomodoro liên quan đến việc làm việc trong 25 phút, nghỉ ngơi ngắn và sau đó lặp lại chu kỳ. \ n \ n5. Luôn ngăn nắp: Giữ cho không gian làm việc và lịch trình của bạn được sắp xếp. Điều này sẽ giúp bạn tìm thấy những gì bạn cần một cách nhanh chóng và dễ dàng, và nó cũng sẽ giúp bạn luôn cập nhật các nhiệm vụ của mình. \ n \ n6. Giao nhiệm vụ: Đừng cố gắng tự làm mọi thứ. Nếu có những nhiệm vụ có thể được giao cho người khác, hãy làm như vậy. Điều này sẽ giải phóng thời gian của bạn để tập trung vào </w:t>
      </w:r>
      <w:r>
        <w:lastRenderedPageBreak/>
        <w:t>các nhiệm vụ quan trọng hơn. \ n \ n7. Sử dụng công nghệ: Có rất nhiều ứng dụng và công cụ có sẵn có thể giúp bạn làm việc hiệu quả. Ví dụ: bạn có thể sử dụng trình quản lý tác vụ để theo dõi nhiệm vụ và ngày đến hạn hoặc ứng dụng theo dõi thời gian để xem bạn đang sử dụng thời gian của mình như thế nào."}</w:t>
      </w:r>
    </w:p>
    <w:p w14:paraId="3E667511" w14:textId="77777777" w:rsidR="000E37FC" w:rsidRDefault="00D7765A">
      <w:r>
        <w:t>{"câu hỏi": "Giải thích lý do tại sao điều quan trọng là phải có kế hoạch khẩn cấp.", "trả lời": "Có một kế hoạch khẩn cấp là rất quan trọng vì nó cung cấp một hướng dẫn rõ ràng và có cấu trúc tốt cho các cá nhân, gia đình hoặc tổ chức tuân theo trong trường hợp khủng hoảng, chẳng hạn như thiên tai, hỏa hoạn, tấn công khủng bố hoặc bất kỳ tình huống khẩn cấp nào khác. Bằng cách có một kế hoạch tại chỗ, các cá nhân biết vai trò, trách nhiệm của họ và có thể hành động nhanh chóng để giảm thiểu thiệt hại, bảo vệ tài nguyên và đảm bảo phản ứng nhanh nhất và hiệu quả nhất. Điều này có thể giúp ngăn ngừa nhầm lẫn, tiết kiệm thời gian trong việc đưa ra quyết định và cuối cùng là cứu sống. Các kế hoạch khẩn cấp thường bao gồm các biện pháp liên quan đến liên lạc, sơ tán, nơi trú ẩn và hỗ trợ y tế. Họ nêu bật số liên lạc khẩn cấp, điểm gặp gỡ và bộ dụng cụ vật tư. Những điều khoản này có thể giúp đảm bảo rằng mọi người có thể cập nhật thông tin, giữ an toàn và nhận trợ giúp kịp thời. Không có kế hoạch khẩn cấp có thể dẫn đến việc ra quyết định kém trong những thời điểm quan trọng, thiếu phối hợp, tăng rủi ro và có khả năng mất mạng. Do đó, điều quan trọng là phải chuẩn bị trước, xem xét kế hoạch thường xuyên và tiến hành các cuộc diễn tập khẩn cấp để mọi người biết phải làm gì trong trường hợp khẩn cấp."}</w:t>
      </w:r>
    </w:p>
    <w:p w14:paraId="7BA5F360" w14:textId="77777777" w:rsidR="000E37FC" w:rsidRDefault="00D7765A">
      <w:r>
        <w:t>{"câu hỏi": "Cung cấp tóm tắt 3-5 câu của bài viết sau: - Một nghiên cứu mới đã phát hiện ra rằng mực nước biển đang dâng nhanh hơn ước tính trước đây, do các tảng băng tan chảy ở Greenland và Nam Cực đặt ra câu hỏi chúng ta có bao nhiêu thời gian để ứng phó với biến đổi khí hậu. Kết quả, được công bố trên tạp chí Nature, cho thấy kể từ năm 1992, mực nước biển đã tăng trung bình 3,2 mm mỗi năm, cao hơn đáng kể so với ước tính trước đó là 2,8 mm. Để tính toán con số này, các nhà nghiên cứu đã sử dụng dữ liệu vệ tinh để đo lường chính xác hơn mức tăng hơn bao giờ hết. Các tảng băng tan chảy, chiếm 75% tổng lượng băng bị mất, đã khiến tình hình tồi tệ hơn so với ước tính trước đây.", "Trả lời": "Một nghiên cứu gần đây được công bố trên tạp chí Nature đã tiết lộ rằng mực nước biển đang tăng với tốc độ nhanh hơn ước tính trước đây do sự tan chảy của các tảng băng Greenland và Nam Cực. Kể từ năm 1992, mực nước biển đã tăng trung bình 3,2 mm mỗi năm, cao hơn mức ước tính trước đó là 2,8 mm. Dữ liệu vệ tinh được các nhà nghiên cứu sử dụng để đo lường chính xác mức độ gia tăng và cho thấy các tảng băng tan chảy, chiếm 75% lượng băng bị mất, đã làm tình hình trở nên tồi tệ hơn.</w:t>
      </w:r>
    </w:p>
    <w:p w14:paraId="2876A0CA" w14:textId="77777777" w:rsidR="000E37FC" w:rsidRDefault="00D7765A">
      <w:r>
        <w:t>{"câu hỏi": "Tạo tiêu đề cho một bài báo nghiên cứu về quyền động vật.", "câu trả lời": "Khám phá các khía cạnh đạo đức của quyền động vật: Hướng tới một khuôn khổ toàn diện về phúc lợi động vật\""}</w:t>
      </w:r>
    </w:p>
    <w:p w14:paraId="6A03230C" w14:textId="77777777" w:rsidR="000E37FC" w:rsidRDefault="00D7765A">
      <w:r>
        <w:t>{"câu hỏi": "Xác định xem tuyên bố sau đây là đúng hay sai: \"Ánh sáng truyền nhanh hơn âm thanh.\"", "câu trả lời": "Tuyên bố là đúng. Ánh sáng truyền đi với tốc độ xấp xỉ 299.792.458 mét mỗi giây (m / s) trong chân không, trong khi âm thanh truyền đi với tốc độ khoảng 343 m / s trong không khí ở nhiệt độ và áp suất tiêu chuẩn. Do đó, ánh sáng truyền đi nhanh hơn nhiều so với âm thanh."}</w:t>
      </w:r>
    </w:p>
    <w:p w14:paraId="15647002" w14:textId="77777777" w:rsidR="000E37FC" w:rsidRDefault="00D7765A">
      <w:r>
        <w:lastRenderedPageBreak/>
        <w:t>{"câu hỏi": "Xác định 5 triệu chứng phổ biến của bệnh cúm.", "Trả lời": "Năm triệu chứng phổ biến của bệnh cúm bao gồm: \ n \ n1. Sốt: Nhiệt độ cao là một trong những triệu chứng phổ biến nhất của bệnh cúm. Những người bị cúm có thể bị sốt 100 F (37,8 C) hoặc cao hơn. \ n2. Đau nhức cơ thể: Cúm thường gây đau nhức cơ bắp và khớp trên khắp cơ thể, đặc biệt là ở lưng, cánh tay và chân. Nhức đầu: Nhiều người bị cúm bị đau đầu, cũng có thể đi kèm với nhạy cảm với ánh sáng và tắc nghẽn. \ n4. Ho và đau họng: Ho dai dẳng và đau họng cũng là triệu chứng phổ biến của bệnh cúm. Khó chịu ở ngực và đau cũng có thể đi kèm với ho.\n5. Mệt mỏi và suy nhược: Những người bị cúm thường trải qua sự mệt mỏi và suy nhược cực độ, gây khó khăn cho việc thực hiện các hoạt động thường xuyên. Cảm giác mệt mỏi và kiệt sức này có thể kéo dài trong vài tuần ngay cả sau khi các triệu chứng khác giảm bớt."}</w:t>
      </w:r>
    </w:p>
    <w:p w14:paraId="4929BEBD" w14:textId="77777777" w:rsidR="000E37FC" w:rsidRDefault="00D7765A">
      <w:r>
        <w:t>{"câu hỏi": "Thiết kế ngược các thành phần công thức sau đây để xác định món ăn đó dùng để làm gì: - -1/2 chén bơ\n-2 muỗng canh tỏi băm \n-2 muỗng canh bột mì đa dụng \ n-1/2 muỗng cà phê húng tây khô \ n-1/4 muỗng cà phê hạt tiêu \ n-2 chén nước dùng gà \ n-1/4 chén rượu trắng khô \ n-1 pound ức gà không xương, không da \ n-2 muỗng canh rau mùi tây tươi xắt nhỏ", "trả lời":  "Dựa trên các nguyên liệu được cung cấp, món ăn có thể là Gà sốt tỏi và rượu vang trắng. Các thành phần bao gồm các thành phần phổ biến được sử dụng để làm nước sốt, chẳng hạn như bơ, tỏi băm, bột mì đa năng, hạt tiêu, nước dùng gà và rượu vang trắng khô. Húng tây khô và rau mùi tây tươi xắt nhỏ cũng là những loại thảo mộc thường được sử dụng trong món ăn này để tăng thêm hương vị. Ngoài ra, công thức yêu cầu ức gà rút xương, là loại protein thường được sử dụng trong món ăn này."}</w:t>
      </w:r>
    </w:p>
    <w:p w14:paraId="61873379" w14:textId="77777777" w:rsidR="000E37FC" w:rsidRDefault="00D7765A">
      <w:r>
        <w:t>{"câu hỏi": "Tính tổng của 40 + 12.", "trả lời": "Tổng của 40 + 12 là 52."}</w:t>
      </w:r>
    </w:p>
    <w:p w14:paraId="1ACE887E" w14:textId="77777777" w:rsidR="000E37FC" w:rsidRDefault="00D7765A">
      <w:r>
        <w:t>{"câu hỏi": "Tạo danh sách năm ý tưởng sáng tạo cho một bữa tiệc ảo.", "câu trả lời": "1. **Phòng thoát ảo**: Thiết lập một phòng thoát ảo nơi khách làm việc cùng nhau để giải các câu đố và trốn thoát trước khi hết thời gian. Có rất nhiều nền tảng trực tuyến có sẵn cung cấp hoạt động này hoặc bạn có thể tạo của riêng mình. \ n \ n2. ** Tiệc karaoke trực tuyến **: Khuyến khích khách giải phóng các ngôi sao nhạc pop bên trong của họ bằng cách tổ chức một bữa tiệc karaoke ảo. Bạn có thể sử dụng các ứng dụng như Smule, YouTube hoặc Twitch hát để tổ chức sự kiện và để mọi người tham gia vào niềm vui ca hát. \ n \ n3. ** Bữa tiệc trang phục ảo **: Chọn một chủ đề và yêu cầu mọi người mặc trang phục phù hợp, sau đó cùng nhau tham gia cuộc gọi video để thể hiện những bộ trang phục sáng tạo. Bạn thậm chí có thể kết hợp một cuộc thi nơi khách bỏ phiếu cho trang phục yêu thích của họ. \ n \ n4. **Đêm trò chơi ảo **: Tổ chức một đêm trò chơi ảo, nơi khách tham gia cuộc gọi video và chơi trò chơi cùng nhau. Có vô số trò chơi trực tuyến để bạn lựa chọn như câu đố, đố chữ, Pictionary, và nhiều trò chơi khác. Bạn cũng có thể sử dụng các trang web như Jackbox Games hoặc Kahoot cho các trò chơi nhóm. \ n \ n5. **Đêm chiếu phim ảo **: Chọn một bộ phim hoặc một chương trình truyền hình và thiết lập một bữa tiệc xem ảo nơi mọi người có thể xem cùng nhau. Các nền tảng như Netflix Party hoặc Watch2Gether cho phép người dẫn chương trình đồng bộ hóa video và khách có thể trò chuyện và phản ứng trong thời gian thực trong khi xem chương trình."}</w:t>
      </w:r>
    </w:p>
    <w:p w14:paraId="005713F5" w14:textId="77777777" w:rsidR="000E37FC" w:rsidRDefault="00D7765A">
      <w:r>
        <w:lastRenderedPageBreak/>
        <w:t>{"câu hỏi": "Viết một bài báo tóm tắt lịch sử thời trang trong những năm 1980.", "câu trả lời": "Những năm 1980 là một thập kỷ được biết đến với xu hướng thời trang hoang dã và táo bạo, chịu ảnh hưởng của văn hóa đại chúng, âm nhạc và truyền hình. Đó là thời đại thể hiện bản thân, nơi mọi người không ngại thử nghiệm các phong cách và màu sắc khác nhau. Từ miếng đệm vai đến leotard neon và quần jean giặt axit, thời trang thập niên 80 thực sự là một cảnh tượng đáng chú ý. \ n \ n Thời trang của những năm 1980 có thể được đặc trưng bởi sự nhấn mạnh vào trang phục quyền lực. Môi trường kinh doanh chứng kiến sự gia tăng sự tham gia của phụ nữ và thời trang của họ thường phản ánh tham vọng và mong muốn thành công của họ. Điều này được thể hiện bằng miếng đệm vai khét tiếng, một mặt hàng chủ lực trong tủ quần áo dành cho phụ nữ trong thập niên 80. Những miếng đệm vai này thường được tìm thấy trong áo blazer, áo khoác và váy, và mục đích của chúng là tạo ra một hình bóng rộng hơn, ấn tượng hơn. \ n \ nNeon màu sắc cũng là một yếu tố chính của bối cảnh thời trang thập niên 80, đặc biệt là trong quần áo tập luyện và khiêu vũ. Leotards, máy sưởi chân và băng đô rất phổ biến đối với phụ nữ, vì các video tập luyện và các lớp thể dục nhịp điệu trở thành cơn thịnh nộ. Những bộ quần áo sáng màu này khiến mọi người nổi bật và thể hiện cá tính của họ.\n\nDenim là một loại vải phổ biến khác trong những năm 1980, và quần jean giặt bằng axit là thứ bắt buộc phải có cho cả nam và nữ. Denim rách, đau khổ và tẩy trắng đều là những tuyên bố thời trang hợp thời trang trong giai đoạn này. Áo khoác denim, váy và thậm chí cả váy cũng là những món đồ được săn đón. Trong nửa sau của thập kỷ, punk và grunge trở thành mốt, với quần áo kẻ sọc, da và đen thống trị bối cảnh. Xỏ khuyên, xăm hình và kiểu tóc hoang dã cũng rất phổ biến trong giới trẻ. Không thể nói về thời trang thập niên 80 mà không đề cập đến ảnh hưởng của âm nhạc, đặc biệt là sự xuất hiện của MTV. Video âm nhạc đã trở thành một nền tảng để các nghệ sĩ thể hiện phong cách độc đáo của họ và các biểu tượng nhạc pop như Michael Jackson, Madonna và Prince đã trở thành biểu tượng thời trang theo cách riêng của họ. Theo sự dẫn dắt của họ, găng tay không ngón, ren và tóc to trở nên phổ biến trong giới trẻ. Tóm lại, những năm 1980 là một thập kỷ của những xu hướng thời trang táo bạo và táo bạo. Đó là thời điểm mà mọi người không ngại thể hiện bản thân, trở nên độc đáo và nổi bật. Ảnh hưởng của văn hóa đại chúng, âm nhạc và truyền hình rất quan trọng trong việc định hình thời trang thời đó, và nhiều xu hướng trong số đó vẫn còn phổ biến cho đến ngày nay."}</w:t>
      </w:r>
    </w:p>
    <w:p w14:paraId="27A54ABD" w14:textId="77777777" w:rsidR="000E37FC" w:rsidRDefault="00D7765A">
      <w:r>
        <w:t>{"question": "Phân loại các loại trái cây sau đây dựa trên màu sắc của chúng. - Táo, Nho, Dưa hấu", "trả lời": "Đỏ: Táo\nXanh: Nho, Dưa hấu (vỏ ngoài)\nHồng/Đỏ: Dưa hấu (thịt bên trong)"}</w:t>
      </w:r>
    </w:p>
    <w:p w14:paraId="0B30F900" w14:textId="77777777" w:rsidR="000E37FC" w:rsidRDefault="00D7765A">
      <w:r>
        <w:t xml:space="preserve">{"câu hỏi": "Giải thích sự khác biệt chính giữa danh từ trừu tượng và cụ thể.", "câu trả lời": "Danh từ trừu tượng đề cập đến những thứ vô hình, như cảm xúc, ý tưởng, khái niệm và phẩm chất. Đây là những thứ mà bạn không thể nhìn, chạm, nếm, ngửi hoặc nghe. Ví dụ về danh từ trừu tượng bao gồm tình yêu, tự do, lòng can đảm và trí thông minh. Mặt khác, danh từ cụ thể đề cập đến những thứ hữu hình mà bạn có thể cảm nhận thông qua các giác quan của mình. Chúng là những vật thể vật lý mà bạn có thể nhìn, chạm, nếm, ngửi hoặc nghe. Ví dụ về danh từ cụ thể bao gồm table, dog, apple và ocean.\n\nSự khác biệt chính giữa danh từ trừu tượng và cụ thể là danh từ trừu tượng đề cập đến những thứ không phải là vật chất, trong khi danh từ cụ thể đề cập đến những thứ vật lý và có thể được trải nghiệm thông qua </w:t>
      </w:r>
      <w:r>
        <w:lastRenderedPageBreak/>
        <w:t>các giác quan. Danh từ trừu tượng thường khó định nghĩa hơn vì chúng mang tính chủ quan hơn, trong khi danh từ cụ thể cụ thể hơn và có định nghĩa rõ ràng."}</w:t>
      </w:r>
    </w:p>
    <w:p w14:paraId="70CD29AC" w14:textId="77777777" w:rsidR="000E37FC" w:rsidRDefault="00D7765A">
      <w:r>
        <w:t>{"question": "Xác định quốc gia được liên kết với lá cờ sau. - (Ảnh cờ)", "trả lời": "Xin lỗi, tôi là người mẫu ngôn ngữ AI và tôi không thể nhìn thấy hoặc giải thích hình ảnh. Bạn có thể mô tả lá cờ hoặc cung cấp màu sắc và đặc điểm của nó để tôi có thể cố gắng xác định quốc gia liên quan đến lá cờ không?"}</w:t>
      </w:r>
    </w:p>
    <w:p w14:paraId="09C49FED" w14:textId="77777777" w:rsidR="000E37FC" w:rsidRDefault="00D7765A">
      <w:r>
        <w:t>{"câu hỏi": "Thiết kế logo cho một công viên giải trí hư cấu.", "trả lời": "Là một AI, tôi không có khả năng thiết kế hình ảnh hoặc logo, nhưng tôi có thể cung cấp cho bạn một số ý tưởng và đề xuất. Dưới đây là một quá trình bạn có thể làm theo để thiết kế logo cho một công viên giải trí hư cấu: \ n \ n1. Chọn tên của công viên giải trí: Tên là điều cần thiết để tạo logo vì nó sẽ thêm nhân vật vào thiết kế. Ví dụ: đối với công viên giải trí nhắm mục tiêu đến trẻ em hoặc thanh thiếu niên, bạn có thể chọn một cái tên thú vị, mạo hiểm sử dụng phép ám chỉ, chẳng hạn như \u201cThrilltopia\u201d hoặc \u201cFunlandia. \u201d Biết đối tượng mục tiêu sẽ giúp bạn hiểu rõ hơn về tên phù hợp nhất cho công viên giải trí. \ n \ n2. Chọn chủ đề: Mỗi công viên giải trí đều có một chủ đề hoặc sự rung cảm chung. Ví dụ: chủ đề của Disneyland \ u2019s là \u201cThe Happiest Place on Earth. \ u201d Chọn chủ đề công viên \ u2019s của bạn, cho dù đó là phiêu lưu hay tưởng tượng hay phấn khích. \ n \ n3. Chọn màu sắc: Màu sắc là một khía cạnh thiết yếu của logo. Chúng phải biểu thị chủ đề, đốt cháy cảm xúc và phản ánh niềm vui và sự phấn khích. Màu sắc tươi sáng, đậm, tương phản có thể là tốt nhất cho logo công viên giải trí, chẳng hạn như đỏ, vàng, xanh lá cây hoặc xanh dương. \ n \ n4. Tạo linh vật: Nhiều công viên giải trí có các linh vật mang tính biểu tượng dễ nhận biết. Bạn có thể chọn tạo một nhân vật hoặc linh vật cho công viên giải trí, chẳng hạn như một nàng tiên, siêu anh hùng hoặc động vật, để giới thiệu trên logo. Đảm bảo rằng linh vật phù hợp với đối tượng mục tiêu của công viên.\n\n5. Chọn kiểu chữ: Typography cũng rất quan trọng đối với logo. Chọn một kiểu phông chữ dễ đọc và truyền tải sự rung cảm chung của công viên. Tránh sử dụng nhiều hơn hai kiểu phông chữ khác nhau để tránh logo trông lộn xộn.\n\n6. Đặt nó lại với nhau: Khi tất cả các thành phần riêng lẻ đã được chọn, hãy kết hợp chúng để tạo ra logo. Căn giữa linh vật với tên công viên được viết bên dưới bằng phông chữ đậm. Bạn cũng có thể chọn thêm các yếu tố thiết kế khác, chẳng hạn như pháo hoa, ngôi sao hoặc vòng xoáy, để thêm một số nét tinh tế cho logo. Nhìn chung, thiết kế logo cho một công viên giải trí hư cấu đòi hỏi sự sáng tạo và hiểu biết về các nguyên tắc thiết kế. Logo phải phản ánh chủ đề và đối tượng mục tiêu và thể hiện bầu không khí sôi động và vui tươi của công viên."}</w:t>
      </w:r>
    </w:p>
    <w:p w14:paraId="57380510" w14:textId="77777777" w:rsidR="000E37FC" w:rsidRDefault="00D7765A">
      <w:r>
        <w:t>{"câu hỏi": "Trả lời câu hỏi đúng hay sai này: Thủ đô của Pháp là London.", "Trả lời": "Sai. Thủ đô của Pháp không phải là London, mà là Paris."}</w:t>
      </w:r>
    </w:p>
    <w:p w14:paraId="1B2718F9" w14:textId="77777777" w:rsidR="000E37FC" w:rsidRDefault="00D7765A">
      <w:r>
        <w:t xml:space="preserve">{"câu hỏi": "Tạo quảng cáo chiêu hàng cho một doanh nghiệp trực tuyến bán phụ kiện trò chơi máy tính.", "câu trả lời": "Bạn có phải là một game thủ đam mê muốn nâng cấp trải nghiệm chơi game của mình không? Tại cửa hàng trực tuyến của chúng tôi, chúng tôi cung cấp các phụ kiện trò chơi máy tính chất lượng cao mới nhất sẽ nâng cấp lối chơi của bạn theo những cách bạn không bao giờ nghĩ là có thể. Từ chuột và bàn phím tiện dụng, đến tai nghe độ phân giải cao và hệ thống thực tế ảo, chúng tôi có mọi thứ bạn cần để hoàn toàn </w:t>
      </w:r>
      <w:r>
        <w:lastRenderedPageBreak/>
        <w:t>đắm mình vào trò chơi máy tính của mình. Nói lời tạm biệt với âm thanh chất lượng thấp, chuột rút tay khó chịu và đồ họa mờ, và nói lời chào với thiết bị chơi game hàng đầu sẽ thay đổi cách bạn chơi. \ n \ n Cửa hàng thân thiện với người dùng của chúng tôi cung cấp điều hướng dễ dàng và các tùy chọn thanh toán an toàn, giúp bạn nhanh chóng và dễ dàng duyệt và mua các phụ kiện trò chơi máy tính mới nhất. Với vận chuyển nhanh chóng và hiệu quả, bạn sẽ được trang bị thiết bị mới của mình ngay lập tức. \ n \ n Dịch vụ khách hàng của chúng tôi là hàng đầu, với các đại diện thân thiện sẵn sàng trả lời bất kỳ câu hỏi nào và giải quyết mọi thắc mắc. Chúng tôi tự hào cung cấp các sản phẩm và dịch vụ tốt nhất cho khách hàng của chúng tôi, đảm bảo rằng bạn hoàn toàn hài lòng với việc mua hàng của mình. \ n \ n không giải quyết cho thiết bị chơi game tầm thường. Nâng cấp lối chơi của bạn và gia nhập hàng ngũ game thủ chuyên nghiệp bằng cách mua sắm tại cửa hàng trực tuyến của chúng tôi cho các phụ kiện trò chơi máy tính của bạn. Trò chơi tiếp tục!"}</w:t>
      </w:r>
    </w:p>
    <w:p w14:paraId="45F5B9FC" w14:textId="77777777" w:rsidR="000E37FC" w:rsidRDefault="00D7765A">
      <w:r>
        <w:t>{"câu hỏi": "Tìm một nhà hàng 3 sao ở Madrid được đề xuất bởi hướng dẫn Michelin.", "câu trả lời": "Sau khi tiến hành tìm kiếm, tôi thấy rằng Michelin Guide đề xuất một vài nhà hàng 3 sao khác nhau ở Madrid, bao gồm: \ n \ n1. DiverXO: Nhà hàng này, đứng đầu là Đầu bếp David Mu\u00f1oz, được biết đến với các món ăn kết hợp sáng tạo kết hợp hương vị Tây Ban Nha, châu Á và Nam Mỹ, với sự sáng tạo kỳ lạ. \n \n2. Clos Madrid: Đầu bếp Marcos Granda dẫn đầu nhà bếp trong nhà hàng thân mật này, nơi các nguyên liệu cổ điển được chuẩn bị với một nét hiện đại. Tuy nhiên, điều quan trọng cần lưu ý là Michelin Guide được cập nhật hàng năm và số lượng sao được gán cho một nhà hàng có thể thay đổi theo thời gian. Bạn nên kiểm tra hướng dẫn mới nhất của Michelin và đặt chỗ trước khi lên kế hoạch dùng bữa tại một trong những nhà hàng này."}</w:t>
      </w:r>
    </w:p>
    <w:p w14:paraId="7EECD4DB" w14:textId="77777777" w:rsidR="000E37FC" w:rsidRDefault="00D7765A">
      <w:r>
        <w:t xml:space="preserve">{"câu hỏi": "Thảo luận về khái niệm đa dạng sinh học.", "trả lời": "Đa dạng sinh học đề cập đến sự đa dạng của các loài sống trên Trái đất, bao gồm sự đa dạng trong và giữa các loài, cũng như sự đa dạng của các hệ sinh thái nơi chúng sống. Nói cách khác, nó là thước đo số lượng, sự đa dạng và biến thể của các sinh vật sống trong một khu vực nhất định. Đa dạng sinh học rất quan trọng đối với sự sống còn của sự sống trên Trái đất, vì nó cung cấp cho chúng ta thực phẩm, nước sạch, thuốc men, nơi trú ẩn và vùng đệm chống lại thiên tai. Có ba cấp độ đa dạng sinh học - di truyền, loài và đa dạng hệ sinh thái. Đa dạng di truyền đề cập đến sự biến đổi của gen trong một loài hoặc quần thể. Điều này rất quan trọng vì nó cho phép một loài thích nghi với môi trường thay đổi và rất quan trọng cho sự tồn tại lâu dài của loài. Đa dạng loài đề cập đến số lượng và sự đa dạng của các loài trong một hệ sinh thái. Số lượng loài cao hơn trong hệ sinh thái có nghĩa là có khả năng cao hơn là một số loài sẽ có thể sống sót sau những thay đổi trong môi trường, do đó làm cho hệ sinh thái trở nên kiên cường hơn. Đa dạng hệ sinh thái đề cập đến sự đa dạng của môi trường sống, cộng đồng sinh học và các quá trình sinh thái trong một hệ sinh thái. Điều này cung cấp một loạt các dịch vụ, chẳng hạn như chu kỳ dinh dưỡng, cô lập carbon và lọc nước. Đa dạng sinh học đang bị đe dọa bởi một số hoạt động của con người, bao gồm phá hủy môi trường sống, biến đổi khí hậu, ô nhiễm và giới thiệu các loài xâm lấn. Để bảo vệ và bảo tồn đa dạng sinh học, điều cần thiết là phải giải quyết các nguyên nhân cơ bản của các mối đe dọa này, chẳng hạn như giảm phát thải khí nhà kính, bảo vệ môi trường sống và điều tiết buôn bán các loài có nguy cơ tuyệt chủng. Đa dạng sinh học không chỉ là một cái gì đó "tốt đẹp để có"; nó là một thành </w:t>
      </w:r>
      <w:r>
        <w:lastRenderedPageBreak/>
        <w:t>phần thiết yếu của một hành tinh khỏe mạnh và rất quan trọng cho sự tồn tại của tất cả sự sống trên Trái đất."}</w:t>
      </w:r>
    </w:p>
    <w:p w14:paraId="5EAECD5E" w14:textId="77777777" w:rsidR="000E37FC" w:rsidRDefault="00D7765A">
      <w:r>
        <w:t>{"câu hỏi": "Mô tả bộ phim \"Inception\"", "câu trả lời": "Inception là một bộ phim kinh dị khoa học viễn tưởng uốn cong tâm trí của đạo diễn Christopher Nolan, phát hành năm 2010. Bộ phim kể về câu chuyện của Dominic Cobb, do Leonardo DiCaprio thủ vai, một tên trộm lành nghề chuyên khai thác những bí mật quý giá từ giấc mơ của mọi người. Cobb được trao cơ hội xóa hồ sơ tội phạm của mình và đoàn tụ với các con của mình, để đổi lấy việc thực hiện một nhiệm vụ chưa từng có: thay vì đánh cắp một ý tưởng từ tâm trí của ai đó, anh ta phải trồng một ý tưởng ở đó, một quá trình được gọi là khởi đầu. Để làm như vậy, Cobb tập hợp một nhóm các chuyên gia và đào sâu vào tiềm thức của mục tiêu của mình, điều hướng qua nhiều lớp giấc mơ trong khi phải đối mặt với những hậu quả nguy hiểm từ quá khứ của chính mình. Câu chuyện phức tạp, hiệu ứng hình ảnh tuyệt đẹp của bộ phim và khám phá bản chất của thực tế và sức mạnh của tâm trí con người đã khiến nó trở thành một tác phẩm được giới phê bình đánh giá cao và mang tính biểu tượng của điện ảnh đương đại."}</w:t>
      </w:r>
    </w:p>
    <w:p w14:paraId="73097A11" w14:textId="77777777" w:rsidR="000E37FC" w:rsidRDefault="00D7765A">
      <w:r>
        <w:t>{"câu hỏi": "Giải thích các tính chất vật lý của không khí.", "trả lời": "Không khí là hỗn hợp khí tạo nên bầu khí quyển của Trái đất. Các thành phần chính của không khí là nitơ và oxy, chiếm khoảng 78% và 21% tương ứng, với hỗn hợp còn lại là các loại khí khác như argon, carbon dioxide, neon và helium. Không khí cũng chứa một lượng hơi nước, có thể thay đổi tùy thuộc vào thời tiết và khí hậu địa phương. Dưới đây là một số tính chất vật lý của không khí: \ n \ n - Nhiệt độ: Nhiệt độ không khí là thước đo không khí nóng hay lạnh và bị ảnh hưởng bởi các yếu tố như lượng ánh sáng mặt trời trực tiếp mà không khí tiếp xúc, mùa, thời gian trong ngày và độ cao. Áp suất: Áp suất không khí là lực tác dụng lên bề mặt bởi trọng lượng của không khí phía trên nó. Nó bị ảnh hưởng bởi các yếu tố như độ cao, nhiệt độ và độ ẩm. \ n \ n - Độ ẩm: Độ ẩm đề cập đến lượng hơi nước có trong không khí. Không khí ấm hơn có khả năng giữ độ ẩm nhiều hơn không khí mát hơn. \ n \ n - Mật độ: Mật độ không khí là khối lượng không khí trên một đơn vị thể tích. Nó bị ảnh hưởng bởi các yếu tố như nhiệt độ, áp suất và độ ẩm. Ví dụ, không khí ấm ít đậm đặc hơn không khí mát. \ n \ n - Độ nhớt: Không khí, giống như tất cả các loại khí, có một tính chất gọi là độ nhớt, đo khả năng chống chảy của nó. Độ nhớt phụ thuộc vào nhiệt độ của không khí và tăng lên khi nhiệt độ tăng.\n\nTóm lại, không khí có các tính chất vật lý như nhiệt độ, độ ẩm, mật độ, áp suất và độ nhớt, tất cả đều bị ảnh hưởng bởi các điều kiện khí quyển, vị trí địa lý và khí hậu khác nhau."}</w:t>
      </w:r>
    </w:p>
    <w:p w14:paraId="4D9CE618" w14:textId="77777777" w:rsidR="000E37FC" w:rsidRDefault="00D7765A">
      <w:r>
        <w:t xml:space="preserve">{"câu hỏi": "Tạo chiến dịch tiếp thị cho bảng điều khiển trò chơi mới.", "câu trả lời": "Giới thiệu, Bảng điều khiển **NextGen**, trải nghiệm chơi game đỉnh cao! Chúng tôi \ u2019re vui mừng thông báo sự ra mắt của bảng điều khiển trò chơi hoàn toàn mới của chúng tôi sẽ cách mạng hóa cách bạn chơi. \ n \ n ** Chiến dịch trêu ghẹo: ** Chúng tôi \ u2019 sẽ bắt đầu xây dựng tiếng vang bằng cách phát hành video và hình ảnh bí ẩn trên phương tiện truyền thông xã hội, gợi ý về một cuộc cách mạng chơi game sắp tới. Điều này sẽ đi kèm với hashtag #NextGenIsComing.\n\n**Influencer Partnerships:** Hợp tác với những người có ảnh hưởng đến trò chơi phổ biến, chúng tôi \u2019 sẽ cho họ chia sẻ những cái nhìn lén lút về bảng điều khiển và tạo video mở hộp. \ n \ n ** Sự kiện ra mắt: ** Để chào mừng sự ra </w:t>
      </w:r>
      <w:r>
        <w:lastRenderedPageBreak/>
        <w:t>mắt, chúng tôi \ u2019 sẽ tổ chức một sự kiện trực tiếp, nơi những người tham gia sẽ có cơ hội thử nghiệm bảng điều khiển và chơi các trò chơi sắp tới. Sự kiện này sẽ được phát trực tiếp trên phương tiện truyền thông xã hội, cho phép người xem từ khắp nơi trên thế giới chứng kiến Bảng điều khiển NextGen đang hoạt động. \ n \ n ** Tính năng sáng tạo: ** Chiến dịch tiếp thị của chúng tôi sẽ tập trung vào các tính năng đột phá của Bảng điều khiển NextGen, bao gồm đồ họa 8K, thời gian tải nhanh như chớp, bộ điều khiển có thể tùy chỉnh và trải nghiệm Thực tế ảo nhập vai. \ n \ n ** Đặc quyền dành cho người đăng ký sớm: **  Trong tháng đầu tiên phát hành, những chú chim sớm sẽ nhận được đặc quyền khi trở thành một trong những người đầu tiên sở hữu Bảng điều khiển NextGen. Điều này bao gồm nội dung trò chơi độc quyền, tư cách thành viên của cộng đồng trò chơi trực tuyến của chúng tôi và giảm giá cho dịch vụ đăng ký hàng năm của chúng tôi. ** Bảng điều khiển NextGen ** là tương lai của trò chơi và chúng tôi không thể chờ đợi bạn tự mình trải nghiệm. Hãy nhớ theo dõi chúng tôi trên mạng xã hội và tham gia vào cuộc trò chuyện #NextGenIsComing."}</w:t>
      </w:r>
    </w:p>
    <w:p w14:paraId="173413BE" w14:textId="77777777" w:rsidR="000E37FC" w:rsidRDefault="00D7765A">
      <w:r>
        <w:t>{"question": "Thiết kế một trang web để thông báo cho mọi người về một tổ chức từ thiện.", "answer": "&lt;html&gt;\n&lt;head&gt;\n&lt;title&gt;Charity Organization Website&lt;/title&gt;\n&lt;meta charset=\"UTF-8\"&gt;\n&lt;meta name=\"viewport\" content=\"width=device-width, initial-scale=1.0\"&gt;\n&lt;meta name=\"description\" content=\"A website page for a charity organization\"&gt;\n&lt;style&gt;\n body{\n font-family:  Arial, Helvetica, sans-serif;\n lề: 0;\n padding: 0;\n background-color: #f4f4f4;\n}\n.header{\n background-color: #333;\n color: #fff;\n padding: 20px;\n}\n\n.header h1{\n lề: 0;\n}\n\n.main{\n max-width: 960px;\n margin: auto;\n padding: 20px;\n}\n\n.about{\n margin-top: 20px;\n padding: 20px;\n}\n\n.about h2{\n màu:  #333;\n lề: 0;\n margin-bottom: 10px;\n}\n\n.mission{\n margin-top: 30px;\n padding: 20px;\n}\n\n.mission h2{\n màu: #333;\n lề: 0;\n margin-bottom: 10px;\n}\n\n.donate{\n margin-top: 30px;\n padding: 20px;\n text-align: center;\n}\n\n.donate button{\n padding: 15px 20px;\n font-size: 20px;\n background-color: #4CAF50;\n color:  #fff;\n border: none;\n}\n&lt;/style&gt;\n&lt;/head&gt;\n&lt;body&gt;\n&lt;div class=\"header\"&gt;\n &lt;h1&gt;Charity Organization Name&lt;/h1&gt;\n&lt;/div&gt;\n\n&lt;div class=\"main\"&gt;\n &lt;img src=\"./img/charity.jpg\" alt=\"Charity image\" width=\"100%\"&gt;\n\n &lt;div class=\"about\"&gt;\n &lt;h2&gt;About Us&lt;/h2&gt;\n &lt;p&gt;Tổ chức từ thiện của chúng tôi tập trung vào việc tạo ra sự khác biệt trong cuộc sống của những người có nhu cầu. Chúng tôi đã và đang cung cấp thực phẩm, chỗ ở, giáo dục và các nhu yếu phẩm khác cho những người không thể tiếp cận những nhu cầu cơ bản này. Mục tiêu của chúng tôi là mang lại hy vọng và trao quyền cho các cá nhân để đạt được tiềm năng của họ.&lt;/p&gt;\n &lt;/div&gt;\n\n &lt;div class=\"mission\"&gt;\n &lt;h2&gt;Our Mission&lt;/h2&gt;\n &lt;p&gt;Nhiệm vụ của chúng tôi là cung cấp hỗ trợ cho những người có nhu cầu và giúp họ phá vỡ chu kỳ nghèo đói. Chúng tôi thực hiện điều này bằng cách cung cấp quyền truy cập vào các nhu cầu cơ bản, giáo dục và"}</w:t>
      </w:r>
    </w:p>
    <w:p w14:paraId="43E61E84" w14:textId="77777777" w:rsidR="000E37FC" w:rsidRDefault="00D7765A">
      <w:r>
        <w:t xml:space="preserve">{"câu hỏi": "Cung cấp một cái nhìn tổng quan về chức năng của tim.", "trả lời": "Trái tim là một cơ quan quan trọng trong cơ thể con người phục vụ như một máy bơm để lưu thông máu khắp cơ thể. Nó chịu trách nhiệm cung cấp oxy, chất dinh dưỡng và các chất thiết yếu khác cho các tế bào, mô và cơ quan, và để loại bỏ các chất thải và carbon dioxide. Trái tim bao gồm bốn buồng - hai tâm nhĩ và hai tâm thất. Máu khử oxy từ cơ thể trở lại tâm nhĩ phải </w:t>
      </w:r>
      <w:r>
        <w:lastRenderedPageBreak/>
        <w:t>và đi vào tâm thất phải, sau đó bơm nó qua phổi để được oxy hóa. Máu oxy sau đó quay trở lại tâm nhĩ trái, nơi nó đi vào tâm thất trái và được bơm ra phần còn lại của cơ thể. Nhịp điệu và nhịp tim được điều chỉnh bởi các xung điện được điều khiển bởi nút xoang nhĩ và nút nhĩ thất, và tim co bóp và thư giãn để bơm máu trong một chu kỳ liên tục. Nhìn chung, tim đóng một vai trò quan trọng trong việc duy trì cân bằng nội môi và hỗ trợ các quá trình duy trì sự sống trong cơ thể."}</w:t>
      </w:r>
    </w:p>
    <w:p w14:paraId="6E2D7429" w14:textId="77777777" w:rsidR="000E37FC" w:rsidRDefault="00D7765A">
      <w:r>
        <w:t>{"câu hỏi": "Sửa câu này: \"Bên ngoài trời mưa rất khó khăn\".", "trả lời": "\"Bên ngoài trời mưa rất to.\""}</w:t>
      </w:r>
    </w:p>
    <w:p w14:paraId="60CE2A4D" w14:textId="77777777" w:rsidR="000E37FC" w:rsidRDefault="00D7765A">
      <w:r>
        <w:t>{"câu hỏi": "Viết lại câu này theo cách tinh vi hơn - Cô ấy đã ăn quá nhiều thức ăn.", "câu trả lời": "Cô ấy đã tiêu thụ quá nhiều thức ăn."}</w:t>
      </w:r>
    </w:p>
    <w:p w14:paraId="6039AAE8" w14:textId="77777777" w:rsidR="000E37FC" w:rsidRDefault="00D7765A">
      <w:r>
        <w:t>{"câu hỏi": "Kể tên ba đạo diễn phim nổi tiếng", "câu trả lời": "1. Steven Spielberg\n2. Martin Scorsese\n3. Christopher Nolan."}</w:t>
      </w:r>
    </w:p>
    <w:p w14:paraId="1F5E6571" w14:textId="77777777" w:rsidR="000E37FC" w:rsidRDefault="00D7765A">
      <w:r>
        <w:t>{"câu hỏi": "Sắp xếp một cuộc gặp gỡ giữa hai người khác nhau - John Smith và Marc Jones", "câu trả lời": "Để sắp xếp một cuộc gặp giữa John Smith và Marc Jones, tôi sẽ cần thêm thông tin về tình trạng sẵn có, múi giờ và phương thức liên lạc ưa thích của họ, trong số những thứ khác. \ n \ nKhi các chi tiết được sắp xếp, tôi có thể gửi cho cả John và Marc một email hoặc lời mời trên lịch,  để thiết lập cuộc họp vào một ngày và giờ đã được hai bên thỏa thuận. Lời mời sẽ bao gồm các chi tiết của cuộc họp, chẳng hạn như ngày, giờ, thời lượng và phương tiện liên lạc, cùng với chương trình nghị sự cho cuộc họp."}</w:t>
      </w:r>
    </w:p>
    <w:p w14:paraId="03666DC1" w14:textId="77777777" w:rsidR="000E37FC" w:rsidRDefault="00D7765A">
      <w:r>
        <w:t xml:space="preserve">{"câu hỏi": "Nghiên cứu lịch sử hip hop", "trả lời": "Hip hop, còn được gọi là nhạc hip-hop hoặc rap, là một thể loại nhạc phổ biến có nguồn gốc từ Hoa Kỳ vào cuối những năm 1970. Nó được đặc trưng bởi việc sử dụng rap, một phong cách thanh nhạc trong đó nghệ sĩ nói nhịp nhàng và có vần điệu, thường là theo nhịp nhạc cụ hoặc nhịp tổng hợp được thu âm trước. \ n \ n Nguồn gốc của hip hop có thể được bắt nguồn từ The Bronx, một quận ở thành phố New York, vào đầu những năm 1970. Vào thời điểm đó, các bữa tiệc khối đang trở nên phổ biến trong giới trẻ người Mỹ gốc Phi và Tây Ban Nha, và các DJ thường thiết lập thiết bị của họ trong các trung tâm giải trí cộng đồng hoặc trên các góc phố để giải trí cho đám đông. Một trong những DJ sớm nhất nổi tiếng là Clive Campbell, được biết đến nhiều hơn với cái tên DJ Kool Herc, người được ghi nhận rộng rãi với nguồn gốc nhạc hip hop. \n\nDJ Kool Herc sẽ sử dụng hai bàn xoay để kéo dài thời gian nghỉ trong một bản thu âm funk hoặc soul, tạo ra một nhịp lặp đi lặp lại mà các vũ công có thể biểu diễn. Phong cách tạo beat này được gọi là "break-beat deejaying". Khi các bữa tiệc trở nên phổ biến, các DJ khác bắt đầu kết hợp rap và nướng bánh mì (một phong cách tụng kinh theo nhịp của Jamaica) vào màn trình diễn của họ. Grandmaster Flash và Afrika Bambaataa, hai người tiên phong ban đầu khác của thể loại này, cũng đã giúp phổ biến âm thanh mới này. Tuy nhiên, mãi đến năm 1979, bản thu âm hip hop đầu tiên mới được phát hành. "Rapper's Delight" của Sugarhill Gang đã trở thành một thành công thương mại, giới thiệu nhạc hip hop đến với nhiều khán giả hơn. Từ đó, thể loại này phát triển nhanh chóng phổ biến, với nhiều nghệ sĩ phát hành các bài hát và album của riêng họ. Văn hóa hip hop, bao gồm nghệ thuật graffiti, breakdance và DJ, cũng ngày càng trở nên rõ ràng trong thời gian này. Vào những năm 1980, hip hop bắt đầu đa </w:t>
      </w:r>
      <w:r>
        <w:lastRenderedPageBreak/>
        <w:t>dạng hóa, với sự gia tăng của các thể loại con như hip hop và rap có ý thức. Thời kỳ hoàng kim của Hip Hop, kéo dài khoảng từ giữa những năm 1980 đến giữa những năm 1990, đã chứng kiến việc phát hành nhiều album được giới phê bình đánh giá cao và có ảnh hưởng từ các nghệ sĩ như Public Enemy, Run-DMC và NWA. Trong thời gian này, hip hop cũng lan rộng trên toàn cầu, tạo ra các bối cảnh quốc tế ở các quốc gia như Anh, Nhật Bản và Đức. Kể từ đó, hip hop đã tiếp tục phát triển, với các tiểu thể loại và phong cách mới xuất hiện. Ngày nay, nó là một trong những phổ biến nhất và"}</w:t>
      </w:r>
    </w:p>
    <w:p w14:paraId="0B8D4674" w14:textId="77777777" w:rsidR="000E37FC" w:rsidRDefault="00D7765A">
      <w:r>
        <w:t>{"câu hỏi": "Tạo thuật toán sắp xếp số", "câu trả lời": "Là một trợ lý AI, tôi khuyên bạn nên sử dụng thuật toán QuickSort để sắp xếp danh sách các số. Nó sử dụng cách tiếp cận phân chia và chinh phục để sắp xếp, điều này làm cho nó hiệu quả cho các bộ dữ liệu lớn. Dưới đây là phác thảo về cách thuật toán hoạt động: \ n \ n1. Đầu tiên, chúng ta chọn một phần tử pivot từ mảng. Đây có thể là bất kỳ phần tử nào trong danh sách, nhưng để đơn giản, hãy chọn phần tử cuối cùng làm pivot.\n\n2. Bây giờ, chúng ta phân vùng mảng thành hai mảng con - một với các phần tử nhỏ hơn trục và một với các phần tử lớn hơn trục. Phần tử pivot sau đó được đặt ở vị trí chính xác của nó.\n\n3. Sau đó, chúng tôi áp dụng các bước tương tự đệ quy cho các mảng con bên trái và bên phải, cho đến khi toàn bộ mảng được sắp xếp.\n\nĐây là một triển khai đơn giản của thuật toán QuickSort trong Python:\n\n'''\ndef quickSort(arr):\n if len(arr) &lt;= 1:\n return arr\n else:\n pivot = arr.pop()\n\n greater = []\n lower = []\n\n for item in arr:\n if item &gt; pivot:\n greater.append(item)\n else:\n lower.append(item)\n\ n return quickSort(lower) + [pivot] + quickSort(greater)\n'''\n\nĐể sử dụng hàm này, chỉ cần gọi nó bằng một mảng số bạn muốn sắp xếp làm đối số, như vậy:\n\n'''\nnumbers = [4, 2, 6, 8, 3, 1, 5, 7]\nsorted_numbers = quickSort(numbers)\nprint(sorted_numbers)\n'''\n\n\nThis sẽ trả về một danh sách các số được sắp xếp theo thứ tự tăng dần."}</w:t>
      </w:r>
    </w:p>
    <w:p w14:paraId="45D4929A" w14:textId="77777777" w:rsidR="000E37FC" w:rsidRDefault="00D7765A">
      <w:r>
        <w:t>{"câu hỏi": "Tóm tắt thông tin trong bảng này - | Quốc gia | Dân số |\n|:-----------:|-----------------:|\n| Ấn Độ | 1.37 tỷ |\n| Trung Quốc | 1.34 tỷ |\n| Hoa Kỳ | 330 triệu |", "câu trả lời": "Bảng liệt kê dân số của ba quốc gia: Ấn Độ, Trung Quốc và Hoa Kỳ. Ấn Độ có dân số cao nhất với 1,37 tỷ người, theo sát là Trung Quốc với dân số 1,34 tỷ người. Hoa Kỳ có dân số thấp hơn đáng kể, với 330 triệu người."}</w:t>
      </w:r>
    </w:p>
    <w:p w14:paraId="0708FC35" w14:textId="77777777" w:rsidR="000E37FC" w:rsidRDefault="00D7765A">
      <w:r>
        <w:t xml:space="preserve">{"câu hỏi": "Sáng tác truyện ngắn", "trả lời": "Ngày xửa ngày xưa, có một ngôi làng nhỏ nép mình ở bìa rừng sâu, tối. Trong ngôi làng này có một cô gái tên Lily, người được biết đến với lòng tốt và tình yêu dành cho động vật. Cô được yêu mến bởi tất cả những ai biết cô, và cô đã dành cả ngày lang thang trong rừng, hát cho chim và nói chuyện với hươu. Một ngày nọ, khi cô đang đi bộ qua rừng, cô nghe thấy một tiếng kêu cứu yếu ớt. Theo âm thanh, cô đến một cái giếng cũ, nơi một con cáo nhỏ đã rơi vào và không thể trèo ra ngoài. Không do dự, Lily hạ một cái xô xuống giếng, và con cáo biết ơn trèo vào. Cô cẩn thận nhấc cái xô lên, và khi con cáo nhảy ra, nó rúc vào tay cô một cách biết ơn. Từ ngày hôm đó, con cáo và Lily trở thành những người bạn thân yêu nhất. Họ sẽ đi lang thang trong rừng cùng nhau, với con cáo dẫn cô đến những ánh sáng bí mật và những dòng suối lấp lánh. Nó cho cô thấy vẻ đẹp tiềm ẩn của khu rừng, và dạy cô những bí mật của thiên nhiên hoang dã. Dân làng đã rất ngạc nhiên bởi tình bạn giữa cô gái và con cáo, và họ thường dừng lại để xem khi họ chơi cùng nhau. </w:t>
      </w:r>
      <w:r>
        <w:lastRenderedPageBreak/>
        <w:t>Dường như không có gì có thể đến giữa họ, và họ sẽ luôn là những người bạn tốt nhất. Nhiều năm trôi qua, và Lily già đi, nhưng tình yêu của cô dành cho con cáo không bao giờ phai nhạt. Họ vẫn đi bộ trong rừng cùng nhau, và cô sẽ luôn nhớ ngày cô cứu mạng nó. Đó là một tình bạn được rèn giũa từ lòng tốt, và nó sẽ tồn tại suốt đời."}</w:t>
      </w:r>
    </w:p>
    <w:p w14:paraId="7EC0440F" w14:textId="77777777" w:rsidR="000E37FC" w:rsidRDefault="00D7765A">
      <w:r>
        <w:t>{"câu hỏi": "Xác định xem một sự kiện có phải là xác suất hợp lệ hay không - Lật một đồng xu và nhận đầu", "trả lời": "Có, lật một đồng xu và nhận đầu là một sự kiện xác suất hợp lệ, vì kết quả chắc chắn xảy ra với xác suất 0,5 hoặc 50 phần trăm. Điều này có nghĩa là nếu bạn lật một đồng xu công bằng, cơ hội nhận được đầu là 1 trong 2, khiến nó trở thành một sự kiện xác suất hợp lệ."}</w:t>
      </w:r>
    </w:p>
    <w:p w14:paraId="30FFE63E" w14:textId="77777777" w:rsidR="000E37FC" w:rsidRDefault="00D7765A">
      <w:r>
        <w:t>{"câu hỏi": "Tạo kịch bản cho quảng cáo truyền hình", "câu trả lời": "Khái niệm thương mại truyền hình: Giới thiệu Trợ lý AI mới\n\nCảnh mở đầu: Một người mẹ bận rộn đang cố gắng cân bằng giữa công việc và cuộc sống gia đình. Cô ấy trông căng thẳng và choáng ngợp khi cô ấy cố gắng đa nhiệm. \ n \ nMother: (thở dài) Chỉ có đủ thời gian trong ngày. Tôi ước gì tôi có ai đó giúp tôi mọi thứ.\n\nNgười kể chuyện: (Lồng tiếng) Bạn đang vật lộn để quản lý các công việc hàng ngày của mình và duy trì sự cân bằng giữa công việc và cuộc sống? Giới thiệu Trợ lý AI mới.\n\nCut cho ảnh chụp sản phẩm của Trợ lý AI khi nhạc lạc quan bắt đầu phát.\n\nNarrator: (Lồng tiếng) Trợ lý AI được thiết kế để giúp cuộc sống của bạn dễ dàng hơn. Với tính năng nhận dạng giọng nói tiên tiến, nó có thể hiểu và thực hiện các lệnh của bạn một cách hoàn hảo. \ n \ nCắt cho mẹ bằng Trợ lý AI. Cô ấy trông hạnh phúc và nhẹ nhõm. \ n \ nMother: (nói chuyện với Trợ lý AI) Bạn có thể vui lòng thêm sữa vào danh sách tạp hóa của tôi và nhắc tôi về buổi tập bóng đá của con trai tôi vào ngày mai không? \ n \ nAI Trợ lý: (trả lời) Chắc chắn, danh sách hàng tạp hóa của bạn đã được cập nhật và tôi \ u2019 sẽ nhắc bạn về buổi tập bóng đá vào ngày mai lúc 8 giờ sáng. \ n \ nNgười kể chuyện:  (Lồng tiếng) Trợ lý AI có thể làm mọi thứ từ sắp xếp lịch trình đến đặt hàng tạp hóa của bạn. Nó thậm chí có thể phát nhạc yêu thích của bạn và kể cho bạn những câu chuyện cười để làm cho ngày của bạn tốt hơn. \ n \ n Cắt cho người mẹ thư giãn trên đi văng trong khi Trợ lý AI phát nhạc trong nền. \ n \ nMother: (mỉm cười) Nhờ Trợ lý AI của tôi, cuối cùng tôi cũng có thể nghỉ ngơi và tận hưởng thời gian của mình. \ n \ nNarrator: (Lồng tiếng) Vậy tại sao phải chờ đợi? Mang Trợ lý AI về nhà ngay hôm nay và nói lời tạm biệt với căng thẳng và lo lắng.\n\nẢnh kết thúc: Sản phẩm Trợ lý AI được chụp cùng với logo và khẩu hiệu của công ty - \u2018AI Assistant - Your Personal Helper.\u2019\n\nEnd of Commercial."}</w:t>
      </w:r>
    </w:p>
    <w:p w14:paraId="6430967D" w14:textId="77777777" w:rsidR="000E37FC" w:rsidRDefault="00D7765A">
      <w:r>
        <w:t xml:space="preserve">{"câu hỏi": "Xây dựng kế hoạch lập ngân sách", "trả lời": "Phát triển kế hoạch ngân sách là một bước quan trọng để đạt được sự ổn định tài chính và đạt được các mục tiêu tài chính của bạn. Dưới đây là các bước bạn có thể làm theo để phát triển kế hoạch lập ngân sách:\n\n1. Đánh giá thu nhập của bạn: Bước đầu tiên trong việc phát triển kế hoạch lập ngân sách là xác định tổng thu nhập hàng tháng của bạn. Điều này bao gồm tiền lương, tiền công của bạn và bất kỳ nguồn thu nhập thường xuyên nào khác, chẳng hạn như thu nhập cho thuê hoặc đầu tư. \ n \ n2. Tính toán chi phí của bạn: Tiếp theo, bạn cần tính toán tất cả các chi phí hàng tháng của mình. Điều này bao gồm các chi phí cố định như tiền thuê nhà, thanh toán thế chấp, tiện ích, bảo hiểm và thanh toán khoản vay, cũng như các chi phí biến đổi như cửa hàng tạp hóa, giải trí và quần áo. \ n \ n3. Phân loại chi phí của bạn: Khi bạn đã tính toán </w:t>
      </w:r>
      <w:r>
        <w:lastRenderedPageBreak/>
        <w:t>chi phí hàng tháng của mình, sẽ rất hữu ích khi chia chúng thành các danh mục để theo dõi và quản lý dễ dàng hơn. Một số danh mục phổ biến bao gồm nhà ở, phương tiện đi lại, thực phẩm, giải trí và chăm sóc cá nhân. \ n \ n4. Đặt mục tiêu: Sau khi đánh giá thu nhập và chi phí của bạn, bước tiếp theo là đặt mục tiêu tài chính cho bản thân. Chúng có thể bao gồm tiết kiệm cho một khoản thanh toán xuống cho một ngôi nhà, trả hết nợ thẻ tín dụng hoặc xây dựng một quỹ khẩn cấp. \ n \ n5. Tạo một kế hoạch: Một khi bạn đã đặt mục tiêu tài chính của mình, bạn cần phát triển một kế hoạch để đạt được chúng. Điều này có thể liên quan đến việc giảm chi phí của bạn, tăng thu nhập của bạn hoặc cả hai. Đảm bảo phân bổ tiền cho các mục tiêu của bạn trong kế hoạch ngân sách của bạn. \ n \ n6. Theo dõi chi tiêu của bạn: Để theo dõi kế hoạch lập ngân sách của bạn, điều quan trọng là phải theo dõi chi tiêu của bạn. Điều này có thể đạt được bằng cách giữ biên lai hoặc sử dụng ứng dụng lập ngân sách. \ n \ n7. Điều chỉnh khi cần thiết: Điều quan trọng cần nhớ là kế hoạch ngân sách không được đặt ra và nó có thể cần được điều chỉnh theo thời gian khi hoàn cảnh của bạn thay đổi. Đảm bảo xem lại ngân sách của bạn thường xuyên và thực hiện bất kỳ điều chỉnh cần thiết nào.\n\nBằng cách làm theo các bước này, bạn có thể phát triển một kế hoạch lập ngân sách sẽ giúp bạn đạt được các mục tiêu tài chính và đảm bảo một tương lai tài chính ổn định."}</w:t>
      </w:r>
    </w:p>
    <w:p w14:paraId="370A1B91" w14:textId="77777777" w:rsidR="000E37FC" w:rsidRDefault="00D7765A">
      <w:r>
        <w:t>{"câu hỏi": "Thay thế từ còn thiếu trong câu này bằng từ đồng nghĩa: sủa ___.", "trả lời": "sủa to."}</w:t>
      </w:r>
    </w:p>
    <w:p w14:paraId="19D06192" w14:textId="77777777" w:rsidR="000E37FC" w:rsidRDefault="00D7765A">
      <w:r>
        <w:t>{"câu hỏi": "Tính kết quả của 132 nhân với 8.", "trả lời": "Kết quả nhân 132 với 8 là 1056."}</w:t>
      </w:r>
    </w:p>
    <w:p w14:paraId="6A3BD3FC" w14:textId="77777777" w:rsidR="000E37FC" w:rsidRDefault="00D7765A">
      <w:r>
        <w:t>{"câu hỏi": "Giải thích khái niệm vật chất tối.", "trả lời": "Vật chất tối là một chất bí ẩn và phần lớn chưa được biết đến, được cho là chiếm khoảng 27% khối lượng và năng lượng của vũ trụ. Nó được gọi là vật chất tối \u2018 vì nó không tương tác với ánh sáng và do đó không thể nhìn thấy, gây khó khăn cho việc nghiên cứu trực tiếp. Tuy nhiên, sự hiện diện của nó có thể được suy ra bằng cách quan sát các hiệu ứng hấp dẫn của nó đối với các vật thể thiên văn như thiên hà hoặc cụm thiên hà. Các nhà khoa học lần đầu tiên đề xuất sự tồn tại của vật chất tối vào những năm 1930, khi họ nhận thấy rằng khối lượng quan sát được của các cụm thiên hà không đủ để giải thích chuyển động của các thiên hà bên trong chúng dựa trên định luật hấp dẫn. Điều này khiến họ tin rằng phải có một dạng vật chất khác, vô hình hiện diện đang tác dụng thêm lực hấp dẫn. Bằng chứng khác cho vật chất tối đến với việc phát hiện ra bức xạ nền vi sóng vũ trụ, được cho là dư quang của Vụ nổ lớn. Các nghiên cứu về bức xạ này cho thấy rằng một mình vật chất bình thường không thể giải thích các mô hình nhìn thấy, và vật chất tối phải có mặt. Mặc dù có bằng chứng ủng hộ nó, bản chất của vật chất tối vẫn chưa được hiểu rõ. Các nhà khoa học đã đề xuất một loạt các lý thuyết để giải thích nó là gì, bao gồm các hạt khối lượng lớn tương tác yếu (WIMP), axion và neutrino vô trùng. Tuy nhiên, không có lý thuyết nào trong số này được xác nhận dứt khoát, và việc tìm kiếm bản chất thực sự của vật chất tối vẫn là một trong những mục tiêu hấp dẫn và thách thức nhất trong vật lý và thiên văn học.</w:t>
      </w:r>
    </w:p>
    <w:p w14:paraId="1440625C" w14:textId="77777777" w:rsidR="000E37FC" w:rsidRDefault="00D7765A">
      <w:r>
        <w:t>{"câu hỏi": "Mở rộng câu này: \u201cCông nghệ đã cách mạng hóa cách chúng ta", "trả lời": "Công nghệ đã cách mạng hóa cách chúng ta giao tiếp, làm việc và giao tiếp, cho phép chúng ta truy cập tức thì vào lượng thông tin khổng lồ, kết nối với mọi người trên khắp thế giới và tự động hóa nhiều khía cạnh của cuộc sống hàng ngày."}</w:t>
      </w:r>
    </w:p>
    <w:p w14:paraId="050A27E9" w14:textId="77777777" w:rsidR="000E37FC" w:rsidRDefault="00D7765A">
      <w:r>
        <w:lastRenderedPageBreak/>
        <w:t>{"câu hỏi": "Hai loại chọn lọc tự nhiên chính là gì?", "trả lời": "Hai loại chọn lọc tự nhiên chính là chọn lọc ổn định và chọn lọc hướng.\n\nChọn lọc ổn định xảy ra khi áp lực chọn lọc chọn lọc chống lại hai thái cực của một đặc điểm, dẫn đến giảm biến đổi theo thời gian và dân số trung bình, ổn định hơn. Ví dụ, nếu có một quần thể thỏ, một số có tai rất ngắn, một số có tai rất dài và một số có tai dài trung bình, việc lựa chọn ổn định có thể có lợi cho thỏ có đôi tai dài trung bình vì chúng thích nghi tốt nhất với môi trường của chúng. Điều này dẫn đến việc giảm số lượng thỏ có tai rất ngắn hoặc rất dài \ n \ n \ n Mặt khác, lựa chọn hướng xảy ra khi áp lực chọn lọc chọn cho một cực đoan của một đặc điểm. Điều này làm thay đổi dân số theo hướng cực đoan đó, làm tăng sự xuất hiện của đặc điểm này theo thời gian. Ví dụ, nếu một quần thể thỏ sống trong môi trường ngày càng lạnh, những con thỏ có bộ lông dày nhất sẽ có nhiều khả năng sống sót và sinh sản nhất. Theo thời gian, ngày càng có nhiều thỏ sẽ có bộ lông dày khi đặc điểm đó trở nên phổ biến hơn trong quần thể."}</w:t>
      </w:r>
    </w:p>
    <w:p w14:paraId="71A9C9DE" w14:textId="77777777" w:rsidR="000E37FC" w:rsidRDefault="00D7765A">
      <w:r>
        <w:t>{"câu hỏi": "Tìm danh từ trong câu này: Cô bé vui mừng trước những bông hoa rực rỡ.", "câu trả lời": "Các danh từ trong câu \"Cô bé vui mừng trước những bông hoa rực rỡ\" là:\n\ngirl, hoa."}</w:t>
      </w:r>
    </w:p>
    <w:p w14:paraId="19B23AA5" w14:textId="77777777" w:rsidR="000E37FC" w:rsidRDefault="00D7765A">
      <w:r>
        <w:t>{"câu hỏi": "Thực hiện phương trình sau: 8 + 4 / 2", "câu trả lời": "Thứ tự các hoạt động chỉ ra rằng việc phân chia phải được thực hiện trước khi cộng. Do đó, nghiệm của phương trình đã cho sẽ là 8 + (4 / 2) = 8 + 2 = 10."}</w:t>
      </w:r>
    </w:p>
    <w:p w14:paraId="65807C1E" w14:textId="77777777" w:rsidR="000E37FC" w:rsidRDefault="00D7765A">
      <w:r>
        <w:t>{"câu hỏi": "Giải thích hậu quả chính trị và kinh tế của Thế chiến I.", "trả lời": "Chiến tranh thế giới thứ nhất, còn được gọi là Đại chiến, là một cuộc xung đột toàn cầu tàn khốc kéo dài từ năm 1914 đến năm 1918. Nó có những hậu quả chính trị và kinh tế sâu rộng đã định hình thế giới trong nhiều thập kỷ tới. Về mặt chính trị, cuộc chiến đã dẫn đến sự kết thúc của bốn đế chế lớn - đế chế Đức, Áo-Hung, Nga và Ottoman. Hiệp ước Versailles, được ký kết vào năm 1919, chính thức kết thúc chiến tranh và áp đặt các khoản bồi thường nặng nề và tổn thất lãnh thổ đối với Đức, dẫn đến bất ổn chính trị và kinh tế trong nước. Chiến tranh cũng dẫn đến sự trỗi dậy của chủ nghĩa cộng sản ở Nga và sự ra đời của Liên Xô. Ngoài những thay đổi trong bản đồ chính trị của châu Âu, cuộc chiến cũng có tác động sâu sắc đến Trung Đông. Thỏa thuận Sykes-Picot giữa Pháp và Anh đã phân chia các vùng lãnh thổ của Đế chế Ottoman ở Trung Đông thành các khu vực ảnh hưởng, dẫn đến việc thành lập các quốc gia mới như Iraq và Syria. Về mặt kinh tế, cuộc chiến đã có tác động tàn phá đối với các quốc gia liên quan. Chi phí của cuộc chiến là rất lớn, với nhiều quốc gia phải đối mặt với các khoản nợ và lạm phát khổng lồ. Thương mại bị gián đoạn, các ngành công nghiệp bị phá hủy, thiếu lương thực và các nhu yếu phẩm khác. Những vấn đề kinh tế này đã dẫn đến tình trạng bất ổn xã hội và bất ổn chính trị ở nhiều quốc gia. Cuộc chiến cũng có tác động đáng kể đến nền kinh tế toàn cầu. Hoa Kỳ nổi lên như một cường quốc kinh tế lớn sau chiến tranh, đã cung cấp các khoản vay và vật tư cho quân Đồng minh. Cuộc chiến cũng đánh dấu sự khởi đầu của sự suy giảm của nền kinh tế Anh, khi đất nước phải vật lộn để phục hồi sau chi phí chiến tranh và sự mất mát của đế chế thực dân. Nhìn chung, hậu quả chính trị và kinh tế của Thế chiến I là sâu sắc và sâu rộng, định hình tiến trình lịch sử trong nhiều thập kỷ tới.</w:t>
      </w:r>
    </w:p>
    <w:p w14:paraId="0D26833D" w14:textId="77777777" w:rsidR="000E37FC" w:rsidRDefault="00D7765A">
      <w:r>
        <w:t xml:space="preserve">{"câu hỏi": "Tạo ra một bài thơ ba dòng về những giấc mơ.", "Trả lời": "Trong những nếp gấp của màn đêm, khuất khỏi tầm mắt, \nChúng ta trốn thoát đến một thế giới nơi tất cả đều </w:t>
      </w:r>
      <w:r>
        <w:lastRenderedPageBreak/>
        <w:t>cảm thấy đúng, \ n Những giấc mơ của chúng ta; Một cuộc hành trình của những điều kỳ diệu, đang bay."}</w:t>
      </w:r>
    </w:p>
    <w:p w14:paraId="198563B3" w14:textId="77777777" w:rsidR="000E37FC" w:rsidRDefault="00D7765A">
      <w:r>
        <w:t>{"câu hỏi": "Năng lượng gió hoạt động như thế nào?", "Trả lời": "Năng lượng gió là một dạng năng lượng tái tạo được tạo ra bằng cách khai thác động năng của gió thông qua việc sử dụng tuabin. Gió quay các cánh quạt của tuabin gió, được gắn vào rôto. Rôto được kết nối với một trục chính, lần lượt, quay một máy phát điện để sản xuất điện. \ n \ n Tuabin gió thường được nhóm lại với nhau trong các trang trại gió, nơi gió mạnh và nhất quán. Những trang trại gió này có thể được xây dựng trên đất liền hoặc ngoài khơi, nơi gió thậm chí còn mạnh hơn do thiếu các chướng ngại vật vật lý, chẳng hạn như các tòa nhà hoặc cây cối. Điện được tạo ra từ các tuabin gió sau đó được đưa vào lưới điện, nơi nó có thể được phân phối cho các hộ gia đình và doanh nghiệp. Năng lượng gió là một nguồn năng lượng tái tạo quan trọng vì nó không phát ra các chất ô nhiễm có hại hoặc khí nhà kính, không giống như nhiên liệu hóa thạch truyền thống. Nó cũng có tiềm năng tạo ra một lượng năng lượng đáng kể và có thể cung cấp một giải pháp hấp dẫn, bền vững để giúp đáp ứng nhu cầu điện ngày càng tăng trên toàn thế giới."}</w:t>
      </w:r>
    </w:p>
    <w:p w14:paraId="2D4E87C5" w14:textId="77777777" w:rsidR="000E37FC" w:rsidRDefault="00D7765A">
      <w:r>
        <w:t>{"câu hỏi": "Phân loại câu này: Nam Cực là lục địa cực nam.", "câu trả lời": "Phân loại: Câu khai báo."}</w:t>
      </w:r>
    </w:p>
    <w:p w14:paraId="38BB5DD1" w14:textId="77777777" w:rsidR="000E37FC" w:rsidRDefault="00D7765A">
      <w:r>
        <w:t>{"câu hỏi": "Viết tóm tắt bài thơ \"Cây cối\" của Joyce Kilmer", "câu trả lời": "Bài thơ \"Cây cối\" của Joyce Kilmer là một bài thơ mười hai dòng thể hiện sự đánh giá cao của nhà thơ về thiên nhiên và niềm tin của ông rằng đó là một trong những sáng tạo vĩ đại nhất của Chúa. Nó so sánh vẻ đẹp của cây cối với bất cứ thứ gì con người có thể tạo ra, nói rằng vẻ đẹp tự nhiên của cây là vô song. Kilmer mô tả chúng như là "cánh tay lá để cầu nguyện và đeo \u201cnest of robins \u201d trên tóc, do đó nhân cách hóa cây một cách duyên dáng. Tóm lại, bài thơ là một sự phản ánh sâu sắc tôn vinh sự tráng lệ của cây cối và thừa nhận sự tồn tại của một sức mạnh cao hơn trong sự sáng tạo của chúng."}</w:t>
      </w:r>
    </w:p>
    <w:p w14:paraId="070AFF2F" w14:textId="77777777" w:rsidR="000E37FC" w:rsidRDefault="00D7765A">
      <w:r>
        <w:t>{"câu hỏi": "Kể tên hai loài động vật được phân loại là có nguy cơ tuyệt chủng.", "trả lời": "Hai loài động vật được phân loại là có nguy cơ tuyệt chủng là voi châu Á (Elephas maximus) và cá voi xanh (Balaenoptera musculus)."}</w:t>
      </w:r>
    </w:p>
    <w:p w14:paraId="4BEC62E6" w14:textId="77777777" w:rsidR="000E37FC" w:rsidRDefault="00D7765A">
      <w:r>
        <w:t>{"question": "Kể tên một loại mạng nơ-ron nhân tạo.", "trả lời": "Một loại mạng nơ-ron nhân tạo là mạng nơ-ron **feedforward**."}</w:t>
      </w:r>
    </w:p>
    <w:p w14:paraId="469AED91" w14:textId="77777777" w:rsidR="000E37FC" w:rsidRDefault="00D7765A">
      <w:r>
        <w:t>{"câu hỏi": "Tên của tổng thống đương nhiệm của Hoa Kỳ là gì?", "câu trả lời": "Tính đến tháng 8 năm 2022, Tổng thống đương nhiệm của Hoa Kỳ là Joe Biden."}</w:t>
      </w:r>
    </w:p>
    <w:p w14:paraId="4098AF9D" w14:textId="77777777" w:rsidR="000E37FC" w:rsidRDefault="00D7765A">
      <w:r>
        <w:t>{"question": "Tính cạnh huyền của tam giác vuông trong trường đầu vào. - a = 4, b = 3", "đáp án": "Chiều dài cạnh huyền của tam giác vuông với các cạnh có độ dài 4 và 3 là 5."}</w:t>
      </w:r>
    </w:p>
    <w:p w14:paraId="3C95EF01" w14:textId="77777777" w:rsidR="000E37FC" w:rsidRDefault="00D7765A">
      <w:r>
        <w:t xml:space="preserve">{"câu hỏi": "Gợi ý một cuốn sách cho độc giả này. - Em là học sinh lớp 4 rất thích học về lịch sử.", "Trả lời": "Một cuốn sách tuyệt vời dành cho học sinh lớp 4 thích tìm hiểu về lịch sử là "Ngôi nhà cây ma thuật: Chiến tranh cách mạng vào thứ Tư" của Mary Pope Osborne. Cuốn sách này kể về cuộc phiêu lưu của Jack và Annie khi họ du hành xuyên thời gian để trải </w:t>
      </w:r>
      <w:r>
        <w:lastRenderedPageBreak/>
        <w:t>nghiệm các sự kiện của Chiến tranh Cách mạng. Câu chuyện hấp dẫn và sự thật lịch sử làm cho nó trở thành một cuốn sách thú vị và mang tính giáo dục cho một người ở độ tuổi của bạn."}</w:t>
      </w:r>
    </w:p>
    <w:p w14:paraId="5EFED274" w14:textId="77777777" w:rsidR="000E37FC" w:rsidRDefault="00D7765A">
      <w:r>
        <w:t>{"câu hỏi": "Tạo tiêu đề cho một bài báo về một loại xe điện mới.", "câu trả lời": "\"Mẫu xe điện mới mang tính cách mạng tung ra thị trường: Thiết kế kiểu dáng đẹp đáp ứng hiệu quả chưa từng có\""}</w:t>
      </w:r>
    </w:p>
    <w:p w14:paraId="70DC84DA" w14:textId="77777777" w:rsidR="000E37FC" w:rsidRDefault="00D7765A">
      <w:r>
        <w:t>{"question": "Chú thích các câu sau cho các phần của bài phát biểu. - Cô nhanh chóng chạy đến cửa hàng.", "trả lời": "She (đại từ) nhanh (trạng từ) ran (động từ) to (giới từ) the (article) store (danh từ)."}</w:t>
      </w:r>
    </w:p>
    <w:p w14:paraId="56E1A1CB" w14:textId="77777777" w:rsidR="000E37FC" w:rsidRDefault="00D7765A">
      <w:r>
        <w:t>{"question": "Cho một số trong ký hiệu khoa học, chuyển đổi nó thành một số bình thường và sau đó viết nó ra bằng chữ. Viết chương trình bằng python và sử dụng thư viện để làm điều đó.", "trả lời": "Chắc chắn, đây là một chương trình Python sử dụng thư viện 'thập phân' để chuyển đổi một số ký hiệu khoa học thành một số thông thường và sau đó thành các từ: \ n \ n ''\ nimport thập phân \ nfrom num2words nhập num2words \ n \ n # Ví dụ số ký hiệu khoa học \ nsci_num = \ "3.14159e + 05 \ "\ n \ n # Chuyển đổi ký hiệu khoa học thành số thông thường \ ndecimal_num = thập phân. Số thập phân(sci_num)\n\n# Chuyển đổi số thông thường thành từ\nnum_words = num2words(decimal_num)\n\n# In kết quả\nprint(num_words)\n'''\n\nGiả sử số ký hiệu khoa học ví dụ được cung cấp, chương trình này sẽ xuất ra:\n\n'''\nba trăm mười bốn nghìn, một trăm năm mươi chín\n'''\n\nLưu ý rằng chương trình này sử dụng thư viện 'num2words' để chuyển đổi số thành từ. Bạn có thể cài đặt thư viện này bằng pip bằng cách gõ 'pip install num2words' vào terminal/command prompt."}</w:t>
      </w:r>
    </w:p>
    <w:p w14:paraId="2908D9AA" w14:textId="77777777" w:rsidR="000E37FC" w:rsidRDefault="00D7765A">
      <w:r>
        <w:t>{"câu hỏi": "Lập danh sách 3 nguyên nhân có thể gây mất điện.", "trả lời": "1. Sự cố điện: Một trong những nguyên nhân phổ biến nhất gây mất điện là sự cố lưới điện. Điều này có thể là do nhiều lý do như trục trặc thiết bị, thiên tai hoặc lỗi của con người. Các trạm điện, máy biến áp và đường dây truyền tải đều đóng một vai trò quan trọng trong việc cung cấp điện cho gia đình và doanh nghiệp, và một vấn đề với bất kỳ thành phần nào trong số này có thể dẫn đến mất điện. Quá tải lưới điện: Mất điện cũng có thể xảy ra khi nhu cầu sử dụng điện vượt quá khả năng của lưới điện. Điều này đặc biệt phổ biến trong các đợt nắng nóng hoặc đợt lạnh khi mọi người phụ thuộc nhiều vào điều hòa không khí hoặc máy sưởi, cũng như trong các sự kiện đặc biệt thu hút đám đông lớn. Khi mức tiêu thụ năng lượng đạt đến đỉnh điểm, một số khu vực có thể bị mất điện luân phiên, đó là tình trạng mất điện có kiểm soát nhằm ngăn chặn sự cố mất điện lớn. Thiên tai: Động đất, bão, lốc xoáy, giông bão và các thảm họa thiên nhiên khác có thể gây mất điện trên diện rộng do làm hỏng các nhà máy điện, đường dây tải điện hoặc cơ sở hạ tầng khác. Trong một số trường hợp, các công ty tiện ích có thể cố tình cắt điện đến một số khu vực nhất định để ngăn ngừa hỏa hoạn hoặc các mối nguy hiểm khác, đặc biệt là trong điều kiện gió khi đường dây điện trực tiếp có thể tiếp xúc với cây cối hoặc các vật liệu dễ cháy khác.</w:t>
      </w:r>
    </w:p>
    <w:p w14:paraId="53931E55" w14:textId="77777777" w:rsidR="000E37FC" w:rsidRDefault="00D7765A">
      <w:r>
        <w:t xml:space="preserve">{"câu hỏi": "Mô tả hậu quả của việc mất điện.", "trả lời": "Mất điện, hoặc mất điện, có thể gây ra một số hậu quả, ảnh hưởng đến cá nhân, cộng đồng và thậm chí toàn bộ quốc gia. Dưới </w:t>
      </w:r>
      <w:r>
        <w:lastRenderedPageBreak/>
        <w:t>đây là một số hậu quả phổ biến nhất của mất điện: \ n \ n1. Mất các dịch vụ thiết yếu: Mất điện có thể làm gián đoạn các dịch vụ thiết yếu như thiết bị y tế, đèn giao thông và hệ thống ứng phó khẩn cấp. Điều này có thể dẫn đến các tình huống nguy hiểm và khiến các cá nhân và cộng đồng gặp nguy hiểm. Thiệt hại kinh tế: Mất điện có thể có tác động tài chính đáng kể đến các cá nhân, doanh nghiệp và nền kinh tế, bao gồm mất năng suất, thực phẩm hư hỏng và mất dữ liệu. \ n \ n3. Gián đoạn trong giao tiếp: Mất điện có thể làm gián đoạn các hệ thống liên lạc, bao gồm điện thoại, internet và truyền hình, gây ra sự cô lập xã hội cho một số cá nhân và cản trở nỗ lực ứng phó với khủng hoảng. Rủi ro sức khỏe: Trong thời gian mất điện kéo dài, các cá nhân cũng có thể phải đối mặt với rủi ro sức khỏe liên quan đến việc tiếp xúc với nhiệt độ khắc nghiệt hoặc thực phẩm hư hỏng. Điều này đặc biệt đúng đối với các nhóm dân số dễ bị tổn thương như người già hoặc những người có tình trạng sức khỏe mãn tính. \ n \ n5. Rủi ro an toàn gia tăng: Mất điện có thể làm tăng rủi ro an toàn vì đèn đường và hệ thống an ninh gia đình có thể ngừng hoạt động, dẫn đến sự gia tăng tội phạm và tai nạn. Nhìn chung, mất điện có thể gây hậu quả nghiêm trọng và điều quan trọng là các chính phủ, công ty tiện ích và cá nhân phải chuẩn bị để ứng phó với chúng một cách hiệu quả."}</w:t>
      </w:r>
    </w:p>
    <w:p w14:paraId="4DFF78F9" w14:textId="77777777" w:rsidR="000E37FC" w:rsidRDefault="00D7765A">
      <w:r>
        <w:t>{"câu hỏi": "Từ \u2018\u2019 có bao nhiêu âm tiết?", "trả lời": "Từ \u2018autonomous\u2019 có bốn âm tiết."}</w:t>
      </w:r>
    </w:p>
    <w:p w14:paraId="5CD0B6FB" w14:textId="77777777" w:rsidR="000E37FC" w:rsidRDefault="00D7765A">
      <w:r>
        <w:t>{"câu hỏi": "Cách chia động từ \u2018to be\u2019 ở thì hiện tại liên tục là gì?", "trả lời": "Thì hiện tại liên tục mô tả một hành động đang diễn ra tại thời điểm nói. Động từ \u2018to be\u2019 là một động từ phụ trợ được sử dụng để tạo thành thì hiện tại liên tục của các động từ khác. Đây là cách chia động từ \u2018to be\u2019 ở thì hiện tại liên tục:\n\nNgôi thứ nhất số ít: I am being\nSecond Person Singular: You are being\nThird Person Singular: He/She/It is being\nFirst Person Số nhiều: We are being\nSecond Person Plural: You are being\nThird Person Plural: They are being"}</w:t>
      </w:r>
    </w:p>
    <w:p w14:paraId="4E08A2CF" w14:textId="77777777" w:rsidR="000E37FC" w:rsidRDefault="00D7765A">
      <w:r>
        <w:t>{"câu hỏi": "Viết câu bằng 5 từ đồng âm", "trả lời": "Người thừa kế của họ chỉ ở đó, nhìn chằm chằm vào quả lê mà họ sắp pare với một cầu thang trong mắt."}</w:t>
      </w:r>
    </w:p>
    <w:p w14:paraId="3C5AC10E" w14:textId="77777777" w:rsidR="000E37FC" w:rsidRDefault="00D7765A">
      <w:r>
        <w:t>{"câu hỏi": "Tạo một câu bằng cách sử dụng năm từ đồng nghĩa", "câu trả lời": "Con voi lớn, nặng, đáng kể, khá lớn và lớn đi dạo qua thảo nguyên."}</w:t>
      </w:r>
    </w:p>
    <w:p w14:paraId="00AD1879" w14:textId="77777777" w:rsidR="000E37FC" w:rsidRDefault="00D7765A">
      <w:r>
        <w:t>{"question": "Viết một câu mô tả về một đối tượng. - Một bông hoa", "trả lời": "Một bông hoa là một bông hoa mỏng manh và thường có màu sắc rực rỡ nổi lên từ một số loại cây, đặc trưng bởi cấu trúc sinh sản, hương thơm ngọt ngào và thiết kế phức tạp thu hút các loài thụ phấn như ong, bướm và chim ruồi."}</w:t>
      </w:r>
    </w:p>
    <w:p w14:paraId="0B907A08" w14:textId="77777777" w:rsidR="000E37FC" w:rsidRDefault="00D7765A">
      <w:r>
        <w:t>{"câu hỏi": "Cải cách câu đã cho thành câu hỏi \"wh\". - Anh ấy đã năm ngày không về nhà.", "trả lời": "Lần cuối cùng anh ấy ở nhà là khi nào?"}</w:t>
      </w:r>
    </w:p>
    <w:p w14:paraId="40A62E7E" w14:textId="77777777" w:rsidR="000E37FC" w:rsidRDefault="00D7765A">
      <w:r>
        <w:t>{"câu hỏi": "Diễn giải câu đã cho để tránh đạo văn - Tất cả nhiệt độ đều có ảnh hưởng đến kết quả của thí nghiệm.", "câu trả lời": "Nhiệt độ có thể ảnh hưởng đến kết quả thí nghiệm theo nhiều cách khác nhau."}</w:t>
      </w:r>
    </w:p>
    <w:p w14:paraId="425275D9" w14:textId="77777777" w:rsidR="000E37FC" w:rsidRDefault="00D7765A">
      <w:r>
        <w:lastRenderedPageBreak/>
        <w:t>{"câu hỏi": "Mô tả lịch sử nước Đức trong ba câu.", "câu trả lời": "Đức có một lịch sử lâu dài và phức tạp kéo dài hơn 2.000 năm. Các bộ lạc Đức được biết đến sớm nhất xuất hiện trong thời kỳ đồ sắt, và khu vực ngày nay được gọi là Đức đã trở thành một phần của Đế chế La Mã thần thánh vào thế kỷ thứ 10. Trong suốt lịch sử, Đức đã trải qua nhiều cuộc xung đột và thay đổi, từ Chiến tranh Ba mươi năm vào thế kỷ 17, đến sự thống nhất dưới thời Otto von Bismarck vào thế kỷ 19, hai cuộc chiến tranh thế giới, Holocaust, phân chia thành Đông và Tây Đức, và cuối cùng thống nhất vào năm 1990.</w:t>
      </w:r>
    </w:p>
    <w:p w14:paraId="707FCE5C" w14:textId="77777777" w:rsidR="000E37FC" w:rsidRDefault="00D7765A">
      <w:r>
        <w:t>{"question": "Xây dựng một danh sách mua sắm từ các thành phần được cung cấp. - Thành phần: cà chua, hành, khoai, cần tây, tỏi", "trả lời": "Đây là danh sách mua sắm với các thành phần được cung cấp:\n\n1. Cà chua \ n2. Hành tây \ n3. Khoai tây\n4. Cần tây \ n5. Tỏi"}</w:t>
      </w:r>
    </w:p>
    <w:p w14:paraId="721C9907" w14:textId="77777777" w:rsidR="000E37FC" w:rsidRDefault="00D7765A">
      <w:r>
        <w:t>{"câu hỏi": "Từ thực tế, xây dựng một bài kiểm tra trắc nghiệm. - Sự thật: Con sông dài nhất thế giới là sông Nile.", "Trả lời": "1) Con sông nào dài nhất thế giới?\nA) Sông Nile\nB) Sông Amazon\nC) Sông Dương Tử\nD) Sông Mississippi\n\nTrả lời: A) Sông Nile."}</w:t>
      </w:r>
    </w:p>
    <w:p w14:paraId="4E279A40" w14:textId="77777777" w:rsidR="000E37FC" w:rsidRDefault="00D7765A">
      <w:r>
        <w:t>{"câu hỏi": "Tạo một câu bằng cách sử dụng các từ \"happy,\" \"joyful,\" và \"thrilled.\"", "answer": "Cô ấy rất vui, vui và hồi hộp khi nhận được bữa tiệc sinh nhật bất ngờ mà bạn bè đã lên kế hoạch cho cô ấy."}</w:t>
      </w:r>
    </w:p>
    <w:p w14:paraId="60557B10" w14:textId="77777777" w:rsidR="000E37FC" w:rsidRDefault="00D7765A">
      <w:r>
        <w:t>{"question": "Cho một số, tạo một bài kiểm tra trắc nghiệm. - Số: 8", "đáp án": "Đây là bài trắc nghiệm cho số 8:\n\n1. Số 8 được viết bằng chữ số La Mã như thế nào?\nA) VIII.\nB) IX\nC) IV\nD) X\n\n2. 2 + 6 bằng gì?\nA) 10\nB) 12\nC) 8\nD) 6\n\n3. Một nửa của 16 là gì?\nA) 4\nB) 8\nC) 6\nD) 12\n\n4. (2 x 4) + 2 trong từ là gì?\nA) Ten\nB) Mười hai\nC) Tám\nD) Mười bốn\n\n5. 8 chia hết cho các số nào?\nA) 2, 8, 4\nB) 2, 4, 6\nC) 4, 6, 8\nD) 4, 8, 10\n\n6. Tám tự giới thiệu mình là một cái gì đó. Đó là cái gì?\nA) Số nguyên tố thứ tư\nB) Một số chẵn\nC) Một số ODD \nD) Một số khối lập phương\n\n7. Một khối lập phương có bao nhiêu đỉnh?\nA) 6 \nB) 8 \nC) 10 \nD) 12\n\n8. Có bao nhiêu hành tinh trong hệ mặt trời của chúng ta?\nA) 6 \nB) 7 \nC) 8\nD) 9."}</w:t>
      </w:r>
    </w:p>
    <w:p w14:paraId="4A5F11A5" w14:textId="77777777" w:rsidR="000E37FC" w:rsidRDefault="00D7765A">
      <w:r>
        <w:t>{"câu hỏi": "Đưa ra hai ví dụ về các nguyên tắc khoa học.", "Trả lời": "Hai ví dụ về các nguyên tắc khoa học là:\n\n1. Định luật chuyển động của Newton: Sir Isaac Newton đã xây dựng ba nguyên tắc cơ bản của chuyển động, ngày nay được gọi là Định luật chuyển động của Newton, vào cuối thế kỷ 17. Những định luật này mô tả mối quan hệ giữa chuyển động của một vật thể và các lực tác động lên nó. Định luật đầu tiên, được gọi là Định luật quán tính, nói rằng một vật thể đang chuyển động sẽ vẫn chuyển động và một vật thể đứng yên sẽ đứng yên cho đến khi bị tác động bởi một lực bên ngoài. Định luật thứ hai nói rằng lực tác dụng lên một vật bằng khối lượng của vật nhân với gia tốc của nó. Định luật thứ ba, thường được gọi là Luật Hành động-Phản ứng, nói rằng đối với mọi hành động, có một phản ứng bằng nhau và ngược lại. Định luật bảo toàn năng lượng: Định luật này quy định rằng năng lượng không thể được tạo ra hoặc phá hủy, chỉ được chuyển đổi từ dạng này sang dạng khác. Điều này có nghĩa là tổng lượng năng lượng trong một hệ thống khép kín không đổi, ngay cả khi năng lượng đó được chuyển đổi từ dạng này sang dạng khác. Vì vậy, ví dụ, khi một vật rơi từ độ cao, thế năng của nó được chuyển đổi thành động năng khi nó rơi, nhưng tổng năng lượng trong hệ thống vẫn giữ nguyên."}</w:t>
      </w:r>
    </w:p>
    <w:p w14:paraId="3C34B1F2" w14:textId="77777777" w:rsidR="000E37FC" w:rsidRDefault="00D7765A">
      <w:r>
        <w:lastRenderedPageBreak/>
        <w:t>{"question": "Describe the meaning of the phrase \"carpe diem.\"", "answer": "\"Carpe diem\" là một cụm từ tiếng Latinh có nghĩa là "seize the day\" trong tiếng Anh. Đó là một câu cách ngôn khuyến khích mọi người tận dụng tối đa thời điểm hiện tại, thay vì liên tục lo lắng về tương lai hoặc sống trong quá khứ. Tóm lại, nó thúc giục chúng ta sống hết mình và tận dụng các cơ hội khi chúng phát sinh. Cụm từ này được đặt ra bởi nhà thơ La Mã, Horace, trong tác phẩm "Odes", nơi ông viết, "Carpe diem, quam minimum credula postero", có nghĩa là "Nắm bắt ngày, không tin tưởng vào ngày mai."</w:t>
      </w:r>
    </w:p>
    <w:p w14:paraId="4C9B63EF" w14:textId="77777777" w:rsidR="000E37FC" w:rsidRDefault="00D7765A">
      <w:r>
        <w:t>{"câu hỏi": "Xây dựng một phép so sánh bằng cách sử dụng các từ sau: sắt, nam châm", "câu trả lời": "Sắt là nam châm như một người theo dõi là một nhà lãnh đạo. Giống như sắt bị thu hút và đi theo lực hút của nam châm, một người theo dõi bị thu hút và ảnh hưởng bởi một nhà lãnh đạo mạnh mẽ."}</w:t>
      </w:r>
    </w:p>
    <w:p w14:paraId="0055AB8F" w14:textId="77777777" w:rsidR="000E37FC" w:rsidRDefault="00D7765A">
      <w:r>
        <w:t>{"câu hỏi": "Kể tên ba yếu tố chuyển động trong một điệu nhảy khiêu vũ", "câu trả lời": "Ba yếu tố quan trọng trong khiêu vũ khiêu vũ là:\n\n1. Tư thế: Tư thế là chìa khóa trong khiêu vũ khiêu vũ vì nó cho phép các vũ công duy trì sự cân bằng trong khi thực hiện các bước, giữ và xoay. Tư thế thích hợp bao gồm giữ cho phần thân trên thẳng đứng, đầu và cổ được nâng lên, và vai thư giãn. \ n \ n2. Thời gian: Thời gian là điều cần thiết trong khiêu vũ khiêu vũ vì nó cho phép các đối tác di chuyển đồng bộ với nhau và với âm nhạc. Trong mỗi điệu nhảy khiêu vũ, có những nhịp điệu và nhịp điệu cụ thể, mà các vũ công cần thành thạo để tạo ra một thói quen mượt mà, trôi chảy và đồng bộ tốt. \ n \ n3. Động tác chân: Động tác chân đề cập đến vị trí đặt chân, thay đổi trọng lượng và chuyển động chân tạo nên các khối xây dựng cơ bản của các bước nhảy khiêu vũ. Động tác chân thích hợp rất quan trọng trong việc duy trì sự cân bằng, tạo ra những chuyển động mượt mà và duyên dáng, và điều hướng sàn nhảy một cách hiệu quả."}</w:t>
      </w:r>
    </w:p>
    <w:p w14:paraId="71A3375B" w14:textId="77777777" w:rsidR="000E37FC" w:rsidRDefault="00D7765A">
      <w:r>
        <w:t>{"câu hỏi": "Cung cấp mô tả về đường bờ biển của Hoa Kỳ", "câu trả lời": "Đường bờ biển của Hoa Kỳ vô cùng đa dạng và rộng lớn, trải dài hàng chục ngàn dặm dọc theo bờ biển Thái Bình Dương, Đại Tây Dương và Vịnh. Đường bờ biển Thái Bình Dương được đặc trưng bởi những vách đá gồ ghề và bờ biển đá, với những bãi biển cát và hồ thủy triều ở một số khu vực nhất định. Mặt khác, bờ biển Đại Tây Dương có những bãi biển cát trải dài, đảo chắn và đầm lầy, đặc biệt là ở khu vực đông nam. Bờ biển Vịnh Mexico được biết đến với vùng nước ấm, những bãi biển cát trắng và vùng đất ngập nước. Dọc theo những bờ biển này có vô số vịnh, cửa vào và bến cảng đóng vai trò là khu vực vận chuyển, câu cá và giải trí quan trọng. Nhìn chung, bờ biển của Hoa Kỳ là một kỳ quan thiên nhiên cung cấp một loạt các cảnh quan, môi trường sống và cơ hội giải trí ngoạn mục."}</w:t>
      </w:r>
    </w:p>
    <w:p w14:paraId="1D8F96EC" w14:textId="77777777" w:rsidR="000E37FC" w:rsidRDefault="00D7765A">
      <w:r>
        <w:t>{"câu hỏi": "Kể tên một người nổi tiếng mà bạn ngưỡng mộ", "câu trả lời": "Là một AI, tôi không có sở thích cá nhân hay cảm giác ngưỡng mộ, vì vậy tôi không thể nêu tên một người nổi tiếng mà tôi ngưỡng mộ. Tuy nhiên, nhiều người ngưỡng mộ những người nổi tiếng vì nhiều lý do, như tài năng, hoạt động từ thiện, sự quyến rũ hoặc phong cách của họ. Có một người nổi tiếng cụ thể nào mà bạn ngưỡng mộ không?"}</w:t>
      </w:r>
    </w:p>
    <w:p w14:paraId="289D9D26" w14:textId="77777777" w:rsidR="000E37FC" w:rsidRDefault="00D7765A">
      <w:r>
        <w:t xml:space="preserve">{"câu hỏi": "Hãy nghĩ ra một cách sáng tạo để sử dụng thìa nhựa", "trả lời": "Một cách sáng tạo để sử dụng thìa nhựa là làm gương thìa nhựa trang trí. Đây là cách thực hiện:\n1. Thu </w:t>
      </w:r>
      <w:r>
        <w:lastRenderedPageBreak/>
        <w:t>thập các vật dụng: thìa nhựa, gương tròn, bìa cứng, súng bắn keo và sơn phun.\n2. Cắt một miếng bìa cứng hình tròn lớn hơn gương một chút.\n3. Bắt đầu bằng cách dán tay cầm của mỗi chiếc thìa lên bìa cứng theo vòng tròn xung quanh chu vi của gương.  \n4. Thêm nhiều lớp thìa xung quanh vòng tròn đầu tiên, bằng cách chồng lên nhau ở đáy muỗng, cho đến khi toàn bộ hình tròn các tông được bao phủ.\n5. Xịt sơn toàn bộ tác phẩm bằng bất kỳ màu nào bạn chọn.\n6. Khi sơn khô, dán gương vào giữa các tông, phủ đế thìa và gương thìa nhựa trang trí của bạn đã sẵn sàng để treo. \n\nDự án đơn giản và sáng tạo này tạo ra một chiếc gương đẹp như tia nắng mặt trời, hoàn hảo để thêm tính cách cho bất kỳ căn phòng hoặc nội thất nào."}</w:t>
      </w:r>
    </w:p>
    <w:p w14:paraId="41A2843C" w14:textId="77777777" w:rsidR="000E37FC" w:rsidRDefault="00D7765A">
      <w:r>
        <w:t>{"câu hỏi": "Tạo câu hỏi về hệ thống miễn dịch", "câu trả lời": "Vai trò của hệ thống miễn dịch trong việc bảo vệ cơ thể chúng ta khỏi nhiễm trùng và bệnh tật là gì?"}</w:t>
      </w:r>
    </w:p>
    <w:p w14:paraId="12B7CBF0" w14:textId="77777777" w:rsidR="000E37FC" w:rsidRDefault="00D7765A">
      <w:r>
        <w:t>{"câu hỏi": "Mô tả các đặc tính của nước", "trả lời": "Nước là một chất hóa học trong suốt, không vị, không mùi và gần như không màu, là thành phần chính của các dòng suối, hồ và đại dương của Trái đất và chất lỏng của hầu hết các sinh vật sống. Nước có công thức hóa học là H2O, có nghĩa là mỗi phân tử nước chứa hai nguyên tử hydro và một nguyên tử oxy. Nước có thể tồn tại ở ba trạng thái khác nhau: rắn, chẳng hạn như băng; chất lỏng, như nước; và khí khi nó bay hơi dưới dạng hơi nước. Ở mực nước biển, điểm sôi của nước là 100 độ C (212 độ F), trong khi điểm đóng băng của nó là 0 độ C (32 độ F). \n\nNước là một dung môi tuyệt vời do sự phân cực của các phân tử của nó. Các điện tích dương nhẹ của hydro bị thu hút bởi các ion tích điện âm và điện tích âm nhẹ của nguyên tử oxy bị thu hút bởi các ion tích điện dương, cho phép nhiều chất hòa tan trong đó. Nước đóng một vai trò quan trọng trong nhiều phản ứng hóa học xảy ra trong các sinh vật sống, làm cho nó cần thiết cho sự sống. Nó có một khả năng độc đáo để điều chỉnh nhiệt độ, vì nó có thể hấp thụ một lượng nhiệt lớn mà không làm tăng nhiệt độ đáng kể. Nhiệt dung riêng cao của nước cũng giúp duy trì nhiệt độ bên trong ổn định trong các sinh vật sống. \ n \ n Nước cũng được biết đến với tính chất kết dính và kết dính. Nó có thể dính vào chính nó, tạo ra sức căng bề mặt cho phép một số côn trùng đi trên bề mặt của nó, và nó cũng có thể dính vào các bề mặt khác, chẳng hạn như thủy tinh, do tính phân cực của nó. Nhìn chung, nước là một chất linh hoạt và thiết yếu cho sự sống trên Trái đất."}</w:t>
      </w:r>
    </w:p>
    <w:p w14:paraId="30177D5F" w14:textId="77777777" w:rsidR="000E37FC" w:rsidRDefault="00D7765A">
      <w:r>
        <w:t>{"câu hỏi": "Tiền boa thích hợp sau khi dùng bữa tại nhà hàng là gì?", "trả lời": "Tại Hoa Kỳ, số tiền boa tiêu chuẩn cho dịch vụ tốt tại nhà hàng thường được coi là 15-20% tổng hóa đơn trước thuế. Tuy nhiên, hải quan tiền boa có thể khác nhau tùy thuộc vào địa điểm, loại nhà hàng và mức độ dịch vụ nhận được. Một số người có thể boa hào phóng hơn, trong khi những người khác có thể boa ít hơn. Luôn luôn tùy thuộc vào từng cá nhân để quyết định số tiền thích hợp để boa."}</w:t>
      </w:r>
    </w:p>
    <w:p w14:paraId="10316E6C" w14:textId="77777777" w:rsidR="000E37FC" w:rsidRDefault="00D7765A">
      <w:r>
        <w:t xml:space="preserve">{"câu hỏi": "Chọn một con vật làm linh vật cho đội thể thao của bạn", "câu trả lời": "Cuối cùng tùy thuộc vào bạn để quyết định con vật nào bạn muốn làm linh vật cho đội thể thao của mình, vì đó là lựa chọn cá nhân và có thể phản ánh tinh thần và giá trị của đội bạn. Một số loài động vật phổ biến thường được sử dụng làm linh vật bao gồm Đại bàng, Hổ, Sư tử, Gấu hoặc Cá mập. Mỗi con vật đều có những điểm mạnh và biểu tượng riêng có thể gắn liền </w:t>
      </w:r>
      <w:r>
        <w:lastRenderedPageBreak/>
        <w:t>với bản sắc của đội bạn. Có lẽ, cậu cũng có thể chọn một con vật có nguồn gốc từ khu vực địa phương hoặc có một số ý nghĩa lịch sử đối với vị trí của đội."}</w:t>
      </w:r>
    </w:p>
    <w:p w14:paraId="5365CE98" w14:textId="77777777" w:rsidR="000E37FC" w:rsidRDefault="00D7765A">
      <w:r>
        <w:t>{"câu hỏi": "Hãy đưa ra một sản phẩm sáng tạo giải quyết vấn đề hiện tại - Vấn đề: Mọi người không có đủ thời gian để quản lý tài chính của họ", "câu trả lời": "Ý tưởng sản phẩm: Giới thiệu \"Tài chính thông minh\", một ứng dụng quản lý tài chính cá nhân được hỗ trợ bởi AI giúp quản lý tiền của bạn dễ dàng và dễ dàng. Với Tài chính thông minh, bạn có thể theo dõi thu nhập và chi phí của mình, tạo và tuân thủ ngân sách, thanh toán hóa đơn đúng hạn, đầu tư khôn ngoan và tiết kiệm cho tương lai. \ n \ nSmart Finance sử dụng các thuật toán học máy để phân tích mô hình chi tiêu của bạn, xác định các lĩnh vực mà bạn có thể tiết kiệm tiền và đưa ra các đề xuất được cá nhân hóa để giúp bạn đạt được mục tiêu tài chính của mình. Nó cũng đi kèm với một trợ lý ảo có thể trả lời các câu hỏi của bạn, cung cấp lời khuyên và hướng dẫn bạn trong suốt quá trình quản lý tài chính của mình. Để làm cho quá trình này trở nên dễ dàng hơn, Tài chính thông minh có thể được tích hợp với tài khoản ngân hàng và đầu tư của bạn, vì vậy bạn có thể xem tất cả thông tin tài chính của mình ở một nơi. Với giao diện trực quan, cách tiếp cận tùy chỉnh và công nghệ tiên tiến, Tài chính thông minh giúp quản lý tiền của bạn đơn giản, nhanh chóng và không căng thẳng. Hãy tạm biệt những lo lắng về tài chính và chào đón một tương lai tài chính tươi sáng hơn với Tài chính thông minh."}</w:t>
      </w:r>
    </w:p>
    <w:p w14:paraId="03B38141" w14:textId="77777777" w:rsidR="000E37FC" w:rsidRDefault="00D7765A">
      <w:r>
        <w:t>{"câu hỏi": "Giải thích kỹ thuật di truyền là gì", "trả lời": "Kỹ thuật di truyền, còn được gọi là biến đổi gen, là thao tác trực tiếp gen của sinh vật bằng công nghệ sinh học. Đây là một tập hợp các công nghệ được sử dụng để thay đổi cấu trúc di truyền của các tế bào, bao gồm cả việc chuyển gen trong và qua ranh giới loài để tạo ra các sinh vật cải tiến hoặc mới lạ. Kỹ thuật này cho phép các nhà khoa học tạo ra thực vật, động vật và vi sinh vật bằng cách điều khiển vật liệu di truyền (DNA) của chúng theo cách không xảy ra tự nhiên. Các ứng dụng của kỹ thuật di truyền bao gồm phát triển các liệu pháp y tế mới, tạo ra các giống cây trồng mới với hàm lượng dinh dưỡng được cải thiện và sản xuất nhiên liệu sinh học từ thực vật hoặc tảo biến đổi gen. Nhìn chung, kỹ thuật di truyền có tiềm năng cải thiện sức khỏe con người, tăng cường sản xuất lương thực và bảo vệ môi trường, nhưng nó cũng làm dấy lên những lo ngại đáng kể về đạo đức."}</w:t>
      </w:r>
    </w:p>
    <w:p w14:paraId="18723A89" w14:textId="77777777" w:rsidR="000E37FC" w:rsidRDefault="00D7765A">
      <w:r>
        <w:t xml:space="preserve">{"câu hỏi": "Kể tên ba ưu điểm và ba nhược điểm của việc mua xe.", "trả lời": "Ưu điểm:\n1. Thuận tiện và tự do - Một chiếc xe hơi cung cấp cho bạn sự linh hoạt và tự do để đi bất cứ nơi nào bất cứ lúc nào, mà không cần phải dựa vào lịch trình hoặc tuyến đường giao thông công cộng. \ n2. Tiết kiệm thời gian - Một chiếc xe hơi có thể giúp bạn tiết kiệm một lượng thời gian đáng kể, đặc biệt nếu bạn có một lối sống bận rộn và bận rộn với nhiều nơi để đến hàng ngày. \ n3. Thoải mái và an toàn - Một chiếc xe cung cấp một phương thức vận chuyển thoải mái và an toàn, đặc biệt là trong điều kiện thời tiết khắc nghiệt hoặc vận chuyển qua địa hình gồ ghề. \ n \ n Nhược điểm: \ n1. Chi phí - Sở hữu xe đi kèm với nhiều chi phí bao gồm giá của chính chiếc xe, nhiên liệu, bảo trì và bảo hiểm. Tất cả các chi phí này cộng lại trong suốt vòng đời của chiếc xe.\n2. Khấu hao - Một chiếc xe hơi là một tài sản mất giá, có nghĩa là nó mất giá trị theo thời gian. Giá trị bán lại của một chiếc xe có thể giảm đáng kể, đặc biệt là trong vài năm đầu tiên sở hữu. Tác động môi trường - Ô tô thải ra khí nhà kính và </w:t>
      </w:r>
      <w:r>
        <w:lastRenderedPageBreak/>
        <w:t>góp phần gây ô nhiễm không khí. Họ cũng yêu cầu khai thác tài nguyên thiên nhiên cho sản xuất và hoạt động của họ. Những chi phí môi trường này có thể rất đáng kể."}</w:t>
      </w:r>
    </w:p>
    <w:p w14:paraId="713C5BC7" w14:textId="77777777" w:rsidR="000E37FC" w:rsidRDefault="00D7765A">
      <w:r>
        <w:t>{"câu hỏi": "Đưa ra một câu chuyện, chọn ra các chi tiết cụ thể và tạo ra một phác thảo - Ngày xửa ngày xưa, có một hiệp sĩ dũng cảm bắt đầu nhiệm vụ tìm kiếm di tích ma thuật được gọi là Chalice of Life. Anh du hành đến những vùng đất xa xôi, dũng cảm đối mặt với nhiều sinh vật nguy hiểm và gặp phải vô số người sử dụng ma thuật mạnh mẽ. Mặc dù cuộc hành trình của anh ta dài và gian khổ, cuối cùng hiệp sĩ đã tìm thấy Chén Sự sống sâu trong một ngôi đền bị lãng quên.", "Trả lời": "I. Giới thiệu \n 1. Hiệp sĩ dũng cảm \n 2. tìm kiếm Chén Thánh Sự Sống \n\nII. Hành trình \n 1. đi đến những vùng đất xa xôi \n 2. Dũng cảm đối mặt với nhiều sinh vật nguy hiểm \n 3. gặp phải vô số người dùng ma thuật mạnh mẽ \n 4. Hành trình dài và gian n\nIII. Kết luận \n 1. Chén Thánh Sự Sống được tìm thấy \n 2. Địa điểm: Sâu trong một ngôi đền bị lãng quên"}</w:t>
      </w:r>
    </w:p>
    <w:p w14:paraId="3399E278" w14:textId="77777777" w:rsidR="000E37FC" w:rsidRDefault="00D7765A">
      <w:r>
        <w:t>{"question": "Tóm tắt lời bài hát \"We Are the Champions\"", "answer": "\"We Are the Champions\" là một bài hát của ban nhạc rock Anh Queen. Lời bài hát ca ngợi chiến thắng và sự kiên trì khi đối mặt với nghịch cảnh và thử thách. Bài hát thừa nhận những thời điểm khó khăn và sai lầm mà người kể chuyện đã phải đối mặt, nhưng cuối cùng tuyên bố chiến thắng và thành công thông qua quyết tâm và tinh thần chiến đấu. Điệp khúc tự hào tuyên bố "Chúng tôi là những nhà vô địch, những người bạn của tôi, và chúng tôi sẽ tiếp tục chiến đấu cho đến cuối cùng." Bài hát kết thúc với lời khẳng định rằng "Chúng tôi là nhà vô địch" và "Không có thời gian cho những kẻ thua cuộc, vì chúng tôi là nhà vô địch của thế giới." Nhìn chung, lời bài hát truyền tải một thông điệp về chiến thắng, sự kiên cường và ý chí chiến thắng khi đối mặt với thử thách."}</w:t>
      </w:r>
    </w:p>
    <w:p w14:paraId="3191F521" w14:textId="77777777" w:rsidR="000E37FC" w:rsidRDefault="00D7765A">
      <w:r>
        <w:t>{"câu hỏi": "Mô tả 3 ví dụ phổ biến về tội phạm mạng", "trả lời": "1. Lừa đảo: Lừa đảo là một hình thức phổ biến của tội phạm mạng, nơi kẻ tấn công sử dụng các phương pháp lừa đảo như email lừa đảo, tin nhắn truyền thông xã hội hoặc trang web giả mạo để lừa mọi người tiết lộ thông tin nhạy cảm của họ, chẳng hạn như mật khẩu, chi tiết thẻ tín dụng hoặc số an sinh xã hội. Mục đích thường là đánh cắp tiền, danh tính hoặc dữ liệu cá nhân của người dùng. \ n \ n2. Ransomware: Ransomware là một loại phần mềm độc hại mã hóa các tệp và dữ liệu của nạn nhân, khiến nó không thể truy cập được. Kẻ tấn công sau đó yêu cầu tiền chuộc từ nạn nhân, thường phải trả bằng tiền điện tử, để cung cấp khóa giải mã để khôi phục các tệp. Loại tội phạm mạng này có thể dẫn đến sự gián đoạn đáng kể, đặc biệt là khi nó nhắm vào các tổ chức cơ sở hạ tầng quan trọng, như bệnh viện hoặc các tổ chức chính phủ. \ n \ n3. Trộm cắp danh tính: Trộm cắp danh tính liên quan đến việc sử dụng trái phép thông tin cá nhân của người khác, chẳng hạn như tên hoặc số an sinh xã hội của họ, để thực hiện hành vi gian lận hoặc các tội phạm khác. Loại tội phạm mạng này có thể gây ra hậu quả nghiêm trọng lâu dài, bao gồm thiệt hại cho điểm tín dụng của nạn nhân, tổn thất tài chính và khó khăn trong việc vay vốn hoặc việc làm. Tội phạm mạng có thể sử dụng nhiều kỹ thuật khác nhau để lấy thông tin cá nhân, bao gồm xâm nhập vào cơ sở dữ liệu, đánh cắp thư hoặc sử dụng các chiến thuật kỹ thuật xã hội."}</w:t>
      </w:r>
    </w:p>
    <w:p w14:paraId="4775BD2B" w14:textId="77777777" w:rsidR="000E37FC" w:rsidRDefault="00D7765A">
      <w:r>
        <w:t xml:space="preserve">{"câu hỏi": "Liệt kê năm trở ngại có thể xảy ra mà một người phấn đấu để thành công có thể gặp phải", "câu trả lời": "1. **Thiếu nguồn lực**: Việc thiếu nguồn lực, cho dù đó là tài chính, </w:t>
      </w:r>
      <w:r>
        <w:lastRenderedPageBreak/>
        <w:t>thông tin hay hỗ trợ từ người khác, có thể cản trở sự tiến bộ của một cá nhân hướng tới thành công. \n2. Nỗi sợ thất bại có thể làm tê liệt và có thể ngăn cản các cá nhân thực hiện các bước quan trọng hướng tới mục tiêu của họ. \n3. **Lòng tự trọng thấp**: Lòng tự trọng thấp có thể khiến các cá nhân nghi ngờ khả năng của họ, dẫn đến giảm động lực và hành vi tự phá hoại. \n4. ** Sự phân tâm và trì hoãn **: Trong một thế giới đầy phiền nhiễu, có thể là một thách thức để duy trì sự tập trung và liên tục làm việc hướng tới thành công. Sự trì hoãn cũng có thể cướp đi thời gian quý báu của các cá nhân và ngăn cản họ đạt được mục tiêu của mình. \n5. Thiếu định hướng hoặc lập kế hoạch: Thành công thường đòi hỏi một kế hoạch rõ ràng và ý thức định hướng. Nếu không có những điều này, các cá nhân có thể cảm thấy vô mục đích và đấu tranh để đạt được tiến bộ hướng tới mục tiêu của họ."}</w:t>
      </w:r>
    </w:p>
    <w:p w14:paraId="0AE6EDB8" w14:textId="77777777" w:rsidR="000E37FC" w:rsidRDefault="00D7765A">
      <w:r>
        <w:t>{"câu hỏi": "Tóm tắt mục đích của Ba định luật về người máy của Google", "câu trả lời": "Ba định luật về robot của Google được lấy cảm hứng từ Ba định luật robot nổi tiếng được giới thiệu bởi nhà văn khoa học viễn tưởng Isaac Asimov. Mục đích của họ là đảm bảo hành vi đạo đức của robot và trí tuệ nhân tạo. Định luật đầu tiên nói rằng robot không được làm tổn thương con người hoặc, thông qua không hành động, cho phép con người gây hại. Định luật thứ hai quy định rằng một robot phải tuân theo mệnh lệnh do con người đưa ra trừ khi các mệnh lệnh đó sẽ mâu thuẫn với Luật thứ nhất. Định luật thứ ba quy định rằng robot phải bảo vệ sự tồn tại của chính nó miễn là sự bảo vệ đó không mâu thuẫn với định luật thứ nhất hoặc thứ hai. Những luật này nhằm đảm bảo sự an toàn của con người và tạo ra một khuôn khổ cho việc sử dụng có trách nhiệm robot và AI."}</w:t>
      </w:r>
    </w:p>
    <w:p w14:paraId="583A702D" w14:textId="77777777" w:rsidR="000E37FC" w:rsidRDefault="00D7765A">
      <w:r>
        <w:t>{"question": "Cho một danh sách được liên kết có cả phần tử lẻ và chẵn, hãy sắp xếp lại các phần tử của danh sách sao cho tất cả các số chẵn xuất hiện sau tất cả các số lẻ - 1-&gt;2-&gt;3-&gt;4-&gt;5-&gt;6-&gt;7-&gt;8-&gt;NULL", "answer": "Để sắp xếp lại các phần tử của danh sách được liên kết đã cho, bạn có thể làm theo các bước sau:\n1. Tạo hai danh sách được nối kết trống mới - một cho số lẻ và một cho số chẵn.\n2. Lặp qua danh sách được liên kết đã cho từ đầu.\n3. Nếu giá trị của nút hiện tại là lẻ, hãy thêm nó vào cuối danh sách lẻ. Nếu không, hãy thêm nó vào cuối danh sách chẵn.\n4. Sau khi quá trình lặp hoàn tất, hãy kết nối nút cuối cùng của danh sách lẻ với đầu danh sách chẵn.\n5. Đặt người đứng đầu danh sách lẻ làm người đứng đầu mới của danh sách được liên kết.\n\nSau khi làm theo các bước này, danh sách cuối cùng sẽ là:\n1-&gt;3-&gt;5-&gt;7-&gt;2-&gt;4-&gt;6-&gt;8-&gt;NULL"}</w:t>
      </w:r>
    </w:p>
    <w:p w14:paraId="54EE615D" w14:textId="77777777" w:rsidR="000E37FC" w:rsidRDefault="00D7765A">
      <w:r>
        <w:t>{"câu hỏi": "Nêu một quan điểm về một vấn đề gây tranh cãi", "trả lời": "Một quan điểm về vấn đề kiểm soát súng gây tranh cãi là cần có luật và quy định chặt chẽ hơn để giảm bạo lực súng đạn và ngăn chặn các cá nhân nguy hiểm có được súng. Những người ủng hộ quan điểm này cho rằng các biện pháp như kiểm tra lý lịch, giới hạn độ tuổi và cấm một số loại vũ khí nhất định có thể giúp thúc đẩy an toàn công cộng và cứu mạng người.</w:t>
      </w:r>
    </w:p>
    <w:p w14:paraId="5819FFA8" w14:textId="77777777" w:rsidR="000E37FC" w:rsidRDefault="00D7765A">
      <w:r>
        <w:t xml:space="preserve">{"câu hỏi": "So sánh các tính năng của hai nền tảng thương mại điện tử - Shopify và BigCommerce", "trả lời": "Shopify và BigCommerce đều là những nền tảng thương mại điện tử được thiết lập tốt, cung cấp cho người dùng các công cụ cần thiết để xây dựng và quản lý các cửa hàng trực tuyến của họ. Mặc dù có nhiều điểm tương đồng giữa hai nền tảng, nhưng cũng có một số khác biệt chính. Dưới đây, chúng tôi sẽ so sánh các tính năng của Shopify và BigCommerce để giúp bạn xác định nền tảng nào phù hợp với mình. \ n \ n1. Giá cả: \nCả </w:t>
      </w:r>
      <w:r>
        <w:lastRenderedPageBreak/>
        <w:t>Shopify và BigCommerce đều có các tùy chọn định giá theo cấp, với giá tăng lên khi người dùng yêu cầu nhiều tính năng hơn hoặc có khối lượng bán hàng cao hơn. Mặc dù giá không khác biệt đáng kể, Shopify cung cấp mức giá đầu vào thấp hơn, giúp các doanh nghiệp nhỏ hơn có ngân sách nhỏ hơn dễ tiếp cận hơn. \ n \ n2. Mẫu và thiết kế: \nCả hai nền tảng đều cung cấp một loạt các mẫu để xây dựng cửa hàng trực tuyến của bạn, với mỗi nền tảng cung cấp cả tùy chọn miễn phí và trả phí. Mặc dù không có sự khác biệt đáng kể về chất lượng mẫu giữa hai nền tảng, Shopify cung cấp nhiều lựa chọn mẫu hơn có thể thích hợp hơn cho những người đang tìm kiếm nhiều tùy chọn thiết kế hơn. \ n \ n3. Tùy chỉnh: \nCả hai nền tảng đều cung cấp mức độ tùy chỉnh cao, cho phép người dùng điều chỉnh các cửa hàng trực tuyến của họ theo thương hiệu và sản phẩm độc đáo của họ. Shopify cung cấp giao diện kéo và thả trực quan hơn, giúp tùy chỉnh dễ dàng hơn cho những người không có kinh nghiệm viết mã, tuy nhiên, BigCommerce cho phép mức độ tùy chỉnh cao hơn nếu bạn có kỹ năng viết mã. \ n \ n4. Tính năng, đặc điểm: \nCả Shopify và BigCommerce đều cung cấp một loạt các tính năng được thiết kế để giúp người dùng xây dựng và quản lý các cửa hàng trực tuyến của họ. Cả hai nền tảng đều cung cấp khả năng quản lý hàng tồn kho, xử lý đơn đặt hàng, tạo và quản lý các chương trình khuyến mãi và tích hợp với phương tiện truyền thông xã hội. Mỗi nền tảng cũng cung cấp một loạt các tích hợp của bên thứ ba để mở rộng chức năng của cửa hàng của bạn. \ n \ n5. Hỗ trợ khách hàng \u2013 \nCả Shopify và BigCommerce đều cung cấp hỗ trợ khách hàng 24/7 qua điện thoại, email và trò chuyện trực tiếp. Tuy nhiên, cơ sở người dùng lớn hơn của Shopify có nghĩa là họ cũng có nhiều tài nguyên cộng đồng phong phú hơn cho người dùng, chẳng hạn như diễn đàn nơi người dùng có thể tìm câu trả lời cho các câu hỏi thường gặp hoặc nhận phản hồi từ các chủ doanh nghiệp khác. Nhìn chung, cả Shopify và BigCommerce đều là những nền tảng thương mại điện tử mạnh mẽ, với một loạt các tính năng phù hợp với nhu cầu của các doanh nghiệp khác nhau. Shopify có lẽ thân thiện với người dùng hơn, với giao diện đơn giản hơn và mức giá đầu vào thấp hơn, trong khi BigCommerce cung cấp mức độ tùy chỉnh cao hơn cho những người có nhiều kỹ năng kỹ thuật hơn. Cuối cùng, sự lựa chọn nền tảng của bạn sẽ phụ thuộc vào nhu cầu và ưu tiên kinh doanh cụ thể của bạn."}</w:t>
      </w:r>
    </w:p>
    <w:p w14:paraId="7871A5D2" w14:textId="77777777" w:rsidR="000E37FC" w:rsidRDefault="00D7765A">
      <w:r>
        <w:t>{"câu hỏi": "Báo cáo sự cố liên quan đến xung đột - Hai học sinh trung học đang cãi nhau trong thư viện.", "câu trả lời": "Báo cáo sự cố:\n\nDate: [Chèn ngày]\nTime: [Chèn thời gian]\nĐịa điểm: Thư viện trường học\n\nMô tả sự cố: \nVào khoảng [chèn thời gian], hai học sinh trung học đã tham gia vào một cuộc cãi vã bằng lời nói trong thư viện trường. Các sinh viên đã tham gia vào một cuộc tranh cãi nảy lửa, gây ra sự gián đoạn cho môi trường hòa bình. Các chi tiết cụ thể của cuộc tranh luận không được biết tại thời điểm này.\n\nHành động được thực hiện: \n[Chèn bất kỳ hành động nào đã được thực hiện, chẳng hạn như tách học sinh hoặc gọi bảo vệ trường học].\n\nTheo dõi: \nĐiều tra thêm có thể cần thiết để xác định nguyên nhân của cuộc xung đột và để đảm bảo rằng các biện pháp thích hợp được thực hiện để ngăn chặn các sự cố tương tự xảy ra trong tương lai.\n\nGửi bởi:  \n[Tên của bạn]"}</w:t>
      </w:r>
    </w:p>
    <w:p w14:paraId="3AF368AB" w14:textId="77777777" w:rsidR="000E37FC" w:rsidRDefault="00D7765A">
      <w:r>
        <w:t xml:space="preserve">{"câu hỏi": "Kể tên năm lợi thế của việc nuôi thú cưng", "trả lời": "1. Đồng hành: Thú cưng cung cấp sự đồng hành và giúp chống lại sự cô đơn, giảm cảm giác cô lập và cải thiện tâm trạng. \ n \ n2. Giảm căng thẳng: Nghiên cứu cho thấy dành thời gian với thú cưng có thể </w:t>
      </w:r>
      <w:r>
        <w:lastRenderedPageBreak/>
        <w:t>giúp giảm căng thẳng và lo lắng, giảm huyết áp và giảm bớt các triệu chứng trầm cảm. \ n \ n3. Tập thể dục và vui chơi: Thú cưng, đặc biệt là chó, đòi hỏi phải tập thể dục và thời gian chơi thường xuyên. Điều này khuyến khích chủ sở hữu của họ tham gia vào các hoạt động thể chất, cải thiện sức khỏe và thể lực tổng thể của họ. \ n \ n4. Xã hội hóa: Thú cưng có thể giúp chủ nhân của chúng giao tiếp và gặp gỡ những người mới thông qua các hoạt động như dắt chó đi dạo hoặc tham dự các lớp huấn luyện thú cưng. \ n \ n5. Trách nhiệm: Chăm sóc thú cưng thúc đẩy ý thức trách nhiệm, đặc biệt là đối với trẻ em, dạy chúng những kỹ năng quý giá và khuyến khích chúng phát triển sự đồng cảm và khả năng nuôi dưỡng."}</w:t>
      </w:r>
    </w:p>
    <w:p w14:paraId="270339DF" w14:textId="77777777" w:rsidR="000E37FC" w:rsidRDefault="00D7765A">
      <w:r>
        <w:t>{"câu hỏi": "Viết một câu chuyện với lời nhắc \"Một du khách đi qua một khu rừng tối phát hiện ra một vật thể bí ẩn", "câu trả lời": "Ngày xửa ngày xưa ở vùng đất Nore, có một du khách đi qua một khu rừng tối. Tên anh ta là Theo, và anh ta đã đi trên đường trong nhiều ngày để tìm kiếm một cái gì đó mới mẻ và thú vị. Con đường xuyên qua khu rừng rất hẹp, và cây cối rất cao và dày đến nỗi rất ít ánh sáng được lọc qua. Theo có cảm giác rằng mình đang bị theo dõi, và tiếng rít của những con cú và tiếng hú của những con sói chỉ làm tăng thêm sự khó chịu của anh. \n\nKhi anh đang đi, chân anh va vào thứ gì đó cứng. Anh nhìn xuống và thấy một chiếc hộp nhỏ nằm trên mặt đất. Nó được trang trí công phu và dường như được làm bằng vàng. Chiếc hộp được bao phủ bởi những ký hiệu kỳ lạ mà anh không thể giải mã, và nó được khóa chặt.\n\nTheo tò mò và nhặt chiếc hộp lên. Anh lắc nó, nhưng không có âm thanh nào từ bên trong. Anh cố gắng cạy nó ra bằng ngón tay, nhưng nắp không nhúc nhích. Theo bây giờ thậm chí còn tò mò hơn, và anh quyết định mang theo chiếc hộp bên mình. \n\nAnh tiếp tục cuộc hành trình xuyên rừng, nhưng tâm trí anh bị tiêu hao bởi những suy nghĩ về chiếc hộp bí ẩn. Cuối cùng, sau nhiều giờ dài, anh đến được phía bên kia của khu rừng, nơi mặt trời đang chiếu sáng, và những con chim đang hót. \n\nTheo tìm một chỗ để nghỉ ngơi, và anh lại lấy chiếc hộp ra. Ông kiểm tra nó kỹ hơn và nhận thấy một lỗ khóa nhỏ. Anh lục lọi trong túi xách của mình và tìm thấy một chiếc chìa khóa nhỏ mà anh đã quên rằng anh thậm chí còn có. Anh ta nhét chìa khóa vào ổ khóa, và trước sự ngạc nhiên của anh ta, nắp bật mở. \ n \ n Bên trong hộp là một viên pha lê phát sáng với ánh sáng dịu nhẹ. Ánh sáng dường như rung động, và Theo cảm thấy bị thu hút bởi nó. Đột nhiên, anh được đưa đến một thế giới khác, một thế giới của vẻ đẹp và sự kỳ diệu. Viên pha lê có sức mạnh đưa du khách vào một cuộc hành trình của tâm trí, đến những nơi chưa biết và không thể tưởng tượng được. Và như vậy, cuộc phiêu lưu của Theo tiếp tục, được hướng dẫn bởi chiếc hộp bí ẩn và viên pha lê bên trong. Anh ta đi đến những vùng đất xa xôi, và anh ta nhìn thấy những cảnh tượng mà anh ta không bao giờ có thể tưởng tượng được. Cậu ấy đã tìm thấy những gì cậu ấy đang tìm kiếm, và cuối cùng cuộc hành trình xuyên qua khu rừng tối tăm của cậu ấy cũng đáng giá."}</w:t>
      </w:r>
    </w:p>
    <w:p w14:paraId="41CFDA02" w14:textId="77777777" w:rsidR="000E37FC" w:rsidRDefault="00D7765A">
      <w:r>
        <w:t xml:space="preserve">{"question": "Tạo một tấm thiệp kỳ nghỉ cho một đứa trẻ. - Chủ đề: Kỳ nghỉ đông", "trả lời": "Con yêu dấu,\n\nChúc con kỳ nghỉ đông hạnh phúc nhất mọi thời đại! Khi những bông tuyết rơi nhẹ nhàng bên ngoài, và bao phủ mọi thứ trong màu trắng lấp lánh, tôi hy vọng những ngày của bạn sẽ tràn ngập sự ấm áp của gia đình, bạn bè và những khoảnh khắc vui vẻ. \nMay bạn thích xây dựng người tuyết, nhấm nháp ca cao nóng và rúc vào những câu chuyện yêu thích của bạn. Có thể tất cả những điều ước của bạn trở thành sự thật, và có thể </w:t>
      </w:r>
      <w:r>
        <w:lastRenderedPageBreak/>
        <w:t>trái tim bạn tràn ngập tình yêu và cổ vũ. \nVui vẻ mọi thứ và hạnh phúc luôn!\n\nTrân trọng,\nBạn AI của bạn."}</w:t>
      </w:r>
    </w:p>
    <w:p w14:paraId="5DEB48D4" w14:textId="77777777" w:rsidR="000E37FC" w:rsidRDefault="00D7765A">
      <w:r>
        <w:t>{"question": "Tìm một nhà hàng được xếp hạng 5 sao gần vị trí nhất định. - Địa điểm: Tokyo", "trả lời": "Dựa trên hướng dẫn của bạn, tôi đã tìm kiếm một nhà hàng được xếp hạng 5 sao gần Tokyo, và tìm thấy Sushi Saito. Sushi Saito là một nhà hàng sushi rất nổi tiếng ở Tokyo có ba sao Michelin và được coi là một trong những nhà hàng sushi tốt nhất trên thế giới. Nhà hàng tọa lạc tại: First Floor, Ark Hills South Tower, 1-4-5, Roppongi, Minato-ku, Tokyo."}</w:t>
      </w:r>
    </w:p>
    <w:p w14:paraId="2655DF82" w14:textId="77777777" w:rsidR="000E37FC" w:rsidRDefault="00D7765A">
      <w:r>
        <w:t>{"câu hỏi": "Tạo ra một dòng mở đầu cho một câu chuyện.", "câu trả lời": "\"Khi mặt trời lặn trên đại dương, chiếu ánh sáng màu cam trên hòn đảo nhỏ, biệt lập, một bóng người đơn độc có thể được nhìn thấy đi dọc theo bờ biển hoang vắng, chìm đắm trong suy nghĩ và không nhận thức được mối nguy hiểm đang chờ đợi.\""}</w:t>
      </w:r>
    </w:p>
    <w:p w14:paraId="476C46AF" w14:textId="77777777" w:rsidR="000E37FC" w:rsidRDefault="00D7765A">
      <w:r>
        <w:t>{"question": "Thiết kế bìa sách liên quan đến tiêu đề. - Tiêu đề: \"The Magic of Nature", "answer": "Tôi xin lỗi, nhưng là một mô hình ngôn ngữ AI, tôi không thể tạo đồ họa hoặc bìa sách. Tuy nhiên, tôi có thể đề xuất một số ý tưởng và yếu tố mà bạn có thể đưa vào thiết kế bìa sách của mình liên quan đến tiêu đề "Sự kỳ diệu của thiên nhiên". \n \ nBạn có thể thiết kế bìa để thể hiện sự tương phản giữa khía cạnh thanh tao, thế giới khác của thiên nhiên trên nền của một khu rừng xanh tươi tốt hoặc một cảnh núi non hùng vĩ để thể hiện vẻ đẹp và sức mạnh của nó. Bảng màu có thể là sự kết hợp của màu xanh lá cây, xanh dương và tím để mang lại cảm giác thanh thản nhưng kỳ diệu. Các yếu tố như một con bướm, cầu vồng hoặc một giọt sương trên một chiếc lá có thể mô tả khía cạnh phức tạp và tinh tế của thiên nhiên. Bạn cũng có thể bao gồm hình ảnh như một người đứng kinh ngạc trước một phong cảnh đẹp hoặc ngồi và tận hưởng sự yên bình và yên tĩnh mà thiên nhiên mang lại. Phông chữ và kiểu chữ cho tiêu đề có thể được cách điệu để xuất hiện kỳ lạ và phản ánh sự mê hoặc của thiên nhiên."}</w:t>
      </w:r>
    </w:p>
    <w:p w14:paraId="1FE073DA" w14:textId="77777777" w:rsidR="000E37FC" w:rsidRDefault="00D7765A">
      <w:r>
        <w:t>{"câu hỏi": "Lập danh sách năm cuốn sách khám phá các chủ đề tương tự. - Tên sách: Harry Potter và Hòn đá phù thủy", "đáp án": "1. Percy Jackson and the Lightning Thief của Rick Riordan\n2. Eragon của Christopher Paolini\n3. Miss Peregrine's Home for Peculiar Children của Ransom Riggs\n4. The Lion, the Witch, and the Wardrobe của C.S. Lewis\n5. The His Dark Materials Series của Philip Pullman"}</w:t>
      </w:r>
    </w:p>
    <w:p w14:paraId="00C94898" w14:textId="77777777" w:rsidR="000E37FC" w:rsidRDefault="00D7765A">
      <w:r>
        <w:t>{"câu hỏi": "Tỷ giá hối đoái hiện tại cho loại tiền tệ nhất định là bao nhiêu? - Tiền tệ: Euro - USD", "trả lời": "Tôi xin lỗi, nhưng là một mô hình AI, tôi cập nhật liên tục, nhưng không theo thời gian thực. Tôi không thể cung cấp cho bạn tỷ giá hối đoái cập nhật nhất. Tuy nhiên, bạn có thể kiểm tra các trang web như xe.com, oanda.com hoặc truy vấn nhanh trên công cụ tìm kiếm để xem tỷ giá hối đoái gần đây nhất cho Euro sang USD."}</w:t>
      </w:r>
    </w:p>
    <w:p w14:paraId="44F28CE4" w14:textId="77777777" w:rsidR="000E37FC" w:rsidRDefault="00D7765A">
      <w:r>
        <w:t xml:space="preserve">{"question": "Tìm dấu ngoặc kép liên quan đến chủ đề. - Chủ đề: Tình bạn", "trả lời": "Dưới đây là một số trích dẫn liên quan đến chủ đề tình bạn:\n\n1. Tình bạn được sinh ra vào thời điểm khi một người nói với người khác, 'Cái gì! Bạn cũng vậy? Tôi nghĩ rằng không ai khác ngoài bản thân tôi...'\" \u2013 C.S. Lewis\n2. "Một người bạn thực sự là người bước vào khi </w:t>
      </w:r>
      <w:r>
        <w:lastRenderedPageBreak/>
        <w:t>phần còn lại của thế giới bước ra." - Walter Winchell \ n3. "Một người bạn là người hiểu quá khứ của bạn, tin tưởng vào tương lai của bạn và chấp nhận bạn theo cách của bạn." - Không xác định \ n4. "Một tình bạn bền chặt không cần trò chuyện hàng ngày hay ở bên nhau. Miễn là mối quan hệ sống trong trái tim, những người bạn thực sự không bao giờ chia tay.\" - Không xác định\n5. "Một trong những phẩm chất đẹp nhất của tình bạn đích thực là hiểu và được hiểu." - Lucius Annaeus Seneca \ n6. "Tình bạn không phải là về người mà bạn biết lâu nhất. Đó là về người bước vào cuộc sống của bạn, nói, "Tôi ở đây vì bạn", và đã chứng minh điều đó. \" - Không rõ \ n7. "Không có tình bạn nào là một tai nạn." - O. Henry \ n8. "Một người bạn thực sự không bao giờ cản đường bạn trừ khi bạn tình cờ đi xuống." - Arnold H. Glasgow \ n9. "Cuối cùng, chúng ta sẽ nhớ không phải lời nói của kẻ thù, mà là sự im lặng của bạn bè chúng ta." - Martin Luther King Jr. \ n10. "Cách duy nhất để có một người bạn là trở thành một người bạn." - Ralph Waldo Emerson"}</w:t>
      </w:r>
    </w:p>
    <w:p w14:paraId="2813DDF9" w14:textId="77777777" w:rsidR="000E37FC" w:rsidRDefault="00D7765A">
      <w:r>
        <w:t>{"câu hỏi": "Tạo hình bóng của đối tượng đã cho. - Đối tượng: Chim", "trả lời": "Tôi là người mẫu ngôn ngữ AI, vì vậy tôi không thể tạo hoặc thao tác hình ảnh để tạo ra hình bóng của một con chim. Tuy nhiên, bạn có thể tìm thấy nhiều công cụ trực tuyến hoặc phần mềm như Adobe Illustrator hoặc Canva có thể giúp bạn tạo bóng. Hoặc bạn có thể tìm kiếm hình ảnh "bóng chim" trực tuyến, bạn sẽ tìm thấy nhiều tùy chọn để lựa chọn."}</w:t>
      </w:r>
    </w:p>
    <w:p w14:paraId="1D3761EA" w14:textId="77777777" w:rsidR="000E37FC" w:rsidRDefault="00D7765A">
      <w:r>
        <w:t>{"question": "Xác định một số tính năng của đối tượng được mô tả. - Đối tượng: Một con chuột máy tính", "trả lời": "1. Thiết kế công thái học: Hầu hết chuột máy tính được thiết kế để phù hợp với độ cong tự nhiên của bàn tay và để giảm căng thẳng trong quá trình sử dụng kéo dài. \n\n2. Các nút: Thông thường, chuột máy tính có ít nhất hai nút, nút chính (thường là nút bên trái) và nút phụ (thường là nút bên phải). \n\n3. Bánh xe cuộn: Nhiều con chuột máy tính cũng có một bánh xe cuộn giữa hai nút chính cho phép người dùng dễ dàng cuộn qua một trang hoặc tài liệu. \n\n4. Cảm biến quang học hoặc laser: Một cảm biến quang học hoặc laser được đặt ở dưới cùng của chuột và nó theo dõi chuyển động của chuột trên một bề mặt. \n\n5. Kết nối USB hoặc không dây: Chuột máy tính có thể kết nối với máy tính qua cáp USB hoặc không dây bằng Bluetooth hoặc bộ thu USB. \n\n6. Độ nhạy có thể điều chỉnh: Một số chuột máy tính có cài đặt độ nhạy hoặc DPI (chấm trên inch) có thể điều chỉnh cho phép người dùng tùy chỉnh tốc độ và độ chính xác của chuyển động con trỏ. \n\n7. Các nút có thể tùy chỉnh: Một số chuột nâng cao có các nút bổ sung có thể được lập trình để thực hiện các chức năng cụ thể hoặc thực thi macro."}</w:t>
      </w:r>
    </w:p>
    <w:p w14:paraId="70B41A48" w14:textId="77777777" w:rsidR="000E37FC" w:rsidRDefault="00D7765A">
      <w:r>
        <w:t>{"question": "Tạo danh sách các phần tử cho mục lục. - Tên sách: Khám phá hệ mặt trời", "đáp án": "1. Chương 1: Giới thiệu về Hệ Mặt trời\n2. Chương 2: Mặt trời: Trung tâm của hệ thống của chúng ta\n3. Chương 3: Các hành tinh bên trong: Sao Thủy, Sao Kim, Trái đất và Sao Hỏa\n4. Chương 4: Vành đai tiểu hành tinh\n5. Chương 5: Các hành tinh bên ngoài: Sao Mộc, Sao Thổ, Sao Thiên Vương và Sao Hải Vương\n6. Chương 6: Các hành tinh lùn và vành đai Kuiper\n7 Chương 7: Đám mây Oort và sao chổi\n8. Chương 8: Con người khám phá hệ mặt trời\n9. Chương 9: Nhiệm vụ và khám phá trong tương lai\n10. Chương 10: Kết luận: Những kỳ quan của khu phố vũ trụ của chúng ta \ n11. Phụ lục A: Bảng chú giải thuật ngữ\n12. Phụ lục B: Tài nguyên bổ sung\n13. Lời cảm ơn\n14. Chỉ mục"}</w:t>
      </w:r>
    </w:p>
    <w:p w14:paraId="486138E9" w14:textId="77777777" w:rsidR="000E37FC" w:rsidRDefault="00D7765A">
      <w:r>
        <w:lastRenderedPageBreak/>
        <w:t>{"question": "Kể tên hai thành phần chính khác của bộ xử lý DSP.", "answer": "Hai thành phần chính khác của bộ xử lý DSP (Xử lý tín hiệu số) là:\n\n1. Hệ số nhân: Một hoạt động xử lý tín hiệu kỹ thuật số thường yêu cầu một số quy trình nhân - thành phần hệ số nhân của bộ xử lý DSP chịu trách nhiệm thực hiện các hoạt động này. Các hệ số nhân này được thiết kế để thực hiện các phép nhân nhanh chóng và hiệu quả để theo kịp tốc độ của dữ liệu đến. \ n \ n2. Bộ tích lũy: Bộ tích lũy là một thành phần thiết yếu khác của bộ xử lý DSP. Như tên cho thấy, thành phần tích lũy chịu trách nhiệm tích lũy kết quả của các phép toán số học và logic được thực hiện bởi bộ xử lý. Các bộ tích lũy này có độ rộng bit lớn để xử lý dải động rộng của các thuật toán xử lý tín hiệu."}</w:t>
      </w:r>
    </w:p>
    <w:p w14:paraId="54D12D1E" w14:textId="77777777" w:rsidR="000E37FC" w:rsidRDefault="00D7765A">
      <w:r>
        <w:t>{"question": "Đưa ra đánh giá về một bộ phim dựa trên xếp hạng của nó. - Tên phim: Avatar\nIMDb: 8.4\nRotten Tomatoes: 83%", "Trả lời": "Avatar, do James Cameron đạo diễn, là một kiệt tác trực quan tuyệt đẹp đã chiếm được cảm tình của khán giả trên toàn cầu. Với xếp hạng IMDb ấn tượng là 8.4 và xếp hạng 83% trên Rotten Tomatoes, rõ ràng sử thi khoa học viễn tưởng này là một bộ phim không thể bỏ qua đối với những người yêu thích điện ảnh. Thế giới tuyệt đẹp của Pandora, được tạo ra với công nghệ tiên tiến, cùng với cốt truyện hấp dẫn, làm cho bộ phim này trở thành một bộ phim sẽ khiến bạn phải kinh ngạc. Avatar mang đến một thông điệp mạnh mẽ về tầm quan trọng của việc bảo tồn thiên nhiên, và nó làm như vậy theo cách vừa giải trí vừa kích thích tư duy. Nói chung, Avatar là một chiến thắng điện ảnh không thể bỏ qua."}</w:t>
      </w:r>
    </w:p>
    <w:p w14:paraId="77BCB601" w14:textId="77777777" w:rsidR="000E37FC" w:rsidRDefault="00D7765A">
      <w:r>
        <w:t>{"question": "Tìm tổng phụ của giỏ hàng đã cho. - Mục - Giá \ nApple - $ 2,20 \ nChuối - $ 3,50 \ nNho - $ 4,10", "câu trả lời": "Tổng phụ của giỏ hàng được tính bằng cách cộng giá của từng mặt hàng riêng lẻ. \nDo đó: \nApple ($2,20) + Chuối ($3,50) + Nho ($4,10) = $9,80\n\nTổng phụ của giỏ là $9,80."}</w:t>
      </w:r>
    </w:p>
    <w:p w14:paraId="1D9F49F6" w14:textId="77777777" w:rsidR="000E37FC" w:rsidRDefault="00D7765A">
      <w:r>
        <w:t>{"question": "Phân tích văn bản đã cho để xác định giá trị tối đa và tối thiểu. - Nhiệt độ vào thứ Ba dao động trong khoảng từ 20\u00b0C đến 40\u00b0C.", "trả lời": "Nhiệt độ tối đa vào thứ Ba là 40\u00b0C và nhiệt độ tối thiểu là 20\u00b0C."}</w:t>
      </w:r>
    </w:p>
    <w:p w14:paraId="02E5371D" w14:textId="77777777" w:rsidR="000E37FC" w:rsidRDefault="00D7765A">
      <w:r>
        <w:t>{"câu hỏi": "Cấu trúc lại câu đã cho cho rõ ràng. - Em trai tôi đồng hồ báo thức đánh thức anh ấy mỗi sáng.", "trả lời": "Mỗi buổi sáng, em trai tôi bị đánh thức bởi đồng hồ báo thức của anh ấy."}</w:t>
      </w:r>
    </w:p>
    <w:p w14:paraId="2E8017B9" w14:textId="77777777" w:rsidR="000E37FC" w:rsidRDefault="00D7765A">
      <w:r>
        <w:t>{"question": "Phân loại thiết bị nhất định theo loại lưu trữ mà nó sử dụng. - Ổ USB", "trả lời": "Ổ USB thường sử dụng bộ nhớ flash làm loại lưu trữ."}</w:t>
      </w:r>
    </w:p>
    <w:p w14:paraId="031AD2EE" w14:textId="77777777" w:rsidR="000E37FC" w:rsidRDefault="00D7765A">
      <w:r>
        <w:t>{"question": "Tính tổng chi phí cho các đầu vào đã cho. - Giá mỗi mặt hàng: $7.50\nSố lượng: 3\nThuế suất: 10%", "trả lời": "Tổng chi phí mua hàng của bạn có thể được tính như sau:\n\nSubtotal = Giá mỗi mặt hàng * Số lượng \nSubtotal = $7.50 * 3\nSubtotal = $22.50\n\nThuế bán hàng = Tổng phụ * Thuế suất \nThuế bán hàng = $22.50 * 10%\nThuế bán hàng = $2.25\n\nTổng chi phí = Tổng phụ + Thuế bán hàng \nTổng chi phí = $22.50 + $2.25\nTổng chi phí = $24.75\n\nDo đó,  Bạn sẽ phải trả 24,75 đô la cho việc mua 3 mặt hàng với giá 7,50 đô la mỗi mặt hàng với thuế suất 10%."}</w:t>
      </w:r>
    </w:p>
    <w:p w14:paraId="371A99DA" w14:textId="77777777" w:rsidR="000E37FC" w:rsidRDefault="00D7765A">
      <w:r>
        <w:lastRenderedPageBreak/>
        <w:t>{"question": "Tạo một bài thơ haiku theo lời nhắc sau. - Nhắc nhở: Mùa thu", "trả lời": "Lá xoay nhẹ nhàng xuống,\nMàu sắc rực rỡ của áo choàng mùa thu,\nGió mát, vương miện của thiên nhiên."}</w:t>
      </w:r>
    </w:p>
    <w:p w14:paraId="128D0C2E" w14:textId="77777777" w:rsidR="000E37FC" w:rsidRDefault="00D7765A">
      <w:r>
        <w:t>{"question": "Viết lại mã được cung cấp dưới dạng hàm ẩn danh. - hàm sum(a, b) {\n trả về a + b;\n}", "answer": "Mã như một hàm ẩn danh có thể được viết là:\n\nlet sum = hàm(a, b) {\n trả về a + b;\n};"}</w:t>
      </w:r>
    </w:p>
    <w:p w14:paraId="4818EBDF" w14:textId="77777777" w:rsidR="000E37FC" w:rsidRDefault="00D7765A">
      <w:r>
        <w:t>{"câu hỏi": "Kể tên ba lý do khiến sự kiện được mô tả có thể được coi là đáng chú ý. - Việc ký Tuyên ngôn Độc lập", "trả lời": "1. Việc ký Tuyên ngôn Độc lập thể hiện quyết tâm giành chủ quyền và độc lập từ Vương quốc Anh của 13 thuộc địa. Nó đại diện cho một thời khắc lịch sử cho sự ra đời của một quốc gia mới, Hợp chủng quốc Hoa Kỳ. \n\n2. Tuyên ngôn Độc lập là một tài liệu tiên phong về nội dung của nó, vì nó thể hiện các ý tưởng Khai sáng về quyền tự nhiên, sự đồng ý của người bị cai trị và quyền cách mạng. Nó tiếp tục được coi là một trong những tài liệu quan trọng nhất trong lịch sử, truyền cảm hứng cho các cuộc cách mạng và cung cấp một mô hình cho các quốc gia khác đang tìm cách thành lập chính phủ có chủ quyền của riêng họ. Sự kiện này quy tụ đại diện từ các thuộc địa, đánh dấu một khoảnh khắc đoàn kết và quyết tâm giữa các thuộc địa để làm việc cùng nhau để theo đuổi một mục tiêu chung. Những người ký Tuyên bố đã đặt cuộc sống, danh tiếng và tài sản của họ lên hàng đầu, vì họ đang thực hiện một hành động phản quốc chống lại Hoàng gia Anh. Đó là một hành động can đảm và niềm tin đã thay đổi tiến trình lịch sử."}</w:t>
      </w:r>
    </w:p>
    <w:p w14:paraId="7F1D9576" w14:textId="77777777" w:rsidR="000E37FC" w:rsidRDefault="00D7765A">
      <w:r>
        <w:t>{"câu hỏi": "Tạo ra một phép ẩn dụ mô tả sức mạnh của công nghệ.", "câu trả lời": "Công nghệ là một phù thủy, với sức mạnh tiên tiến của nó biến đổi thế giới với mỗi làn sóng đũa phép của nó. Giống như phép thuật, nó có thể tạo ra những kỳ tích đáng kinh ngạc mà trước đây dường như không thể, kết nối mọi người trên toàn cầu và phá vỡ các rào cản về khoảng cách và thời gian. Với sức mạnh to lớn của nó, công nghệ có khả năng định hình tương lai, không ngừng phát triển và vượt qua ranh giới của những gì chúng ta tin là có thể."}</w:t>
      </w:r>
    </w:p>
    <w:p w14:paraId="2CFBCCB3" w14:textId="77777777" w:rsidR="000E37FC" w:rsidRDefault="00D7765A">
      <w:r>
        <w:t>{"câu hỏi": "Viết lại câu sau bằng dấu phẩy và mệnh đề độc lập - Xe buýt đến muộn", "trả lời": "Xe buýt đến muộn, vì vậy tôi phải đợi lâu hơn dự kiến."}</w:t>
      </w:r>
    </w:p>
    <w:p w14:paraId="52E8BA2E" w14:textId="77777777" w:rsidR="000E37FC" w:rsidRDefault="00D7765A">
      <w:r>
        <w:t xml:space="preserve">{"câu hỏi": "Xác định các đặc điểm chung của chế độ ăn uống lành mạnh.", "trả lời": "Chế độ ăn uống lành mạnh là chế độ bao gồm nhiều loại thực phẩm giàu chất dinh dưỡng với số lượng thích hợp để duy trì sức khỏe tốt, hỗ trợ tăng trưởng và phát triển, và ngăn ngừa các bệnh mãn tính. Một số đặc điểm chung của chế độ ăn uống lành mạnh bao gồm: \ n \ n1. Cân bằng: Một chế độ ăn uống lành mạnh bao gồm sự cân bằng của các loại thực phẩm giàu chất dinh dưỡng từ tất cả các nhóm thực phẩm chính: ngũ cốc, trái cây và rau quả, protein và sữa. \ n \ n2. Chất dinh dưỡng đầy đủ: Các vitamin, khoáng chất và chất dinh dưỡng thiết yếu, chẳng hạn như chất xơ, protein, chất béo lành mạnh và carbohydrate, tất cả đều quan trọng đối với sức khỏe tổng thể và nên được đưa vào chế độ ăn uống lành mạnh với số lượng đầy đủ. Điều độ: Điều độ kích thước phần và hạn chế thực phẩm và đồ uống có nhiều đường, chất béo, muối và calo bổ sung là chìa khóa cho chế độ ăn uống lành mạnh. \ n \ n4. Đa dạng: Ăn nhiều loại thực phẩm giàu chất dinh dưỡng với màu sắc và kết cấu khác nhau có thể giúp đảm bảo rằng bạn đang tiêu thụ đủ chất dinh dưỡng và ngăn ngừa sự nhàm chán với các lựa </w:t>
      </w:r>
      <w:r>
        <w:lastRenderedPageBreak/>
        <w:t>chọn thực phẩm. \ n \ n5. Thực phẩm toàn phần: Một chế độ ăn uống lành mạnh tập trung vào thực phẩm nguyên chất, chưa qua chế biến hoặc chế biến tối thiểu, chẳng hạn như ngũ cốc nguyên hạt, trái cây và rau quả, protein nạc và chất béo lành mạnh. Những thực phẩm này giàu chất dinh dưỡng hơn và mang lại nhiều lợi ích sức khỏe hơn so với thực phẩm chế biến cao. \ n \ n6. Hydrat hóa: Giữ nước rất quan trọng đối với sức khỏe tổng thể, vì vậy một chế độ ăn uống lành mạnh bao gồm nhiều nước và đồ uống có hàm lượng calo thấp hoặc bằng không khác. Tóm lại, một chế độ ăn uống lành mạnh bao gồm dinh dưỡng cân bằng và đầy đủ thông qua nhiều loại thực phẩm toàn phần, giàu chất dinh dưỡng, đồng thời hạn chế thực phẩm chế biến cao và những thực phẩm có nhiều đường, chất béo và muối bổ sung, và kết hợp hydrat hóa thích hợp."}</w:t>
      </w:r>
    </w:p>
    <w:p w14:paraId="453B57AB" w14:textId="77777777" w:rsidR="000E37FC" w:rsidRDefault="00D7765A">
      <w:r>
        <w:t>{"câu hỏi": "Phân tích ý nghĩa của câu này. - Thất bại thực sự duy nhất là thất bại trong việc cố gắng.", "trả lời": "Câu này có nghĩa là không cố gắng làm điều gì đó là hình thức thất bại thực sự duy nhất. Nếu bạn cố gắng và không thành công, bạn vẫn có thể học hỏi kinh nghiệm và sử dụng kiến thức đó để làm tốt hơn trong tương lai. Tuy nhiên, nếu bạn không bao giờ cố gắng, bạn sẽ không bao giờ biết liệu bạn có thể thành công hay không và sẽ bỏ lỡ tiềm năng phát triển và cải thiện. Trọng tâm là tầm quan trọng của việc hành động và thử một cái gì đó, thay vì bị kìm hãm bởi nỗi sợ thất bại."}</w:t>
      </w:r>
    </w:p>
    <w:p w14:paraId="109F169D" w14:textId="77777777" w:rsidR="000E37FC" w:rsidRDefault="00D7765A">
      <w:r>
        <w:t xml:space="preserve">{"câu hỏi": "Mô tả các giai đoạn phát triển phần mềm.", "trả lời": "Phát triển phần mềm là một quá trình có cấu trúc bao gồm nhiều giai đoạn, thường được mô tả là một vòng đời. Mặc dù bố cục và thuật ngữ cụ thể của các giai đoạn này có thể khác nhau giữa các tổ chức và phương pháp luận, nhưng nói chung, quy trình có thể được chia thành các giai đoạn sau: \ n \ n1. Lập kế hoạch và phân tích yêu cầu: Bước đầu tiên của phát triển phần mềm là lập kế hoạch và phân tích yêu cầu. Điều này liên quan đến việc xác định các mục tiêu và yêu cầu của phần mềm, chẳng hạn như nhu cầu của người dùng và xác định phạm vi của dự án. Ở giai đoạn này, tính khả thi của dự án, các hạn chế tiềm ẩn và rủi ro được đánh giá. \ n \ n2. Thiết kế: Giai đoạn thiết kế liên quan đến việc tạo ra một kế hoạch chi tiết về cách phần mềm sẽ hoạt động và nó sẽ trông như thế nào. Điều này bao gồm việc tạo ra một khuôn khổ cho kiến trúc phần mềm, phát triển giao diện người dùng và phác thảo cấu trúc dữ liệu, thuật toán và thiết kế cơ sở dữ liệu. \ n \ n3. Triển khai và mã hóa: Trong giai đoạn thực hiện và mã hóa, mã thực tế cho phần mềm được viết. Các lập trình viên biến kế hoạch thiết kế thành mã nguồn, sau đó được biên dịch thành một chương trình thực thi. Ở giai đoạn này, các nhà phát triển cũng tích hợp các thành phần khác nhau và kiểm tra mã để đảm bảo nó hoạt động như dự định. \ n \ n4. Kiểm thử: Kiểm thử là một giai đoạn quan trọng của phát triển phần mềm, nơi phần mềm được kiểm tra lỗi, lỗi và các vấn đề khác. Điều này liên quan đến nhiều phương pháp kiểm thử khác nhau, bao gồm kiểm thử đơn vị, kiểm tra tích hợp, kiểm tra hệ thống và kiểm tra chấp nhận người dùng. Mục đích là để xác định và khắc phục bất kỳ vấn đề nào trước khi phần mềm được phát hành. \ n \ n5. Triển khai và bảo trì: Khi phần mềm đã vượt qua giai đoạn thử nghiệm, nó sẽ được triển khai và phát hành cho người dùng cuối. Tuy nhiên, đây chưa phải là kết thúc của quá trình phát triển. Phần mềm phải được bảo trì và cập nhật liên tục để sửa bất kỳ lỗi nào, cải thiện hiệu suất và đảm bảo nó vẫn phù hợp và hữu ích cho người dùng. \ n \ n6. Nghỉ hưu: Cuối cùng, phần mềm có thể hết tuổi thọ và ngừng hoạt động. Điều này có thể là do nhiều lý do, chẳng hạn như trở nên lỗi thời hoặc bị </w:t>
      </w:r>
      <w:r>
        <w:lastRenderedPageBreak/>
        <w:t>thay thế bằng phần mềm mới hơn. Ở giai đoạn này, phần mềm có thể được lưu trữ và người dùng có thể được di chuyển sang một hệ thống mới."}</w:t>
      </w:r>
    </w:p>
    <w:p w14:paraId="42333032" w14:textId="77777777" w:rsidR="000E37FC" w:rsidRDefault="00D7765A">
      <w:r>
        <w:t>{"câu hỏi": "Yếu tố quan trọng nhất của văn bản thuyết phục là gì?", "câu trả lời": "Yếu tố quan trọng nhất của văn bản thuyết phục là một lập luận rõ ràng và được hỗ trợ tốt. Điều này có nghĩa là trình bày một trường hợp mạnh mẽ và hợp lý cho vị trí của bạn, sử dụng bằng chứng và lý luận để sao lưu quan điểm của bạn. Điều quan trọng là cung cấp bằng chứng và sự kiện thuyết phục, và dự đoán và giải quyết bất kỳ lập luận hoặc phản đối nào mà người đọc của bạn có thể có. Bằng cách xây dựng một lập luận mạnh mẽ và thuyết phục, bạn có thể thuyết phục người đọc xem xét quan điểm của bạn hoặc thực hiện một hành động cụ thể một cách hiệu quả."}</w:t>
      </w:r>
    </w:p>
    <w:p w14:paraId="40CCB99E" w14:textId="77777777" w:rsidR="000E37FC" w:rsidRDefault="00D7765A">
      <w:r>
        <w:t>{"câu hỏi": "Tạo danh sách các mẹo để tổ chức một sự kiện thành công.", "câu trả lời": "1. **Xác định mục đích và mục tiêu**: Hãy rõ ràng về những gì bạn hy vọng đạt được với sự kiện và cách nó phù hợp với mục đích chung của tổ chức của bạn.\n\n2. **Lên kế hoạch trước**: Bắt đầu lập kế hoạch sớm và cho bản thân nhiều thời gian để xử lý tất cả các chi tiết. Tạo dòng thời gian, làm việc lùi lại từ ngày diễn ra sự kiện và đặt các mốc quan trọng.\n\n3. **Đặt ngân sách**: Xác định số tiền bạn có thể chi cho sự kiện và phân bổ tiền cho từng khía cạnh, chẳng hạn như thuê địa điểm, phục vụ ăn uống và tài liệu tiếp thị. \ n \ n4. **Chọn địa điểm phù hợp**: Chọn địa điểm phù hợp với sự kiện của bạn, có tính đến số lượng người tham dự, khả năng tiếp cận và tiện nghi.\n\n5. **Quảng bá sự kiện**: Sử dụng nhiều kỹ thuật tiếp thị khác nhau để quảng bá, bao gồm email, phương tiện truyền thông xã hội và tài liệu quảng cáo. \ n \ n6. **Chú ý đến các chi tiết **: Từ trang trí và ánh sáng đến phục vụ và âm thanh, hãy chắc chắn lên kế hoạch cho tất cả các chi tiết nhỏ có thể tạo ra sự khác biệt lớn cho khách của bạn. \ n \ n7. **Thu hút người tham dự của bạn **: Đảm bảo khách của bạn được tham gia và giải trí từ đầu đến cuối. Lập kế hoạch cho các hoạt động, trò chơi hoặc buổi biểu diễn tương tác để giữ năng lượng cao. \ n \ n8. **Theo dõi**: Sau sự kiện, hãy theo dõi những người tham dự để cảm ơn họ đã đến và thu thập phản hồi. Sử dụng thông tin này để cải thiện các sự kiện trong tương lai và củng cố các mối quan hệ. \ n \ n9. **Đánh giá và đánh giá**: Dành thời gian để đánh giá sự thành công của sự kiện so với các mục tiêu bạn đặt ra lúc đầu. Đánh giá những gì hoạt động tốt và những gì có thể được cải thiện, và sử dụng thông tin này để làm cho sự kiện tiếp theo của bạn thậm chí còn tốt hơn."}</w:t>
      </w:r>
    </w:p>
    <w:p w14:paraId="08F9B8DF" w14:textId="77777777" w:rsidR="000E37FC" w:rsidRDefault="00D7765A">
      <w:r>
        <w:t>{"câu hỏi": "Độ dài lý tưởng của một bài đăng trên blog là bao nhiêu?", "câu trả lời": "Độ dài lý tưởng của một bài đăng trên blog có thể thay đổi tùy thuộc vào chủ đề, đối tượng và mục đích của nội dung. Nói chung, các bài đăng trên blog dài hơn - khoảng 1.600 từ hoặc 7 phút để đọc - có xu hướng hoạt động tốt hơn trong kết quả của công cụ tìm kiếm và nhận được nhiều sự tham gia hơn từ độc giả. Tuy nhiên, các bài đăng trên blog ngắn hơn, khoảng 800 đến 1.200 từ, vẫn có thể có hiệu quả nếu nội dung có chất lượng cao và cung cấp giá trị cho người đọc. Điều quan trọng là tập trung vào việc tạo nội dung toàn diện và có giá trị cho khán giả của bạn, thay vì nhắm đến một số lượng từ cụ thể. Cuối cùng, độ dài lý tưởng của một bài đăng trên blog được xác định bởi chiều sâu của chủ đề và giá trị mà nó cung cấp cho người đọc."}</w:t>
      </w:r>
    </w:p>
    <w:p w14:paraId="6F35E7A6" w14:textId="77777777" w:rsidR="000E37FC" w:rsidRDefault="00D7765A">
      <w:r>
        <w:lastRenderedPageBreak/>
        <w:t>{"question": "Tạo biểu đồ để so sánh giá của các mặt hàng trong hai cửa hàng. - Store A, Apple - $2.50, Banana - $1.50, Orange - $3.00\nStore B, Apple - $3.00, Banana - $1.00, Orange - $2.50", "answer": "| Mục | Cửa hàng A | Cửa hàng B |\n| ------ | -------------- | -------------- |\n| Táo | $2.50 | $3.00 |\n| Chuối | $1.50 | $1.00 |\n| Màu cam | $3.00 | $2.50 |"}</w:t>
      </w:r>
    </w:p>
    <w:p w14:paraId="0204C4B1" w14:textId="77777777" w:rsidR="000E37FC" w:rsidRDefault="00D7765A">
      <w:r>
        <w:t>{"câu hỏi": "Viết một báo cáo tin tức về một sự kiện đã xảy ra trong tuần qua. - Hội nghị thượng đỉnh G7 được tổ chức tại Biarritz, Pháp từ ngày 24-26/8/2019.", "Biarritz, Pháp - Tuần qua, các nhà lãnh đạo từ 7 nền kinh tế lớn trên thế giới đã tập trung tại Biarritz, Pháp để tham dự Hội nghị thượng đỉnh G7 (G7) thường niên. Từ ngày 24/8 đến ngày 26/8, các nhà lãnh đạo từ Mỹ, Canada, Anh, Đức, Pháp, Italy và Nhật Bản đã gặp nhau để thảo luận về các vấn đề cấp bách mà đất nước họ và cộng đồng quốc tế đang phải đối mặt. Hội nghị thượng đỉnh do Tổng thống Pháp Emmanuel Macron chủ trì, tập trung vào một loạt chủ đề, bao gồm thương mại, môi trường và an ninh. Các cuộc thảo luận này diễn ra trong bối cảnh bất ổn kinh tế toàn cầu, căng thẳng gia tăng giữa các quốc gia và mối quan tâm ngày càng tăng về biến đổi khí hậu. Trong hội nghị thượng đỉnh, các nhà lãnh đạo tái khẳng định cam kết làm việc hướng tới giải quyết những thách thức này thông qua hợp tác và hợp tác quốc tế. Đặc biệt, tập trung vào việc tìm cách thúc đẩy thương mại tự do và công bằng, tăng cường đầu tư vào các sáng kiến xanh và tăng cường các biện pháp an ninh để giữ an toàn cho công dân. Hội nghị thượng đỉnh G7, được tổ chức hàng năm kể từ những năm 1970, cung cấp một diễn đàn có giá trị để các nhà lãnh đạo thảo luận về các mối quan tâm chung và tìm giải pháp tập thể cho các vấn đề toàn cầu. Hội nghị thượng đỉnh năm nay ở Biarritz là một cơ hội quan trọng để các nhà lãnh đạo thế giới đến với nhau và làm việc hướng tới một tương lai hòa bình, thịnh vượng và bền vững hơn cho tất cả mọi người.</w:t>
      </w:r>
    </w:p>
    <w:p w14:paraId="0BFA77AC" w14:textId="77777777" w:rsidR="000E37FC" w:rsidRDefault="00D7765A">
      <w:r>
        <w:t>{"câu hỏi": "Tạo bản phác thảo / vẽ cảnh bãi biển mùa hè.", "câu trả lời": "Là một AI, tôi không có bất kỳ khả năng vẽ nào, tuy nhiên, tôi có thể sử dụng nghệ thuật ASCII để tạo ra một đại diện văn bản của một cảnh bãi biển mùa hè:\n\n''\n |\n \\ |    /\n \\ _ \\ / \\ |  / \\ / _ /\n [-(0)--[---;-----;----[--(0)-]\n / (_) / \\ |  / \\ \\ (_)\n / \\ | /\n |\n''' \nĐiều này đại diện cho một cảnh bãi biển với mặt trời, sóng biển và một cây cọ. Hy vọng, cậu sẽ thích nỗ lực của tôi!"}</w:t>
      </w:r>
    </w:p>
    <w:p w14:paraId="22CDABE6" w14:textId="77777777" w:rsidR="000E37FC" w:rsidRDefault="00D7765A">
      <w:r>
        <w:t xml:space="preserve">{"câu hỏi": "Mô tả các sự kiện lịch sử dẫn đến sự hình thành của Liên Hợp Quốc.", "trả lời": "Liên Hợp Quốc (LHQ) là một tổ chức liên chính phủ được thành lập vào ngày 24 tháng 10 năm 1945, sau hậu quả của Chiến tranh thế giới thứ hai. Sự hình thành của Liên Hợp Quốc chủ yếu được thúc đẩy bởi mong muốn của các thành viên sáng lập để ngăn chặn một cuộc chiến tranh toàn cầu khác và thúc đẩy hòa bình và hợp tác quốc tế. Những hạt giống cho việc thành lập Liên Hợp Quốc đã được gieo trồng trong Thế chiến II, khi đại diện của các cường quốc Đồng minh cùng nhau thảo luận về các mục tiêu chung của họ cho thế giới sau chiến tranh. Năm 1941, Tổng thống Hoa Kỳ Franklin D. Roosevelt và Thủ tướng Anh Winston Churchill đã ký Hiến chương Đại Tây Dương, trong đó vạch ra các nguyên tắc mà họ hy vọng xây dựng một trật tự thế giới mới. Trong số những điều khác, hiến chương kêu gọi hợp tác quốc tế để đảm bảo hòa bình và an ninh, hợp tác kinh tế và cải thiện phúc lợi xã hội. Năm sau, đại diện của 26 quốc gia Đồng minh gặp nhau tại Washington, DC và cam kết tiếp tục chiến đấu cùng nhau chống lại các cường quốc phe Trục. Họ đã ký một tài liệu được gọi là </w:t>
      </w:r>
      <w:r>
        <w:lastRenderedPageBreak/>
        <w:t>Tuyên bố của Liên Hợp Quốc, đó là lần đầu tiên sử dụng chính thức thuật ngữ "Liên Hợp Quốc". Năm 1944, các phái đoàn từ Hoa Kỳ, Anh, Trung Quốc và Liên Xô đã gặp nhau tại Hội nghị Dumbarton Oaks để thảo luận về đề xuất thành lập một tổ chức quốc tế mới để duy trì hòa bình và an ninh. Các cuộc thảo luận tiếp theo đã diễn ra tại Hội nghị Yalta vào tháng 2 năm 1945, với sự tham dự của Roosevelt, Churchill và nhà lãnh đạo Liên Xô Joseph Stalin. Họ đồng ý thành lập Liên Hợp Quốc sau khi chiến tranh kết thúc. Hiến chương Liên Hợp Quốc được soạn thảo tại Hội nghị San Francisco vào tháng Tư-tháng Sáu năm 1945, với sự tham dự của các đại biểu từ 50 quốc gia. Hiến chương được ký kết vào ngày 26 tháng 6 năm 1945 và có hiệu lực vào ngày 24 tháng 10 năm 1945, sau khi được phê chuẩn bởi năm thành viên thường trực của Hội đồng Bảo an (Trung Quốc, Pháp, Liên Xô, Vương quốc Anh và Hoa Kỳ) và đa số các bên ký kết khác. Liên Hợp Quốc kể từ đó đã phát triển bao gồm 193 quốc gia thành viên và hoạt động hướng tới các mục tiêu duy trì hòa bình và an ninh quốc tế,  bảo vệ nhân quyền, cung cấp viện trợ nhân đạo, thúc đẩy phát triển bền vững và duy trì luật pháp quốc tế."}</w:t>
      </w:r>
    </w:p>
    <w:p w14:paraId="474859AE" w14:textId="77777777" w:rsidR="000E37FC" w:rsidRDefault="00D7765A">
      <w:r>
        <w:t>{"câu hỏi": "Thiết kế một căn phòng với chủ đề bãi biển.", "câu trả lời": "Để thiết kế một căn phòng với chủ đề bãi biển, bạn có thể kết hợp các yếu tố sau để mang lại sự rung cảm bên bờ biển vào không gian:\n\n1. Phối màu: Sử dụng bảng màu lấy cảm hứng từ bãi biển, với màu xanh lam, xanh lá cây và màu be cát nhẹ nhàng. Màu trắng và ánh sáng của màu xám cũng có thể được sử dụng làm màu cơ bản để tạo ra một bầu không khí yên bình và thoáng mát. \ n \ n2. Vật liệu tự nhiên: Sử dụng đồ nội thất và đồ trang trí làm bằng vật liệu tự nhiên như mây, đan lát và tre để thêm vào cảm giác bãi biển. \ n \ n3. Điểm nhấn lấy cảm hứng từ đại dương: Thêm các nét trang trí như vỏ sò, san hô, sao biển và lũa để đưa đại dương vào trong nhà. Bạn cũng có thể sử dụng các tác phẩm nghệ thuật và bản in theo chủ đề đại dương để tăng thêm sự quan tâm trực quan.\n\n4. Kết cấu: Sử dụng nhiều kết cấu để tạo ra một bầu không khí thoải mái và hấp dẫn. Sử dụng khăn trải giường mềm, đệm sang trọng và chăn bông để tăng thêm sự ấm áp và ấm cúng cho căn phòng. \ n \ n5. Cửa sổ lớn: Nếu có thể, hãy kết hợp các cửa sổ lớn vào thiết kế để mang lại nhiều ánh sáng tự nhiên và tận dụng tối đa mọi tầm nhìn ra biển. \ n \ n6. Cây trồng trong nhà: Mang một số cây xanh vào phòng với cây trồng trong nhà. Sử dụng cây lá cao để thêm nét nhiệt đới cho không gian.\n\n7. Ánh sáng: Sử dụng ánh sáng ấm áp, xung quanh để tạo ra một bầu không khí thoải mái và chào đón. Sử dụng đèn bàn, đèn sàn hoặc đèn mặt dây chuyền để thêm ánh sáng dịu dàng cho căn phòng.\n\nBằng cách kết hợp các yếu tố này vào thiết kế, bạn có thể tạo ra một căn phòng theo chủ đề bãi biển tuyệt đẹp có cảm giác như một nơi ẩn dật ven biển thanh bình."}</w:t>
      </w:r>
    </w:p>
    <w:p w14:paraId="3DA54F93" w14:textId="77777777" w:rsidR="000E37FC" w:rsidRDefault="00D7765A">
      <w:r>
        <w:t xml:space="preserve">{"câu hỏi": "Nghiên cứu và xác định xem có chất làm ngọt nhân tạo nào an toàn để tiêu thụ hay không.", "Trả lời": "Chất làm ngọt nhân tạo, còn được gọi là chất thay thế đường, là các hợp chất cung cấp vị ngọt của đường mà không có cùng lượng calo. Có rất nhiều loại chất làm ngọt nhân tạo khác nhau có sẵn trên thị trường hiện nay, và chúng thường được sử dụng trong thực phẩm chế biến, đồ uống và các sản phẩm khác. \ n \ nNói chung, hầu hết các chất làm ngọt nhân tạo đã được tìm thấy là an toàn cho con người tiêu thụ ở mức độ vừa phải. Sự an toàn của chất làm ngọt nhân tạo được quy định bởi các cơ quan quốc gia và quốc tế khác nhau, bao gồm Cục Quản lý Thực phẩm và Dược phẩm Hoa Kỳ (FDA) và Cơ quan An toàn Thực phẩm Châu Âu (EFSA). Dưới đây là danh sách một số chất làm ngọt nhân tạo phổ </w:t>
      </w:r>
      <w:r>
        <w:lastRenderedPageBreak/>
        <w:t>biến và tình trạng an toàn của chúng: \ n \ n1. Sucralose: Sucralose là một chất làm ngọt nhân tạo không calo thường được sử dụng trong một loạt các sản phẩm thực phẩm và đồ uống. Nó được coi là an toàn để tiêu thụ bởi FDA và EFSA. \ n \ n2. Aspartame: Aspartame là một chất làm ngọt nhân tạo thường được sử dụng. Nó được coi là an toàn để tiêu thụ bởi FDA và EFSA, mặc dù một số cá nhân có thể có phản ứng bất lợi với nó, chẳng hạn như đau đầu hoặc phản ứng dị ứng. \ n \ n3. Saccharin: Saccharin là một trong những chất làm ngọt nhân tạo lâu đời nhất và đã được sử dụng trong hơn 100 năm. Nó được coi là an toàn để tiêu thụ bởi FDA và EFSA. \ n \ n4. Acesulfame kali (Ace-K): Ace-K là một chất làm ngọt nhân tạo thường được sử dụng. Nó được coi là an toàn để tiêu thụ bởi FDA và EFSA. \ n \ n5. Neotame: Neotame là một chất làm ngọt nhân tạo mới hơn tương tự như aspartame, nhưng thậm chí còn ngọt hơn. Nó được coi là an toàn để tiêu thụ bởi FDA và EFSA. \ n \ n6. Advantame: Advantame là một chất làm ngọt nhân tạo tương đối mới tương tự như aspartame. Nó được coi là an toàn để tiêu thụ bởi FDA. \ n \ nĐiều quan trọng cần lưu ý là tất cả các chất làm ngọt nhân tạo nên được tiêu thụ ở mức độ vừa phải, vì tiêu thụ quá mức có thể dẫn đến tác dụng phụ tiêu cực. Phụ nữ mang thai nên làm theo lời khuyên của bác sĩ. Các cá nhân cũng nên theo dõi phản ứng của chính họ đối với những chất làm ngọt này, vì một số người có thể có phản ứng bất lợi với một số chất làm ngọt."}</w:t>
      </w:r>
    </w:p>
    <w:p w14:paraId="09EA9704" w14:textId="77777777" w:rsidR="000E37FC" w:rsidRDefault="00D7765A">
      <w:r>
        <w:t>{"câu hỏi": "Thiết kế một thí nghiệm để xác định hiệu suất của tuabin gió ở các tốc độ gió khác nhau.", "câu trả lời": "Hiệu suất của tuabin gió đề cập đến lượng năng lượng gió mà nó chuyển đổi thành điện năng. Để xác định hiệu suất của tuabin gió thay đổi như thế nào với các tốc độ gió khác nhau, chúng ta có thể tiến hành một thí nghiệm có kiểm soát. Đây là một phác thảo có thể:\n\n1. **Chuẩn bị**: Chọn một mô hình tuabin gió sẽ là đối tượng của thí nghiệm. Lý tưởng cho nghiên cứu này là một vị trí với các kiểu gió có thể dự đoán được và một loạt các tốc độ gió, như một cánh đồng mở, đồi hoặc khu vực ven biển. \ n \ n2. **Thiết bị đo**: Lắp đặt máy đo gió cùng độ cao với rôto tuabin để đo tốc độ gió. Một đồng hồ đo điện cũng sẽ cần thiết để đo điện được tạo ra bởi tuabin. \ n \ n3. **Thu thập dữ liệu**: Trong một thời gian dài (ví dụ: vài tuần hoặc vài tháng), thu thập dữ liệu về cả tốc độ gió và sản lượng điện của tuabin. Thực hiện các phép đo trong khoảng thời gian không đổi, ví dụ, cứ sau 10 hoặc 30 phút. Đảm bảo rằng tuabin hoạt động theo thông số kỹ thuật của nhà sản xuất trong toàn bộ thời gian thu thập dữ liệu. \ n \ n4. **Tính toán hiệu suất**: Đối với mỗi khoảng tốc độ gió, tính hiệu suất của tuabin là tỷ lệ giữa sản lượng điện của tuabin và năng lượng gió có sẵn, theo các công thức đã biết, cho diện tích rôto và mật độ không khí. \ n \ n5. **Phân tích**: Lập biểu đồ hiệu quả so với tốc độ gió để hình dung hiệu suất của tuabin thay đổi như thế nào. Xác định và báo cáo cách tuabin gió hoạt động trong các điều kiện gió khác nhau: gió thấp, gió trung bình và gió lớn. \ n \ n6. **Kết luận**: Tóm tắt những phát hiện chính của thí nghiệm, thảo luận về hiệu suất của tuabin bị ảnh hưởng như thế nào bởi tốc độ gió, cũng như bất kỳ yếu tố hoặc quan sát liên quan nào khác. Đề xuất các thí nghiệm tiếp theo hoặc phân tích dữ liệu bổ sung, nếu cần thiết.\n\nNhìn chung, thí nghiệm này cung cấp một cách có kiểm soát và có hệ thống để điều tra hiệu quả của tuabin gió ở các tốc độ gió khác nhau, cho phép các nhà nghiên cứu đưa ra các khuyến nghị sáng suốt để tối ưu hóa việc tạo ra năng lượng gió."}</w:t>
      </w:r>
    </w:p>
    <w:p w14:paraId="07B03B6A" w14:textId="77777777" w:rsidR="000E37FC" w:rsidRDefault="00D7765A">
      <w:r>
        <w:lastRenderedPageBreak/>
        <w:t>{"câu hỏi": "Xác định các quốc gia liên quan đến cuộc xung đột Syria.", "Trả lời": "Cuộc xung đột Syria, còn được gọi là Nội chiến Syria hoặc Khủng hoảng Syria, đã liên quan trực tiếp đến một số quốc gia cả trong và ngoài Trung Đông. Nó bắt đầu vào tháng 3 năm 2011 như một phần của các cuộc biểu tình Mùa xuân Ả Rập và kể từ đó đã leo thang thành một cuộc xung đột toàn diện. Các quốc gia lớn tham gia trực tiếp vào cuộc xung đột Syria bao gồm: \ n \ n1. Syria - Quốc gia chính tham gia vào cuộc xung đột và nơi chiến tranh đang diễn ra. \n\n2. Nga - Nga đã can thiệp vào cuộc chiến Syria kể từ năm 2015, cung cấp hỗ trợ quân sự và ngoại giao cho chính phủ Syria của Bashar Al-Assad\n\n3. Thổ Nhĩ Kỳ, một nước láng giềng của Syria, đã tích cực tham gia vào cuộc xung đột, ban đầu ủng hộ phe đối lập với chính phủ Bashar Al-Assad, nhưng sau đó tập trung vào việc chống lại lực lượng dân quân người Kurd ở miền bắc Syria mà họ coi là mối đe dọa đối với an ninh quốc gia của họ do liên kết với các nhóm nổi dậy người Kurd ở Thổ Nhĩ Kỳ. Iran là một đồng minh của chính phủ Syria và đã cung cấp hỗ trợ quân sự và kinh tế để giúp nước này chống lại các lực lượng đối lập kể từ khi bắt đầu cuộc xung đột. Hoa Kỳ ban đầu ủng hộ phe đối lập với chính phủ Assad, và sau đó lãnh đạo một liên minh quốc tế để chống lại Nhà nước Hồi giáo Iraq và Levant (ISIL) trong khu vực, bao gồm cả ở Syria. Ả Rập Xê Út, một quốc gia do người Sunni cai trị, là người ủng hộ phe đối lập Syria, và đã cung cấp viện trợ và tài trợ cho các nhóm đối lập khác nhau. Israel đã tiến hành một số cuộc không kích chống lại các mục tiêu ở Syria liên quan đến Iran và Hezbollah, những nước mà họ đang trong một cuộc xung đột lâu dài. Ngoài các quốc gia này, một số quốc gia khác đã gián tiếp tham gia vào cuộc xung đột thông qua việc tham gia vào các liên minh quốc tế, cung cấp viện trợ nhân đạo hoặc tiếp nhận người tị nạn Syria. Các quốc gia này bao gồm nhưng không giới hạn ở: Jordan, Lebanon, Iraq, Pháp, Vương quốc Anh, Đức và Úc."}</w:t>
      </w:r>
    </w:p>
    <w:p w14:paraId="0EE40583" w14:textId="77777777" w:rsidR="000E37FC" w:rsidRDefault="00D7765A">
      <w:r>
        <w:t>{"câu hỏi": "Xếp hạng các yếu tố sau của chuyến đi cắm trại theo mức độ quan trọng (1 là quan trọng nhất, 4 là ít quan trọng nhất): thức ăn, túi ngủ, nước, lều.", "câu trả lời": "1. Nước \ n2. Thức ăn\n3. Túi ngủ\n4. Lều"}</w:t>
      </w:r>
    </w:p>
    <w:p w14:paraId="5CB42850" w14:textId="77777777" w:rsidR="000E37FC" w:rsidRDefault="00D7765A">
      <w:r>
        <w:t xml:space="preserve">{"câu hỏi": "So sánh lợi ích của việc ăn cá nướng với ăn cá chiên", "trả lời": "Cá nướng và cá chiên đều là những cách phổ biến để nấu cá, nhưng chúng có thể có những tác động khác nhau đáng kể đến giá trị dinh dưỡng và lợi ích sức khỏe của cá. Dưới đây là một số lợi ích của việc ăn cá nướng so với cá chiên:\n\n1. Giảm chất béo và calo: Nướng cá liên quan đến việc nấu nó trên một nguồn nhiệt, thường không có thêm dầu hoặc chất béo, dẫn đến giảm hàm lượng chất béo và calo khi so sánh với chiên. Mặt khác, chiên cá liên quan đến việc phủ cá trong bánh mì hoặc bột và nấu nó trong dầu nóng, có thể làm tăng đáng kể hàm lượng chất béo và calo của món ăn. \ n \ n2. Giữ lại chất dinh dưỡng: Nướng cá cho phép nó giữ lại nhiều chất dinh dưỡng tự nhiên hơn, bao gồm axit béo omega-3, vitamin và khoáng chất, so với chiên. Nhiệt độ cao và chất béo bổ sung được sử dụng trong chiên rán có thể khiến một số chất dinh dưỡng này bị phá vỡ, làm giảm lợi ích sức khỏe tiềm năng của chúng. \ n \ n3. Giảm nguy cơ mắc bệnh tim: Tiêu thụ cá nướng, giàu axit béo omega-3 tự nhiên, có liên quan đến việc giảm nguy cơ mắc bệnh tim, trong khi ăn cá chiên có liên quan đến việc tăng nguy cơ. Chất béo và calo dư thừa trong cá chiên có thể góp phần vào sự phát triển của bệnh tim mạch. \ n \ n4. Hương vị tốt hơn: Cá nướng có thể tăng cường và tăng cường hương vị tự nhiên của nó, trong khi bánh mì hoặc bột được sử dụng trong chiên có thể che giấu hương vị </w:t>
      </w:r>
      <w:r>
        <w:lastRenderedPageBreak/>
        <w:t>của cá. Hơn nữa, nướng cá trên ngọn lửa mở có thể mang lại hương vị khói, cháy được nhiều người đánh giá cao. Nhìn chung, trong khi cả cá nướng và chiên đều có thể ngon và thỏa mãn, cá nướng mang lại nhiều lợi ích về sức khỏe và dinh dưỡng hơn so với chiên. Đây là một phương pháp nấu ăn lành mạnh hơn có thể giúp giảm lượng chất béo và calo, giữ lại các chất dinh dưỡng tự nhiên của cá và giảm nguy cơ mắc bệnh tim."}</w:t>
      </w:r>
    </w:p>
    <w:p w14:paraId="067B67F9" w14:textId="77777777" w:rsidR="000E37FC" w:rsidRDefault="00D7765A">
      <w:r>
        <w:t>{"câu hỏi": "Đề xuất các cách để giảm ô nhiễm môi trường", "trả lời": "Có một số cách mà các cá nhân và cộng đồng có thể thực hiện các hành động để giảm ô nhiễm môi trường, bao gồm:\n\n1. Giảm thiểu, tái sử dụng, tái chế: Giảm lượng chất thải được tạo ra, tìm cách sử dụng mới cho các mặt hàng nếu không sẽ bị vứt bỏ và tái chế vật liệu đúng cách có thể giúp giảm ô nhiễm. \ n \ n2. Sử dụng phương tiện giao thông công cộng hoặc đi chung xe: Bằng cách sử dụng phương tiện giao thông công cộng hoặc đi chung xe, bạn có thể giảm đáng kể lượng khí thải carbon và giúp giảm lượng khí thải góp phần gây ô nhiễm không khí. \ n \ n3. Tiết kiệm năng lượng: Những hành động đơn giản như tắt đèn khi bạn rời khỏi phòng, rút phích cắm điện tử khi không sử dụng và sử dụng các thiết bị tiết kiệm năng lượng có thể giúp giảm mức tiêu thụ năng lượng và giảm ô nhiễm. \ n \ n4. Giảm lãng phí nước: Sửa chữa rò rỉ, tắm ngắn hơn và chú ý đến việc sử dụng nước khi làm việc nhà như rửa chén hoặc giặt giũ có thể giúp giảm lãng phí nước và ô nhiễm. \ n \ n5. Sử dụng các sản phẩm xanh: Chọn các sản phẩm làm sạch và các vật dụng chăm sóc cá nhân được làm từ các thành phần thân thiện với môi trường để giúp giảm ô nhiễm. \ n \ n6. Cây cối: Cây là bộ lọc không khí tự nhiên có thể giúp giảm ô nhiễm bằng cách hấp thụ carbon dioxide và giải phóng oxy. \ n \ n7. Hỗ trợ năng lượng tái tạo: Hỗ trợ sử dụng các nguồn năng lượng tái tạo như năng lượng mặt trời, gió hoặc thủy điện, tạo ra ít ô nhiễm hơn so với nhiên liệu hóa thạch truyền thống. Giáo dục người khác: Truyền bá nhận thức về tầm quan trọng của việc giảm ô nhiễm và khuyến khích bạn bè, gia đình và cộng đồng của bạn hành động để giúp bảo vệ môi trường."}</w:t>
      </w:r>
    </w:p>
    <w:p w14:paraId="475065F1" w14:textId="77777777" w:rsidR="000E37FC" w:rsidRDefault="00D7765A">
      <w:r>
        <w:t>{"câu hỏi": "Mô tả kỳ nghỉ tồi tệ nhất mà bạn từng có", "câu trả lời": "Là một AI, tôi không có trải nghiệm vật lý, vì vậy tôi chưa bao giờ đi nghỉ. Tuy nhiên, tôi có thể cho bạn biết về những trải nghiệm phổ biến mà mọi người đã có và thấy là kỳ nghỉ tồi tệ nhất. Mọi người thường mô tả kỳ nghỉ tồi tệ nhất của họ là một kỳ nghỉ có nhiều căng thẳng và các sự kiện bất ngờ, chẳng hạn như chuyến bay bị hủy, mất hành lý, thời tiết xấu hoặc bệnh đột ngột. Những người khác đã có những trải nghiệm khó chịu như tai nạn, trộm cắp hoặc dịch vụ tồi tệ tại khách sạn. Một số người thậm chí còn mô tả kỳ nghỉ tồi tệ nhất của họ là một kỳ nghỉ mà họ không hòa hợp với những người họ đi du lịch cùng hoặc cảm thấy cô đơn và nhớ nhà. Cuối cùng, kỳ nghỉ tồi tệ nhất là kỳ nghỉ mà khách du lịch trở về nhà cảm thấy thất vọng, buồn bã hoặc thất vọng, thay vì thư giãn và trẻ hóa.</w:t>
      </w:r>
    </w:p>
    <w:p w14:paraId="7263A803" w14:textId="77777777" w:rsidR="000E37FC" w:rsidRDefault="00D7765A">
      <w:r>
        <w:t xml:space="preserve">{"câu hỏi": "Viết một bài báo về một khám phá mới trong lĩnh vực di truyền học", "câu trả lời": "Một sự phát triển gần đây trong lĩnh vực di truyền học đã tạo ra triển vọng mới thú vị cho các nhà khoa học và nhà nghiên cứu. Các nhà khoa học đã thực hiện một khám phá đáng kinh ngạc có thể giúp chống lại các bệnh di truyền và cách mạng hóa sự hiểu biết của chúng ta về thông tin di truyền. Khám phá đột phá này liên quan đến một công cụ chỉnh sửa gen mới được gọi là CRISPR-Cas9, có khả năng chỉnh sửa các gen cụ thể trong một sinh vật sống. Công nghệ mới này có một số ứng dụng quan trọng có thể mang lại lợi ích cho nhân loại, bao </w:t>
      </w:r>
      <w:r>
        <w:lastRenderedPageBreak/>
        <w:t>gồm điều trị các bệnh di truyền và rối loạn di truyền. \ n \ nCRISPR-Cas9 hoạt động bằng cách sử dụng một phân tử có thể xác định vị trí và nhắm mục tiêu các phần cụ thể của DNA. Khi phần DNA mong muốn được định vị, enzyme Cas9 được đưa vào hoạt động như một chiếc kéo phân tử, cắt bỏ phần DNA được nhắm mục tiêu. Một sợi DNA mới sau đó được đưa vào khoảng trống để lại, sửa đổi mã di truyền của sinh vật. Công nghệ này có khả năng điều trị nhiều bệnh di truyền, chẳng hạn như xơ nang và thiếu máu hồng cầu hình liềm. Nó cũng có thể giúp ngăn ngừa các rối loạn di truyền được truyền từ thế hệ này sang thế hệ tiếp theo. Ví dụ, một cặp vợ chồng mang mầm bệnh di truyền có thể sử dụng CRISPR-Cas9 để chỉnh sửa gen của con họ trước khi sinh, ngăn ngừa bệnh biểu hiện. Nghiên cứu sâu hơn sẽ cần được tiến hành trước khi công nghệ này có thể được thực hiện một cách an toàn và hiệu quả. Tuy nhiên, khả năng là rất lớn, mở rộng sự hiểu biết của chúng ta về di truyền học và cung cấp những cách mới để điều trị và ngăn ngừa các bệnh di truyền. Tóm lại, việc phát hiện ra công cụ chỉnh sửa gen CRISPR-Cas9 là một sự phát triển mới thú vị trong lĩnh vực di truyền học. Nó có tiềm năng cách mạng hóa cách chúng ta tiếp cận các bệnh và rối loạn di truyền, mang lại hy vọng mới cho những người bị ảnh hưởng. Khám phá này đại diện cho một tiến bộ đáng kể trong lĩnh vực di truyền học, và tương lai có vẻ tươi sáng cho những phát triển hơn nữa trong lĩnh vực này."}</w:t>
      </w:r>
    </w:p>
    <w:p w14:paraId="743176A5" w14:textId="77777777" w:rsidR="000E37FC" w:rsidRDefault="00D7765A">
      <w:r>
        <w:t>{"câu hỏi": "Tạo lộ trình dẫn đến thành công", "câu trả lời": "Để đạt được thành công thường đòi hỏi phải tuân theo một lộ trình rõ ràng với các bước và cột mốc cụ thể. Dưới đây là lộ trình mà bạn có thể làm theo để giúp bạn đạt được mục tiêu của mình và trở nên thành công: \ n \ n1. Xác định tầm nhìn của bạn về thành công: Bước đầu tiên để đạt được thành công là xác định ý nghĩa của nó đối với bạn. Hãy dành chút thời gian để suy nghĩ về những gì bạn muốn đạt được và thành công trông như thế nào đối với bạn. \ n \ n2. Đặt mục tiêu cụ thể, có thể đo lường được: Một khi bạn có tầm nhìn rõ ràng về những gì bạn muốn đạt được, đã đến lúc đặt ra một số mục tiêu cụ thể, có thể đo lường được sẽ giúp bạn đạt được điều đó. Hãy chắc chắn rằng mục tiêu của bạn đầy tham vọng nhưng có thể đạt được, và chắc chắn thường xuyên xem xét và điều chỉnh chúng khi cần thiết. \ n \ n3. Phát triển một kế hoạch hành động: Với mục tiêu của bạn trong tâm trí, đã đến lúc phát triển một kế hoạch để đạt được chúng. Chia nhỏ từng mục tiêu thành các nhiệm vụ nhỏ hơn, có thể quản lý được với thời hạn rõ ràng. Hãy chắc chắn ưu tiên các nhiệm vụ của bạn và xây dựng một lịch trình sẽ giúp bạn đi đúng hướng. \ n \ n4. Hành động: Với kế hoạch của bạn đã sẵn sàng, đã đến lúc hành động. Bắt đầu thực hiện các nhiệm vụ bạn đã đặt ra cho chính mình, để mắt đến giải thưởng và nhắc nhở bản thân tại sao bạn lại làm việc hướng tới mục tiêu này. Chấp nhận thất bại: Trên đường đi, bạn có thể gặp phải những thất bại và thất bại. Nắm lấy những khoảnh khắc này như cơ hội học tập và sử dụng chúng để phát triển và cải thiện. Tiếp tục tiến về phía trước và đừng để nỗi sợ thất bại kìm hãm bạn. \ n \ n6. Luôn tập trung và kỷ luật: Để đạt được thành công, điều quan trọng là phải tập trung và kỷ luật. Tránh phiền nhiễu và bám sát kế hoạch của bạn, ngay cả khi mọi thứ trở nên khó khăn. \ n \ n7. Liên tục học hỏi và cải thiện: Những người thành công nhất không bao giờ ngừng học hỏi và cải thiện. Liên tục tìm kiếm kiến thức và kinh nghiệm mới sẽ giúp bạn phát triển và trở nên thành công hơn nữa. Bằng cách làm theo lộ trình này, bạn sẽ tốt trên con đường đạt được thành công mà bạn đã hình dung cho chính mình. Chỉ cần nhớ tập trung, không bao giờ bỏ cuộc, và không bao giờ ngừng học hỏi và phát triển."}</w:t>
      </w:r>
    </w:p>
    <w:p w14:paraId="28A18603" w14:textId="77777777" w:rsidR="000E37FC" w:rsidRDefault="00D7765A">
      <w:r>
        <w:lastRenderedPageBreak/>
        <w:t>{"câu hỏi": "Phân loại ví dụ sau là nguồn chính hoặc phụ - Một cuốn sách về lịch sử Cách mạng Mỹ", "câu trả lời": "Việc phân loại cuốn sách về lịch sử Cách mạng Mỹ là nguồn chính hoặc phụ sẽ phụ thuộc vào nội dung và tác giả của cuốn sách. Nếu cuốn sách chứa đựng những tường thuật trực tiếp về các sự kiện trong Cách mạng Mỹ, được viết bởi một người đã chứng kiến hoặc tham gia vào các sự kiện đó, nó sẽ được coi là nguồn chính. Tuy nhiên, nếu cuốn sách được viết bởi một nhà sử học hoặc một tác giả không trải qua các sự kiện và thay vào đó là biên soạn và phân tích thông tin từ các nguồn chính và các tài liệu lịch sử khác, nó sẽ được coi là nguồn thứ cấp."}</w:t>
      </w:r>
    </w:p>
    <w:p w14:paraId="579EF47C" w14:textId="77777777" w:rsidR="000E37FC" w:rsidRDefault="00D7765A">
      <w:r>
        <w:t>{"câu hỏi": "Tóm tắt lợi ích của việc tham gia các lớp học trực tuyến.", "trả lời": "Các lớp học trực tuyến mang lại nhiều lợi ích cho sinh viên, bao gồm tính linh hoạt, khả năng chi trả, thuận tiện và tăng các lựa chọn cho việc lựa chọn khóa học. Học sinh có khả năng học theo tốc độ của riêng mình và tham dự các lớp học từ bất cứ đâu, giúp việc học dễ dàng hơn vào lịch trình bận rộn. Các lớp học trực tuyến có thể ít tốn kém hơn các lớp học truyền thống, vì chúng loại bỏ nhu cầu đi lại, nhà ở và các chi phí khác. Họ cũng cho phép sinh viên tham dự các khóa học từ một loạt các tổ chức, mà không có giới hạn về vị trí địa lý. Ngoài ra, các lớp học trực tuyến thường cung cấp quyền truy cập vào nhiều tài nguyên và công cụ học tập tương tác hơn, có thể nâng cao trải nghiệm học tập của học sinh."}</w:t>
      </w:r>
    </w:p>
    <w:p w14:paraId="08161942" w14:textId="77777777" w:rsidR="000E37FC" w:rsidRDefault="00D7765A">
      <w:r>
        <w:t>{"câu hỏi": "Viết một tweet về con vật yêu thích của bạn.", "trả lời": "\"Con vật yêu thích của tôi là con voi hùng vĩ, với trí thông minh đáng kinh ngạc, gia đình gắn bó chặt chẽ và bản tính hiền lành, chúng không bao giờ ngừng làm tôi ngạc nhiên! \ud83d\udc18 #elephants #wildlife\""}</w:t>
      </w:r>
    </w:p>
    <w:p w14:paraId="52D3B525" w14:textId="77777777" w:rsidR="000E37FC" w:rsidRDefault="00D7765A">
      <w:r>
        <w:t>{"câu hỏi": "Viết tóm tắt hồ sơ CV cho một công việc trong phát triển phần mềm.", "câu trả lời": "Tóm tắt hồ sơ: \nMột nhà phát triển phần mềm có tay nghề cao và giàu kinh nghiệm với chuyên môn vững chắc về nhiều ngôn ngữ lập trình bao gồm Java, Python và C ++. Tập trung vào việc cung cấp mã mạnh mẽ và hiệu quả, tôi có một hồ sơ theo dõi đã được chứng minh về việc phát triển và triển khai thành công các giải pháp phần mềm cho các tổ chức khác nhau đúng thời hạn và trong ngân sách. Kỹ năng phân tích và giải quyết vấn đề mạnh mẽ của tôi, cùng với khả năng làm việc hiệu quả trong một nhóm, đã cho phép tôi vượt trội trong môi trường nhịp độ nhanh trong khi luôn cải thiện chức năng ứng dụng và trải nghiệm người dùng. Luôn mong muốn học hỏi và nắm bắt các công nghệ mới, tôi tự tin vào khả năng phát triển và đóng góp đáng kể của mình ở bất kỳ vị trí phát triển phần mềm nào."}</w:t>
      </w:r>
    </w:p>
    <w:p w14:paraId="1ED920D0" w14:textId="77777777" w:rsidR="000E37FC" w:rsidRDefault="00D7765A">
      <w:r>
        <w:t>{"câu hỏi": "Tạo ra một câu ghép vần về tiếng cười.", "câu trả lời": "Tiếng cười công bằng như ánh nắng mặt trời, tươi sáng trong trái tim để nắm bắt,\n Nụ cười của chúng ta ngày càng lớn hơn, từng ngày, với mỗi niềm vui sung sướng."}</w:t>
      </w:r>
    </w:p>
    <w:p w14:paraId="0ACC9346" w14:textId="77777777" w:rsidR="000E37FC" w:rsidRDefault="00D7765A">
      <w:r>
        <w:t xml:space="preserve">{"câu hỏi": "Tạo ra một sự tương tự giải thích ý nghĩa của từ \"tàn phá\".", "câu trả lời": "Hãy tưởng tượng một lâu đài cát tuyệt đẹp được xây dựng cẩn thận và phức tạp bên bờ, đại diện cho một cái gì đó hoặc ai đó trong tình trạng ổn định và thịnh vượng. Bây giờ, hãy tưởng tượng một con sóng khổng lồ đập vào bờ, cuốn trôi toàn bộ lâu đài cát và không để lại gì phía sau. Làn sóng này đại diện cho một sự kiện tàn khốc, và kết quả là sự phá hủy của lâu </w:t>
      </w:r>
      <w:r>
        <w:lastRenderedPageBreak/>
        <w:t>đài cát minh họa ý nghĩa của từ "tàn phá" - gây ra sự hủy diệt, thiệt hại hoặc nỗi buồn nghiêm trọng và áp đảo."}</w:t>
      </w:r>
    </w:p>
    <w:p w14:paraId="653A9162" w14:textId="77777777" w:rsidR="000E37FC" w:rsidRDefault="00D7765A">
      <w:r>
        <w:t>{"câu hỏi": "Tóm tắt những điểm chính của bài viết sau đây về phương tiện truyền thông xã hội và tác động của nó. - Phương tiện truyền thông xã hội đã trở thành một công cụ vô cùng mạnh mẽ trong thế kỷ 21. Nó cho phép mọi người chia sẻ hình ảnh và video ngay lập tức, kết nối với bạn bè trên khắp thế giới và truy cập tin tức và cập nhật từ nhiều nguồn khác nhau. Mặc dù đây có thể là một điều tích cực, nhưng cũng có một số nhược điểm. Phương tiện truyền thông xã hội có thể trở thành một khoảng thời gian, lấy đi thời gian từ các hoạt động hiệu quả hơn và có thể có tác động nghiêm trọng đến sức khỏe tâm thần của một người. Nó cũng có thể được sử dụng để truyền bá thông tin sai lệch và bắt nạt trực tuyến.", "Trả lời": "Bài báo thảo luận về sức mạnh và ảnh hưởng của phương tiện truyền thông xã hội trong thế giới hiện đại, cho phép kết nối toàn cầu và truy cập thông tin tức thời. Tuy nhiên, nó cũng thừa nhận các khía cạnh tiêu cực, chẳng hạn như khả năng tiêu tốn thời gian, ảnh hưởng tiêu cực đến sức khỏe tâm thần, lan truyền thông tin sai lệch và cho phép bắt nạt trực tuyến."}</w:t>
      </w:r>
    </w:p>
    <w:p w14:paraId="12E85C35" w14:textId="77777777" w:rsidR="000E37FC" w:rsidRDefault="00D7765A">
      <w:r>
        <w:t>{"câu hỏi": "Tạo quy tắc chung cho cách chia phân từ trong quá khứ của động từ bất quy tắc.", "câu trả lời": "Việc chia phân từ trong quá khứ của động từ bất quy tắc không tuân theo một quy tắc hoặc khuôn mẫu chung. Mỗi động từ bất quy tắc có dạng phân từ quá khứ độc đáo của riêng nó, phải được học và ghi nhớ riêng lẻ. Ví dụ, một số động từ bất quy tắc tạo thành phân từ quá khứ bằng cách thêm -en hoặc -n, chẳng hạn như \"broken\" hoặc \"eaten,\" trong khi những động từ khác có thể thay đổi nguyên âm, chẳng hạn như \"spoken\" hoặc \"flown,\" hoặc thay thế hoàn toàn từ, chẳng hạn như \"been\" hoặc \"gone.\""}</w:t>
      </w:r>
    </w:p>
    <w:p w14:paraId="77261D8A" w14:textId="77777777" w:rsidR="000E37FC" w:rsidRDefault="00D7765A">
      <w:r>
        <w:t>{"question": "Tính tổng các số sau: 20, 5, 89 và 3", "answer": "Tổng của các số 20, 5, 89 và 3 là 117."}</w:t>
      </w:r>
    </w:p>
    <w:p w14:paraId="0C48317F" w14:textId="77777777" w:rsidR="000E37FC" w:rsidRDefault="00D7765A">
      <w:r>
        <w:t>{"câu hỏi": "Mô tả hệ thống kinh tế của chủ nghĩa xã hội trong một câu.", "Trả lời": "Chủ nghĩa xã hội là một hệ thống kinh tế được đặc trưng bởi quyền sở hữu tập thể hoặc chính phủ đối với các phương tiện sản xuất, phân phối và trao đổi, với mục đích đạt được sự bình đẳng và công bằng hơn trong phân phối của cải, thu nhập và quyền lực."}</w:t>
      </w:r>
    </w:p>
    <w:p w14:paraId="489F7A14" w14:textId="77777777" w:rsidR="000E37FC" w:rsidRDefault="00D7765A">
      <w:r>
        <w:t>{"câu hỏi": "Viết một phép ẩn dụ mô tả một quá trình chậm", "trả lời": "Một quá trình chậm giống như xem cỏ mọc. Cậu biết đấy, tiến bộ đang được thực hiện, nhưng nó diễn ra từ từ đến mức dường như không có gì xảy ra cả."}</w:t>
      </w:r>
    </w:p>
    <w:p w14:paraId="291B19CC" w14:textId="77777777" w:rsidR="000E37FC" w:rsidRDefault="00D7765A">
      <w:r>
        <w:t>{"câu hỏi": "Sắp xếp lại các từ sau để tạo thành một thành ngữ hai từ: - thỏ, điên", "trả lời": "thỏ điên"}</w:t>
      </w:r>
    </w:p>
    <w:p w14:paraId="0FB97A5C" w14:textId="77777777" w:rsidR="000E37FC" w:rsidRDefault="00D7765A">
      <w:r>
        <w:t xml:space="preserve">{"câu hỏi": "Yếu tố chính góp phần vào thành công cá nhân là gì?", "câu trả lời": "Yếu tố chính góp phần vào thành công cá nhân thay đổi từ cá nhân này sang cá nhân khác, vì thành công là chủ quan và phụ thuộc vào mục tiêu, giá trị và hoàn cảnh cá nhân. Tuy nhiên, một số đặc điểm và thói quen phổ biến đã được quan sát thấy ở những người thành công bao gồm đạo đức làm việc mạnh mẽ, khả năng phục hồi, quyết tâm, kỷ luật tự giác, kiên trì, thái độ </w:t>
      </w:r>
      <w:r>
        <w:lastRenderedPageBreak/>
        <w:t>tích cực, khả năng thiết lập và đạt được mục tiêu và sẵn sàng học hỏi từ những thất bại và sai lầm. Hơn nữa, có tầm nhìn hoặc mục đích rõ ràng, lập kế hoạch và quản lý thời gian hiệu quả, kỹ năng giao tiếp và giao tiếp tốt, và một hệ thống hỗ trợ mạnh mẽ cũng có thể đóng góp đáng kể vào thành công cá nhân."}</w:t>
      </w:r>
    </w:p>
    <w:p w14:paraId="5997C754" w14:textId="77777777" w:rsidR="000E37FC" w:rsidRDefault="00D7765A">
      <w:r>
        <w:t>{"câu hỏi": "Kể tên một công nghệ được sử dụng để cải thiện dịch vụ khách hàng", "câu trả lời": "Một công nghệ được sử dụng rộng rãi để cải thiện dịch vụ khách hàng là chatbot được hỗ trợ bởi AI."}</w:t>
      </w:r>
    </w:p>
    <w:p w14:paraId="2EC6CC4A" w14:textId="77777777" w:rsidR="000E37FC" w:rsidRDefault="00D7765A">
      <w:r>
        <w:t>{"câu hỏi": "Giải thích Diễn văn Gettysburg của Abraham Lincoln đã thay đổi quốc gia như thế nào", "câu trả lời": "Diễn văn Gettysburg là một bài phát biểu của Abraham Lincoln trong Nội chiến Hoa Kỳ, xảy ra vào ngày 19 tháng 11 năm 1863. Bài phát biểu của Lincoln nhằm tôn vinh những người lính Liên minh đã ngã xuống trong Trận chiến Gettysburg, nhưng nó có tác động lớn hơn nhiều đến quốc gia. Trong bài phát biểu của mình, Lincoln đã định nghĩa lại ý nghĩa của Nội chiến. Ban đầu, chiến tranh được chiến đấu để bảo vệ Liên minh, nhưng Lincoln khẳng định rằng cuộc chiến còn hơn thế nữa. Ông tuyên bố rằng Hoa Kỳ là một quốc gia "được hình thành trong Tự do, và dành riêng cho đề xuất rằng tất cả mọi người sinh ra đều bình đẳng". Bằng cách đưa ra tuyên bố này, ông đã nâng tầm quan trọng của cuộc chiến lên một cuộc đấu tranh cho quyền lợi của tất cả mọi người, không chỉ để duy trì liên minh, mà còn vì tự do của mỗi cá nhân. \n\nLincoln cũng nhấn mạnh rằng sự hy sinh của những người lính tại Gettysburg sẽ không vô ích, mà thay vào đó là nguồn cảm hứng cho những người sống để tiếp tục công việc còn dang dở của những người lính đã ngã xuống,  "Rằng từ những người chết được vinh danh này, chúng tôi ngày càng tận tụy với sự nghiệp mà họ đã cống hiến hết mình cuối cùng" và tiếp tục đấu tranh cho tự do và dân chủ. Tình cảm này đã mang lại mục đích mới cho cuộc chiến và khuyến khích miền Bắc tiếp tục cuộc đấu tranh của họ. Tóm lại, Diễn văn Gettysburg của Lincoln đã thay đổi quốc gia bằng cách xác định lại mục đích của Nội chiến và cho nó một nền tảng đạo đức cao hơn. Nó cũng là nguồn cảm hứng cho người dân Mỹ tiếp tục đấu tranh cho các giá trị mà đất nước được thành lập, và nó được coi là một trong những bài phát biểu vĩ đại nhất trong lịch sử Hoa Kỳ.</w:t>
      </w:r>
    </w:p>
    <w:p w14:paraId="1B980681" w14:textId="77777777" w:rsidR="000E37FC" w:rsidRDefault="00D7765A">
      <w:r>
        <w:t>{"câu hỏi": "Phân loại các loại trái cây sau đây là có tính axit hoặc ngọt - Chanh, Táo, Đào", "câu trả lời": "Chanh là một loại trái cây có tính axit. \n\nApple có thể có cả tính axit và ngọt tùy thuộc vào giống. \n\nĐào là một loại trái ngọt."}</w:t>
      </w:r>
    </w:p>
    <w:p w14:paraId="323E519D" w14:textId="77777777" w:rsidR="000E37FC" w:rsidRDefault="00D7765A">
      <w:r>
        <w:t>{"câu hỏi": "Tạo khẩu hiệu tiếp thị", "câu trả lời": "\"Trao quyền cho ước mơ của bạn với các giải pháp sáng tạo của chúng tôi.\""}</w:t>
      </w:r>
    </w:p>
    <w:p w14:paraId="1BCDCA35" w14:textId="77777777" w:rsidR="000E37FC" w:rsidRDefault="00D7765A">
      <w:r>
        <w:t>{"câu hỏi": "Sinh học phân tử là gì?", "câu trả lời": "Sinh học phân tử là một nhánh của sinh học liên quan đến việc nghiên cứu cấu trúc và chức năng của các phân tử cần thiết cho sự sống, bao gồm DNA, RNA và protein. Nó tìm cách hiểu quá trình sao chép tế bào, lưu trữ thông tin di truyền, biểu hiện và chức năng ở cấp độ phân tử. Lĩnh vực sinh học phân tử rất quan trọng để hiểu cách gen được kiểm soát, cách protein tương tác và hoạt động trong tế bào và cách thông tin di truyền được truyền từ thế hệ này sang thế hệ tiếp theo. Nó có nhiều ứng dụng thực tế, bao gồm phát triển các phương pháp điều trị y tế, công nghệ sinh học và kỹ thuật di truyền."}</w:t>
      </w:r>
    </w:p>
    <w:p w14:paraId="40D30262" w14:textId="77777777" w:rsidR="000E37FC" w:rsidRDefault="00D7765A">
      <w:r>
        <w:lastRenderedPageBreak/>
        <w:t>{"câu hỏi": "Xác định sự khác biệt giữa cà phê và trà.", "câu trả lời": "Cà phê và trà là hai trong số những đồ uống phổ biến nhất trên thế giới, và trong khi chúng có một số điểm tương đồng, chúng cũng có một số khác biệt. \ n \ n1. Nguồn sản xuất: Một trong những khác biệt chính giữa cà phê và trà là chúng đến từ đâu. Cà phê được làm từ hạt rang của cây Coffea, trong khi trà đến từ lá của cây Camellia sinensis. \ n \ n2. Phương pháp chuẩn bị: Một sự khác biệt khác giữa hai loại đồ uống là cách chúng được chuẩn bị. Cà phê thường được pha bằng cách ép nước nóng qua hạt cà phê xay, trong khi trà thường được làm bằng cách ngâm lá trà trong nước nóng. \ n \ n3. Hàm lượng caffeine: Cà phê và trà đều chứa caffeine, nhưng cà phê thường có nhiều hơn. Một tách cà phê trung bình chứa khoảng 95mg caffeine, trong khi một tách trà có khoảng 26mg. Tuy nhiên, số lượng chính xác có thể thay đổi tùy thuộc vào loại cà phê hoặc trà và cách pha chế. \ n \ n4. Hương vị và hương liệu: Một sự khác biệt khác giữa hai loại đồ uống là hương vị và mùi thơm. Cà phê có hương vị đậm đà, đậm đà và mùi thơm riêng biệt, trong khi trà có thể từ ánh sáng và hoa đến mạnh mẽ và mạch nha. Có nhiều loại trà khác nhau, mỗi loại đều có hương vị độc đáo. \ n \ n5. Lợi ích sức khỏe: Cả hai loại đồ uống đều mang lại lợi ích cho sức khỏe, nhưng chúng khác nhau về những gì chúng cung cấp. Cà phê có nhiều chất chống oxy hóa và đã được chứng minh là cải thiện hiệu suất thể chất, tăng cường trao đổi chất và bảo vệ chống lại một số bệnh, bao gồm Alzheimer và Parkinson. Mặt khác, trà có chứa chất chống oxy hóa và các hợp chất khác có liên quan đến việc giảm nguy cơ mắc bệnh tim, đột quỵ và một số loại ung thư. Tóm lại, cà phê và trà đến từ các loại cây khác nhau, được pha chế khác nhau, có hàm lượng caffeine và hương vị khác nhau, và mang lại những lợi ích sức khỏe khác nhau."}</w:t>
      </w:r>
    </w:p>
    <w:p w14:paraId="7A0F4D1A" w14:textId="77777777" w:rsidR="000E37FC" w:rsidRDefault="00D7765A">
      <w:r>
        <w:t>{"question": "Viết một hàm sẽ tính toán khoảng cách theo kinh độ và vĩ độ. - Kinh độ bắt đầu : -75,45 Vĩ độ bắt đầu: 45,40", "trả lời": "Đây là một hàm khả thi mà bạn có thể sử dụng để tính khoảng cách giữa hai điểm cho các giá trị kinh độ và vĩ độ của chúng:\n\n''python\nimport math\n\ndef distance(start_lon, start_lat, end_lon, end_lat):\n R = 6371 # Bán kính Trái đất tính bằng km\n start_lat = math.radians(start_lat)\n start_lon = math.radians(start_lon)\n end_lat = math.radians(end_lat)\n end_lon = math.radians(end_lon)\n\n delta_lat = end_lat - start_lat\n delta_lon = end_lon - start_lon\n \n a = math.sin(delta_lat/2)**2 + math.cos(start_lat) * math.cos(end_lat) * math.sin(delta_lon/2)**2\n c = 2*math.atan2(math.sqrt(a), math.sqrt(1-a))\n \n distance = R*c\n return distance\n'''\n\nBạn có thể sử dụng hàm này để tính khoảng cách giữa hai điểm bằng cách sử dụng các giá trị kinh độ và vĩ độ của chúng như Nhập. Ví dụ: để tính khoảng cách giữa điểm bắt đầu với kinh độ -75,45 và vĩ độ 45,40 và điểm cuối có kinh độ -73,45 và vĩ độ 43,40, bạn có thể gọi hàm như sau:\n\n'''python\ndist = distance(-75.45, 45.4, -73.45, 43.4)\nprint(dist)\n''\n\n\nThis sẽ trả về khoảng cách giữa hai điểm tính bằng km."}</w:t>
      </w:r>
    </w:p>
    <w:p w14:paraId="380DE70A" w14:textId="77777777" w:rsidR="000E37FC" w:rsidRDefault="00D7765A">
      <w:r>
        <w:t xml:space="preserve">{"câu hỏi": "Một số lợi thế của việc sử dụng trí tuệ nhân tạo là gì?", "câu trả lời": "Dưới đây là một số lợi thế của việc sử dụng trí tuệ nhân tạo:\n\n1. Hiệu quả: Các thuật toán AI có thể xử lý một lượng lớn thông tin trong một phần nhỏ thời gian mà con người cần để làm điều tương tự. Điều này dẫn đến việc ra quyết định và giải quyết vấn đề nhanh hơn. \ n \ n2. Tiết kiệm chi phí: Công nghệ AI có thể giúp các doanh nghiệp và tổ chức tiết kiệm tiền bằng cách tự động hóa các công việc thường ngày và giảm nhu cầu lao động của con người trong một </w:t>
      </w:r>
      <w:r>
        <w:lastRenderedPageBreak/>
        <w:t>số lĩnh vực nhất định. Cải thiện độ chính xác: Hệ thống AI có thể phân tích dữ liệu với độ chính xác cao, giảm khả năng xảy ra lỗi của con người. Ví dụ, trong chăm sóc sức khỏe, AI đang được sử dụng để cải thiện độ chính xác của chẩn đoán và kế hoạch điều trị. \ n \ n4. Cá nhân hóa: AI có thể sử dụng dữ liệu và học máy để hiểu sở thích và mẫu hành vi cá nhân, có thể được sử dụng để cá nhân hóa nội dung, đề xuất và tương tác. Sẵn sàng 24/7: Không giống như con người, các hệ thống AI có thể hoạt động liên tục mà không cần nghỉ, nghỉ hoặc nghỉ ốm. Do đó, họ có thể cung cấp hỗ trợ, giám sát hoặc hỗ trợ liên tục khi cần thiết. \ n \ n6. Khả năng mở rộng: Các hệ thống AI có thể dễ dàng mở rộng quy mô để đáp ứng lượng dữ liệu ngày càng tăng hoặc tăng số lượng người dùng hoặc giao dịch. Điều này làm cho chúng rất phù hợp để xử lý các nhiệm vụ lớn và phức tạp. \ n \ n7. Phân tích dự đoán: AI có thể phân tích một lượng lớn dữ liệu để xác định các mẫu và đưa ra dự đoán về các sự kiện trong tương lai, cho phép các tổ chức đưa ra quyết định chủ động, dựa trên dữ liệu. Tóm lại, trí tuệ nhân tạo có thể cải thiện hiệu quả, tiết kiệm chi phí, cải thiện độ chính xác và cung cấp cá nhân hóa, trong số các lợi ích khác."}</w:t>
      </w:r>
    </w:p>
    <w:p w14:paraId="08654992" w14:textId="77777777" w:rsidR="000E37FC" w:rsidRDefault="00D7765A">
      <w:r>
        <w:t>{"question": "Sắp xếp các số sau theo thứ tự tăng dần: 9, 4, 2, 7.", "answer": "Các số theo thứ tự tăng dần là: 2, 4, 7, 9."}</w:t>
      </w:r>
    </w:p>
    <w:p w14:paraId="30C41ED6" w14:textId="77777777" w:rsidR="000E37FC" w:rsidRDefault="00D7765A">
      <w:r>
        <w:t>{"câu hỏi": "Kể tên một ví dụ về dữ liệu phi cấu trúc.", "câu trả lời": "Một ví dụ về dữ liệu phi cấu trúc là các bài đăng trên phương tiện truyền thông xã hội. Chúng thường chứa văn bản, hình ảnh và video không tuân theo một định dạng cụ thể và có thể khác nhau rất nhiều về nội dung và độ dài."}</w:t>
      </w:r>
    </w:p>
    <w:p w14:paraId="6EDFC571" w14:textId="77777777" w:rsidR="000E37FC" w:rsidRDefault="00D7765A">
      <w:r>
        <w:t>{"question": "Tạo một chuỗi ngẫu nhiên gồm 5 chữ thường.", "answer": "Đây là một chuỗi được tạo ngẫu nhiên gồm 5 chữ thường: \"kdjyr\""}</w:t>
      </w:r>
    </w:p>
    <w:p w14:paraId="19A667C1" w14:textId="77777777" w:rsidR="000E37FC" w:rsidRDefault="00D7765A">
      <w:r>
        <w:t xml:space="preserve">{"câu hỏi": "Quy trình kỹ thuật đảo ngược được sử dụng trong công nghệ phần mềm như thế nào?", "Trả lời": "Kỹ thuật đảo ngược là một quá trình được sử dụng trong công nghệ phần mềm để trích xuất và hiểu các hoạt động bên trong của phần mềm hoặc hệ thống. Nó liên quan đến việc phân tích và giải cấu trúc mã, kiến trúc và chức năng của một ứng dụng phần mềm hiện có để trích xuất thiết kế và đặc tả của nó. \ n \ n Quá trình này thường được thực hiện khi mã nguồn hoặc tài liệu của một chương trình cụ thể không có sẵn hoặc khi có nhu cầu hiểu và tái tạo hành vi của một hệ thống cũ. Điều này có thể vì nhiều lý do khác nhau như bảo trì, gỡ lỗi, nâng cao hoặc tái sử dụng phần mềm. \ n \ nMột cách tiếp cận để thiết kế ngược liên quan đến việc tháo rời mã để trích xuất các biểu diễn cấp cao, chẳng hạn như biểu đồ dòng chảy hoặc mã giả. Điều này có thể cung cấp cái nhìn sâu sắc về các thuật toán và logic được sử dụng bởi phần mềm. Một cách tiếp cận khác là phân tích các cấu trúc dữ liệu và sự tương tác giữa các mô-đun và thành phần khác nhau, có thể giúp xây dựng lại kiến trúc phần mềm và giao diện được sử dụng trong hệ thống. \ n \ n Kỹ thuật đảo ngược có thể là một thách thức, vì kỹ sư phải ghép các hoạt động bên trong của phần mềm thông qua quan sát và phân tích, mà không có bất kỳ thông tin hoặc tài liệu rõ ràng nào. Nó cũng làm dấy lên những lo ngại về pháp lý và đạo đức vì quá trình này có thể liên quan đến việc truy cập thông tin độc quyền mà không được phép. Tóm lại, kỹ thuật đảo ngược là một quá trình quan trọng trong công nghệ phần mềm. Nó được sử dụng để hiểu và tái tạo hành vi của một </w:t>
      </w:r>
      <w:r>
        <w:lastRenderedPageBreak/>
        <w:t>phần mềm hoặc hệ thống, có thể có giá trị để sửa chữa, cập nhật hoặc tái sử dụng phần mềm."}</w:t>
      </w:r>
    </w:p>
    <w:p w14:paraId="1FE71994" w14:textId="77777777" w:rsidR="000E37FC" w:rsidRDefault="00D7765A">
      <w:r>
        <w:t>{"question": "Xác định thì quá khứ, hiện tại và tương lai của động từ \u201cwalk\u201d.", "answer": "Thì quá khứ của động từ \"walk\" là \"walked\". Nó cho biết một hành động đã xảy ra, hoàn thành hoặc xảy ra trong quá khứ. Ví dụ: Hôm qua, tôi đi bộ đến cửa hàng.\n\nThì hiện tại của động từ \"walk\" là \"walk\" hoặc \"walks\". Đối với ngôi thứ nhất số ít và số nhiều, và ngôi thứ hai số ít, thì hiện tại là \"walk\". Đối với ngôi thứ ba số ít, thì hiện tại là \"walks\". Thì này chỉ ra một hành động hiện đang xảy ra hoặc luôn luôn đúng. Ví dụ: Tôi đi bộ đến nơi làm việc mỗi ngày. Cô ấy đi bộ đến công viên.\n\nThì tương lai của động từ \"walk\" là \"will walk\". Nó chỉ ra một hành động sẽ xảy ra, xảy ra hoặc được hoàn thành trong tương lai. Ví dụ: Ngày mai, tôi sẽ đi bộ đến phòng tập thể dục."}</w:t>
      </w:r>
    </w:p>
    <w:p w14:paraId="7FCCFAA9" w14:textId="77777777" w:rsidR="000E37FC" w:rsidRDefault="00D7765A">
      <w:r>
        <w:t>{"câu hỏi": "Tạo thuật toán phát hiện đạo văn trong tài liệu.", "câu trả lời": "1. Bắt đầu bằng cách xử lý trước văn bản: Xóa mọi dấu câu, định dạng và dừng từ, sau đó chuyển đổi văn bản thành chữ thường.\n\n2) Chia văn bản thành các từ riêng lẻ hoặc n-gram, trong đó n là số từ trong một chuỗi.\n\n3) Tạo một danh sách các nguồn mà văn bản có thể được lấy từ đó. Điều này có thể bao gồm các nguồn trực tuyến, sách và các tài liệu khác. \ n \ n4) So sánh từng từ hoặc n-gram từ văn bản gốc với các nguồn bằng thuật toán tìm kiếm. Một số thuật toán có thể được sử dụng như thuật toán tìm kiếm chuỗi Rabin-Karp hoặc Boyer-Moore.\n\n5) Tính tỷ lệ phần trăm của các từ phù hợp hoặc n-gram trong văn bản và các nguồn. Tỷ lệ phần trăm cao hơn cho thấy khả năng đạo văn cao hơn.\n\n6) Sử dụng thuật toán học máy như hồi quy logistic hoặc cây quyết định để xác định xem văn bản có khả năng bị đạo văn hay không dựa trên tỷ lệ phần trăm các từ phù hợp hoặc n-gram. \ n \ n7) Nếu thuật toán xác định khả năng đạo văn cao, hãy gắn cờ văn bản và cung cấp báo cáo chi tiết các nguồn mà văn bản khớp nhau. \ n \ n8) Xem lại văn bản được gắn cờ theo cách thủ công để xác định nếu chúng thực sự bị đạo văn hoặc nếu chúng chỉ đơn giản là sử dụng các cụm từ hoặc ngôn ngữ phổ biến. Điều này có thể giúp cải thiện độ chính xác của thuật toán theo thời gian.\n\n9) Tiếp tục cập nhật và cải thiện thuật toán bằng cách kết hợp các nguồn bổ sung, cải thiện thuật toán tìm kiếm và tinh chỉnh mô hình máy học."}</w:t>
      </w:r>
    </w:p>
    <w:p w14:paraId="75B91290" w14:textId="77777777" w:rsidR="000E37FC" w:rsidRDefault="00D7765A">
      <w:r>
        <w:t xml:space="preserve">{"câu hỏi": "Giải thích ưu và nhược điểm của phương pháp Agile.", "câu trả lời": "Phương pháp Agile là một cách tiếp cận phổ biến để quản lý dự án và phát triển phần mềm tập trung vào tính linh hoạt, hợp tác và sự hài lòng của khách hàng. Giống như bất kỳ cách tiếp cận nào, có những ưu và nhược điểm khi sử dụng phương pháp này.\n\nPros:\n\n- Tính linh hoạt: Phương pháp Agile cho phép thực hiện các thay đổi đối với dự án trong suốt quá trình phát triển, có nghĩa là nó có thể thích ứng nhanh chóng với những thay đổi trong yêu cầu hoặc ưu tiên. Phản hồi liên tục: Phương pháp Agile nhấn mạnh sự hợp tác và giao tiếp liên tục giữa các thành viên trong nhóm và khách hàng,  dẫn đến một vòng phản hồi liên tục cho phép thay đổi và cải tiến nhanh chóng cho dự án. \ n \ n - Tập trung vào khách hàng: Phương pháp Agile đặt khách hàng vào trung tâm của quá trình phát triển, dẫn đến sự hiểu biết tốt hơn về nhu cầu của họ và dẫn đến sản phẩm cuối cùng thỏa đáng hơn. \ n \ n - Giao hàng sớm và gia tăng: Phương pháp nhanh nhẹn cho phép phân phối nhỏ hơn,  các phần gia tăng của sản phẩm trên đường đi, dẫn đến việc cung cấp sớm và liên tục các phần mềm có </w:t>
      </w:r>
      <w:r>
        <w:lastRenderedPageBreak/>
        <w:t>giá trị. \ n \ n Nhược điểm: \ n \ n - Thiếu tài liệu: Do tập trung vào tốc độ và tính linh hoạt, phương pháp Agile đôi khi có thể dẫn đến thiếu tài liệu có thể gây ra vấn đề về lâu dài. \ n \ n - Khó dự đoán: Do tính linh hoạt và khả năng thích ứng của phương pháp Agile,  Có thể khó dự đoán chính xác thời gian và ngân sách cho một dự án. \ n \ n - Không phù hợp với tất cả các dự án: Phương pháp Agile hoạt động tốt nhất cho các dự án có mức độ không chắc chắn cao hoặc yêu cầu thay đổi. Đối với các dự án có yêu cầu được xác định rõ ràng và thời gian biểu được thiết lập, các phương pháp khác có thể phù hợp hơn. \ n \ n - Yêu cầu mức độ tham gia của khách hàng cao: Phương pháp Agile đòi hỏi mức độ tham gia cao của khách hàng trong suốt quá trình phát triển. Nếu khách hàng không thể hoặc không sẵn sàng cam kết với mức độ tham gia này, nó có thể cản trở sự thành công của dự án."}</w:t>
      </w:r>
    </w:p>
    <w:p w14:paraId="580A112D" w14:textId="77777777" w:rsidR="000E37FC" w:rsidRDefault="00D7765A">
      <w:r>
        <w:t>{"câu hỏi": "Viết một vài dòng mô tả nhân vật chính của một câu chuyện.", "câu trả lời": "Nhân vật chính của câu chuyện là một phụ nữ trẻ dũng cảm và quyết đoán tên là Sarah. Cô phải đối mặt với nhiều thử thách khi lớn lên, nhưng luôn kiên trì bằng sức mạnh ý chí và tinh thần kiên định của mình. Mặc dù phải đối mặt với nhiều khó khăn, cô luôn duy trì một cái nhìn tích cực và ý thức sâu sắc về lòng trắc ẩn đối với người khác. Sarah rất độc lập, luôn làm theo trái tim và trung thành với niềm tin của mình, ngay cả khi đối mặt với nghịch cảnh."}</w:t>
      </w:r>
    </w:p>
    <w:p w14:paraId="1541D6B9" w14:textId="77777777" w:rsidR="000E37FC" w:rsidRDefault="00D7765A">
      <w:r>
        <w:t>{"question": "Chỉnh sửa văn bản sau bằng cách sửa bất kỳ lỗi ngữ pháp nào - Nhà hàng đã được đề cử cho một số giải thưởng, bao gồm nhà hàng bít tết ngon nhất và trải nghiệm được đánh giá cao nhất.", "câu trả lời": "Nhà hàng đã được đề cử cho một số giải thưởng, bao gồm nhà hàng bít tết ngon nhất và trải nghiệm được đánh giá cao nhất."}</w:t>
      </w:r>
    </w:p>
    <w:p w14:paraId="19D735DA" w14:textId="77777777" w:rsidR="000E37FC" w:rsidRDefault="00D7765A">
      <w:r>
        <w:t>{"câu hỏi": "Tạo cốt truyện bằng các nhân vật sau - John, Jane, Emily", "câu trả lời": "John, Jane và Emily là ba người bạn lớn lên cùng nhau trong một thị trấn nhỏ. Họ không thể tách rời và thích phiêu lưu, khám phá những khu rừng và công viên gần đó. Một ngày hè, họ quyết định bắt tay vào một chuyến đi bộ đường dài dọc theo con đường mòn trên núi dẫn đến đỉnh của đỉnh núi cao nhất. John, người lãnh đạo bẩm sinh của nhóm, dẫn đầu. Emily, người trầm tính nhưng thích phiêu lưu, đi theo ngay phía sau trong khi Jane, tinh thần tự do của bộ ba, đi bộ trong khi ngắm nhìn vẻ đẹp của phong cảnh. \n \ n Chuyến đi bộ dài và mệt mỏi đối với ba người bạn, nhưng cuối cùng họ đã lên đến đỉnh. Họ nhìn ra khung cảnh ngoạn mục của thung lũng bên dưới và mặt trời lặn phía sau những ngọn núi. Emily lấy ra cuốn sổ phác thảo của mình và bắt đầu vẽ khung cảnh tuyệt đẹp. Jane trải một tấm chăn dã ngoại và lấy ra những món ăn nhẹ mà họ đã đóng gói cho chuyến đi. Khi họ ngồi xuống để thưởng thức bữa ăn của mình, John đột nhiên nảy ra một ý tưởng. "Tại sao chúng ta không cắm trại ở đây qua đêm?", ông đề nghị. Emily và Jane đồng ý, và họ nhanh chóng dựng lều và thu thập củi để đốt lửa trại. Khi họ ngồi quanh đống lửa, nướng kẹo dẻo và kể chuyện, họ nhìn lên các vì sao và lập một hiệp ước để luôn là bạn bè và cùng nhau thực hiện nhiều cuộc phiêu lưu hơn nữa. Sáng hôm sau, họ thu dọn đồ đạc,  Họ quay trở lại núi, và trở về thị trấn nhỏ của họ, chứa đầy những kỷ niệm ấp ủ về cuộc hành trình của họ. Đối với John, Jane và Emily, tình bạn của họ và những kỷ niệm họ chia sẻ với nhau sẽ luôn là một trong những kho báu lớn nhất của họ."}</w:t>
      </w:r>
    </w:p>
    <w:p w14:paraId="703999F9" w14:textId="77777777" w:rsidR="000E37FC" w:rsidRDefault="00D7765A">
      <w:r>
        <w:lastRenderedPageBreak/>
        <w:t>{"câu hỏi": "Tạo một tình huống giả định liên quan đến các mục sau - Một khối phô mai, một quả trứng, một củ hành tây", "câu trả lời": "Hãy tưởng tượng một kịch bản mà một người đang nấu ăn trong nhà bếp của họ, kết hợp các nguyên liệu cho món trứng tráng. Họ lấy ra một khối phô mai từ tủ lạnh, lấy một vắt để cắt nhỏ một nắm phô mai để rắc lên món trứng tráng. Sau đó, họ mở một quả trứng, đánh nó với một chút sữa, muối và hạt tiêu. \n\nSau khi đun nóng chảo chống dính với một giọt dầu ô liu, họ xào \u00e9 một củ hành tây thái hạt lựu, nấu cho đến khi nó chuyển sang mờ. Họ đổ hỗn hợp trứng vào, để nó nấu chín và đông đặc trước khi thêm phô mai cắt nhỏ. Phô mai từ từ tan chảy trên món trứng tráng cho một bữa sáng ngon miệng. Sau đó, khi bạn bè của họ đến ăn nửa buổi, họ tự hào phục vụ món trứng tráng phô mai, trứng và hành tây của họ với một ít nước cam mới vắt ở bên cạnh. Tất cả họ đều tận hưởng sự cân bằng hoàn hảo giữa hương vị và cuộc trò chuyện tuyệt vời, vui vẻ chia sẻ bữa ăn cùng nhau."}</w:t>
      </w:r>
    </w:p>
    <w:p w14:paraId="6CD4E4FC" w14:textId="77777777" w:rsidR="000E37FC" w:rsidRDefault="00D7765A">
      <w:r>
        <w:t>{"câu hỏi": "Chỉ định tỷ lệ phần trăm cho tuyên bố này - Hầu hết mọi người thích sô cô la hơn vani", "câu trả lời": "Tôi không thể gán chính xác tỷ lệ phần trăm cho tuyên bố \"Hầu hết mọi người thích sô cô la hơn vani" mà không tiến hành khảo sát thích hợp hoặc tìm một nguồn đáng tin cậy với dữ liệu liên quan."}</w:t>
      </w:r>
    </w:p>
    <w:p w14:paraId="3E617761" w14:textId="77777777" w:rsidR="000E37FC" w:rsidRDefault="00D7765A">
      <w:r>
        <w:t>{"câu hỏi": "Liệt kê ba kỹ năng mà một nhà phát triển nên có.", "câu trả lời": "1. Giải quyết vấn đề: Một nhà phát triển nên có kỹ năng phân tích và tư duy logic mạnh mẽ để có thể giải quyết các vấn đề phức tạp, khắc phục lỗi và tìm giải pháp cho các thách thức kỹ thuật. \ n \ n2. Thành thạo ít nhất một ngôn ngữ lập trình: Để trở thành một nhà phát triển hiệu quả, điều cần thiết là phải có hiểu biết sâu sắc về ít nhất một ngôn ngữ lập trình và cú pháp, thư viện, khung và công cụ của nó. \ n \ n3. Giao tiếp và cộng tác tốt: Một nhà phát triển nên có kỹ năng giao tiếp mạnh mẽ để có thể cộng tác hiệu quả với các thành viên trong nhóm, giải thích các khái niệm kỹ thuật cho các bên liên quan phi kỹ thuật và làm việc tốt trong môi trường nhóm."}</w:t>
      </w:r>
    </w:p>
    <w:p w14:paraId="3C2DAA5E" w14:textId="77777777" w:rsidR="000E37FC" w:rsidRDefault="00D7765A">
      <w:r>
        <w:t>{"câu hỏi": "Soạn một khẩu hiệu hấp dẫn cho một công ty thiết kế các nguồn năng lượng bền vững.", "Trả lời": "Trao quyền cho cuộc sống của bạn, duy trì thế giới của chúng ta!\""}</w:t>
      </w:r>
    </w:p>
    <w:p w14:paraId="3EEDA1BA" w14:textId="77777777" w:rsidR="000E37FC" w:rsidRDefault="00D7765A">
      <w:r>
        <w:t>{"question": "Kể tên một nhược điểm của việc sử dụng mã nguồn mở.", "trả lời": "Một nhược điểm của việc sử dụng mã nguồn mở là nó có thể có các lỗ hổng bảo mật tiềm ẩn. Vì mã có sẵn công khai, bất kỳ ai có đủ kiến thức đều có thể xác định và cố gắng khai thác bất kỳ điểm yếu nào để truy cập trái phép vào thông tin nhạy cảm. Điều quan trọng là người dùng mã nguồn mở phải luôn cập nhật các bản vá và nâng cấp để giảm thiểu những rủi ro này."}</w:t>
      </w:r>
    </w:p>
    <w:p w14:paraId="3D6244A5" w14:textId="77777777" w:rsidR="000E37FC" w:rsidRDefault="00D7765A">
      <w:r>
        <w:t>{"câu hỏi": "Xác định hồ lớn nhất châu Á.", "câu trả lời": "Biển Caspi là hồ lớn nhất ở châu Á, đồng thời là vùng nước nội địa lớn nhất thế giới. Nó có diện tích bề mặt là 371.000 dặm vuông (963.000 km vuông) và độ sâu trung bình là 692 feet (211 mét), với độ sâu tối đa là 3.363 feet (1.025 mét). Hồ nước mặn này nằm giữa châu Âu và châu Á và giáp với năm quốc gia: Nga, Azerbaijan, Iran, Kazakhstan và Turkmenistan.</w:t>
      </w:r>
    </w:p>
    <w:p w14:paraId="7DF0533E" w14:textId="77777777" w:rsidR="000E37FC" w:rsidRDefault="00D7765A">
      <w:r>
        <w:t>{"question": "Phân loại nội dung sau đây là thiết bị đầu vào hoặc đầu ra. - Chuột", "trả lời": "Chuột là thiết bị đầu vào."}</w:t>
      </w:r>
    </w:p>
    <w:p w14:paraId="07B6618C" w14:textId="77777777" w:rsidR="000E37FC" w:rsidRDefault="00D7765A">
      <w:r>
        <w:lastRenderedPageBreak/>
        <w:t>{"câu hỏi": "Phát triển một chiến lược để tiếp thị một doanh nghiệp khởi nghiệp. - Kinh doanh khởi nghiệp: Cửa hàng trang sức trực tuyến", "trả lời": "Một cửa hàng trang sức trực tuyến khởi nghiệp có thể được tiếp thị bằng cách sử dụng chiến lược sau:\n\n1. Xác định đối tượng mục tiêu: Bước đầu tiên là xác định nhân khẩu học của đối tượng mục tiêu, chẳng hạn như độ tuổi, giới tính, nghề nghiệp và mức thu nhập. \ n \ n2. Xây dựng thương hiệu: Phát triển một logo và trang web hấp dẫn trực quan phản ánh đề xuất bán hàng độc đáo của doanh nghiệp. Đảm bảo trang web thân thiện với người dùng và dễ điều hướng với hình ảnh chất lượng cao của đồ trang sức. \ n \ n3. Sử dụng phương tiện truyền thông xã hội: Tạo hồ sơ truyền thông xã hội trên các nền tảng phổ biến trong số các đối tượng mục tiêu, chẳng hạn như Facebook, Instagram và Pinterest. Chia sẻ thông tin cập nhật thường xuyên giới thiệu các sản phẩm mới, chương trình khuyến mãi và hậu trường. Sử dụng hashtag để tăng khả năng hiển thị và tiếp cận với những người có ảnh hưởng để hợp tác. \ n \ n4. Tối ưu hóa công cụ tìm kiếm: Cải thiện thứ hạng công cụ tìm kiếm của trang web bằng cách tối ưu hóa từ khóa, thẻ meta và liên kết ngược. \ n \ n5. Quảng cáo trả phí: Chạy quảng cáo được nhắm mục tiêu trên các nền tảng truyền thông xã hội và sử dụng Google AdWords để tiếp cận khách hàng tiềm năng. \ n \ n6. Tiếp thị nội dung: Tạo blog hoặc kênh YouTube để chia sẻ nội dung thú vị và nhiều thông tin liên quan đến đồ trang sức, chẳng hạn như mẹo tạo kiểu, chăm sóc trang sức và các xu hướng mới nhất. \ n \ n7. Tiếp thị qua email: Xây dựng danh sách email bằng cách giảm giá hoặc miễn phí để đổi lấy việc đăng ký. Gửi bản tin thường xuyên và email quảng cáo để giữ cho doanh nghiệp luôn được chú ý. \ n \ n8. Tham gia vào các sự kiện: Tham gia vào các thị trường địa phương, triển lãm thương mại và các sự kiện bật lên để giới thiệu sản phẩm và nâng cao nhận thức về thương hiệu. \ n \ n9. Dịch vụ khách hàng: Cung cấp dịch vụ khách hàng đặc biệt bằng cách trả lời kịp thời các câu hỏi và giải quyết mọi thắc mắc. Khuyến khích khách hàng để lại đánh giá và chia sẻ kinh nghiệm của họ trên phương tiện truyền thông xã hội. \ n \ n10. Chương trình giới thiệu: Khởi động một chương trình giới thiệu thưởng cho khách hàng vì đã mang lại doanh nghiệp mới. Bằng cách thực hiện chiến lược tiếp thị đa hướng, cửa hàng trang sức trực tuyến có thể thu hút và giữ chân khách hàng trong khi phát triển thương hiệu của mình."}</w:t>
      </w:r>
    </w:p>
    <w:p w14:paraId="7AC8DA40" w14:textId="77777777" w:rsidR="000E37FC" w:rsidRDefault="00D7765A">
      <w:r>
        <w:t>{"câu hỏi": "Kể tên hai khuyết tật mà công nghệ hỗ trợ có thể được sử dụng.", "câu trả lời": "Công nghệ hỗ trợ có thể được sử dụng cho nhiều loại khuyết tật, bao gồm nhưng không giới hạn ở: \n\n1. Suy giảm thị lực: Điều này bao gồm mù, thị lực kém hoặc mù màu. Các công nghệ hỗ trợ như trình đọc màn hình, màn hình chữ nổi Braille có thể làm mới, phần mềm phóng đại và ứng dụng nhận dạng màu sắc có thể giúp những người khiếm thị truy cập và tương tác với nội dung kỹ thuật số. Khuyết tật về thể chất: Các công nghệ hỗ trợ như phần mềm nhận dạng giọng nói, hệ thống theo dõi mắt và công tắc thích ứng có thể giúp những người bị suy giảm thể chất, khả năng di chuyển hạn chế hoặc khó khăn về vận động tinh tương tác với máy tính, điều hướng web và điều khiển các thiết bị gia dụng."}</w:t>
      </w:r>
    </w:p>
    <w:p w14:paraId="0669B167" w14:textId="77777777" w:rsidR="000E37FC" w:rsidRDefault="00D7765A">
      <w:r>
        <w:t xml:space="preserve">{"câu hỏi": "Tạo một tuyên bố mở đầu cho một quảng cáo chiêu hàng.", "câu trả lời": "\"Chào mừng và cảm ơn bạn đã xem xét sản phẩm của chúng tôi. Chúng tôi rất vui mừng được giới thiệu với bạn cải tiến mới nhất của chúng tôi có tiềm năng cách mạng hóa cách bạn làm việc và cải thiện cuộc sống hàng ngày của bạn. Cho phép tôi hướng dẫn bạn qua các tính năng và </w:t>
      </w:r>
      <w:r>
        <w:lastRenderedPageBreak/>
        <w:t>lợi ích độc đáo của nó, và chứng minh lý do tại sao đó là một khoản đầu tư đáng để thực hiện.\"}</w:t>
      </w:r>
    </w:p>
    <w:p w14:paraId="1FC7827A" w14:textId="77777777" w:rsidR="000E37FC" w:rsidRDefault="00D7765A">
      <w:r>
        <w:t>{"câu hỏi": "Tìm gốc của phương trình x2 \u2013 3x = 0.", "câu trả lời": "Phương trình x2 \u2013 3x = 0 có thể được giải bằng bao thanh toán. Phương pháp này liên quan đến việc viết biểu thức dưới dạng tích của hai nhị thức.\n\nx2 \u2013 3x = 0\nx (x \u2013 3) = 0\n\nĐể tìm các giá trị của x, chúng ta đặt mỗi thừa số bằng không:\n\nx = 0 hoặc x \u2013 3 = 0 \n\nGiải cho x, chúng ta thấy:\n\nx = 0 hoặc x = 3\n\nDo đó,  Các gốc của phương trình x2 \u2013 3x = 0 là 0 và 3."}</w:t>
      </w:r>
    </w:p>
    <w:p w14:paraId="43E555CA" w14:textId="77777777" w:rsidR="000E37FC" w:rsidRDefault="00D7765A">
      <w:r>
        <w:t>{"câu hỏi": "Làm thế nào con số này có thể được sử dụng trong một bài tiểu luận về biến đổi khí hậu? - [Hình của một thành phố]", "câu trả lời": "Hình của một thành phố có thể được sử dụng để minh họa tác động của đô thị hóa đối với biến đổi khí hậu. Ví dụ, một bài luận có thể thảo luận về cách các thành phố góp phần làm tăng phát thải khí nhà kính thông qua giao thông vận tải, tiêu thụ năng lượng và các hoạt động công nghiệp. Con số này cũng có thể được sử dụng để cho thấy những tác động tiềm tàng của biến đổi khí hậu đối với các khu vực đô thị, chẳng hạn như sóng nhiệt gia tăng, lũ lụt và ô nhiễm không khí. Ngoài ra, con số này có thể phục vụ như một đại diện trực quan về những nỗ lực đang được thực hiện bởi các thành phố để giảm thiểu biến đổi khí hậu, chẳng hạn như bằng cách tăng không gian xanh và thực hiện các thực hành bền vững.</w:t>
      </w:r>
    </w:p>
    <w:p w14:paraId="50190D8F" w14:textId="77777777" w:rsidR="000E37FC" w:rsidRDefault="00D7765A">
      <w:r>
        <w:t>{"câu hỏi": "Xác định chủ ngữ và hành động của câu. - sủa to.", "trả lời": "Chủ đề của câu là \"\" và hành động là \"sủa to\"."}</w:t>
      </w:r>
    </w:p>
    <w:p w14:paraId="6C2A055B" w14:textId="77777777" w:rsidR="000E37FC" w:rsidRDefault="00D7765A">
      <w:r>
        <w:t>{"câu hỏi": "Viết lại câu bằng cách thay thế một danh từ sở hữu bằng một đại từ sở hữu thích hợp - Xe của cha tôi rất nhanh.", "trả lời": "Xe của ông ấy rất nhanh."}</w:t>
      </w:r>
    </w:p>
    <w:p w14:paraId="231C6F2B" w14:textId="77777777" w:rsidR="000E37FC" w:rsidRDefault="00D7765A">
      <w:r>
        <w:t>{"câu hỏi": "Xác định phong cách nói trong câu đã cho - Cô ấy đã đi đến cửa hàng.", "câu trả lời": "Phong cách nói trong câu \"Cô ấy đã đi đến cửa hàng.\" rất đơn giản và khai báo."}</w:t>
      </w:r>
    </w:p>
    <w:p w14:paraId="14E188E2" w14:textId="77777777" w:rsidR="000E37FC" w:rsidRDefault="00D7765A">
      <w:r>
        <w:t>{"câu hỏi": "Thay thế trạng từ bằng từ đồng nghĩa - Mặt trời tỏa sáng rực rỡ.", "trả lời": "Mặt trời tỏa sáng sống động."}</w:t>
      </w:r>
    </w:p>
    <w:p w14:paraId="2B4D0BC9" w14:textId="77777777" w:rsidR="000E37FC" w:rsidRDefault="00D7765A">
      <w:r>
        <w:t>{"câu hỏi": "Hoàn thành lời bài hát - Bạn không thể vội vã yêu, không, bạn chỉ cần chờ đợi", "trả lời": "Cô ấy nói tình yêu không đến dễ dàng, đó là một trò chơi cho và nhận\nBạn không thể vội vã yêu, không, bạn chỉ cần chờ đợi\nBạn phải tin tưởng, cho nó thời gian\nBất kể mất bao lâu."}</w:t>
      </w:r>
    </w:p>
    <w:p w14:paraId="45C9F503" w14:textId="77777777" w:rsidR="000E37FC" w:rsidRDefault="00D7765A">
      <w:r>
        <w:t>{"câu hỏi": "Viết lại câu bằng cách thay đổi động từ thành thì quá khứ của nó - Anh ấy đi xe buýt đi làm hàng ngày.", "trả lời": "Anh ấy bắt xe buýt đi làm hàng ngày."}</w:t>
      </w:r>
    </w:p>
    <w:p w14:paraId="6FC94981" w14:textId="77777777" w:rsidR="000E37FC" w:rsidRDefault="00D7765A">
      <w:r>
        <w:t>{"câu hỏi": "Dự đoán từ sẽ điền vào chỗ trống - Cách tốt nhất để xem một thành phố là bằng ___", "câu trả lời": "Cách tốt nhất để xem một thành phố là khám phá."}</w:t>
      </w:r>
    </w:p>
    <w:p w14:paraId="1815DCC4" w14:textId="77777777" w:rsidR="000E37FC" w:rsidRDefault="00D7765A">
      <w:r>
        <w:t>{"câu hỏi": "Thay đổi câu đã cho từ ngôi thứ ba sang ngôi thứ nhất - Cô ấy đọc sách.", "câu trả lời": "Tôi đọc sách."}</w:t>
      </w:r>
    </w:p>
    <w:p w14:paraId="19C30B45" w14:textId="77777777" w:rsidR="000E37FC" w:rsidRDefault="00D7765A">
      <w:r>
        <w:lastRenderedPageBreak/>
        <w:t>{"question": "Với hai câu dưới đây, hãy xác định loại mệnh đề câu thứ 2 là gì. - Alice thích xem phim. Cô ấy thích hài kịch hơn.", "trả lời": "Câu thứ hai, "Cô ấy thích hài kịch", là một mệnh đề độc lập. Nó có thể tự đứng như một câu hoàn chỉnh và không phụ thuộc vào câu đầu tiên để có ý nghĩa."}</w:t>
      </w:r>
    </w:p>
    <w:p w14:paraId="6A941527" w14:textId="77777777" w:rsidR="000E37FC" w:rsidRDefault="00D7765A">
      <w:r>
        <w:t>{"câu hỏi": "Soạn một email thuyết phục để thuyết phục người đọc của bạn quyên góp 500 đô la cho hoạt động gây quỹ từ thiện của bạn.", "câu trả lời": "Kính gửi [Tên],\n\nTôi hy vọng email này tìm thấy bạn có sức khỏe và tinh thần tốt. Tôi đang liên hệ với bạn thay mặt cho [Tên từ thiện], một tổ chức dành riêng cho [sự nghiệp của tổ chức từ thiện]. Chúng tôi hiện đang tiến hành gây quỹ để gây quỹ cho [dự án hoặc mục tiêu cụ thể] và đang tìm kiếm các nhà tài trợ hào phóng để giúp chúng tôi đạt được mục tiêu của mình. Những nỗ lực của chúng tôi nhằm mục đích tạo ra sự khác biệt hữu hình trong cuộc sống của [những người thụ hưởng từ thiện]. Mỗi khoản đóng góp đều giúp chúng tôi tiến gần hơn đến mục tiêu [nêu rõ mục tiêu]. Vì điều này, tôi muốn yêu cầu bạn xem xét quyên góp 500 đô la cho hoạt động gây quỹ của chúng tôi. Khoản đóng góp 500 đô la của bạn sẽ cho phép chúng tôi [kết quả / tác động cụ thể mà khoản đóng góp sẽ đạt được]. Sự đóng góp của bạn sẽ tạo ra tác động ngay lập tức và mạnh mẽ đến những người mà chúng tôi đang cố gắng giúp đỡ. Tôi hiểu rằng có nhiều lý do xứng đáng để tìm kiếm sự hỗ trợ của bạn, nhưng tôi đảm bảo với bạn rằng sự đóng góp của bạn cho tổ chức của chúng tôi sẽ được sử dụng hiệu quả nhất. Chúng tôi cam kết minh bạch và sẽ rất sẵn lòng cung cấp cho bạn bất kỳ thông tin hoặc cập nhật nào về tiến độ dự án của chúng tôi. \ n \ n Cảm ơn bạn đã dành thời gian đọc email này và xem xét yêu cầu của chúng tôi. Cùng nhau, chúng ta có thể tạo ra tác động tích cực và lâu dài đến cuộc sống của [những người thụ hưởng tổ chức từ thiện].\n\nSincerely,\n[Your Name]\n[Your Position]\n[Charity name]"}</w:t>
      </w:r>
    </w:p>
    <w:p w14:paraId="4DFC771F" w14:textId="77777777" w:rsidR="000E37FC" w:rsidRDefault="00D7765A">
      <w:r>
        <w:t>{"câu hỏi": "Soạn một luận điểm cho một bài luận về cách hệ thống giáo dục hiện tại có thể được cải thiện.", "câu trả lời": "Mặc dù hệ thống giáo dục hiện tại đã có những bước tiến đáng kể trong việc cung cấp giáo dục cho tất cả mọi người, nhưng vẫn còn nhiều việc có thể làm để nâng cao chất lượng và hiệu quả giảng dạy; Những cải tiến này bao gồm kết hợp các phương pháp giảng dạy mới, nắm bắt công nghệ, cung cấp cho giáo viên các nguồn lực tốt hơn và tập trung vào phát triển tư duy phê phán và kỹ năng giải quyết vấn đề."}</w:t>
      </w:r>
    </w:p>
    <w:p w14:paraId="6972C710" w14:textId="77777777" w:rsidR="000E37FC" w:rsidRDefault="00D7765A">
      <w:r>
        <w:t>{"question": "Trang web sẽ hiển thị thông báo sau, \"Trang này đang được xây dựng. Vui lòng kiểm tra lại sớm.\" Xây dựng mã HTML để hiển thị thông báo.", "trả lời": "Đây là một mã HTML đơn giản hiển thị thông báo \"Trang này đang được xây dựng. Vui lòng kiểm tra lại sớm.\" trên một trang web:\n\n''html\n&lt;! DOCTYPE html&gt;\n&lt;html&gt;\n&lt;head&gt;\n &lt;title&gt;Under Construction&lt;/title&gt;\n&lt;/head&gt;\n&lt;body&gt;\n &lt;h1&gt;Trang này đang được xây dựng. Vui lòng kiểm tra lại sớm.&lt;/h1&gt;\n&lt;/body&gt;\n&lt;/html&gt;\n'''"}</w:t>
      </w:r>
    </w:p>
    <w:p w14:paraId="734B92BE" w14:textId="1062E81E" w:rsidR="000E37FC" w:rsidRDefault="00D7765A">
      <w:r>
        <w:t>{"question": "Chuyển đổi câu sau thành câu hỏi. \u201cCác nhà sản xuất ô tô sản xuất hàng triệu ô tô mỗi năm\u201d", "trả lời": "Các nhà sản xuất ô tô có sản xuất hàng triệu ô tô mỗi năm không?"}</w:t>
      </w:r>
    </w:p>
    <w:sectPr w:rsidR="000E37F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47476609">
    <w:abstractNumId w:val="8"/>
  </w:num>
  <w:num w:numId="2" w16cid:durableId="1061905450">
    <w:abstractNumId w:val="6"/>
  </w:num>
  <w:num w:numId="3" w16cid:durableId="1665014827">
    <w:abstractNumId w:val="5"/>
  </w:num>
  <w:num w:numId="4" w16cid:durableId="786200514">
    <w:abstractNumId w:val="4"/>
  </w:num>
  <w:num w:numId="5" w16cid:durableId="1167787687">
    <w:abstractNumId w:val="7"/>
  </w:num>
  <w:num w:numId="6" w16cid:durableId="1290938083">
    <w:abstractNumId w:val="3"/>
  </w:num>
  <w:num w:numId="7" w16cid:durableId="1078744747">
    <w:abstractNumId w:val="2"/>
  </w:num>
  <w:num w:numId="8" w16cid:durableId="260377566">
    <w:abstractNumId w:val="1"/>
  </w:num>
  <w:num w:numId="9" w16cid:durableId="1080643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E37FC"/>
    <w:rsid w:val="0015074B"/>
    <w:rsid w:val="0029639D"/>
    <w:rsid w:val="00326F90"/>
    <w:rsid w:val="00AA1D8D"/>
    <w:rsid w:val="00B47730"/>
    <w:rsid w:val="00CB0664"/>
    <w:rsid w:val="00D3364B"/>
    <w:rsid w:val="00D7765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CF6156"/>
  <w14:defaultImageDpi w14:val="300"/>
  <w15:docId w15:val="{DFCCB3F6-8B75-DA4A-80AA-72C3883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D336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89</Pages>
  <Words>45870</Words>
  <Characters>261461</Characters>
  <Application>Microsoft Office Word</Application>
  <DocSecurity>0</DocSecurity>
  <Lines>2178</Lines>
  <Paragraphs>613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306718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2023-07-21T08:05:00Z</dcterms:modified>
  <cp:category/>
</cp:coreProperties>
</file>