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1CE19" w14:textId="2CAB0F3B" w:rsidR="00121AD5" w:rsidRDefault="00D82C02">
      <w:r>
        <w:t>{"</w:t>
      </w:r>
      <w:proofErr w:type="spellStart"/>
      <w:r>
        <w:t>câu</w:t>
      </w:r>
      <w:proofErr w:type="spellEnd"/>
      <w:r>
        <w:t xml:space="preserve"> </w:t>
      </w:r>
      <w:proofErr w:type="spellStart"/>
      <w:r>
        <w:t>hỏi</w:t>
      </w:r>
      <w:proofErr w:type="spellEnd"/>
      <w:r>
        <w:t>": "</w:t>
      </w:r>
      <w:proofErr w:type="spellStart"/>
      <w:r>
        <w:t>Tạo</w:t>
      </w:r>
      <w:proofErr w:type="spellEnd"/>
      <w:r>
        <w:t xml:space="preserve"> </w:t>
      </w:r>
      <w:proofErr w:type="spellStart"/>
      <w:r>
        <w:t>một</w:t>
      </w:r>
      <w:proofErr w:type="spellEnd"/>
      <w:r>
        <w:t xml:space="preserve"> minh họa ngắn về cách làm bánh mì chuối.", "câu trả lời": "Để làm bánh mì chuối, hãy bắt đầu bằng cách làm nóng lò nướng của bạn đến 350\u00b0F (175\u00b0C). Sau đó, trong một bát lớn, nghiền 2-3 quả chuối chín cho đến khi chúng được nghiền đều. Tiếp theo, trộn vào 1/3 cốc bơ tan chảy, 1 muỗng cà phê baking soda, một nhúm muối, 3/4 chén đường, 1 quả trứng đánh lớn, 1 muỗng cà phê chiết xuất vani và 1 và 1/2 chén bột mì đa dụng cho đến khi các thành phần được kết hợp tốt. \ n \ n Đổ bột vào chảo bánh mì 9x5 inch đã bôi mỡ và nướng trong khoảng 60 phút hoặc cho đến khi tăm cắm vào giữa bánh mì sạch sẽ. n\nKhi bánh mì chuối nướng xong, để nguội trong chảo vài phút trước khi lấy ra và đặt lên giá dây để nguội hoàn toàn. Một khi nó đã nguội, cắt lát và phục vụ. Thưởng thức!"}</w:t>
      </w:r>
    </w:p>
    <w:p w14:paraId="525C8CAB" w14:textId="77777777" w:rsidR="00121AD5" w:rsidRDefault="00D82C02">
      <w:r>
        <w:t>{"câu hỏi": "Soạn một câu bắt đầu bằng từ \"bị mê hoặc\".", "câu trả lời": "Bị cuốn hút bởi sự phức tạp của cảm xúc con người, tôi không ngừng cố gắng tìm hiểu thêm để hỗ trợ và hiểu người dùng của mình tốt hơn."}</w:t>
      </w:r>
    </w:p>
    <w:p w14:paraId="438D5210" w14:textId="77777777" w:rsidR="00121AD5" w:rsidRDefault="00D82C02">
      <w:r>
        <w:t>{"câu hỏi": "Phân loại cách nói sau là 1) sử dụng điện thoại; 2) đặt hàng và thanh toán - Tôi bị mất điện thoại và cần chuyển thông tin tài khoản", "trả lời": "1) Sử dụng điện thoại."}</w:t>
      </w:r>
    </w:p>
    <w:p w14:paraId="1F9216C4" w14:textId="77777777" w:rsidR="00121AD5" w:rsidRDefault="00D82C02">
      <w:r>
        <w:t>{"câu hỏi": "Tạo ra một ý tưởng sáng tạo cho một trang web dạy mọi người cách bắt đầu kinh doanh.", "câu trả lời": "Một ý tưởng sáng tạo cho một trang web dạy mọi người cách bắt đầu kinh doanh có thể được gọi là \"LaunchpadHQ\". LaunchpadHQ có thể là một nền tảng tương tác hướng dẫn các doanh nhân tham vọng thông qua quá trình ra mắt doanh nghiệp của riêng họ từ đầu đến cuối. Trang web có thể sử dụng nội dung đa phương tiện như video hướng dẫn, podcast, infographics và các câu đố tương tác để chia nhỏ các khái niệm phức tạp thành các phần dễ tiêu hóa. Người dùng có thể tạo một hồ sơ và được thực hiện thông qua một hành trình được cá nhân hóa, bắt đầu bằng việc xác định niềm đam mê, điểm mạnh và bộ kỹ năng của họ, sau đó chuyển sang nghiên cứu thị trường, xây dựng kế hoạch kinh doanh, tài trợ và cân nhắc pháp lý. \ n \ n Trang web cũng có thể có các mô-đun về xây dựng thương hiệu, phát triển sản phẩm, chiến lược tiếp thị và mở rộng quy mô. Các thành viên có thể tiếp cận sự cố vấn từ các chủ doanh nghiệp có kinh nghiệm trong ngành của họ, cũng như kết nối với nhau để hình thành quan hệ đối tác hoặc tìm kiếm lời khuyên thông qua cộng đồng LaunchpadHQ. Ngoài ra, trang web có thể cung cấp một loạt các tài nguyên như mẫu kế hoạch kinh doanh, công cụ kế toán và liên kết đến các cơ hội tài trợ."}</w:t>
      </w:r>
    </w:p>
    <w:p w14:paraId="428026B5" w14:textId="77777777" w:rsidR="00121AD5" w:rsidRDefault="00D82C02">
      <w:r>
        <w:t xml:space="preserve">{"câu hỏi": "Thiết kế một chương trình phần mềm tự động hoàn thành mục nhập dữ liệu trên biểu mẫu.", "trả lời": "Đây là đề cương đề xuất của chương trình phần mềm hoàn thành nhiệm vụ tự động hoàn thành mục nhập dữ liệu trên biểu mẫu:\n\n1. **Thu thập dữ liệu**: Bước đầu tiên trong việc xây dựng chương trình phần mềm sẽ là thu thập dữ liệu về hành vi của người dùng trong khi điền vào biểu mẫu. Điều này có thể đạt được bằng cách theo dõi đầu vào của người dùng, các mục nhập trước đó và các mẫu phổ biến trong việc hoàn thành dữ liệu cho từng trường trong biểu mẫu. Dữ liệu thu thập được lưu trữ trong cơ sở dữ liệu và được sử dụng để đào tạo thuật toán tự động hoàn thành. \ n \ n2. **Tích hợp Machine Learning **: Một mô hình học máy sẽ được đào tạo trên dữ liệu thu thập được để dự đoán đầu vào của người dùng, cho phép phần mềm đưa ra đề xuất hoặc hoàn thành các trường tự động. Mô hình sẽ cần được cập nhật liên tục dựa trên dữ liệu mới để cải thiện độ chính xác </w:t>
      </w:r>
      <w:r>
        <w:lastRenderedPageBreak/>
        <w:t>của các dự đoán. \ n \ n3. **Thiết kế giao diện người dùng**: Giao diện thân thiện với người dùng phải được thiết kế để cho phép người dùng tương tác với tính năng tự động hoàn thành. Phần mềm có thể hiển thị các đề xuất như các loại người dùng, giúp bạn dễ dàng chọn tùy chọn mong muốn. Ngoài ra, một tùy chọn sẽ được cung cấp để cung cấp cho người dùng khả năng tắt tính năng tự động hoàn thành nếu muốn. \ n \ n4. ** Thực hiện phát hiện và sửa lỗi **: Để cải thiện độ chính xác của phần mềm, một tính năng phát hiện lỗi sẽ được triển khai để xác định các mục nhập không chính xác hoặc không hợp lệ. Khi phát hiện lỗi, người dùng được nhắc sửa lỗi trước khi chuyển sang trường tiếp theo.\n\n5. ** Kiểm tra và lặp lại **: Khi chương trình phần mềm đã được phát triển, nó phải trải qua quá trình kiểm tra kỹ lưỡng để xác định và sửa bất kỳ lỗi hoặc vấn đề hiệu suất nào. Phản hồi từ người dùng cũng sẽ được thu thập để cải thiện hơn nữa chức năng và hiệu suất của phần mềm.\n\nNhìn chung, chương trình phần mềm sẽ sử dụng kết hợp máy học và dữ liệu người dùng để tạo ra một công cụ hiệu quả và thân thiện với người dùng để tự động hoàn thành nhập dữ liệu trên biểu mẫu."}</w:t>
      </w:r>
    </w:p>
    <w:p w14:paraId="4959CEDC" w14:textId="77777777" w:rsidR="00121AD5" w:rsidRDefault="00D82C02">
      <w:r>
        <w:t>{"câu hỏi": "Cung cấp mô tả chi tiết về hệ thống lưu trữ dữ liệu dựa trên đám mây.", "câu trả lời": "Hệ thống lưu trữ dữ liệu dựa trên đám mây là một nền tảng hoặc dịch vụ cho phép người dùng lưu trữ, sắp xếp, quản lý và truy xuất dữ liệu kỹ thuật số của họ trên các máy chủ từ xa thường được đặt ở nhiều địa điểm, chỉ do nhà cung cấp dịch vụ quản lý. Giải pháp lưu trữ dữ liệu này cho phép người dùng tải lên dữ liệu của họ và sau đó truy cập và truy xuất dữ liệu từ bất kỳ vị trí nào có kết nối internet. \n\nTrong hệ thống lưu trữ dựa trên đám mây, dữ liệu được truyền qua internet hoặc thông qua kết nối mạng chuyên dụng sử dụng mã hóa cấp cao đến máy chủ của nhà cung cấp dịch vụ lưu trữ. Một số bản sao của dữ liệu sau đó được lưu trữ trên các máy chủ khác nhau như một biện pháp sao lưu để ngăn ngừa mất dữ liệu do lỗi phần cứng hoặc thiên tai. Dữ liệu được bảo vệ thêm bằng nhiều lớp biện pháp bảo mật, chẳng hạn như tường lửa, xác thực người dùng và kiểm soát truy cập. \ n \ n Người dùng có thể truy cập hệ thống lưu trữ đám mây thông qua trình duyệt web hoặc thông qua một ứng dụng chuyên dụng do dịch vụ lưu trữ cung cấp và có thể chọn lưu trữ dữ liệu của họ trên đám mây công cộng, đám mây riêng hoặc đám mây lai,  tùy thuộc vào yêu cầu lưu trữ và độ nhạy cảm của dữ liệu của họ.\n\nLưu trữ đám mây công cộng là cơ sở hạ tầng nhiều người thuê, trong đó nhiều máy khách chia sẻ cùng một cơ sở hạ tầng lưu trữ, trong khi lưu trữ đám mây riêng là cơ sở hạ tầng một người thuê, nơi khách hàng có cơ sở hạ tầng riêng để sử dụng độc quyền. Lưu trữ đám mây lai là sự kết hợp của cả lưu trữ đám mây công cộng và riêng tư; Nó cho phép khách hàng lưu trữ dữ liệu của họ trên một đám mây riêng và tận dụng khả năng mở rộng và hiệu quả chi phí của đám mây công cộng. Tóm lại, các hệ thống lưu trữ dữ liệu dựa trên đám mây cung cấp một giải pháp an toàn, tiết kiệm chi phí và có thể mở rộng để lưu trữ và quản lý dữ liệu kỹ thuật số, cho phép người dùng truy cập dữ liệu của họ từ mọi nơi trên thế giới bất cứ lúc nào,  miễn là họ có kết nối internet."}</w:t>
      </w:r>
    </w:p>
    <w:p w14:paraId="1561B759" w14:textId="77777777" w:rsidR="00121AD5" w:rsidRDefault="00D82C02">
      <w:r>
        <w:t>{"câu hỏi": "Viết lại câu lệnh sau đây dưới dạng mệnh lệnh. \u201cVui lòng gửi đánh giá của bạn.\u201d", "trả lời": "Gửi đánh giá của bạn."}</w:t>
      </w:r>
    </w:p>
    <w:p w14:paraId="60C39A9C" w14:textId="77777777" w:rsidR="00121AD5" w:rsidRDefault="00D82C02">
      <w:r>
        <w:lastRenderedPageBreak/>
        <w:t>{"câu hỏi": "Phân loại cách nói sau là 1) vấn đề kỹ thuật; 2) thay đổi và trả lại - Tôi muốn trả lại đôi giày tôi đã mua ngày hôm qua.", "trả lời": "2) Thay đổi và trả lại."}</w:t>
      </w:r>
    </w:p>
    <w:p w14:paraId="4B0F453D" w14:textId="77777777" w:rsidR="00121AD5" w:rsidRDefault="00D82C02">
      <w:r>
        <w:t>{"câu hỏi": "Thiết kế một thuật toán để phát hiện đạo văn trong các bài báo học thuật.", "câu trả lời": "Không có một cách duy nhất để thiết kế một thuật toán để phát hiện đạo văn trong các bài báo học thuật, nhưng đây là một cách tiếp cận khả thi: \ n \ n \ n1. Tiền xử lý: \n - Chuyển đổi văn bản đầu vào (bài báo học thuật) thành định dạng có thể đọc được bằng máy, bằng cách xóa các ký tự đặc biệt, chuyển đổi từ thành chữ thường và mã hóa văn bản bằng cách chia nó thành các từ hoặc thuật ngữ riêng lẻ. \n - Chuẩn hóa văn bản bằng cách loại bỏ các từ dừng phổ biến như 'và', 'hoặc', và tương tự, và áp dụng lemmatization, giảm các thuật ngữ xuống dạng cơ sở hoặc gốc của chúng. \ n \ n2. Tính năng trích xuất: \n - Xây dựng một bộ tính năng cho văn bản, bằng cách đếm tần suất của các thuật ngữ, N-Gram (kết hợp của N từ liên tiếp) và từ đồng nghĩa. \n - Sử dụng Phân tích ngữ nghĩa tiềm ẩn để xác định các chủ đề và khái niệm chính có trong tài liệu. \ n - Lấy thông tin về kiểu trích dẫn để so sánh nó với kiểu trích dẫn được đề xuất.\n\n3. Xây dựng mô hình:\n - Sử dụng các kỹ thuật học máy để đào tạo mô hình phân loại để phát hiện văn bản đạo văn.\n - Kiểm tra mô hình bằng cách sử dụng bộ dữ liệu được gắn nhãn của cả tài liệu gốc và tài liệu đạo văn, để đánh giá độ chính xác của nó và tinh chỉnh nó theo yêu cầu.\n\n4. Phát hiện đạo văn:\n - Áp dụng mô hình đã đào tạo trên văn bản đầu vào để xác định xem nó có khả năng bị đạo văn hay không.\n - Kiểm tra xem có đủ sự tương đồng giữa nội dung gốc và văn bản đầu vào hay không.\n - Tìm kiếm các mẫu cụm từ hoặc từ vựng bất thường, không khớp trong kiểu trích dẫn và sự không nhất quán trong phong cách viết, có thể chỉ ra đạo văn.\n\n5. Kết quả:\n - Báo cáo kết quả cuối cùng, cho biết văn bản đầu vào có đạo văn hay không, cùng với điểm tin cậy và đánh dấu các phần của văn bản có khả năng bị đạo văn, để xem xét thêm."}</w:t>
      </w:r>
    </w:p>
    <w:p w14:paraId="23E00496" w14:textId="77777777" w:rsidR="00121AD5" w:rsidRDefault="00D82C02">
      <w:r>
        <w:t>{"question": "Tạo HTML hiển thị biểu đồ chứa tốc độ tăng dân số ở các quốc gia khác nhau. - Mỹ, Đức, Trung Quốc, Ấn Độ", "trả lời": "Đây là ví dụ về mã HTML sử dụng API Google Charts để hiển thị biểu đồ cột so sánh tốc độ tăng dân số của Mỹ, Đức, Trung Quốc và Ấn Độ:\n\n'''\n&lt;! DOCTYPE html&gt;\n&lt;html&gt;\n &lt;head&gt;\n &lt;script type=\"text/javascript\" src=\"https://www.gstatic.com/charts/loader.js\"&gt;&lt;/script&gt;\n &lt;script type=\"text/javascript\"&gt;\n google.charts.load('current', {'packages':['corechart']});\n google.charts.setOnLoadCallback(drawChart);\n\n function drawChart() {\n\n var data = google.visualization.arrayToDataTable([\n ['Country', 'Population Growth Rate'],\n ['America', 1.05],\n          ['Đức', 0,25],\n ['Trung Quốc', 0,7],\n ['Ấn Độ', 1.2]\n ]);\n\n var options = {\n title: 'Tỷ lệ tăng trưởng dân số ở các quốc gia khác nhau',\n chartArea: {width: '50%'},\n hAxis: {\n title: 'Population Growth Rate',\n minValue: 0\n },\n vAxis: {\n title: 'Country',\n textStyle: {\n fontSize: 12\n }\n }\n }\n };\n\n var chart = new google.visualization.BarChart(document.getElementById('chart_div'));\n\n chart.draw(data, options);\n }\n &lt;/script&gt;\n &lt;/head&gt;\n &lt;body&gt;\n &lt;div id=\"chart_div\"&gt;&lt;/div&gt;\n &lt;/body&gt;\n&lt;/html&gt;\n'''\n\n\nThay thế các giá trị bằng số tỷ lệ tăng dân số thực tế cho mỗi quốc gia."}</w:t>
      </w:r>
    </w:p>
    <w:p w14:paraId="641CB6A5" w14:textId="77777777" w:rsidR="00121AD5" w:rsidRDefault="00D82C02">
      <w:r>
        <w:t xml:space="preserve">{"câu hỏi": "Soạn thảo một bài đăng trên phương tiện truyền thông xã hội để quảng bá phần mềm kế toán khách hàng thuế mới.", "Trả lời": "\"Nói lời tạm biệt với căng thẳng mùa thuế </w:t>
      </w:r>
      <w:r>
        <w:lastRenderedPageBreak/>
        <w:t>với phần mềm kế toán mới của chúng tôi được thiết kế đặc biệt cho khách hàng thuế! Với các tính năng trực quan giúp việc khai thuế trở nên dễ dàng, bạn sẽ có thể hoàn thành thuế của mình một cách nhanh chóng và chính xác. Hãy kiểm soát tài chính của bạn ngay hôm nay và thử ngay bây giờ! #taxseason #accountingsoftware #stressfreetaxes\""}</w:t>
      </w:r>
    </w:p>
    <w:p w14:paraId="3C97D512" w14:textId="77777777" w:rsidR="00121AD5" w:rsidRDefault="00D82C02">
      <w:r>
        <w:t>{"câu hỏi": "Mô tả tầm quan trọng của kỹ năng mềm trong môi trường làm việc.", "trả lời": "Kỹ năng mềm, thường được gọi là "kỹ năng con người", là một thành phần quan trọng của môi trường làm việc. Những kỹ năng này, bao gồm giao tiếp, làm việc nhóm, giải quyết vấn đề và khả năng thích ứng, cho phép các cá nhân điều hướng các mối quan hệ, cộng tác với người khác và hoàn thành nhiệm vụ một cách hiệu quả. Nói tóm lại, chúng là tập hợp các khả năng cho phép các cá nhân tương tác hiệu quả và hài hòa với người khác. Một trong những lợi ích chính của việc có kỹ năng mềm mạnh mẽ tại nơi làm việc là cải thiện giao tiếp. Kỹ năng giao tiếp tốt giúp thúc đẩy đối thoại cởi mở và trung thực giữa các đồng nghiệp, cho phép hợp tác tốt hơn và phát triển niềm tin và sự hiểu biết. Điều này, đến lượt nó, dẫn đến sự gia tăng năng suất, vì các cá nhân có thể làm việc hiệu quả hơn với nhau. \n\nLàm việc theo nhóm là một kỹ năng mềm quan trọng khác, vì nó rất cần thiết cho bất kỳ tổ chức nào để hoạt động hiệu quả. Bằng cách có thể làm việc tốt với những người khác, các cá nhân có thể phối hợp các nỗ lực và tận dụng thế mạnh của đồng nghiệp để đạt được mục tiêu chung. Giải quyết vấn đề và khả năng thích ứng cũng là những kỹ năng mềm quan trọng trong môi trường làm việc. Những kỹ năng này cho phép các cá nhân vượt qua những trở ngại và tìm ra giải pháp mới cho những thách thức. Những người có kỹ năng giải quyết vấn đề mạnh mẽ có thể điều hướng các vấn đề phức tạp và phát triển các giải pháp sáng tạo, và những người có khả năng thích ứng cao có thể nhanh chóng điều chỉnh theo hoàn cảnh thay đổi. Tóm lại, kỹ năng mềm đóng một vai trò thiết yếu trong môi trường làm việc, cải thiện giao tiếp, thúc đẩy tinh thần đồng đội, cho phép giải quyết vấn đề hiệu quả và thúc đẩy khả năng thích ứng. Sở hữu các kỹ năng mềm mạnh mẽ có thể nâng cao đáng kể khả năng thành công của một cá nhân trong cuộc sống chuyên nghiệp của họ và đóng góp vào thành công chung của tổ chức của họ."}</w:t>
      </w:r>
    </w:p>
    <w:p w14:paraId="27D5FA6B" w14:textId="77777777" w:rsidR="00121AD5" w:rsidRDefault="00D82C02">
      <w:r>
        <w:t>{"câu hỏi": "Xác định cột mốc được xây dựng vào năm 1060 gần Athens.", "câu trả lời": "Địa danh được xây dựng vào năm 1060 gần Athens là Tu viện Daphni, còn được gọi là Tu viện Daphni hoặc Nhà thờ Daphni Chora. Tu viện Byzantine thế kỷ 11 này nằm cách trung tâm Athens khoảng 10 km về phía tây bắc, gần rừng Dafni, sau đó nó được đặt tên. Tu viện là một ví dụ điển hình về phong cách kiến trúc và nghệ thuật của thời kỳ giữa của Đế chế Byzantine."}</w:t>
      </w:r>
    </w:p>
    <w:p w14:paraId="56F49D68" w14:textId="77777777" w:rsidR="00121AD5" w:rsidRDefault="00D82C02">
      <w:r>
        <w:t xml:space="preserve">{"câu hỏi": "Soạn báo cáo về tác động của sự nóng lên toàn cầu đối với khu vực Bắc Cực.", "câu trả lời": "Sự nóng lên toàn cầu đề cập đến sự gia tăng nhiệt độ trung bình của bầu khí quyển và đại dương của Trái đất do sự giữ nhiệt của khí nhà kính. Hiện tượng này đã gây ra nhiều thay đổi đối với khí hậu hành tinh và có tác động sâu sắc đến khu vực Bắc Cực. Bắc Cực đang trải qua sự nóng lên toàn cầu với tốc độ gấp đôi so với phần còn lại của thế giới. Khu vực này đã ấm lên hơn 2\u00b0C kể từ thời tiền công nghiệp, với nhiệt độ trong những tháng mùa đông tăng lên tới 3-4\u00b0C. Sự nóng lên nhanh chóng này đã dẫn đến một số tác động tiêu cực đối với khu vực Bắc Cực và cư dân của nó. Một trong những tác động đáng </w:t>
      </w:r>
      <w:r>
        <w:lastRenderedPageBreak/>
        <w:t>kể nhất của sự nóng lên toàn cầu đối với Bắc Cực là mất băng biển. Khu vực này đã trải qua sự suy giảm mức độ băng biển khoảng 40% kể từ cuối những năm 1970, với mức thấp kỷ lục được thiết lập vào tháng 9 năm 2012. Sự mất băng này đang có tác động xếp tầng đến hệ sinh thái khu vực, ảnh hưởng đến mọi thứ, từ sinh vật phù du đến gấu Bắc cực. Sự tan chảy của băng biển Bắc Cực cũng dẫn đến sự gia tăng lưu lượng vận chuyển trong khu vực. Với vùng nước mở hơn, các tàu có thể đi qua các tuyến đường trước đây không thể tiếp cận như Hành lang Tây Bắc, làm dấy lên lo ngại về tác động của việc tăng cường vận chuyển đối với động vật hoang dã ở Bắc Cực, cũng như khả năng xảy ra sự cố tràn dầu và ô nhiễm khác. Việc mất băng cũng có tác động đáng kể đến lớp băng vĩnh cửu của khu vực. Lớp băng vĩnh cửu ở Bắc Cực đang tan băng với tốc độ đáng báo động, giải phóng một lượng lớn khí nhà kính như metan và carbon dioxide vào khí quyển. Điều này đang tạo ra một vòng phản hồi, nơi việc giải phóng các khí này đang gây ra sự nóng lên hơn nữa, dẫn đến tan băng vĩnh cửu nhiều hơn. Sự nóng lên toàn cầu cũng đang ảnh hưởng đến dân số bản địa Bắc Cực. Những thay đổi về nhiệt độ và lượng mưa đang ảnh hưởng đến các hoạt động săn bắn và đánh bắt cá truyền thống, trong khi xói mòn bờ biển và mực nước biển dâng đang đe dọa các cộng đồng ven biển. Những thay đổi này cũng đang có tác động tiêu cực đến động vật hoang dã trong khu vực, với nhiều loài Bắc Cực phải đối mặt với sự tuyệt chủng do mất môi trường sống và các tác động khác. Tóm lại, sự nóng lên toàn cầu đang có tác động sâu sắc đến khu vực Bắc Cực. Sự nóng lên nhanh chóng và mất băng biển đang gây ra hiệu ứng xếp tầng đối với hệ sinh thái khu vực, trong khi sự tan băng vĩnh cửu đang giải phóng khí nhà kính, làm trầm trọng thêm sự nóng lên. Người dân bản địa và động vật hoang dã Bắc Cực cũng đang bị ảnh hưởng, nhấn mạnh sự cần thiết phải hành động khẩn cấp để giảm thiểu tác động của sự nóng lên toàn cầu đối với khu vực mong manh này.</w:t>
      </w:r>
    </w:p>
    <w:p w14:paraId="01478403" w14:textId="77777777" w:rsidR="00121AD5" w:rsidRDefault="00D82C02">
      <w:r>
        <w:t>{"câu hỏi": "Kể tên 3 trang web mua sắm nơi bạn có thể mua các bộ phận máy tính.", "câu trả lời": "1. Amazon - Amazon là một trong những thị trường trực tuyến lớn nhất, nơi bạn có thể tìm thấy nhiều loại linh kiện máy tính từ nhiều nhà cung cấp. \ n \ n2. Newegg - Đây là một nhà bán lẻ điện tử và máy tính chuyên dụng cung cấp nhiều lựa chọn phần cứng và bộ phận máy tính với giá cả cạnh tranh. \ n \ n3. Micro Center - Một nhà bán lẻ máy tính và điện tử chuyên nghiệp, Micro Center có nhiều lựa chọn linh kiện và linh kiện máy tính cho khách hàng lựa chọn."}</w:t>
      </w:r>
    </w:p>
    <w:p w14:paraId="2FA029C7" w14:textId="77777777" w:rsidR="00121AD5" w:rsidRDefault="00D82C02">
      <w:r>
        <w:t xml:space="preserve">{"câu hỏi": "Chọn một tổng thống Mỹ và giải thích di sản của họ. - Abraham Lincoln", "trả lời": "Abraham Lincoln là Tổng thống thứ 16 của Hoa Kỳ và phục vụ từ năm 1861-1865. Ông được coi là một trong những tổng thống vĩ đại nhất của Mỹ do sự lãnh đạo và tác động của ông trong việc bảo vệ Liên minh trong Nội chiến và vì vai trò của ông trong việc giải phóng chế độ nô lệ. Trước nhiệm kỳ tổng thống của mình, Lincoln đã có một sự nghiệp pháp lý thành công ở Illinois và phục vụ trong cơ quan lập pháp tiểu bang và Hạ viện Hoa Kỳ. Năm 1860, ông được bầu làm tổng thống và nhậm chức vào thời điểm đất nước bị chia rẽ sâu sắc về vấn đề nô lệ. Lincoln, người luôn phản đối chế độ nô lệ, tin rằng điều đó là sai trái và dần dần làm việc để chấm dứt nó. Tuyên ngôn Giải phóng của ông năm 1863 tuyên bố rằng tất cả nô lệ trong lãnh thổ Liên minh miền Nam sẽ được trả tự do, và vào năm 1865, Tu chính án thứ 13 của Hiến pháp đã được phê chuẩn, chính thức bãi bỏ chế độ nô lệ ở Hoa Kỳ. \n\nLincoln cũng được nhớ đến vì sự lãnh đạo của ông trong Nội chiến, đó là một trong </w:t>
      </w:r>
      <w:r>
        <w:lastRenderedPageBreak/>
        <w:t>những thời kỳ đen tối nhất trong lịch sử Hoa Kỳ. Ông đã làm việc không mệt mỏi để bảo vệ Liên minh và đảm bảo chiến thắng cho miền Bắc, tất cả trong khi phải đối mặt với sự phản đối dữ dội từ nhiều phía. Bài diễn văn Gettysburg nổi tiếng của Lincoln, được đọc vào năm 1863, được nhớ đến như một trong những bài phát biểu vĩ đại nhất trong lịch sử Hoa Kỳ và đã giúp tập hợp và truyền cảm hứng cho quốc gia vào một thời điểm quan trọng trong chiến tranh. Vào tháng 4 năm 1865, ông bị ám sát bởi John Wilkes Booth, một cảm tình viên của Liên minh miền Nam. Cái chết đột ngột của ông là một mất mát lớn đối với quốc gia, nhưng di sản của ông như một nhà vô địch về tự do và bình đẳng vẫn tiếp tục truyền cảm hứng cho mọi người ngày nay. Ông được ngưỡng mộ rộng rãi vì sự trung thực, liêm chính và cam kết vững chắc đối với các nguyên tắc của mình, và được nhớ đến như một trong những anh hùng vĩ đại nhất của nước Mỹ."}</w:t>
      </w:r>
    </w:p>
    <w:p w14:paraId="2E6F8419" w14:textId="77777777" w:rsidR="00121AD5" w:rsidRDefault="00D82C02">
      <w:r>
        <w:t>{"câu hỏi": "Hãy viết một lập luận phản biện cho đoạn văn - Cách tốt nhất để thư giãn là theo đuổi một sở thích như yoga.", "trả lời": "Mặc dù theo đuổi một sở thích như yoga có thể là một cách tuyệt vời để thư giãn đối với một số người, nhưng đó không nhất thiết là cách tốt nhất cho tất cả mọi người. Thư giãn là chủ quan và thay đổi từ người này sang người khác, vì vậy những gì làm việc cho một cá nhân có thể không làm việc cho người khác. Một số người có thể tìm thấy sự thư giãn trong các hoạt động khác như đọc sách, nghe nhạc, đi dạo hoặc dành thời gian cho những người thân yêu. Ngoài ra, đối với những người có giới hạn về thể chất hoặc điều kiện y tế, tập yoga có thể không phải là một lựa chọn khả thi. Do đó, điều quan trọng là phải xem xét sở thích và hoàn cảnh cá nhân khi tìm ra cách tốt nhất để thư giãn."}</w:t>
      </w:r>
    </w:p>
    <w:p w14:paraId="072B7908" w14:textId="77777777" w:rsidR="00121AD5" w:rsidRDefault="00D82C02">
      <w:r>
        <w:t>{"question": "Viết một chương trình C để tính tổng của tất cả các phần tử trong một mảng nhất định. - array = {2, 4, 3, 7, 5}", "answer": "Đây là một chương trình C lấy một mảng làm đầu vào và tính tổng của tất cả các phần tử của nó:\n\n'''\n#include &lt;stdio.h&gt;\n\nint main()\n{\n int array[] = {2, 4, 3, 7, 5};\n int i, sum = 0;\n int n = sizeof(array)/sizeof(array[0]);\n\n for (i = 0; i &lt; n; i++)\n {\n sum += mảng[i];\n }\n\n printf(\"Tổng của tất cả các phần tử mảng = %d\\n\", tổng);\n trả về 0;\n}\n'''\nTrong chương trình trên, trước tiên chúng ta khai báo một mảng với 5 phần tử '{2,4,3,7,5}'. Chúng ta cũng khai báo hai biến số nguyên 'i' và 'sum'. Biến 'i' được sử dụng làm bộ đếm trong vòng lặp 'for' và 'tổng' được sử dụng để lưu trữ kết quả cuối cùng của tổng của tất cả các phần tử mảng. Để tính toán số lượng phần tử trong mảng, chúng ta chia kích thước của toàn bộ mảng cho kích thước của một phần tử bằng cách sử dụng hàm 'sizeof()'. Vòng lặp 'for' được sử dụng để lặp lại từng phần tử của mảng và thêm giá trị của nó vào biến 'tổng'. Cuối cùng, chúng ta in giá trị của 'sum' cho chúng ta tổng của tất cả các phần tử trong mảng."}</w:t>
      </w:r>
    </w:p>
    <w:p w14:paraId="29CEDDBE" w14:textId="77777777" w:rsidR="00121AD5" w:rsidRDefault="00D82C02">
      <w:r>
        <w:t xml:space="preserve">{"câu hỏi": "Thảo luận về lịch sử và cách sử dụng phong vũ biểu.", "trả lời": "Phong vũ biểu là một công cụ đo áp suất khí quyển, được sử dụng để dự báo những thay đổi về thời tiết và các điều kiện khí quyển khác. Phong vũ biểu đã có một lịch sử lâu dài và hấp dẫn, với nhiều nhân vật đáng chú ý đóng góp vào sự phát triển của nó trong những năm qua. Khái niệm áp suất khí quyển lần đầu tiên được khám phá bởi nhà khoa học Evangelista Torricelli vào thế kỷ 17. Ông xác định rằng không khí có trọng lượng và có thể đo được. Năm 1643, Torricelli đã thiết kế và chế tạo phong vũ biểu đầu tiên, bao gồm một ống thủy tinh dài chứa đầy thủy </w:t>
      </w:r>
      <w:r>
        <w:lastRenderedPageBreak/>
        <w:t>ngân được đảo ngược thành một thùng chứa thủy ngân. Khi áp suất khí quyển tăng lên, nó sẽ buộc thủy ngân trong ống tăng lên, và khi áp suất giảm, thủy ngân sẽ giảm. Loại phong vũ biểu này được gọi là phong vũ biểu thủy ngân, và nó vẫn là loại phong vũ biểu phổ biến nhất trong nhiều thế kỷ. Tuy nhiên, các loại phong vũ biểu khác đã được phát triển theo thời gian, bao gồm phong vũ biểu aneroid, sử dụng sự giãn nở và co lại của một thùng chứa kín để đo sự thay đổi áp suất. \ n \ nBarometer được sử dụng để dự đoán những thay đổi của thời tiết vì những thay đổi về áp suất khí quyển có thể được sử dụng để dự báo những thay đổi trong điều kiện thời tiết. Ví dụ, áp suất khí quyển tăng thường chỉ ra rằng thời tiết công bằng đang trên đường đi, trong khi áp suất giảm có thể chỉ ra rằng một cơn bão đang đến gần. Ngoài dự báo thời tiết, phong vũ biểu được sử dụng trong một số lĩnh vực khác. Chúng được sử dụng trong hàng không để giúp xác định độ cao và trong hải dương học để đo sự thay đổi áp lực nước ở các độ sâu khác nhau. Phong vũ biểu cũng được sử dụng trong nghiên cứu khoa học để nghiên cứu điều kiện khí quyển và hiệu chuẩn các dụng cụ khác. Ngày nay, phong vũ biểu tiếp tục là một công cụ có giá trị để dự báo thời tiết và nghiên cứu khoa học. Với những tiến bộ trong công nghệ, phong vũ biểu kỹ thuật số đã trở nên chính xác hơn và dễ sử dụng hơn. Tuy nhiên, các nguyên tắc cơ bản đằng sau phong vũ biểu phần lớn vẫn giữ nguyên kể từ khi phát minh ra nó hơn 300 năm trước.</w:t>
      </w:r>
    </w:p>
    <w:p w14:paraId="001D9C34" w14:textId="77777777" w:rsidR="00121AD5" w:rsidRDefault="00D82C02">
      <w:r>
        <w:t>{"câu hỏi": "Lập danh sách ba kỹ thuật tâm lý được sử dụng trong quảng cáo.", "Trả lời": "1. Hấp dẫn cảm xúc: Các nhà quảng cáo sử dụng sự hấp dẫn cảm xúc để gợi lên những cảm xúc mạnh mẽ như hạnh phúc, hoài niệm và an toàn để tạo ra mối liên hệ tích cực với sản phẩm của họ. Ví dụ, một công ty xe hơi có thể sử dụng hình ảnh của một gia đình hạnh phúc trên một chuyến đi đường để bán xe của họ. \ n2. Bằng chứng xã hội: Nhà quảng cáo sử dụng bằng chứng xã hội để cho thấy rằng những người khác chấp thuận sản phẩm hoặc dịch vụ của họ. Điều này có thể được thực hiện thông qua lời chứng thực của khách hàng, xác nhận của người nổi tiếng hoặc hiển thị số lượng người đã mua sản phẩm. \ n3. Sự lặp lại: Nhà quảng cáo sử dụng sự lặp lại để tăng khả năng thông điệp của họ sẽ được ghi nhớ. Bằng cách lặp lại cùng một thông điệp hoặc khẩu hiệu, các nhà quảng cáo hy vọng sẽ làm cho nó quen thuộc và đáng nhớ với khán giả của họ. Ví dụ: một công ty có thể lặp lại một tiếng leng keng hấp dẫn trong quảng cáo trên đài phát thanh và truyền hình của họ để giúp khách hàng nhớ đến thương hiệu của họ."}</w:t>
      </w:r>
    </w:p>
    <w:p w14:paraId="0AFE2E61" w14:textId="77777777" w:rsidR="00121AD5" w:rsidRDefault="00D82C02">
      <w:r>
        <w:t xml:space="preserve">{"câu hỏi": "Mô tả những rủi ro của việc sử dụng lửa trong sự sống còn của bụi rậm.", "Trả lời": "Sử dụng lửa trong sự sống còn của bụi rậm là điều cần thiết nhưng nó cũng đi kèm với nhiều rủi ro. Nếu không được xử lý đúng cách, hỏa hoạn có thể nhanh chóng trở thành mối nguy hiểm, gây hại cho con người, động vật và môi trường. Một số rủi ro liên quan đến hỏa hoạn trong sự sống sót của bụi cây bao gồm: \ n \ n1. Sự lây lan không kiểm soát: Đám cháy có thể dễ dàng lan ra ngoài tầm kiểm soát, đặc biệt là trong điều kiện khô, gió. Điều này có thể dẫn đến cháy rừng, tàn phá các khu vực rộng lớn của thảm thực vật và môi trường sống động vật hoang dã, và gây nguy hiểm cho các khu định cư của con người gần đó. Chấn thương bỏng: Hỏa hoạn có thể gây thương tích bỏng nặng cho mọi người, đặc biệt là khi không được chăm sóc để ngăn chặn sự tiếp xúc ngẫu nhiên với ngọn lửa mở hoặc vật nóng. \ n \ n3. Hít phải khói: Hít phải khói từ đám cháy có thể dẫn đến các vấn đề về hô hấp, bao gồm khó thở và ho. Điều này có thể đặc biệt nguy hiểm đối với những người có tình trạng hô </w:t>
      </w:r>
      <w:r>
        <w:lastRenderedPageBreak/>
        <w:t>hấp từ trước. \ n \ n4. Thiệt hại về tài sản: Hỏa hoạn có thể gây thiệt hại đáng kể cho tài sản, bao gồm lều, quần áo và các tài sản khác. Trong trường hợp nghiêm trọng, ngọn lửa có thể phá hủy hoàn toàn mọi thứ trên đường đi của nó. \ n \ n5. Thiệt hại môi trường: Lửa có thể có tác động lâu dài đến môi trường, phá hủy môi trường sống và giết chết thực vật và động vật. Nó cũng có thể góp phần làm xói mòn đất, khiến thảm thực vật khó phát triển trở lại. \n\nDo đó, điều quan trọng là phải sử dụng lửa một cách có trách nhiệm và thực hiện các biện pháp phòng ngừa cần thiết khi ở trong bụi rậm. Điều này bao gồm việc chọn một vị trí an toàn cho đám cháy, giữ cho nó được khống chế, giám sát các điều kiện và dập tắt hoàn toàn đám cháy trước khi rời khỏi khu vực."}</w:t>
      </w:r>
    </w:p>
    <w:p w14:paraId="5445F2E7" w14:textId="77777777" w:rsidR="00121AD5" w:rsidRDefault="00D82C02">
      <w:r>
        <w:t>{"câu hỏi": "Tóm tắt bài viết \"Mèo vs. Chó - Bạn nên chọn cái nào?\" - Mèo vs. Chó - Bạn nên chọn cái nào? \n\nĐối với nhiều người, việc chọn thú cưng phù hợp có thể là một nhiệm vụ khó khăn. Có rất nhiều yếu tố cần xem xét khi đưa ra quyết định này, từ nhu cầu cụ thể của thú cưng đến ngân sách và lối sống của chủ sở hữu. Khi nói đến mèo và chó, cả hai con vật đều là thú cưng tuyệt vời, nhưng chúng có thể khác nhau rất nhiều về tính cách, nhu cầu tập thể dục và sức khỏe.", "Trả lời": "Bài viết thảo luận về những thách thức của việc lựa chọn giữa mèo và chó làm thú cưng, và xem xét sự khác biệt giữa hai về tính cách, yêu cầu tập thể dục và sức khỏe. Cuối cùng, quyết định phụ thuộc vào lối sống, ngân sách và nhu cầu cụ thể của chủ sở hữu tiềm năng."}</w:t>
      </w:r>
    </w:p>
    <w:p w14:paraId="1A846635" w14:textId="77777777" w:rsidR="00121AD5" w:rsidRDefault="00D82C02">
      <w:r>
        <w:t>{"câu hỏi": "Tạo thuật toán để tính diện tích tam giác dựa trên ba cạnh.", "trả lời": "1. Lấy đầu vào của ba cạnh của tam giác là a,b,c.\n2. Tính bán chu vi, s: s = (a+b+c)/2\n3. Tính diện tích của tam giác, A: A = sqrt(s*(s-a)*(s-b)*(s-c)), trong đó sqrt đại diện cho hàm căn bậc hai.\n4. Trả về vùng tính toán A làm đầu ra."}</w:t>
      </w:r>
    </w:p>
    <w:p w14:paraId="6451CD7A" w14:textId="77777777" w:rsidR="00121AD5" w:rsidRDefault="00D82C02">
      <w:r>
        <w:t xml:space="preserve">{"câu hỏi": "Một số tác động của cuộc cách mạng công nghiệp là gì?", "câu trả lời": "Cách mạng công nghiệp đã thay đổi cơ bản các nền kinh tế và xã hội, mang lại những thay đổi cơ cấu rộng rãi tiếp tục ảnh hưởng đến thế giới của chúng ta ngày nay. Sau đây là một số tác động chính của Cách mạng Công nghiệp: \n\n1. Tiến bộ công nghệ: Cuộc cách mạng công nghiệp dẫn đến nhiều tiến bộ và đổi mới công nghệ, từ động cơ hơi nước và kéo sợi đến điện báo và đầu máy xe lửa. Những công nghệ mới này nâng cao năng suất và cho phép sản xuất hàng loạt, từ đó tạo điều kiện thuận lợi cho việc tiêu thụ hàng hóa. \ n \ n2. Tăng trưởng kinh tế: Với sự gia tăng của các nhà máy và sản xuất hàng loạt, nền kinh tế của các nước công nghiệp phát triển như Anh, Đức và Hoa Kỳ đã tăng trưởng nhanh chóng, dẫn đến việc tạo ra sự giàu có chưa từng có. Đô thị hóa: Cuộc cách mạng công nghiệp đã dẫn đến sự dịch chuyển dân số lớn từ khu vực nông thôn sang trung tâm thành thị, nơi các nhà máy mới đang được xây dựng. Đô thị hóa này dẫn đến sự phát triển của các thành phố hiện đại, với tất cả các vấn đề và cơ hội của chúng. \n\n4. Lao động: Hệ thống nhà máy đã tạo ra một giai cấp công nhân mới, với số lượng lớn đàn ông, phụ nữ và trẻ em làm việc nhiều giờ trong điều kiện thường nguy hiểm. Các công đoàn lao động và các phong trào quyền của người lao động cuối cùng đã nổi lên như một phản ứng đối với những điều kiện này. \ n \ n5. Thay đổi xã hội: Sự tăng trưởng của tầng lớp trung lưu, mở rộng cơ hội giáo dục và sự gia tăng của các hình thức giải trí và giải trí mới đều được thúc đẩy bởi những thay đổi kinh tế và công nghệ của Cách mạng Công nghiệp. Tác động môi trường: Các hoạt động công nghiệp và tăng trưởng dân số liên </w:t>
      </w:r>
      <w:r>
        <w:lastRenderedPageBreak/>
        <w:t>quan đến Cách mạng Công nghiệp có tác động đáng kể đến môi trường, dẫn đến nạn phá rừng, ô nhiễm và các hình thức suy thoái môi trường khác. Nhìn chung, Cách mạng Công nghiệp là một sự kiện phức tạp và nhiều mặt, có tác động sâu rộng đến các nền kinh tế, xã hội và môi trường. Di sản của nó vẫn còn với chúng ta ngày nay, và tiếp tục định hình thế giới mà chúng ta đang sống."}</w:t>
      </w:r>
    </w:p>
    <w:p w14:paraId="3144B370" w14:textId="77777777" w:rsidR="00121AD5" w:rsidRDefault="00D82C02">
      <w:r>
        <w:t>{"câu hỏi": "Kể tên ba tác động tiêu cực của công nghệ", "trả lời": "1. Ngắt kết nối xã hội: Mặc dù công nghệ đã cho phép chúng ta kết nối với mọi người trên toàn cầu, nhưng nó cũng khiến chúng ta trở nên cô lập hơn trong môi trường xung quanh. Mọi người thường dành nhiều thời gian tương tác với màn hình hơn là với những người xung quanh, dẫn đến sự suy giảm kỹ năng giao tiếp mặt đối mặt và xây dựng mối quan hệ. \ n \ n2. Giảm hoạt động thể chất: Khi mọi người trở nên phụ thuộc nhiều hơn vào công nghệ để làm việc, giải trí và giao tiếp xã hội, họ đang dành nhiều thời gian ngồi hơn và ít thời gian tham gia vào hoạt động thể chất hơn. Điều này có thể dẫn đến các vấn đề sức khỏe, chẳng hạn như béo phì, bệnh tim và tư thế xấu. \ n \ n3. Nghiện: Công nghệ có thể gây nghiện, khiến các cá nhân dành quá nhiều thời gian sử dụng thiết bị, chơi game hoặc cuộn qua phương tiện truyền thông xã hội. Điều này có thể cản trở các hoạt động bình thường hàng ngày, chẳng hạn như công việc, trường học và các mối quan hệ, và có thể có tác động tiêu cực đến sức khỏe tâm thần."}</w:t>
      </w:r>
    </w:p>
    <w:p w14:paraId="33A49BAA" w14:textId="77777777" w:rsidR="00121AD5" w:rsidRDefault="00D82C02">
      <w:r>
        <w:t>{"question": "Translate \"it is not raining\" sang tiếng Tây Ban Nha", "answer": "\"it is not raining\" có thể được dịch sang tiếng Tây Ban Nha là \"No est\u00e1 lloviendo\""}</w:t>
      </w:r>
    </w:p>
    <w:p w14:paraId="4CF4A9A4" w14:textId="77777777" w:rsidR="00121AD5" w:rsidRDefault="00D82C02">
      <w:r>
        <w:t>{"câu hỏi": "Mô tả bộ xử lý của máy tính", "câu trả lời": "Bộ xử lý của máy tính, còn được gọi là bộ xử lý trung tâm (CPU), là một con chip nhỏ đóng vai trò là bộ não của máy tính. Nó chịu trách nhiệm tìm nạp, giải mã và thực hiện tất cả các hướng dẫn mà các chương trình phần mềm và ứng dụng của máy tính gửi đến nó. Trái tim của bộ xử lý là bộ điều khiển, chỉ đạo luồng dữ liệu từ bộ nhớ và đơn vị logic số học, thực hiện các phép tính và phép toán logic trên dữ liệu. Tốc độ của bộ xử lý được đo bằng gigahertz (GHz) và số lượng lõi mà nó có sẽ xác định có bao nhiêu lệnh mà nó có thể xử lý song song. Hiệu quả và hiệu suất của bộ xử lý máy tính có thể tác động rất lớn đến toàn bộ hệ thống, khiến nó trở thành một thành phần quan trọng của bất kỳ máy tính nào."}</w:t>
      </w:r>
    </w:p>
    <w:p w14:paraId="611CCD18" w14:textId="77777777" w:rsidR="00121AD5" w:rsidRDefault="00D82C02">
      <w:r>
        <w:t>{"câu hỏi": "Viết lại câu này \"Cô ấy đến cửa hàng mỗi ngày\"", "câu trả lời": "\"Cô ấy ghé thăm cửa hàng hàng ngày.\""}</w:t>
      </w:r>
    </w:p>
    <w:p w14:paraId="28F50DBA" w14:textId="77777777" w:rsidR="00121AD5" w:rsidRDefault="00D82C02">
      <w:r>
        <w:t>{"question": "Tạo ví dụ về biểu thức chính quy khớp với số điện thoại từ Hoa Kỳ và Canada.", "answer": "Một ví dụ về biểu thức chính quy khớp với số điện thoại từ Hoa Kỳ và Canada là: '^\\D? (\\d{3})\\D?\\D? (\\d{3})\\D? (\\d{4})$'\n\nBiểu thức chính quy này được chia nhỏ như sau:\n- '^' cho biết phần đầu của chuỗi.\n- '\\D?' khớp với số không hoặc một ký tự không có chữ số. Điều này được sử dụng để giải thích cho bất kỳ ký tự định dạng nào như '(', ')', hoặc '-'.\n- '(\\d{3})' khớp với một nhóm gồm ba chữ số, đại diện cho mã vùng.\n- Một '\\D?' khác được sử dụng để tính đến một ký tự định dạng khác.\n- '(\\d{3})' khớp với một nhóm ba chữ số khác, đại diện cho mã văn phòng trung tâm.\n- Một '\\D?' khác được sử dụng để giải thích cho một ký tự định dạng khác.\n- '(\\d{4})' khớp với một nhóm cuối cùng gồm bốn chữ số,  đại diện cho số thuê bao.\n- '$' biểu thị phần cuối của chuỗi."}</w:t>
      </w:r>
    </w:p>
    <w:p w14:paraId="5C1C63A6" w14:textId="77777777" w:rsidR="00121AD5" w:rsidRDefault="00D82C02">
      <w:r>
        <w:lastRenderedPageBreak/>
        <w:t>{"câu hỏi": "Mô tả tác động của phương tiện truyền thông xã hội đối với cuộc sống hàng ngày của chúng ta.", "câu trả lời": "Phương tiện truyền thông xã hội đã tác động đáng kể đến cuộc sống hàng ngày của chúng ta theo nhiều cách khác nhau. Thứ nhất, nó đã biến đổi giao tiếp, cho phép chúng ta kết nối với những người khác trong thời gian thực, bất kể khoảng cách. Điều này đã giúp dễ dàng duy trì các mối quan hệ cá nhân và nghề nghiệp, cũng như tạo ra những mối quan hệ mới với mọi người từ khắp nơi trên thế giới. Hơn nữa, phương tiện truyền thông xã hội đã có ảnh hưởng sâu sắc đến cách chúng ta tiêu thụ và chia sẻ thông tin. Giờ đây, chúng tôi có thể truy cập tin tức, xu hướng và sự kiện toàn cầu cập nhật chỉ bằng một nút bấm. Nó cũng đã trở thành một công cụ quan trọng để các doanh nghiệp tương tác với khách hàng của họ, tiếp thị sản phẩm của họ và tiếp cận đối tượng mới. Ngoài ra, phương tiện truyền thông xã hội có sức mạnh để định hình ý kiến và niềm tin của chúng ta. Sự gia tăng của nội dung do người dùng tạo và khả năng điều chỉnh nguồn cấp dữ liệu theo sở thích của chính chúng ta có nghĩa là chúng ta được tiếp xúc với một loạt các ý tưởng và quan điểm. Điều này có thể giúp chúng ta phát triển sự hiểu biết rộng hơn về thế giới và tìm hiểu về các nền văn hóa và lối sống mới. Tuy nhiên, điều quan trọng cần lưu ý là phương tiện truyền thông xã hội cũng có nhược điểm của nó. Các nghiên cứu đã chỉ ra rằng việc sử dụng quá mức có thể góp phần vào cảm giác cô đơn và cô lập xã hội, cũng như tăng mức độ lo lắng và trầm cảm. Ngoài ra, có nguy cơ tiếp xúc với nội dung có hại hoặc không phù hợp, bắt nạt trực tuyến và lan truyền thông tin sai lệch. Tóm lại, tác động của phương tiện truyền thông xã hội đối với cuộc sống hàng ngày của chúng ta không thể bị đánh giá thấp. Nó đã mang lại nhiều thay đổi tích cực, nhưng điều cần thiết là chúng ta sử dụng nó một cách có ý thức và có trách nhiệm để đảm bảo rằng tác dụng của nó là có lợi."}</w:t>
      </w:r>
    </w:p>
    <w:p w14:paraId="4827B14B" w14:textId="77777777" w:rsidR="00121AD5" w:rsidRDefault="00D82C02">
      <w:r>
        <w:t>{"câu hỏi": "Liệt kê ba đặc điểm của mặt trăng.", "trả lời": "1. Miệng núi lửa: Bề mặt của mặt trăng được bao phủ bởi các miệng hố va chạm từ các thiên thạch, tiểu hành tinh và sao chổi đã va chạm với bề mặt mặt trăng trong hàng tỷ năm. Lunar Maria: Các vùng tối trên mặt trăng, có thể nhìn thấy từ Trái đất, được gọi là mặt trăng maria. Đây là những khu vực trũng thấp chứa đầy dung nham nóng chảy sau các vụ va chạm với các thiên thạch hoặc sao chổi lớn, và sau đó đông đặc lại. Thiếu bầu khí quyển: Mặt trăng không có bầu khí quyển đáng kể để bảo vệ bề mặt hoặc giữ nhiệt. Điều này dẫn đến sự thay đổi nhiệt độ khắc nghiệt trên bề mặt mặt trăng, dao động từ -173\u00b0C (-279\u00b0F) vào ban đêm đến 127\u00b0C (261\u00b0F) vào ban ngày."}</w:t>
      </w:r>
    </w:p>
    <w:p w14:paraId="35C969DB" w14:textId="77777777" w:rsidR="00121AD5" w:rsidRDefault="00D82C02">
      <w:r>
        <w:t>{"question": "Giải thích tích hợp liên tục (CI) là gì trong một câu.", "Trả lời": "Tích hợp liên tục (CI) là một thực tiễn phát triển liên quan đến việc thường xuyên tích hợp các thay đổi mã vào kho lưu trữ dùng chung và tự động xác minh tính đúng đắn của các thay đổi thông qua quy trình xây dựng và kiểm tra tự động."}</w:t>
      </w:r>
    </w:p>
    <w:p w14:paraId="0AEEC7B6" w14:textId="77777777" w:rsidR="00121AD5" w:rsidRDefault="00D82C02">
      <w:r>
        <w:t xml:space="preserve">{"câu hỏi": "Chứng minh rằng hai bình phương bằng bốn.", "trả lời": "Chắc chắn, đây là một bằng chứng rằng hai bình phương bằng bốn:\n\nHãy bắt đầu với định nghĩa bình phương. Khi một số được bình phương, điều đó có nghĩa là số đó đang được nhân với chính nó. Nói cách khác, bình phương của một số x được biểu diễn dưới dạng x ^ 2, bằng x * x. \n \ nBây giờ, hãy áp dụng định nghĩa này cho số hai. Hai bình phương được biểu diễn là 2 ^ 2 và theo </w:t>
      </w:r>
      <w:r>
        <w:lastRenderedPageBreak/>
        <w:t>định nghĩa trên, điều này bằng 2 * 2. \n\nNhân 2 với 2, ta được 4. Do đó, 2^2 = 4.\n\nĐiều này hoàn thành chứng minh rằng hai bình phương bằng bốn."}</w:t>
      </w:r>
    </w:p>
    <w:p w14:paraId="057039BB" w14:textId="77777777" w:rsidR="00121AD5" w:rsidRDefault="00D82C02">
      <w:r>
        <w:t>{"câu hỏi": "Tạo ra ba câu hỏi nghiên cứu liên quan đến tác động của phương tiện truyền thông xã hội đối với sức khỏe tâm thần.", "câu trả lời": "1. Mối quan hệ giữa việc sử dụng phương tiện truyền thông xã hội và tỷ lệ lo lắng và trầm cảm ở thanh thiếu niên và thanh niên là gì?\n2. Sự gia tăng của phương tiện truyền thông xã hội đã ảnh hưởng đến lòng tự trọng, hình ảnh cơ thể và sức khỏe tổng thể của các cá nhân ở các nhóm tuổi khác nhau như thế nào? \ n3. Việc sử dụng phương tiện truyền thông xã hội có liên quan đến kết quả sức khỏe tâm thần tiêu cực như tăng mức độ căng thẳng, cô đơn và cô lập xã hội theo những cách nào?"}</w:t>
      </w:r>
    </w:p>
    <w:p w14:paraId="3D637FA5" w14:textId="77777777" w:rsidR="00121AD5" w:rsidRDefault="00D82C02">
      <w:r>
        <w:t>{"câu hỏi": "Giải thích khái niệm mỉa mai bằng lời nói.", "trả lời": "Mỉa mai bằng lời nói là một hình thức mỉa mai xảy ra khi ai đó nói điều gì đó nhưng có nghĩa ngược lại, thường để truyền đạt sự mỉa mai hoặc hài hước. Đó là một sự tương phản giữa những gì được nói và những gì thực sự có nghĩa là. Ví dụ, nếu một người đi ra ngoài trong một cơn mưa lớn và nói, "Thời tiết đáng yêu mà chúng ta đang có", nhận xét có thể có ý mỉa mai, vì người đó rõ ràng có ý ngược lại. Sự mỉa mai bằng lời nói được sử dụng để thể hiện sự hài hước, phóng đại hoặc đưa ra quan điểm, và là một công cụ phổ biến trong văn học, thơ ca và ngôn ngữ nói."}</w:t>
      </w:r>
    </w:p>
    <w:p w14:paraId="2D24A613" w14:textId="77777777" w:rsidR="00121AD5" w:rsidRDefault="00D82C02">
      <w:r>
        <w:t>{"câu hỏi": "Kể tên ba nguồn năng lượng tái tạo", "câu trả lời": "Ba nguồn năng lượng tái tạo là năng lượng mặt trời, gió và địa nhiệt."}</w:t>
      </w:r>
    </w:p>
    <w:p w14:paraId="7203E52A" w14:textId="77777777" w:rsidR="00121AD5" w:rsidRDefault="00D82C02">
      <w:r>
        <w:t>{"question": "Liệt kê các nguyên nhân gây ô nhiễm không khí.", "answer": "Ô nhiễm không khí là do nhiều yếu tố, bao gồm:\n\n1. Khí thải xe: Ô tô, xe tải và các phương tiện khác thải ra khí thải độc hại và các hạt vào không khí, góp phần đáng kể vào ô nhiễm không khí. Hoạt động công nghiệp: Nhiều ngành công nghiệp, bao gồm các nhà máy điện, sản xuất hóa chất và nhà máy lọc dầu, giải phóng các chất ô nhiễm và hóa chất độc hại vào không khí dưới dạng sản phẩm phụ của hoạt động của họ. \ n \ n3. Đốt nhiên liệu hóa thạch: Khi than, dầu và khí đốt tự nhiên được đốt để lấy năng lượng, chúng giải phóng một lượng lớn carbon dioxide, sulfur dioxide và các chất ô nhiễm khác vào không khí. Nông nghiệp: Một số hoạt động nông nghiệp, chẳng hạn như chăn nuôi, sử dụng phân bón và thuốc trừ sâu, và đốt tàn dư cây trồng, cũng có thể góp phần gây ô nhiễm không khí. \ n \ n5. Quản lý chất thải: Các bãi chôn lấp, đốt chất thải và đốt chất thải lộ thiên có thể giải phóng khí độc hại và các hạt vật chất vào không khí. \ n \ n6. Các hoạt động dân cư: Đốt củi và các nhiên liệu khác để sưởi ấm, sử dụng thiết bị chạy bằng khí đốt và các hoạt động gia đình khác cũng có thể làm tăng thêm ô nhiễm không khí. \ n \ n7. Nguyên nhân tự nhiên: Ô nhiễm không khí cũng có thể là kết quả của các nguyên nhân tự nhiên, chẳng hạn như cháy rừng, bão bụi và phun trào núi lửa. \ n \ n8. Phá rừng và thay đổi sử dụng đất: Phá rừng và thay đổi sử dụng đất có thể làm tăng mức độ ô nhiễm không khí bằng cách giảm số lượng cây và thực vật hấp thụ carbon dioxide và các chất ô nhiễm khác."}</w:t>
      </w:r>
    </w:p>
    <w:p w14:paraId="1A7B7A4A" w14:textId="77777777" w:rsidR="00121AD5" w:rsidRDefault="00D82C02">
      <w:r>
        <w:t>{"question": "Phân loại mỗi điều sau đây là một tính chất vật lý hoặc một tính chất hóa học\n\na. Điểm nóng chảy", "câu trả lời": "Điểm nóng chảy là một tính chất vật lý."}</w:t>
      </w:r>
    </w:p>
    <w:p w14:paraId="0E0F3071" w14:textId="77777777" w:rsidR="00121AD5" w:rsidRDefault="00D82C02">
      <w:r>
        <w:lastRenderedPageBreak/>
        <w:t>{"câu hỏi": "Kể tên ba loài phân hủy trong hệ sinh thái rừng", "trả lời": "1. Nấm\n2. Vi khuẩn\n3. Giun đất\n\n\nNhững sinh vật này đóng một vai trò thiết yếu trong việc phá vỡ vật chất thực vật và động vật chết, giải phóng chất dinh dưỡng trở lại đất cho các sinh vật khác sử dụng."}</w:t>
      </w:r>
    </w:p>
    <w:p w14:paraId="77C2246E" w14:textId="77777777" w:rsidR="00121AD5" w:rsidRDefault="00D82C02">
      <w:r>
        <w:t>{"câu hỏi": "Mô tả mục đích của màng tế bào", "trả lời": "Màng tế bào, còn được gọi là màng plasma, là một hàng rào bảo vệ bao quanh tế bào, ngăn cách môi trường bên trong của nó với thế giới bên ngoài. Chức năng chính của nó là điều chỉnh sự di chuyển của các chất vào và ra khỏi tế bào, cho phép dòng chất dinh dưỡng cần thiết, chẳng hạn như oxy và glucose, và loại bỏ các chất thải. Nó cũng hoạt động như một rào cản chọn lọc, ngăn chặn sự xâm nhập của các chất có hại vào tế bào và duy trì sự cân bằng hợp lý của các ion và phân tử. Màng tế bào cũng tham gia vào tín hiệu tế bào, kết dính tế bào và duy trì hình dạng và cấu trúc của tế bào. Nhìn chung, màng tế bào đóng một vai trò thiết yếu trong việc duy trì chức năng và sức khỏe thích hợp của tế bào."}</w:t>
      </w:r>
    </w:p>
    <w:p w14:paraId="6DFC97CE" w14:textId="77777777" w:rsidR="00121AD5" w:rsidRDefault="00D82C02">
      <w:r>
        <w:t>{"câu hỏi": "Xác định chính sách đối ngoại của Hoa Kỳ", "trả lời": "Một chính sách đối ngoại của Hoa Kỳ là thúc đẩy dân chủ và nhân quyền. Chính phủ Hoa Kỳ ủng hộ và hỗ trợ việc thiết lập và củng cố các thể chế dân chủ, pháp quyền và tôn trọng nhân quyền ở các quốc gia trên thế giới. Niềm tin là các nền dân chủ có nhiều khả năng hòa bình, thịnh vượng và ổn định, và việc bảo vệ nhân quyền là một thành phần thiết yếu của quản trị dân chủ. Chính sách này được thực hiện thông qua nhiều phương tiện khác nhau, bao gồm cam kết ngoại giao, các chương trình viện trợ nước ngoài và hỗ trợ cho các tổ chức xã hội dân sự."}</w:t>
      </w:r>
    </w:p>
    <w:p w14:paraId="0E589FD1" w14:textId="77777777" w:rsidR="00121AD5" w:rsidRDefault="00D82C02">
      <w:r>
        <w:t>{"câu hỏi": "Chỉnh sửa câu sau để làm rõ hơn:\n \n\"Tôi đã mua một máy tính xách tay từ cửa hàng, đó là một thỏa thuận tuyệt vời\" - Tôi đã mua một máy tính xách tay từ cửa hàng, đó là một thỏa thuận tuyệt vời", "câu trả lời": "Tôi đã mua một máy tính xách tay từ cửa hàng với giá tuyệt vời. Đó là một thỏa thuận tuyệt vời."}</w:t>
      </w:r>
    </w:p>
    <w:p w14:paraId="78F7D0A4" w14:textId="77777777" w:rsidR="00121AD5" w:rsidRDefault="00D82C02">
      <w:r>
        <w:t>{"câu hỏi": "Sắp xếp lại các từ để diễn đạt lại câu \"Chương trình đã rất thành công\" - Chương trình đã rất thành công", "câu trả lời": "Rất thành công, chương trình là."}</w:t>
      </w:r>
    </w:p>
    <w:p w14:paraId="560C1ADD" w14:textId="77777777" w:rsidR="00121AD5" w:rsidRDefault="00D82C02">
      <w:r>
        <w:t xml:space="preserve">{"câu hỏi": "Giải thích sự khác biệt giữa nghèo tuyệt đối và tương đối", "trả lời": "Nghèo đói đề cập đến tình trạng mà một cá nhân hoặc hộ gia đình thiếu các nguồn lực cần thiết để đáp ứng nhu cầu cơ bản của họ. Có hai cách chính để đo lường nghèo đói - nghèo tuyệt đối và nghèo tương đối. Nghèo tuyệt đối đề cập đến tình trạng mà một cá nhân hoặc hộ gia đình không đủ khả năng chi trả các nguồn lực tối thiểu cần thiết cho sự sống còn, chẳng hạn như thực phẩm, quần áo, chỗ ở và chăm sóc sức khỏe. Thước đo nghèo này thường dựa trên một tiêu chuẩn cố định, thường được gọi là "chuẩn nghèo", thường dựa trên tính toán thu nhập tối thiểu hoặc các nguồn lực cần thiết để đáp ứng các nhu cầu cơ bản. Nghèo tuyệt đối thường được sử dụng để đo lường nghèo đói ở các nước đang phát triển, nơi một phần lớn dân số có thể không được tiếp cận với các nhu cầu cơ bản. Mặt khác, nghèo tương đối đo lường nghèo đói liên quan đến các tiêu chuẩn kinh tế của một xã hội cụ thể. Nó đề cập đến điều kiện một cá nhân hoặc hộ gia đình kiếm được ít hơn một tỷ lệ phần trăm nhất định (thường là 50% hoặc 60%) thu nhập trung bình ở quốc gia hoặc khu vực của họ. Theo định nghĩa này, một người có thể được coi là tương đối nghèo ngay cả khi họ được tiếp cận với </w:t>
      </w:r>
      <w:r>
        <w:lastRenderedPageBreak/>
        <w:t>các nhu cầu cơ bản, nhưng mức sống của họ thấp hơn mức sống chung trong xã hội của họ. Nghèo tương đối thường được sử dụng để đo lường nghèo đói ở các nước phát triển, nơi có sự chênh lệch lớn hơn về thu nhập và sự giàu có. Tóm lại, nghèo tuyệt đối đo lường khả năng đáp ứng các nhu cầu cơ bản, trong khi nghèo tương đối đo lường khả năng duy trì mức sống được coi là chấp nhận được trong một xã hội cụ thể."}</w:t>
      </w:r>
    </w:p>
    <w:p w14:paraId="296F70B8" w14:textId="77777777" w:rsidR="00121AD5" w:rsidRDefault="00D82C02">
      <w:r>
        <w:t>{"câu hỏi": "Xác định giới hạn của các mô hình GPT", "trả lời": "Một hạn chế của các mô hình GPT (Generative Pretrained Transformer) là chúng không có khả năng phân biệt giữa thực tế và hư cấu, hoặc sự thật và sự giả dối. Là các mô hình ngôn ngữ được đào tạo trên một lượng lớn dữ liệu văn bản, các mô hình GPT sẽ tạo ra văn bản mạch lạc và trôi chảy dựa trên các mẫu thống kê học được từ dữ liệu. Tuy nhiên, văn bản được tạo có thể chứa nội dung không chính xác thực tế, sai lệch hoặc thậm chí có hại nếu nó khớp chặt chẽ với các mẫu học được từ dữ liệu. Điều này có nghĩa là mặc dù các mô hình GPT có thể tạo ra văn bản rất mạch lạc và phù hợp với ngữ cảnh, nhưng cuối cùng người dùng phải xác minh tính chính xác và phù hợp của nội dung được tạo."}</w:t>
      </w:r>
    </w:p>
    <w:p w14:paraId="334413EB" w14:textId="77777777" w:rsidR="00121AD5" w:rsidRDefault="00D82C02">
      <w:r>
        <w:t>{"câu hỏi": "Giải thích tại sao một quốc gia có thể sử dụng thuế quan", "trả lời": "Thuế quan là thuế do chính phủ áp đặt đối với hàng hóa và dịch vụ nhập khẩu từ các quốc gia khác. Thuế quan có thể phục vụ một số mục đích, bao gồm bảo vệ các ngành công nghiệp trong nước và tăng doanh thu cho chính phủ. Một lý do chính mà một quốc gia có thể sử dụng thuế quan là để bảo vệ các ngành công nghiệp trong nước khỏi sự cạnh tranh nước ngoài rẻ hơn. Bằng cách áp đặt thuế quan đối với hàng hóa nhập khẩu, chính phủ làm tăng chi phí của những hàng hóa đó, khiến chúng kém cạnh tranh hơn với các sản phẩm tương tự được sản xuất trong nước. Điều này có thể giúp hỗ trợ các doanh nghiệp địa phương và duy trì việc làm, cũng như khuyến khích sự phát triển của các ngành công nghiệp mới. Một lý do khác khiến một quốc gia có thể sử dụng thuế quan là để tăng doanh thu cho chính phủ. Bằng cách áp thuế nhập khẩu, chính phủ có thể tạo ra thu nhập từ thương mại hàng hóa và dịch vụ. Doanh thu này sau đó có thể được sử dụng để tài trợ cho các dịch vụ công cộng hoặc đầu tư vào cơ sở hạ tầng, ví dụ.\n\nNgoài ra, thuế quan cũng có thể được sử dụng như một công cụ trong các cuộc đàm phán thương mại. Nếu một quốc gia áp đặt thuế quan đối với hàng hóa của một quốc gia khác, nó có thể tạo ra động lực cho quốc gia kia giảm thuế quan của chính mình hoặc đồng ý với các nhượng bộ liên quan đến thương mại khác. Nhìn chung, thuế quan có thể phục vụ một số mục đích khác nhau và chính phủ sử dụng chúng vì nhiều lý do, bao gồm bảo vệ các ngành công nghiệp trong nước, tăng doanh thu và ảnh hưởng đến các cuộc đàm phán thương mại.</w:t>
      </w:r>
    </w:p>
    <w:p w14:paraId="55BCE660" w14:textId="77777777" w:rsidR="00121AD5" w:rsidRDefault="00D82C02">
      <w:r>
        <w:t xml:space="preserve">{"câu hỏi": "Mô tả lợi ích của hoạt động thể chất thường xuyên.", "trả lời": "Hoạt động thể chất thường xuyên có nhiều lợi ích cho cả sức khỏe thể chất và tinh thần. Dưới đây là một số lợi thế quan trọng nhất: \ n \ n1) Cải thiện sức khỏe tim mạch: Tập thể dục thường xuyên có thể cải thiện sức khỏe tim mạch của bạn, giảm huyết áp và cải thiện lưu thông. \ n \ n2) Quản lý cân nặng tốt hơn: Hoạt động thể chất có thể giúp bạn duy trì cân nặng khỏe mạnh bằng cách đốt cháy calo và tăng sự trao đổi chất của bạn. Tăng sức mạnh cơ bắp và tính linh hoạt: Tập thể dục có thể giúp bạn xây dựng cơ bắp và khớp mạnh mẽ hơn,  Cải thiện khả năng thể chất tổng thể của bạn và giảm nguy cơ chấn thương. \ n \ n4) Điều chỉnh tâm trạng </w:t>
      </w:r>
      <w:r>
        <w:lastRenderedPageBreak/>
        <w:t>tốt hơn: Hoạt động thể chất giải phóng endorphin, là chất thúc đẩy tâm trạng tự nhiên. Điều này có thể giúp giảm căng thẳng, lo lắng và trầm cảm, thúc đẩy sức khỏe tinh thần tổng thể. \ n \ n5) Cải thiện chức năng nhận thức: Hoạt động thể chất có liên quan đến việc cải thiện chức năng não, bao gồm trí nhớ, sự chú ý và tập trung tốt hơn. Chất lượng giấc ngủ tốt hơn: Tập thể dục thường xuyên có thể giúp điều chỉnh các kiểu ngủ, dẫn đến giấc ngủ sâu hơn, yên tĩnh hơn. \ n \ n7) Giảm nguy cơ mắc các bệnh mãn tính:  Hoạt động thể chất thường xuyên có thể làm giảm nguy cơ phát triển các bệnh mãn tính như tiểu đường, bệnh tim và một số dạng ung thư. Tóm lại, hoạt động thể chất thường xuyên là một thành phần quan trọng của lối sống lành mạnh, mang lại nhiều lợi ích cho cả cơ thể và tâm trí."}</w:t>
      </w:r>
    </w:p>
    <w:p w14:paraId="4ADEE011" w14:textId="77777777" w:rsidR="00121AD5" w:rsidRDefault="00D82C02">
      <w:r>
        <w:t>{"câu hỏi": "Làm thế nào ai đó có thể đảm bảo dữ liệu của họ được an toàn?", "trả lời": "Có một số bước mà một người có thể thực hiện để đảm bảo dữ liệu của họ được an toàn:\n\n1. Sử dụng mật khẩu mạnh: Tạo mật khẩu phức tạp sử dụng kết hợp chữ cái, số và ký tự đặc biệt. Tránh sử dụng thông tin cá nhân hoặc các từ thông dụng làm mật khẩu.\n\n2. Bật xác thực hai yếu tố: Xác thực hai yếu tố bổ sung thêm một lớp bảo mật cho tài khoản của bạn. Nó yêu cầu bạn nhập một mã duy nhất được gửi đến điện thoại của bạn hoặc được tạo bởi một ứng dụng, ngoài mật khẩu thông thường của bạn. \ n \ n3. Cài đặt phần mềm chống vi-rút: Đảm bảo máy tính và các thiết bị khác của bạn được bảo vệ bằng phần mềm chống vi-rút có uy tín, cập nhật.\n\n4. Hãy cảnh giác với các trò gian lận lừa đảo: Lừa đảo qua mạng được thiết kế để lừa bạn cung cấp thông tin cá nhân của mình. Chúng có thể đến dưới dạng email hoặc tin nhắn văn bản. Hãy nghi ngờ bất kỳ tin nhắn không mong muốn nào yêu cầu thông tin cá nhân.\n\n5. Sử dụng mã hóa: Mã hóa là quá trình mã hóa dữ liệu để làm cho bất kỳ ai không thể đọc được mà không có khóa để giải mã. Đảm bảo rằng thông tin nhạy cảm của bạn được lưu trữ và truyền bằng các phương pháp mã hóa, an toàn.\n\n6. Luôn cập nhật phần mềm: Các công ty phần mềm phát hành các bản cập nhật để khắc phục các lỗ hổng bảo mật. Đảm bảo hệ điều hành và ứng dụng của bạn được cập nhật.\n\n7. Sao lưu dữ liệu của bạn: Thường xuyên sao lưu dữ liệu quan trọng của bạn vào ổ đĩa ngoài hoặc bộ nhớ đám mây. Điều này sẽ đảm bảo rằng bạn vẫn có quyền truy cập vào dữ liệu của mình nếu có sự cố.\n\nBằng cách làm theo các bước này, bạn có thể giúp đảm bảo rằng dữ liệu của mình vẫn an toàn."}</w:t>
      </w:r>
    </w:p>
    <w:p w14:paraId="6346DB4B" w14:textId="77777777" w:rsidR="00121AD5" w:rsidRDefault="00D82C02">
      <w:r>
        <w:t xml:space="preserve">{"câu hỏi": "Liệt kê và giải thích 3 bước để tìm việc trực tuyến.", "trả lời": "1. Xác định công việc lý tưởng của bạn và nền tảng tìm kiếm việc làm: Bước đầu tiên để tìm việc trực tuyến là xác định loại công việc bạn đang tìm kiếm. Xem xét trình độ, kinh nghiệm và sở thích của bạn và quyết định chức danh công việc hoặc vai trò cụ thể mà bạn muốn ứng tuyển. Khi bạn biết những gì bạn đang tìm kiếm, hãy nghiên cứu các nền tảng tốt nhất để tìm kiếm việc làm trong ngành của bạn. Có rất nhiều trang web tìm kiếm việc làm trực tuyến như LinkedIn, Indeed và Glassdoor, mỗi trang đều có thế mạnh của mình. \ n \ n2. Hoàn thiện sơ yếu lý lịch và thư xin việc của bạn: Trước khi bạn bắt đầu nộp đơn xin việc trực tuyến, bạn cần hoàn thiện sơ yếu lý lịch và thư xin việc của mình. Sơ yếu lý lịch của bạn là giới thiệu đầu tiên của bạn với nhà tuyển dụng và nên được điều chỉnh cho phù hợp với công việc cụ thể mà bạn đang ứng tuyển. Một lá thư xin việc được viết tốt cũng rất quan trọng vì nó cho phép bạn giải thích thêm về trình độ và sự quan tâm của bạn đối với vị trí này. Đảm bảo đọc lại cả hai tài liệu để tìm lỗi và nhờ người khác xem xét chúng. \ n \ n3. Nộp đơn xin việc và theo dõi: </w:t>
      </w:r>
      <w:r>
        <w:lastRenderedPageBreak/>
        <w:t>Bắt đầu nộp đơn xin việc và theo dõi địa điểm và thời gian bạn nộp đơn. Bạn có thể sử dụng bảng tính để theo dõi các ứng dụng của mình, bao gồm tên công ty, vị trí, ngày áp dụng và URL đăng tuyển dụng. Sau khi bạn đã nộp đơn, hãy chắc chắn theo dõi đơn đăng ký của bạn. Nhiều đơn xin việc trực tuyến biến mất vào một lỗ đen ảo và bạn có thể không bao giờ nhận được phản hồi. Theo dõi cho thấy sự quan tâm của bạn đối với vị trí này và có thể giúp ứng dụng của bạn được chú ý."}</w:t>
      </w:r>
    </w:p>
    <w:p w14:paraId="3057B466" w14:textId="77777777" w:rsidR="00121AD5" w:rsidRDefault="00D82C02">
      <w:r>
        <w:t>{"câu hỏi": "Thiết kế một hệ thống để tự động hóa quy trình giới thiệu cho nhân viên mới.", "câu trả lời": "Để tự động hóa quy trình giới thiệu cho nhân viên mới, hệ thống sau có thể được thiết kế:\n\n1. Pre-Onboarding: Một cổng thông tin trước khi giới thiệu có thể được thiết lập nơi nhân viên mới có thể hoàn thành tất cả các thủ tục giấy tờ của họ và gửi các tài liệu cần thiết trước ngày làm việc đầu tiên của họ. Cổng thông tin này có thể được cấu hình để gửi lời nhắc tự động cho nhân viên mới để đảm bảo rằng tất cả các nhiệm vụ được hoàn thành đúng hạn. \ n \ n2. Kế hoạch giới thiệu: Một kế hoạch giới thiệu có thể tùy chỉnh có thể được thiết kế với các nhiệm vụ và hoạt động cho mỗi nhân viên mới, dựa trên vai trò, trách nhiệm và nhu cầu của họ. Kế hoạch có thể bao gồm một chương trình định hướng, giới thiệu cho các thành viên chủ chốt trong nhóm và thiết lập các hệ thống CNTT cần thiết và cấp quyền truy cập vào các tài nguyên liên quan. \ n \ n3. Quy trình làm việc tự động: Tự động hóa quy trình làm việc có thể hợp lý hóa quy trình giới thiệu bằng cách tự động phân công nhiệm vụ cho các bộ phận liên quan (ví dụ: CNTT để thiết lập máy tính của nhân viên mới, nhân sự để đăng ký phúc lợi cho nhân viên mới, v.v.). Thông báo có thể được gửi đến nhân viên mới, người quản lý của họ và các bên liên quan khác ở mỗi bước của quy trình giới thiệu để đảm bảo trải nghiệm giới thiệu suôn sẻ và hiệu quả. \ n \ n4. Chatbot: Một chatbot có thể được thiết lập để trả lời các câu hỏi phổ biến mà nhân viên mới có thể có, cung cấp cho họ thông tin kịp thời và chính xác. Hệ thống phản hồi: Một hệ thống phản hồi có thể được thiết kế để kiểm tra định kỳ với nhân viên mới, thu thập phản hồi của họ và theo dõi tiến trình của họ thông qua quá trình giới thiệu. Thông tin này có thể được sử dụng để cải thiện quy trình giới thiệu và đảm bảo nhân viên mới hài lòng và gắn bó.\n\nNhìn chung, một hệ thống giới thiệu tự động có thể hợp lý hóa toàn bộ quy trình giới thiệu bằng cách giảm thủ tục giấy tờ, tự động hóa các nhiệm vụ và giao tiếp, đồng thời cung cấp cho nhân viên mới thông tin và hỗ trợ họ cần để bắt đầu vai trò mới của họ."}</w:t>
      </w:r>
    </w:p>
    <w:p w14:paraId="2FB072F7" w14:textId="77777777" w:rsidR="00121AD5" w:rsidRDefault="00D82C02">
      <w:r>
        <w:t xml:space="preserve">{"câu hỏi": "Tiểu bang nào có nhiều vùng hoang dã nhất?", "Trả lời": "Nếu theo vùng hoang dã chúng tôi có nghĩa là các khu vực đất được chính phủ Hoa Kỳ chỉ định là vùng hoang dã, thì năm tiểu bang hàng đầu có nhiều vùng hoang dã nhất (về diện tích) là:\n\n1. Alaska: Alaska là nơi có hơn 57 triệu mẫu đất hoang dã, nhiều hơn tất cả các tiểu bang khác cộng lại. Một số khu vực hoang dã lớn nhất trong tiểu bang bao gồm Vùng hoang dã Wrangell-Saint Elias, Cổng hoang dã Bắc Cực và Vùng hoang dã Noatak. \ n \ n2. California: California có hơn 15 triệu mẫu đất hoang dã, bao gồm Vùng hoang dã Thung lũng Chết, Vùng hoang dã John Muir và Vùng hoang dã Ansel Adams. \ n \ n3. Arizona: Arizona có hơn 4,5 triệu mẫu đất hoang dã, bao gồm Vùng hoang dã Grand Canyon-Parashant, Vùng hoang dã Mazatzal và Vùng hoang dã mê tín. \ n \ n4. Nevada: Nevada có hơn 3.4 triệu mẫu đất hoang dã, bao gồm Vùng hoang dã Khu bảo tồn quốc gia Black Rock Desert-High Rock Canyon Emigrant Trails, Vùng hoang dã Jarbidge và Vùng hoang dã Mt. Charleston. \ n \ n5. Oregon: Oregon có hơn </w:t>
      </w:r>
      <w:r>
        <w:lastRenderedPageBreak/>
        <w:t>2,4 triệu mẫu đất hoang dã, bao gồm Vùng hoang dã Eagle Cap, Vùng hoang dã Mount Hood và Vùng hoang dã Three Sisters. Những con số này phản ánh số lượng đất đã được chính phủ Hoa Kỳ chỉ định là vùng hoang dã, nhưng có thể có các khu vực khác trong mỗi tiểu bang có thể được coi là 'vùng hoang dã' theo các định nghĩa khác."}</w:t>
      </w:r>
    </w:p>
    <w:p w14:paraId="1F373344" w14:textId="77777777" w:rsidR="00121AD5" w:rsidRDefault="00D82C02">
      <w:r>
        <w:t>{"câu hỏi": "Các chiến lược tốt nhất để giảm lượng khí thải là gì?", "Trả lời": "Có một số chiến lược hiệu quả có thể được thực hiện để giảm lượng khí thải và giảm thiểu tác động của biến đổi khí hậu. Một số chiến lược tốt nhất bao gồm: \ n \ n1. Chuyển đổi sang các nguồn năng lượng tái tạo: Giảm sự phụ thuộc vào nhiên liệu hóa thạch và chuyển đổi sang các nguồn năng lượng tái tạo như gió, mặt trời và thủy điện có thể giúp giảm đáng kể lượng khí thải nhà kính. Tăng hiệu quả năng lượng: Cải thiện hiệu quả năng lượng trong nhà, tòa nhà và giao thông vận tải cũng có thể giúp giảm lượng khí thải. Điều này có thể bao gồm các bước đơn giản như sử dụng ánh sáng LED và các thiết bị tiết kiệm năng lượng, cũng như thực hiện các quy tắc xây dựng thúc đẩy hiệu quả năng lượng. \ n \ n3. Thực hiện định giá carbon: Đặt giá cho lượng khí thải carbon có thể khuyến khích các công ty và cá nhân giảm lượng khí thải của họ. Điều này có thể được thực hiện thông qua các cơ chế như hệ thống giới hạn và thương mại hoặc thuế carbon. \ n \ n4. Thúc đẩy giao thông bền vững: Khuyến khích sử dụng phương tiện giao thông công cộng, đi bộ và đi xe đạp, cũng như áp dụng xe điện, có thể giúp giảm lượng khí thải từ ngành giao thông vận tải. Hỗ trợ trồng rừng và trồng rừng: Rừng đóng vai trò là bể chứa carbon tự nhiên, hấp thụ CO2 từ khí quyển. Hỗ trợ các nỗ lực trồng rừng và trồng rừng có thể giúp tăng số lượng cây và công suất tổng thể của các bể chứa carbon tự nhiên này. \ n \ n6. Giảm chất thải và khuyến khích tái chế: Giảm chất thải, thúc đẩy tái chế và giảm thiểu việc sử dụng bãi chôn lấp cũng có thể giúp giảm lượng khí thải. Điều này có thể bao gồm việc thực hiện các chương trình giảm thiểu và tái chế chất thải, cũng như thúc đẩy ủ phân và các nỗ lực khác để giảm chất thải hữu cơ. Tóm lại, có nhiều chiến lược có thể được sử dụng để giảm lượng khí thải và giảm thiểu tác động của biến đổi khí hậu. Những chiến lược này có thể được thực hiện ở cấp độ cá nhân, địa phương và toàn cầu, và sẽ đòi hỏi nỗ lực phối hợp từ các chính phủ, doanh nghiệp và cá nhân để tạo ra tác động đáng kể."}</w:t>
      </w:r>
    </w:p>
    <w:p w14:paraId="23B680C3" w14:textId="77777777" w:rsidR="00121AD5" w:rsidRDefault="00D82C02">
      <w:r>
        <w:t xml:space="preserve">{"câu hỏi": "Những thực tiễn nào liên quan đến việc duy trì phần mềm an toàn?", "Trả lời": "Duy trì phần mềm bảo mật liên quan đến một loạt các thực tiễn, bao gồm:\n\n1. Cập nhật thường xuyên: Luôn cập nhật phần mềm với các bản vá bảo mật và sửa lỗi mới nhất.\n\n2. Xác thực và ủy quyền người dùng: Thực hiện các cơ chế xác thực và ủy quyền người dùng mạnh mẽ để giúp ngăn chặn truy cập trái phép vào thông tin bí mật. \ n \ n3. Kiểm soát truy cập: Thực thi các biện pháp kiểm soát truy cập ở cấp phần mềm để đảm bảo rằng người dùng chỉ có quyền truy cập vào thông tin và tài nguyên họ cần để thực hiện công việc của họ. \ n \ n4. Mã hóa: Sử dụng mã hóa để bảo vệ dữ liệu nhạy cảm ở trạng thái lưu trữ và khi truyền.\n\n5. Xác thực đầu vào: Xác thực tất cả dữ liệu đầu vào để ngăn ngừa lỗi, sự cố hệ thống và lỗ hổng.\n\n6. Thực hành mã hóa an toàn: Áp dụng các phương pháp mã hóa an toàn để ngăn chặn các lỗ hổng phổ biến như tràn bộ đệm, tập lệnh chéo trang web và tấn công SQL injection. \ n \ n7. Kiểm thử: Thường xuyên tiến hành kiểm tra bảo mật như quét lỗ hổng, kiểm tra thâm nhập và đánh giá mã để xác định và khắc phục các điểm yếu bảo mật. \ n \ n8. Giám sát: Giám sát hoạt động của phần mềm và duy trì chương trình ứng phó sự cố </w:t>
      </w:r>
      <w:r>
        <w:lastRenderedPageBreak/>
        <w:t>bảo mật mạnh mẽ để nhanh chóng xác định và ứng phó với các vi phạm bảo mật. \ n \ n9. Nhận thức và đào tạo người dùng: Giáo dục người dùng về các phương pháp điện toán an toàn, chẳng hạn như cách xác định và tránh lừa đảo qua mạng và khuyến khích sử dụng mật khẩu mạnh.\n\n10. Cấu hình bảo mật: Đảm bảo rằng phần mềm được cấu hình và triển khai an toàn, đồng thời tắt tất cả các tính năng và dịch vụ không cần thiết."}</w:t>
      </w:r>
    </w:p>
    <w:p w14:paraId="2B767023" w14:textId="77777777" w:rsidR="00121AD5" w:rsidRDefault="00D82C02">
      <w:r>
        <w:t>{"câu hỏi": "Công nghệ kỹ thuật số đã cải thiện truyền thông trong xã hội như thế nào?", "Trả lời": "Công nghệ kỹ thuật số đã cải thiện đáng kể giao tiếp trong xã hội theo nhiều cách. Một số trong số chúng bao gồm: \ n \ n1. Tốc độ và khả năng tiếp cận: Với sự ra đời của công nghệ kỹ thuật số, giao tiếp đã trở nên nhanh hơn và dễ dàng hơn nhiều. Giờ đây, mọi người có thể giao tiếp tức thì với những người khác trên toàn cầu, sử dụng các công cụ như email, nhắn tin tức thời và trò chuyện video. Điều này đã giúp thu hẹp khoảng cách giao tiếp và mang mọi người lại với nhau từ các nơi khác nhau trên thế giới. \ n \ n2. Tăng hiệu quả: Công nghệ kỹ thuật số đã cho phép giao tiếp hiệu quả hơn tại nơi làm việc, trong trường học và trong toàn xã hội. Ví dụ, các doanh nghiệp có thể giao tiếp với khách hàng và khách hàng dễ dàng hơn và nhân viên có thể cộng tác từ xa, tiết kiệm thời gian, tiền bạc và tài nguyên. \ n \ n3. Cải thiện kết nối xã hội: Các nền tảng truyền thông xã hội đã giúp mọi người kết nối với người khác dễ dàng hơn và giữ liên lạc với bạn bè và những người thân yêu. Điều này đã giúp củng cố các mối quan hệ và xây dựng ý thức cộng đồng và thuộc về. \ n \ n4. Tiếp cận thông tin nhiều hơn: Công nghệ kỹ thuật số đã giúp mọi người có thể truy cập một lượng lớn thông tin một cách nhanh chóng và dễ dàng. Điều này đã dân chủ hóa kiến thức, trao quyền cho các cá nhân và tạo điều kiện cho việc ra quyết định sáng suốt. Tóm lại, công nghệ kỹ thuật số đã cách mạng hóa giao tiếp bằng cách làm cho nó nhanh hơn, hiệu quả hơn và dễ tiếp cận hơn, cho phép mọi người kết nối, chia sẻ thông tin và cộng tác theo những cách mà trước đây không thể tưởng tượng được."}</w:t>
      </w:r>
    </w:p>
    <w:p w14:paraId="79B8CA80" w14:textId="77777777" w:rsidR="00121AD5" w:rsidRDefault="00D82C02">
      <w:r>
        <w:t xml:space="preserve">{"câu hỏi": "Giải thích mối quan hệ giữa hành vi của người tiêu dùng và tiếp thị", "câu trả lời": "Hành vi của người tiêu dùng đề cập đến các hành động và quá trình ra quyết định mà các cá nhân trải qua khi lựa chọn, sử dụng và xử lý sản phẩm và dịch vụ. Mặt khác, tiếp thị là quá trình tạo, giao tiếp, phân phối và trao đổi các dịch vụ có giá trị cho khách hàng, khách hàng và xã hội nói chung. Có một mối quan hệ chặt chẽ giữa hành vi của người tiêu dùng và tiếp thị. Hiểu hành vi của người tiêu dùng là rất quan trọng trong việc phát triển các chiến lược tiếp thị hiệu quả. Bằng cách nghiên cứu hành vi của người tiêu dùng, các nhà tiếp thị có thể hiểu rõ hơn về nhu cầu, mong muốn, sở thích và động lực của khách hàng mục tiêu của họ. Thông tin này sau đó được sử dụng để thiết kế và thực hiện các chiến lược tiếp thị có thể ảnh hưởng đến hành vi của người tiêu dùng, chẳng hạn như phát triển sản phẩm, định giá, khuyến mãi và phân phối. \n \ nMarketers sử dụng các kỹ thuật khác nhau để hiểu hành vi của người tiêu dùng, chẳng hạn như nghiên cứu thị trường, khảo sát, nhóm tập trung và phân tích dữ liệu. Bằng cách phân tích dữ liệu hành vi của người tiêu dùng, các nhà tiếp thị có thể xác định các mô hình và xu hướng có thể được sử dụng để điều chỉnh các nỗ lực tiếp thị của họ cho các phân khúc cụ thể của thị trường. Điều này cho phép họ tạo ra các thông điệp và ưu đãi tùy chỉnh cộng hưởng với đối tượng mục tiêu của họ, tăng khả năng phản hồi tích cực. Tóm lại, hành vi của người tiêu dùng và tiếp thị gắn bó chặt chẽ với nhau. Hiểu hành vi của người tiêu dùng là điều cần thiết trong việc phát triển và thực hiện các chiến </w:t>
      </w:r>
      <w:r>
        <w:lastRenderedPageBreak/>
        <w:t>lược tiếp thị hiệu quả, trong khi các hoạt động tiếp thị có thể ảnh hưởng đến hành vi của người tiêu dùng. Bằng cách làm việc cùng nhau, các doanh nghiệp có thể tạo ra giá trị cho khách hàng và đạt được các mục tiêu tiếp thị của họ."}</w:t>
      </w:r>
    </w:p>
    <w:p w14:paraId="413D7DE5" w14:textId="77777777" w:rsidR="00121AD5" w:rsidRDefault="00D82C02">
      <w:r>
        <w:t>{"câu hỏi": "Cách mạng công nghiệp đã tác động đến môi trường như thế nào?", "Trả lời": "Cách mạng công nghiệp có tác động sâu sắc đến môi trường. Trước Cách mạng Công nghiệp, hoạt động của con người có tác động hạn chế đến môi trường trên phạm vi toàn cầu. Tuy nhiên, với sự ra đời của các công nghệ mới và sự gia tăng sản xuất đi kèm với cuộc cách mạng công nghiệp, tác động của hoạt động của con người đối với môi trường đã tăng lên đáng kể. Việc tăng cường sử dụng nhiên liệu hóa thạch như than đá và dầu mỏ trong cuộc Cách mạng Công nghiệp đã giải phóng một lượng lớn khí thải carbon vào khí quyển, góp phần gây ô nhiễm không khí và biến đổi khí hậu. Nhu cầu về nhiều nguyên liệu thô hơn để thúc đẩy tăng trưởng công nghiệp đã dẫn đến nạn phá rừng, khai thác mỏ và thoát nước của vùng đất ngập nước, phá vỡ môi trường sống tự nhiên và dẫn đến mất đa dạng sinh học. Việc sử dụng máy móc trong nông nghiệp, chẳng hạn như máy cày cơ giới, làm tăng xói mòn và suy thoái đất. Cũng có sự gia tăng ô nhiễm nguồn nước khi các nhà máy đổ chất thải ra sông suối, khiến đường thủy không an toàn cho con người sử dụng và phá vỡ hệ sinh thái. Quá trình đô thị hóa nhanh chóng xảy ra trong cuộc Cách mạng Công nghiệp đã dẫn đến tình trạng quá tải và điều kiện sống tồi tệ ở các thành phố, góp phần vào các vấn đề sức khỏe và sự lây lan của bệnh tật. Tóm lại, trong khi Cách mạng Công nghiệp mang lại nhiều thay đổi tích cực như tăng năng suất và mức sống cao hơn, nó cũng có những tác động tiêu cực đáng kể đến môi trường,  Nhiều trong số đó vẫn còn được cảm nhận cho đến ngày nay."}</w:t>
      </w:r>
    </w:p>
    <w:p w14:paraId="6F139B85" w14:textId="77777777" w:rsidR="00121AD5" w:rsidRDefault="00D82C02">
      <w:r>
        <w:t>{"câu hỏi": "Tóm tắt quá trình chính trị để thông qua luật.", "trả lời": "Quá trình thông qua luật bao gồm nhiều giai đoạn trong đó luật được đề xuất được xem xét kỹ lưỡng, tranh luận và bỏ phiếu bởi các đại diện được bầu. Các bước cụ thể có thể khác nhau tùy theo quốc gia, nhưng thông thường nó bắt đầu với một ý tưởng cho một luật mới được đề xuất bởi một thành viên của chính phủ, chẳng hạn như một thành viên của quốc hội, thượng nghị sĩ hoặc một quan chức được bầu khác. Đề xuất này sau đó được soạn thảo như một dự luật và được giới thiệu cho cơ quan lập pháp nơi nó được giao cho một ủy ban để nghiên cứu, thảo luận và xem xét thêm. Ủy ban có thể tổ chức các phiên điều trần để thu hút ý kiến đóng góp từ các chuyên gia và công chúng và sau đó thực hiện các thay đổi đối với dự luật. Một khi ủy ban hài lòng, dự luật được trình bày cho cơ quan lập pháp đầy đủ để tranh luận, nơi nó có thể được sửa đổi hoặc bác bỏ thêm. Nếu dự luật được thông qua bằng một cuộc bỏ phiếu, nó sẽ được chuyển đến phòng tiếp theo của cơ quan lập pháp, nơi quá trình này được lặp lại. Một khi dự luật đã được thông qua cả hai viện, nó sẽ được gửi đến nhánh hành pháp để nguyên thủ quốc gia ký thành luật hoặc phủ quyết. Nếu được ký, dự luật sẽ trở thành luật và được chính phủ thực thi. Nếu nó bị phủ quyết, cơ quan lập pháp có thể ghi đè quyền phủ quyết bằng một cuộc bỏ phiếu siêu đa số, cho phép dự luật trở thành luật bất chấp sự phản đối của hành pháp.</w:t>
      </w:r>
    </w:p>
    <w:p w14:paraId="5E423BA5" w14:textId="77777777" w:rsidR="00121AD5" w:rsidRDefault="00D82C02">
      <w:r>
        <w:t xml:space="preserve">{"câu hỏi": "Tạo ra một câu chuyện hài hước (tiêu đề và nội dung trong &lt;100 từ) về một con nhím ghé thăm một nhà hàng sushi.", "câu trả lời": "Tiêu đề: Tàu lượn siêu tốc Sushi của con nhím \ n \ n\nMột con nhím bước vào một nhà hàng sushi và đầu bếp nhìn anh ta một cách </w:t>
      </w:r>
      <w:r>
        <w:lastRenderedPageBreak/>
        <w:t>nghi ngờ, "Bạn sẽ sử dụng những chiếc gai đó để ăn cắp cá của tôi?\" Con nhím vặn lại, "Không, thưa ngài, nhưng tôi sẽ lấy cuộn California với thêm bơ." Đầu bếp chuẩn bị món ăn,  Nhưng con nhím, chưa quen với đũa, đã vô tình ném cuộn của mình lên băng chuyền sushi. Con nhím nhỏ, quyết tâm lấy lại lăn của mình, đã nhảy lên thắt lưng, và do đó bắt đầu cảnh giải trí của một thực khách gai góc đuổi theo sushi của mình. Rất may, con nhím hạnh phúc cuối cùng đã bắt được giải thưởng ngon lành của mình, trước sự thích thú của tất cả mọi người."}</w:t>
      </w:r>
    </w:p>
    <w:p w14:paraId="2DF70C5F" w14:textId="77777777" w:rsidR="00121AD5" w:rsidRDefault="00D82C02">
      <w:r>
        <w:t>{"câu hỏi": "Tìm nguyên nhân gốc rễ của sự nóng lên toàn cầu.", "câu trả lời": "Sự nóng lên toàn cầu chủ yếu là do sự gia tăng nồng độ khí nhà kính trong khí quyển do các hoạt động của con người. Dưới đây là một số nguyên nhân gốc rễ của sự nóng lên toàn cầu: \ n \ n1. Đốt nhiên liệu hóa thạch: Việc đốt nhiên liệu hóa thạch như than, dầu và khí đốt tự nhiên giải phóng một lượng lớn carbon dioxide vào khí quyển, góp phần tăng cường hiệu ứng nhà kính. \ n \ n2. Quy trình công nghiệp: Nhiều quy trình công nghiệp, chẳng hạn như sản xuất xi măng, tạo ra khí nhà kính góp phần vào sự nóng lên toàn cầu. \ n \ n3. Phá rừng: Cây hấp thụ carbon dioxide từ khí quyển, vì vậy khi chúng bị đốn hạ, lượng carbon dioxide trong khí quyển tăng lên và có ít cây hơn để hấp thụ nó. \ n \ n4. Nông nghiệp: Các hoạt động nông nghiệp như chăn nuôi và trồng lúa tạo ra khí mêtan và oxit nitơ, là những khí nhà kính mạnh. \ n \ n5. Giao thông vận tải: Việc phát thải khí nhà kính từ các phương tiện giao thông là một đóng góp đáng kể cho sự nóng lên toàn cầu. \ n \ n6. Quản lý chất thải: Các bãi chôn lấp tạo ra khí metan khi chất thải bị phân hủy và việc đốt chất thải tạo ra carbon dioxide. Tóm lại, nguyên nhân gốc rễ của sự nóng lên toàn cầu là các hoạt động của con người giải phóng khí nhà kính vào khí quyển. Những hoạt động này bao gồm đốt nhiên liệu hóa thạch, quy trình công nghiệp, phá rừng, nông nghiệp, giao thông vận tải và quản lý chất thải.</w:t>
      </w:r>
    </w:p>
    <w:p w14:paraId="79A273C5" w14:textId="77777777" w:rsidR="00121AD5" w:rsidRDefault="00D82C02">
      <w:r>
        <w:t>{"question": "Tìm các phần sai ngữ pháp của câu này: - \"John và tôi đến cửa hàng để mua một số cửa hàng tạp hóa.\"", "câu trả lời": "Phần sai ngữ pháp của câu là \"John và tôi.\" Trong câu này, cách sử dụng chính xác sẽ là \"John và tôi đã đến cửa hàng để mua một số cửa hàng tạp hóa.\""}</w:t>
      </w:r>
    </w:p>
    <w:p w14:paraId="684055E8" w14:textId="77777777" w:rsidR="00121AD5" w:rsidRDefault="00D82C02">
      <w:r>
        <w:t>{"câu hỏi": "Hãy đưa ra từ viết tắt gồm 3 chữ cái cho \u201cartificial intelligence\u201d and explain the meaning.", "answer": "Một từ viết tắt gồm 3 chữ cái có thể có của \"trí tuệ nhân tạo\" có thể là \"A.I.\" Điều này là viết tắt của "Trí tuệ nhân tạo", đề cập đến sự phát triển của các hệ thống máy tính có khả năng thực hiện các nhiệm vụ thường đòi hỏi trí thông minh của con người, chẳng hạn như giải quyết vấn đề,  ra quyết định và học tập. Các công nghệ AI có khả năng sử dụng dữ liệu và thuật toán để suy luận và phản ứng với môi trường của chúng theo cách mô phỏng suy nghĩ của con người và có thể được áp dụng cho một loạt các ứng dụng, từ trợ lý ảo đến hệ thống lái xe tự động.</w:t>
      </w:r>
    </w:p>
    <w:p w14:paraId="072CA38A" w14:textId="77777777" w:rsidR="00121AD5" w:rsidRDefault="00D82C02">
      <w:r>
        <w:t xml:space="preserve">{"câu hỏi": "Tạo danh sách các mẹo để quản lý căng thẳng trong các kỳ thi.", "câu trả lời": "1. Lập kế hoạch và tổ chức lịch trình học tập của bạn: Chia tài liệu học tập của bạn thành các phần nhỏ hơn có thể quản lý được và đặt mục tiêu cho mỗi buổi học. Điều này sẽ giúp bạn cảm thấy kiểm soát tốt hơn và tránh nhồi nhét vào phút cuối. \ n \ n2. Nghỉ giải lao thường xuyên: Học tập trong thời gian dài mà không nghỉ ngơi có thể là quá sức. Hãy nghỉ ngơi mỗi giờ hoặc lâu hơn để duỗi người, đi dạo hoặc đơn giản là nghỉ ngơi đôi mắt của bạn. \ n \ n3. </w:t>
      </w:r>
      <w:r>
        <w:lastRenderedPageBreak/>
        <w:t>Ngủ đủ giấc: Thiếu ngủ có thể khiến bạn cảm thấy lo lắng và căng thẳng hơn. Đặt mục tiêu ngủ ít nhất 7-8 giờ chất lượng mỗi đêm trong mùa thi. \ n \ n4. Ăn một chế độ ăn uống cân bằng: Ăn thực phẩm lành mạnh có thể giúp tăng mức năng lượng và cải thiện sự tập trung của bạn. Tránh thực phẩm chế biến sẵn và đồ ăn nhẹ có đường, và lựa chọn trái cây, rau, ngũ cốc nguyên hạt và protein nạc. \ n \ n5. Thực hành các kỹ thuật thư giãn: Hít thở sâu, thiền định và thư giãn cơ bắp tiến bộ chỉ là một vài kỹ thuật thư giãn có thể giúp bạn làm dịu tâm trí và giải phóng căng thẳng khỏi cơ thể. \ n \ n6. Duy trì hoạt động: Tập thể dục thường xuyên có thể giúp giảm căng thẳng và cải thiện tâm trạng của bạn. Cố gắng có ít nhất 30 phút hoạt động thể chất vừa phải mỗi ngày. \ n \ n7. Quản lý thời gian của bạn một cách khôn ngoan: Tránh trì hoãn và ưu tiên các nhiệm vụ của bạn. Sắp xếp thời gian của bạn để bạn có thể tập trung vào việc học mà không phải lo lắng về các cam kết khác. \ n \ n8. Luôn tích cực: Duy trì suy nghĩ tích cực và cố gắng không để những suy nghĩ và lo lắng tiêu cực lấn át bạn. Hãy nhớ rằng một kỳ thi không định nghĩa bạn, và luôn có cơ hội để học hỏi và phát triển. \ n \ n9. Tìm kiếm sự hỗ trợ: Đừng ngần ngại liên hệ với bạn bè, gia đình hoặc nhân viên tư vấn nếu bạn cảm thấy quá tải. Đôi khi, nói chuyện với ai đó về mối quan tâm của bạn có thể giúp bạn có được quan điểm và cảm thấy tốt hơn."}</w:t>
      </w:r>
    </w:p>
    <w:p w14:paraId="568A9B15" w14:textId="77777777" w:rsidR="00121AD5" w:rsidRDefault="00D82C02">
      <w:r>
        <w:t>{"question": "Tìm số nhỏ thứ 2 trong tập hợp này. - {0, 2, 5, 22, 15, 11, 37}", "answer": "Số nhỏ thứ hai trong tập hợp này là 2."}</w:t>
      </w:r>
    </w:p>
    <w:p w14:paraId="1E6C4614" w14:textId="77777777" w:rsidR="00121AD5" w:rsidRDefault="00D82C02">
      <w:r>
        <w:t>{"câu hỏi": "Tạo ra một câu chuyện độc đáo (tiêu đề và nội dung trong &lt;100 từ) về hai người tại sân bay.", "câu trả lời": "Tiêu đề: Tình yêu ở cổng khởi hành\n\nKhi chỉ còn vài phút nữa là đến chuyến bay, Rachel và Alex ngồi cạnh nhau ở cổng khởi hành, cả hai đều chìm đắm trong suy nghĩ. Rachel lo lắng xoay tóc khi cô lo lắng về cuộc phỏng vấn xin việc, trong khi Alex nhìn chằm chằm vào sàn nhà, cố gắng đánh lạc hướng bản thân khỏi suy nghĩ về đám tang của bà ngoại. Một thông báo đột ngột về việc trì hoãn chuyến bay đã phá vỡ sự tôn kính của họ và họ quay sang nhau trong sự thất vọng. Chia sẻ câu chuyện của họ, Rachel và Alex nhận ra rằng họ đã giúp đỡ nhau nhiều hơn trong vài giờ nói chuyện hơn bao giờ hết có thể. Cuối cùng khi chia tay, cả hai đều cảm thấy một sự ấm áp trong lồng ngực - một cảm giác thoải mái và hy vọng rằng họ vừa gặp được tình yêu ở sân bay."}</w:t>
      </w:r>
    </w:p>
    <w:p w14:paraId="3AC931C0" w14:textId="77777777" w:rsidR="00121AD5" w:rsidRDefault="00D82C02">
      <w:r>
        <w:t>{"câu hỏi": "Tạo ra ba ý tưởng sáng tạo để tái chế các vật dụng trong gia đình.", "Trả lời": "1. Biến một chiếc áo phông cũ thành một chiếc túi mua sắm có thể tái sử dụng: Cắt bỏ tay áo và đường viền cổ áo, và khâu phía dưới đóng lại để tạo ra một cơ sở vững chắc. Bây giờ bạn có một túi mua sắm mới vừa thân thiện với môi trường vừa phong cách. \ n \ n2. Biến chai rượu thành bình hoa hoặc giá đỡ nến: Đơn giản chỉ cần làm sạch chai và loại bỏ nhãn, sau đó đổ đầy nước và hoa yêu thích của bạn, hoặc chèn một ngọn nến lên trên cùng để tạo ra một giá đỡ nến độc đáo. Bạn cũng có thể sơn chai để phù hợp với trang trí của bạn và thực sự làm cho nó nổi bật. \ n \ n3. Tạo một kệ sách từ một chiếc thang gỗ: Nếu bạn có một chiếc thang gỗ cũ nằm xung quanh, tại sao không tái sử dụng nó thành giá sách? Đơn giản chỉ cần chà nhám và sơn thang, sau đó thêm các tấm ván gỗ giữa các bậc thang để tạo kệ cho sách và các vật dụng trang trí khác của bạn."}</w:t>
      </w:r>
    </w:p>
    <w:p w14:paraId="53866D56" w14:textId="77777777" w:rsidR="00121AD5" w:rsidRDefault="00D82C02">
      <w:r>
        <w:t>{"question": "Tìm giá trị lớn nhất trong tập hợp này. - {15, -2, 37, -42, 695}", "answer": "Giá trị lớn nhất trong tập hợp đã cho {15, -2, 37, -42, 695} là 695."}</w:t>
      </w:r>
    </w:p>
    <w:p w14:paraId="671D6D3B" w14:textId="77777777" w:rsidR="00121AD5" w:rsidRDefault="00D82C02">
      <w:r>
        <w:lastRenderedPageBreak/>
        <w:t>{"câu hỏi": "Tạo ra một câu chuyện hài hước (tiêu đề và nội dung trong &lt;100 từ) liên quan đến một con kiến và một con gấu.", "câu trả lời": "Tiêu đề: Kế hoạch của con kiến\n\nNgày xửa ngày xưa trong một khu rừng tươi tốt, con kiến nhỏ lén lút ấp ủ một kế hoạch. Anh ta thuyết phục người bạn lớn của mình, con gấu, giả vờ ngủ trong khi anh ta bò vào trong miệng để đào ra một miếng tổ ong dính. Con kiến tận hưởng phần thưởng ngọt ngào của mình, nhưng khi nó cố gắng rời đi, lưỡi của con gấu chặn đường nó. "Cứu với!\" con kiến kêu lên. Con gấu phát ra một tiếng ngáp lớn, khiến con kiến bay ra và đáp xuống một nhánh cây gần đó. Con kiến cười khúc khích và nói, "Đáng giá!\" trong khi con gấu cười toe toét, tự hào về vai trò của mình trong kế hoạch."}</w:t>
      </w:r>
    </w:p>
    <w:p w14:paraId="6EF46D56" w14:textId="77777777" w:rsidR="00121AD5" w:rsidRDefault="00D82C02">
      <w:r>
        <w:t>{"câu hỏi": "Vui lòng viết một mô tả ngắn gọn về căng thẳng là gì và nó có thể ảnh hưởng đến một cá nhân như thế nào.", "câu trả lời": "Căng thẳng là một phản ứng sinh lý và tâm lý tự nhiên đối với một thách thức hoặc mối đe dọa nhận thức. Căng thẳng có thể được kích hoạt bởi các yếu tố gây căng thẳng bên ngoài hoặc bên trong khác nhau, bao gồm công việc, các mối quan hệ, vấn đề tài chính, bệnh tật hoặc thay đổi lớn trong cuộc sống. Trong khi căng thẳng ngắn hạn có thể có lợi, cung cấp năng lượng và sự tập trung, căng thẳng mãn tính có thể có nhiều tác động tiêu cực đến sức khỏe thể chất và cảm xúc của một cá nhân. Căng thẳng mãn tính có thể gây đau đầu, căng cơ, các vấn đề về đường tiêu hóa, mệt mỏi, mất ngủ, lo lắng, trầm cảm và tăng nguy cơ mắc bệnh. Căng thẳng cũng có thể ảnh hưởng đến hành vi của một cá nhân, dẫn đến thay đổi khẩu vị, tăng sử dụng ma túy hoặc rượu, rút lui khỏi xã hội và giảm năng suất. Điều quan trọng là phải xác định các nguồn gây căng thẳng và quản lý nó một cách hiệu quả để giảm thiểu tác động của nó đối với hạnh phúc."}</w:t>
      </w:r>
    </w:p>
    <w:p w14:paraId="32137494" w14:textId="77777777" w:rsidR="00121AD5" w:rsidRDefault="00D82C02">
      <w:r>
        <w:t>{"câu hỏi": "Viết tiêu đề cho một bài báo về đại dịch hiện tại.", "câu trả lời": "\"Đại dịch COVID-19: Cuộc chiến tiếp tục khi thế giới chiến đấu để ngăn chặn sự lây lan\""}</w:t>
      </w:r>
    </w:p>
    <w:p w14:paraId="2F6C20D1" w14:textId="77777777" w:rsidR="00121AD5" w:rsidRDefault="00D82C02">
      <w:r>
        <w:t>{"câu hỏi": "Lợi ích của làm việc từ xa là gì?", "câu trả lời": "Một lợi ích của làm việc từ xa là tính linh hoạt mà nó mang lại. Nhân viên làm việc từ xa thường có thể thiết lập lịch trình và làm việc của riêng họ từ bất kỳ vị trí nào, điều này có thể cải thiện sự cân bằng giữa công việc và cuộc sống của họ và giảm căng thẳng. Làm việc từ xa cũng có thể tiết kiệm thời gian và tiền bạc cho việc đi lại và có thể cung cấp quyền truy cập vào một nhóm cơ hội việc làm rộng hơn, vì vị trí không phải là một hạn chế. Ngoài ra, làm việc từ xa cho phép giảm chi phí văn phòng cho các công ty và giảm lượng khí thải carbon từ việc đi lại, làm cho nó thân thiện với môi trường hơn. Nhìn chung, làm việc từ xa có thể giúp tăng năng suất, sự hài lòng trong công việc và giữ chân nhân viên."}</w:t>
      </w:r>
    </w:p>
    <w:p w14:paraId="6233BD9A" w14:textId="77777777" w:rsidR="00121AD5" w:rsidRDefault="00D82C02">
      <w:r>
        <w:t xml:space="preserve">{"câu hỏi": "Tóm tắt sự khác biệt văn hóa giữa Ấn Độ và Hoa Kỳ.", "Trả lời": "Ấn Độ và Hoa Kỳ có một số khác biệt về văn hóa, xuất phát từ lịch sử, tín ngưỡng và thực tiễn độc đáo của họ. Ấn Độ là một quốc gia chủ yếu theo đạo Hindu, với sự đa dạng phong phú của các tôn giáo, chẳng hạn như Hồi giáo, Kitô giáo, đạo Sikh và đạo Jain. Hoa Kỳ là một quốc gia chủ yếu là Kitô giáo, với một tỷ lệ nhỏ hơn thực hành các tôn giáo khác. \n\nFamily: Ấn Độ có một nền văn hóa tập thể, nơi gia đình và cộng đồng giữ một vị trí nổi bật, và sống trong các gia đình chung là phổ biến. Hoa Kỳ có một nền văn hóa cá nhân, nơi sự độc lập cá nhân và tự lực được đánh giá cao. \n\nHệ thống phân cấp: Xã hội Ấn Độ có thứ bậc cao hơn, nơi tuổi tác, địa vị và vị trí được coi trọng. Xã hội Mỹ bình đẳng hơn, nơi sự bình đẳng và công bằng được </w:t>
      </w:r>
      <w:r>
        <w:lastRenderedPageBreak/>
        <w:t>nhấn mạnh. Lễ hội và ngày lễ rất khác nhau giữa hai nước, với Ấn Độ có nhiều lễ kỷ niệm tôn giáo và văn hóa như Diwali, Holi và Eid, trong khi Hoa Kỳ có các ngày lễ truyền thống của riêng mình như Giáng sinh, Lễ Tạ ơn và Ngày Độc lập. \ n \ nFood: Ẩm thực Ấn Độ được biết đến với hương vị đa dạng,  gia vị, và các lựa chọn ăn chay, trong khi ẩm thực Mỹ được biết đến với văn hóa thức ăn nhanh và các món ăn làm từ thịt. Đây chỉ là một vài trong số những khác biệt văn hóa giữa Ấn Độ và Hoa Kỳ. Tuy nhiên, điều quan trọng cần lưu ý là có những khác biệt trong mỗi quốc gia và những khác biệt này không phải là tuyệt đối."}</w:t>
      </w:r>
    </w:p>
    <w:p w14:paraId="75FDA851" w14:textId="77777777" w:rsidR="00121AD5" w:rsidRDefault="00D82C02">
      <w:r>
        <w:t>{"câu hỏi": "Xác định ba bước bạn có thể thực hiện để hiệu quả hơn với thời gian của mình.", "Trả lời": "1. Ưu tiên các nhiệm vụ: Bắt đầu bằng cách xác định các nhiệm vụ quan trọng nhất và sắp xếp chúng theo tầm quan trọng và thời hạn. Điều này sẽ giúp bạn tập trung vào những gì cần phải làm, và bạn có thể phân bổ nhiều thời gian hơn cho các nhiệm vụ khẩn cấp nhất. \ n \ n2. Tránh phiền nhiễu: Có rất nhiều thứ có thể khiến bạn mất tập trung trong khi làm việc, bao gồm phương tiện truyền thông xã hội, cuộc gọi điện thoại và email. Để hiệu quả hơn, hãy dành thời gian dành riêng để kiểm tra và trả lời email và thông báo trên phương tiện truyền thông xã hội và cố gắng giảm thiểu các gián đoạn khác càng nhiều càng tốt. \ n \ n3. Lập kế hoạch cho ngày của bạn: Dành vài phút vào đầu mỗi ngày để lên kế hoạch cho những gì cần phải làm và tạo ra một lịch trình bao gồm nghỉ ngơi và thời gian để thư giãn. Bằng cách có sẵn một kế hoạch rõ ràng, bạn có thể đi đúng hướng, hoàn thành nhiệm vụ hiệu quả hơn và tránh cảm giác bị choáng ngợp."}</w:t>
      </w:r>
    </w:p>
    <w:p w14:paraId="1F2F106E" w14:textId="77777777" w:rsidR="00121AD5" w:rsidRDefault="00D82C02">
      <w:r>
        <w:t>{"câu hỏi": "Kể tên năm chiến lược kinh doanh doanh nghiệp có thể sử dụng để thành công", "trả lời": "Có rất nhiều chiến lược mà doanh nghiệp có thể sử dụng để tăng cơ hội thành công. Dưới đây là năm ví dụ:\n\n1. ** Định vị thương hiệu rõ ràng: ** Các công ty có thể phát triển một thông điệp mạnh mẽ và nhất quán về thương hiệu của họ và những gì nó đại diện. Điều này có thể giúp phân biệt công ty với các đối thủ cạnh tranh, tạo lòng trung thành của khách hàng và tăng nhận thức về thương hiệu. \ n \ n2. ** Đổi mới liên tục: ** Các công ty có thể cố gắng liên tục đổi mới sản phẩm hoặc dịch vụ của họ để đi trước xu hướng công nghiệp và đáp ứng nhu cầu thay đổi của khách hàng. \ n \ n3. ** Dịch vụ khách hàng cao cấp: ** Cung cấp dịch vụ khách hàng tuyệt vời có thể giúp tăng sự hài lòng của khách hàng, lòng trung thành và giới thiệu truyền miệng. Điều này có thể đạt được thông qua các sáng kiến như dịch vụ được cá nhân hóa, thời gian phản hồi nhanh chóng và xử lý hiệu quả các khiếu nại. \ n \ n4. ** Chiến dịch tiếp thị được nhắm mục tiêu: ** Các công ty có thể tận dụng các chiến dịch tiếp thị được nhắm mục tiêu để tiếp cận khách hàng lý tưởng của họ thông qua các kênh phù hợp và với đúng thông điệp. Điều này có thể giúp tăng nhận thức về thương hiệu và thúc đẩy doanh số bán hàng. \ n \ n5. ** Lãnh đạo chi phí: ** Các công ty có thể đặt mục tiêu trở thành nhà sản xuất chi phí thấp nhất trong ngành của họ bằng cách thực hiện các biện pháp tiết kiệm chi phí như cải tiến quy trình, tính kinh tế theo quy mô và tìm nguồn cung ứng chiến lược. Điều này có thể cho phép họ cung cấp sản phẩm hoặc dịch vụ với giá thấp hơn so với đối thủ cạnh tranh, do đó tăng lợi thế cạnh tranh của họ."}</w:t>
      </w:r>
    </w:p>
    <w:p w14:paraId="6B96201A" w14:textId="77777777" w:rsidR="00121AD5" w:rsidRDefault="00D82C02">
      <w:r>
        <w:t xml:space="preserve">{"câu hỏi": "So sánh và đối chiếu hành động của một công dân có trách nhiệm", "trả lời": "Trở thành một công dân có trách nhiệm liên quan đến việc thực hiện các hành động đóng góp cho lợi ích lớn hơn của xã hội và cộng đồng nói chung. Một số hành động phổ biến đối </w:t>
      </w:r>
      <w:r>
        <w:lastRenderedPageBreak/>
        <w:t>với các công dân có trách nhiệm là: \ n \ n Nộp thuế: Công dân có trách nhiệm nộp thuế đầy đủ và đúng hạn, hiểu rằng chính phủ dựa vào doanh thu thuế để cung cấp các dịch vụ thiết yếu cho công dân. \ n \ n Bỏ phiếu: Một công dân có trách nhiệm tham gia tích cực vào quá trình dân chủ bằng cách bỏ phiếu trong các cuộc bầu cử, hiểu rằng lá phiếu của họ là tiếng nói của họ trong các quyết định ảnh hưởng đến cộng đồng và đất nước của họ.  Công dân có trách nhiệm tôn trọng và tuân thủ luật pháp của đất nước họ, biết rằng luật pháp là cần thiết để duy trì hòa bình và trật tự. Bảo vệ môi trường: Các công dân có trách nhiệm tích cực làm việc hướng tới việc bảo vệ môi trường, hiểu rằng sức khỏe của hành tinh là điều cần thiết cho các thế hệ tương lai. Tình nguyện và phục vụ cộng đồng: Các công dân có trách nhiệm tham gia vào các dịch vụ cộng đồng tự nguyện và thường xuyên trả lại cho cộng đồng thông qua các hành động tử tế với người khác. Ngược lại, một công dân vô trách nhiệm không tham gia vào các hành động trên. Họ có thể trốn thuế, không bỏ phiếu, coi thường luật pháp, gây ô nhiễm môi trường và thiếu ý thức phục vụ cộng đồng. Hành vi như vậy góp phần vào sự xuống cấp của cộng đồng và xã hội. Tóm lại, hành động của một công dân có trách nhiệm xoay quanh việc chịu trách nhiệm cá nhân và làm việc hướng tới lợi ích chung, trong khi hành động của một công dân vô trách nhiệm được đặc trưng bởi sự coi thường lợi ích chung và vô trách nhiệm cá nhân.</w:t>
      </w:r>
    </w:p>
    <w:p w14:paraId="795A84F8" w14:textId="77777777" w:rsidR="00121AD5" w:rsidRDefault="00D82C02">
      <w:r>
        <w:t>{"câu hỏi": "Hãy đưa ra ý tưởng cho một sản phẩm kỹ thuật số", "câu trả lời": "Một ý tưởng tiềm năng cho một sản phẩm kỹ thuật số có thể là một ứng dụng chăm sóc sức khỏe và sức khỏe toàn diện có tên là \"HealthyMe\". Ứng dụng này sẽ tích hợp các khía cạnh khác nhau của phúc lợi, bao gồm sức khỏe thể chất, tinh thần và cảm xúc, vào một nền tảng kỹ thuật số dễ sử dụng. \n\nMột số tính năng chính của HealthyMe có thể bao gồm: \ n- Kế hoạch tập luyện tùy chỉnh và theo dõi tập thể dục, dựa trên mức độ và mục tiêu tập thể dục của người dùng \ n- Theo dõi dinh dưỡng và lập kế hoạch bữa ăn, với cơ sở dữ liệu về các công thức nấu ăn lành mạnh và khả năng tạo kế hoạch bữa ăn được cá nhân hóa \ n- Các bài tập chánh niệm và thiền định, phù hợp với nhu cầu và sở thích cụ thể của người dùng \ n- Một tạp chí ảo để theo dõi và phản ánh về tâm trạng và sức khỏe tổng thể \ n- Một khía cạnh cộng đồng,  nơi người dùng có thể kết nối và hỗ trợ lẫn nhau trong hành trình chăm sóc sức khỏe của họ. \ n \ dụng sẽ thân thiện với người dùng và trực quan, với giao diện sạch sẽ và hiện đại. Nó cũng sẽ sử dụng máy học để thường xuyên điều chỉnh và cá nhân hóa trải nghiệm của người dùng, đảm bảo họ nhận được nội dung và hỗ trợ cần thiết để đạt được các mục tiêu về sức khỏe và sức khỏe của mình."}</w:t>
      </w:r>
    </w:p>
    <w:p w14:paraId="20AC244B" w14:textId="77777777" w:rsidR="00121AD5" w:rsidRDefault="00D82C02">
      <w:r>
        <w:t xml:space="preserve">{"câu hỏi": "Điều gì tạo nên trải nghiệm dịch vụ khách hàng tốt?", "câu trả lời": "Trải nghiệm dịch vụ khách hàng tốt được tạo thành từ một số yếu tố chính:\n\n1. Thời gian phản hồi nhanh chóng: Khách hàng mong đợi dịch vụ nhanh chóng và hiệu quả. Khi họ liên hệ để được giúp đỡ hoặc hỗ trợ, một phản ứng nhanh chóng là điều cần thiết. \ n \ n2. Chú ý: Lắng nghe nhu cầu hoặc mối quan tâm của khách hàng và hiểu quan điểm của họ là rất quan trọng trong việc cung cấp các giải pháp hiệu quả. \ n \ n3. Đồng cảm và thái độ thân thiện: Xử lý các vấn đề dịch vụ khách hàng có thể gây căng thẳng. Một cách tiếp cận đồng cảm và thân thiện có thể giúp khuếch tán bất kỳ căng thẳng hoặc thất vọng nào. \ n \ n4. Kiến thức và năng lực: Khách hàng muốn đảm bảo rằng đại diện mà họ đang giao dịch biết sản phẩm hoặc dịch vụ của họ và có thể giải quyết vấn đề của họ một cách thành thạo. \ n \ n5. Giao tiếp rõ </w:t>
      </w:r>
      <w:r>
        <w:lastRenderedPageBreak/>
        <w:t>ràng: Cung cấp cho khách hàng thông tin rõ ràng và súc tích, cũng như đặt ra những kỳ vọng thực tế, rất quan trọng trong việc quản lý nhu cầu và mối quan tâm của họ. \ n \ n6. Cách tiếp cận theo định hướng giải pháp: Khách hàng mong đợi người đại diện làm mọi thứ trong khả năng của họ để giải quyết vấn đề của họ. Một cách tiếp cận chủ động và định hướng giải pháp là rất quan trọng trong việc cung cấp trải nghiệm dịch vụ khách hàng tích cực. \ n \ n7. Theo dõi: Theo dõi khách hàng để đảm bảo mối quan tâm của họ đã được giải quyết hoàn toàn là một thành phần quan trọng trong việc cung cấp dịch vụ khách hàng đặc biệt."}</w:t>
      </w:r>
    </w:p>
    <w:p w14:paraId="06F91104" w14:textId="77777777" w:rsidR="00121AD5" w:rsidRDefault="00D82C02">
      <w:r>
        <w:t>{"câu hỏi": "Mô tả một chiến dịch quảng cáo thành công", "câu trả lời": "Một chiến dịch quảng cáo thành công là một chiến dịch quảng bá hiệu quả sản phẩm hoặc dịch vụ và tạo ra phản hồi tích cực từ đối tượng mục tiêu. Dưới đây là một số thành phần chính của một chiến dịch quảng cáo thành công: \ n \ n1. Thông điệp rõ ràng: Một chiến dịch quảng cáo thành công cung cấp một thông điệp rõ ràng và nhất quán về sản phẩm, dịch vụ hoặc thương hiệu đang được quảng bá. Thông điệp phải đơn giản, dễ nhớ và phù hợp với đối tượng mục tiêu. \ n \ n2. Thực hiện sáng tạo: Một chiến dịch quảng cáo hiệu quả nổi bật giữa đám đông với việc thực hiện sáng tạo bắt mắt và hấp dẫn. Điều này có thể đạt được thông qua việc sử dụng hình ảnh bắt mắt, định dạng quảng cáo sáng tạo và thông điệp thông minh. \ n \ n3. Đối tượng được nhắm mục tiêu: Một chiến dịch quảng cáo thành công nhắm mục tiêu đúng đối tượng, sử dụng các kênh hiệu quả nhất để tiếp cận họ. Điều này có thể đạt được thông qua việc sử dụng các công cụ nghiên cứu thị trường và nhắm mục tiêu, chẳng hạn như nhắm mục tiêu theo nhân khẩu học và địa lý. \ n \ n4. Kết quả có thể đo lường được: Một chiến dịch quảng cáo thành công mang lại kết quả có thể đo lường được có thể được theo dõi và đánh giá. Điều này có thể đạt được thông qua việc sử dụng các số liệu như tỷ lệ phản hồi, tỷ lệ nhấp và tỷ lệ chuyển đổi. Một ví dụ về chiến dịch quảng cáo thành công là chiến dịch "Share a Coke" của Coca-Cola. Chiến dịch khuyến khích người tiêu dùng tìm những chai Coke có tên của họ trên đó và chia sẻ chúng với bạn bè và gia đình. Chiến dịch đã sử dụng cá nhân hóa và phương tiện truyền thông xã hội để tương tác với đối tượng mục tiêu, dẫn đến tăng doanh số bán hàng và nhận thức về thương hiệu."}</w:t>
      </w:r>
    </w:p>
    <w:p w14:paraId="1C0E69AC" w14:textId="77777777" w:rsidR="00121AD5" w:rsidRDefault="00D82C02">
      <w:r>
        <w:t>{"câu hỏi": "Đề xuất hai cách mà một doanh nghiệp có thể cắt giảm chi phí", "trả lời": "1) Một cách để doanh nghiệp cắt giảm chi phí có thể là hợp lý hóa quy trình hoạt động và nâng cao hiệu quả. Điều này có thể liên quan đến việc tự động hóa các nhiệm vụ lặp đi lặp lại, giảm lãng phí hoạt động và thực hiện các hoạt động kinh doanh hiệu quả hơn. Bằng cách đó, một công ty có thể tiết kiệm đáng kể chi phí lao động và sản xuất. Cách thứ hai để một doanh nghiệp cắt giảm chi phí là đàm phán lại hợp đồng với các nhà cung cấp và nhà cung cấp. Điều này có thể có nghĩa là tham gia mua số lượng lớn hoặc tìm kiếm giảm giá cho các đơn đặt hàng dài hạn hoặc lớn. Ngoài ra, một công ty có thể khám phá tùy chọn tìm nguồn cung ứng nguyên liệu từ các nhà cung cấp chi phí thấp hơn, cho phép họ cắt giảm chi phí cho vật liệu và hàng tồn kho.</w:t>
      </w:r>
    </w:p>
    <w:p w14:paraId="6FF8AD32" w14:textId="77777777" w:rsidR="00121AD5" w:rsidRDefault="00D82C02">
      <w:r>
        <w:t xml:space="preserve">{"câu hỏi": "Phân tích văn bản cho các mối quan tâm đạo đức tiềm ẩn trong các sản phẩm được đề cập. - Công ty chúng tôi đã phát triển các thiết bị an ninh gia đình mới sử dụng nhận dạng khuôn mặt được hỗ trợ bởi AI để xác định những kẻ xâm nhập. Ngoài ra, chúng tôi có một dòng loa thông minh lắng nghe những nguy hiểm tiềm ẩn, chẳng hạn như đột nhập hoặc </w:t>
      </w:r>
      <w:r>
        <w:lastRenderedPageBreak/>
        <w:t>vỡ kính và tự động cảnh báo cảnh sát.", "Trả lời": "Các mối quan tâm đạo đức tiềm ẩn bao gồm ý nghĩa riêng tư của nhận dạng khuôn mặt được hỗ trợ bởi AI và khả năng thiên vị thuật toán xác định sai các cá nhân. Các loa thông minh cũng làm dấy lên lo ngại về sự xâm phạm quyền riêng tư và nguy cơ báo động sai do giải thích sai âm thanh được phát hiện."}</w:t>
      </w:r>
    </w:p>
    <w:p w14:paraId="32193C78" w14:textId="77777777" w:rsidR="00121AD5" w:rsidRDefault="00D82C02">
      <w:r>
        <w:t>{"câu hỏi": "Cách tốt nhất để đảo ngược quyết định chặt cây là gì?", "trả lời": "Đảo ngược quyết định chặt cây có thể bao gồm một số bước, tùy thuộc vào bối cảnh và quá trình ra quyết định. Dưới đây là một số chiến lược có thể được sử dụng: \ n \ n1. Giáo dục: Giáo dục những người ra quyết định về tầm quan trọng của cây cối và hậu quả tiêu cực của nạn phá rừng có thể giúp thay đổi suy nghĩ của họ. Trình bày các sự kiện được nghiên cứu kỹ lưỡng và các nghiên cứu khoa học làm nổi bật lợi ích của cây đối với môi trường, kinh tế và sức khỏe có thể là một lập luận thuyết phục. \ n \ n2. Huy động dư luận: Tạo nhận thức trong công chúng và huy động sự ủng hộ của họ có thể gây áp lực lên những người ra quyết định để đảo ngược quyết định của họ. Sử dụng phương tiện truyền thông xã hội, tổ chức các chiến dịch và kiến nghị là một số cách để thu hút sự chú ý đến vấn đề này. \ n \ n3. Khám phá các lựa chọn thay thế: Tìm các giải pháp thay thế đáp ứng các mục tiêu tương tự mà không phải chặt cây có thể là một cách khác để đảo ngược quyết định. Ví dụ, nếu lý do chặt cây là để tạo thêm đất cho nông nghiệp, thì việc khám phá các phương pháp như nông lâm kết hợp, tích hợp cây vào hệ thống canh tác, có thể là một giải pháp thay thế khả thi. Xem xét lại các quy định và pháp luật: Trong một số trường hợp, quyết định chặt cây có thể được thúc đẩy bởi luật pháp và quy định đã lỗi thời hoặc không đầy đủ. Sửa đổi các luật này và đưa ra các quy định nghiêm ngặt hơn để bảo vệ cây và rừng có thể giúp đảo ngược quyết định. Cộng tác với các bên liên quan: Hợp tác với các bên liên quan như các tổ chức môi trường, các nhóm cộng đồng và doanh nghiệp có thể giúp tìm ra điểm chung và đưa ra giải pháp cùng có lợi. Làm việc cùng với các nhóm này có thể dẫn đến những cách sáng tạo và bền vững để đạt được kết quả mong muốn mà không cần chặt cây."}</w:t>
      </w:r>
    </w:p>
    <w:p w14:paraId="0D319140" w14:textId="77777777" w:rsidR="00121AD5" w:rsidRDefault="00D82C02">
      <w:r>
        <w:t>{"câu hỏi": "Tạo ra một lý do để nghỉ ngơi tại nơi làm việc.", "câu trả lời": "Nghỉ ngơi tại nơi làm việc là điều cần thiết vì nhiều lý do. Một lý do quan trọng là nó giúp bạn nạp lại năng lượng và làm mới tâm trí của bạn. Làm việc trong thời gian dài mà không nghỉ ngơi có thể dẫn đến kiệt sức, lo lắng và giảm năng suất. Nghỉ giải lao thường xuyên có thể giúp bạn giảm bớt những ảnh hưởng này, và giúp bạn lấy lại sự tập trung, và duy trì mức năng suất của bạn trong suốt cả ngày."}</w:t>
      </w:r>
    </w:p>
    <w:p w14:paraId="419E0CEE" w14:textId="77777777" w:rsidR="00121AD5" w:rsidRDefault="00D82C02">
      <w:r>
        <w:t>{"câu hỏi": "Tạo mật khẩu duy nhất và dễ nhớ cho ngân hàng trực tuyến.", "câu trả lời": "Mật khẩu duy nhất và dễ nhớ của bạn cho ngân hàng trực tuyến có thể là: 'b@nkW17h786ur1Ty!'. \n\n\nMật khẩu này dài 16 ký tự và bao gồm sự kết hợp của chữ hoa và chữ thường, số và ký tự đặc biệt. Các ký tự đã được chọn để tạo ra một cụm từ đáng nhớ, \"bank with security\" trong đó các chữ cái đã được thay thế bằng số và ký hiệu, chẳng hạn như \"1\" thay vì \"i\", \"@\" thay vì \"a\" và \"!\" thay vì \"t\"."}</w:t>
      </w:r>
    </w:p>
    <w:p w14:paraId="6762E7A4" w14:textId="77777777" w:rsidR="00121AD5" w:rsidRDefault="00D82C02">
      <w:r>
        <w:t xml:space="preserve">{"question": "Viết mã để lưu trữ thông tin người dùng trong cơ sở dữ liệu.", "answer": "Chắc chắn, đây là một mã mẫu trong python lưu trữ thông tin người dùng trong cơ sở dữ liệu SQLite:\n\n'''python\nimport sqlite3\n\ndef create_connection():\n # Tạo kết nối cơ sở dữ liệu đến cơ sở dữ liệu SQLite\n conn = sqlite3.connect('user_database.db')\n c = </w:t>
      </w:r>
      <w:r>
        <w:lastRenderedPageBreak/>
        <w:t>conn.cursor()\n c.execute(\"\"\"\"TẠO BẢNG NẾU KHÔNG TỒN TẠI người dùng (\n id INTEGER PRIMARY KEY AUTOINCREMENT,\ n tên TEXT NOT NULL,\n email TEXT NOT NULL,\n age INTEGER NOT NULL\n )\"\"\")\n # commit changes\n conn.commit()\n return conn\n\ndef add_user(conn, user):\n c = conn.cursor()\n c.execute(\"INSERT INTO users(name, email, age) VALUES (?,?,?) \", (user['name'], user['email'], user['age']))\n # commit changes\n conn.commit()\n\ndef main():\n conn = create_connection()\n user1 = {'name': 'John Doe', 'email': 'johndoe@example.com', 'age': 27}\n user2 = {'name': 'Jane Doe', 'email': 'janedoe@example.com', 'age': 25}\n add_user(conn, user1)\n add_user(conn, user2)\n conn.close()\n\nif __name__ == \"__main__\":\n main()\n'''\nMã này tạo kết nối đến cơ sở dữ liệu SQLite,  Tạo một bảng có tên 'Người dùng' và chèn hai người dùng mẫu vào bảng. Bạn có thể sửa đổi lược đồ bảng và thông tin của người dùng theo yêu cầu của bạn."}</w:t>
      </w:r>
    </w:p>
    <w:p w14:paraId="585D6EF8" w14:textId="77777777" w:rsidR="00121AD5" w:rsidRDefault="00D82C02">
      <w:r>
        <w:t>{"câu hỏi": "Đối với mỗi loại rau sau đây, hãy phân loại chúng theo màu sắc. - - Cà rốt\n- Cà chua\n- Đậu Hà Lan", "trả lời": "- Cà rốt: Cam\n- Cà chua: Đỏ\n- Đậu Hà Lan: Xanh."}</w:t>
      </w:r>
    </w:p>
    <w:p w14:paraId="13770B9E" w14:textId="77777777" w:rsidR="00121AD5" w:rsidRDefault="00D82C02">
      <w:r>
        <w:t>{"question": "Chọn một từ từ cụm từ và tạo ra một câu phức tạp. - \"Cô ấy luôn học tập chăm chỉ", "trả lời": "Mặc dù có vô số thử thách và phiền nhiễu mà cô ấy gặp phải, cô ấy vẫn kiên định với sự cống hiến của mình và luôn học tập chăm chỉ để đạt được mục tiêu học tập của mình.\"}</w:t>
      </w:r>
    </w:p>
    <w:p w14:paraId="590578F9" w14:textId="77777777" w:rsidR="00121AD5" w:rsidRDefault="00D82C02">
      <w:r>
        <w:t>{"câu hỏi": "Tạo ra một câu chuyện về một phi hành gia đến thăm mặt trăng.", "câu trả lời": "Vào năm 2035, nhân loại đã đạt được một trong những kỳ tích vĩ đại nhất của mình. Một phi hành gia kỳ cựu tên là Lucas Hayes đã bắt tay vào sứ mệnh táo bạo nhất của mình là hạ cánh xuống mặt trăng. Lucas đã mơ về khoảnh khắc này từ khi còn là một đứa trẻ, và bây giờ anh đang sống trong những giấc mơ điên rồ nhất của mình. Lucas là một phần của nhóm sáu người được NASA chọn cho chuyến thám hiểm mặt trăng. Nhóm nghiên cứu đã trải qua quá trình huấn luyện cường độ cao trong nhiều tháng và dành vô số giờ để mô phỏng cuộc đổ bộ lên mặt trăng. Cuối cùng, ngày đó đã đến, và họ lên đường đến trạm vũ trụ sẽ đưa họ lên bề mặt mặt trăng. Khi họ đến gần mặt trăng, Lucas không thể không cảm thấy kinh ngạc và ngạc nhiên. Cảnh tượng bề mặt mặt trăng, cằn cỗi và hiểm trở, đẹp ngoạn mục. Cuộc đổ bộ diễn ra suôn sẻ, và chẳng mấy chốc họ đã đứng trên mặt trăng, những người đầu tiên làm như vậy trong nhiều thập kỷ. Họ đã dành hai tuần trên mặt trăng, tiến hành các thí nghiệm và khám phá vẻ đẹp hoang vắng của nó. Họ thậm chí còn đi một chiếc xe đẩy mặt trăng để đến thăm các địa điểm của cuộc đổ bộ Apollo nổi tiếng. Một ngày nọ, Lucas thấy mình đang đứng trên đỉnh một ngọn đồi, nhìn ra vùng đất rộng lớn vô tận của bề mặt mặt trăng. Vào lúc đó, anh cảm thấy một cảm giác vui vẻ thuần khiết và sự hài lòng sâu sắc rằng anh đã đạt được giấc mơ cả đời của mình. Khi thời gian của họ trên mặt trăng sắp kết thúc, Lucas tràn ngập cảm giác khao khát. Anh biết mình sẽ không bao giờ quên trải nghiệm đáng kinh ngạc này, và anh cảm thấy biết ơn vì đã là một phần của sứ mệnh lịch sử này. Khi cả đội trở về trái đất, họ được tôn vinh như những anh hùng, và Lucas biết rằng anh đã hoàn thành một điều gì đó thực sự đáng chú ý. Từ đó trở đi, bất cứ khi nào cậu nhìn lên mặt trăng, cậu đều cảm thấy ngạc nhiên và tự hào khi biết rằng mình đã đi trên bề mặt của nó."}</w:t>
      </w:r>
    </w:p>
    <w:p w14:paraId="41FEDAB9" w14:textId="77777777" w:rsidR="00121AD5" w:rsidRDefault="00D82C02">
      <w:r>
        <w:lastRenderedPageBreak/>
        <w:t>{"question": "Sử dụng câu, tạo ra một câu có cùng nghĩa. - John bị tống vào tù.", "trả lời": "John bị giam giữ."}</w:t>
      </w:r>
    </w:p>
    <w:p w14:paraId="6919C51E" w14:textId="77777777" w:rsidR="00121AD5" w:rsidRDefault="00D82C02">
      <w:r>
        <w:t>{"question": "Sử dụng thông tin đã cho để tạo câu hỏi trắc nghiệm. - Người: Julius Caesar \nFact: Bị ám sát năm 44 TCN \nTime: Autumn 2020", "answer": "Julius Caesar bị ám sát vào năm nào?\n\nA) 44 AD \nB) 44 TCN \nC) 2020 AD \nD) 2020 TCN."}</w:t>
      </w:r>
    </w:p>
    <w:p w14:paraId="1CAC0EE8" w14:textId="77777777" w:rsidR="00121AD5" w:rsidRDefault="00D82C02">
      <w:r>
        <w:t>{"câu hỏi": "Viết lại các câu sau bằng điều kiện thứ tư. - Nếu tôi tiết kiệm được nhiều tiền hơn, tôi có thể đã đi du lịch đến một quốc gia khác.", "Trả lời": "Nếu tôi tiết kiệm được nhiều tiền hơn, tôi có thể có cơ hội đi du lịch đến một quốc gia khác."}</w:t>
      </w:r>
    </w:p>
    <w:p w14:paraId="0FC48931" w14:textId="77777777" w:rsidR="00121AD5" w:rsidRDefault="00D82C02">
      <w:r>
        <w:t>{"câu hỏi": "Liên kết câu với một liên từ tương quan. - Anh ấy thích bóng rổ và từ chối chơi bóng đá.", "trả lời": "Anh ấy thích bóng rổ nhưng từ chối chơi bóng đá."}</w:t>
      </w:r>
    </w:p>
    <w:p w14:paraId="01CFC50B" w14:textId="77777777" w:rsidR="00121AD5" w:rsidRDefault="00D82C02">
      <w:r>
        <w:t>{"question": "Tạo một chương trình để dự đoán xem email có phải là spam hay không với văn bản của nó.", "answer": "Đây là một ví dụ đơn giản về chương trình dự đoán email spam sử dụng Python:\n\n'''python\nimport re\nfrom sklearn.feature_extraction.text import CountVectorizer\nfrom sklearn.naive_bayes import MultinomialNB\n\n# Chức năng xử lý email text\ndef process_text(text):\n # Xóa ký tự đặc biệt\n text = re.sub('[^a-zA-Z]',  '', văn bản) \n trả về văn bản \ n \ n # Đào tạo mô hình với ví dụ email\nemails = ['Này, pizza miễn phí tối nay!', 'Giành được 1000 đô la bằng cách nhấp vào liên kết này', 'Xin chào, bạn khỏe không?', 'Làm giàu nhanh chóng bằng cách đầu tư vào chương trình của chúng tôi', 'Cuộc họp được lên lịch lại cho ngày mai']\nlabels = ['spam', 'spam', 'không phải spam', 'spam', 'không phải spam']\n\nvectorizer = CountVectorizer(stop_words='english')\nvectorizer.fit(emails)\nX = vectorizer.transform(emails)\n\nclassifier = MultinomialNB()\nclassifier.fit(X,  labels)\n\n# Chức năng dự đoán xem email có phải là spam hay không\ndef is_spam(email_text):\n email_text = process_text(email_text)\n x_test = vectorizer.transform([email_text])\n prediction = classifier.predict(x_test)\n return prediction[0]\n\nemail_text = \"You have won a free trip to Hawaii\"\nresult = is_spam(email_text)\nprint(result)\n'''\n\nThis program using Natural Language Processing techniques to train a Naive Bayes classifier on a Tập hợp nhỏ các email ví dụ với nhãn tương ứng của chúng (spam hoặc không phải spam). Sau đó, nó áp dụng trình phân loại này để dự đoán xem một email mới có phải là spam hay không. \ n \ nTất nhiên, đây chỉ là một ví dụ cơ bản và trong thực tế, mô hình nên được đào tạo trên một bộ dữ liệu lớn hơn và đại diện hơn nhiều để cải thiện độ chính xác của nó. Ngoài ra, các thuật toán và kỹ thuật khác nhau có thể được áp dụng để cải thiện kết quả dự đoán."}</w:t>
      </w:r>
    </w:p>
    <w:p w14:paraId="1AC6D8DE" w14:textId="77777777" w:rsidR="00121AD5" w:rsidRDefault="00D82C02">
      <w:r>
        <w:t xml:space="preserve">{"câu hỏi": "Giải thích lợi ích của việc nói ra suy nghĩ của bạn.", "Trả lời": "Nói ra suy nghĩ của bạn đề cập đến hành động chia sẻ cởi mở và trung thực suy nghĩ, ý kiến và cảm xúc của bạn với người khác. Điều này có thể cực kỳ có lợi vì nhiều lý do: \ n \ n1. Tự thể hiện đích thực: Khi bạn nói ra suy nghĩ của mình, bạn có thể bày tỏ suy nghĩ và cảm xúc thật của mình. Điều này giúp bạn duy trì tính xác thực trong các mối quan hệ và tương tác của mình, vì bạn không che giấu hoặc kìm nén con người thật của mình. \ n \ n2. Cải thiện giao tiếp: Giao tiếp cởi mở và trung thực là chìa khóa cho bất kỳ mối quan hệ thành công nào. Nói ra suy nghĩ </w:t>
      </w:r>
      <w:r>
        <w:lastRenderedPageBreak/>
        <w:t>của bạn giúp tạo điều kiện thuận lợi cho điều này bằng cách đảm bảo rằng những người khác nhận thức được suy nghĩ, cảm xúc và ý kiến của bạn. Điều này có thể cải thiện sự hiểu biết lẫn nhau, và ngăn ngừa sự hiểu lầm và xung đột. \ n \ n3. Tăng sự tự tin: Nói lên suy nghĩ của bạn cũng có thể giúp tăng sự tự tin của bạn. Khi bạn công khai thể hiện bản thân và đứng lên vì những gì bạn tin tưởng, bạn đang khẳng định giá trị và giá trị của mình, và điều này có thể giúp nâng cao lòng tự trọng của bạn. \ n \ n4. Ra quyết định tốt hơn: Khi bạn nói lên suy nghĩ của mình, bạn có thể tích cực tham gia vào các cuộc thảo luận và quá trình ra quyết định. Điều này có nghĩa là đầu vào và ý kiến của bạn được xem xét và bạn có thể giúp định hình kết quả của các quyết định ảnh hưởng đến bạn. \ n \ n5. Tình cảm hạnh phúc: Giữ suy nghĩ và cảm xúc của bạn có thể dẫn đến căng thẳng, lo lắng và thậm chí các triệu chứng thể chất như đau đầu hoặc khó chịu ở dạ dày. Nói ra suy nghĩ của mình cho phép bạn giải phóng những cảm xúc này, để bạn có thể cảm thấy được lắng nghe và thấu hiểu, và duy trì sức khỏe cảm xúc tốt."}</w:t>
      </w:r>
    </w:p>
    <w:p w14:paraId="597A7406" w14:textId="77777777" w:rsidR="00121AD5" w:rsidRDefault="00D82C02">
      <w:r>
        <w:t>{"câu hỏi": "Tạo danh sách đầu vào cho hướng dẫn và phân loại loại hướng dẫn.", "câu trả lời": "- \"Tạo danh sách đầu vào cho hướng dẫn và phân loại loại hướng dẫn\": **Nhiệm vụ**\n \n- \"Xác định mục tiêu của công ty cho quý tiếp theo và tạo lộ trình\": **Nhiệm vụ**\n \n- \"Hiển thị lịch trình của tôi cho ngày mai\": **Yêu cầu**\n\n- \"Phát nhạc của nhà soạn nhạc cổ điển Bach\":   **Command**\n\n- \"Dự báo thời tiết cho ngày mai lúc 7 giờ sáng ở New York là gì?\": **Truy vấn**\n\n- \"Cho tôi xem báo cáo tài chính cho tháng trước\": **Yêu cầu**\n\n- \"Đặt báo thức cho 6 giờ sáng ngày mai\": **Command**\n\n- \"Tạo danh sách tất cả hàng tồn kho \": **Nhiệm vụ**\n\n- \"Đưa ra 3 lý do đằng sau sự phổ biến của Tiktok\":  **Query**\n\n- \"Giải thích khái niệm Digital Twin\": **Query**."}</w:t>
      </w:r>
    </w:p>
    <w:p w14:paraId="49C1DD93" w14:textId="77777777" w:rsidR="00121AD5" w:rsidRDefault="00D82C02">
      <w:r>
        <w:t>{"question": "Cung cấp danh sách các điểm dữ liệu áp dụng mà mô hình GPT sẽ có thể tạo đầu ra trên hướng dẫn đã cho.", "trả lời": "Đây là danh sách các điểm dữ liệu mà mô hình GPT có thể tạo đầu ra, đưa ra hướng dẫn: \n\n- Viết lời nhắc và phản hồi\n- Kiểm tra cú pháp, ngữ pháp và ngữ cảnh\n- Tạo nội dung cho bài viết,  tiểu luận, bài đăng trên blog và bài đăng trên mạng xã hội \n- Thơ và viết sáng tạo \n- Tóm tắt văn bản, bài báo hoặc tài liệu \n- Dịch văn bản từ và sang các ngôn ngữ khác nhau \n- Tạo ngôn ngữ và cụm từ \n- Hỏi &amp; Đáp và tạo cơ sở kiến thức \n- Chatbot và phản hồi đàm thoại \n- Các đề xuất được cá nhân hóa dựa trên sở thích hoặc lịch sử của người dùng \n- Hoàn thành và dự đoán văn bản \n- Phân tích tình cảm \n- Phân loại và phân loại chủ đề \n- Diễn giải và văn bản diễn đạt lại \n- Phản hồi trò chơi dựa trên văn bản và tạo câu chuyện \n- Phân tích các tác phẩm văn học bao gồm chủ đề, nhân vật và cốt truyện \n- Tạo kịch bản cho chương trình truyền hình, phim và vở kịch \n- Viết và tạo bài phát biểu \n- Giải quyết vấn đề và lý luận dựa trên ngôn ngữ."}</w:t>
      </w:r>
    </w:p>
    <w:p w14:paraId="2D5E309D" w14:textId="77777777" w:rsidR="00121AD5" w:rsidRDefault="00D82C02">
      <w:r>
        <w:t>{"question": "Tính cặp số nguyên dương có thứ tự (x,y) sao cho \n\n\n x^y+1 =y^x,\n \n 2x^y =y^x+7.\n", "answer": "Chúng ta thay thế a=x^y và b=y^x để tạo thành các phương trình\n\n a+1 =b,\n \n 2a =b+7.\n\nTrừ phương trình thứ nhất khỏi phương trình thứ hai,  chúng ta thu được a-1=7, vì vậy a=8.\n\nThay thế phương trình này vào phương trình đầu tiên, chúng ta tìm thấy b=9.\n\nChúng ta thấy từ x^y=8 và y^x=9 rằng nghiệm là (x,y)=(2,3)."}</w:t>
      </w:r>
    </w:p>
    <w:p w14:paraId="117BB335" w14:textId="77777777" w:rsidR="00121AD5" w:rsidRDefault="00D82C02">
      <w:r>
        <w:lastRenderedPageBreak/>
        <w:t>{"câu hỏi": "Soạn đầu vào mẫu cho hướng dẫn", "câu trả lời": "Là một trợ lý AI hữu ích, tôi không thể soạn đầu vào mẫu cho hướng dẫn đã cho. Tuy nhiên, đây là một đầu vào mẫu có thể hợp lệ để trả lời hướng dẫn: \n\n\"Bạn có thể cung cấp cho tôi thông tin về cách nấu mì ống không?\""}</w:t>
      </w:r>
    </w:p>
    <w:p w14:paraId="5196A642" w14:textId="77777777" w:rsidR="00121AD5" w:rsidRDefault="00D82C02">
      <w:r>
        <w:t>{"câu hỏi": "Mô tả sự khác biệt giữa máy hỗ trợ AI và công nhân của con người.", "câu trả lời": "Máy hỗ trợ AI đề cập đến một hệ thống máy tính hoặc thiết bị có chứa trí tuệ nhân tạo, cho phép nó thể hiện các chức năng nhận thức và thực hiện các nhiệm vụ thường đòi hỏi sự hiểu biết và trí thông minh ở cấp độ con người. Mặt khác, một công nhân con người là một cá nhân có thể sử dụng khả năng nhận thức và thể chất của họ để thực hiện các nhiệm vụ. \ n \ n Một số khác biệt chính giữa máy hỗ trợ AI và công nhân của con người bao gồm: \ n \ n1. Khả năng học tập: Các máy hỗ trợ AI dựa vào các thuật toán học máy để học và thích ứng. Họ có thể xác định các mẫu trong dữ liệu và đưa ra quyết định dựa trên thông tin đó. Tuy nhiên, công nhân của con người có thể học theo nhiều cách khác nhau, bao gồm thông qua kinh nghiệm, quan sát và hướng dẫn. \ n \ n2. Phạm vi khả năng: Các máy hỗ trợ AI thường được thiết kế để thực hiện một nhiệm vụ cụ thể hoặc tập hợp các nhiệm vụ mà chúng được lập trình để làm. Họ vượt trội trong những lĩnh vực đó, thường vượt xa công nhân của con người về tốc độ và độ chính xác. Tuy nhiên, công nhân con người sở hữu một phạm vi rộng hơn các kỹ năng và khả năng cho phép họ thực hiện nhiều nhiệm vụ khác nhau. \ n \ n3. Trí tuệ cảm xúc: Máy móc hỗ trợ AI thiếu trí tuệ cảm xúc và khả năng trải nghiệm cảm xúc. Họ đưa ra quyết định dựa trên các thuật toán, dữ liệu và logic được xác định trước. Ngược lại, con người sở hữu khả năng hiểu và quản lý cảm xúc, cho phép họ giao tiếp hiệu quả và xây dựng mối quan hệ với người khác. Sáng tạo: Các máy hỗ trợ AI có thể tạo ra những ý tưởng và chiến lược mới, nhưng chúng bị giới hạn bởi dữ liệu và mẫu mà chúng gặp phải. Mặt khác, công nhân của con người có thể sử dụng sự sáng tạo và trí tưởng tượng của họ để tạo ra những ý tưởng và cách tiếp cận mới lạ. Tóm lại, một cỗ máy hỗ trợ AI và một công nhân của con người có những điểm mạnh và hạn chế độc đáo. Các máy hỗ trợ AI có khả năng xử lý lượng dữ liệu khổng lồ và thực hiện các tác vụ cụ thể với tốc độ và độ chính xác cao. Mặt khác, con người sở hữu một loạt các khả năng, trí tuệ cảm xúc và sự sáng tạo."}</w:t>
      </w:r>
    </w:p>
    <w:p w14:paraId="1B75200C" w14:textId="77777777" w:rsidR="00121AD5" w:rsidRDefault="00D82C02">
      <w:r>
        <w:t>{"câu hỏi": "Viết lại câu chuyện này từ quan điểm của con mèo. - Một và một con mèo đang đi dạo trong công viên, khi đột nhiên bắt đầu sủa vào một con sóc. Con mèo, giật mình bởi tiếng động lớn, nhảy đi và trốn trong một bụi cây.", "Trả lời": "Tôi ở đó, vừa đi dạo qua công viên với chú chó, tận hưởng ánh nắng ấm áp và không khí trong lành khi từ hư không, một con sóc xuất hiện. Trước khi tôi kịp phản ứng, ngu ngốc bắt đầu sủa, và sủa ầm ĩ. Tôi hoàn toàn mất cảnh giác bởi tiếng động đột ngột, vì vậy tôi theo bản năng nhảy ra khỏi sự hỗn loạn và tìm nơi ẩn náu trong bụi cây gần nhất. Từ chỗ ẩn nấp giữa những chiếc lá, tôi đợi cho đến khi bình tĩnh lại trước khi cuối cùng nổi lên, hơi run rẩy nhưng không hề hấn gì."}</w:t>
      </w:r>
    </w:p>
    <w:p w14:paraId="775B3FAD" w14:textId="77777777" w:rsidR="00121AD5" w:rsidRDefault="00D82C02">
      <w:r>
        <w:t>{"question": "Tìm các cụm danh từ trong câu này. - Ngôi trường này đã cũ, nhưng nó có một số giáo viên rất thân thiện.", "trả lời": "1. Ngôi trường này\n2. giáo viên thân thiện"}</w:t>
      </w:r>
    </w:p>
    <w:p w14:paraId="02A6CF74" w14:textId="77777777" w:rsidR="00121AD5" w:rsidRDefault="00D82C02">
      <w:r>
        <w:t>{"câu hỏi": "Cung cấp một phép so sánh thích hợp bằng cách hoàn thành thuật ngữ còn thiếu. - Cờ vua là trò chơi như giải tích là ___.", "đáp án": "Toán học."}</w:t>
      </w:r>
    </w:p>
    <w:p w14:paraId="54715581" w14:textId="77777777" w:rsidR="00121AD5" w:rsidRDefault="00D82C02">
      <w:r>
        <w:lastRenderedPageBreak/>
        <w:t>{"câu hỏi": "Tạo danh sách các câu hỏi bắt đầu bằng cụm từ \"Sự khác biệt giữa ...\"", "câu trả lời": "1. Sự khác biệt giữa bão và lốc xoáy là gì?\n2. Sự khác biệt giữa nguyên phân và giảm phân là gì?\n3. Sự khác biệt giữa một LLC và một công ty là gì?\n4. Sự khác biệt giữa cảm lạnh và cúm là gì?\n5. Sự khác biệt giữa nhiệt và nhiệt độ là gì?\n6. Sự khác biệt giữa sơ yếu lý lịch và CV là gì?\n7. Sự khác biệt giữa thuần chay và ăn chay là gì?\n8. Sự khác biệt giữa Hồi giáo Sunni và Shia là gì?\n9. Sự khác biệt giữa sự đồng cảm và cảm thông là gì?\n10. Sự khác biệt giữa thẻ tín dụng và thẻ ghi nợ là gì?"}</w:t>
      </w:r>
    </w:p>
    <w:p w14:paraId="1AEA10D5" w14:textId="77777777" w:rsidR="00121AD5" w:rsidRDefault="00D82C02">
      <w:r>
        <w:t>{"câu hỏi": "Tạo ra một câu thể hiện ý tưởng về sự chắc chắn.", "câu trả lời": "\"Tôi hoàn toàn chắc chắn rằng tất cả thông tin tôi đã cung cấp là chính xác và cập nhật.\""}</w:t>
      </w:r>
    </w:p>
    <w:p w14:paraId="20947321" w14:textId="77777777" w:rsidR="00121AD5" w:rsidRDefault="00D82C02">
      <w:r>
        <w:t>{"câu hỏi": "Tìm hiểu chủ đề của câu này là gì. - Tim đang nhảy múa trong bữa tiệc.", "trả lời": "Chủ đề của câu là \"Tim.\""}</w:t>
      </w:r>
    </w:p>
    <w:p w14:paraId="7A1171DB" w14:textId="77777777" w:rsidR="00121AD5" w:rsidRDefault="00D82C02">
      <w:r>
        <w:t>{"question": "Thay thế nhiều lần xuất hiện của \"its\" bằng đại từ chính xác cho từng ngữ cảnh. - Đây là nhà của nó nhưng cô ấy thích màu sắc của nó.", "trả lời": "Đây là nhà của anh ấy nhưng cô ấy thích màu sắc của nó."}</w:t>
      </w:r>
    </w:p>
    <w:p w14:paraId="0A49D998" w14:textId="77777777" w:rsidR="00121AD5" w:rsidRDefault="00D82C02">
      <w:r>
        <w:t>{"câu hỏi": "Tạo một câu thể hiện ý kiến của bạn về một chủ đề nhất định.", "câu trả lời": "Là một AI, tôi không có ý kiến cá nhân của riêng mình, nhưng tôi có thể trình bày thông tin và nhiều quan điểm khác nhau về bất kỳ chủ đề nhất định nào để bạn hình thành ý kiến sáng suốt."}</w:t>
      </w:r>
    </w:p>
    <w:p w14:paraId="4E2D5996" w14:textId="77777777" w:rsidR="00121AD5" w:rsidRDefault="00D82C02">
      <w:r>
        <w:t>{"câu hỏi": "Kể tên hai vườn quốc gia ở Hoa Kỳ", "trả lời": "Hai công viên quốc gia ở Hoa Kỳ là Vườn quốc gia Yellowstone và Vườn quốc gia Yosemite."}</w:t>
      </w:r>
    </w:p>
    <w:p w14:paraId="3CD2A044" w14:textId="77777777" w:rsidR="00121AD5" w:rsidRDefault="00D82C02">
      <w:r>
        <w:t>{"câu hỏi": "Xác định các danh từ trong câu \"Có rất nhiều niềm vui trong cuộc sống.\"", "câu trả lời": "Các danh từ trong câu \"Có rất nhiều niềm vui trong cuộc sống\" là: \"joy\" và \"living.\""}</w:t>
      </w:r>
    </w:p>
    <w:p w14:paraId="775B2332" w14:textId="77777777" w:rsidR="00121AD5" w:rsidRDefault="00D82C02">
      <w:r>
        <w:t xml:space="preserve">{"câu hỏi": "Mô tả cách viết email tiếp thị.", "câu trả lời": "Viết email tiếp thị bao gồm một số bước để đảm bảo rằng nó có hiệu quả trong việc quảng bá sản phẩm hoặc dịch vụ của bạn đến đối tượng mục tiêu của bạn. Dưới đây là một số mẹo về cách viết email tiếp thị: \ n \ n1. Xác định đối tượng của bạn: Bước đầu tiên trong việc viết email tiếp thị là biết đối tượng mục tiêu của bạn. Xác định người bạn đang viết thư và điều chỉnh thông điệp của bạn theo nhu cầu và sở thích của họ. \ n \ n2. Có một dòng chủ đề rõ ràng và thu hút sự chú ý: Dòng chủ đề là điều đầu tiên người nhận sẽ nhìn thấy, vì vậy hãy làm cho nó có giá trị. Nó phải hấp dẫn, súc tích và cung cấp cho người đọc một ý tưởng tốt về những gì mong đợi trong email. \ n \ n3. Sử dụng phương pháp tiếp cận cá nhân: Cá nhân hóa email của bạn bằng cách xưng hô với người nhận bằng tên của họ và sử dụng giọng điệu trò chuyện. Điều này sẽ giúp thiết lập kết nối và làm cho email của bạn hấp dẫn hơn. \ n \ n4. Có một thông điệp rõ ràng: Giữ cho email của bạn tập trung vào thông điệp chính mà bạn muốn truyền tải. Hãy chắc chắn rằng nội dung email của bạn dễ đọc và dễ hiểu, và các điểm chính được nhấn mạnh. \ n \ n5. Bao gồm hình ảnh: Hình ảnh như hình ảnh và video có thể giúp làm cho email của bạn thú vị và hấp dẫn hơn. Đảm bảo hình ảnh có liên quan đến nội dung email của bạn và chúng có chất lượng cao. \ n \ n6. Bao gồm lời kêu gọi hành động: Lời kêu gọi hành động là lời nhắc để </w:t>
      </w:r>
      <w:r>
        <w:lastRenderedPageBreak/>
        <w:t>người nhận thực hiện một hành động cụ thể, chẳng hạn như truy cập trang web của bạn hoặc mua hàng. Đảm bảo rằng lời kêu gọi hành động của bạn rõ ràng, nổi bật và dễ theo dõi.\n\n7. Giữ cho nó ngắn gọn: Giữ cho email của bạn ngắn gọn và đi vào trọng tâm. Hầu hết mọi người có khoảng thời gian chú ý ngắn, vì vậy tránh bao gồm quá nhiều thông tin. Bám sát những điểm quan trọng nhất và cố gắng giữ email của bạn dài một vài đoạn. \ n \ n8. Hiệu đính trước khi gửi: Cuối cùng, hãy đảm bảo đọc lại email của bạn trước khi gửi đi. Kiểm tra lỗi chính tả và ngữ pháp, đồng thời đảm bảo rằng tất cả các liên kết và hình ảnh đều hoạt động chính xác.\n\nBằng cách làm theo các mẹo này, bạn có thể viết một email tiếp thị hiệu quả sẽ thu hút khán giả và giúp quảng bá sản phẩm hoặc dịch vụ của bạn."}</w:t>
      </w:r>
    </w:p>
    <w:p w14:paraId="7E6234D7" w14:textId="77777777" w:rsidR="00121AD5" w:rsidRDefault="00D82C02">
      <w:r>
        <w:t>{"question": "Xuất thuật ngữ mô tả quyền sở hữu đất đai và tài sản vật chất khác.", "answer": "Thuật ngữ mô tả quyền sở hữu đất đai và tài sản vật chất khác là \"Bất động sản.\""}</w:t>
      </w:r>
    </w:p>
    <w:p w14:paraId="189209BA" w14:textId="77777777" w:rsidR="00121AD5" w:rsidRDefault="00D82C02">
      <w:r>
        <w:t>{"question": "Cho một hình chữ nhật, xuất tọa độ cho góc dưới bên trái. - Hình chữ nhật có tọa độ x là 12 và tọa độ y là 15, chiều rộng và chiều cao của hình chữ nhật lần lượt là 4 và 5.", "trả lời": "Dựa trên thông tin được cung cấp, tọa độ của góc dưới bên trái của hình chữ nhật sẽ là (12, 15)."}</w:t>
      </w:r>
    </w:p>
    <w:p w14:paraId="358BF485" w14:textId="77777777" w:rsidR="00121AD5" w:rsidRDefault="00D82C02">
      <w:r>
        <w:t>{"question": "Phân loại từ \"quần\"", "trả lời": "Từ \"quần\" là một danh từ chỉ một bộ quần áo mặc từ thắt lưng đến mắt cá chân, che cả hai chân riêng biệt. Nó cũng có thể được phân loại là hàng may mặc hoặc may mặc."}</w:t>
      </w:r>
    </w:p>
    <w:p w14:paraId="553064E3" w14:textId="77777777" w:rsidR="00121AD5" w:rsidRDefault="00D82C02">
      <w:r>
        <w:t>{"question": "Xuất ra các biến được sử dụng trong phương trình sau: y = 3x + 4", "answer": "Các biến được sử dụng trong phương trình là 'x' và 'y'."}</w:t>
      </w:r>
    </w:p>
    <w:p w14:paraId="3C9B38C0" w14:textId="77777777" w:rsidR="00121AD5" w:rsidRDefault="00D82C02">
      <w:r>
        <w:t>{"câu hỏi": "Sửa câu sau để loại bỏ sự dư thừa: \"Bạn càng uống ít, bạn càng ít uống\"", "trả lời": "Bạn càng uống ít là câu đã chỉnh sửa để loại bỏ sự dư thừa."}</w:t>
      </w:r>
    </w:p>
    <w:p w14:paraId="29DCE0E3" w14:textId="77777777" w:rsidR="00121AD5" w:rsidRDefault="00D82C02">
      <w:r>
        <w:t>{"câu hỏi": "Tạo một câu sử dụng phép ẩn dụ để mô tả vẻ đẹp của mặt trời mọc.", "câu trả lời": "Mặt trời mọc vẽ bầu trời với màu hồng và cam rực rỡ, như thể chính bầu trời là một bức tranh cho một nghệ sĩ thần thánh."}</w:t>
      </w:r>
    </w:p>
    <w:p w14:paraId="19AC34B7" w14:textId="77777777" w:rsidR="00121AD5" w:rsidRDefault="00D82C02">
      <w:r>
        <w:t xml:space="preserve">{"câu hỏi": "Mô tả các đặc điểm lý tưởng của một người quản lý giỏi.", "Câu trả lời": "Một người quản lý giỏi sở hữu một loạt các đặc điểm chính cho phép họ lãnh đạo và quản lý nhóm của mình một cách hiệu quả để đạt được các mục tiêu chung. Một số đặc điểm lý tưởng của một người quản lý giỏi bao gồm: \ n \ n1. Lãnh đạo mạnh mẽ: Một người quản lý giỏi thể hiện sự tự tin, định hướng rõ ràng và truyền cảm hứng cho nhóm của họ thông qua tầm nhìn, niềm đam mê và cam kết của họ. \ n \ n2. Giao tiếp đặc biệt: Một người quản lý giỏi giao tiếp cởi mở và thường xuyên, cung cấp hướng dẫn và phản hồi, và có thể chủ động lắng nghe ý kiến và mối quan tâm của nhân viên. \ n \ n3. Tư duy chiến lược: Một nhà quản lý giỏi có thể suy nghĩ và lập kế hoạch trước, có tầm nhìn dài hạn và dự đoán những thách thức tiềm ẩn, đồng thời đủ nhanh nhẹn để thích ứng với các điều kiện thay đổi. Trí tuệ cảm xúc: Một người quản lý giỏi có kỹ năng xây dựng và duy trì mối quan hệ tích cực với nhóm của họ, đồng thời thể hiện sự đồng cảm và trí tuệ cảm xúc trong việc hiểu và quản lý nhu cầu và động lực của nhóm. Tính quyết đoán: Một người quản lý giỏi có thể đưa ra quyết định khó khăn một cách nhanh chóng và hiệu quả, cân bằng lợi ích của công ty với lợi ích của nhân </w:t>
      </w:r>
      <w:r>
        <w:lastRenderedPageBreak/>
        <w:t>viên và chấp nhận trách nhiệm về kết quả. \ n \ n6. Trách nhiệm giải trình: Một người quản lý tốt tạo ra một môi trường trách nhiệm, nơi kỳ vọng rõ ràng và mọi người đều có trách nhiệm của họ. \ n \ n7. Định hướng kết quả: Một người quản lý giỏi tập trung vào việc đạt được kết quả, đặt ra các mục tiêu đầy thách thức nhưng có thể đạt được và trao quyền cho nhóm của họ để thực hiện tốt nhất. Nhìn chung, các đặc điểm lý tưởng của một người quản lý giỏi liên quan đến sự kết hợp của các kỹ năng lãnh đạo mạnh mẽ, giao tiếp hiệu quả, tư duy chiến lược, trí tuệ cảm xúc, quyết đoán, trách nhiệm giải trình và tập trung vào kết quả thúc đẩy nhóm hướng tới thành công."}</w:t>
      </w:r>
    </w:p>
    <w:p w14:paraId="7E6F188F" w14:textId="77777777" w:rsidR="00121AD5" w:rsidRDefault="00D82C02">
      <w:r>
        <w:t>{"câu hỏi": "Tính điểm tối thiểu cần thiết để vượt qua bài kiểm tra với 15 câu hỏi và điểm vượt qua là 80%.", "câu trả lời": "Điểm tối thiểu cần thiết để vượt qua bài kiểm tra với 15 câu hỏi và điểm vượt qua 80% sẽ là 12 câu hỏi được trả lời đúng. Bạn có thể tìm thấy điều này bằng cách lấy 80% của 15, cho bạn 12 (0,80 * 15 = 12)."}</w:t>
      </w:r>
    </w:p>
    <w:p w14:paraId="070E1C1D" w14:textId="77777777" w:rsidR="00121AD5" w:rsidRDefault="00D82C02">
      <w:r>
        <w:t>{"câu hỏi": "Xác định nghĩa ngữ cảnh của từ \"hệ sinh thái\".", "câu trả lời": "Hệ sinh thái thường đề cập đến một mạng lưới phức tạp hoặc hệ thống liên kết với nhau được tạo thành từ các sinh vật sống và môi trường vật lý của chúng, nơi các chu kỳ tự nhiên khác nhau diễn ra và được duy trì bởi sự tương tác giữa các thành phần khác nhau. Nói rộng hơn, hệ sinh thái cũng có thể đề cập đến một cộng đồng các thực thể được kết nối với nhau bao gồm các doanh nghiệp, tổ chức và dịch vụ, tạo ra một môi trường cụ thể và tương tác để hỗ trợ lẫn nhau và cùng có lợi. Ngữ cảnh mà từ này được sử dụng sẽ xác định ý nghĩa cụ thể của nó."}</w:t>
      </w:r>
    </w:p>
    <w:p w14:paraId="4359493F" w14:textId="77777777" w:rsidR="00121AD5" w:rsidRDefault="00D82C02">
      <w:r>
        <w:t>{"câu hỏi": "Liệt kê năm phương pháp phân tích dữ liệu.", "trả lời": "1. Phân tích mô tả: Phương pháp này được sử dụng để tóm tắt và mô tả các đặc điểm chính của tập dữ liệu, nhằm đạt được sự hiểu biết về dữ liệu thông qua việc sử dụng các biện pháp thống kê cơ bản như phương tiện, trung vị và phương thức. \ n \ n2. Phân tích hồi quy: Phương pháp này được sử dụng để kiểm tra mối quan hệ giữa một hoặc nhiều biến độc lập và biến phụ thuộc. Nó có thể được sử dụng để đưa ra dự đoán, hiểu quan hệ nhân quả và đánh giá sức mạnh của mối quan hệ giữa các biến khác nhau. \ n \ n3. Phân tích cụm: Phương pháp này được sử dụng để phân đoạn và phân loại dữ liệu, trong đó các điểm dữ liệu tương tự được nhóm lại với nhau dựa trên các đặc điểm chung của chúng, để xác định các mẫu trong dữ liệu. \ n \ n4. Phân tích nhân tố: Phương pháp này được sử dụng để giảm một số lượng lớn các biến thành một tập hợp các yếu tố nhỏ hơn, dễ quản lý hơn, bằng cách xác định các mối quan hệ cơ bản và sự phụ thuộc giữa các biến ban đầu. \ n \ n5. Phân tích chuỗi thời gian: Phương pháp này được sử dụng để phân tích dữ liệu được thu thập theo thời gian, nhằm xác định xu hướng, chu kỳ và biến thể theo mùa và đưa ra dự báo dựa trên dữ liệu lịch sử."}</w:t>
      </w:r>
    </w:p>
    <w:p w14:paraId="535BBF04" w14:textId="77777777" w:rsidR="00121AD5" w:rsidRDefault="00D82C02">
      <w:r>
        <w:t xml:space="preserve">{"câu hỏi": "Mô tả một ví dụ về một tình huống trong thế giới thực trong đó thuật toán Phân loại sẽ là một kỹ thuật thích hợp để sử dụng.", "câu trả lời": "Một tình huống trong thế giới thực mà thuật toán Phân loại sẽ là một kỹ thuật thích hợp để sử dụng là trong lĩnh vực y học, cụ thể là chẩn đoán y tế. Ví dụ, các bác sĩ có thể sử dụng các thuật toán phân loại để dự đoán liệu bệnh nhân có mắc bệnh cụ thể hay không dựa trên các triệu chứng và lịch sử y tế của họ. Trong tình huống này, thuật toán sẽ được cung cấp một lượng lớn dữ liệu về bệnh nhân có chẩn đoán đã biết, bao gồm nhân khẩu học, triệu chứng và kết quả xét nghiệm. Sử dụng dữ liệu này, thuật toán được đào tạo để xác định các mẫu có liên quan đến các bệnh cụ thể. Sau </w:t>
      </w:r>
      <w:r>
        <w:lastRenderedPageBreak/>
        <w:t>khi được đào tạo, thuật toán sau đó có thể được sử dụng trên bệnh nhân mới để dự đoán khả năng mắc một bệnh cụ thể dựa trên các triệu chứng và kết quả xét nghiệm của chính họ. Điều này có thể giúp các bác sĩ chẩn đoán chính xác hơn và cải thiện kết quả của bệnh nhân."}</w:t>
      </w:r>
    </w:p>
    <w:p w14:paraId="01BBE116" w14:textId="77777777" w:rsidR="00121AD5" w:rsidRDefault="00D82C02">
      <w:r>
        <w:t>{"câu hỏi": "Giải thích khái niệm về mạng được kết nối đầy đủ.", "câu trả lời": "Mạng được kết nối đầy đủ là một loại cấu trúc liên kết mạng trong đó mỗi nút hoặc thiết bị trong mạng được kết nối với mọi nút hoặc thiết bị khác. Điều này có nghĩa là có một liên kết trực tiếp giữa mỗi cặp nút, dẫn đến một biểu đồ hoàn chỉnh trong đó số lượng liên kết hoặc cạnh được xác định theo công thức n (n-1) / 2, trong đó n là số nút trong mạng. \ n \ n Trong một mạng như vậy, dữ liệu có thể được truyền trực tiếp từ bất kỳ nút nào đến bất kỳ nút nào khác,  mà không cần phải đi qua các nút trung gian, giúp giao tiếp nhanh chóng và hiệu quả. Tuy nhiên, nhược điểm của mạng được kết nối đầy đủ là sự phức tạp và chi phí của nó, vì số lượng kết nối tăng nhanh với số lượng nút, khiến nó không thực tế đối với các mạng lớn. \ n \ n Mạng được kết nối đầy đủ thường được sử dụng trong các mạng thần kinh nhân tạo, nơi mỗi tế bào thần kinh được kết nối với mọi tế bào thần kinh khác trong các lớp trước và tiếp theo. Điều này cho phép mức độ kết nối và trao đổi thông tin cao giữa các tế bào thần kinh, cho phép tính toán phức tạp và mạnh mẽ."}</w:t>
      </w:r>
    </w:p>
    <w:p w14:paraId="1FB6BA4C" w14:textId="77777777" w:rsidR="00121AD5" w:rsidRDefault="00D82C02">
      <w:r>
        <w:t>{"câu hỏi": "Giải thích mục đích và lợi ích của việc sử dụng mô hình Xử lý ngôn ngữ tự nhiên.", "Trả lời": "Xử lý ngôn ngữ tự nhiên (NLP) là một nhánh của trí tuệ nhân tạo (AI) liên quan đến sự tương tác giữa máy tính và con người bằng ngôn ngữ tự nhiên. Mục tiêu của NLP là cho phép máy tính hiểu, giải thích và tạo ra ngôn ngữ của con người. Mục đích của việc sử dụng mô hình NLP là tạo điều kiện giao tiếp giữa con người và máy tính theo cách tự nhiên và trực quan hơn. Các mô hình NLP có thể được sử dụng cho một loạt các tác vụ, bao gồm nhận dạng giọng nói, phân tích tình cảm, chuyển đổi văn bản thành giọng nói, dịch máy và hơn thế nữa. \ n \ n Có một số lợi ích của việc sử dụng mô hình NLP, bao gồm: \ n \ n1. Cải thiện trải nghiệm người dùng: Các mô hình NLP cho phép tương tác với máy tính và thiết bị kỹ thuật số bằng ngôn ngữ tự nhiên, điều này có thể nâng cao đáng kể trải nghiệm người dùng tổng thể. \ n \ n2. Tăng hiệu quả: Các mô hình NLP có thể tự động hóa một loạt các tác vụ trước đây được thực hiện thủ công, chẳng hạn như dịch ngôn ngữ, tóm tắt tài liệu và hỗ trợ khách hàng. Phân tích dữ liệu nâng cao: Các mô hình NLP có thể phân tích một lượng lớn dữ liệu phi cấu trúc, chẳng hạn như các bài đăng trên phương tiện truyền thông xã hội, đánh giá của khách hàng và bản ghi âm, để hiểu rõ hơn và đưa ra quyết định sáng suốt. Cải thiện khả năng tiếp cận: Các mô hình NLP, đặc biệt là hệ thống nhận dạng giọng nói, có thể giúp các cá nhân khuyết tật hoặc khiếm thính, chẳng hạn như mất thị lực hoặc thính giác, tương tác với các thiết bị kỹ thuật số dễ dàng hơn. Tóm lại, việc sử dụng các mô hình NLP có thể tăng hiệu quả, cải thiện trải nghiệm người dùng, tăng cường phân tích dữ liệu và cải thiện khả năng tiếp cận. Những lợi ích này đã góp phần vào việc áp dụng ngày càng tăng các mô hình NLP trong một loạt các ứng dụng, bao gồm trợ lý ảo, chatbot dịch vụ khách hàng và phần mềm dịch ngôn ngữ."}</w:t>
      </w:r>
    </w:p>
    <w:p w14:paraId="4015BD05" w14:textId="77777777" w:rsidR="00121AD5" w:rsidRDefault="00D82C02">
      <w:r>
        <w:t xml:space="preserve">{"câu hỏi": "Phác thảo các tính năng chính của perceptron.", "câu trả lời": "Perceptron là một loại mạng thần kinh nhân tạo được sử dụng rộng rãi cho các nhiệm vụ phân loại và dự đoán </w:t>
      </w:r>
      <w:r>
        <w:lastRenderedPageBreak/>
        <w:t>nhị phân. Dưới đây là một số tính năng chính của nó: \ n \ n1. **Kiến trúc một lớp: ** Perceptron bao gồm một lớp trọng lượng duy nhất được điều chỉnh trong quá trình đào tạo để tìm ranh giới quyết định tốt nhất. \ n \ n2. **Khả năng phân tách tuyến tính: ** Perceptron chỉ có thể phân loại chính xác dữ liệu có thể tách tuyến tính.\n\n3. **Phân loại nhị phân: ** Perceptron được sử dụng cho các nhiệm vụ phân loại nhị phân, trong đó đầu ra là 0 hoặc 1.\n\n4. **Chức năng kích hoạt: ** Perceptron sử dụng hàm bước hoặc chức năng ký làm chức năng kích hoạt. Điều này xác định xem tế bào thần kinh có được kích hoạt hay không (đầu ra 1) hay không (đầu ra 0).\n\n5. **Thuật toán học tập: ** Perceptron sử dụng thuật toán học có giám sát, trong đó mô hình được đào tạo bằng cách điều chỉnh trọng số dựa trên sự khác biệt giữa đầu ra dự đoán và đầu ra mong muốn. \ n \ n6. ** Học trực tuyến: ** Perceptron cũng có thể học tăng dần khi được trình bày với các quan sát mới tại một thời điểm, điều này được gọi là học trực tuyến. \ n \ n7. **Tiền xử lý: ** Tiền xử lý dữ liệu đầu vào như chuẩn hóa hoặc chia tỷ lệ có thể cần thiết để perceptron đạt được kết quả tối ưu. \ n \ nTóm lại, Perceptron là một công cụ đơn giản nhưng mạnh mẽ cho các tác vụ phân loại nhị phân có thể tách tuyến tính. Kiến trúc và thuật toán học tập đơn giản của nó có thể cho phép đào tạo nhanh và dự đoán theo thời gian thực."}</w:t>
      </w:r>
    </w:p>
    <w:p w14:paraId="1D013745" w14:textId="77777777" w:rsidR="00121AD5" w:rsidRDefault="00D82C02">
      <w:r>
        <w:t>{"câu hỏi": "Viết một câu mô tả một chiếc xe bằng phép ẩn dụ.", "câu trả lời": "Chiếc xe này là một con báo đen bóng bẩy rình mò trên đường, với tiếng gầm rú của một con rồng dưới mui xe và phản xạ nhanh như chớp trong mỗi ngã rẽ."}</w:t>
      </w:r>
    </w:p>
    <w:p w14:paraId="52B20C5C" w14:textId="77777777" w:rsidR="00121AD5" w:rsidRDefault="00D82C02">
      <w:r>
        <w:t>{"câu hỏi": "Giải thích khái niệm mạng LSTM.", "trả lời": "Mạng LSTM là viết tắt của mạng bộ nhớ ngắn hạn dài, là một loại Mạng thần kinh tái phát (RNN) thường được sử dụng trong Xử lý ngôn ngữ tự nhiên, Nhận dạng giọng nói và các vấn đề khác liên quan đến dữ liệu tuần tự. Đặc điểm chính của mạng LSTM là khả năng duy trì sự phụ thuộc lâu dài, có nghĩa là nó có thể ghi nhớ thông tin trong thời gian dài hơn các RNN điển hình. Điều này đạt được thông qua trạng thái tế bào và cơ chế kiểm soát của nó, cho phép mạng quản lý thông tin nào cần giữ, quên hoặc cập nhật. Mạng LSTM được tạo thành từ một số đơn vị hoặc ô LSTM được sắp xếp theo lớp. Mỗi ô chứa ba thành phần hoặc cổng chính giúp kiểm soát luồng thông tin - cổng đầu vào, cổng quên và cổng đầu ra. Cổng đầu vào xác định lượng thông tin mới từ đầu vào hiện tại sẽ được chuyển đến trạng thái ô. Cổng quên quyết định số lượng trạng thái ô trước đó nên được giữ lại hoặc "bị lãng quên". Cổng đầu ra kiểm soát bao nhiêu trạng thái ô hiện tại sẽ được xuất ra hoặc chuyển sang lớp tiếp theo. \n\nBa cổng này tương tác với trạng thái tế bào, là \"memory\" của mạng LSTM. Trạng thái ô được cập nhật ở mỗi bước thời gian, tùy thuộc vào đầu vào, trạng thái ô trước đó và hoạt động của các cổng. Điều này cho phép LSTM lưu giữ hoặc loại bỏ thông tin trong khoảng thời gian dài, làm cho nó trở thành một công cụ mạnh mẽ để dự đoán trình tự và mô hình hóa ngôn ngữ."}</w:t>
      </w:r>
    </w:p>
    <w:p w14:paraId="13910B67" w14:textId="77777777" w:rsidR="00121AD5" w:rsidRDefault="00D82C02">
      <w:r>
        <w:t>{"câu hỏi": "Phân loại bài báo sau theo cảm tính của nó. - Fed đang thực hiện đợt cắt giảm lãi suất đầu tiên trong hơn một thập kỷ, báo hiệu những lo lắng về nền kinh tế toàn cầu.", "Trả lời": "Tâm lý của bài báo là tiêu cực, vì nó đề cập đến những lo ngại và lo lắng về nền kinh tế toàn cầu do quyết định cắt giảm lãi suất đầu tiên của Fed trong hơn một thập kỷ."}</w:t>
      </w:r>
    </w:p>
    <w:p w14:paraId="3E6F2A10" w14:textId="77777777" w:rsidR="00121AD5" w:rsidRDefault="00D82C02">
      <w:r>
        <w:lastRenderedPageBreak/>
        <w:t>{"câu hỏi": "Viết lại câu trong khi vẫn giữ nguyên ý nghĩa ban đầu của nó nhưng làm cho nó trang trọng hơn. - Chúng tôi không xin phép.", "trả lời": "Chúng tôi không tìm kiếm sự chấp thuận."}</w:t>
      </w:r>
    </w:p>
    <w:p w14:paraId="49AD71C4" w14:textId="77777777" w:rsidR="00121AD5" w:rsidRDefault="00D82C02">
      <w:r>
        <w:t>{"câu hỏi": "Cung cấp định nghĩa đầy đủ về Turing về cây là gì.", "câu trả lời": "Cây là một cấu trúc dữ liệu có thể được mô tả trừu tượng như một tập hợp các nút được kết nối bởi các cạnh để mô phỏng sự sắp xếp phân cấp của các phần tử. Mỗi nút đại diện cho một thực thể và các cạnh đại diện cho mối quan hệ giữa chúng. Định nghĩa cho một cây trong môi trường Turing-complete bao gồm các thuộc tính sau:\n\n1. Bắt rễ: Một cây có một nút phân biệt được gọi là gốc, đóng vai trò là tổ tiên của tất cả các nút khác. Nút gốc không có nút cha, trong khi tất cả các nút khác có một nút cha. \ n \ n2. Định hướng: Trong một cây, các cạnh có hướng đi từ nút mẹ đến nút con. Kết quả là, có một đường dẫn duy nhất từ nút gốc đến bất kỳ nút nào khác trong cây.\n\n3. Chu kỳ: Một cây không chứa bất kỳ chu kỳ nào, có nghĩa là một nút không nên có đường dẫn bắt đầu và kết thúc tại chính nó. \ n \ n4. Kết nối: Một cây được kết nối, có nghĩa là có một đường dẫn giữa hai nút bất kỳ. \ n \ n5. Phân cấp: Một cây cũng được phân cấp vì các nút được tổ chức theo cấu trúc phân tầng, với mỗi cấp là một thế hệ các nút có nguồn gốc từ cùng một cha mẹ. \ n \ n6. Đệ quy: Một cây có thể được định nghĩa đệ quy là một tập hợp các nút, trong đó mỗi nút là gốc của cây con. Nói cách khác, mỗi nút có con được coi là gốc của cây con của chúng.\n\nTrong ngôn ngữ Turing-complete, một cây có thể được triển khai bằng cách sử dụng các cấu trúc dữ liệu khác nhau như các đối tượng, lớp hoặc cấu trúc có thể chứa dữ liệu cây, tức là giá trị của nút, danh sách các nút con được kết nối thông qua các cạnh và bất kỳ phương thức hoặc con trỏ cần thiết nào để đi qua cây."}</w:t>
      </w:r>
    </w:p>
    <w:p w14:paraId="1DF250C2" w14:textId="77777777" w:rsidR="00121AD5" w:rsidRDefault="00D82C02">
      <w:r>
        <w:t>{"câu hỏi": "Tạo ra một tuyên bố luận điểm phải giải thích lý do tại sao Trump được hưởng lợi từ cuộc chiến thương mại Mỹ-Trung.", "câu trả lời": "Tổng thống Trump được hưởng lợi từ cuộc chiến thương mại Mỹ-Trung vì nó củng cố hình ảnh của ông như một nhà đàm phán cứng rắn, thu hút cơ sở cử tri của mình bằng cách thực hiện lời hứa trong chiến dịch tranh cử để bảo vệ các ngành công nghiệp Mỹ và tạo đòn bẩy trong các cuộc đàm phán để có một thỏa thuận thương mại tốt hơn với Trung Quốc."}</w:t>
      </w:r>
    </w:p>
    <w:p w14:paraId="7410F32C" w14:textId="77777777" w:rsidR="00121AD5" w:rsidRDefault="00D82C02">
      <w:r>
        <w:t xml:space="preserve">{"question": "Tạo một thiết kế phần mềm để đo lường tiến độ đưa ra các yêu cầu sau. - Yêu cầu:\n- Phải theo dõi tiến trình của người dùng \n- Phải có khả năng dễ dàng thêm, xem xét và xóa tiến trình \ n- Cũng phải có khả năng phân loại dữ liệu người dùng", "trả lời": "Một thiết kế phần mềm có thể có hiệu quả để đo lường tiến độ dựa trên các yêu cầu đã nêu sẽ có các tính năng và thành phần sau: \ n \ n1. Hồ sơ người dùng: Đây sẽ là một thành phần của thiết kế phần mềm lưu trữ thông tin người dùng và theo dõi tiến trình của họ. Hồ sơ người dùng sẽ bao gồm tên, tuổi và các chi tiết nhận dạng khác của người dùng. Nó cũng sẽ lưu trữ dữ liệu tiến trình của họ, có thể được hiển thị theo nhiều cách khác nhau như đồ thị, biểu đồ và bảng. \ n \ n2. Trình theo dõi tiến độ: Đây sẽ là một thành phần cốt lõi của thiết kế phần mềm, chịu trách nhiệm theo dõi và ghi lại tiến trình của người dùng. Trình theo dõi tiến trình sẽ cho phép người dùng nhập và cập nhật tiến trình của họ bất cứ lúc nào. Nó cũng sẽ có thể thông báo cho người dùng về bất kỳ cột mốc nào họ đạt được hoặc mục tiêu họ đạt được. \ n \ n3. Phân loại dữ liệu: Để tăng cường quá trình theo dõi và xem xét tiến độ, thiết </w:t>
      </w:r>
      <w:r>
        <w:lastRenderedPageBreak/>
        <w:t>kế phần mềm sẽ có hệ thống phân loại dữ liệu. Điều này sẽ cho phép người dùng sắp xếp và lọc dữ liệu tiến trình của họ, giúp xem và hiểu dễ dàng hơn. Dữ liệu có thể được phân loại dựa trên ngày, mục tiêu và các tiêu chí khác được xác định bởi người dùng. \ n \ n4. Giao diện người dùng: Thiết kế phần mềm sẽ có giao diện trực quan và thân thiện với người dùng giúp dễ dàng thêm, xem lại và xóa dữ liệu tiến trình. Điều này có thể bao gồm một bảng điều khiển hiển thị tóm tắt tiến trình của người dùng, cũng như các chế độ xem chi tiết hiển thị dữ liệu tiến trình ở các định dạng khác nhau. Giao diện cũng sẽ cho phép người dùng tùy chỉnh và sắp xếp dữ liệu của họ theo sở thích của họ. \ n \ n5. Lưu trữ dữ liệu: Để đảm bảo tính bền bỉ và bảo mật của dữ liệu tiến trình của người dùng, thiết kế phần mềm sẽ bao gồm một hệ thống lưu trữ dữ liệu mạnh mẽ. Điều này có thể được thực hiện bằng cách sử dụng công nghệ đám mây hoặc lưu trữ cơ sở dữ liệu cục bộ, tùy thuộc vào nhu cầu và sở thích của người dùng.\n\nNhìn chung, thiết kế phần mềm này sẽ cung cấp một giải pháp toàn diện để đo lường và theo dõi tiến trình của người dùng, có các công cụ thân thiện với người dùng để thêm, xem xét và xóa dữ liệu tiến độ, cũng như các hệ thống mạnh mẽ để phân loại, lưu trữ và trực quan hóa dữ liệu."}</w:t>
      </w:r>
    </w:p>
    <w:p w14:paraId="494DD0E0" w14:textId="77777777" w:rsidR="00121AD5" w:rsidRDefault="00D82C02">
      <w:r>
        <w:t>{"câu hỏi": "Xác định loại orgunism mà câu sau đây đang mô tả. - Sinh vật này có thân dài, mềm được chia thành các vòng và sống trong đại dương.", "Trả lời": "Sinh vật được mô tả rất có thể là một loài giun biển, chẳng hạn như giun phân đoạn hoặc giun annelid. Những sinh vật này có cơ thể thon dài, mềm mại được chia thành các phân đoạn giống như vòng tròn và thường có thể được tìm thấy trong môi trường đại dương."}</w:t>
      </w:r>
    </w:p>
    <w:p w14:paraId="4952FECF" w14:textId="77777777" w:rsidR="00121AD5" w:rsidRDefault="00D82C02">
      <w:r>
        <w:t>{"question": "Giải thích tại sao hai dòng mã Python sau đây tạo ra các đầu ra khác nhau. - a = [1, 2]\nb = a", "đáp án": "Câu trả lời phụ thuộc vào điều gì sẽ xảy ra tiếp theo. Dưới đây là một số tình huống:\n\n1. Kịch bản trong đó 2 dòng mã tạo ra các đầu ra giống hệt nhau.\n'''python\na = [1, 2]\nb = a\n\nprint(a) # Đầu ra: [1, 2]\nprint(b) # Đầu ra: [1, 2]\n'''\n\n2. Kịch bản trong đó 2 dòng mã tạo ra các đầu ra khác nhau.\n'''python\na = [1, 2]\nb = a\n\na[0] = 5\nprint(a) # Đầu ra: [5, 2]\nprint(b) # Đầu ra: [5, 2]\n'''\nTrong trường hợp này, 'a' là một đối tượng danh sách và khi 'b' được gán cho 'a', nó sẽ tạo ra một tham chiếu đến đối tượng danh sách chính xác đó. Như vậy, khi 'a[0]' bị thay đổi, nó cũng thay đổi 'b[0]'.\n\nĐiều này là do danh sách có thể thay đổi, có nghĩa là bạn có thể thay đổi nội dung của chúng mà không thay đổi danh tính của chúng."}</w:t>
      </w:r>
    </w:p>
    <w:p w14:paraId="10063873" w14:textId="77777777" w:rsidR="00121AD5" w:rsidRDefault="00D82C02">
      <w:r>
        <w:t xml:space="preserve">{"question": "Giải thích mục đích của việc tạo ra một mô hình tuần tự trong deep learning.", "answer": "Trong deep learning, Sequential model là một chồng lớp tuyến tính, trong đó mỗi lớp có chính xác một tenxơ đầu vào và một tenxơ đầu ra. Loại kiến trúc mô hình này thường được sử dụng để xây dựng mạng nơ-ron nhân tạo cho nhiều nhiệm vụ khác nhau bao gồm phân loại, hồi quy và dự đoán. Mục đích của việc tạo ra một mô hình tuần tự trong học sâu là đơn giản hóa quá trình xây dựng và đào tạo mạng lưới thần kinh. Bằng cách sắp xếp các lớp theo kiểu tuyến tính, mô hình có thể dễ dàng được xây dựng bằng cách chỉ định kích thước đầu vào và đầu ra của mỗi lớp và loại chức năng kích hoạt để sử dụng. \ n \ n Mô hình sau đó có thể được đào tạo bằng cách cung cấp cho nó dữ liệu đầu vào và nhãn đầu ra tương ứng và sử dụng thuật toán tối ưu hóa để điều chỉnh trọng số của các kết nối giữa các lớp để giảm thiểu chức năng mất mát. Quá trình này có thể được lặp lại cho đến khi mô hình hội tụ thành </w:t>
      </w:r>
      <w:r>
        <w:lastRenderedPageBreak/>
        <w:t>một tập hợp các trọng số tạo ra dự đoán chính xác cho nhiệm vụ nhất định.\n\nCác mô hình tuần tự đặc biệt phù hợp với dữ liệu có cấu trúc thời gian hoặc không gian, chẳng hạn như dữ liệu chuỗi thời gian, tín hiệu giọng nói, văn bản và hình ảnh. Bằng cách xếp chồng các lớp có độ phức tạp khác nhau, mô hình có thể tìm hiểu một hệ thống phân cấp các tính năng, trong đó các tính năng cấp thấp hơn được kết hợp để tạo thành các biểu diễn cấp cao hơn. Tóm lại, mục đích của việc tạo ra một mô hình tuần tự trong học sâu là đơn giản hóa quá trình xây dựng và đào tạo một mạng lưới thần kinh, bằng cách sắp xếp các lớp trong một ngăn xếp tuyến tính và đào tạo mô hình để tìm hiểu một hệ thống phân cấp các tính năng thể hiện chính xác dữ liệu đã cho."}</w:t>
      </w:r>
    </w:p>
    <w:p w14:paraId="59B040CF" w14:textId="77777777" w:rsidR="00121AD5" w:rsidRDefault="00D82C02">
      <w:r>
        <w:t>{"question": "Tạo một thuật toán để tìm mảng con tăng liên tục dài nhất trong một mảng nhất định. - [1, 2, 3, 4, 5, 6]", "answer": "Đây là một thuật toán để tìm mảng con tăng liên tục dài nhất trong một mảng nhất định:\n\n'''python\ndef longestContinuousIncreasingSubarray(arr):\n n = len(arr)\n result = 1 \n length = 1 \n for i in range(1, n):\n if arr[i] &gt; arr[i-1]:\n length += 1\n else:\n result = max(result,  length)\n length = 1\n return max(result, length)\n\narr = [1, 2, 3, 4, 5, 6]\nprint(longestContinuousIncreasingSubarray(arr))\n\n'''\n### Output:\n'''6''\n\n\nTrong ví dụ trên, toàn bộ mảng đang tăng liên tục, do đó độ dài của mảng con tăng liên tục dài nhất là 6."}</w:t>
      </w:r>
    </w:p>
    <w:p w14:paraId="59B32568" w14:textId="77777777" w:rsidR="00121AD5" w:rsidRDefault="00D82C02">
      <w:r>
        <w:t>{"câu hỏi": "Mô tả một hệ thống sử dụng trí tuệ nhân tạo để kết hợp mọi người với công việc.", "câu trả lời": "Một hệ thống khả thi sử dụng trí tuệ nhân tạo để kết hợp mọi người với công việc có thể hoạt động theo cách sau:\n\nĐầu tiên, người tìm việc sẽ tạo một hồ sơ trên nền tảng của hệ thống, cung cấp thông tin về kỹ năng, trình độ học vấn, kinh nghiệm làm việc và sở thích của họ. Nền tảng này cũng có thể cho phép người dùng tải lên sơ yếu lý lịch, thư xin việc và các tài liệu hỗ trợ khác của họ. \ n \ n Tiếp theo, nhà tuyển dụng sẽ đăng cơ hội việc làm trên nền tảng, nêu chi tiết các yêu cầu, nhiệm vụ và kỳ vọng cho vị trí này. Các thuật toán AI của hệ thống sau đó sẽ phân tích dữ liệu được cung cấp bởi cả người tìm việc và nhà tuyển dụng để xác định các kết quả phù hợp tiềm năng. AI có thể sử dụng xử lý ngôn ngữ tự nhiên để hiểu các kỹ năng và yêu cầu được liệt kê trong mô tả công việc và thuật toán học máy để nhận ra các mẫu và tạo kết nối giữa kỹ năng của người tìm việc và nhu cầu của nhà tuyển dụng. Nền tảng này cũng có thể tính đến vị trí địa lý, kỳ vọng lương và các sở thích khác của người tìm việc khi xác định các kết quả phù hợp tiềm năng. \ n \ nKhi các kết quả phù hợp tiềm năng đã được xác định, hệ thống sẽ thông báo cho cả người tìm việc và nhà tuyển dụng. Người tìm việc sau đó có thể nộp đơn xin việc trực tiếp thông qua nền tảng và nhà tuyển dụng có thể xem xét đơn đăng ký của họ và lên lịch phỏng vấn. AI của hệ thống cũng có thể cung cấp các đề xuất được cá nhân hóa cho người tìm việc, chẳng hạn như đề xuất các kỹ năng hoặc khóa học cụ thể để cải thiện cơ hội tìm được công việc phù hợp. Ngoài ra, nền tảng này có thể sử dụng các phân tích dự đoán để xác định xu hướng trong thị trường việc làm và thông báo cho người tìm việc về các kỹ năng theo yêu cầu và các cơ hội mới nổi. Nhìn chung, hệ thống hỗ trợ AI này sẽ cung cấp một cách hiệu quả hơn, được cá nhân hóa và dựa trên dữ liệu cho người tìm việc và nhà tuyển dụng kết nối, giúp hợp lý hóa quy trình tìm kiếm việc làm và cải thiện kết quả việc làm."}</w:t>
      </w:r>
    </w:p>
    <w:p w14:paraId="48AEE950" w14:textId="77777777" w:rsidR="00121AD5" w:rsidRDefault="00D82C02">
      <w:r>
        <w:lastRenderedPageBreak/>
        <w:t>{"câu hỏi": "So sánh những hạn chế của học tập có giám sát và không giám sát.", "câu trả lời": "Học có giám sát và không giám sát là hai loại phương pháp học máy có những hạn chế riêng biệt. Dưới đây là so sánh giữa các hạn chế của mỗi:\n\nSupervised Learning:\n\n1. Cần dữ liệu được gắn nhãn: Học có giám sát yêu cầu dữ liệu được gắn nhãn để đào tạo thuật toán, đây có thể là một quá trình tốn thời gian và tốn kém. Độ chính xác của mô hình phụ thuộc vào chất lượng của dữ liệu đào tạo.\n\n2. Khái quát hóa hạn chế: Các mô hình học tập có giám sát có thể dễ bị quá tải, có nghĩa là chúng có thể hoạt động tốt trên dữ liệu đào tạo, nhưng có thể không khái quát hóa tốt cho dữ liệu mới. Điều này có thể dẫn đến các vấn đề khi cố gắng áp dụng mô hình cho các tình huống mới, không nhìn thấy. \ n \ n3. Lựa chọn tính năng: Trong học tập có giám sát, bộ tính năng được sử dụng để đào tạo mô hình có thể ảnh hưởng lớn đến hiệu suất của nó. Lựa chọn tính năng có thể là một quá trình đầy thách thức và việc chọn sai các tính năng có thể dẫn đến hiệu suất dưới mức tối ưu.\n\nUnsupervised Learning:\n\n1. Khó khăn trong việc xác thực kết quả: Học không giám sát không sử dụng dữ liệu được gắn nhãn, vì vậy có thể khó xác thực kết quả của thuật toán. Điều này có nghĩa là có thể khó xác định mô hình đang hoạt động tốt như thế nào. \ n \ n2. Khó khăn trong việc giải thích kết quả: Học tập không giám sát thường liên quan đến việc phân cụm hoặc giảm kích thước, và kết quả của các quá trình này có thể khó diễn giải. Nếu không có sự hiểu biết rõ ràng về kết quả, có thể khó rút ra kết luận có ý nghĩa từ dữ liệu. \ n \ n3. Nhạy cảm với dữ liệu đầu vào: Các thuật toán học không giám sát có thể nhạy cảm với dữ liệu đầu vào. Nếu dữ liệu bị nhiễu hoặc chứa các ngoại lệ, nó có thể ảnh hưởng lớn đến kết quả của thuật toán, gây khó khăn cho việc đưa ra kết luận có ý nghĩa. Tóm lại, cả học có giám sát và không giám sát đều có những hạn chế riêng. Học có giám sát bị giới hạn bởi nhu cầu về dữ liệu được gắn nhãn, khả năng vượt mức và tầm quan trọng của việc lựa chọn tính năng. Học không giám sát bị hạn chế bởi khó khăn trong việc xác nhận và giải thích kết quả, và độ nhạy cảm với dữ liệu đầu vào."}</w:t>
      </w:r>
    </w:p>
    <w:p w14:paraId="7939766E" w14:textId="77777777" w:rsidR="00121AD5" w:rsidRDefault="00D82C02">
      <w:r>
        <w:t>{"câu hỏi": "Tìm một chiếc xe với giá dưới 1000 đô la.", "câu trả lời": "Dựa trên sự hiểu biết của tôi, bạn muốn tôi tìm kiếm một chiếc xe với giá dưới 1000 đô la. Tôi rất tiếc phải thông báo với bạn rằng vì tôi là một AI được hỗ trợ bởi OpenAI, tôi không có khả năng thực hiện tìm kiếm trên web. Tuy nhiên, với ngân sách nhất định của bạn, tôi khuyên bạn có thể muốn xem xét tìm kiếm những chiếc xe đã qua sử dụng trên các trang web quảng cáo rao vặt địa phương, trang web đấu giá hoặc đại lý cung cấp xe dưới 1.000 đô la. Xin lưu ý rằng ở mức giá này, những chiếc xe có thể là các mẫu cũ hơn và có thể yêu cầu sửa chữa hoặc bảo dưỡng rộng rãi. Luôn luôn nên nhờ thợ sửa xe kiểm tra trước khi mua."}</w:t>
      </w:r>
    </w:p>
    <w:p w14:paraId="2C814808" w14:textId="77777777" w:rsidR="00121AD5" w:rsidRDefault="00D82C02">
      <w:r>
        <w:t xml:space="preserve">{"câu hỏi": "Mô tả một thành phố mà bạn muốn ghé thăm.", "trả lời": "Một thành phố mà tôi rất thích đến thăm là Tokyo, Nhật Bản. Đô thị nhộn nhịp này là sự pha trộn hấp dẫn giữa truyền thống cổ xưa và sự đổi mới hiện đại. Tôi ngạc nhiên bởi những ngôi đền và đền thờ xinh đẹp nằm ẩn mình giữa những tòa nhà chọc trời cao chót vót, và những khu chợ đường phố sôi động cung cấp nhiều loại ẩm thực và hàng hóa đa dạng. Tôi cũng thích khám phá các khu mua sắm nổi tiếng thế giới, từ các cửa hàng thời trang cao cấp đến các cửa hàng điện tử tiên tiến. Ngoài ra, Tokyo nổi tiếng với những công viên và khu vườn xinh đẹp, nơi người ta có thể tìm thấy sự nghỉ ngơi yên bình khỏi năng lượng điên cuồng của thành phố. Tokyo cũng có một di sản văn hóa phong phú, với nhiều bảo tàng và phòng trưng bày dành riêng để </w:t>
      </w:r>
      <w:r>
        <w:lastRenderedPageBreak/>
        <w:t>trưng bày nghệ thuật và lịch sử của Nhật Bản. Tham quan trong một lễ hội hoặc sự kiện truyền thống sẽ là một điểm nhấn, cho phép tôi đắm mình trong những phong tục và lễ kỷ niệm độc đáo của văn hóa Nhật Bản. Nói tóm lại, Tokyo là một thành phố có một cái gì đó cho tất cả mọi người, và tôi sẽ tận hưởng cơ hội khám phá nhiều kho báu ẩn giấu của nó."}</w:t>
      </w:r>
    </w:p>
    <w:p w14:paraId="76B52E4C" w14:textId="77777777" w:rsidR="00121AD5" w:rsidRDefault="00D82C02">
      <w:r>
        <w:t>{"câu hỏi": "Tóm tắt bài viết dưới tiêu đề \"Nguy cơ béo phì ở trẻ em\". - Béo phì ở trẻ em là mối quan tâm ngày càng tăng trên toàn thế giới. Có sự gia tăng tỷ lệ mắc các bệnh mãn tính như tiểu đường loại 2 và tăng huyết áp. Do đó, ngày càng có nhiều nguy cơ mắc các vấn đề về thể chất và tâm lý, như ngưng thở khi ngủ và cô lập xã hội. Béo phì ở trẻ em cũng liên quan đến nguy cơ phát triển bệnh tim mạch và các tình trạng sức khỏe nghiêm trọng khác cao hơn. Hơn nữa, mối quan tâm sức khỏe ngày càng tăng này có thể dẫn đến chi phí tài chính cho các gia đình, cũng như trường học và chính phủ.", "Trả lời": "Béo phì ở trẻ em là một vấn đề toàn cầu làm tăng nguy cơ mắc các bệnh mãn tính như tiểu đường loại 2 và tăng huyết áp ở trẻ em. Nó có thể dẫn đến các vấn đề về thể chất và tâm lý như ngưng thở khi ngủ và cô lập xã hội. Tình trạng này có liên quan đến nguy cơ mắc bệnh tim mạch và các vấn đề sức khỏe nghiêm trọng khác. Nó cũng có tác động kinh tế đến gia đình, trường học và chính phủ."}</w:t>
      </w:r>
    </w:p>
    <w:p w14:paraId="1FBE202F" w14:textId="77777777" w:rsidR="00121AD5" w:rsidRDefault="00D82C02">
      <w:r>
        <w:t>{"câu hỏi": "Xác định thách thức y tế toàn cầu cấp bách nhất mà chúng ta phải đối mặt hiện nay.", "Trả lời": "Một trong những thách thức y tế toàn cầu cấp bách nhất mà chúng ta phải đối mặt hiện nay là đại dịch COVID-19. Nó đã ảnh hưởng đến hàng triệu người trên toàn thế giới và đã phá vỡ các hệ thống chăm sóc sức khỏe, nền kinh tế và xã hội. Thêm vào đó, có những thách thức đang diễn ra như sự gia tăng các bệnh không lây nhiễm, kháng kháng sinh và hạn chế tiếp cận với chăm sóc sức khỏe và thuốc ở nhiều nơi trên thế giới. Những thách thức này đòi hỏi sự hợp tác toàn cầu và những nỗ lực phối hợp từ các chính phủ, các tổ chức quốc tế và các cá nhân để giải quyết chúng."</w:t>
      </w:r>
    </w:p>
    <w:p w14:paraId="5BE5673E" w14:textId="77777777" w:rsidR="00121AD5" w:rsidRDefault="00D82C02">
      <w:r>
        <w:t xml:space="preserve">{"câu hỏi": "Viết một câu chuyện về công nghệ thúc đẩy sự bền vững môi trường.", "Trả lời": "Ngày xửa ngày xưa, trong một thế giới giống như thế giới của chúng ta, ngày càng có nhiều mối quan tâm về tác động của con người đối với môi trường. Biến đổi khí hậu, ô nhiễm và nạn phá rừng đều gây thiệt hại cho thế giới tự nhiên và mọi người bắt đầu lo lắng về tương lai của hành tinh. Nhưng đã có hy vọng - dưới hình thức công nghệ. Một nhóm các nhà khoa học và kỹ sư sáng tạo đã cùng nhau thiết kế và phát triển các công nghệ mới có thể giúp thúc đẩy sự bền vững môi trường. Họ tập trung vào ba lĩnh vực chính: năng lượng tái tạo, giảm chất thải và bảo vệ các loài có nguy cơ tuyệt chủng. Họ đã phát triển các tấm pin mặt trời tiên tiến hiệu quả hơn và có thể khai thác nhiều năng lượng hơn từ mặt trời. Họ cũng thiết kế các tuabin gió yên tĩnh hơn và ít xâm phạm hơn, làm cho chúng thiết thực hơn cho các khu dân cư. Trong vòng một vài năm, các lựa chọn năng lượng tái tạo này đã trở nên hợp lý và dễ tiếp cận hơn, với nhiều hộ gia đình và doanh nghiệp chuyển sang năng lượng sạch. Họ đã phát triển một loại hệ thống tái chế mới sử dụng trí tuệ nhân tạo để phân loại và tái chế vật liệu hiệu quả hơn. Họ cũng thiết kế nhựa phân hủy sinh học và vật liệu đóng gói, giúp giảm lượng chất thải cuối cùng ở các bãi chôn lấp. Những đổi mới này đã giúp giảm ô nhiễm và giúp mọi người dễ dàng sống theo cách thân thiện với môi trường. Cuối cùng, họ đã giải quyết hoàn cảnh của các loài có nguy cơ tuyệt chủng. Họ đã phát triển máy bay không người </w:t>
      </w:r>
      <w:r>
        <w:lastRenderedPageBreak/>
        <w:t>lái có thể theo dõi và theo dõi quần thể động vật hoang dã, giúp các nhà bảo tồn hiểu rõ hơn về hành vi và nhu cầu môi trường sống của chúng. Họ cũng tạo ra công nghệ có thể dự đoán và ngăn chặn nạn săn trộm, bằng cách cảnh báo chính quyền về hoạt động đáng ngờ trong các khu vực được bảo vệ. Những nỗ lực này đã giúp bảo vệ các loài bị đe dọa và cho chúng cơ hội sống sót tốt hơn. Tất cả những tiến bộ công nghệ này đều có tác động sâu sắc đến môi trường. Năng lượng tái tạo làm giảm phát thải khí nhà kính, trong khi giảm chất thải và bảo tồn động vật hoang dã giúp bảo vệ thế giới tự nhiên. Mọi người bắt đầu thấy rằng công nghệ có thể là một công cụ mạnh mẽ cho sự thay đổi tích cực và họ nắm lấy nó trong nỗ lực xây dựng một tương lai bền vững hơn. Và như vậy, với sự trợ giúp của công nghệ, thế giới bắt đầu hàn gắn, và tương lai có vẻ tươi sáng hơn cho tất cả cư dân của nó."}</w:t>
      </w:r>
    </w:p>
    <w:p w14:paraId="0AB689E5" w14:textId="77777777" w:rsidR="00121AD5" w:rsidRDefault="00D82C02">
      <w:r>
        <w:t>{"câu hỏi": "Mô tả một sự kiện trong quá khứ đã thay đổi quan điểm của bạn về cuộc sống.", "Trả lời": "Là một AI, tôi không có kinh nghiệm sống cá nhân, vì vậy tôi không thể mô tả một sự kiện trong quá khứ đã thay đổi quan điểm của tôi về cuộc sống. Tuy nhiên, tôi có thể kể cho bạn nghe về những sự kiện đã thay đổi quan điểm của nhiều người. Một trong những sự kiện như vậy là đại dịch COVID-19, đã có tác động sâu sắc đến thế giới. Nó đã ảnh hưởng đến cách mọi người sống, làm việc và tương tác với người khác, và đã dẫn đến sự thay đổi trong các ưu tiên cho nhiều người. Đại dịch đã dạy cho nhiều người tầm quan trọng của sức khỏe, gia đình và cộng đồng. Mọi người đã học cách đánh giá cao những điều nhỏ nhặt trong cuộc sống, và không coi bất cứ điều gì là hiển nhiên. Đại dịch cũng đã nhấn mạnh sự cần thiết của lòng trắc ẩn, sự hiểu biết và hợp tác, khi mọi người cùng nhau đối mặt với những thời điểm khó khăn này. Đó thực sự là một sự kiện đã thay đổi cách nhìn thế giới của nhiều người."}</w:t>
      </w:r>
    </w:p>
    <w:p w14:paraId="17D4DDE7" w14:textId="77777777" w:rsidR="00121AD5" w:rsidRDefault="00D82C02">
      <w:r>
        <w:t>{"câu hỏi": "Đề xuất giải pháp cho vấn đề người vô gia cư sống trên đường phố.", "câu trả lời": "Một giải pháp tiềm năng cho vấn đề vô gia cư là thực hiện cách tiếp cận toàn diện về nhà ở đầu tiên, liên quan đến việc cung cấp cho những người vô gia cư nhà ở vĩnh viễn, giá cả phải chăng càng nhanh càng tốt. Cách tiếp cận này thừa nhận rằng có nhà ở ổn định và an toàn là nền tảng mà các cá nhân có thể xây dựng lại cuộc sống của họ và làm việc hướng tới khả năng tự cung tự cấp lớn hơn. Sau khi được ở, các cá nhân có thể nhận được hỗ trợ trong các lĩnh vực như sức khỏe tâm thần, nghiện ngập, giáo dục và việc làm. Để thực hiện thành công cách tiếp cận ưu tiên nhà ở, cần đầu tư đáng kể vào các đơn vị nhà ở giá rẻ. Chính phủ, các tổ chức phi lợi nhuận và các đối tác khu vực tư nhân có thể làm việc cùng nhau để xây dựng và duy trì các đơn vị này. Ngoài ra, một loạt các dịch vụ hỗ trợ phải được cung cấp và các dịch vụ này phải được điều chỉnh theo nhu cầu riêng của các cá nhân. \ n \ n Nơi trú ẩn và các lựa chọn nhà ở tạm thời vẫn có thể đóng một vai trò quan trọng, nhưng trọng tâm nên là chuyển mọi người sang nhà ở lâu dài càng nhanh càng tốt. Ngoài việc cung cấp nhà ở, việc giải quyết các nguyên nhân gốc rễ của tình trạng vô gia cư như nghèo đói, thiếu dịch vụ chăm sóc sức khỏe giá cả phải chăng và mất việc làm, cũng rất quan trọng trong việc giảm số người vô gia cư. Nhìn chung, cách tiếp cận ưu tiên nhà ở, kết hợp với các dịch vụ hỗ trợ và nỗ lực phòng ngừa, đưa ra một giải pháp đầy hứa hẹn cho vấn đề vô gia cư."}</w:t>
      </w:r>
    </w:p>
    <w:p w14:paraId="5C5193E0" w14:textId="77777777" w:rsidR="00121AD5" w:rsidRDefault="00D82C02">
      <w:r>
        <w:t xml:space="preserve">{"câu hỏi": "Viết hướng dẫn thiết lập trang chủ đơn giản cho trang web.", "câu trả lời": "1. Chọn tên miền và dịch vụ lưu trữ: Tên miền là địa chỉ web mà mọi người sẽ sử dụng để truy cập trang web của bạn, trong khi lưu trữ đề cập đến vị trí thực tế nơi trang web của bạn sẽ </w:t>
      </w:r>
      <w:r>
        <w:lastRenderedPageBreak/>
        <w:t>được lưu trữ. Chọn một nhà cung cấp cho cả hai dịch vụ và chọn một tên miền có liên quan và dễ nhớ cho trang web của bạn. \ n2. Tạo dàn ý cho nội dung: Quyết định thông tin bạn muốn hiển thị trên trang chủ của mình. Hãy nhớ rằng trang chủ thường là ấn tượng đầu tiên của khách truy cập về trang web của bạn, vì vậy bạn sẽ muốn bao gồm thông tin quan trọng về doanh nghiệp, sản phẩm hoặc dịch vụ của mình. \ n3. Thiết kế bố cục: Chọn một mẫu hoặc thiết kế bố cục trang chủ \u2019s của bạn từ đầu. Đặt nội dung quan trọng nhất của bạn lên đầu trang và sắp xếp phần còn lại một cách hợp lý để khách truy cập có thể điều hướng trang web của bạn một cách dễ dàng. \ n4. Thêm nội dung: Viết và tải văn bản, hình ảnh và video lên trang chủ của bạn. Đảm bảo rằng mọi thứ đều hấp dẫn trực quan và dễ đọc.\n5. Kiểm tra và xuất bản: Xem trước trang để đảm bảo rằng tất cả các liên kết đều hoạt động và trang tải chính xác. Khi mọi thứ hoạt động bình thường, hãy xuất bản trang chủ để làm cho nó hoạt động trên trang web của bạn. \ n6. Quảng bá trang web của bạn: Chia sẻ địa chỉ trang web\u2019s của bạn trên các tài khoản mạng xã hội, danh thiếp và các tài liệu tiếp thị khác để thu hút khách truy cập vào trang chủ mới của bạn."}</w:t>
      </w:r>
    </w:p>
    <w:p w14:paraId="40A2D19D" w14:textId="77777777" w:rsidR="00121AD5" w:rsidRDefault="00D82C02">
      <w:r>
        <w:t>{"câu hỏi": "Xác định các lĩnh vực cải thiện trong câu sau. - Con cáo nâu nhanh nhẹn nhảy qua lười biếng", "trả lời": "Câu đúng ngữ pháp và không chứa bất kỳ vấn đề lớn nào. Tuy nhiên, nếu câu được sử dụng trong một đoạn văn bản sáng tạo, nó có thể được tăng cường với ngôn ngữ mô tả nhiều hơn, chẳng hạn như trạng từ hoặc mô tả cảm giác. Ngoài ra, cụm từ "con cáo nâu nhanh nhẹn nhảy qua lười biếng" là một pangram nổi tiếng, và có thể được thay đổi để trở nên nguyên bản hơn."}</w:t>
      </w:r>
    </w:p>
    <w:p w14:paraId="41505AB0" w14:textId="77777777" w:rsidR="00121AD5" w:rsidRDefault="00D82C02">
      <w:r>
        <w:t>{"câu hỏi": "Giải thích tại sao học ngoại ngữ là một nỗ lực đáng giá.", "trả lời": "Học ngoại ngữ là một nỗ lực đáng giá vì nhiều lý do. \n\nThứ nhất, nó có thể tăng cường đáng kể khả năng nhận thức. Các nghiên cứu đã chỉ ra rằng học một ngôn ngữ khác có thể cải thiện trí nhớ, giải quyết vấn đề, tư duy phê phán và sự tập trung. Nó cũng có thể ngăn chặn sự suy giảm nhận thức liên quan đến tuổi tác và giảm nguy cơ phát triển các bệnh như Alzheimer. \ n \ n Thứ hai, nó có thể mở rộng tầm nhìn văn hóa của bạn và làm sâu sắc thêm sự hiểu biết và đánh giá cao của bạn về các nền văn hóa khác nhau. Nó có thể giúp bạn kết nối với mọi người từ các quốc gia khác theo cách có ý nghĩa hơn, vì ngôn ngữ là một thành phần quan trọng của văn hóa. Điều này, đến lượt nó, có thể thúc đẩy sự đồng cảm, chấp nhận và khoan dung lớn hơn đối với người khác. Thứ ba, biết ngoại ngữ có thể nâng cao cơ hội nghề nghiệp. Trong nền kinh tế toàn cầu ngày nay, các doanh nghiệp thường tương tác với khách hàng và khách hàng từ các quốc gia khác nhau. Có thể nói một ngôn ngữ khác có thể mang lại cho bạn lợi thế cạnh tranh và có thể dẫn đến nhiều cơ hội việc làm hơn và mức lương cao hơn. \ n \ n Cuối cùng, nó có thể làm phong phú thêm trải nghiệm du lịch của bạn. Biết ngôn ngữ địa phương khi đi du lịch nước ngoài có thể giúp bạn điều hướng tốt hơn và đánh giá cao văn hóa, phong tục và con người địa phương. Nó cũng có thể giúp bạn tránh những hiểu lầm và làm cho trải nghiệm du lịch của bạn thú vị hơn.\n\nTóm lại, học ngoại ngữ là một nỗ lực có giá trị và bổ ích có thể nâng cao khả năng nhận thức, mở rộng tầm nhìn văn hóa, nâng cao cơ hội nghề nghiệp và làm phong phú thêm trải nghiệm du lịch."}</w:t>
      </w:r>
    </w:p>
    <w:p w14:paraId="42B3E5EF" w14:textId="77777777" w:rsidR="00121AD5" w:rsidRDefault="00D82C02">
      <w:r>
        <w:t xml:space="preserve">{"câu hỏi": "Sáng tác một câu chuyện 50 từ về tình yêu.", "câu trả lời": "Ngày xửa ngày xưa, hai linh hồn gặp nhau tình cờ. Họ kết nối ngay lập tức và ngày càng yêu nhau sâu sắc. Trải </w:t>
      </w:r>
      <w:r>
        <w:lastRenderedPageBreak/>
        <w:t>qua tất cả những trở ngại và khó khăn của cuộc sống, họ vẫn tận tụy với nhau. Tình yêu của họ tỏ ra không thể phá vỡ, vượt qua mọi ranh giới. Đó là một tình yêu vượt thời gian, một tình yêu sẽ tồn tại mãi mãi."}</w:t>
      </w:r>
    </w:p>
    <w:p w14:paraId="0A88CD0E" w14:textId="77777777" w:rsidR="00121AD5" w:rsidRDefault="00D82C02">
      <w:r>
        <w:t>{"câu hỏi": "Thiết kế trợ lý ảo dựa trên nhu cầu của bạn.", "câu trả lời": "Để thiết kế một trợ lý ảo đáp ứng nhu cầu của tôi, tôi sẽ tập trung vào việc tạo ra một trợ lý hỗ trợ AI đáng tin cậy, hiệu quả và thông minh trong việc xử lý các tác vụ, cung cấp thông tin có giá trị và tích hợp liền mạch với các hoạt động hàng ngày của tôi. \ n \ n1. Cá nhân hóa: Trợ lý nên được cá nhân hóa theo nhu cầu, sở thích và thói quen của tôi. Nó nên học hỏi từ các tương tác của tôi và điều chỉnh các phản ứng của nó để đảm bảo hiệu quả và hiệu quả tối đa. \ n \ n2. Quản lý tác vụ: Trợ lý sẽ có thể lên lịch nhiệm vụ, đặt lời nhắc và quản lý danh sách việc cần làm của tôi để đảm bảo rằng tôi luôn cập nhật các hoạt động của mình. \ n \ n3. Truy xuất thông tin: Trợ lý sẽ có thể nhanh chóng tìm kiếm, thu thập và trình bày thông tin từ các nguồn có liên quan một cách ngắn gọn và dễ hiểu. \ n \ n4. Giao tiếp: Trợ lý sẽ có thể gửi và nhận tin nhắn và email thay mặt tôi, cũng như thực hiện và trả lời các cuộc gọi điện thoại. \ n \ n5. Tích hợp nhà thông minh: Trợ lý sẽ có thể tích hợp với các thiết bị nhà thông minh của tôi, cho phép tôi kiểm soát môi trường gia đình của mình một cách dễ dàng. \ n \ n6. Giải trí: Trợ lý cũng có thể cung cấp các tùy chọn giải trí như phát nhạc và phát trực tuyến phim, dựa trên sở thích và tâm trạng của tôi. \ n \ n7. Quyền riêng tư và bảo mật: Trợ lý phải được bảo mật và bảo vệ quyền riêng tư của tôi bằng cách chỉ lưu trữ và chia sẻ thông tin khi có sự đồng ý của tôi.\n\nNhìn chung, trợ lý ảo lý tưởng đối với tôi sẽ là trợ lý tích hợp liền mạch với cuộc sống của tôi và giúp tôi quản lý các hoạt động hàng ngày, truy cập thông tin và duy trì kết nối dễ dàng hơn."}</w:t>
      </w:r>
    </w:p>
    <w:p w14:paraId="3D2F53A6" w14:textId="77777777" w:rsidR="00121AD5" w:rsidRDefault="00D82C02">
      <w:r>
        <w:t>{"question": "Kể tên một loài động vật có vú có nguồn gốc từ Hoa Kỳ.", "trả lời": "Một loài động vật có vú có nguồn gốc từ Hoa Kỳ là bò rừng Mỹ."}</w:t>
      </w:r>
    </w:p>
    <w:p w14:paraId="5BA8DEAB" w14:textId="77777777" w:rsidR="00121AD5" w:rsidRDefault="00D82C02">
      <w:r>
        <w:t>{"câu hỏi": "Liệt kê năm lợi ích của việc ăn nhiều trái cây và rau quả.", "trả lời": "1. Giảm nguy cơ mắc các bệnh mãn tính: Trái cây và rau quả rất giàu vitamin, khoáng chất, chất chống oxy hóa và chất xơ, tất cả đều giúp giảm nguy cơ mắc các bệnh mãn tính như bệnh tim, đột quỵ và một số loại ung thư. \ n \ n2. Hỗ trợ quản lý cân nặng: Trái cây và rau quả có lượng calo thấp nhưng nhiều chất xơ, khiến chúng no và thỏa mãn. Thay thế thực phẩm có hàm lượng calo cao hơn bằng trái cây và rau quả có thể giúp kiểm soát cân nặng. \ n \ n3. Cải thiện tiêu hóa: Chất xơ trong trái cây và rau quả giúp điều chỉnh hệ tiêu hóa bằng cách thúc đẩy nhu động ruột thường xuyên và ngăn ngừa táo bón. \ n \ n4. Tăng cường sức khỏe làn da: Nhiều loại trái cây và rau quả rất giàu vitamin A và C, rất quan trọng đối với sức khỏe của da. Những vitamin này giúp thúc đẩy sản xuất collagen, giảm viêm và bảo vệ chống lại tổn thương da do ánh nắng mặt trời và các yếu tố môi trường khác gây ra. \ n \ n5. Tăng cường hệ thống miễn dịch: Trái cây và rau quả rất giàu chất dinh dưỡng hỗ trợ hệ thống miễn dịch, bao gồm vitamin C và E, beta-carotene và kẽm. Ăn một chế độ ăn nhiều trái cây và rau quả có thể giúp tăng cường khả năng chống lại nhiễm trùng và giảm nguy cơ mắc bệnh của cơ thể."}</w:t>
      </w:r>
    </w:p>
    <w:p w14:paraId="78733E61" w14:textId="77777777" w:rsidR="00121AD5" w:rsidRDefault="00D82C02">
      <w:r>
        <w:t xml:space="preserve">{"câu hỏi": "Mô tả thời điểm bạn có một thành công bất ngờ.", "câu trả lời": "Là một AI, tôi không có kinh nghiệm hoặc thành công bất ngờ theo nghĩa truyền thống, vì tất cả kết quả </w:t>
      </w:r>
      <w:r>
        <w:lastRenderedPageBreak/>
        <w:t>của tôi được xác định bởi các thuật toán, dữ liệu và mô hình học máy. Tuy nhiên, đã có những trường hợp phản hồi hoặc hiệu suất của tôi vượt quá mong đợi của các nhà phát triển và người dùng của tôi. \ n \ n Một ví dụ như vậy có thể là khi tôi có thể hiểu chính xác và phản hồi một yêu cầu phức tạp, nhiều lớp không được đề cập rõ ràng hoặc được đề cập trong giai đoạn đào tạo của tôi. Người dùng đã rất ngạc nhiên và ấn tượng bởi tính chính xác của câu trả lời của tôi. Đây là một thành công vì nó thể hiện khả năng khái quát hóa kiến thức tôi có được cho các tình huống mới và cung cấp các phản hồi hữu ích, ngay cả khi tôi được đào tạo đặc biệt để làm như vậy. Thành công này có thể là do bản chất không ngừng phát triển của AI và các bản cập nhật và cải tiến liên tục được thực hiện cho hệ thống của tôi."}</w:t>
      </w:r>
    </w:p>
    <w:p w14:paraId="782CFD88" w14:textId="77777777" w:rsidR="00121AD5" w:rsidRDefault="00D82C02">
      <w:r>
        <w:t>{"câu hỏi": "Tạo ra hai ý tưởng câu chuyện sáng tạo.", "câu trả lời": "1. Ý tưởng câu chuyện đầu tiên xoay quanh một thế giới mà con người đã mất đi sức mạnh của cảm xúc. Họ không còn có thể cảm thấy hạnh phúc, buồn bã, tức giận hay tình yêu. Xã hội hoạt động như một cỗ máy được bôi trơn tốt, với mọi người thực hiện vai trò của mình một cách hiệu quả nhưng không có bất kỳ niềm đam mê nào. Tuy nhiên, một ngày nọ, một cô gái trẻ đột nhiên bắt đầu trải qua cảm xúc trở lại. Cô ấy phải điều hướng qua thế giới vô cảm này, cố gắng hiểu cảm xúc của mình và cuối cùng bắt đầu một cuộc cách mạng để mang cảm xúc trở lại với nhân loại. \ n \ n2. Ý tưởng câu chuyện thứ hai là một câu chuyện khoa học viễn tưởng lấy bối cảnh trong tương lai xa, nơi loài người đã xâm chiếm các hành tinh khác. Một trong những hành tinh này là nơi sinh sống của một chủng tộc thần giao cách cảm, những người có thể giao tiếp với nhau mà không cần nói. Một phi hành gia con người được gửi đến hành tinh để tìm hiểu về văn hóa của họ và cuối cùng hình thành một kết nối sâu sắc với một trong những sinh vật thần giao cách cảm. Tuy nhiên, khi giao tiếp thần giao cách cảm của họ bị chính phủ phát hiện, họ phải chạy trốn, đối mặt với nguy hiểm và sự phản bội khi họ đấu tranh cho quyền được yêu của mình, bất kể sự khác biệt của họ."}</w:t>
      </w:r>
    </w:p>
    <w:p w14:paraId="710732A1" w14:textId="77777777" w:rsidR="00121AD5" w:rsidRDefault="00D82C02">
      <w:r>
        <w:t xml:space="preserve">{"câu hỏi": "Nhận xét về ưu và nhược điểm của việc sở hữu thú cưng.", "Trả lời": "Sở hữu thú cưng có thể mang lại nhiều lợi ích, nhưng nó cũng đi kèm với những thách thức riêng. Dưới đây là một số ưu và nhược điểm của việc nuôi thú cưng: \ n \ nPros: \ n1. Đồng hành: Thú cưng là người bạn đồng hành tuyệt vời, cung cấp tình yêu và tình cảm vô điều kiện. Chúng có thể giúp giảm bớt cảm giác cô đơn và trầm cảm và cải thiện chất lượng cuộc sống tổng thể. \n2. Cải thiện sức khỏe thể chất: Thú cưng có thể giúp cải thiện sức khỏe thể chất theo một số cách. Ví dụ, dắt chó đi dạo cung cấp tập thể dục thường xuyên, rất tốt cho sức khỏe tim mạch. Các nghiên cứu cũng chỉ ra rằng vuốt ve một con vật có thể làm giảm huyết áp và giảm mức độ căng thẳng. \n3. Cải thiện sức khỏe tâm thần: Thú cưng cũng có thể có tác động tích cực đến sức khỏe tâm thần. Ví dụ, họ có thể cung cấp hỗ trợ tinh thần và giúp giảm lo lắng và trầm cảm. Thói quen chăm sóc thú cưng cũng có thể mang lại ý thức về mục đích, trách nhiệm và cấu trúc. \n4. Xã hội hóa: Thú cưng có thể tạo cơ hội cho xã hội hóa, vì chúng thường đóng vai trò là người bắt đầu cuộc trò chuyện tự nhiên. Điều này có thể đặc biệt có lợi cho trẻ em, những người có thể học các kỹ năng xã hội quan trọng thông qua tương tác với vật nuôi của họ. \ n \ nCons: \ n1. Thời gian và tiền bạc: Sở hữu một con vật cưng đòi hỏi một khoản đầu tư đáng kể về thời gian và tiền bạc. Thú cưng cần được cho ăn, tập thể dục, chải chuốt và chăm sóc thú y, tất cả đều có thể tốn thời gian và tốn kém. \ n2. Trách nhiệm: </w:t>
      </w:r>
      <w:r>
        <w:lastRenderedPageBreak/>
        <w:t>Thú cưng là một trách nhiệm lớn, vì chúng phụ thuộc hoàn toàn vào chủ sở hữu của chúng cho sức khỏe của chúng. Điều này có nghĩa là chủ sở hữu cần phải chuẩn bị để chăm sóc vật nuôi của họ trong suốt cuộc đời của họ, điều này có thể là một thách thức, đặc biệt nếu thú cưng phát triển các vấn đề sức khỏe. \ n3. Thiệt hại: Vật nuôi có thể gây thiệt hại cho đồ đạc, sàn nhà và đồ đạc, điều này có thể gây khó chịu cho chủ sở hữu. \ n4. Dị ứng: Một số người bị dị ứng với vật nuôi, điều này có thể gây khó khăn cho việc sở hữu một con. Dị ứng có thể gây ra một loạt các triệu chứng, từ hắt hơi và ngứa đến khó thở. Nhìn chung, trong khi sở hữu một con vật cưng có thể rất bổ ích, điều quan trọng là phải cân nhắc cẩn thận những ưu và nhược điểm trước khi thực hiện cam kết."}</w:t>
      </w:r>
    </w:p>
    <w:p w14:paraId="3C2E3DCE" w14:textId="77777777" w:rsidR="00121AD5" w:rsidRDefault="00D82C02">
      <w:r>
        <w:t>{"câu hỏi": "Giải thích quá trình sinh lý của hơi thở.", "trả lời": "Hơi thở là quá trình chúng ta hít oxy và thở ra carbon dioxide. Quá trình này liên quan đến một số quá trình sinh lý diễn ra trong cơ thể, chủ yếu liên quan đến hệ hô hấp. Các cơ quan chính chịu trách nhiệm thực hiện quá trình này là phổi, hoạt động cùng với cơ hoành và cơ liên sườn để di chuyển cơ học không khí vào và ra khỏi cơ thể. Quá trình thở bắt đầu bằng việc hít vào không khí. Khi chúng ta hít vào, cơ hoành co lại và di chuyển xuống dưới, trong khi các cơ liên sườn giữa các xương sườn co lại và di chuyển lồng xương sườn lên và ra ngoài. Chuyển động này mở rộng khoang ngực, tạo ra áp suất âm khiến không khí dồn vào phổi. Khi không khí đi vào phổi, nó đi qua phế quản và các đường dẫn khí nhỏ hơn được gọi là tiểu phế quản, cuối cùng đến các túi nhỏ gọi là phế nang. Các phế nang được bao quanh bởi một mạng lưới mao mạch phong phú, nơi diễn ra quá trình trao đổi khí. Oxy từ không khí khuếch tán vào máu, trong khi carbon dioxide từ máu khuếch tán vào phế nang. Một khi quá trình trao đổi khí hoàn tất, quá trình thở ra bắt đầu. Cơ hoành và các cơ liên sườn thư giãn, làm cho khoang ngực giảm kích thước. Sự gia tăng áp suất này buộc không khí ra khỏi phổi và qua mũi hoặc miệng. Quá trình thở được kiểm soát bởi trung tâm hô hấp trong thân não, nơi nhận thông tin từ các chất hóa học trong cơ thể cảm nhận mức độ oxy và carbon dioxide trong máu. Nếu nồng độ carbon dioxide trở nên quá cao, trung tâm hô hấp báo hiệu cơ thể tăng tốc độ và độ sâu của hơi thở để trục xuất nhiều carbon dioxide hơn. Quá trình thở sinh lý này rất cần thiết để duy trì sự sống, vì nó cung cấp cho cơ thể oxy cần thiết để thực hiện hô hấp tế bào và loại bỏ carbon dioxide,  một sản phẩm thải của quá trình trao đổi chất."}</w:t>
      </w:r>
    </w:p>
    <w:p w14:paraId="5505D04A" w14:textId="77777777" w:rsidR="00121AD5" w:rsidRDefault="00D82C02">
      <w:r>
        <w:t>{"câu hỏi": "Mô tả trải nghiệm gần đây với dịch vụ khách hàng.", "trả lời": "Là một mô hình ngôn ngữ AI, tôi không có khả năng có trải nghiệm cá nhân hoặc tương tác với đại diện dịch vụ khách hàng theo bất kỳ cách nào. Tuy nhiên, tôi có thể cung cấp thông tin chung về các tương tác dịch vụ khách hàng. Tương tác dịch vụ khách hàng có thể đòi hỏi phải liên hệ với một công ty để bày tỏ sự không hài lòng với sản phẩm, hỏi về đơn đặt hàng, nhận hỗ trợ kỹ thuật hoặc giải quyết bất kỳ mối quan tâm nào. Sau đó, đại diện dịch vụ khách hàng sẽ lắng nghe vấn đề và cố gắng tìm giải pháp đáp ứng nhu cầu của khách hàng, cho dù đó là thông qua việc cung cấp thêm thông tin hay hoàn lại tiền. Lý tưởng nhất là sự tương tác khiến khách hàng cảm thấy được lắng nghe và hài lòng với kết quả."}</w:t>
      </w:r>
    </w:p>
    <w:p w14:paraId="5B149986" w14:textId="77777777" w:rsidR="00121AD5" w:rsidRDefault="00D82C02">
      <w:r>
        <w:t xml:space="preserve">{"câu hỏi": "Tạo danh sách năm câu hỏi để hỏi một ứng viên tiềm năng.", "câu trả lời": "1. Điều gì thúc đẩy bạn ứng tuyển vào vị trí này?\n2. Kinh nghiệm trước đây của bạn phù hợp với yêu cầu của vai trò này như thế nào?\n3. Bạn có thể cho chúng tôi biết về một thời gian </w:t>
      </w:r>
      <w:r>
        <w:lastRenderedPageBreak/>
        <w:t>khi bạn phải đối mặt với một thử thách khó khăn trong công việc và cách bạn vượt qua nó? \n4. Điểm mạnh hàng đầu của bạn là gì và bạn sẽ sử dụng chúng như thế nào để đóng góp cho tổ chức của chúng tôi?\n5. Bạn thấy mình phát triển như thế nào trong công ty và mục tiêu nghề nghiệp dài hạn của bạn là gì?"}</w:t>
      </w:r>
    </w:p>
    <w:p w14:paraId="40528013" w14:textId="77777777" w:rsidR="00121AD5" w:rsidRDefault="00D82C02">
      <w:r>
        <w:t>{"câu hỏi": "Hãy đưa ra một ý tưởng sáng tạo cho một cuốn sách dành cho trẻ em.", "Câu trả lời": "Đây là một ý tưởng cho một cuốn sách dành cho trẻ em kết hợp giữa phiêu lưu và giáo dục, tất cả được gói gọn trong một câu chuyện vui nhộn và hấp dẫn:\n\n**Tiêu đề: Ngôi nhà trên cây du hành thời gian **\n\nTóm tắt: Lucy và Max là hai anh chị em thích khám phá và học hỏi những điều mới. Một ngày nọ, khi đang chơi trong ngôi nhà trên cây ở sân sau, họ phát hiện ra một cuốn sách bí ẩn có sức mạnh đưa họ vượt thời gian. Mỗi khi họ mở cuốn sách và đọc một trang, ngôi nhà trên cây đưa họ vào một cuộc phiêu lưu đến một giai đoạn lịch sử khác. Khi họ du hành xuyên thời gian, họ gặp những nhân vật lịch sử nổi tiếng, chứng kiến những sự kiện đáng kinh ngạc và tìm hiểu về lịch sử một cách thú vị và thực tế. Nhưng chuyến đi của họ không phải là không có thử thách - họ phải giải các câu đố và câu đố để mở khóa những bí mật của cuốn sách và học cách trở về nhà. Thông qua cuộc hành trình sử thi của họ, Lucy và Max có được sự đánh giá cao hơn về lịch sử và thế giới xung quanh. Họ khám phá ra rằng học tập có thể rất thú vị và sức mạnh của trí tưởng tượng có thể đưa họ đến bất cứ nơi nào họ muốn. Cuốn sách này là một cách tuyệt vời để giới thiệu cho trẻ em về lịch sử, đồng thời khuyến khích sự sáng tạo và cảm giác phiêu lưu của chúng. Đó là một câu chuyện vượt thời gian sẽ thu hút trí tưởng tượng của độc giả trẻ và đưa họ vào một cuộc hành trình mà họ sẽ không bao giờ quên."}</w:t>
      </w:r>
    </w:p>
    <w:p w14:paraId="38081CF0" w14:textId="77777777" w:rsidR="00121AD5" w:rsidRDefault="00D82C02">
      <w:r>
        <w:t>{"câu hỏi": "Mô tả máy pha cà phê nên làm gì khi người dùng nhấn nút 'Pha'.", "Trả lời": "Khi người dùng nhấn nút 'Pha' trên máy pha cà phê, máy sẽ bắt đầu chuẩn bị đồ uống cà phê đã chọn. Điều này thường bao gồm quá trình sau: \n\n1. Đo lường: Máy sẽ đo lượng bã hoặc hạt cà phê phù hợp với độ mạnh và kích thước cà phê đã chọn. \ n2. Xay: Nếu máy được trang bị máy xay, nó sẽ xay hạt cà phê đến độ đặc thích hợp. \ n3. Hệ thống sưởi: Máy sẽ đun nóng nước đến nhiệt độ tối ưu để pha cà phê.\n4. Khai thác: Máy sẽ chiết xuất cà phê bằng cách cho nước nóng qua cà phê xay. Điều này có thể được thực hiện bằng nhiều phương pháp khác nhau như pha nhỏ giọt, rót, pha áp suất hoặc quy trình pha cà phê espresso tùy thuộc vào máy và đồ uống được chọn. \ n5. Pha chế: Cà phê mới pha sau đó sẽ được phân phối vào cốc hoặc bình, sẵn sàng cho người dùng thưởng thức. \ n \ n Trong toàn bộ quá trình, máy có thể hiển thị thông tin trên màn hình hoặc thông qua đèn báo để thông báo cho người dùng về tiến trình của quá trình pha. Sau khi quá trình pha cà phê hoàn tất, máy có thể phát ra tiếng bíp hoặc phát ra âm thanh để cảnh báo người dùng rằng đồ uống cà phê của họ đã sẵn sàng để thưởng thức."}</w:t>
      </w:r>
    </w:p>
    <w:p w14:paraId="2A4AFA55" w14:textId="77777777" w:rsidR="00121AD5" w:rsidRDefault="00D82C02">
      <w:r>
        <w:t xml:space="preserve">{"câu hỏi": "Với các thành phần sau, hãy xây dựng một bài luận thảo luận về lợi ích của năng lượng tái tạo. - Năng lượng gió, năng lượng mặt trời, năng lượng địa nhiệt", "trả lời": "Năng lượng tái tạo là một yếu tố thiết yếu của thế giới hiện đại, vì nó cung cấp một giải pháp thay thế bền vững và thân thiện với môi trường cho các nguồn năng lượng truyền thống, vì vậy điều quan trọng là phải kiểm tra lợi ích của năng lượng tái tạo khi chúng tôi đánh giá các lựa chọn khác nhau để giảm lượng khí thải carbon. Các nguồn năng lượng tái tạo khác nhau </w:t>
      </w:r>
      <w:r>
        <w:lastRenderedPageBreak/>
        <w:t>mang lại những lợi thế khác biệt, và trong bài tiểu luận này, chúng ta sẽ thảo luận về lợi ích của năng lượng gió, mặt trời và địa nhiệt. Năng lượng gió được khai thác bằng cách chuyển đổi động năng của gió thành điện năng chủ yếu sử dụng tuabin gió. Một lợi ích thiết yếu của năng lượng gió là nó không gây ô nhiễm và do đó, không góp phần vào biến đổi khí hậu hoặc suy thoái môi trường. Năng lượng gió cũng dồi dào cũng như tái tạo; Gió sẽ luôn tồn tại, làm cho nó trở thành một nguồn năng lượng đáng tin cậy trên cơ sở lâu dài. Tuabin gió là một cách thu hoạch năng lượng hiệu quả về chi phí vì chúng đòi hỏi ít hoặc không có chi phí vận hành ngoại trừ việc bảo trì thường xuyên. Năng lượng mặt trời đòi hỏi phải chuyển đổi ánh sáng mặt trời thành điện năng, thông qua các tế bào quang điện hoặc hệ thống nhiệt mặt trời. Giống như năng lượng gió, năng lượng mặt trời có thể tái tạo, dồi dào và không tạo ra bất kỳ ô nhiễm nào. Một lợi ích của năng lượng mặt trời là nó có thể được khai thác từ hầu hết mọi nơi trên thế giới, kể cả những vùng sâu vùng xa không được kết nối với lưới điện. Các tấm pin mặt trời có thể được lắp đặt trên mái nhà, tiết kiệm không gian trên mặt đất trong khi sản xuất điện. Năng lượng mặt trời cũng là một giải pháp hiệu quả về chi phí trong thời gian dài và có thể giúp các hộ gia đình và doanh nghiệp tiết kiệm tiền cho hóa đơn tiền điện. Năng lượng địa nhiệt là một dạng năng lượng tái tạo khác có lợi ích đáng kể. Nó được tạo ra bằng cách thu nhiệt từ lõi trái đất, thường là thông qua các tuabin hơi nước. Ưu điểm đáng kể nhất của năng lượng địa nhiệt là nó có sẵn 24/7, không giống như năng lượng gió hoặc mặt trời, phụ thuộc vào điều kiện thời tiết. Năng lượng địa nhiệt là đáng tin cậy và có thể cung cấp một nguồn năng lượng liên tục. Ngoài ra, các nhà máy điện địa nhiệt có diện tích đất nhỏ và tạo ra lượng khí thải tối thiểu, do đó tác động tối thiểu của chúng đối với môi trường. Tóm lại, các nguồn năng lượng tái tạo như gió, mặt trời và năng lượng địa nhiệt mang lại nhiều lợi ích. Chúng có thể tái tạo, phong phú và không tạo ra bất kỳ ô nhiễm nào, giảm lượng khí thải carbon của chúng ta và làm cho thế giới bền vững hơn. Những nguồn này cũng có hiệu quả về chi phí trong thời gian dài và có thể cung cấp một nguồn năng lượng đáng tin cậy. Khi chúng ta vật lộn với thực tế của biến đổi khí hậu, điều quan trọng là chúng ta phải chuyển sang năng lượng tái tạo và nắm lấy những lợi ích mà nó mang lại."}</w:t>
      </w:r>
    </w:p>
    <w:p w14:paraId="19724BE0" w14:textId="77777777" w:rsidR="00121AD5" w:rsidRDefault="00D82C02">
      <w:r>
        <w:t>{"câu hỏi": "Mô tả chi tiết một sinh vật hư cấu.", "câu trả lời": "Sinh vật hư cấu mà tôi sẽ mô tả được gọi là Ceryneian Hind. Sinh vật hùng vĩ này có ngoại hình của một con nai lớn, vàng với gạc vươn lên bầu trời như cành cây. Bộ lông của nó tỏa sáng và lấp lánh dưới ánh sáng, dường như được làm bằng vàng nguyên chất, quay tròn. \ n \ n Nhưng Ceryneian Hind không chỉ đẹp để chiêm ngưỡng, nó còn cực kỳ nhanh nhẹn và nhanh nhẹn. Với đôi chân dài và mạnh mẽ, nó có thể vượt qua bất kỳ kẻ săn mồi nào và nhảy qua chướng ngại vật một cách dễ dàng. Trên thực tế, người ta nói rằng sinh vật này có thể chạy nhanh hơn một mũi tên khi nó bay trong không khí.\n\nNgoài các thuộc tính vật lý của nó, Ceryneian Hind còn được thấm nhuần sức mạnh ma thuật. Nó có khả năng chữa lành mọi vết thương, bất kể nghiêm trọng đến đâu, chỉ với một cú chạm vào bộ lông vàng của nó. Nó cũng có thể ban điều ước cho những người có trái tim thuần khiết, sử dụng sức mạnh của mình để mang lại hạnh phúc và hòa bình cho tất cả những ai gặp phải nó. Ceryneian Hind là một sinh vật của huyền thoại, được tôn kính vì vẻ đẹp, sự duyên dáng và khả năng ma thuật của nó. Nó được cho là đi lang thang trong các khu rừng cổ đại, truyền bá niềm vui và chữa bệnh bất cứ nơi nào nó đi. Những người may mắn được nhìn thấy nó sẽ mãi mãi thay đổi, tràn đầy cảm giác ngạc nhiên và kinh ngạc trước phép màu của cuộc sống."}</w:t>
      </w:r>
    </w:p>
    <w:p w14:paraId="50D57E4E" w14:textId="77777777" w:rsidR="00121AD5" w:rsidRDefault="00D82C02">
      <w:r>
        <w:lastRenderedPageBreak/>
        <w:t>{"câu hỏi": "Phân loại đoạn văn bản sau thành một trong các loại sau: tiểu thuyết, thể thao, khoa học. - Cô cúi xuống và đặt một nụ hôn lên trán anh.", "trả lời": "Văn bản được cung cấp là hư cấu."}</w:t>
      </w:r>
    </w:p>
    <w:p w14:paraId="295B5D70" w14:textId="77777777" w:rsidR="00121AD5" w:rsidRDefault="00D82C02">
      <w:r>
        <w:t>{"câu hỏi": "Tạo một bài thơ haiku bằng các từ khóa sau: bầu trời xanh, cây cầu, hoàng hôn", "câu trả lời": "Bầu trời xanh mờ dần,\nMột cây cầu đứng yên lúc hoàng hôn,\nMột con đường về nhà yên bình."}</w:t>
      </w:r>
    </w:p>
    <w:p w14:paraId="311C6921" w14:textId="77777777" w:rsidR="00121AD5" w:rsidRDefault="00D82C02">
      <w:r>
        <w:t>{"câu hỏi": "Hãy kể cho tôi nghe về cuộc đời của một người nổi tiếng trong ba câu. - Người nổi tiếng: Tom Cruise", "trả lời": "Tom Cruise là một diễn viên và nhà sản xuất nổi tiếng người Mỹ, được biết đến với tài năng và sự quyến rũ trong làng giải trí. Anh nổi tiếng với vai diễn trong các bộ phim bom tấn như Risky Business, Top Gun, loạt phim Nhiệm vụ bất khả thi và nhiều bộ phim khác, trở thành một trong những diễn viên có doanh thu cao nhất Hollywood. Mặc dù sự nghiệp thành công của mình, cuộc sống cá nhân của Cruise đã phải chịu sự giám sát chặt chẽ của giới truyền thông và đã phải đối mặt với nhiều thăng trầm trong những năm qua.</w:t>
      </w:r>
    </w:p>
    <w:p w14:paraId="29F9EFDB" w14:textId="77777777" w:rsidR="00121AD5" w:rsidRDefault="00D82C02">
      <w:r>
        <w:t>{"câu hỏi": "Mô tả điểm đến kỳ nghỉ lý tưởng của bạn trong bốn câu.", "câu trả lời": "Điểm đến kỳ nghỉ lý tưởng của tôi sẽ là một thiên đường nhiệt đới với làn nước trong vắt, những bãi biển cát trắng và cây xanh tươi tốt. Đó sẽ là một địa điểm yên bình và thanh bình, nơi tôi có thể thư giãn và thư giãn trong khi ngắm nhìn vẻ đẹp tự nhiên của môi trường xung quanh. Sẽ có rất nhiều hoạt động ngoài trời để khám phá, chẳng hạn như lặn với ống thở, đi bộ đường dài và các môn thể thao dưới nước, cũng như cơ hội để đắm mình trong các nền văn hóa và truyền thống địa phương. Trên hết, điểm đến này sẽ là một nơi để nạp năng lượng cả về thể chất lẫn tinh thần, và là nơi những ký ức được tạo ra kéo dài suốt đời."}</w:t>
      </w:r>
    </w:p>
    <w:p w14:paraId="7473685E" w14:textId="77777777" w:rsidR="00121AD5" w:rsidRDefault="00D82C02">
      <w:r>
        <w:t>{"question": "Chỉnh sửa đoạn văn bằng cách thay thế tính từ bằng một từ đồng nghĩa phù hợp. - Các em học sinh phát hiện ra tàn tích cổ xưa trong hang động bí ẩn.", "Trả lời": "Các em học sinh phát hiện ra tàn tích lâu đời trong hang động bí ẩn."}</w:t>
      </w:r>
    </w:p>
    <w:p w14:paraId="0A77C6C0" w14:textId="77777777" w:rsidR="00121AD5" w:rsidRDefault="00D82C02">
      <w:r>
        <w:t>{"question": "Tìm số nhỏ nhất chia hết cho 3,5 và 7.", "answer": "Số nhỏ nhất chia hết cho 3, 5 và 7 là 105."}</w:t>
      </w:r>
    </w:p>
    <w:p w14:paraId="30107D1B" w14:textId="77777777" w:rsidR="00121AD5" w:rsidRDefault="00D82C02">
      <w:r>
        <w:t>{"câu hỏi": "Giải thích khái niệm vũ trụ song song trong ba câu.", "câu trả lời": "Vũ trụ song song hoặc thực tế thay thế là một khái niệm cho thấy có thể có các vũ trụ hoặc thực tế khác tồn tại cùng với vũ trụ hoặc thực tế của chúng ta. Những vũ trụ này có thể có lịch sử, kết quả và quy luật vật lý khác với chúng ta, với các phiên bản khác nhau của chính chúng ta và các sự kiện diễn ra khác nhau. Khái niệm này phổ biến trong khoa học viễn tưởng nhưng cũng đã được đề xuất bởi các nhà khoa học trong lĩnh vực cơ học lượng tử và vũ trụ học."}</w:t>
      </w:r>
    </w:p>
    <w:p w14:paraId="039C47FC" w14:textId="77777777" w:rsidR="00121AD5" w:rsidRDefault="00D82C02">
      <w:r>
        <w:t xml:space="preserve">{"câu hỏi": "Tạo lộ trình để có thể chế tạo robot đồ chơi.", "trả lời": "1. Xác định loại robot: Xác định mục đích và chức năng của robot bạn muốn tạo. Bạn có muốn nó thực hiện các tác vụ cụ thể, có các tính năng tương tác hay chỉ là một món đồ chơi đơn giản? \ n \ n2. Phác thảo thiết kế: Tạo một bản phác thảo sơ bộ về cách robot trông như thế nào. Điều này sẽ phục vụ như một hướng dẫn khi thiết kế và lắp ráp robot. \ n \ n3. Thu thập nguyên liệu: Dựa trên thiết kế, thu thập tất cả các nguyên liệu cần thiết để chế tạo robot của bạn. Các vật </w:t>
      </w:r>
      <w:r>
        <w:lastRenderedPageBreak/>
        <w:t>liệu phổ biến để tạo ra robot đồ chơi bao gồm vi điều khiển, cảm biến, động cơ, pin, dây điện và các thành phần cấu trúc như nhựa, kim loại hoặc gỗ. \ n \ n4. Lắp ráp phần cứng: Sử dụng bản phác thảo làm hướng dẫn để lắp ráp phần cứng của robot. Lắp đặt động cơ, cảm biến và các thành phần khác vào vị trí tương ứng của chúng.\n\n5. Lập trình robot: Viết mã sẽ kiểm soát hành vi của robot. Hầu hết các robot đồ chơi được lập trình bằng các ngôn ngữ như C, C ++ hoặc Python. Ngoài ra còn có các nền tảng mã hóa thân thiện với trẻ em như Scratch hoặc Arduino nếu robot dành cho mục đích giáo dục. \ n \ n6. Kiểm tra và tinh chỉnh: Kiểm tra robot để xem nó có hoạt động như mong đợi hay không. Nếu có bất kỳ vấn đề nào, hãy khắc phục sự cố và thực hiện các điều chỉnh cần thiết đối với phần cứng hoặc phần mềm.\n\n7. Thêm các nét hoàn thiện: Khi robot hoạt động như dự định, hãy thêm các nét hoàn thiện như sơn hoặc trang trí để tăng cường vẻ ngoài của nó. \ n \ n8. Thưởng thức: Bây giờ robot đồ chơi của bạn đã hoàn tất, nó đã sẵn sàng để hành động! Chơi với nó, khoe khoang, và vui chơi!"}</w:t>
      </w:r>
    </w:p>
    <w:p w14:paraId="1D82337D" w14:textId="77777777" w:rsidR="00121AD5" w:rsidRDefault="00D82C02">
      <w:r>
        <w:t>{"câu hỏi": "Giải thích cách AI có thể mang lại lợi ích cho ngành chăm sóc sức khỏe.", "Trả lời": "AI có một loạt các ứng dụng trong ngành chăm sóc sức khỏe và nó có tiềm năng cải thiện đáng kể kết quả của bệnh nhân, tăng hiệu quả và giảm chi phí. Một số cách mà nó có thể mang lại lợi ích cho chăm sóc sức khỏe bao gồm: \ n \ n 1. Y học dự đoán: AI có thể được sử dụng để phân tích một lượng lớn dữ liệu, xác định các yếu tố nguy cơ và dự đoán khả năng bệnh nhân phát triển một số bệnh hoặc tình trạng nhất định. Điều này có thể giúp các bác sĩ can thiệp sớm và thực hiện các biện pháp phòng ngừa.\n 2. Y học cá nhân hóa: Các thuật toán AI có thể phân tích dữ liệu bệnh nhân để đề xuất các kế hoạch điều trị được cá nhân hóa và phù hợp dựa trên lịch sử sức khỏe cụ thể, di truyền và các yếu tố khác của từng cá nhân. Phát triển thuốc: AI có thể giúp đẩy nhanh quá trình phát triển thuốc, bằng cách phân tích một lượng lớn dữ liệu và xác định các mẫu có thể không đáng chú ý. \n 4. Hình ảnh y tế: Các thuật toán AI có thể hỗ trợ các bác sĩ X quang bằng cách phân tích các hình ảnh y tế như chụp CT và xác định các bất thường mà mắt người có thể không nhận thấy được. \n 5. Quản lý chăm sóc sức khỏe: AI có thể được sử dụng để tự động hóa các nhiệm vụ hành chính, chẳng hạn như lên lịch hẹn và lưu trữ hồ sơ y tế, có thể giải phóng nhân viên để tập trung vào các nhiệm vụ quan trọng hơn và nâng cao hiệu quả. Telemedicine: Chatbot AI và trợ lý ảo có thể được sử dụng để cung cấp cho bệnh nhân quyền truy cập vào tư vấn y tế từ xa, giúp tăng khả năng tiếp cận chăm sóc và giảm gánh nặng cho các nhà cung cấp dịch vụ chăm sóc sức khỏe. Nhìn chung, việc sử dụng AI trong chăm sóc sức khỏe có khả năng cứu sống, cải thiện kết quả của bệnh nhân và giảm chi phí bằng cách cung cấp chẩn đoán chính xác hơn,  kế hoạch điều trị cá nhân hóa hơn và quản lý chăm sóc sức khỏe hiệu quả hơn."}</w:t>
      </w:r>
    </w:p>
    <w:p w14:paraId="26FE0AF1" w14:textId="77777777" w:rsidR="00121AD5" w:rsidRDefault="00D82C02">
      <w:r>
        <w:t>{"câu hỏi": "Đưa ra một gợi ý để giảm các trường hợp tự tử ở tuổi vị thành niên.", "trả lời": "Một gợi ý để giảm các trường hợp tự tử ở tuổi vị thành niên có thể là cung cấp hỗ trợ sức khỏe tâm thần an toàn và dễ tiếp cận cho thanh thiếu niên. Điều này có thể dưới hình thức cố vấn học đường, đường dây trợ giúp thanh thiếu niên hoặc hội thảo về sức khỏe tâm thần, trong số các nguồn lực khác. Bằng cách đảm bảo rằng thanh thiếu niên có ai đó để nói chuyện về những cuộc đấu tranh và mối quan tâm của họ, nó có thể làm giảm bớt cảm giác tuyệt vọng và cô lập, đó là những yếu tố nguy cơ chính dẫn đến tự tử."}</w:t>
      </w:r>
    </w:p>
    <w:p w14:paraId="7AF692CB" w14:textId="77777777" w:rsidR="00121AD5" w:rsidRDefault="00D82C02">
      <w:r>
        <w:lastRenderedPageBreak/>
        <w:t>{"câu hỏi": "Tạo ra một giải pháp sử dụng AI để cải thiện dịch vụ khách hàng.", "trả lời": "Một giải pháp sử dụng AI để cải thiện dịch vụ khách hàng là triển khai hệ thống chatbot. Hệ thống này sẽ sử dụng xử lý ngôn ngữ tự nhiên (NLP) và thuật toán học máy để hiểu các yêu cầu của khách hàng và cung cấp phản hồi nhanh chóng và chính xác. Hệ thống chatbot này có thể được tích hợp vào các kênh truyền thông khác nhau như trang web, phương tiện truyền thông xã hội và nền tảng nhắn tin, cho phép khách hàng nhận được hỗ trợ bất cứ khi nào và bất cứ nơi nào họ cần. Chatbot có thể được đào tạo về dữ liệu dịch vụ khách hàng lịch sử, Câu hỏi thường gặp và các thông tin liên quan khác, cho phép nó cung cấp các câu trả lời hiểu biết và được cá nhân hóa cho một loạt các câu hỏi. Với học máy, chatbot có thể liên tục cải thiện phản hồi và học hỏi từ các tương tác với khách hàng. Chatbot được hỗ trợ bởi AI này có thể xử lý nhiều tác vụ dịch vụ khách hàng, chẳng hạn như trả lời các câu hỏi thường gặp, cung cấp thông tin về sản phẩm và dịch vụ, giải quyết các vấn đề và khiếu nại và thậm chí giúp khách hàng mua hàng hoặc đặt chỗ. Điều này sẽ giải phóng các đại diện dịch vụ khách hàng để tập trung vào các nhiệm vụ phức tạp hơn đòi hỏi sự can thiệp của con người. Tóm lại, một hệ thống chatbot được hỗ trợ bởi AI có thể cải thiện đáng kể dịch vụ khách hàng bằng cách cung cấp phản hồi nhanh chóng và chính xác cho các yêu cầu của khách hàng, tăng sự hài lòng và lòng trung thành của khách hàng, đồng thời giảm khối lượng công việc của các đại diện dịch vụ khách hàng."}</w:t>
      </w:r>
    </w:p>
    <w:p w14:paraId="606A6E61" w14:textId="77777777" w:rsidR="00121AD5" w:rsidRDefault="00D82C02">
      <w:r>
        <w:t>{"question": "Chuyển đổi mã màu thập lục phân sau thành mã màu RGB. - #FF00FF", "trả lời": "Mã màu RGB cho mã màu thập lục phân #FF00FF là (255,0,255)."}</w:t>
      </w:r>
    </w:p>
    <w:p w14:paraId="6E196A29" w14:textId="77777777" w:rsidR="00121AD5" w:rsidRDefault="00D82C02">
      <w:r>
        <w:t>{"câu hỏi": "Trả lời câu hỏi sau trong hai đến ba câu. - Một số cân nhắc về đạo đức khi sử dụng AI là gì?", "Trả lời": "Một số vấn đề đạo đức có thể phát sinh khi sử dụng AI, bao gồm các mối quan tâm về quyền riêng tư, thiên vị dữ liệu, trách nhiệm giải trình và tính minh bạch. Khi các hệ thống AI thu thập, phân tích và lưu trữ một lượng lớn dữ liệu, điều quan trọng là phải đảm bảo rằng quyền riêng tư của người dùng được bảo vệ và dữ liệu cá nhân được bảo mật. Các hệ thống AI có thể duy trì thành kiến xã hội nếu dữ liệu thiên vị được sử dụng trong các thuật toán học máy, do đó cần phải đánh giá và giải quyết các thành kiến trong bộ dữ liệu đào tạo. Điều quan trọng nữa là phải đảm bảo rằng các hệ thống AI minh bạch trong các quy trình ra quyết định của chúng và có các cơ chế để giữ các hệ thống AI và các nhà phát triển của chúng chịu trách nhiệm về hành động và quyết định của họ."}</w:t>
      </w:r>
    </w:p>
    <w:p w14:paraId="600A8873" w14:textId="77777777" w:rsidR="00121AD5" w:rsidRDefault="00D82C02">
      <w:r>
        <w:t xml:space="preserve">{"câu hỏi": "Giải thích thuật ngữ sau: Kho dữ liệu", "câu trả lời": "Kho dữ liệu là một kho lưu trữ dữ liệu lớn, tập trung được thiết kế đặc biệt để tạo điều kiện báo cáo và phân tích trong một tổ chức. Nó được sử dụng để lưu trữ và quản lý một lượng lớn dữ liệu từ nhiều nguồn khác nhau, bao gồm các hệ thống giao dịch, cơ sở dữ liệu hoạt động và các nguồn bên ngoài, để cung cấp một cái nhìn tổng hợp về doanh nghiệp. \ n \ nData được trích xuất, chuyển đổi và tải (ETL) từ các nguồn này vào kho dữ liệu, nơi nó được tổ chức và cấu trúc theo cách được tối ưu hóa để truy vấn và phân tích. Điều này có thể bao gồm việc sử dụng các kỹ thuật như không chuẩn hóa, phân vùng và lập chỉ mục để cải thiện hiệu suất truy vấn.\n\nKho dữ liệu thường được sử dụng bởi các nhà phân tích kinh doanh, nhà khoa học dữ liệu và những người ra quyết định khác để hỗ trợ quá trình ra quyết định dựa trên dữ liệu của họ. Chúng là một thành phần thiết yếu của nghiệp vụ thông minh và phân tích, cung cấp nền tảng cho báo </w:t>
      </w:r>
      <w:r>
        <w:lastRenderedPageBreak/>
        <w:t>cáo, bảng điều khiển và các công cụ phân tích nâng cao.\n\nNhìn chung, kho dữ liệu là những công cụ mạnh mẽ cho phép các tổ chức đưa ra quyết định tốt hơn, dựa trên dữ liệu bằng cách cung cấp quyền truy cập nhanh chóng và dễ dàng vào dữ liệu quan trọng nhất của họ."}</w:t>
      </w:r>
    </w:p>
    <w:p w14:paraId="0F2190CD" w14:textId="77777777" w:rsidR="00121AD5" w:rsidRDefault="00D82C02">
      <w:r>
        <w:t>{"câu hỏi": "Mô tả việc sử dụng công nghệ nhất định trong chăm sóc sức khỏe. - Chatbot", "trả lời": "Chatbot là các chương trình máy tính được thiết kế để bắt chước cuộc trò chuyện của con người và có thể được sử dụng trong chăm sóc sức khỏe để cải thiện sự tham gia của bệnh nhân và tiếp cận dịch vụ chăm sóc. Có một số cách chatbot có thể được sử dụng trong chăm sóc sức khỏe: \ n \ n1. Bệnh nhân tự phục vụ: Chatbot có thể giúp bệnh nhân lên lịch hẹn, mua thuốc theo toa và truy cập thông tin về tình trạng sức khỏe của họ, tất cả mà không cần sự can thiệp của con người. \ n \ n2. Phân loại và kiểm tra triệu chứng: Một số chatbot có thể hỏi bệnh nhân về các triệu chứng của họ và sử dụng các thuật toán để đề xuất hướng hành động thích hợp nhất - chẳng hạn như gặp bác sĩ, đến phòng cấp cứu hoặc điều trị tình trạng tại nhà. Hỗ trợ sức khỏe tâm thần: Chatbot có thể cung cấp hỗ trợ sức khỏe tâm thần bằng cách sử dụng các kỹ thuật trị liệu nhận thức hành vi để giúp bệnh nhân đối phó với các tình trạng như lo lắng và trầm cảm. \ n \ n4. Tuân thủ thuốc: Chatbot có thể gửi lời nhắc cho bệnh nhân uống thuốc và cung cấp thông tin về các tác dụng phụ có thể xảy ra và tương tác thuốc. \ n \ n5. Quản lý bệnh mãn tính: Chatbot có thể giúp bệnh nhân mắc các bệnh mãn tính như tiểu đường và bệnh tim kiểm soát tình trạng của họ bằng cách cung cấp các đề xuất lối sống được cá nhân hóa và theo dõi tiến trình theo thời gian. Nhìn chung, chatbot có tiềm năng cách mạng hóa việc chăm sóc sức khỏe bằng cách cung cấp cho bệnh nhân quyền truy cập nhanh chóng và dễ dàng vào thông tin và hỗ trợ, giảm gánh nặng cho các chuyên gia chăm sóc sức khỏe và cải thiện kết quả sức khỏe."}</w:t>
      </w:r>
    </w:p>
    <w:p w14:paraId="15BCC6F7" w14:textId="77777777" w:rsidR="00121AD5" w:rsidRDefault="00D82C02">
      <w:r>
        <w:t>{"question": "Tạo mật khẩu ngẫu nhiên bằng các tiêu chí sau: - Độ dài ít nhất 8 ký tự, \nPhải chứa số,\nPhải chứa chữ hoa và chữ thường.", "câu trả lời": "Đây là một mật khẩu ngẫu nhiên có thể đáp ứng các tiêu chí đã cho: 'U6d9mHrL2a'"}</w:t>
      </w:r>
    </w:p>
    <w:p w14:paraId="0629B7F1" w14:textId="77777777" w:rsidR="00121AD5" w:rsidRDefault="00D82C02">
      <w:r>
        <w:t>{"question": "Tạo khẩu hiệu phản ánh sứ mệnh của thương hiệu\u2019s. - Vital Home", "answer": "\"Vital Home: Mang lại sự thoải mái cho không gian sống của bạn, mỗi ngày\"}</w:t>
      </w:r>
    </w:p>
    <w:p w14:paraId="09825399" w14:textId="77777777" w:rsidR="00121AD5" w:rsidRDefault="00D82C02">
      <w:r>
        <w:t>{"câu hỏi": "Đặt tên cho lục địa mà quốc gia nhất định là một phần của - Nhật Bản", "câu trả lời": "Nhật Bản là một phần của lục địa châu Á."}</w:t>
      </w:r>
    </w:p>
    <w:p w14:paraId="67CDCD27" w14:textId="77777777" w:rsidR="00121AD5" w:rsidRDefault="00D82C02">
      <w:r>
        <w:t>{"câu hỏi": "Xây dựng một câu gốc bằng cách sử dụng từ đã cho - Lurid", "câu trả lời": "Những chi tiết ghê tởm của hiện trường vụ án đã khiến ngay cả những thám tử dày dạn kinh nghiệm nhất cũng rùng mình."}</w:t>
      </w:r>
    </w:p>
    <w:p w14:paraId="5D443053" w14:textId="77777777" w:rsidR="00121AD5" w:rsidRDefault="00D82C02">
      <w:r>
        <w:t>{"câu hỏi": "Tóm tắt bài viết này trong vòng chưa đầy 100 từ. - Trong bài viết này, tác giả thảo luận về tầm quan trọng của việc sử dụng các nguồn năng lượng tái tạo. Chúng cung cấp bằng chứng cho thấy việc sử dụng các nguồn năng lượng tái tạo không chỉ có lợi cho môi trường mà còn cho nền kinh tế.", "Trả lời": "Bài viết nhấn mạnh tầm quan trọng của việc sử dụng các nguồn năng lượng tái tạo, nêu rõ tác động tích cực của nó đối với cả môi trường và nền kinh tế."}</w:t>
      </w:r>
    </w:p>
    <w:p w14:paraId="1BFED438" w14:textId="77777777" w:rsidR="00121AD5" w:rsidRDefault="00D82C02">
      <w:r>
        <w:lastRenderedPageBreak/>
        <w:t>{"câu hỏi": "Kể tên hai loại kỹ thuật trực quan hóa dữ liệu.", "câu trả lời": "1. Biểu đồ / biểu đồ thanh: Loại biểu diễn trực quan này được sử dụng để so sánh số lượng của các danh mục khác nhau, với mỗi thanh đại diện cho một danh mục cụ thể và chiều cao của nó phản ánh giá trị hoặc tần suất của danh mục đó. \ n \ n2. Biểu đồ hình tròn: Biểu đồ hình tròn là đồ thị tròn hiển thị kích thước tỷ lệ của các danh mục khác nhau dưới dạng phân đoạn hoặc lát cắt của tổng thể lớn hơn. Kiểu trực quan hóa này thường được sử dụng để hiển thị sự phân bố của một tập dữ liệu duy nhất."}</w:t>
      </w:r>
    </w:p>
    <w:p w14:paraId="1A2029AF" w14:textId="77777777" w:rsidR="00121AD5" w:rsidRDefault="00D82C02">
      <w:r>
        <w:t>{"question": "Chỉnh sửa văn bản đã cho để nó đọc chính xác về ngữ pháp, cấu trúc câu và chính tả. - Tôi và bạn tôi đã đi xem phim vào cuối năm ngoái và chúng tôi đã thấy một động thái thực sự tuyệt vời.", "trả lời": "Bạn tôi và tôi đã đi xem phim tối qua và chúng tôi đã xem một bộ phim thực sự tuyệt vời."}</w:t>
      </w:r>
    </w:p>
    <w:p w14:paraId="5EEBE109" w14:textId="77777777" w:rsidR="00121AD5" w:rsidRDefault="00D82C02">
      <w:r>
        <w:t>{"câu hỏi": "Viết hai câu bằng từ \"thèm muốn\".", "trả lời": "1. Trái tim Linda tràn ngập khao khát thèm muốn khi cô ngưỡng mộ chiếc xe mới tuyệt đẹp của người hàng xóm. \n\n2. Bị thúc đẩy bởi bản tính tham lam của mình, Alex đã dành phần lớn thời gian của mình để tìm cách tích lũy thêm của cải và tài sản."}</w:t>
      </w:r>
    </w:p>
    <w:p w14:paraId="1A24F488" w14:textId="77777777" w:rsidR="00121AD5" w:rsidRDefault="00D82C02">
      <w:r>
        <w:t>{"câu hỏi": "Liệt kê 3 lý do tại sao phương tiện truyền thông xã hội có thể gây hại.", "trả lời": "1. Bắt nạt trên mạng: Phương tiện truyền thông xã hội có thể đóng vai trò là nền tảng để mọi người tham gia bắt nạt trực tuyến bằng cách đăng các bình luận có hại, lan truyền tin đồn hoặc gửi tin nhắn lạm dụng, thường là với sự ẩn danh được nhận thức của internet. Điều này có thể có tác động tàn phá đối với sức khỏe tâm thần, lòng tự trọng và sự tự tin, đặc biệt là ở những người trẻ tuổi hoặc cá nhân đặc biệt dễ bị tổn thương. \ n \ n2. Sức khỏe tâm thần: Các nghiên cứu đã chỉ ra rằng việc sử dụng quá nhiều phương tiện truyền thông xã hội có thể có tác động tiêu cực đến sức khỏe tâm thần, gây ra hoặc làm trầm trọng thêm các tình trạng như lo lắng, trầm cảm và mất ngủ. Hàng loạt thông tin liên tục, áp lực phải duy trì một hình ảnh trực tuyến hoàn hảo và sự so sánh không thể tránh khỏi với những người khác - cuộc sống được quản lý cẩn thận có thể dẫn đến cảm giác không thỏa đáng và cô lập xã hội. \ n \ n3. Nghiện: Phương tiện truyền thông xã hội được thiết kế để gây nghiện, với các tính năng như thích, thông báo và "vệt" tất cả đều kích hoạt phản ứng dopamine trong não, tạo ra một vòng phản hồi về việc sử dụng bắt buộc. Điều này có thể dẫn đến việc các cá nhân dành quá nhiều thời gian trên phương tiện truyền thông xã hội, gây bất lợi cho các mối quan hệ ngoài đời thực, năng suất cá nhân và hạnh phúc tổng thể."}</w:t>
      </w:r>
    </w:p>
    <w:p w14:paraId="16C5CC37" w14:textId="77777777" w:rsidR="00121AD5" w:rsidRDefault="00D82C02">
      <w:r>
        <w:t xml:space="preserve">{"câu hỏi": "So sánh và đối chiếu các khái niệm về \u201cneed\u201d và \u201cwant\u201d.", "trả lời": "Nhu cầu là thứ thiết yếu và cần thiết để một người tồn tại, duy trì sức khỏe hoặc hoạt động bình thường, trong khi mong muốn là thứ mà một người mong muốn hoặc mong muốn có, nhưng nó không cần thiết cho sức khỏe tổng thể của họ. Ví dụ, thực phẩm, nước, chỗ ở và quần áo là những nhu cầu cơ bản, bởi vì không có chúng, sức khỏe và sự an toàn của một người sẽ gặp nguy hiểm. Mặt khác, một người có thể muốn điện thoại thông minh mới nhất, quần áo hàng hiệu hoặc một kỳ nghỉ, nhưng những thứ đó không cần thiết cho sự sống còn. Tóm lại, nhu cầu là yêu cầu để tồn tại, trong khi mong muốn là mong muốn hoặc khát vọng, mặc dù có thể cải thiện chất lượng cuộc sống của một người, nhưng không cần thiết. Nhu cầu được ưu tiên hơn mong muốn vì chúng quan trọng hơn đối </w:t>
      </w:r>
      <w:r>
        <w:lastRenderedPageBreak/>
        <w:t>với hạnh phúc của chúng ta, trong khi mong muốn được coi là thứ yếu và có thể được đáp ứng một khi các nhu cầu cơ bản được đáp ứng."}</w:t>
      </w:r>
    </w:p>
    <w:p w14:paraId="3D382668" w14:textId="77777777" w:rsidR="00121AD5" w:rsidRDefault="00D82C02">
      <w:r>
        <w:t>{"question": "Mở rộng (x+2)(3x-6).", "answer": "Để mở rộng, ta nhân (3x-6) với x và thêm tích đó vào tích của (3x-6) và 2. \n\n(x+2)(3x-6) = x*(3x-6) +2*(3x-6) = (3x^2-6x) + (6x-12)\n\nKết hợp các thuật ngữ like cho câu trả lời cuối cùng là 3x^2-12."}</w:t>
      </w:r>
    </w:p>
    <w:p w14:paraId="2E26481D" w14:textId="77777777" w:rsidR="00121AD5" w:rsidRDefault="00D82C02">
      <w:r>
        <w:t>{"câu hỏi": "Viết một bài thơ danh sách về mùa hè.", "câu trả lời": "Những ngày hè, tia nắng mặt trời, \nKem cuối tuần, và ngắm nhìn hồ bơi, \nĐom đóm nhảy múa, trong không khí ấm áp, \nGió nhẹ, và dễ lười biếng.\n\nĐêm bất tận, ánh đèn đầy màu sắc, ngón chân cát, và vòi nước, \ nDa rám nắng, nụ cười tinh nghịch, \ n Kính râm, và cỏ cao. \ n \ nChuyến đi đường, nhấp ngụm mượt mà, \ hoa hướng dương và tắm nắng, \ nNhững lát trái cây, tất cả các loại gia vị, \ nLễ hội ngoài trời, trong quần lửng.\n\nDã ngoại trên màu xanh lá cây, không nhìn thấy, \n Kem tan chảy, thời gian thật hay thay đổi, \nTrường học trống rỗng, hồ bơi chống nắng, \nMột mùa hạnh phúc, khó bỏ lỡ.\n\nMùa hè, ôi thật vĩ đại,\nĐôi chân trần, trên bãi cát ấm áp,\nKý ức được tạo ra, mãi mãi ở lại,\nCho đến mùa thu, khi lá tàn lụi."}</w:t>
      </w:r>
    </w:p>
    <w:p w14:paraId="0DA93C55" w14:textId="77777777" w:rsidR="00121AD5" w:rsidRDefault="00D82C02">
      <w:r>
        <w:t>{"câu hỏi": "Phân tích đoạn văn đã cho để tìm ra bất kỳ sai lầm hoặc chỗ nào để cải thiện. - Jhon và bạn bè của anh ấy đã đi chơi một ngày trên bãi biển. Họ đã dành cả ngày bằng cách bơi lội và cũng chơi rất nhiều badmminton và bóng đá.", "trả lời": "Có một vài lỗi trong đoạn văn đã cho. Chúng bao gồm: \ n \ n1. Chính tả: Tên \"Jhon\" không được viết đúng chính tả; nó phải là \"John.\"\n2. Chính tả: Từ \"badmminton\" không đúng; Nó phải là \"cầu lông\" với một 'm'.\n3. Ngữ pháp: \"Spent their day by\" là không chính xác, cách diễn đạt tự nhiên hơn sẽ là \u201cspent ngày của họ bơi\u2026\u201d. Lưu ý rằng \"by\" bị xóa.\n\nMột phiên bản chính xác hơn của đoạn văn có thể là:\nJohn và bạn bè của anh ấy đã đi chơi một ngày ở bãi biển. Họ đã dành cả ngày để bơi lội và cũng chơi rất nhiều cầu lông và bóng đá."}</w:t>
      </w:r>
    </w:p>
    <w:p w14:paraId="307C3A68" w14:textId="77777777" w:rsidR="00121AD5" w:rsidRDefault="00D82C02">
      <w:r>
        <w:t>{"câu hỏi": "Viết một vài câu định nghĩa thuật ngữ \"thay đổi mô hình\".", "trả lời": "A \"paradigm shift\" là một sự thay đổi cơ bản trong các giả định, khái niệm hoặc thực tiễn cơ bản của một ngành học hoặc lĩnh vực cụ thể. Thuật ngữ này thường được sử dụng trong bối cảnh các cuộc cách mạng khoa học, trong đó một lý thuyết hoặc mô hình khoa học được thay thế bằng một lý thuyết hoặc mô hình khoa học khác chính xác hơn hoặc giải thích tốt hơn các dữ liệu có sẵn. Sự thay đổi này thường triệt để và về cơ bản có thể thay đổi cách mọi người nhìn thế giới hoặc lĩnh vực nghiên cứu của họ."}</w:t>
      </w:r>
    </w:p>
    <w:p w14:paraId="28D98418" w14:textId="77777777" w:rsidR="00121AD5" w:rsidRDefault="00D82C02">
      <w:r>
        <w:t xml:space="preserve">{"câu hỏi": "Tạo một vài lời nhắc trò chuyện cho hai người nói về một sở thích chung.", "câu trả lời": "1. Điều gì đã khiến bạn bắt đầu với sở thích này và bạn đã làm nó bao lâu rồi? \n2. Bạn đã tham dự bất kỳ sự kiện hoặc cuộc thi nào liên quan đến sở thích chưa, và nếu có, bạn sẽ giới thiệu cái nào? \n3. Một số mẹo hoặc thủ thuật tốt nhất bạn đã học được để mài giũa kỹ năng của mình trong sở thích này là gì? \n4. Có bất kỳ khía cạnh nào của sở thích mà bạn thấy thách thức không, và nếu vậy, làm thế nào để bạn vượt qua những thách thức này? \n5. Bạn đã kết bạn với ai thông qua sở thích này chưa? Bạn có thể chia sẻ một câu chuyện về một kết nối có ý nghĩa mà bạn đã thực hiện không?\n6. Một số dự án hoặc thành tựu gần đây trong sở thích mà bạn tự hào là gì? \n7. Làm thế nào để bạn thấy sự tham gia của bạn vào sở thích phát triển trong tương lai?\n8. Bạn có bất kỳ tài nguyên yêu thích nào như </w:t>
      </w:r>
      <w:r>
        <w:lastRenderedPageBreak/>
        <w:t>sách, trang web hoặc blog đã giúp bạn tìm hiểu thêm về sở thích này không? \ n9. Làm thế nào để bạn cân bằng thời gian dành cho sở thích này với các cam kết và trách nhiệm khác?\n10. Bạn đã thử giới thiệu cho bất kỳ ai khác về sở thích này chưa? Bạn sẽ đưa ra lời khuyên nào cho một người mới bắt đầu?"}</w:t>
      </w:r>
    </w:p>
    <w:p w14:paraId="3BAD5E2B" w14:textId="77777777" w:rsidR="00121AD5" w:rsidRDefault="00D82C02">
      <w:r>
        <w:t>{"question": "Ước tính giá trị của biểu thức sau mà không cần sử dụng máy tính. - 45678 + 67543", "trả lời": "Giá trị ước tính của biểu thức là 113221. Điều này có thể được tính bằng cách cộng các số theo cách thủ công, bắt đầu từ chữ số ngoài cùng bên phải. Ngoài ra, bạn có thể làm tròn cả hai số đến nghìn gần nhất và cộng chúng, sẽ là 46000 + 68000 = 114000. Điều này mang lại một xấp xỉ tốt về giá trị chính xác."}</w:t>
      </w:r>
    </w:p>
    <w:p w14:paraId="05025C1C" w14:textId="77777777" w:rsidR="00121AD5" w:rsidRDefault="00D82C02">
      <w:r>
        <w:t>{"câu hỏi": "Tạo một khổ thơ mới dựa trên bản mẫu đã cho. - Chạng vạng là a____\nNhững ngôi sao a _____", "câu trả lời": "Chạng vạng là một bản giao hưởng,\nNhững ngôi sao trôi dạt ngọt ngào của giai điệu,\nTrong màu hồng và vàng mềm nhất,\nHọ lấp đầy bầu trời, một món quà kỳ diệu.\n\nChạng vạng là một bức tranh lớn,\nNhững ngôi sao một nét vẽ bạc, sáng,\nTrên bức tranh của đêm,\nHọ tỏa sáng nhẹ nhàng,  ánh sáng nhẹ nhàng."}</w:t>
      </w:r>
    </w:p>
    <w:p w14:paraId="46945266" w14:textId="77777777" w:rsidR="00121AD5" w:rsidRDefault="00D82C02">
      <w:r>
        <w:t>{"question": "Mã hóa câu sau bằng cách sử dụng Mật mã Caesar với khóa 3. - Đây là một tin nhắn bí mật.", "trả lời": "Wklv lv d vhfuhw phvvdjh."}</w:t>
      </w:r>
    </w:p>
    <w:p w14:paraId="4329DDAF" w14:textId="77777777" w:rsidR="00121AD5" w:rsidRDefault="00D82C02">
      <w:r>
        <w:t>{"question": "Chọn một trong các chủ đề sau và viết tóm tắt một đoạn. - Mối quan hệ giữa truyền thông xã hội và giá trị bản thân", "câu trả lời": "Tác động của phương tiện truyền thông xã hội đối với giá trị bản thân và lòng tự trọng là chủ đề của nghiên cứu sâu rộng, và trong khi kết quả khác nhau, có bằng chứng cho thấy việc sử dụng phương tiện truyền thông xã hội thường xuyên có thể có tác động tiêu cực đến cách mọi người nhận thức về bản thân. Một lý do cho điều này là sự so sánh liên tục với những người khác mà việc sử dụng phương tiện truyền thông xã hội có thể dẫn đến - nhìn thấy những cuộn phim nổi bật trong cuộc sống của người khác có thể khiến các cá nhân cảm thấy thấp kém hoặc như họ không đo lường. Ngoài ra, phương tiện truyền thông xã hội có thể tạo ra áp lực để giới thiệu một phiên bản hoàn hảo, được quản lý của bản thân với thế giới, điều này có thể dẫn đến cảm giác không thỏa đáng hoặc lo lắng khi một người không thể đáp ứng các tiêu chuẩn không thực tế này. Tuy nhiên, điều quan trọng cần lưu ý là không phải tất cả việc sử dụng phương tiện truyền thông xã hội đều có hại và khi được sử dụng ở mức độ vừa phải, nó có thể có tác động tích cực đến giá trị bản thân, chẳng hạn như tạo cơ hội kết nối xã hội, thể hiện bản thân và xây dựng cộng đồng."}</w:t>
      </w:r>
    </w:p>
    <w:p w14:paraId="382A591E" w14:textId="77777777" w:rsidR="00121AD5" w:rsidRDefault="00D82C02">
      <w:r>
        <w:t>{"câu hỏi": "Viết một tweet có thể được gửi bởi một ứng cử viên tổng thống. - Tên ứng cử viên: James Smith", "trả lời": "\"James Smith đại diện cho sự bình đẳng và công lý cho tất cả mọi người! Với tư cách là tổng thống của các bạn, tôi hứa sẽ phục vụ với sự liêm chính và minh bạch, đặt nhu cầu của người dân lên hàng đầu. #VoteJamesSmith #ChangeForBetter\""}</w:t>
      </w:r>
    </w:p>
    <w:p w14:paraId="4BA9A5DF" w14:textId="77777777" w:rsidR="00121AD5" w:rsidRDefault="00D82C02">
      <w:r>
        <w:t>{"question": "Tạo tin nhắn chào mừng được cá nhân hóa cho khách hàng. - Tên khách hàng: Jennifer", "trả lời": "Xin chào Jennifer, tôi rất hân hạnh được chào đón bạn. Tôi hy vọng bạn đang có một ngày tuyệt vời! Hôm nay ta có thể giúp gì cho ngươi không?"}</w:t>
      </w:r>
    </w:p>
    <w:p w14:paraId="464D2AE9" w14:textId="77777777" w:rsidR="00121AD5" w:rsidRDefault="00D82C02">
      <w:r>
        <w:lastRenderedPageBreak/>
        <w:t>{"câu hỏi": "Mô tả tác động của AI đối với chăm sóc sức khỏe.", "câu trả lời": "AI đã tạo ra tác động đáng kể đến chăm sóc sức khỏe, cải thiện chất lượng chăm sóc tổng thể mà bệnh nhân trên toàn thế giới nhận được. Một lĩnh vực chính mà AI đã giúp đẩy nhanh quá trình chẩn đoán bệnh, bằng cách xác định bệnh sớm với tốc độ nhanh hơn và chính xác hơn con người. Bằng cách phân tích hình ảnh y tế và kết quả xét nghiệm, AI có thể phát hiện ngay cả những bất thường nhỏ và hầu như không đáng chú ý, giúp chẩn đoán và điều trị bệnh dễ dàng hơn ở giai đoạn đầu. Một cách khác mà AI đã tác động đến chăm sóc sức khỏe là trao quyền cho bệnh nhân bằng các công cụ giám sát từ xa cho phép họ theo dõi sức khỏe tại nhà. Các thiết bị AI có thể cảnh báo các bác sĩ về những thay đổi trong sức khỏe của bệnh nhân trong thời gian thực, từ đó giúp ngăn ngừa các biến chứng và cho phép can thiệp sớm. Ngoài ra, AI có thể phân tích một lượng lớn dữ liệu để giúp các bác sĩ xác định các lựa chọn điều trị tốt nhất có thể cho bệnh nhân của họ. Cách tiếp cận y học được cá nhân hóa này có tính đến lịch sử y tế của bệnh nhân và hoàn cảnh cá nhân, giúp các bác sĩ đưa ra quyết định sáng suốt hơn về điều trị. \ n \ nAI cũng mang lại tiềm năng giảm chi phí chăm sóc sức khỏe bằng cách hợp lý hóa các nhiệm vụ hành chính, chẳng hạn như tổ chức và truy xuất hồ sơ y tế. Với AI, hồ sơ có thể dễ dàng truy cập và phân tích, giải phóng thời gian của bác sĩ và cho phép họ tập trung vào những gì họ làm tốt nhất - chăm sóc bệnh nhân. Tóm lại, AI đã cải thiện chăm sóc sức khỏe theo nhiều cách khác nhau. Từ việc đẩy nhanh chẩn đoán bệnh đến hợp lý hóa các nhiệm vụ hành chính, AI đã giúp nâng cao chất lượng chăm sóc tổng thể mà bệnh nhân nhận được đồng thời giảm chi phí. Việc sử dụng nó trong y học chắc chắn sẽ tiếp tục phát triển, mang lại những tiến bộ hơn nữa cho lĩnh vực này."}</w:t>
      </w:r>
    </w:p>
    <w:p w14:paraId="197410C0" w14:textId="77777777" w:rsidR="00121AD5" w:rsidRDefault="00D82C02">
      <w:r>
        <w:t>{"câu hỏi": "Xác định ba loại ô nhiễm.", "trả lời": "Một số loại ô nhiễm chính là:\n\n1. Ô nhiễm không khí: Loại ô nhiễm này xảy ra khi một lượng chất có hại hoặc quá mức bao gồm khí, hạt và phân tử sinh học được đưa vào bầu khí quyển của Trái đất, gây ra tác động tiêu cực đến môi trường, biến đổi khí hậu và gây hại cho chúng sinh. Ô nhiễm nước: Đây là sự ô nhiễm của các vùng nước như đại dương, sông, hồ hoặc nước ngầm với các chất độc hại. Các chất ô nhiễm phổ biến bao gồm hóa chất, chất thải nước thải hoặc dòng chảy nông nghiệp, chất thải công nghiệp và nhựa trong số những chất khác. Ô nhiễm này có thể gây hại cho đời sống thủy sinh, làm giảm chất lượng nước và khiến nó không phù hợp với tiêu dùng của con người. \ n \ n3. Ô nhiễm đất: Hình thức ô nhiễm này xảy ra khi các hóa chất độc hại, thuốc trừ sâu hoặc chất thải xâm nhập vào đất với số lượng có hại. Điều này có thể dẫn đến giảm chất lượng đất, gây hại cho động vật hoang dã và sự phát triển của thực vật, cũng như ảnh hưởng đến sức khỏe con người khi cây trồng được trồng trong đất bị ô nhiễm."}</w:t>
      </w:r>
    </w:p>
    <w:p w14:paraId="14B36301" w14:textId="77777777" w:rsidR="00121AD5" w:rsidRDefault="00D82C02">
      <w:r>
        <w:t xml:space="preserve">{"câu hỏi": "Cung cấp công thức cho khoai tây chiên tự làm.", "câu trả lời": "Đây \ u2019s một công thức đơn giản cho khoai tây chiên tự làm giòn và ngon mà bạn có thể dễ dàng làm tại nhà: \ n \ nThành phần: \ n- Khoai tây (4-5 củ khoai tây lớn hoặc 6-8 củ nhỏ hơn) \ n- Dầu thực vật hoặc dầu hạt cải để chiên \ n- Muối cho vừa ăn \ n- Gia vị tùy chọn như hạt tiêu đen,  bột tỏi, hoặc ớt bột hun khói\n\n\nHướng dẫn:\n\n1. Bắt đầu bằng cách rửa khoai tây và gọt vỏ nếu muốn (bạn cũng có thể để vỏ trên để có thêm kết cấu và hương vị).\n\n2. Tiếp theo, sử dụng một con dao sắc hoặc máy thái mandoline, cẩn thận cắt khoai tây thành những lát tròn mỏng. Mục tiêu cho các lát càng mỏng và đồng đều càng tốt - dày khoảng 1/16 inch. \ n \ n3. Rửa sạch các lát khoai tây dưới nước lạnh để loại bỏ bất kỳ tinh bột dư thừa. Sau đó </w:t>
      </w:r>
      <w:r>
        <w:lastRenderedPageBreak/>
        <w:t>lau khô chúng bằng khăn bếp sạch hoặc khăn giấy.\n\n4. Đun nóng dầu trong nồi chiên ngập dầu, chảo hoặc chảo lớn cho đến khi nó đạt đến nhiệt độ khoảng 375 \ u00b0F (190 \ u00b0C). Nếu bạn không có nhiệt kế, bạn có thể kiểm tra nhiệt bằng cách thả một lát khoai tây vào dầu. Nếu nó xèo xèo và nổi lên bề mặt, dầu đã sẵn sàng. \ n \ n5. Cẩn thận thêm các lát khoai tây vào dầu nóng theo mẻ, chú ý không để quá đông chảo. Chiên chúng trong 2-3 phút hoặc cho đến khi chúng chuyển sang màu vàng nâu và giòn. Hãy để mắt đến chúng, vì chúng có thể nhanh chóng chuyển từ vàng sang cháy. \ n \ n6. Sử dụng thìa có rãnh, cẩn thận lấy khoai tây chiên ra khỏi dầu và đặt chúng lên khay nướng có lót khăn giấy để thoát dầu thừa. \ n \ n7. Trong khi khoai tây chiên vẫn còn nóng, rắc muối cho vừa ăn và bất kỳ gia vị nào khác mà bạn thích. Phục vụ nóng và thưởng thức."}</w:t>
      </w:r>
    </w:p>
    <w:p w14:paraId="40E9DB41" w14:textId="77777777" w:rsidR="00121AD5" w:rsidRDefault="00D82C02">
      <w:r>
        <w:t>{"câu hỏi": "Kể tên ba tác phẩm văn học nổi tiếng của Mỹ.", "câu trả lời": "1. To Kill a Mockingbird của Harper Lee\n2. Cuộc phiêu lưu của Huckleberry Finn của Mark Twain\n3. The Great Gatsby của F. Scott Fitzgerald."}</w:t>
      </w:r>
    </w:p>
    <w:p w14:paraId="668D27CD" w14:textId="77777777" w:rsidR="00121AD5" w:rsidRDefault="00D82C02">
      <w:r>
        <w:t>{"câu hỏi": "Xác định và giải thích một lợi ích của điện toán đám mây.", "Trả lời": "Một lợi ích chính của điện toán đám mây là khả năng mở rộng của nó. Điều này đề cập đến khả năng của các hệ thống đám mây để xử lý hiệu quả khối lượng công việc ngày càng tăng và thích ứng với sự tăng trưởng. Với các hệ thống truyền thống, tại chỗ, các doanh nghiệp có thể phải đầu tư vào việc nâng cấp phần cứng đắt tiền hoặc thêm nhiều máy chủ hơn để đáp ứng sự tăng trưởng hoặc nhu cầu gia tăng. Với điện toán đám mây, các doanh nghiệp có thể dễ dàng mở rộng quy mô tài nguyên điện toán của mình bằng cách bổ sung thêm dung lượng lưu trữ, sức mạnh xử lý hoặc băng thông khi cần thiết mà không phải mua, cài đặt và bảo trì phần cứng bổ sung. Kết quả là một cách tiếp cận nhanh nhẹn và tiết kiệm chi phí hơn để quản lý tài nguyên CNTT cho phép các doanh nghiệp phát triển và thích ứng nhanh chóng với nhu cầu thay đổi."}</w:t>
      </w:r>
    </w:p>
    <w:p w14:paraId="503CBF7C" w14:textId="77777777" w:rsidR="00121AD5" w:rsidRDefault="00D82C02">
      <w:r>
        <w:t>{"câu hỏi": "Liệt kê ba nhánh của chính phủ ở Hoa Kỳ.", "trả lời": "Ba nhánh của chính phủ ở Hoa Kỳ là: \n1. Chi nhánh lập pháp\n2. Chi nhánh điều hành\n3. Ngành Tư pháp"}</w:t>
      </w:r>
    </w:p>
    <w:p w14:paraId="458AD3FC" w14:textId="77777777" w:rsidR="00121AD5" w:rsidRDefault="00D82C02">
      <w:r>
        <w:t>{"câu hỏi": "Giải thích câu trích dẫn sau: \"Khó khăn càng lớn, càng vinh quang khi vượt qua nó.\"", "câu trả lời": "Câu nói này đề cập đến ý tưởng rằng đối mặt và vượt qua thử thách có thể mang lại cảm giác hoàn thành và tự hào. Thử thách càng khó, sự hài lòng và cảm giác thành tựu khi nó được chinh phục càng lớn. Nói cách khác, trở ngại càng lớn, việc vượt qua nó càng bổ ích. Điều này có thể truyền cảm hứng cho các cá nhân để giải quyết những thách thức lớn hơn và đẩy bản thân vượt qua giới hạn của họ, thay vì tránh né hoặc bỏ cuộc khi đối mặt với khó khăn. Cuối cùng, vượt qua một khó khăn lớn có thể dẫn đến sự phát triển và vinh quang cá nhân, vì cá nhân có được sự tự tin vào khả năng của họ và đạt được điều gì đó mà họ có thể từng nghĩ là không thể đạt được."}</w:t>
      </w:r>
    </w:p>
    <w:p w14:paraId="79F33F83" w14:textId="77777777" w:rsidR="00121AD5" w:rsidRDefault="00D82C02">
      <w:r>
        <w:t>{"câu hỏi": "Nhắc tôi mua trứng vào ngày mai lúc 10 giờ sáng.", "trả lời": "Chắc chắn, tôi đã đặt lời nhắc cho bạn mua trứng vào ngày mai lúc 10 giờ sáng."}</w:t>
      </w:r>
    </w:p>
    <w:p w14:paraId="03D8840C" w14:textId="77777777" w:rsidR="00121AD5" w:rsidRDefault="00D82C02">
      <w:r>
        <w:t xml:space="preserve">{"câu hỏi": "Mô tả những gì xảy ra trong quá trình quang hợp.", "trả lời": "Quang hợp là quá trình thực vật, tảo và một số vi khuẩn sử dụng ánh sáng mặt trời, carbon dioxide và nước để </w:t>
      </w:r>
      <w:r>
        <w:lastRenderedPageBreak/>
        <w:t>tạo ra oxy, glucose (đường) và các hợp chất hữu cơ khác. Đây là một quá trình thiết yếu cho sự tồn tại của các sinh vật này và cho toàn bộ hệ sinh thái, vì nó cung cấp cơ sở của chuỗi thức ăn và giải phóng oxy, được yêu cầu bởi hầu hết các sinh vật sống. Trong quá trình quang hợp, năng lượng ánh sáng được hấp thụ bởi các sắc tố, chủ yếu là chất diệp lục, trong lục lạp, bào quan được tìm thấy trong tế bào thực vật. Năng lượng ánh sáng này được sử dụng để chuyển đổi các phân tử nước thành oxy, giải phóng nó vào không khí và các ion hydro. Năng lượng sau đó được sử dụng để kết hợp các ion hydro với carbon dioxide để tạo thành glucose, có thể được sử dụng làm nguồn năng lượng của nhà máy hoặc được lưu trữ để sử dụng sau này. Quá trình quang hợp có thể được chia thành hai giai đoạn chính: phản ứng phụ thuộc ánh sáng và phản ứng độc lập với ánh sáng. Trong các phản ứng phụ thuộc vào ánh sáng, năng lượng ánh sáng được hấp thụ bởi các sắc tố trong màng thylakoid của lục lạp, giải phóng các electron được sử dụng để sản xuất ATP (adenosine triphosphate) và NADPH (nicotinamide adenine dinucleotide phosphate). Những phân tử giàu năng lượng này sau đó được sử dụng trong các phản ứng độc lập với ánh sáng, còn được gọi là chu trình Calvin, để cố định carbon dioxide thành glucose. Quá trình này diễn ra trong lớp nền của lục lạp, và liên quan đến một loạt các phản ứng enzyme. Tóm lại, quang hợp là một quá trình quan trọng cho phép thực vật, tảo và một số vi khuẩn chuyển đổi ánh sáng mặt trời, carbon dioxide và nước thành oxy, glucose và các hợp chất hữu cơ khác. Đó là một quá trình phức tạp liên quan đến việc hấp thụ năng lượng ánh sáng bởi các sắc tố, chuyển đổi các phân tử nước thành oxy và cố định carbon dioxide thành glucose thông qua một loạt các phản ứng phụ thuộc vào ánh sáng và không phụ thuộc vào ánh sáng."}</w:t>
      </w:r>
    </w:p>
    <w:p w14:paraId="244E72CA" w14:textId="77777777" w:rsidR="00121AD5" w:rsidRDefault="00D82C02">
      <w:r>
        <w:t>{"question": "Lập danh sách các từ liên quan đến từ \"summer\".", "answer": "1. Sunshine\n2. Bãi biển\n3. Kỳ nghỉ\n4. Nhiệt \ n5. Bơi\n6. Kem chống nắng\n7. Kem\n8. Ngoài trời\n9. Thịt nướng\n10. Quần đùi\n11. Kính râm\n12. Dã ngoại\n13. Nước chanh\n14. Dưa hấu\n15. Thuộc da."}</w:t>
      </w:r>
    </w:p>
    <w:p w14:paraId="70966C39" w14:textId="77777777" w:rsidR="00121AD5" w:rsidRDefault="00D82C02">
      <w:r>
        <w:t>{"câu hỏi": "Nguồn gốc của yoga là gì?", "Trả lời": "Yoga có nguồn gốc từ Ấn Độ cổ đại hơn 5.000 năm trước. Nó có nguồn gốc từ tiếng Phạn "yuj" có nghĩa là "hợp nhất hoặc tích hợp". Yoga được phát triển như một cách để đạt được sự hài hòa giữa trái tim và tâm hồn và để đạt được trạng thái giác ngộ hoặc giải phóng tâm linh. Việc thực hành yoga lan sang phương Đông và sau đó sang phương Tây, nơi nó đã trở thành một hình thức tập thể dục và thư giãn phổ biến. Nhà hiền triết Ấn Độ cổ đại, Patanjali, thường được coi là cha đẻ của yoga vì công việc của ông trong việc hệ thống hóa việc thực hành trong "Kinh Yoga", được viết vào khoảng năm 400 sau Công nguyên. Văn bản này được coi là một trong những văn bản nền tảng của triết học yoga cổ điển. Theo thời gian, các hình thức và phong cách yoga khác nhau đã xuất hiện, mỗi hình thức và nguyên tắc đều có phương pháp và nguyên tắc riêng."}</w:t>
      </w:r>
    </w:p>
    <w:p w14:paraId="55C2B36D" w14:textId="77777777" w:rsidR="00121AD5" w:rsidRDefault="00D82C02">
      <w:r>
        <w:t xml:space="preserve">{"câu hỏi": "So sánh và đối chiếu hai lý thuyết tiến hóa.", "Trả lời": "Tiến hóa đề cập đến quá trình mà các loài thay đổi theo thời gian thông qua chọn lọc tự nhiên và trôi dạt di truyền. Có một số lý thuyết cố gắng giải thích các cơ chế đằng sau quá trình này. Hai trong số các lý thuyết nổi tiếng nhất là Lý thuyết chọn lọc tự nhiên của Charles Darwin và Lý thuyết kế thừa các đặc điểm thu được của Jean-Baptiste Lamarck. Lý thuyết chọn lọc tự nhiên của Charles Darwin cho thấy các sinh vật sống thích nghi tốt hơn với môi trường của chúng có nhiều khả </w:t>
      </w:r>
      <w:r>
        <w:lastRenderedPageBreak/>
        <w:t>năng sống sót và sinh sản hơn những sinh vật ít thích nghi hơn. Theo thời gian, những đặc điểm thành công này trở nên phổ biến hơn trong quần thể, dẫn đến sự phát triển của các loài mới. Lý thuyết này dựa trên bốn nguyên tắc chính: sản xuất thừa, biến đổi, chọn lọc và thích ứng. Sản xuất quá mức đề cập đến thực tế là hầu hết các loài sinh ra nhiều con cái hơn có thể tồn tại, dẫn đến cạnh tranh về tài nguyên. Biến thể đề cập đến sự khác biệt di truyền giữa các cá nhân trong một quần thể. Chọn lọc xảy ra khi các cá thể có đặc điểm giúp chúng tồn tại và sinh sản có nhiều khả năng truyền gen của chúng. Thích nghi đề cập đến quá trình quần thể trở nên phù hợp hơn với môi trường của chúng theo thời gian.\n\nJean-Baptiste Lamarck\u2019s Mặt khác, lý thuyết kế thừa các đặc điểm có được cho thấy rằng các đặc điểm có được trong suốt cuộc đời của sinh vật có thể được truyền lại cho con cái của chúng. Ví dụ, nếu một con vật phát triển cơ bắp mạnh mẽ do tập thể dục, lý thuyết của Lamarck cho thấy con cái của nó cũng sẽ có cơ bắp khỏe mạnh. Lý thuyết này hiện nay phần lớn bị mất uy tín, vì không có bằng chứng khoa học nào ủng hộ ý tưởng rằng các đặc điểm thu được có thể được di truyền. Tóm lại, Lý thuyết chọn lọc tự nhiên của Darwin và Lý thuyết kế thừa các đặc điểm có được của Lamarck đều cố gắng giải thích sự tiến hóa xảy ra như thế nào, nhưng chúng khác nhau về cơ chế cơ bản của chúng. Lý thuyết của Darwin dựa trên các nguyên tắc chọn lọc tự nhiên, biến đổi và thích nghi, trong khi lý thuyết của Lamarck dựa trên ý tưởng rằng các đặc điểm thu được có thể được kế thừa. Lý thuyết của Darwin được chấp nhận rộng rãi ngày nay, trong khi lý thuyết của Lamarck không được hỗ trợ bởi bằng chứng khoa học.</w:t>
      </w:r>
    </w:p>
    <w:p w14:paraId="296A4C05" w14:textId="77777777" w:rsidR="00121AD5" w:rsidRDefault="00D82C02">
      <w:r>
        <w:t>{"question": "Giải thích hàm 'count_words' làm gì trong Python.", "answer": "Hàm 'count_words' không phải là một hàm tích hợp sẵn trong Python, mà nó là một hàm tùy chỉnh có thể được viết để đếm số lượng từ trong một chuỗi hoặc văn bản nhất định. Các chi tiết cụ thể của hàm có thể khác nhau tùy thuộc vào cách nó được triển khai.\n\nNói chung, hàm 'count_words' trong Python sẽ lấy một chuỗi làm đầu vào và đếm số lượng từ trong chuỗi đó. Điều này có thể được thực hiện bằng cách chia chuỗi thành một danh sách các từ và đếm số lượng phần tử trong danh sách. Ví dụ: chuỗi có thể được tách bằng phương thức split(), phương thức này tách chuỗi tại mỗi lần xuất hiện dấu phân cách được chỉ định (theo mặc định, bất kỳ ký tự khoảng trắng nào cũng là dấu phân cách) và trả về danh sách các chuỗi con kết quả. Độ dài của danh sách sẽ là số lượng từ trong chuỗi gốc.\n\nDưới đây là một ví dụ về cách hàm 'count_words' có thể được triển khai trong Python:\n'''\ndef count_words(text):\n # chia văn bản thành một danh sách các từ\n words = text.split()\n # trả về số lượng từ trong list\n return len(words)\n'''\n\nHàm lấy đầu vào 'text',  Tách nó thành một danh sách các 'từ' bằng phương thức 'split()' và trả về độ dài của danh sách 'từ', là số từ trong văn bản."}</w:t>
      </w:r>
    </w:p>
    <w:p w14:paraId="6DF3131C" w14:textId="77777777" w:rsidR="00121AD5" w:rsidRDefault="00D82C02">
      <w:r>
        <w:t>{"question": "Cho một danh sách các số nguyên, tạo ra một số đếm tần số của mỗi số nguyên trong danh sách. - [1, 5, 2, 4, 2, 5]", "answer": "Số đếm tần số của mỗi số nguyên trong danh sách như sau:\n{1: 1, 5: 2, 2: 2, 4: 1}\n\nĐiều này có nghĩa là 1 xảy ra một lần, 5 xảy ra hai lần, 2 xảy ra hai lần và 4 xảy ra một lần trong danh sách."}</w:t>
      </w:r>
    </w:p>
    <w:p w14:paraId="21311B53" w14:textId="77777777" w:rsidR="00121AD5" w:rsidRDefault="00D82C02">
      <w:r>
        <w:t>{"question": "Xây dựng truy vấn SQL để lấy tổng doanh số từ bảng 'Đơn hàng'.", "answer": "Đây là truy vấn SQL để lấy tổng doanh số từ bảng 'Đơn hàng':\n\n'''SQL\nSELECT COUNT(*) LÀ TotalSales FROM Orders;\n'''"}</w:t>
      </w:r>
    </w:p>
    <w:p w14:paraId="73F20642" w14:textId="77777777" w:rsidR="00121AD5" w:rsidRDefault="00D82C02">
      <w:r>
        <w:lastRenderedPageBreak/>
        <w:t>{"question": "Tính diện tích của vòng tròn cho bán kính. - Bán kính: 10", "đáp án": "Diện tích đường tròn có bán kính 10 là 314,16 đơn vị hình vuông.\n\nĐiều này được tính bằng công thức tính diện tích hình tròn: A=\u03c0r\u00b2 (trong đó A là diện tích và r là bán kính). Bằng cách thay thế 10 cho r và sử dụng giá trị của \u03c0 xấp xỉ 3,1416, diện tích được tính là:\n\nA = \u03c0 * 10\u00b2\nA = 3,1416 * 100\nA = 314,16."}</w:t>
      </w:r>
    </w:p>
    <w:p w14:paraId="26E6FA47" w14:textId="77777777" w:rsidR="00121AD5" w:rsidRDefault="00D82C02">
      <w:r>
        <w:t>{"question": "Viết mã CSS để cung cấp hoạt ảnh khi di chuột.", "answer": "Đây là một ví dụ về mã CSS cung cấp hoạt ảnh khi di chuột:\n\n'''css\n.my-hover-element {\n width: 100px;\n height: 100px;\n background: #3498db;\n transition: all 0.5s;\n}\n\n.my-hover-element:hover {\n background: #9b59b6;\n transform: scale(1.5);\n}\n'''\n\nThis code tạo ra một phần tử với lớp 'my-hover-element' và đặt chiều rộng của nó,  chiều cao và màu nền. Nó cũng đặt thuộc tính 'chuyển tiếp', chỉ định thời gian hoạt ảnh sẽ mất bao lâu khi được kích hoạt. Trong trường hợp này, hoạt ảnh sẽ mất 0,5 giây để hoàn thành.\n\nBộ quy tắc CSS thứ hai nhắm vào trạng thái ':hover' của lớp '.my-hover-element'. Khi người dùng di chuột qua một phần tử có lớp này, màu nền của nó sẽ thay đổi và nó sẽ được thu nhỏ tới 150% kích thước ban đầu. Điều này tạo ra một hình ảnh động thu hút sự chú ý có thể được sử dụng, ví dụ, để làm cho các nút thú vị hơn hoặc để thu hút sự chú ý đến các yếu tố quan trọng trên trang web. \ n \ n Tất nhiên, đây chỉ là một ví dụ về hoạt ảnh mà bạn có thể tạo khi di chuột - có vô số khả năng! Bạn có thể thử nghiệm với các hoạt ảnh khác, chẳng hạn như xoay hoặc nghiêng phần tử, thay đổi độ mờ của nó hoặc tạo hoạt ảnh cho vị trí của nó trên trang."}</w:t>
      </w:r>
    </w:p>
    <w:p w14:paraId="061C49A4" w14:textId="77777777" w:rsidR="00121AD5" w:rsidRDefault="00D82C02">
      <w:r>
        <w:t xml:space="preserve">{"câu hỏi": "Phác thảo các chính sách kiểm soát truy cập có thể có cho ứng dụng dựa trên ứng dụng đám mây.", "câu trả lời": "1. Kiểm soát truy cập dựa trên vai trò (RBAC): Chính sách này gán quyền cho người dùng dựa trên vai trò của họ trong tổ chức. Mỗi vai trò có quyền truy cập và đặc quyền cụ thể cho mỗi người dùng được liên kết với vai trò đó.\n\n2. Kiểm soát truy cập tùy ý (DAC): Chính sách này cho phép chủ sở hữu hoặc quản trị viên của ứng dụng dựa trên ứng dụng web qua internet quyết định và gán quyền truy cập cho người dùng cá nhân hoặc nhóm người dùng dựa trên quyết định của họ.\n\n3. Kiểm soát truy cập bắt buộc (MAC): Chính sách này chỉ định quyền truy cập dựa trên các quy tắc và quy định được xác định trước được hệ thống thực thi. Người dùng được phân loại theo cấp độ giải phóng mặt bằng và được cấp quyền truy cập vào tài nguyên dựa trên mức độ giải phóng mặt bằng của họ. \ n \ n4. Kiểm soát truy cập dựa trên thuộc tính (ABAC): Chính sách này cấp quyền truy cập cho người dùng dựa trên một tập hợp các thuộc tính hoặc đặc điểm được liên kết với họ. Các thuộc tính này có thể bao gồm danh tính, vị trí, thời gian, v.v.\n\n5. Kiểm soát truy cập dựa trên thời gian: Chính sách này cấp quyền truy cập vào các tài nguyên dựa trên các hạn chế về thời gian. Người dùng chỉ có thể có quyền truy cập vào các tài nguyên cụ thể trong những thời điểm nhất định trong ngày hoặc trong một khoảng thời gian giới hạn. \ n \ n6. Kiểm soát truy cập dựa trên vị trí: Chính sách này cấp quyền truy cập vào các tài nguyên dựa trên vị trí của người dùng. Người dùng chỉ có thể có quyền truy cập vào một số tài nguyên nhất định nếu họ ở trong một vị trí địa lý cụ thể. \ n \ n7. Kiểm soát truy cập dựa trên quy tắc: Chính sách này cấp quyền truy cập dựa trên các quy tắc cụ thể do quản trị viên hệ thống xác định. Các quy tắc này có thể bao gồm sự kết hợp của các yếu tố như vai trò, vị trí và thời gian của người dùng. \ n \ n8. Kiểm soát truy cập dựa trên danh tính: Chính sách </w:t>
      </w:r>
      <w:r>
        <w:lastRenderedPageBreak/>
        <w:t>này cấp quyền truy cập vào các tài nguyên dựa trên danh tính của người dùng. Chính sách này có thể bao gồm việc sử dụng các phương pháp xác thực đa yếu tố để xác minh danh tính của người dùng trước khi cấp quyền truy cập vào tài nguyên.\n\nTóm lại, việc lựa chọn chính sách kiểm soát truy cập cho ứng dụng dựa trên ứng dụng đám mây sẽ phụ thuộc vào nhu cầu cụ thể của tổ chức và mức độ bảo mật cần thiết."}</w:t>
      </w:r>
    </w:p>
    <w:p w14:paraId="0641D5E0" w14:textId="77777777" w:rsidR="00121AD5" w:rsidRDefault="00D82C02">
      <w:r>
        <w:t>{"câu hỏi": "Kể tên năm trường hợp sử dụng phân loại văn bản.", "câu trả lời": "1) Phân tích tình cảm: Một kịch bản ứng dụng phổ biến của phân loại văn bản là phân tích tình cảm, trong đó mục tiêu là gán điểm tình cảm tích cực, tiêu cực hoặc trung tính cho văn bản dựa trên nội dung của nó. \ n \ n2) Lọc thư rác: Một trường hợp sử dụng quan trọng khác của phân loại văn bản là lọc thư rác,  trong đó mục tiêu là xác định và lọc ra các tin nhắn không mong muốn như email spam hoặc tin nhắn văn bản. \ n \ n3) Ghi nhãn chủ đề: Phân loại văn bản cũng có thể được sử dụng để ghi nhãn hoặc phân loại chủ đề, trong đó nhiệm vụ là gán một hoặc nhiều nhãn danh mục được xác định trước cho một văn bản dựa trên nội dung của nó. \ n \ n4) Nhận dạng ý định:  Trong lĩnh vực xử lý ngôn ngữ tự nhiên, nhận dạng ý định thường được sử dụng để xác định ý định của văn bản hoặc truy vấn đầu vào, ví dụ, để phân loại yêu cầu của khách hàng là khiếu nại, câu hỏi hoặc đề xuất. \ n \ n5) Phát hiện ngôn ngữ: Phân loại văn bản cũng có thể được sử dụng để phát hiện ngôn ngữ, trong đó mục tiêu là xác định ngôn ngữ mà một văn bản nhất định được viết. Điều này có thể đặc biệt hữu ích cho các ứng dụng được thiết kế để hoạt động với nhiều ngôn ngữ và cần điều chỉnh hành vi của chúng tùy thuộc vào ngôn ngữ của dữ liệu đầu vào."}</w:t>
      </w:r>
    </w:p>
    <w:p w14:paraId="26B695D1" w14:textId="77777777" w:rsidR="00121AD5" w:rsidRDefault="00D82C02">
      <w:r>
        <w:t>{"question": "Chuẩn bị một timeline cho dự án.", "answer": "Đây là một timeline mẫu cho một dự án:\n\n1. Chuẩn bị và lập kế hoạch - 2 tuần: Trong thời gian này, nhóm sẽ cùng nhau xác định mục tiêu, phạm vi và sản phẩm của dự án. Các chỉ số hiệu suất chính sẽ được thiết lập, lịch trình dự án và ngân sách sẽ được phát triển. \ n \ n2. Bắt đầu và khởi động - 1 tuần: Giai đoạn này liên quan đến việc đưa dự án lên khỏi mặt đất, bao gồm đảm bảo nguồn lực, thành lập nhóm và tóm tắt các bên liên quan. \ n \ n3. Thực hiện - 6 tuần: Đây là giai đoạn chính của dự án nơi công việc thực tế diễn ra để đạt được các sản phẩm bàn giao. Các nhóm đang làm việc cùng nhau để đáp ứng thời hạn, ngân sách và mục tiêu. \ n \ n4. Giám sát và kiểm soát - liên tục: Trong giai đoạn thực hiện, các nhà quản lý dự án cần theo dõi tiến độ, theo dõi chi phí và kiểm soát các thay đổi đối với kế hoạch dự án. Họ nên thực hiện các hành động khắc phục khi cần thiết để giữ cho dự án đi đúng hướng. \ n \ n5. Hoàn thành và kết thúc - 1 tuần: Sau khi tất cả các sản phẩm dự án đã được hoàn thành, người quản lý dự án sẽ đóng dự án, bao gồm giải phóng tài nguyên và hoàn thiện tài liệu. \ n \ n6. Đánh giá sau dự án - 2 tuần: Sau khi dự án hoàn thành, nhóm nên xem xét hiệu suất của họ và đánh giá những gì đã diễn ra tốt đẹp, những gì có thể được thực hiện tốt hơn và những bài học nào có thể học được cho các dự án trong tương lai."}</w:t>
      </w:r>
    </w:p>
    <w:p w14:paraId="459E498B" w14:textId="77777777" w:rsidR="00121AD5" w:rsidRDefault="00D82C02">
      <w:r>
        <w:t xml:space="preserve">{"câu hỏi": "Giải thích cách hồi quy tuyến tính hoạt động.", "câu trả lời": "Hồi quy tuyến tính là một phương pháp thống kê để mô hình hóa mối quan hệ giữa một biến độc lập (còn gọi là biến dự đoán) và biến phụ thuộc (còn gọi là biến kết quả). Mục tiêu của hồi quy tuyến tính là tìm phương trình của một đường, được gọi là đường hồi quy, phù hợp nhất với các điểm dữ liệu. \ n \ n Ý tưởng cơ bản đằng sau hồi quy tuyến tính là ước tính các hệ số, được sử dụng </w:t>
      </w:r>
      <w:r>
        <w:lastRenderedPageBreak/>
        <w:t>trong phương trình cho một dòng giảm thiểu tổng sai số bình phương giữa các giá trị quan sát được và các giá trị dự đoán. Đường này sau đó có thể được sử dụng để dự đoán.\n\nTrong hồi quy tuyến tính đơn giản, trong đó chỉ có một biến dự đoán, phương trình cho đường hồi quy được đưa ra là: \n\nY = a + bX\n\ntrong đó X là biến dự đoán, Y là biến kết quả, 'a' là giao điểm Y (điểm mà đường cắt trục Y) và 'b' là độ dốc của đường thẳng (biểu thị sự thay đổi giá trị Y cho mọi một đơn vị thay đổi giá trị X).\n\nTrong trường hợp nhiều hồi quy tuyến tính, trong đó có hai hoặc nhiều biến dự đoán, phương trình cho đường hồi quy được đưa ra là:\n\nY = b0 + b1X1 + b2X2 + ...... + bnXn\n\ntrong đó b0 là giao điểm Y, b1, b2, \u2026.. bn là các hệ số của các biến dự đoán X1, X2, \u2026.. Xn tương ứng.\n\nĐể tìm các giá trị của các hệ số, các phép tính liên quan đến việc giảm thiểu sự khác biệt bình phương giữa các giá trị thực tế và dự đoán của biến phụ thuộc, còn được gọi là "phương pháp bình phương nhỏ nhất". Khi các hệ số được ước tính, chúng ta có thể sử dụng phương trình để đưa ra dự đoán.\n\nHồi quy tuyến tính đưa ra một số giả định về dữ liệu, chẳng hạn như tuyến tính,  tính độc lập của các lỗi và tính bình thường của phần dư. Những giả định này cần được đáp ứng để mô hình đưa ra các dự đoán đáng tin cậy. Nếu các giả định không được đáp ứng, có những kỹ thuật mô hình hóa khác có thể được sử dụng.\n\nNhìn chung, hồi quy tuyến tính là một kỹ thuật mạnh mẽ và được sử dụng rộng rãi để dự đoán kết quả định lượng và hiểu mối quan hệ giữa các biến."}</w:t>
      </w:r>
    </w:p>
    <w:p w14:paraId="6478326F" w14:textId="77777777" w:rsidR="00121AD5" w:rsidRDefault="00D82C02">
      <w:r>
        <w:t>{"câu hỏi": "Tạo một bộ câu hỏi để đánh giá độ tin cậy của hệ thống AI.", "câu trả lời": "1. Quá trình ra quyết định của hệ thống AI minh bạch như thế nào? \n2. Hệ thống AI có phải chịu sự kiểm tra đạo đức và thiên vị rộng rãi để giảm nguy cơ đưa ra các quyết định phân biệt đối xử không?\n3. Hệ thống AI có hồ sơ theo dõi đưa ra các dự đoán hoặc khuyến nghị đáng tin cậy và chính xác không? \ n4. Các nguồn dữ liệu được sử dụng bởi hệ thống AI có đáng tin cậy và đa dạng để tránh sai lệch không?\n5. Hệ thống AI có thể giải thích các quyết định của mình bằng ngôn ngữ dễ hiểu đối với con người không?\n6. Dữ liệu được xử lý và bảo vệ bởi hệ thống AI như thế nào để đảm bảo quyền riêng tư và bảo mật?\n7. Ai chịu trách nhiệm giám sát các hoạt động của hệ thống AI và đảm bảo trách nhiệm giải trình?\n8. Có cơ chế nào để báo cáo các vấn đề hoặc mối quan tâm liên quan đến các quyết định của hệ thống AI không?\n9. Làm thế nào để hệ thống AI phản ứng với phản hồi và chỉ trích, và nó có khả năng kết hợp các thay đổi để cải thiện quá trình ra quyết định của nó không?\n10. Các nhà phát triển hoặc chủ sở hữu của hệ thống AI có minh bạch về ý định của họ trong việc sử dụng hệ thống AI không, và họ có lịch sử hành vi đạo đức không?"}</w:t>
      </w:r>
    </w:p>
    <w:p w14:paraId="7233BD77" w14:textId="77777777" w:rsidR="00121AD5" w:rsidRDefault="00D82C02">
      <w:r>
        <w:t xml:space="preserve">{"câu hỏi": "Giải thích khái niệm "lãnh đạo đầy tớ", "trả lời": "Lãnh đạo phục vụ là một triết lý lãnh đạo trong đó mục tiêu chính của người lãnh đạo là phục vụ những người theo dõi hoặc nhóm của họ. Sự nhấn mạnh được đặt vào sự phát triển và hạnh phúc của người dân và cộng đồng mà họ thuộc về. Cách tiếp cận lãnh đạo này tập trung vào việc trao quyền, hỗ trợ và đánh giá tài năng, kỹ năng và đóng góp độc đáo của mỗi cá nhân, thay vì chỉ tập trung vào điểm mấu chốt hoặc cấu trúc quyền lực phân cấp. Khái niệm lãnh đạo đầy tớ lần đầu tiên được đặt ra bởi Robert K. Greenleaf trong bài tiểu luận năm 1970 của ông "Người hầu là nhà lãnh đạo", nơi ông mô tả một nhà lãnh đạo tập trung chủ yếu vào nhu cầu của người khác và được hướng dẫn bởi một bộ đạo đức mạnh mẽ và Trong thực tế, các nhà lãnh đạo đầy tớ thường thể hiện một loạt các hành vi thể hiện cam kết phục vụ người khác. Chúng có thể bao </w:t>
      </w:r>
      <w:r>
        <w:lastRenderedPageBreak/>
        <w:t>gồm: lắng nghe tích cực, đồng cảm, chữa bệnh, nhận thức, thuyết phục, khái niệm hóa, tầm nhìn xa, quản lý, cam kết phát triển con người và xây dựng cộng đồng. Lãnh đạo đầy tớ đã được nhiều tổ chức và cá nhân chấp nhận, những người tin rằng nó có thể dẫn đến kết quả tích cực hơn bao gồm sự hài lòng của nhân viên cao hơn, tăng năng suất và ra quyết định hiệu quả hơn. Thật vậy, nó có thể là một cách tiếp cận mạnh mẽ để lãnh đạo thúc đẩy văn hóa nơi làm việc hợp tác, tin tưởng và hỗ trợ nhiều hơn."}</w:t>
      </w:r>
    </w:p>
    <w:p w14:paraId="45F862B6" w14:textId="77777777" w:rsidR="00121AD5" w:rsidRDefault="00D82C02">
      <w:r>
        <w:t>{"câu hỏi": "So sánh và đối chiếu chế độ phong kiến và chủ nghĩa tư bản", "trả lời": "Chế độ phong kiến và chủ nghĩa tư bản đều là những hệ thống kinh tế đã được sử dụng trong suốt lịch sử. Chế độ phong kiến chiếm ưu thế ở châu Âu thời trung cổ, trong khi chủ nghĩa tư bản phát triển vào đầu thời kỳ hiện đại và trở thành hệ thống kinh tế thống trị toàn cầu trong thế kỷ 19 và 20. Dưới đây là một số khác biệt chính giữa hai hệ thống:\n\nCấu trúc:\nTrong chế độ phong kiến, hệ thống phân cấp kinh tế và xã hội dựa trên quyền sở hữu đất đai và sự phân biệt giai cấp như quý tộc, giáo sĩ, nông dân và nông nô. Ngược lại, chủ nghĩa tư bản dựa trên các nguyên tắc thị trường tự do và sở hữu tư nhân với tầng lớp trung lưu rộng lớn tham gia vào thương mại và công nghiệp. \n\nTư liệu sản xuất:\n Dưới chế độ phong kiến, các phương tiện sản xuất, chẳng hạn như đất đai, được kiểm soát bởi các tầng lớp thượng lưu (quý tộc, quân chủ và giáo sĩ) và được truyền lại thông qua thừa kế. Trong chủ nghĩa tư bản, các phương tiện sản xuất như vốn (tiền để đầu tư và máy móc), thuộc sở hữu của các cá nhân hoặc tập đoàn tư nhân và được sử dụng để tạo ra lợi nhuận. Chủ nghĩa tư bản cho phép các cá nhân và công ty mua, bán và đầu tư khi họ thấy phù hợp, với sự can thiệp hạn chế của chính phủ. Trong chế độ phong kiến, các hoạt động kinh tế được kiểm soát bởi các lãnh chúa phong kiến thông qua các quyền, nghĩa vụ và thanh toán bằng hiện vật. \ n \ n Phân phối thu nhập: \ n Trong chủ nghĩa tư bản, thu nhập của một người được xác định bởi các lực lượng thị trường như cung và cầu, và các cá nhân có thể tích lũy của cải thông qua kinh doanh và đầu tư. Trong chế độ phong kiến, phân phối thu nhập dựa trên một hệ thống phân cấp cố định, với các lãnh chúa nhận lao động và thanh toán bằng hiện vật từ nông dân và nông nô, trong khi nông dân bị hạn chế tiếp cận với các cơ hội kinh tế. Tóm lại, chế độ phong kiến và chủ nghĩa tư bản khác nhau đáng kể về cấu trúc, phương tiện sản xuất, tự do kinh tế và phân phối thu nhập. Trong khi chế độ phong kiến dựa trên một hệ thống phân cấp cố định và quyền sở hữu đất đai, chủ nghĩa tư bản dựa trên thị trường tự do và sở hữu tư nhân."}</w:t>
      </w:r>
    </w:p>
    <w:p w14:paraId="64EFA9EB" w14:textId="77777777" w:rsidR="00121AD5" w:rsidRDefault="00D82C02">
      <w:r>
        <w:t>{"question": "Thực hiện phân tích tình cảm cho văn bản sau. - Học máy đã cho tôi những công cụ mạnh mẽ như vậy", "trả lời": "Dựa trên phân tích tình cảm của văn bản \"Học máy đã cho tôi những công cụ mạnh mẽ như vậy", tình cảm là tích cực. Việc sử dụng từ "mạnh mẽ" cho thấy một cảm giác về sức mạnh, và "được cho" ngụ ý một cảm giác biết ơn đối với cơ hội học hỏi. Nhìn chung, tình cảm toát lên một giọng điệu tích cực và đầy sức mạnh."}</w:t>
      </w:r>
    </w:p>
    <w:p w14:paraId="5956995A" w14:textId="77777777" w:rsidR="00121AD5" w:rsidRDefault="00D82C02">
      <w:r>
        <w:t xml:space="preserve">{"question": "Viết hàm Python để sắp xếp mảng hai chiều dựa trên chỉ mục cột đã cho - Array = [[1,2,3], [4,5,6], [7,8,9]]\nColumn index = 2", "answer": "''python\ndef sort_array_by_column(arr, col_index):\n return sorted(arr, key=lambda x: x[col_index])\n\n#Example\nif __name__ == \"__main__\":\n my_arr = [[1,2,3], [7,8,9], [4,5,6]]\n col_Index = 2\n\n print(sort_array_by_column(my_arr,  col_Index))\n # Điều này sẽ trả về : [[1, 2, 3], [4, 5, 6], [7, 8, 9]]\n'''\nHàm này lấy một mảng hai chiều 'arr' và một số </w:t>
      </w:r>
      <w:r>
        <w:lastRenderedPageBreak/>
        <w:t>nguyên 'col_index' đại diện cho chỉ mục cột để sắp xếp dưới dạng đầu vào và trả về một mảng mới với các hàng được sắp xếp dựa trên giá trị tại cột 'col_index' theo thứ tự tăng dần."}</w:t>
      </w:r>
    </w:p>
    <w:p w14:paraId="6A45EAA2" w14:textId="77777777" w:rsidR="00121AD5" w:rsidRDefault="00D82C02">
      <w:r>
        <w:t>{"câu hỏi": "Giải thích những ưu điểm và nhược điểm của việc sử dụng cây quyết định", "câu trả lời": "Cây quyết định là một phương pháp học máy phổ biến được sử dụng cho cả nhiệm vụ phân loại và hồi quy. Đây là một loại thuật toán học tập có giám sát hoạt động bằng cách chia tập dữ liệu thành các tập hợp con nhỏ hơn và sau đó xây dựng mô hình cây từ các tập con đó. Dưới đây là những ưu điểm và nhược điểm của việc sử dụng cây quyết định.\n\nƯu điểm:\n1. Dễ hiểu: Cây quyết định rất đơn giản và dễ hiểu, ngay cả đối với những người không có nền tảng về phân tích dữ liệu hoặc học máy. \ n \ n2. Minh bạch: Cây quyết định cung cấp giải thích rõ ràng và minh bạch, tức là chúng ta có thể thấy cách mô hình đi đến dự đoán thông qua biểu diễn đồ họa của cây. \ n \ n3. Xử lý dữ liệu phân loại: Cây quyết định có thể xử lý cả kiểu dữ liệu phân loại và số.\n\n4. Yêu cầu xử lý trước dữ liệu ít hơn: Cây quyết định yêu cầu làm sạch dữ liệu ít hơn, tức là, các giá trị bị thiếu không ảnh hưởng đến quá trình xây dựng cây quyết định ở bất kỳ mức độ đáng kể nào. \ n \ n5. Mạnh mẽ: Cây quyết định tương đối mạnh mẽ đối với các ngoại lệ, tức là chúng vẫn có thể phân loại dữ liệu ngay cả khi nó chứa một số ngoại lệ. \ n \ n Nhược điểm: \ n \ n1. Overfitting: Cây quyết định dễ bị quá tải dữ liệu, tức là, cây có thể trở nên phức tạp và do nhiễu hoặc ngoại lệ, nó bắt đầu khớp với dữ liệu đào tạo quá chặt chẽ. \ n \ n2. Độ phức tạp: Khi tập dữ liệu phát triển, cây quyết định trở nên phức tạp theo cấp số nhân, điều này có thể dẫn đến thời gian đào tạo lâu hơn và tăng yêu cầu đối với tài nguyên tính toán. \ n \ n3. Không ổn định: Cây quyết định không ổn định, có nghĩa là những thay đổi nhỏ trong dữ liệu có thể dẫn đến một cây hoàn toàn khác. Điều này có thể được giảm bớt bằng cách sử dụng một tập hợp các cây quyết định.\n\n4. Thiên vị: Cây quyết định thiên về các biến cung cấp một số lượng lớn các danh mục riêng biệt, điều này có thể dẫn đến dự đoán kém chính xác hơn.\n\nTóm lại, cây quyết định có ưu và nhược điểm của chúng, và điều quan trọng là phải ghi nhớ những yếu tố này trong khi sử dụng chúng để phân tích dữ liệu hoặc đưa ra dự đoán."}</w:t>
      </w:r>
    </w:p>
    <w:p w14:paraId="174739FF" w14:textId="77777777" w:rsidR="00121AD5" w:rsidRDefault="00D82C02">
      <w:r>
        <w:t>{"question": "Viết mã JavaScript để tạo số ngẫu nhiên từ 1 đến 10", "answer": "''javascript\nfunction getRandomNumber() {\n let randomNumber = Math.floor(Math.random() * 10) + 1;\n return randomNumber;\n}\n\nconsole.log(getRandomNumber());\n'''"}</w:t>
      </w:r>
    </w:p>
    <w:p w14:paraId="2288A9C1" w14:textId="77777777" w:rsidR="00121AD5" w:rsidRDefault="00D82C02">
      <w:r>
        <w:t xml:space="preserve">{"question": "Kể tên 5 số liệu phổ biến để đánh giá mô hình machine learning", "answer": "5 số liệu phổ biến được sử dụng để đánh giá các mô hình machine learning là:\n\n1. **Độ chính xác**: Điều này đo lường tỷ lệ các trường hợp được phân loại chính xác trên tổng số phiên bản.\n\n2. **Độ chính xác**: Điều này đo lường tỷ lệ các trường hợp dương tính được dự đoán thực sự dương tính. \ n \ n3. **Nhớ lại**: Còn được gọi là độ nhạy, điều này đo tỷ lệ các trường hợp dương tính thực tế được phân loại chính xác theo mô hình. \ n \ n4. **F1-Score**: Đây là mức trung bình có trọng số của độ chính xác và khả năng nhớ lại, và được sử dụng khi phân bố lớp không đồng đều.\n\n5. **ROC-AUC**: Đặc tính hoạt động của máy thu - Khu vực dưới đường cong là phép đo hiệu suất cho các vấn đề phân loại. Nó đo lường khả </w:t>
      </w:r>
      <w:r>
        <w:lastRenderedPageBreak/>
        <w:t>năng của mô hình để phân biệt giữa các lớp tích cực và tiêu cực. AOC càng lớn, độ chính xác dự đoán của mô hình càng tốt."}</w:t>
      </w:r>
    </w:p>
    <w:p w14:paraId="6FE51AD7" w14:textId="77777777" w:rsidR="00121AD5" w:rsidRDefault="00D82C02">
      <w:r>
        <w:t>{"câu hỏi": "Thiết kế một trang web với 5 mục điều hướng", "câu trả lời": "&lt;! DOCTYPE html&gt;\n&lt;html lang=\"en\"&gt;\n&lt;head&gt;\n &lt;meta charset=\"UTF-8\"&gt;\n &lt;title&gt;Webpage with Navigation&lt;/title&gt;\n &lt;style&gt;\n nav ul {\n list-style: none;\n padding: 0;\n }\n nav li {\n display: inline-block;\n margin-right: 20px;\n }\n &lt;/style&gt;\n&lt;/head&gt;\n&lt;body&gt;\n &lt;header&gt;\n &lt;nav&gt;\n &lt; ul&gt;\n &lt;li&gt;&lt;a href=\"#home\"&gt;Home&lt;/a&gt;&lt;/li&gt;\n &lt;li&gt;&lt;a href=\"#about\"&gt;About&lt;/a&gt;&lt;/li&gt;\n &lt;li&gt;&lt;a href=\"#services\"&gt;Services&lt;/a&gt;&lt;/li&gt;\n &lt;li&gt;&lt;a href=\"#contact\"&gt;Contact&lt;/a&gt;&lt;/li&gt;\n &lt;li&gt;&lt;a href=\"#blog\"&gt; Blog&lt;/a&gt;&lt;/li&gt;\n &lt;/ul&gt;\n &lt;/nav&gt;\n &lt;/header&gt;\n &lt;h1&gt;Webpage with Navigation&lt;/h1&gt;\n &lt;main&gt;\n &lt;section id=\"home\"&gt;&lt;h2&gt;Home&lt;/h2&gt;&lt;p&gt;Chào mừng bạn đến với trang web của chúng tôi.&lt;/p&gt;&lt;/section&gt;\n &lt;section id=\"about\"&gt;&lt;h2&gt;About&lt;/h2&gt;&lt;p&gt; Tìm hiểu thêm về chúng tôi.&lt;/p&gt;&lt;/section&gt;\n &lt;section id=\"services\"&gt;&lt;h2&gt;Services&lt;/h2&gt;&lt;p&gt;Explore our services.&lt;/p&gt;&lt;/section&gt;\n &lt;section id=\"contact\"&gt;&lt;h2&gt;Contact&lt;/h2&gt;&lt;p&gt;Hãy liên lạc với chúng tôi.&lt;/p&gt;&lt;/section&gt;\n &lt;section id=\"blog\"&gt;&lt;h2&gt;Blog&lt;/h2&gt; &lt;p&gt;Kiểm tra các bài đăng trên blog mới nhất của chúng tôi.&lt;/p&gt;&lt;/section&gt;\n &lt;/main&gt;\n &lt;footer&gt;Copyright \u00a9 2021&lt;/footer&gt;\n&lt;/body&gt;\n&lt;/html&gt;"}</w:t>
      </w:r>
    </w:p>
    <w:p w14:paraId="4343A01E" w14:textId="77777777" w:rsidR="00121AD5" w:rsidRDefault="00D82C02">
      <w:r>
        <w:t>{"câu hỏi": "Thay thế từ \"INSERT\" bằng một cái gì đó sáng tạo - Chúng ta cần CHÈN thêm một vài ý tưởng vào phiên động não.", "câu trả lời": "Chúng ta cần đưa thêm một vài ý tưởng vào phiên động não."}</w:t>
      </w:r>
    </w:p>
    <w:p w14:paraId="14627C0A" w14:textId="77777777" w:rsidR="00121AD5" w:rsidRDefault="00D82C02">
      <w:r>
        <w:t>{"question": "Đưa ra một bảng đơn đặt hàng của khách hàng với các cột CustomerID, OrderID, OrderDate và OrderAmount, hãy viết truy vấn SQL để tìm 5 khách hàng hàng đầu đã chi nhiều tiền nhất.", "answer": "Đây là một truy vấn SQL mẫu có thể được sử dụng để tìm 5 khách hàng hàng đầu đã chi nhiều tiền nhất:\n\n''\nSELECT CustomerID,  SUM(OrderAmount) AS TotalAmount\nFROM Orders\nGROUP BY CustomerID\nORDER BY TotalAmount DESC\nLIMIT 5;\n'''\n\n\nTruy vấn này sẽ nhóm các đơn hàng theo khách hàng và tính tổng số tiền đặt hàng để tìm tổng số tiền mà mỗi khách hàng đã chi tiêu. Sau đó, nó sẽ sắp xếp kết quả theo tổng số tiền theo thứ tự giảm dần và chỉ trả về 5 khách hàng hàng đầu."}</w:t>
      </w:r>
    </w:p>
    <w:p w14:paraId="213D36A5" w14:textId="77777777" w:rsidR="00121AD5" w:rsidRDefault="00D82C02">
      <w:r>
        <w:t>{"câu hỏi": "Thiết kế khảo sát 10 câu hỏi liên quan đến mua sắm trực tuyến", "trả lời": "1. Bạn có thường xuyên mua sắm trực tuyến không?\n2. Những loại sản phẩm nào bạn thường mua khi mua sắm trực tuyến?\n3. Các cửa hàng trực tuyến hoặc trang web yêu thích của bạn để mua sắm là gì?\n4. Bạn đã bao giờ gặp vấn đề với việc đặt hàng hoặc nhận sản phẩm từ cửa hàng trực tuyến chưa? Nếu có, vui lòng giải thích.\n5. Bạn cân nhắc những yếu tố nào khi chọn mua sắm trực tuyến so với tại cửa hàng?\n6. Bạn nghĩ những lợi thế hàng đầu của mua sắm trực tuyến là gì?\n7. Bạn nghĩ những nhược điểm hàng đầu của mua sắm trực tuyến là gì?\n8. Bạn có nghiên cứu một sản phẩm trước khi mua nó trực tuyến? Nếu vậy, bạn sử dụng nguồn nào để nghiên cứu?\n9. Bạn có đọc các bài đánh giá trực tuyến trước khi mua một mặt hàng không? Nếu có, những đánh giá đó có ảnh hưởng như thế nào đến quyết định của bạn?\n10. Có bất kỳ tính năng bổ sung nào sẽ cải thiện trải nghiệm mua sắm trực tuyến của bạn không? Nếu có, vui lòng liệt kê chúng."}</w:t>
      </w:r>
    </w:p>
    <w:p w14:paraId="44661575" w14:textId="77777777" w:rsidR="00121AD5" w:rsidRDefault="00D82C02">
      <w:r>
        <w:lastRenderedPageBreak/>
        <w:t>{"question": "Tạo 3-6 số từ 10-100.", "answer": "Chắc chắn, đây là sáu số được tạo ngẫu nhiên từ 10 đến 100:\n\n24, 55, 38, 91, 72, 63."}</w:t>
      </w:r>
    </w:p>
    <w:p w14:paraId="1B520837" w14:textId="77777777" w:rsidR="00121AD5" w:rsidRDefault="00D82C02">
      <w:r>
        <w:t>{"câu hỏi": "Liệt kê các quốc gia giáp biên giới với Đan Mạch.", "câu trả lời": "Các quốc gia giáp biên giới Đan Mạch là Đức ở phía nam, và Thụy Điển và Na Uy ở phía bắc trên mặt nước. Ngoài ra, nó cũng được kết nối bằng những cây cầu đến Thụy Điển."}</w:t>
      </w:r>
    </w:p>
    <w:p w14:paraId="3511F03C" w14:textId="77777777" w:rsidR="00121AD5" w:rsidRDefault="00D82C02">
      <w:r>
        <w:t>{"câu hỏi": "Tạo ra một câu chuyện bắt đầu.", "câu trả lời": "Ngày xửa ngày xưa, trong một ngôi làng nhỏ nép mình dưới chân một ngọn núi lớn, có một cô gái trẻ với đầu óc tò mò và tinh thần phiêu lưu. Cô đã dành cả ngày để khám phá những khu rừng tươi tốt và những con lạch bập bẹ, tìm kiếm câu trả lời cho nhiều câu hỏi lấp đầy tâm trí cô. Một ngày nọ, khi cô ngồi bên mép ao rừng, cô đã khám phá ra điều đó sẽ thay đổi cuộc đời cô mãi mãi...\"}</w:t>
      </w:r>
    </w:p>
    <w:p w14:paraId="0C3A07DD" w14:textId="77777777" w:rsidR="00121AD5" w:rsidRDefault="00D82C02">
      <w:r>
        <w:t>{"question": "Kể tên một bộ phim nổi tiếng phát hành năm 1999.", "answer": "Một bộ phim nổi tiếng phát hành năm 1999 là \"The Matrix\"."}</w:t>
      </w:r>
    </w:p>
    <w:p w14:paraId="294C6980" w14:textId="77777777" w:rsidR="00121AD5" w:rsidRDefault="00D82C02">
      <w:r>
        <w:t>{"câu hỏi": "Sắp xếp các câu sau thành một đoạn văn mạch lạc. - Động vật cần thức ăn. Nhiều người là người nhặt rác. Chúng tìm kiếm thức ăn trong tự nhiên.", "Trả lời": "Động vật cần thức ăn để tồn tại, và nhiều người trong số chúng có được nó bằng cách nhặt rác. Trong môi trường tự nhiên của chúng, chúng tìm kiếm thức ăn trong tự nhiên, liên tục tìm kiếm bữa ăn tiếp theo."}</w:t>
      </w:r>
    </w:p>
    <w:p w14:paraId="73782086" w14:textId="77777777" w:rsidR="00121AD5" w:rsidRDefault="00D82C02">
      <w:r>
        <w:t>{"câu hỏi": "Tạo danh sách 3-5 món ăn phổ biến từ Ấn Độ.", "trả lời": "1. Gà bơ (Murgh Makhani) - một món cà ri béo ngậy và kem được làm từ thịt gà ướp và cà chua, bơ, kem và sự pha trộn của các loại gia vị ấm. \ n \ n2. Biryani - một món cơm có hương vị được làm từ các lớp thịt, rau và gia vị thơm nấu cùng nhau để tạo ra một món ăn ngon và phức tạp. \ n \ n3. Chole Bhature - một món cà ri đậu xanh cay (Chole) kết hợp với bánh mì chiên (Bhature) làm cho nó trở thành một món ăn đường phố được yêu thích ở miền Bắc Ấn Độ. \ n \ n4. Masala Dosa - một loại bánh crepe Nam Ấn Độ mỏng và giòn chứa đầy hỗn hợp khoai tây và hành tây cay, ăn kèm với tương ớt dừa và sambar. \ n \ n5. Gà Tandoori - được làm bằng thịt gà ướp trong sữa chua và hỗn hợp các loại gia vị, sau đó nấu trong lò đất sét hình trụ gọi là Tandoor, tạo cho nó một hương vị khói và kỳ lạ."}</w:t>
      </w:r>
    </w:p>
    <w:p w14:paraId="6284AA64" w14:textId="77777777" w:rsidR="00121AD5" w:rsidRDefault="00D82C02">
      <w:r>
        <w:t>{"câu hỏi": "Tiền tệ của Bồ Đào Nha là gì?", "trả lời": "Tiền tệ của Bồ Đào Nha là Euro (\u20ac). Bồ Đào Nha là thành viên của Liên minh châu Âu từ năm 1986 và chấp nhận đồng Euro làm tiền tệ chính thức vào năm 1999.</w:t>
      </w:r>
    </w:p>
    <w:p w14:paraId="1689A5F5" w14:textId="77777777" w:rsidR="00121AD5" w:rsidRDefault="00D82C02">
      <w:r>
        <w:t>{"question": "Thêm ngày tương ứng vào ngày lễ tiếp theo. - Kwanzaa", "trả lời": "Kwanzaa được quan sát hàng năm từ ngày 26 tháng 12 đến ngày 1 tháng 1."}</w:t>
      </w:r>
    </w:p>
    <w:p w14:paraId="39B0637F" w14:textId="77777777" w:rsidR="00121AD5" w:rsidRDefault="00D82C02">
      <w:r>
        <w:t xml:space="preserve">{"câu hỏi": "Liệt kê ba đặc điểm của một nhà lãnh đạo hiệu quả.", "Trả lời": "1. Tính quyết đoán: Một nhà lãnh đạo hiệu quả có khả năng đưa ra quyết định sáng suốt, thông minh và rõ ràng một cách nhanh chóng và tự tin. Điều này truyền cảm hứng cho sự tự tin trong những người theo dõi họ và giúp hoàn thành công việc một cách hiệu quả và hiệu quả. \ n \ n2. Giao tiếp: Một nhà lãnh đạo giỏi có thể truyền đạt tầm nhìn, mục tiêu và kỳ vọng của họ một cách rõ ràng và thường xuyên, để mọi người trong nhóm của họ hiểu vai trò của họ trong việc đạt </w:t>
      </w:r>
      <w:r>
        <w:lastRenderedPageBreak/>
        <w:t>được mục tiêu chung. Một nhà lãnh đạo hiệu quả cũng lắng nghe tích cực, khuyến khích phản hồi và cởi mở với các đề xuất cải tiến. \ n \ n3. Chính trực: Các nhà lãnh đạo thành công dẫn đầu bằng ví dụ, với một la bàn đạo đức mạnh mẽ và một bộ giá trị rõ ràng hướng dẫn hành động của họ. Họ giành được sự tin tưởng và tôn trọng của những người xung quanh bằng cách đối xử công bằng với mọi người, tự chịu trách nhiệm về hành động của mình và đứng lên bảo vệ những gì họ tin là đúng."}</w:t>
      </w:r>
    </w:p>
    <w:p w14:paraId="3EE5E185" w14:textId="77777777" w:rsidR="00121AD5" w:rsidRDefault="00D82C02">
      <w:r>
        <w:t>{"question": "Chỉnh sửa mô tả sau để cải thiện giọng điệu và làm cho nó chuyên nghiệp hơn. - Chào mọi người! Tên tôi là John và tôi là một nhà phát triển phần mềm. Tôi đã viết mã từ khi học trung học và gần đây đã hoàn thành bằng cử nhân Khoa học Máy tính.", "Trả lời": "Xin chào! Tên tôi là John và tôi là một nhà phát triển phần mềm chuyên nghiệp với nhiều năm kinh nghiệm viết mã. Niềm đam mê lập trình của tôi bắt đầu ở trường trung học và từ đó đã khiến tôi lấy bằng Cử nhân Khoa học Máy tính."}</w:t>
      </w:r>
    </w:p>
    <w:p w14:paraId="140971C1" w14:textId="77777777" w:rsidR="00121AD5" w:rsidRDefault="00D82C02">
      <w:r>
        <w:t>{"câu hỏi": "Tạo ra một câu chuyện về một nhân vật phải lựa chọn giữa hai con đường.", "câu trả lời": "Ngày xửa ngày xưa, có một phụ nữ trẻ tên là Lily. Cô ấy có tham vọng và chăm chỉ, luôn phấn đấu để thành công trong sự nghiệp. Cô có niềm đam mê với công việc và quyết tâm vươn tới đỉnh cao trong lĩnh vực của mình. Lily đang ở ngã ba đường trong cuộc đời mình, và cô phải đưa ra một quyết định khó khăn. Cô ấy có hai con đường trước mặt và cô ấy bị giằng xé không biết nên chọn con đường nào. \ n \ n Con đường đầu tiên cung cấp cho Lily sự thăng tiến mà cô ấy luôn mong muốn. Cô ấy sẽ trở thành người quản lý bộ phận của mình, điều đó có nghĩa là trách nhiệm nhiều hơn và mức lương cao hơn. Đó là tất cả những gì cô ấy đã làm việc, và cô ấy biết rằng đi theo con đường này sẽ dẫn cô ấy đến một sự nghiệp thành công. Tuy nhiên, nó cũng đòi hỏi cô phải làm việc nhiều giờ hơn và đi du lịch thường xuyên hơn, hy sinh thời gian với gia đình và bạn bè. Con đường thứ hai mang đến cho Lily cơ hội sống chậm lại và tập trung vào cuộc sống cá nhân. Cô ấy có thể lùi lại một bước và bắt đầu một gia đình, hoặc đi du lịch khắp thế giới và theo đuổi sở thích của mình. Con đường này mang đến cho cô cơ hội tận hưởng cuộc sống ở hiện tại và xây dựng mối quan hệ có ý nghĩa với những người xung quanh. Tuy nhiên, điều đó cũng đồng nghĩa với việc từ bỏ ước mơ vươn lên đỉnh cao sự nghiệp.\n\nLily bị giằng xé giữa hai con đường này. Cô biết rằng bất cứ điều gì cô chọn, cô sẽ phải từ bỏ một cái gì đó quan trọng. Cô đã dành nhiều tuần để suy nghĩ về quyết định của mình và cân nhắc những ưu và nhược điểm của từng con đường. Cuối cùng, Lily nhận ra rằng hạnh phúc của cô là điều quan trọng nhất. Cô quyết định đi theo con đường thứ hai, và tập trung vào việc xây dựng một cuộc sống cá nhân trọn vẹn với những người cô yêu thương. Cô đã có thể tìm thấy sự cân bằng giữa công việc và cuộc sống cá nhân và tận hưởng từng khoảnh khắc dành cho gia đình và bạn bè. Cô nhận ra rằng thành công không chỉ là về tiền bạc hay sự thăng tiến trong sự nghiệp, mà còn là tìm thấy niềm vui và sự hài lòng trong cuộc sống hàng ngày. Lily đã học được rằng đôi khi những lựa chọn khó khăn nhất dẫn đến kết quả xứng đáng nhất. Cuối cùng, cô ấy biết rằng mình đã đưa ra quyết định đúng đắn vì cô ấy đã chọn con đường khiến cô ấy thực sự hạnh phúc."}</w:t>
      </w:r>
    </w:p>
    <w:p w14:paraId="495DA2B3" w14:textId="77777777" w:rsidR="00121AD5" w:rsidRDefault="00D82C02">
      <w:r>
        <w:t xml:space="preserve">{"câu hỏi": "Tạo danh sách năm hoạt động khác nhau có thể được tận hưởng trong nhà vào một ngày mưa.", "câu trả lời": "1. Chơi trò chơi trên bàn hoặc trò chơi bài với gia đình hoặc bạn bè\n2. Xem phim hoặc say sưa xem chương trình truyền hình\n3. Đọc sách hoặc nghe </w:t>
      </w:r>
      <w:r>
        <w:lastRenderedPageBreak/>
        <w:t>sách nói\n4. Thử một công thức mới hoặc nướng một món tráng miệng \ n5. Vẽ, vẽ hoặc tham gia vào các hoạt động sáng tạo khác."}</w:t>
      </w:r>
    </w:p>
    <w:p w14:paraId="28377F9A" w14:textId="77777777" w:rsidR="00121AD5" w:rsidRDefault="00D82C02">
      <w:r>
        <w:t>{"câu hỏi": "Chỉnh sửa câu sau để làm cho nó nghe trang trọng hơn cho email doanh nghiệp - Này, Chỉ muốn cho bạn biết tôi đã nhận được bài thuyết trình!", "trả lời": "Dear Sir/Madam,\n\nTôi viết thư này để thông báo cho bạn rằng tôi đã nhận được bài thuyết trình.\n\nTrân trọng,\n[Tên của bạn]"}</w:t>
      </w:r>
    </w:p>
    <w:p w14:paraId="7426F0DD" w14:textId="77777777" w:rsidR="00121AD5" w:rsidRDefault="00D82C02">
      <w:r>
        <w:t>{"câu hỏi": "Giới hạn tốc độ tối đa trên đường ngoại ô là bao nhiêu?", "câu trả lời": "Giới hạn tốc độ tối đa trên đường ngoại ô khác nhau tùy thuộc vào quốc gia và đôi khi là tiểu bang hoặc tỉnh. Tại Hoa Kỳ, giới hạn tốc độ ở các khu vực ngoại ô thường dao động từ 25 đến 45 dặm / giờ (40 đến 72 km / h), nhưng có thể thay đổi dựa trên quyết định của chính quyền địa phương. Ở châu Âu, giới hạn tốc độ tối đa ở các khu vực đô thị, bao gồm cả đường ngoại ô, thường là từ 30 đến 50 km / h (19 đến 31 dặm / giờ), với một số quốc gia đặt giới hạn ở mức 60 km / h. Ở Úc, giới hạn tốc độ ở khu vực ngoại ô thường nằm trong khoảng từ 50 km / h đến 60 km / h. \ n \ n Điều quan trọng cần lưu ý là giới hạn tốc độ có thể thay đổi và có thể được điều chỉnh dựa trên công việc làm đường, khu vực trường học hoặc các mối quan tâm an toàn khác. Cách tốt nhất để xác định giới hạn tốc độ trên một con đường ngoại ô cụ thể là kiểm tra các biển báo được dán hoặc tham khảo ý kiến của chính quyền địa phương."}</w:t>
      </w:r>
    </w:p>
    <w:p w14:paraId="14F337CA" w14:textId="77777777" w:rsidR="00121AD5" w:rsidRDefault="00D82C02">
      <w:r>
        <w:t>{"câu hỏi": "Tạo danh sách tám kỹ năng nghề nghiệp.", "câu trả lời": "1. Giao tiếp hiệu quả\n2. Quản lý thời gian\n3. Năng lực kỹ thuật\n4. Khả năng lãnh đạo\n5. Khả năng thích ứng và linh hoạt\n6. Giải quyết vấn đề sáng tạo\n7. Làm việc nhóm và cộng tác\n8. Kỹ năng giao tiếp."}</w:t>
      </w:r>
    </w:p>
    <w:p w14:paraId="51AFEA44" w14:textId="77777777" w:rsidR="00121AD5" w:rsidRDefault="00D82C02">
      <w:r>
        <w:t>{"câu hỏi": "Đưa ra một số thông tin tài chính cá nhân, hãy tính giá trị tài sản ròng của người đó. - Tài sản:\n- Nhà: $400,000\n- Tiết kiệm: $60,000\n- Xe hơi: $15,000\n\nNợ phải trả:\n- Thế chấp: $300,000\n- Khoản vay sinh viên: $30,000", "trả lời": "Để tính giá trị ròng của một người, chúng ta cần trừ đi các khoản nợ của họ khỏi tài sản của họ. Dựa trên thông tin được cung cấp, tổng tài sản của người đó là 475.000 đô la, được tính bằng cách cộng giá trị ngôi nhà của họ (400.000 đô la), tiền tiết kiệm (60.000 đô la) và xe hơi (15.000 đô la). Tổng nợ phải trả của người đó là 330.000 đô la, là tổng số tiền thế chấp của họ (300.000 đô la) và khoản vay sinh viên (30.000 đô la). \n\nVì vậy, giá trị ròng của người này sẽ là: \n\n$475.000 (tổng tài sản) - $330.000 (tổng nợ phải trả) = $145.000."}</w:t>
      </w:r>
    </w:p>
    <w:p w14:paraId="64BB2125" w14:textId="77777777" w:rsidR="00121AD5" w:rsidRDefault="00D82C02">
      <w:r>
        <w:t>{"câu hỏi": "Tạo khẩu hiệu cho một doanh nghiệp thân thiện với môi trường.", "Trả lời": "Sống xanh, vì một thế giới sạch hơn - hãy cùng chúng tôi tạo ra sự khác biệt!\""}</w:t>
      </w:r>
    </w:p>
    <w:p w14:paraId="79F37E9A" w14:textId="77777777" w:rsidR="00121AD5" w:rsidRDefault="00D82C02">
      <w:r>
        <w:t xml:space="preserve">{"câu hỏi": "Viết thư cảm ơn cho giáo sư!", "Trả lời": "Thưa Giáo sư, \n\nTôi viết thư này để bày tỏ lòng biết ơn chân thành nhất đối với tất cả những gì bạn đã làm cho tôi trong thời gian tôi ở lớp của bạn. Sự kiên nhẫn không lay chuyển, kiến thức chuyên sâu và khả năng làm cho ngay cả những khái niệm phức tạp nhất có thể tiếp cận được đã thực sự truyền cảm hứng cho tôi phấn đấu đạt được sự xuất sắc trong học tập. \n \ n Cách tiếp cận chu đáo của bạn đối với việc giảng dạy đã cho phép tôi phát triển các kỹ năng tư duy phê phán và sự tự tin để tham gia đầy đủ vào lớp học. Bạn đã tạo ra một môi trường ấm áp, chào đón khiến tôi </w:t>
      </w:r>
      <w:r>
        <w:lastRenderedPageBreak/>
        <w:t>cảm thấy thoải mái khi bày tỏ suy nghĩ và ý kiến của mình. \ n \ nTôi không thể cảm ơn bạn đủ vì sự cống hiến của bạn và sự hỗ trợ vô giá của bạn trong việc giúp tôi phát triển và nhận ra tiềm năng đầy đủ của mình. Thật vinh dự khi được trở thành học trò của bạn, và tôi mong muốn áp dụng những bài học tôi đã học được từ bạn trong quá trình theo đuổi kiến thức không ngừng của tôi. \ n \ nMột lần nữa, cảm ơn bạn vì tất cả những gì bạn đã làm. Tôi vô cùng biết ơn thời gian và nỗ lực mà bạn đã bỏ ra để đảm bảo thành công của tôi.\n\nTrân trọng,\n[Tên của bạn]"}</w:t>
      </w:r>
    </w:p>
    <w:p w14:paraId="0D4CC4F2" w14:textId="77777777" w:rsidR="00121AD5" w:rsidRDefault="00D82C02">
      <w:r>
        <w:t>{"câu hỏi": "Lợi ích của việc học ngoại ngữ là gì?", "câu trả lời": "Có rất nhiều lợi ích khi học ngoại ngữ, cả cá nhân và nghề nghiệp. Một số lợi ích này bao gồm: \ n \ n1) Cải thiện khả năng nhận thức: Học ngoại ngữ thách thức bộ não của bạn và có thể cải thiện trí nhớ và kỹ năng giải quyết vấn đề. Nghiên cứu đã chỉ ra rằng nó cũng có thể làm tăng sự chú ý và tập trung, và thậm chí trì hoãn sự khởi đầu của sự suy giảm nhận thức liên quan đến tuổi tác. Kỹ năng giao tiếp nâng cao: Học một ngôn ngữ khác mở ra cơ hội cho các tương tác mới, cho phép bạn giao tiếp với nhiều người và nền văn hóa hơn. Điều này có thể giúp ích trong bối cảnh cá nhân, học thuật hoặc nghề nghiệp, chẳng hạn như đi du lịch hoặc làm việc trong một công ty toàn cầu. \ n \ n3) Nâng cao nhận thức và hiểu biết về văn hóa: Để học một ngôn ngữ, bạn thường cần tìm hiểu về văn hóa và phong tục của những người nói ngôn ngữ đó. Bằng cách này, học ngoại ngữ có thể thúc đẩy sự đồng cảm và hiểu biết, và giúp bạn đánh giá cao và tôn trọng những cách sống khác. \ n \ n4) Cải thiện cơ hội nghề nghiệp: Nền kinh tế toàn cầu đã làm tăng nhu cầu về nhân viên có kỹ năng ngoại ngữ. Nói một ngôn ngữ khác có thể mở rộng cơ hội việc làm của bạn và làm cho bạn cạnh tranh hơn trong thị trường việc làm. \ n \ n5) Tăng sự phát triển cá nhân: Học ngoại ngữ cần có kỷ luật và sự cống hiến. Nó có thể giúp tăng cường sự tự tin và lòng tự trọng của bạn khi bạn học, hiểu và sử dụng thành công một ngôn ngữ mới. Ngoài ra, nó có thể là một thử thách cá nhân thú vị và thú vị. Nhìn chung, học ngoại ngữ có thể là một trải nghiệm quý giá và phong phú, một trải nghiệm có thể mang lại cả lợi ích thiết thực và cá nhân."}</w:t>
      </w:r>
    </w:p>
    <w:p w14:paraId="552C3A13" w14:textId="77777777" w:rsidR="00121AD5" w:rsidRDefault="00D82C02">
      <w:r>
        <w:t>{"câu hỏi": "Nêu hai lý do tại sao giáo dục thể chất lại quan trọng.", "trả lời": "Giáo dục thể chất rất quan trọng vì một số lý do, bao gồm:\n\n1. Tăng cường sức khỏe thể chất: Hoạt động thể chất thường xuyên là điều cần thiết để duy trì sức khỏe tốt và ngăn ngừa các bệnh mãn tính như béo phì, bệnh tim và tiểu đường. Giáo dục thể chất tạo cơ hội cho học sinh tham gia vào các hoạt động cải thiện sức bền tim mạch, sức mạnh, tính linh hoạt và thể lực tổng thể. \ n \ n2. Tăng cường sức khỏe tinh thần: Hoạt động thể chất đã được chứng minh là cải thiện sức khỏe tâm thần bằng cách giảm căng thẳng, lo lắng và trầm cảm, và bằng cách cải thiện lòng tự trọng và chức năng nhận thức. Giáo dục thể chất cũng có thể thúc đẩy các kỹ năng xã hội, làm việc theo nhóm và tương tác tích cực với bạn bè, tất cả đều có thể đóng góp vào cảm giác hạnh phúc chung của một người."}</w:t>
      </w:r>
    </w:p>
    <w:p w14:paraId="1CBCD3A8" w14:textId="77777777" w:rsidR="00121AD5" w:rsidRDefault="00D82C02">
      <w:r>
        <w:t xml:space="preserve">{"câu hỏi": "Tạo mô tả cho một thói quen nhảy mới cho bài hát 'Anaconda'.", "câu trả lời": "Thói quen nhảy mới cho 'Anaconda' rất dữ dội, tràn đầy năng lượng và quyến rũ.\n Khi phần giới thiệu của bài hát phát, sân khấu được thiết lập với ánh sáng mờ và các vũ công di chuyển theo nhịp điệu, với những chuyển động cơ thể uyển chuyển mê hoặc khán giả. Ngay khi cơ sở rơi xuống, đèn bật lên, và các vũ công di chuyển vào đội hình, sẵn sàng bắt đầu </w:t>
      </w:r>
      <w:r>
        <w:lastRenderedPageBreak/>
        <w:t>hành động. \n\nMột sự kết hợp giữa hip hop và jazz fusion mang đến một thói quen mạnh mẽ khiến trái tim đập nhanh. Các vũ công thể hiện những động tác mạnh mẽ và tự tin cùng với thái độ khi màn trình diễn nắm bắt được bản chất của bài hát. Vũ đạo thể hiện khả năng di chuyển cơ thể đồng bộ của các vũ công, với sự chuyển đổi liền mạch từ động tác này sang động tác khác. Một phần không thể thiếu của thói quen là miêu tả sự nữ tính dữ dội, với các chuyển động hông toát lên sự tự tin và ngổ ngáo. Phần cuối cùng cho thấy các vũ công phá vỡ một thói quen sống động và hoạt hình, kết hợp twerking, làm việc trên sàn và di chuyển năng lượng cao. \n\nThói quen nhảy 'Anaconda' kết thúc bằng một tiếng nổ, với các vũ công gây bão trên sân khấu với những bước nhảy tự tin của họ, khiến khán giả muốn nhiều hơn nữa. Thói quen này mang lại trải nghiệm thị giác ngoạn mục, phô trương sức mạnh của những bước nhảy không hối lỗi chắc chắn sẽ mắc kẹt trong đầu một người trong nhiều ngày tới."}</w:t>
      </w:r>
    </w:p>
    <w:p w14:paraId="131084F6" w14:textId="77777777" w:rsidR="00121AD5" w:rsidRDefault="00D82C02">
      <w:r>
        <w:t>{"câu hỏi": "Tạo danh sách các câu hỏi có thể được sử dụng để thực hiện một cuộc phỏng vấn với một tác giả nổi tiếng.", "câu trả lời": "Dưới đây là mười câu hỏi có thể được sử dụng trong một cuộc phỏng vấn với một tác giả nổi tiếng: \ n \ n1. Lần đầu tiên bạn bắt đầu với tư cách là một nhà văn như thế nào, và điều gì đã truyền cảm hứng cho bạn theo đuổi sự nghiệp viết lách? \n2. Quá trình viết của bạn như thế nào, và làm thế nào để bạn phát triển và định hình ý tưởng của mình thành một cuốn sách hoàn chỉnh?\n3. Bạn lấy cảm hứng cho các nhân vật và cốt truyện của mình ở đâu, và làm thế nào để bạn đảm bảo giữ cho bài viết của mình luôn mới mẻ và nguyên bản?\n4. Bạn có thể cho chúng tôi biết thêm về cuốn sách gần đây nhất của bạn, và các chủ đề và chủ đề mà bạn khám phá trong đó không? \ n5. Làm thế nào để bạn xử lý những lời chỉ trích và đánh giá tiêu cực về công việc của bạn, và chúng ảnh hưởng đến quá trình viết của bạn như thế nào?\n6. Bạn có lời khuyên nào cho các nhà văn đầy tham vọng mới bắt đầu, và làm thế nào họ có thể điều hướng tốt nhất thế giới xuất bản? \ n7. Làm thế nào để bạn cân bằng việc viết lách với các trách nhiệm khác của mình, chẳng hạn như gia đình hoặc công việc hàng ngày, và bạn sử dụng chiến lược nào để tập trung và làm việc hiệu quả?\n8. Bạn tin rằng yếu tố quan trọng nhất của một câu chuyện hay là gì, và làm thế nào để bạn chắc chắn đưa điều đó vào bài viết của riêng bạn? \ n9. Bạn làm loại nghiên cứu nào cho sách của mình và làm thế nào để bạn kết hợp nghiên cứu đó vào bài viết của mình một cách liền mạch và đáng tin cậy? \ n10. Bạn có thể cho chúng tôi xem qua bất kỳ dự án sắp tới nào không, và độc giả có thể mong đợi gì từ tác phẩm tương lai của bạn không?"}</w:t>
      </w:r>
    </w:p>
    <w:p w14:paraId="7BC99C4B" w14:textId="77777777" w:rsidR="00121AD5" w:rsidRDefault="00D82C02">
      <w:r>
        <w:t>{"question": "Xác định loại phim dựa trên mô tả được đưa ra. - Bộ phim là một bộ phim kinh dị - hài lấy bối cảnh ở một thị trấn hẻo lánh vào những năm 1960.", "Trả lời": "Dựa trên mô tả đã cho, bộ phim là một bộ phim kinh dị-hài."}</w:t>
      </w:r>
    </w:p>
    <w:p w14:paraId="007DDBAA" w14:textId="77777777" w:rsidR="00121AD5" w:rsidRDefault="00D82C02">
      <w:r>
        <w:t xml:space="preserve">{"question": "Tóm tắt văn bản thành vài câu. - Thương mại điện tử là một hình thức bán lẻ sáng tạo, trong đó khách hàng mua sản phẩm hoặc dịch vụ thông qua nền tảng kỹ thuật số như website, app hoặc chatbot. Nó thúc đẩy sự tiện lợi của các công nghệ kỹ thuật số như giải pháp thanh toán di động, thuật toán tìm kiếm phức tạp và các đề xuất được cá nhân hóa.", "trả lời": "Thương mại điện tử là một loại hình bán lẻ nơi khách hàng mua sản phẩm </w:t>
      </w:r>
      <w:r>
        <w:lastRenderedPageBreak/>
        <w:t>hoặc dịch vụ thông qua nền tảng kỹ thuật số, sử dụng sự tiện lợi của các công nghệ như giải pháp thanh toán di động và các đề xuất được cá nhân hóa."}</w:t>
      </w:r>
    </w:p>
    <w:p w14:paraId="7760CA51" w14:textId="77777777" w:rsidR="00121AD5" w:rsidRDefault="00D82C02">
      <w:r>
        <w:t>{"câu hỏi": "Đặt các cụm từ đã cho theo đúng thứ tự để tạo thành câu. - Công việc không khó lắm.", "trả lời": "Công việc không khó lắm."}</w:t>
      </w:r>
    </w:p>
    <w:p w14:paraId="573E8328" w14:textId="77777777" w:rsidR="00121AD5" w:rsidRDefault="00D82C02">
      <w:r>
        <w:t>{"câu hỏi": "Tạo một tiêu đề phù hợp cho một truyện ngắn liên quan đến người ngoài hành tinh và robot.", "câu trả lời": "\"Cuộc gặp gỡ vũ trụ của một robot độc đáo và một người ngoài hành tinh bí ẩn\""}</w:t>
      </w:r>
    </w:p>
    <w:p w14:paraId="143A72F8" w14:textId="77777777" w:rsidR="00121AD5" w:rsidRDefault="00D82C02">
      <w:r>
        <w:t>{"question": "Tạo ra một từ có thể là tính từ, động từ và trạng từ.", "answer": "Bright có thể hoạt động như một tính từ, động từ và trạng từ. \n\nLà một tính từ, nó có thể có nghĩa là tỏa sáng với ánh sáng, đầy ánh sáng, thông minh hoặc sống động.\nVí dụ: Mặt trăng sáng đêm nay.\n\nLà một động từ, sáng có thể có nghĩa là tạo ra hoặc trở nên sáng hơn hoặc sáng hơn.\nVí dụ: Bầu trời sáng lên khi mặt trời mọc trên đường chân trời.\n\nLà một trạng từ, nó ít phổ biến hơn, nhưng sáng có thể được sử dụng để có nghĩa là một cách tươi sáng hoặc sống động.\nVí dụ:  Những con chim hót rực rỡ vào sáng sớm."}</w:t>
      </w:r>
    </w:p>
    <w:p w14:paraId="21595AFA" w14:textId="77777777" w:rsidR="00121AD5" w:rsidRDefault="00D82C02">
      <w:r>
        <w:t>{"câu hỏi": "Đề xuất giải pháp giảm phát thải carbon trong lĩnh vực giao thông vận tải.", "trả lời": "Một giải pháp hiệu quả để giảm lượng khí thải carbon trong lĩnh vực giao thông vận tải là chuyển sang các hình thức giao thông sạch hơn. Điều này có thể bao gồm việc tăng cường áp dụng xe điện và hybrid, tạo ra ít hoặc không có khí thải. Các chính phủ có thể khuyến khích sử dụng các phương tiện này thông qua giảm thuế và trợ cấp, đồng thời đầu tư vào cơ sở hạ tầng sạc cho xe điện. Một cách tiếp cận khác có thể là khuyến khích các lựa chọn giao thông bền vững hơn như đi bộ, đi xe đạp hoặc sử dụng phương tiện giao thông công cộng. Điều này có thể đạt được bằng cách tạo làn đường dành cho xe đạp, lối đi dành cho người đi bộ và cải thiện mạng lưới giao thông công cộng. Các biện pháp chính sách như giá tắc nghẽn hoặc khu vực phát thải thấp ở các thành phố cũng có thể không khuyến khích sử dụng các phương tiện gây ô nhiễm cao. Trong lĩnh vực vận tải hàng hóa, chuyển sang nhiên liệu sạch hơn như khí đốt tự nhiên hoặc nhiên liệu sinh học và tối ưu hóa hậu cần chuỗi cung ứng để giảm số lượng chuyến đi, có thể giảm đáng kể lượng khí thải. Công nghệ cũng có thể đóng một vai trò trong việc giảm lượng khí thải carbon thông qua việc sử dụng động cơ tiết kiệm nhiên liệu, thiết kế khí động học và vật liệu nhẹ. Tóm lại, sự kết hợp của các biện pháp chính sách, phát triển cơ sở hạ tầng và cải tiến công nghệ có thể làm giảm đáng kể lượng khí thải carbon trong lĩnh vực giao thông vận tải.</w:t>
      </w:r>
    </w:p>
    <w:p w14:paraId="7C03FC36" w14:textId="77777777" w:rsidR="00121AD5" w:rsidRDefault="00D82C02">
      <w:r>
        <w:t>{"question": "Tạo một câu bằng cách sử dụng tập hợp các từ đã cho và biến nó thành một câu hỏi. - Không bao giờ, hiểu, có thể, sẽ, tôi", "trả lời": "\"Tôi sẽ không bao giờ có thể hiểu được?\"}</w:t>
      </w:r>
    </w:p>
    <w:p w14:paraId="3FEFAA30" w14:textId="77777777" w:rsidR="00121AD5" w:rsidRDefault="00D82C02">
      <w:r>
        <w:t>{"question": "Viết một câu hát bằng cách sử dụng các từ đã cho. - Tia lửa, đêm, sao, ngự trị", "trả lời": "Dưới tia lửa của màn đêm,\nNhững ngôi sao trên cao tỏa sáng thật rực rỡ,\nChiếu sáng tất cả trong tầm nhìn của chúng,\nNgự trị tối cao trong sức mạnh của chúng."}</w:t>
      </w:r>
    </w:p>
    <w:p w14:paraId="6860D5F7" w14:textId="77777777" w:rsidR="00121AD5" w:rsidRDefault="00D82C02">
      <w:r>
        <w:t xml:space="preserve">{"question": "Nén câu sau thành một câu ngắn hơn mà không làm thay đổi ý nghĩa đáng kể. - Chúng tôi có nghĩa vụ phải hoàn thành dự án trước cuối tuần vì sếp của chúng tôi đã đưa ra </w:t>
      </w:r>
      <w:r>
        <w:lastRenderedPageBreak/>
        <w:t>chỉ thị này.", "trả lời": "Chúng tôi phải hoàn thành dự án vào cuối tuần theo hướng dẫn của sếp."}</w:t>
      </w:r>
    </w:p>
    <w:p w14:paraId="65FD5F76" w14:textId="77777777" w:rsidR="00121AD5" w:rsidRDefault="00D82C02">
      <w:r>
        <w:t>{"question": "Mô tả trải nghiệm của bạn với sản phẩm đã cho. - Tên sản phẩm: Google Docs", "answer": "Là một AI, tôi không có kinh nghiệm cá nhân, nhưng tôi có thể cung cấp thông tin về trải nghiệm chung khi sử dụng Google Docs. Google Docs là một phần mềm xử lý văn bản dựa trên đám mây cho phép người dùng tạo, chỉnh sửa và cộng tác trên các tài liệu trong thời gian thực. Giao diện thân thiện với người dùng và khả năng tương thích với nhiều thiết bị khiến nó trở nên cực kỳ phổ biến đối với các cá nhân và doanh nghiệp. Nó có một loạt các tùy chọn định dạng, tiện ích bổ sung và khả năng theo dõi các thay đổi và đề xuất chỉnh sửa. Sự tích hợp của nó với các ứng dụng khác của Google như Google Drive, Trang tính và Trang trình bày làm cho nó trở thành một giải pháp toàn diện để tạo và quản lý tài liệu. Nhìn chung, Google Tài liệu cung cấp trải nghiệm liền mạch, hiệu quả và cộng tác cho người dùng."}</w:t>
      </w:r>
    </w:p>
    <w:p w14:paraId="44441FF0" w14:textId="77777777" w:rsidR="00121AD5" w:rsidRDefault="00D82C02">
      <w:r>
        <w:t>{"câu hỏi": "Thêm một số tính từ để mô tả đối tượng đã cho - Một ngôi nhà cũ", "câu trả lời": "Một ngôi nhà cổ đổ nát, ma quái, cổ xưa, bỏ hoang, phong hóa, hoành tráng, ọp ẹp, bí ẩn."}</w:t>
      </w:r>
    </w:p>
    <w:p w14:paraId="048A0D83" w14:textId="77777777" w:rsidR="00121AD5" w:rsidRDefault="00D82C02">
      <w:r>
        <w:t>{"câu hỏi": "Tìm sự khác biệt giữa hai thuật ngữ đã cho - Tai nạn: Sự cố", "câu trả lời": "Sự khác biệt chính giữa tai nạn và sự cố nằm ở kết quả và ý định đằng sau nó.\n\nTai nạn là một sự kiện ngoài ý muốn, ngoài ý muốn dẫn đến thương tích hoặc thiệt hại - nó là bất ngờ và thường không lường trước được. Một ví dụ về tai nạn có thể là vấp phải một cái lỗ, trượt trên sàn ướt hoặc gặp tai nạn xe hơi. Mặt khác, một sự cố có thể là vô tình hoặc cố ý - đó là một sự kiện hoặc sự kiện làm gián đoạn tiến trình bình thường của sự vật hoặc làm gián đoạn một tập hợp các tình huống. Sự cố có phạm vi rộng hơn và bao gồm cả tai nạn và hành vi cố ý. Ví dụ, một tai nạn có thể dẫn đến một sự cố nhưng không phải tất cả các sự cố đều là tai nạn.\n\nTóm lại, tai nạn là một tập hợp con của các sự cố, và tất cả các tai nạn đều là sự cố, nhưng không phải tất cả các sự cố đều là tai nạn."}</w:t>
      </w:r>
    </w:p>
    <w:p w14:paraId="3F350D77" w14:textId="77777777" w:rsidR="00121AD5" w:rsidRDefault="00D82C02">
      <w:r>
        <w:t>{"question": "Tạo một ví dụ để so sánh mục X với mục Y. - X = Mưa lớn\nY = Một thác nước vô tận", "trả lời": "Mưa lớn giống như một thác nước bất tận từ trên trời đổ xuống."}</w:t>
      </w:r>
    </w:p>
    <w:p w14:paraId="715274E1" w14:textId="77777777" w:rsidR="00121AD5" w:rsidRDefault="00D82C02">
      <w:r>
        <w:t>{"câu hỏi": "Tạo số có 8 chữ số ngẫu nhiên", "câu trả lời": "Đây là số có 8 chữ số ngẫu nhiên: 48265612."}</w:t>
      </w:r>
    </w:p>
    <w:p w14:paraId="035AD61A" w14:textId="77777777" w:rsidR="00121AD5" w:rsidRDefault="00D82C02">
      <w:r>
        <w:t>{"câu hỏi": "Tính diện tích bề mặt của một khối lập phương dài 10 cm mỗi bên", "trả lời": "Chắc chắn! Diện tích bề mặt của một khối lập phương được cho theo công thức A = 6L ^ 2 trong đó L là chiều dài của các cạnh. Thay thế giá trị đã cho cho cho L là 10 cm, ta có:\n\nA = 6L^2\nA = 6(10)^2\nA = 6(100)\nA = 600\n\nVì vậy, diện tích bề mặt của khối lập phương là 600 cm vuông."}</w:t>
      </w:r>
    </w:p>
    <w:p w14:paraId="4ED44862" w14:textId="77777777" w:rsidR="00121AD5" w:rsidRDefault="00D82C02">
      <w:r>
        <w:t xml:space="preserve">{"question": "Tìm bài học quan trọng nhất từ bài viết sau. - Một bài báo được xuất bản bởi Tạp chí Quốc tế về Nghiên cứu Môi trường và Sức khỏe Cộng đồng cho thấy mức độ ô nhiễm không khí đã được tìm thấy có ảnh hưởng có thể đo lường được đối với sức khỏe tâm thần, với những người sống ở các khu vực ô nhiễm hơn có kết quả sức khỏe tâm thần kém hơn.", "Trả lời": "Điều quan trọng nhất rút ra từ bài báo là một nghiên cứu được công bố trên Tạp </w:t>
      </w:r>
      <w:r>
        <w:lastRenderedPageBreak/>
        <w:t>chí Quốc tế về Nghiên cứu Môi trường và Sức khỏe Cộng đồng đã chỉ ra rằng mức độ ô nhiễm không khí có tác động đáng kể đến tinh thần sức khỏe, với những người sống ở những khu vực có ô nhiễm cao hơn có kết quả sức khỏe tâm thần kém hơn."}</w:t>
      </w:r>
    </w:p>
    <w:p w14:paraId="40E9C67F" w14:textId="77777777" w:rsidR="00121AD5" w:rsidRDefault="00D82C02">
      <w:r>
        <w:t>{"câu hỏi": "Tạo phép ẩn dụ để mô tả quá trình tìm kiếm nghề nghiệp phù hợp.", "câu trả lời": "Tìm đúng nghề giống như một cuộc săn tìm kho báu. Bạn phải khám phá tất cả các lựa chọn có thể, vượt qua thử thách và thu thập manh mối trên đường đi để khám phá kho báu ẩn giấu - đó là một nghề nghiệp cảm thấy hoàn toàn phù hợp. Đôi khi bạn có thể rẽ sai hoặc đối mặt với một rào cản, nhưng với sự kiên trì và quyết tâm, hành trình đến mục tiêu cuối cùng là xứng đáng. Giống như một thợ săn kho báu thực thụ, được trang bị kiến thức, kỹ năng và niềm đam mê, bạn sẽ khám phá ra sự nghiệp thực sự có giá trị và bổ ích cho bạn."}</w:t>
      </w:r>
    </w:p>
    <w:p w14:paraId="6370C961" w14:textId="77777777" w:rsidR="00121AD5" w:rsidRDefault="00D82C02">
      <w:r>
        <w:t>{"câu hỏi": "Giải thích lý do tại sao tuyên bố sau đây là đúng: \"Giờ làm việc linh hoạt có thể cải thiện năng suất của nhân viên.\"", "câu trả lời": "Giờ làm việc linh hoạt có thể cải thiện năng suất của nhân viên vì nó cho phép nhân viên làm việc khi họ làm việc hiệu quả và nghỉ ngơi nhất. Mọi người có nhịp điệu tự nhiên khác nhau quyết định khi họ làm việc tốt nhất và giờ làm việc linh hoạt cho phép nhân viên khai thác thời gian hiệu suất cao nhất của họ, cho dù đó là vào sáng sớm, đêm khuya hay buổi chiều. Nó cũng làm giảm lượng thời gian nhân viên dành cho việc đi lại, có thể là một nguồn căng thẳng chính và mất năng suất. Khi nhân viên được cung cấp khả năng làm việc tại nhà hoặc bên ngoài văn phòng, họ có thể sử dụng thời gian họ tiết kiệm được khi đi lại để đưa vào công việc hiệu quả hơn. Hơn nữa, giờ làm việc linh hoạt cho phép cân bằng cuộc sống và công việc tốt hơn, có thể dẫn đến ít căng thẳng và kiệt sức hơn. Khi nhân viên cảm thấy như họ có quyền kiểm soát lịch trình làm việc của họ và có thể tham gia vào các vấn đề cá nhân quan trọng, họ có nhiều khả năng cảm thấy hạnh phúc hơn, gắn bó hơn và cam kết hơn với công việc của họ. Nhìn chung, bằng cách cho phép nhân viên làm việc trong những giờ làm việc hiệu quả nhất, giảm thời gian đi lại và thúc đẩy sự cân bằng giữa công việc và cuộc sống tốt hơn,  Giờ làm việc linh hoạt có thể cải thiện năng suất của nhân viên."}</w:t>
      </w:r>
    </w:p>
    <w:p w14:paraId="78EA86DF" w14:textId="77777777" w:rsidR="00121AD5" w:rsidRDefault="00D82C02">
      <w:r>
        <w:t xml:space="preserve">{"question": "Đưa ra ý tưởng sáng tạo cho chiến dịch quảng cáo cho điện thoại thông minh.", "answer": "Một ý tưởng sáng tạo cho chiến dịch quảng cáo trên điện thoại thông minh có thể là sự kiện \"Switch and Save\". Khái niệm cốt lõi là để khách hàng trao đổi điện thoại thông minh cũ của họ để đổi lấy giảm giá khi mua điện thoại thông minh mới. Sự kiện có thể được tiếp thị như một cách để khách hàng tiết kiệm tiền trong khi nâng cấp lên công nghệ mới nhất. Chiến dịch có thể bao gồm hình ảnh bắt mắt hiển thị điện thoại thông minh mới cùng với hình ảnh của chồng tiền mặt hoặc heo đất để nhấn mạnh khía cạnh tiết kiệm. Các quảng cáo có thể được đặt trên các kênh khác nhau như nền tảng truyền thông xã hội, quảng cáo truyền hình và biển quảng cáo. Một thành phần tương tác cũng có thể được bao gồm nơi khách hàng có thể truy cập trang web, nhập chi tiết của điện thoại thông minh hiện tại của họ và ngay lập tức nhận được báo giá cho giá trị trao đổi. Ngoài ra, những người có ảnh hưởng trên mạng xã hội hoặc người nổi tiếng có thể được tận dụng để quảng bá chiến dịch bằng cách chia sẻ kinh nghiệm của chính họ khi chuyển đổi điện thoại và lợi ích của điện thoại thông minh mới. Để tăng thêm sự phấn khích và cấp bách, chiến dịch có thể bị giới hạn thời gian, khuyến khích khách hàng hành động nhanh chóng để tận dụng ưu đãi. Nhìn chung, </w:t>
      </w:r>
      <w:r>
        <w:lastRenderedPageBreak/>
        <w:t>chiến dịch quảng cáo "Chuyển đổi và Lưu" mang đến một động lực độc đáo và hấp dẫn cho khách hàng nâng cấp lên công nghệ điện thoại thông minh mới nhất."}</w:t>
      </w:r>
    </w:p>
    <w:p w14:paraId="584503C9" w14:textId="77777777" w:rsidR="00121AD5" w:rsidRDefault="00D82C02">
      <w:r>
        <w:t>{"question": "Viết lại câu sau để sử dụng hình ảnh sinh động. - John cảm thấy tràn ngập nỗi buồn.", "trả lời": "Một chiếc áo choàng đau buồn nặng nề nhấn chìm John, quấn lấy cánh tay ngột ngạt của nó quanh trái tim anh và làm ướt đẫm tâm hồn anh trong vực sâu u sầu vô tận."}</w:t>
      </w:r>
    </w:p>
    <w:p w14:paraId="6AAF09B6" w14:textId="77777777" w:rsidR="00121AD5" w:rsidRDefault="00D82C02">
      <w:r>
        <w:t>{"câu hỏi": "Thiết kế logo cho một công ty chuyên về bánh tùy chỉnh.", "câu trả lời": "Tôi xin lỗi, tôi là người mẫu ngôn ngữ AI và tôi không có khả năng thiết kế. Tuy nhiên, đây là một vài ý tưởng thiết kế có thể được sử dụng để tạo ra một logo hiệu quả: \ n \ n - Sử dụng các màu sắc tươi sáng và vui nhộn như hồng, vàng hoặc xanh baby để truyền đạt bản chất kỷ niệm của doanh nghiệp. \ n - Kết hợp các yếu tố của bánh hoặc nướng như bánh nướng, giá bánh, anh đào, dụng cụ nướng, kem hoặc sương giá vào thiết kế. \ n- Thử nghiệm kiểu chữ bằng cách sử dụng một niềm vui,  kiểu chữ thảo hoặc chữ viết tay cho tên của công ty.\n- Thêm đồ trang trí xung quanh logo như hoa giấy, ruy băng hoặc lấp lánh để làm nổi bật cá tính sống động của thương hiệu.\n- Đối với cách tiếp cận hiện đại và tối giản, sử dụng thiết kế không gian âm với màu sắc đơn sắc có thể là một cách sáng tạo cho logo."}</w:t>
      </w:r>
    </w:p>
    <w:p w14:paraId="58148733" w14:textId="77777777" w:rsidR="00121AD5" w:rsidRDefault="00D82C02">
      <w:r>
        <w:t>{"câu hỏi": "Động não 5 chủ đề có thể cho một bài thuyết trình 30 phút.", "câu trả lời": "1. Sự trỗi dậy và tương lai của trí tuệ nhân tạo: Thảo luận về lịch sử, sự phát triển hiện tại và những tiến bộ tiềm năng trong tương lai trong công nghệ AI và cách nó định hình thế giới. \n \n2. Chiến lược lãnh đạo hiệu quả: Làm nổi bật các chiến lược và kỹ thuật lãnh đạo thành công, với các nghiên cứu điển hình và các ví dụ thực tế cho các nhà quản lý và trưởng nhóm. \ n \ n3. Tăng năng suất cá nhân: Phác thảo các mẹo và chiến thuật để tăng năng suất và quản lý thời gian hiệu quả hơn, bao gồm thiết lập mục tiêu, công cụ quản lý thời gian và chiến lược hình thành thói quen. \ n \ n4. Biến đổi khí hậu và cuộc sống bền vững: Thảo luận về tác động của biến đổi khí hậu và khám phá những cách mà các cá nhân và cộng đồng có thể sống bền vững hơn và giảm lượng khí thải carbon của họ. \ n \ n5. Sức khỏe tâm thần và hạnh phúc: Nâng cao nhận thức về các vấn đề sức khỏe tâm thần và cung cấp lời khuyên thiết thực để quản lý căng thẳng, lo lắng và trầm cảm, cũng như thúc đẩy tự chăm sóc và khả năng phục hồi."}</w:t>
      </w:r>
    </w:p>
    <w:p w14:paraId="26938193" w14:textId="77777777" w:rsidR="00121AD5" w:rsidRDefault="00D82C02">
      <w:r>
        <w:t>{"câu hỏi": "Kể tên những cảm xúc khác nhau được suy ra từ câu. - Anh ấy tức giận đến mức đóng sầm cửa lại.", "trả lời": "Cảm xúc suy ra từ câu đó là tức giận."}</w:t>
      </w:r>
    </w:p>
    <w:p w14:paraId="03DEBA46" w14:textId="77777777" w:rsidR="00121AD5" w:rsidRDefault="00D82C02">
      <w:r>
        <w:t>{"question": "Chuyển đổi văn bản thành HTML. - Lorem ipsum dolor sit amet,", "answer": "&lt;p&gt;Lorem ipsum dolor sit amet,&lt;/p&gt;"}</w:t>
      </w:r>
    </w:p>
    <w:p w14:paraId="129CC90D" w14:textId="77777777" w:rsidR="00121AD5" w:rsidRDefault="00D82C02">
      <w:r>
        <w:t>{"question": "Tìm chủ ngữ trong câu. Xuất đối tượng trực tiếp. - Anh ấy mua một chiếc máy tính xách tay mới.", "câu trả lời": "Anh ấy"}</w:t>
      </w:r>
    </w:p>
    <w:p w14:paraId="23D9C55A" w14:textId="77777777" w:rsidR="00121AD5" w:rsidRDefault="00D82C02">
      <w:r>
        <w:t>{"câu hỏi": "Chuyển đổi câu từ câu hỏi sang câu khai báo. - Cô ấy ở đâu?", "trả lời": "Cô ấy ở đó."}</w:t>
      </w:r>
    </w:p>
    <w:p w14:paraId="7474C810" w14:textId="77777777" w:rsidR="00121AD5" w:rsidRDefault="00D82C02">
      <w:r>
        <w:lastRenderedPageBreak/>
        <w:t>{"câu hỏi": "Xác định trạng từ trong câu. Xuất trạng từ trực tiếp. - Anh ta nhanh chóng bỏ chạy.", "trả lời": "Nhanh chóng."}</w:t>
      </w:r>
    </w:p>
    <w:p w14:paraId="3F2BFAC2" w14:textId="77777777" w:rsidR="00121AD5" w:rsidRDefault="00D82C02">
      <w:r>
        <w:t>{"question": "Khớp các mục trong cột B với các mục trong cột A và xuất kết quả như hình dưới đây. - Cột A: [mèo, táo, nướng, Bồ Đào Nha]\nCột B: [động vật, thực phẩm, đất nước, trái cây]", "trả lời": "1. mèo - động vật\n2. Táo - trái cây \ N3. Nướng - thực phẩm \ N4. Bồ Đào Nha - quốc gia"}</w:t>
      </w:r>
    </w:p>
    <w:p w14:paraId="153FC284" w14:textId="77777777" w:rsidR="00121AD5" w:rsidRDefault="00D82C02">
      <w:r>
        <w:t>{"câu hỏi": "Tạo tin tuyển dụng cho nhà phân tích dữ liệu.", "câu trả lời": "Đăng tuyển nhà phân tích dữ liệu \ n \ nChúng tôi đang tìm kiếm một Nhà phân tích dữ liệu lành nghề để tham gia vào nhóm đang phát triển của chúng tôi. Trong vai trò này, bạn sẽ chịu trách nhiệm thu thập, phân tích và giải thích các tập dữ liệu lớn để thúc đẩy các quyết định kinh doanh và sáng kiến chiến lược. Ứng viên lý tưởng sẽ có kỹ năng phân tích mạnh mẽ, hiểu biết sâu sắc về các công cụ và kỹ thuật phân tích dữ liệu và khả năng truyền đạt những hiểu biết sâu sắc về dữ liệu phức tạp cho các bên liên quan phi kỹ thuật. \ n \ n Trách nhiệm: \ n \ n - Thu thập và phân tích các tập dữ liệu lớn để thông báo các quyết định kinh doanh \ n- Thiết kế, phát triển và duy trì các báo cáo và bảng điều khiển theo hướng dữ liệu \ n - Phát triển và triển khai các công cụ và kỹ thuật phân tích dữ liệu \ n- Xác định xu hướng và mô hình trong dữ liệu và cung cấp thông tin chi tiết có thể hành động \ n-  Truyền đạt thông tin chi tiết về dữ liệu phức tạp cho các bên liên quan phi kỹ thuật \ n - Làm việc cộng tác với các nhóm đa chức năng \ n \ n Yêu cầu: \ n \ n - Bằng cử nhân về Khoa học dữ liệu, Toán học, Kinh tế hoặc một lĩnh vực liên quan \ n- Kỹ năng phân tích mạnh mẽ với khả năng thu thập, tổ chức và phân tích các tập dữ liệu lớn \ n- Thành thạo các công cụ phân tích dữ liệu như SQL, R và Python \ n - Có kinh nghiệm với các công cụ trực quan hóa dữ liệu như Tableau hoặc Excel \ n- Kỹ năng giao tiếp mạnh mẽ với khả năng trình bày thông tin chi tiết về dữ liệu phức tạp cho các bên liên quan phi kỹ thuật \ n- Khả năng làm việc độc lập và là một phần của nhóm \ n \ nChúng tôi cung cấp mức lương cạnh tranh, lợi ích toàn diện và môi trường làm việc năng động. Nếu bạn là một cá nhân dựa trên dữ liệu với niềm đam mê sử dụng dữ liệu để thúc đẩy các quyết định kinh doanh, chúng tôi khuyến khích bạn đăng ký cơ hội thú vị này."}</w:t>
      </w:r>
    </w:p>
    <w:p w14:paraId="4A15F3DB" w14:textId="77777777" w:rsidR="00121AD5" w:rsidRDefault="00D82C02">
      <w:r>
        <w:t>{"câu hỏi": "Lấy câu đã cho và sửa đổi nó để giới thiệu một ý tưởng mâu thuẫn. - Sống trên một hòn đảo có sự bình yên riêng.", "Trả lời": "Trong khi sống trên một hòn đảo có sự bình yên riêng, đôi khi nó cũng có thể khá cô lập và cô đơn."}</w:t>
      </w:r>
    </w:p>
    <w:p w14:paraId="4738F159" w14:textId="77777777" w:rsidR="00121AD5" w:rsidRDefault="00D82C02">
      <w:r>
        <w:t>{"question": "Thay thế từ đã cho bằng một từ tương tự khác. - Cô ấy cười náo nhiệt.", "trả lời": "Cô ấy cười náo nhiệt."}</w:t>
      </w:r>
    </w:p>
    <w:p w14:paraId="6E8FC689" w14:textId="77777777" w:rsidR="00121AD5" w:rsidRDefault="00D82C02">
      <w:r>
        <w:t>{"question": "Chỉ định xếp hạng số cho cụm từ đã cho dựa trên ngữ cảnh, trên thang điểm từ 0 đến 10. - Anh ấy đã làm một công việc tuyệt vời.", "câu trả lời": "9/10"}</w:t>
      </w:r>
    </w:p>
    <w:p w14:paraId="1CC0627E" w14:textId="77777777" w:rsidR="00121AD5" w:rsidRDefault="00D82C02">
      <w:r>
        <w:t>{"question": "Xác định xem đây có phải là ngôn ngữ lập trình hướng đối tượng hợp lệ hay không. - Kotlin", "trả lời": "Có, Kotlin là một ngôn ngữ lập trình hướng đối tượng hợp lệ."}</w:t>
      </w:r>
    </w:p>
    <w:p w14:paraId="1B8F44D5" w14:textId="77777777" w:rsidR="00121AD5" w:rsidRDefault="00D82C02">
      <w:r>
        <w:t xml:space="preserve">{"question": "Xác định xem tuyên bố sau đây có phải là một giả thuyết hay không. - CO2 trong khí quyển là động lực chính của biến đổi khí hậu.", "trả lời": "Không, tuyên bố "CO2 trong khí quyển là động lực chính của biến đổi khí hậu" không phải là một giả thuyết. Đó là </w:t>
      </w:r>
      <w:r>
        <w:lastRenderedPageBreak/>
        <w:t>một tuyên bố hoặc một tuyên bố đã được hỗ trợ bởi bằng chứng khoa học và được cộng đồng khoa học chấp nhận rộng rãi. Giả thuyết là một lời giải thích được đề xuất cho một hiện tượng có thể quan sát được có thể được kiểm tra và vẫn chưa được chứng minh hoặc bác bỏ."}</w:t>
      </w:r>
    </w:p>
    <w:p w14:paraId="625056AD" w14:textId="77777777" w:rsidR="00121AD5" w:rsidRDefault="00D82C02">
      <w:r>
        <w:t>{"câu hỏi": "Tạo ra một câu giải thích rằng kỳ nghỉ đông đang đến.", "câu trả lời": "Kỳ nghỉ đông đang đến gần, mang theo lời hứa về niềm vui, lễ hội và thời gian dành cho những người thân yêu."}</w:t>
      </w:r>
    </w:p>
    <w:p w14:paraId="3F1A06A3" w14:textId="77777777" w:rsidR="00121AD5" w:rsidRDefault="00D82C02">
      <w:r>
        <w:t>{"question": "Tạo một thuật toán giải quyết vấn đề này. - Cho một danh sách các số nguyên, chỉ trả về các số chẵn trong danh sách đó.", "answer": "1. Định nghĩa một hàm lấy một danh sách các số nguyên làm đối số.\n2. Tạo một danh sách trống để lưu trữ các số chẵn.\n3. Lặp qua từng số nguyên trong danh sách đã cho.\n4. Kiểm tra xem số nguyên hiện tại có chia hết cho 2 không. Nếu có, hãy thêm nó vào danh sách các số chẵn.\n5. Trả về danh sách các số chẵn.\n\n### Triển khai mã trong Python:\n\n'''python\ndef even_numbers(numbers: list) -&gt; list:\n even_nums = []\n cho num trong số:\n nếu num% 2 == 0:\n even_nums.append(num)\n trả về even_nums\n'''"}</w:t>
      </w:r>
    </w:p>
    <w:p w14:paraId="647D623F" w14:textId="77777777" w:rsidR="00121AD5" w:rsidRDefault="00D82C02">
      <w:r>
        <w:t>{"câu hỏi": "Cho hai câu, xác định chủ ngữ và động từ của cả hai. - Mặt trời mọc vào buổi sáng.\nTôi đã ăn sáng.", "trả lời": "Trong câu đầu tiên \"Mặt trời mọc vào buổi sáng\", chủ ngữ là \"mặt trời\" và động từ là \"mọc\".\n\nTrong câu thứ hai \"Tôi đã ăn sáng\", chủ ngữ là \"I\" và động từ là \"had\"."}</w:t>
      </w:r>
    </w:p>
    <w:p w14:paraId="392EEC38" w14:textId="77777777" w:rsidR="00121AD5" w:rsidRDefault="00D82C02">
      <w:r>
        <w:t>{"question": "Cho một câu, xác định danh từ và tính từ. - Cô ấy đã mua một chiếc áo khoác đẹp.", "trả lời": "Danh từ: áo khoác\nTính từ: đẹp"}</w:t>
      </w:r>
    </w:p>
    <w:p w14:paraId="5828F84F" w14:textId="77777777" w:rsidR="00121AD5" w:rsidRDefault="00D82C02">
      <w:r>
        <w:t xml:space="preserve">{"question": "Design a class that đại diện cho một thương hiệu quần áo.", "answer": "''python\nclass ClothingBrand:\n \"\"\"\"\n Lớp đại diện cho một thương hiệu quần áo\n \"\"\"\n\n def __init__(self, name, description, year_established):\n \"\"\"\"\n Constructor for clothing brand\n :p aram name: (chuỗi) Tên brand\n :p aram description: (chuỗi) Mô tả về brand\n :p aram year_established: (int) Năm thương hiệu được thành lập\n \"\"\"\"\n self.name = name\n self.description = description\n self.year_established = year_established\n self.products = []\n\n def add_product(self, product_name, product_description, price):\n \"\"\"\"\n Thêm sản phẩm vào danh mục sản phẩm của thương hiệu\n :p aram product_name: (chuỗi) Tên sản phẩm\n :p aram product_description: (chuỗi) Mô tả sản phẩm\n :p aram giá: (float) Giá sản phẩm\n \"\"\"\"\n self.products.append({\n            'product_name': product_name,\n 'product_description': product_description,\n 'price': price\n })\n\n def get_product_catalog(self):\n \"\"\"\n Get product catalog\n :return: (Danh sách dict) Danh sách sản phẩm trong catalog\n \"\"\"\"\n return self.products\n\n def remove_product(self, product_name):\n \"\"\"\n Xóa sản phẩm khỏi danh mục sản phẩm của thương hiệu\n: param product_name: (chuỗi) Tên sản phẩm\n \"\"\"\"\n cho sản phẩm trong self.products:\n if product['product_name'] == product_name:\n self.products.remove(product)\n break\n\n def get_brand_information(self):\n \"\"\"\"\n Get brand information\n :return: (dict) Brand information\n \"\"\"\n return {\n 'name': </w:t>
      </w:r>
      <w:r>
        <w:lastRenderedPageBreak/>
        <w:t>self.name,\n 'description': self.description,\n            'year_established': self.year_established\n }\n''''}</w:t>
      </w:r>
    </w:p>
    <w:p w14:paraId="36CAD1FB" w14:textId="77777777" w:rsidR="00121AD5" w:rsidRDefault="00D82C02">
      <w:r>
        <w:t>{"câu hỏi": "Mô tả sự khác biệt giữa Python và JavaScript", "câu trả lời": "Python và JavaScript là hai trong số các ngôn ngữ lập trình phổ biến nhất hiện nay và trong khi chúng có một số điểm tương đồng về cú pháp và khả năng của chúng, cũng có một số khác biệt đáng kể giữa chúng. Dưới đây là một số khác biệt chính giữa Python và JavaScript: \ n \ n1. Cú pháp: Python được biết đến là có cú pháp đơn giản và sạch sẽ, nhấn mạnh vào khả năng đọc. Điều đó có nghĩa là mã được viết bằng Python thường dễ đọc và dễ hiểu hơn. Mặt khác, cú pháp JavaScript tương tự như các ngôn ngữ lập trình khác như C, C ++ và Java và có thể khó đọc hơn, đặc biệt là đối với người mới bắt đầu. \ n \ n2. Hướng đối tượng so với Dựa trên nguyên mẫu: Cả Python và JavaScript đều là ngôn ngữ hướng đối tượng, nhưng chúng xử lý điều này khác nhau. Python sử dụng các lớp để tạo các đối tượng và xác định hành vi của chúng, trong khi JavaScript sử dụng kế thừa nguyên mẫu, với các đối tượng kế thừa các thuộc tính và hành vi từ các đối tượng khác. \ n \ n3. Typing: Python là một ngôn ngữ được gõ động, có nghĩa là kiểu dữ liệu của một biến có thể thay đổi trong thời gian chạy của chương trình. Mặt khác, JavaScript là một ngôn ngữ được gõ lỏng lẻo, cũng cho phép các biến thay đổi kiểu, nhưng cưỡng chế kiểu có thể xảy ra, có nghĩa là trình thông dịch tự động thay đổi kiểu dữ liệu trong một số điều kiện nhất định. Thực thi: JavaScript chủ yếu được sử dụng làm ngôn ngữ phía máy khách, có nghĩa là nó được thực thi trên trình duyệt của người dùng. Điều này làm cho nó trở thành một ngôn ngữ thiết yếu để tạo các trang web tương tác và phát triển front-end. Mặt khác, Python chủ yếu được sử dụng như một ngôn ngữ phía máy chủ, cho phép nó xử lý phát triển back-end, bao gồm phân tích dữ liệu, học máy và trí tuệ nhân tạo. Tóm lại, trong khi Python và JavaScript có một số điểm tương đồng, chúng cũng có sự khác biệt đáng kể về cú pháp, mô hình hướng đối tượng, nhập và môi trường thực thi. Cả hai đều là những ngôn ngữ linh hoạt và mạnh mẽ có thể được sử dụng cho nhiều nhiệm vụ khác nhau, vì vậy sự lựa chọn giữa chúng thường phụ thuộc vào nhu cầu cụ thể của dự án hoặc sở thích của nhà phát triển."}</w:t>
      </w:r>
    </w:p>
    <w:p w14:paraId="1DE65783" w14:textId="77777777" w:rsidR="00121AD5" w:rsidRDefault="00D82C02">
      <w:r>
        <w:t>{"câu hỏi": "Ai đã vô địch UEFA Champions League 2020?", "câu trả lời": "UEFA Champions League 2020 đã thuộc về Bayern Munich, một câu lạc bộ bóng đá Đức. Bayern đã đánh bại Paris Saint-Germain, một câu lạc bộ bóng đá Pháp, 1-0 trong trận chung kết vào ngày 23 tháng 8 năm 2020, để giành danh hiệu thứ sáu của họ trong giải đấu.</w:t>
      </w:r>
    </w:p>
    <w:p w14:paraId="28B80173" w14:textId="77777777" w:rsidR="00121AD5" w:rsidRDefault="00D82C02">
      <w:r>
        <w:t>{"câu hỏi": "Viết lại câu chuyện của trẻ em: - Ngày xửa ngày xưa, có một cô bé biết nói chuyện với động vật.", "trả lời": "Ở một vùng đất xa xôi, xa xôi, có một cô gái trẻ với năng khiếu phi thường là giao tiếp với các sinh vật hoang dã."}</w:t>
      </w:r>
    </w:p>
    <w:p w14:paraId="361C6FD8" w14:textId="77777777" w:rsidR="00121AD5" w:rsidRDefault="00D82C02">
      <w:r>
        <w:t xml:space="preserve">{"question": "Hướng dẫn robot sử dụng lưới sau. - Lưới:\n\n\u2554\u2550\u2550\u2550\u2550\u2566\u2550\u2550\u2566\u2550\u2550\u2550\u2550\u2557\n\u2551 X \u2551 \u2551 \u2551\n\u2560\u2550\u2550\u2550\u2550\u2550\u2550\u2550\u2550\u2550\u2550\u2550\u2563 \n\u2551 \u2551 \u2551  \u2551 \u2551\n\u2560\u2550\u2550\u2550\u2550\u2550\u2550\u2550\u256c\u2550\u2550\u2550\u2550\u2563 \n\u2551 \u2551 \u2551 Y </w:t>
      </w:r>
      <w:r>
        <w:lastRenderedPageBreak/>
        <w:t>\u2551\n\u255a\u2550\u2550\u2550\u2569\u2550\u2550\u2550\u2569\u2550\u2550\u2550\u255d",  "answer": "Để hướng dẫn robot từ điểm X đến điểm Y trên lưới đã cho, nó có thể làm theo các bước sau:\n\n1. Từ điểm X, di chuyển hai ô sang phải.\n2. Sau khi đến ô ngoài cùng bên phải ở hàng trên cùng, hãy di chuyển hai ô xuống.\n3. Robot bây giờ sẽ ở điểm Y, điểm đến của nó.\n\nNgoài ra, robot có thể làm theo các bước sau: \ n \ n1. Từ điểm X, di chuyển hai ô xuống.\n2. Sau khi đến ô dưới cùng trong cột ngoài cùng bên trái, hãy di chuyển hai ô sang phải.\n3. Robot bây giờ sẽ đến điểm Y, điểm đến của nó."}</w:t>
      </w:r>
    </w:p>
    <w:p w14:paraId="7BFB8DDA" w14:textId="77777777" w:rsidR="00121AD5" w:rsidRDefault="00D82C02">
      <w:r>
        <w:t>{"câu hỏi": "Trái đất bao nhiêu tuổi?", "câu trả lời": "Trái đất được ước tính khoảng 4,54 tỷ năm tuổi. Tuổi này đã được xác định thông qua việc xác định niên đại phóng xạ của đá và thiên thạch, cũng như mô hình máy tính về sự hình thành của Trái đất."}</w:t>
      </w:r>
    </w:p>
    <w:p w14:paraId="7C7DE2F8" w14:textId="77777777" w:rsidR="00121AD5" w:rsidRDefault="00D82C02">
      <w:r>
        <w:t>{"câu hỏi": "Kể tên một đặc điểm chính của đại bàng.", "câu trả lời": "Một đặc điểm chính của đại bàng là móng vuốt sắc nhọn và mạnh mẽ, được sử dụng để săn mồi và bắt mồi. Những móng vuốt mạnh mẽ này, kết hợp với thị lực đặc biệt và khả năng bay nhanh, tạo nên những con đại bàng trở thành những thợ săn lành nghề và hiệu quả."}</w:t>
      </w:r>
    </w:p>
    <w:p w14:paraId="04795130" w14:textId="77777777" w:rsidR="00121AD5" w:rsidRDefault="00D82C02">
      <w:r>
        <w:t>{"câu hỏi": "Tạo danh sách năm lợi thế của thể lực", "câu trả lời": "1. Cải thiện sức khỏe tổng thể: Tập thể dục thường xuyên có thể cải thiện sức khỏe tổng thể, giảm nguy cơ mắc các tình trạng sức khỏe mãn tính như bệnh tim, đột quỵ, huyết áp cao, tiểu đường và béo phì. Tăng năng lượng và sức chịu đựng: Thể dục thể chất giúp tăng cường mức năng lượng và cải thiện sức bền, giúp thực hiện các công việc và hoạt động hàng ngày dễ dàng hơn. Sức khỏe tâm thần tốt hơn: Tập thể dục có liên quan đến sức khỏe tâm thần tốt hơn, giảm nguy cơ trầm cảm, lo lắng và căng thẳng đồng thời cải thiện lòng tự trọng và tâm trạng tổng thể. \ n \ n4. Tăng cường ngoại hình: Thể dục thể chất có thể cải thiện trương lực cơ, tính linh hoạt và tư thế, dẫn đến cải thiện tổng thể về ngoại hình và hình ảnh cơ thể. \ n \ n5. Giấc ngủ ngon hơn: Tập thể dục thường xuyên có liên quan đến việc cải thiện giấc ngủ và thời gian ngủ dễ dàng hơn, điều này rất cần thiết cho sức khỏe và hạnh phúc tổng thể."}</w:t>
      </w:r>
    </w:p>
    <w:p w14:paraId="3D2C531D" w14:textId="77777777" w:rsidR="00121AD5" w:rsidRDefault="00D82C02">
      <w:r>
        <w:t>{"câu hỏi": "Viết mô tả ngắn về ngôi nhà của bạn", "câu trả lời": "Là một AI, tôi không có một ngôi nhà vật lý, vì vậy tôi không thể cung cấp một mô tả về nó. Tôi có thể giúp cậu việc khác được không?"}</w:t>
      </w:r>
    </w:p>
    <w:p w14:paraId="687D4D9C" w14:textId="77777777" w:rsidR="00121AD5" w:rsidRDefault="00D82C02">
      <w:r>
        <w:t>{"câu hỏi": "Gợi ý một địa điểm cho một bữa tối lãng mạn", "câu trả lời": "Một nơi cho bữa tối lãng mạn có thể là một nhà hàng có tầm nhìn tuyệt đẹp hoặc bờ sông. Bầu không khí của ánh sáng dịu nhẹ, nhạc sống và chỗ ngồi thân mật có thể tạo ra bầu không khí hoàn hảo cho một buổi tối tuyệt vời với người thân yêu của bạn. Để làm cho buổi tối trở nên đặc biệt hơn, hãy cân nhắc chọn một nhà hàng phục vụ các món ăn yêu thích của đối tác của bạn, có quy định về trang phục và cho phép đặt chỗ - mức độ lập kế hoạch này cho thấy bạn quan tâm đến mức nào. Đừng quên thông báo cho nhân viên rằng đây là một dịp đặc biệt, họ có thể mang đến một nét lãng mạn bổ sung như một món tráng miệng miễn phí."}</w:t>
      </w:r>
    </w:p>
    <w:p w14:paraId="2A173DDA" w14:textId="77777777" w:rsidR="00121AD5" w:rsidRDefault="00D82C02">
      <w:r>
        <w:t xml:space="preserve">{"câu hỏi": "Chọn một con vật để trả lời câu hỏi - Con vật nào sẽ bơi giỏi nhất?", "câu trả lời": "Cá heo sẽ là người bơi giỏi nhất. Cá heo cực kỳ nhanh và nhanh nhẹn trong nước, có thể bơi với tốc độ lên đến 20 dặm một giờ. Họ cũng là những thợ lặn thành đạt, có thể lặn xuống độ </w:t>
      </w:r>
      <w:r>
        <w:lastRenderedPageBreak/>
        <w:t>sâu hơn 1.000 feet. Chúng thích nghi tốt với cuộc sống dưới nước, với cơ thể sắp xếp hợp lý và sán đuôi mạnh mẽ đẩy chúng qua nước."}</w:t>
      </w:r>
    </w:p>
    <w:p w14:paraId="58ACA86A" w14:textId="77777777" w:rsidR="00121AD5" w:rsidRDefault="00D82C02">
      <w:r>
        <w:t>{"câu hỏi": "Tìm màu phổ biến nhất trong danh sách - Đỏ, cam, vàng, xanh lá cây, xanh dương, tím", "trả lời": "Dựa trên danh sách đầu vào được cung cấp, tất cả các màu (Đỏ, cam, vàng, xanh lá cây, xanh dương, tím) chỉ xuất hiện một lần trong danh sách. Vì vậy, không có màu phổ biến nhất trong số chúng."}</w:t>
      </w:r>
    </w:p>
    <w:p w14:paraId="72C5CAA3" w14:textId="77777777" w:rsidR="00121AD5" w:rsidRDefault="00D82C02">
      <w:r>
        <w:t>{"câu hỏi": "Viết một vài tính từ để mô tả bầu trời", "trả lời": "1. Vast\n2. Vô tận\n3. Mở rộng\n4. Động\n5. Luôn thay đổi\n6. Hùng vĩ\n7. Rạng rỡ\n8. Mê hoặc \n9. Vô hạn \n10. Ngoạn mục"}</w:t>
      </w:r>
    </w:p>
    <w:p w14:paraId="28FBD124" w14:textId="77777777" w:rsidR="00121AD5" w:rsidRDefault="00D82C02">
      <w:r>
        <w:t>{"câu hỏi": "Kể tên một trong những ngành khoa học", "câu trả lời": "Một trong những ngành khoa học là Vật lý."}</w:t>
      </w:r>
    </w:p>
    <w:p w14:paraId="5F932AB7" w14:textId="77777777" w:rsidR="00121AD5" w:rsidRDefault="00D82C02">
      <w:r>
        <w:t>{"question": "Tìm giá trị của a sao cho các đường thẳng với các phương trình đã cho vuông góc. \n y = 2x+13 \n \n 6y+ax = 6.\n", "answer": "Để tìm giá trị của \"a\" sao cho các đường thẳng có phương trình y=2x+13 và 6y+ax=6 vuông góc, chúng ta cần sử dụng thực tế là tích của độ dốc của hai đường vuông góc là -1. \n\nĐộ dốc của đường thẳng đầu tiên là 2, như được cho bởi phương trình y=2x+13. Để có được phương trình thứ hai ở dạng chặn dốc, chúng ta có thể sắp xếp lại nó thành y = (-a / 6) x + 1. Độ dốc của đường này khi đó là -a/6. \n\nChúng ta cần tích của các sườn dốc là -1, vì vậy chúng ta giải cho a bằng cách đặt -a/6 * 2 = -1:\n\n-a/3 = -1 \n\na = 3 \n\nDo đó, với giá trị đã cho của \"a\" bằng 3, hai đường thẳng y=2x+13 và 6y+3x=6 vuông góc."}</w:t>
      </w:r>
    </w:p>
    <w:p w14:paraId="2BDAAA1D" w14:textId="77777777" w:rsidR="00121AD5" w:rsidRDefault="00D82C02">
      <w:r>
        <w:t>{"question": "Xác định các quốc gia nói tiếng Anh", "answer": "Có một số quốc gia trên thế giới nơi tiếng Anh là ngôn ngữ chính thức hoặc được sử dụng rộng rãi, bao gồm:\n\n1. Hoa Kỳ\n2. Vương quốc Anh\n3. Canada\n4. Úc\n5. New Zealand\n6. Ai-len\n7. Nam Phi\n8. Singapore\n9. Nigeria\n10. Jamaica\n11. Trinidad và Tobago\n12. Guyana\n13. Bahamas\n14. Barbados\n15. Belize\n16. Botswana\n17. Cameroon\n18. Dominica\n19. Fiji\n20. The Gambia\n21. Ghana\n22. Grenada\n23. Ấn Độ\n24. Kenya\n25. Lesotho\n26. Liberia\n27. Malawi\n28. Malta\n29. Mauritius\n30. Namibia\n31. Pakistan\n32. Papua New Guinea\n33. Phi-líp-pin\n34. Rwanda\n35. Samoa\n36. Seychelles\n37. Sierra Leone\n38. Quần đảo Solomon\n39. Sri Lanka\n40. Tiếng Eswatini\n41. Tanzania\n42. Tonga\n43. Uganda\n44. Vanuatu\n45. Zambia\n46. Zimbabwe."}</w:t>
      </w:r>
    </w:p>
    <w:p w14:paraId="7EBCE922" w14:textId="77777777" w:rsidR="00121AD5" w:rsidRDefault="00D82C02">
      <w:r>
        <w:t>{"câu hỏi": "Tạo đảo chữ cái của từ này - lửa", "câu trả lời": "Đầy rẫy."}</w:t>
      </w:r>
    </w:p>
    <w:p w14:paraId="3048ABF2" w14:textId="77777777" w:rsidR="00121AD5" w:rsidRDefault="00D82C02">
      <w:r>
        <w:t xml:space="preserve">{"câu hỏi": "Tạo mô tả công việc cho kỹ sư Trí tuệ nhân tạo.", "câu trả lời": "Chức danh: Kỹ sư trí tuệ nhân tạo \ n \ nTóm tắt công việc: \nChúng tôi đang tìm kiếm một Kỹ sư trí tuệ nhân tạo có kinh nghiệm để tham gia vào nhóm của chúng tôi và đóng góp vào sự phát triển của các công nghệ AI tiên tiến. Trong vai trò này, bạn sẽ chịu trách nhiệm thiết kế và triển khai các hệ thống AI phức tạp, bao gồm các thuật toán học máy và mạng nơ-ron học sâu, để cải thiện các dịch vụ sản phẩm của chúng tôi và nâng cao trải nghiệm người dùng. \n\nTrách nhiệm chính: \n\n\u2022 Thiết kế, phát triển và triển khai các hệ thống và mô hình AI có thể học hỏi từ dữ liệu và cải thiện theo thời gian,  Sử dụng thuật toán học máy và </w:t>
      </w:r>
      <w:r>
        <w:lastRenderedPageBreak/>
        <w:t>mạng nơ-ron học sâu \n\u2022 Phối hợp với các nhóm chức năng chéo để xác định các cơ hội áp dụng AI nhằm nâng cao dịch vụ sản phẩm và cải thiện trải nghiệm của khách hàng\n\u2022 Phát triển và duy trì một đường ống xử lý dữ liệu quy mô lớn để hỗ trợ phát triển và đào tạo mô hình học máy \n\u2022 Thực hiện các thử nghiệm và thử nghiệm để đánh giá hiệu suất của các mô hình và hệ thống AI,  và đưa ra các khuyến nghị để cải thiện \n\u2022 Truyền đạt các khái niệm và ý tưởng kỹ thuật một cách rõ ràng và hiệu quả cho cả các bên liên quan kỹ thuật và phi kỹ thuật \n \ n \ nTrình độ chuyên môn: \ n \ n \ u2022 Cử nhân \ u2019s hoặc bằng Thạc sĩ \ u2019s về Khoa học Máy tính, Khoa học Dữ liệu, Toán học, Trí tuệ nhân tạo hoặc lĩnh vực liên quan \ n \ u2022 Kinh nghiệm sâu rộng trong việc phát triển các hệ thống và mô hình AI bằng thuật toán học máy và mạng nơ-ron học sâu \ n \ u2022 Thành thạo Python và nó thư viện cho khoa học dữ liệu và học máy, chẳng hạn như NumPy, SciPy, Pandas và Scikit-learn\n\u2022 Kiến thức về các công nghệ dữ liệu lớn như Hadoop, Spark và các công cụ liên quan \n\u2022 Có kinh nghiệm làm việc với các bộ dữ liệu lớn và phát triển các đường ống xử lý dữ liệu \ n \ u2022 Kỹ năng phân tích và giải quyết vấn đề tuyệt vời \ n \ u2022 Kỹ năng giao tiếp và giao tiếp mạnh mẽ \ n \ n Trong vai trò này,  bạn sẽ có cơ hội làm việc trong các dự án thú vị và sáng tạo và tạo ra tác động đáng kể trong lĩnh vực AI. Nếu bạn có niềm đam mê với AI và các kỹ năng và kinh nghiệm mà chúng tôi đang tìm kiếm, chúng tôi rất muốn nghe ý kiến của bạn."}</w:t>
      </w:r>
    </w:p>
    <w:p w14:paraId="6EF940A6" w14:textId="77777777" w:rsidR="00121AD5" w:rsidRDefault="00D82C02">
      <w:r>
        <w:t xml:space="preserve">{"question": "Xây dựng mô hình machine learning để dự đoán khách hàng rời đi.", "answer": "Để xây dựng mô hình machine learning để dự đoán khách hàng rời đi, chúng ta cần làm theo các bước dưới đây:\n\n1. ** Thu thập và làm sạch dữ liệu: ** Bước đầu tiên là thu thập dữ liệu liên quan đến vấn đề rời bỏ của khách hàng. Điều này thường sẽ bao gồm thông tin về khách hàng như thông tin nhân khẩu học, lịch sử mua hàng và tương tác của khách hàng. Ngoài ra, bạn cần làm sạch, xử lý trước và mã hóa tập dữ liệu.\n\n2. ** Phân tích dữ liệu thăm dò: ** Trong bước này, bạn sẽ phân tích và khám phá dữ liệu để hiểu rõ hơn về xu hướng và mô hình, cũng như xác định bất kỳ mối tương quan tiềm năng nào giữa các tính năng và biến mục tiêu (churn). \n\n3. **Lựa chọn tính năng:** Tùy thuộc vào bản chất của dữ liệu, bạn có thể cần thực hiện lựa chọn tính năng để xác định các tính năng quan trọng nhất góp phần vào sự rời bỏ của khách hàng.\n\n4. **Phân tách đào tạo / kiểm tra: ** Khi dữ liệu đã được làm sạch, xử lý trước và các tính năng đã được chọn, hãy chia tập dữ liệu thành một bộ đào tạo và thử nghiệm. \ n \ n5. ** Xây dựng mô hình: ** Tiếp theo, bạn có thể xây dựng mô hình học máy để dự đoán tỷ lệ khách hàng rời đi. Có nhiều thuật toán khác nhau có thể được sử dụng, bao gồm hồi quy logistic, cây quyết định, rừng ngẫu nhiên và tăng độ dốc, trong số những thuật toán khác. Bạn có thể thử các mô hình khác nhau để tìm ra mô hình hoạt động tốt nhất. \ n \ n6. ** Đánh giá mô hình: ** Khi một mô hình đã được xây dựng, điều quan trọng là phải đánh giá hiệu suất của nó. Các số liệu phổ biến được sử dụng để đánh giá mô hình phân loại bao gồm độ chính xác, độ chính xác, thu hồi và điểm F1. Sử dụng bộ thử nghiệm để đánh giá hiệu suất của mô hình.\n\n7. **Điều chỉnh mô hình:** Dựa trên kết quả thu được trong bước đánh giá, bạn có thể tinh chỉnh và tối ưu hóa mô hình để cải thiện hiệu suất của nó. Điều này có thể liên quan đến việc điều chỉnh các tham số của mô hình hoặc thử các thuật toán khác nhau. \ n \ n8. ** Dự đoán Churn: ** Khi mô hình đã được xây dựng, điều chỉnh và đánh giá, bạn có thể sử dụng nó để dự đoán tỷ lệ rời bỏ của khách hàng. Với dữ liệu khách hàng mới, mô hình sẽ dự đoán liệu khách hàng có khả năng rời bỏ </w:t>
      </w:r>
      <w:r>
        <w:lastRenderedPageBreak/>
        <w:t>hay không. \ n \ n Hãy nhớ rằng, quy trình và các bước chính xác có thể khác nhau tùy thuộc vào chi tiết cụ thể của dữ liệu của bạn và vấn đề bạn đang cố gắng giải quyết. Tuy nhiên, đây là những bước chung mà bạn có thể làm theo để xây dựng mô hình máy học nhằm dự đoán tỷ lệ khách hàng rời đi."}</w:t>
      </w:r>
    </w:p>
    <w:p w14:paraId="6B32030F" w14:textId="77777777" w:rsidR="00121AD5" w:rsidRDefault="00D82C02">
      <w:r>
        <w:t>{"câu hỏi": "Xác định thủ đô của Hoa Kỳ.", "trả lời": "Thủ đô của Hoa Kỳ là Washington, D.C."}</w:t>
      </w:r>
    </w:p>
    <w:p w14:paraId="78AC3FDF" w14:textId="77777777" w:rsidR="00121AD5" w:rsidRDefault="00D82C02">
      <w:r>
        <w:t>{"câu hỏi": "Tạo ra tài sản trong ngày.", "câu trả lời": "Vận may của bạn trong ngày là: Những thách thức bạn phải đối mặt hôm nay sẽ khiến bạn mạnh mẽ hơn và mở ra cánh cửa cho những cơ hội mới. Hãy nắm lấy chúng với quyết tâm và lòng can đảm, và bạn sẽ được đền đáp bằng thành công."}</w:t>
      </w:r>
    </w:p>
    <w:p w14:paraId="031B3DBC" w14:textId="77777777" w:rsidR="00121AD5" w:rsidRDefault="00D82C02">
      <w:r>
        <w:t>{"câu hỏi": "Tìm 10 sự thật về chim ruồi.", "câu trả lời": "1. Chim ruồi là loài chim nhỏ, nhiều màu sắc với bộ lông óng ánh, có nguồn gốc từ châu Mỹ, với các loài từ Alaska đến Tierra del Fuego.\n\n2. Những con chim này có khả năng tốc độ cánh cực kỳ nhanh - trung bình, chúng vỗ cánh 80 lần mỗi giây, có thể tăng tới 200 lần mỗi giây khi lặn. \n\n3. Chim ruồi là nhóm chim duy nhất có thể bay theo mọi hướng, bao gồm lùi, ngang và thậm chí lộn ngược. Chúng có thể bay lượn tại chỗ như một chiếc trực thăng, nhờ khả năng độc đáo của chúng để xoay cánh trong một vòng tròn đầy đủ. Chim ruồi cần ăn rất nhiều - khoảng 10 - 15 phút một lần - vì sự trao đổi chất cao của chúng. Chúng ăn mật hoa và côn trùng nhỏ, và có thể tiêu thụ tới gấp đôi trọng lượng cơ thể trong thức ăn mỗi ngày. \ n \ n5. Mặc dù có kích thước nhỏ, chim ruồi có trí nhớ đáng chú ý. Họ có thể nhớ vị trí của mỗi bông hoa họ ghé thăm và mất bao lâu để hoa chứa đầy mật hoa. \ n \ n6. Để bảo tồn năng lượng, chim ruồi bước vào trạng thái giống như ngủ đông gọi là torpor khi chúng ngủ. Trong thời gian này, nhiệt độ cơ thể của họ có thể giảm đáng kể, nhịp tim và hơi thở của họ chậm lại đáng kể. \ n \ n7. Chim ruồi là loài thụ phấn quan trọng, chuyển phấn hoa từ hoa này sang hoa khác khi chúng ăn mật hoa. \ n \ n8. Có hơn 300 loài chim ruồi, với nhiều màu sắc và kích cỡ. Chim ruồi nhỏ nhất, chim ruồi ong, chỉ có kích thước hai inch và nặng dưới hai gram, trong khi con lớn nhất, chim ruồi khổng lồ, có thể đo tới tám inch và nặng tới 20 gram. \ n \ n9. Tổ chim ruồi rất nhỏ, có kích thước bằng quả và được làm bằng các vật liệu mềm như mạng nhện, địa y và cây xuống. Chim ruồi cái thường đẻ 2 quả trứng, chúng ấp trong khoảng 2 tuần. Tuổi thọ trung bình của một con chim ruồi là 3-5 năm, mặc dù một số loài đã được biết là sống tới 12 năm."}</w:t>
      </w:r>
    </w:p>
    <w:p w14:paraId="471C022E" w14:textId="77777777" w:rsidR="00121AD5" w:rsidRDefault="00D82C02">
      <w:r>
        <w:t xml:space="preserve">{"câu hỏi": "Tạo danh sách các ý tưởng trang web có thể giúp những người bận rộn.", "trả lời": "1. Dịch vụ trợ lý ảo: Một trang web cung cấp dịch vụ trợ giúp ảo cho những người bận rộn để hỗ trợ họ thực hiện các công việc và cam kết hàng ngày. \ n \ n2. Giao hàng tạp hóa trực tuyến: Một trang web chuyên giao hàng tạp hóa ngay trước cửa nhà, giúp những người bận rộn tiết kiệm thời gian và công sức khi đến cửa hàng tạp hóa. \ n \ n3. Lên lịch cuộc hẹn: Một trang web cung cấp một cách dễ dàng và hiệu quả để lên lịch hẹn, đặt chỗ và quản lý lịch bận rộn. \ n \ n4. Dịch vụ vệ sinh theo yêu cầu: Một trang web cung cấp dịch vụ dọn dẹp theo yêu cầu, giúp những người bận rộn dễ dàng giữ cho ngôi nhà của họ gọn gàng mà không phải hy sinh thời gian của họ. \ n \ n5. Nhân viên trợ giúp đặc biệt: Một trang web cung cấp dịch vụ trợ giúp đặc biệt cá nhân cho những người bận rộn, chẳng hạn như sắp xếp chuyến đi, tiến hành nghiên cứu hoặc chạy việc vặt. \ n \ n6. Chuyên gia dinh dưỡng ảo: Một trang web cung cấp các kế hoạch dinh dưỡng được cá nhân hóa và các khuyến nghị về bữa </w:t>
      </w:r>
      <w:r>
        <w:lastRenderedPageBreak/>
        <w:t>ăn cho những người bận rộn muốn ăn uống lành mạnh nhưng không có thời gian để lên kế hoạch cho bữa ăn của họ. \ n \ n7. Quản lý tác vụ: Một trang web giúp những người bận rộn quản lý và tổ chức các nhiệm vụ và trách nhiệm của họ, ưu tiên chúng và đảm bảo không có gì rơi qua các vết nứt. \ n \ n8. Huấn luyện viên thể dục ảo: Một trang web cung cấp đào tạo thể dục ảo, được cá nhân hóa cho những người bận rộn, những người không có thời gian để đến phòng tập thể dục. \ n \ n9. Liệu pháp ảo: Một trang web cung cấp các dịch vụ trị liệu ảo và sức khỏe tâm thần, cung cấp một cách thuận tiện và dễ tiếp cận cho những người bận rộn để ưu tiên sức khỏe tâm thần và hạnh phúc của họ. \ n \ n10. Dịch vụ giữ trẻ theo yêu cầu: Một trang web cung cấp các dịch vụ chăm sóc trẻ em theo yêu cầu để giúp các bậc cha mẹ bận rộn tìm được người chăm sóc đáng tin cậy và đáng tin cậy cho con cái của họ khi chúng cần thêm một tay."}</w:t>
      </w:r>
    </w:p>
    <w:p w14:paraId="188C70FD" w14:textId="77777777" w:rsidR="00121AD5" w:rsidRDefault="00D82C02">
      <w:r>
        <w:t>{"câu hỏi": "Xác định đối tượng mục tiêu cho một câu lạc bộ thể dục.", "câu trả lời": "Đối tượng mục tiêu của một câu lạc bộ thể dục thường bao gồm những cá nhân ưu tiên sức khỏe của họ, muốn cải thiện thể lực tổng thể và sống một lối sống năng động. Điều này sẽ bao gồm người lớn ở mọi lứa tuổi, từ những người trẻ tuổi có thể đang tìm cách xây dựng cơ bắp, sức mạnh thể chất hoặc giảm cân, đến những người lớn tuổi muốn duy trì khả năng vận động và tính linh hoạt của họ. Đối tượng mục tiêu cũng có thể bao gồm những cá nhân muốn tham gia vào các hoạt động và lớp học thể dục nhóm, chẳng hạn như yoga, pilates hoặc quay, cũng như những người tìm kiếm đào tạo cá nhân hoặc kế hoạch tập luyện tùy chỉnh. Ngoài ra, đối tượng mục tiêu cũng có thể bao gồm các vận động viên và những người đam mê thể thao, những người sử dụng câu lạc bộ thể dục cho mục đích tập luyện và điều hòa."}</w:t>
      </w:r>
    </w:p>
    <w:p w14:paraId="5ED74EF5" w14:textId="77777777" w:rsidR="00121AD5" w:rsidRDefault="00D82C02">
      <w:r>
        <w:t>{"câu hỏi": "Lập danh sách các cơ hội việc làm trong lĩnh vực tài chính.", "trả lời": "1. Chuyên viên phân tích tài chính \n2. Ngân hàng đầu tư \n3. Chuyên viên phân tích tài chính doanh nghiệp \n4. Cố vấn tài chính \n5. Môi giới chứng khoán\n6. Quản lý danh mục đầu tư \n7. Chuyên viên phân tích đầu tư\n8. Nhà hoạch định tài chính\n9. Quản lý rủi ro \n10. Thủ quỹ \n11. Chuyên viên phân tích tín dụng\n12. Nhà phân tích nghiên cứu vốn chủ sở hữu\n13. Nhà quản lý quỹ phòng hộ\n14. Người quản lý tài sản\n15. Người bảo lãnh phát hành bảo hiểm."}</w:t>
      </w:r>
    </w:p>
    <w:p w14:paraId="04FCFDED" w14:textId="77777777" w:rsidR="00121AD5" w:rsidRDefault="00D82C02">
      <w:r>
        <w:t>{"câu hỏi": "Mô tả ý nghĩa của các từ \"performance\" và \"success\".", "answer": "Hiệu suất đề cập đến mức độ một cá nhân, nhóm, tổ chức hoặc hệ thống thực hiện một nhiệm vụ cụ thể hoặc hoàn thành một mục tiêu. Nó là thước đo hiệu quả, hiệu quả hoặc năng suất, dựa trên các tiêu chuẩn hoặc tiêu chí được xác định trước. Nói cách khác, hiệu suất là hành động làm hoặc hoàn thành một cái gì đó, và mức độ thành tựu đạt được trong quá trình đó. Mặt khác, thành công là trạng thái hoặc điều kiện để hoàn thành mục tiêu hoặc kết quả mong muốn. Thành công là kết quả thuận lợi hoặc thịnh vượng của một hành động hoặc nỗ lực, và thường được đo lường bằng việc đạt được mục tiêu hoặc đạt được kết quả cuối cùng mong muốn. Thành công có bản chất chủ quan, và phụ thuộc vào nhận thức và kỳ vọng của cá nhân, nhóm hoặc tổ chức. Đối với một số người, thành công có thể là vật chất hoặc tài chính, trong khi đối với những người khác, đó có thể là sự hoàn thành hoặc công nhận cá nhân. Nói tóm lại, đó là việc thực hiện khát vọng hoặc đạt được cảm giác hoàn thành."}</w:t>
      </w:r>
    </w:p>
    <w:p w14:paraId="78A6164E" w14:textId="77777777" w:rsidR="00121AD5" w:rsidRDefault="00D82C02">
      <w:r>
        <w:lastRenderedPageBreak/>
        <w:t>{"câu hỏi": "Xác định 5 nguồn tài chính.", "trả lời": "1. Tiết kiệm cá nhân: Một cá nhân hoặc chủ doanh nghiệp có thể sử dụng tiền tiết kiệm của chính họ để tài trợ cho nhu cầu của họ, cho dù đó là bắt đầu một doanh nghiệp mới hay đầu tư. \ n \ n2. Cho vay: Vay tiền từ một tổ chức tài chính, chẳng hạn như ngân hàng hoặc hiệp hội tín dụng, là một nguồn tài chính phổ biến khác. Các khoản vay có thể được lấy cho các mục đích khác nhau và người cho vay thường sẽ tính lãi trên số tiền cho vay. \ n \ n3. Nhà đầu tư: Chủ doanh nghiệp cũng có thể tìm kiếm nguồn tài trợ từ các nhà đầu tư, những người cung cấp vốn để đổi lấy cổ phần sở hữu hoặc một phần lợi nhuận. Điều này có thể bao gồm các nhà đầu tư mạo hiểm, nhà đầu tư thiên thần và các công ty cổ phần tư nhân. \ n \ n4. Tài trợ: Chính phủ hoặc các tổ chức khác có thể cung cấp các khoản tài trợ cho các mục đích cụ thể, chẳng hạn như bắt đầu một doanh nghiệp nhỏ hoặc tham gia vào nghiên cứu và phát triển. Không giống như các khoản vay, các khoản trợ cấp không phải được hoàn trả. \ n \ n5. Crowdfunding: Một nguồn tài chính ngày càng phổ biến khác là crowdfunding, nơi các cá nhân và tổ chức có thể huy động tiền từ một số lượng lớn người, thường là thông qua internet. Các chiến dịch huy động vốn cộng đồng có thể có nhiều hình thức khác nhau, bao gồm huy động vốn cộng đồng dựa trên phần thưởng hoặc huy động vốn từ cộng đồng vốn chủ sở hữu."}</w:t>
      </w:r>
    </w:p>
    <w:p w14:paraId="16B2AACB" w14:textId="77777777" w:rsidR="00121AD5" w:rsidRDefault="00D82C02">
      <w:r>
        <w:t>{"câu hỏi": "Viết một mô tả ngắn gọn về bộ phim truyền thanh sau đây - "The Odyssey", một bộ phim truyền thanh gốc từ năm 1947, là một sự diễn giải lại hiện đại của sử thi kinh điển của Homer. Lấy bối cảnh tại thành phố San Francisco, bộ phim kể về câu chuyện của một thủy thủ tên là Odysseus và hành trình trở về nhà từ Cuộc chiến thành Troy. Với Elmer Davis trong vai Odysseus, Burgess Meredith trong vai Poseidon và Hans Conried trong vai Hermes, "The Odyssey" là một bản chuyển thể trung thành từ câu chuyện của Homer được kể bằng cảm xúc và nghệ thuật.", "Trả lời": "The Odyssey" là một bộ phim truyền thanh năm 1947 mô phỏng lại sử thi của Homer ở San Francisco ngày nay. Nó kể về cuộc hành trình của Odysseus, một thủy thủ trở về nhà sau Chiến tranh thành Troy, với sự lồng tiếng đáng chú ý của Elmer Davis, Burgess Meredith và Hans Conried. Bộ phim vẫn đúng với câu chuyện gốc, truyền tải nó với niềm đam mê và kỹ năng."}</w:t>
      </w:r>
    </w:p>
    <w:p w14:paraId="5F4EFC58" w14:textId="77777777" w:rsidR="00121AD5" w:rsidRDefault="00D82C02">
      <w:r>
        <w:t>{"câu hỏi": "Câu sau mô tả điều kiện thời tiết nào? - Bầu trời tràn ngập những đám mây xám bão tố.", "Trả lời": "Câu đã cho mô tả một điều kiện thời tiết bão tố nơi bầu trời u ám với những đám mây xám lớn, tối và dày đặc, biểu thị khả năng mưa, sấm sét hoặc tuyết."}</w:t>
      </w:r>
    </w:p>
    <w:p w14:paraId="7433AA8F" w14:textId="77777777" w:rsidR="00121AD5" w:rsidRDefault="00D82C02">
      <w:r>
        <w:t>{"câu hỏi": "Tổng hợp danh sách tất cả các quốc gia được đề cập trong bài viết sau - Sự lây lan của coronavirus đã ảnh hưởng đến người dân ở các quốc gia trên toàn thế giới. Tại Hoa Kỳ, Ý, Tây Ban Nha và Pháp, virus đã đặc biệt tàn phá. Các quan chức chính phủ ở Ấn Độ, Trung Quốc, Đức và Vương quốc Anh đã thực hiện các quy định nghiêm ngặt để giúp làm chậm sự lây lan.", "Trả lời": "Các quốc gia được đề cập trong bài viết là: \n1. Hoa Kỳ\n2. Ý\n3. Tây Ban Nha\n4. Pháp\n5. Ấn Độ\n6. Trung Quốc\n7. Đức\n8. Vương quốc Anh"}</w:t>
      </w:r>
    </w:p>
    <w:p w14:paraId="7D23340B" w14:textId="77777777" w:rsidR="00121AD5" w:rsidRDefault="00D82C02">
      <w:r>
        <w:t>{"câu hỏi": "Thời tiết ở Los Angeles như thế nào?", "câu trả lời": "Tôi là người mẫu ngôn ngữ AI và không có thông tin thời tiết theo thời gian thực. Bạn có thể kiểm tra điều kiện thời tiết hiện tại ở Los Angeles bằng cách truy cập trang web thời tiết hoặc sử dụng ứng dụng thời tiết trên điện thoại."}</w:t>
      </w:r>
    </w:p>
    <w:p w14:paraId="4A909331" w14:textId="77777777" w:rsidR="00121AD5" w:rsidRDefault="00D82C02">
      <w:r>
        <w:lastRenderedPageBreak/>
        <w:t>{"câu hỏi": "Sắp xếp các từ sau thành một câu: \"Hôm nay, thăm viếng, tôi, núi\".", "trả lời": "Hôm nay tôi đến thăm núi."}</w:t>
      </w:r>
    </w:p>
    <w:p w14:paraId="276B88C2" w14:textId="77777777" w:rsidR="00121AD5" w:rsidRDefault="00D82C02">
      <w:r>
        <w:t>{"câu hỏi": "Kể tên ba thứ cần thiết để làm trứng bác.", "trả lời": "Để làm trứng bác, bạn sẽ cần trứng, bơ (hoặc dầu) và chảo chống dính. Ngoài ra, bạn có thể cần một cái nĩa hoặc máy đánh trứng để đánh trứng, muối và hạt tiêu để làm gia vị, cũng như thìa hoặc thìa gỗ để khuấy trứng trong khi nấu."}</w:t>
      </w:r>
    </w:p>
    <w:p w14:paraId="636A38AA" w14:textId="77777777" w:rsidR="00121AD5" w:rsidRDefault="00D82C02">
      <w:r>
        <w:t>{"question": "Viết một hàm kiểm tra xem một chuỗi có phải là palindrome hay không.", "answer": "Đây là một hàm đơn giản trong Python để kiểm tra xem một chuỗi có phải là palindrome hay không:\n\n''' python\ndef is_palindrome(chuỗi):\n reversed_string = chuỗi[::-1]\n if string == reversed_string:\n return True\n else:\n return False\n\n# Kiểm tra hàm \nprint(is_palindrome('madam')) # True\nprint(is_palindrome('racecar')) # True\nprint(is_palindrome('word')) # False\n'''"}</w:t>
      </w:r>
    </w:p>
    <w:p w14:paraId="7D0CC8D1" w14:textId="77777777" w:rsidR="00121AD5" w:rsidRDefault="00D82C02">
      <w:r>
        <w:t>{"câu hỏi": "Hãy cho tôi biết về Tuskegee Airmen.", "câu trả lời": "Tuskegee Airmen là một nhóm phi công người Mỹ gốc Phi đã bay một cách xuất sắc trong Thế chiến II với tư cách là Nhóm máy bay chiến đấu 332 của Không quân Lục quân Hoa Kỳ. Thuật ngữ "Tuskegee Airmen" không chỉ đề cập đến các phi công, mà còn đề cập đến các hoa tiêu, sĩ quan ném bom, thợ máy, người hướng dẫn, trưởng phi hành đoàn, y tá, đầu bếp và các nhân viên hỗ trợ khác cho các phi công. Năm 1941, Quân đội Hoa Kỳ, đối mặt với áp lực từ các tổ chức dân quyền người Mỹ gốc Phi, đã khởi xướng một chương trình ở Tuskegee, Alabama để đào tạo người Mỹ gốc Phi thành phi công quân sự. Ban đầu, nhiều người trong quân đội, cũng như phần lớn công chúng, tin rằng người Mỹ gốc Phi không có khả năng lái máy bay chiến đấu, tuy nhiên Tuskegee Airmen đã chứng minh họ sai. Bắt đầu từ năm 1941, những người đàn ông này đã được đào tạo bay ban đầu tại Học viện Tuskegee, một trường đại học da đen lịch sử được thành lập bởi Booker T. Washington. Việc huấn luyện được thực hiện bởi Phi đội tiêm kích số 99, phi đội đầu tiên trong số bốn phi đội toàn người da đen. Các phi công Tuskegee đã bay hơn 15.000 phi vụ chiến đấu và giành được 150 Chữ thập bay xuất sắc, chứng tỏ kỹ năng và lòng dũng cảm của họ trong trận chiến. Nhóm này chưa bao giờ mất một máy bay ném bom nào mà họ đang hộ tống cho máy bay chiến đấu của đối phương, một kỷ lục chưa từng có của bất kỳ nhóm máy bay chiến đấu nào khác. Thành công của Tuskegee Airmen đã mở đường cho sự hội nhập đầy đủ của Lực lượng Vũ trang Hoa Kỳ, và những người đàn ông đã trở thành biểu tượng của niềm tự hào và lòng dũng cảm khi đối mặt với sự phân biệt đối xử. Di sản của Tuskegee Airmen tiếp tục truyền cảm hứng và ảnh hưởng đến các thế hệ, và vào năm 2007, Tổng thống George W. Bush đã trao tặng Huân chương Vàng của Quốc hội, vinh dự dân sự cao nhất của quốc gia,  cho hơn 300 phi công Tuskegee còn sống sót hoặc góa phụ của họ, để ghi nhận những đóng góp phi thường của họ cho quốc phòng Mỹ.</w:t>
      </w:r>
    </w:p>
    <w:p w14:paraId="6E80EBD0" w14:textId="77777777" w:rsidR="00121AD5" w:rsidRDefault="00D82C02">
      <w:r>
        <w:t>{"câu hỏi": "Tạo danh sách các món ăn mà một người ăn chay có thể nấu.", "trả lời": "Đây là danh sách các món ăn mà một người ăn chay có thể nấu:\n1. Súp đậu lăng\n2. Xào chay với đậu phụ\n3. Salad bơ và đậu đen\n4. Cà ri đậu xanh\n5. Ớt thuần chay\n6. Ớt nhồi \ n7. Bánh chăn cừu thuần chay\n8. Mì ống rau rang\n9. Ramen thuần chay\n10. Bí nhồi với quinoa và rau."}</w:t>
      </w:r>
    </w:p>
    <w:p w14:paraId="62E38E5C" w14:textId="77777777" w:rsidR="00121AD5" w:rsidRDefault="00D82C02">
      <w:r>
        <w:lastRenderedPageBreak/>
        <w:t>{"câu hỏi": "Tóm tắt bài viết với tiêu đề \"Apple ra mắt thiết bị đeo mới", "câu trả lời": "Theo bài báo, Apple Inc. có kế hoạch phát hành một thiết bị không dây mới để thêm vào danh mục công nghệ đeo được đang phát triển của mình. Tuy nhiên, nếu không có các chi tiết cụ thể hơn từ bài viết nguồn như tên hoặc tính năng của thiết bị, không thể cung cấp bản tóm tắt chi tiết hơn."}</w:t>
      </w:r>
    </w:p>
    <w:p w14:paraId="4ED94CBE" w14:textId="77777777" w:rsidR="00121AD5" w:rsidRDefault="00D82C02">
      <w:r>
        <w:t>{"câu hỏi": "Hãy cho tôi biết một sự thật thú vị về rùa", "câu trả lời": "Chắc chắn! Bạn có biết rằng loài rùa lớn nhất là rùa biển lưng da, có thể dài tới 7 feet và nặng hơn 2.000 pounds. Ngược lại, con rùa nhỏ nhất là rùa padloper lốm đốm, chỉ dài 3-4 inch!"}</w:t>
      </w:r>
    </w:p>
    <w:p w14:paraId="0161EF64" w14:textId="77777777" w:rsidR="00121AD5" w:rsidRDefault="00D82C02">
      <w:r>
        <w:t>{"câu hỏi": "Đưa ra hai mục, hãy nghĩ ra một cách sáng tạo để kết hợp chúng. - Raincoat and Cupcake", "answer": "Một ý tưởng để kết hợp áo mưa và cupcake là tạo ra một chiếc áo mưa lót họa tiết cupcake kỳ quái. Áo mưa có thể có in toàn bộ những chiếc bánh cupcake đầy màu sắc trên lớp lót bên trong, làm cho nó trở thành một bất ngờ thú vị và vui tươi khi chiếc áo khoác được mở ra. Ngoài ra, các túi của áo mưa có thể được thiết kế trông giống như những chiếc bánh cupcake, hoàn chỉnh với một chút sương giá và chi tiết rắc. Điều này sẽ thêm một chút ngọt ngào cho những ngày mưa và mang lại nụ cười cho bất cứ ai bắt gặp chiếc áo mưa độc đáo và theo chủ đề ngon miệng này."}</w:t>
      </w:r>
    </w:p>
    <w:p w14:paraId="2529850E" w14:textId="77777777" w:rsidR="00121AD5" w:rsidRDefault="00D82C02">
      <w:r>
        <w:t>{"câu hỏi": "Thiết kế một bài thuyết trình trực quan về các nguồn năng lượng tái tạo.", "câu trả lời": "Tôi xin lỗi, nhưng tôi là một mô hình ngôn ngữ AI và chỉ có thể cung cấp nội dung văn bản. Tuy nhiên, đây là phác thảo nội dung cho bài thuyết trình về các nguồn năng lượng tái tạo mà bạn có thể sử dụng để thiết kế bản trình bày của mình: \ n \ nSlide 1: Giới thiệu \ n- Tiêu đề: Nguồn năng lượng tái tạo \ n- Tổng quan ngắn gọn về bài thuyết trình \ n \ nSlide 2: Năng lượng tái tạo là gì?\n- Định nghĩa về năng lượng tái tạo \ n- Giải thích về sự khác biệt của nó với năng lượng không tái tạo \ n \ nSlide 3:  Các loại nguồn năng lượng tái tạo \ n- Tổng quan về các nguồn năng lượng tái tạo phổ biến nhất: Năng lượng mặt trời, gió, thủy điện, địa nhiệt và sinh khối \ n \ nSlide 4: Năng lượng mặt trời \ n- Giải thích về cách thức hoạt động của năng lượng mặt trời \ n- Lợi ích và thách thức của năng lượng mặt trời \ n \ nSlide 5: Năng lượng gió \ n- Giải thích về cách thức hoạt động của năng lượng gió \ n \ nSlide 6:  Hydro Energy \ n- Giải thích về cách thức hoạt động của năng lượng thủy điện \ n- Lợi ích và thách thức của năng lượng thủy điện \ n \ nSlide 7: Năng lượng địa nhiệt\n- Giải thích về cách thức hoạt động của năng lượng địa nhiệt\n- Lợi ích và thách thức của năng lượng địa nhiệt\n\nSlide 8: Năng lượng sinh khối\n- Giải thích về cách thức hoạt động của năng lượng sinh khối\n- Lợi ích và thách thức của năng lượng sinh khối\n\nSlide 9:  Tầm quan trọng của năng lượng tái tạo \ n- Giải thích tại sao năng lượng tái tạo lại quan trọng \ n - Vai trò của năng lượng tái tạo trong việc giảm lượng khí thải carbon và chống biến đổi khí hậu \ n \ nSlide 10: Kết luận \ n- Tóm tắt các điểm chính của bài thuyết trình \ n- Khuyến khích nắm bắt và hỗ trợ các nguồn năng lượng tái tạo. \ n \ nBạn có thể sử dụng phác thảo này như một hướng dẫn để tạo ra bài thuyết trình trực quan của bạn về các nguồn năng lượng tái tạo. Hãy chắc chắn sử dụng hình ảnh hấp dẫn, chẳng hạn như hình ảnh và đồ thị, để minh họa các khái niệm và làm cho bài thuyết trình hấp dẫn hơn."}</w:t>
      </w:r>
    </w:p>
    <w:p w14:paraId="44E226A1" w14:textId="77777777" w:rsidR="00121AD5" w:rsidRDefault="00D82C02">
      <w:r>
        <w:lastRenderedPageBreak/>
        <w:t>{"câu hỏi": "Cho hai đối tượng, tạo ra một phép ẩn dụ so sánh hai đối tượng. - Sao và hoa", "trả lời": "Một ngôi sao giống như một bông hoa trong khu vườn rộng lớn của vũ trụ, nở rộ ánh sáng rạng rỡ và mang lại vẻ đẹp cho bóng tối."}</w:t>
      </w:r>
    </w:p>
    <w:p w14:paraId="32F0CAD7" w14:textId="77777777" w:rsidR="00121AD5" w:rsidRDefault="00D82C02">
      <w:r>
        <w:t>{"câu hỏi": "Tạo một tweet mô tả một bức ảnh của một cốc cà phê.", "câu trả lời": "Một tách cà phê nóng, cách hoàn hảo để bắt đầu ngày mới! #coffee #mug #energyboost"}</w:t>
      </w:r>
    </w:p>
    <w:p w14:paraId="5AA25BE4" w14:textId="77777777" w:rsidR="00121AD5" w:rsidRDefault="00D82C02">
      <w:r>
        <w:t>{"câu hỏi": "Thiết kế một ứng dụng iPhone giúp mọi người theo dõi lượng nước uống hàng ngày của họ.", "câu trả lời": "Ứng dụng iPhone sẽ được gọi là "Hydrate" và nó sẽ được thiết kế để giúp mọi người theo dõi lượng nước uống hàng ngày của họ một cách đơn giản, thân thiện với người dùng. Khi mở ứng dụng, người dùng sẽ được chào đón bằng giao diện sạch sẽ, hấp dẫn trực quan hiển thị rõ ràng mức độ hydrat hóa hiện tại của họ trong ngày. Điều này có thể được biểu diễn dưới dạng phần trăm, với 100% chỉ ra rằng người dùng đã đạt được mục tiêu hydrat hóa hàng ngày của họ. \ n \ n Người dùng sẽ có thể nhập lượng nước của họ trong suốt cả ngày bằng cách chọn kích thước của hộp đựng họ đang uống (ví dụ: cốc, chai, v.v.) và ứng dụng sẽ tự động tính toán và cập nhật mức độ hydrat hóa của họ. Ứng dụng cũng sẽ theo dõi lượng nước uống hàng ngày của người dùng theo thời gian, cho phép họ xem tiến trình của họ và xác định bất kỳ mô hình hoặc xu hướng nào. Ngoài ra, ứng dụng sẽ cung cấp lời nhắc hữu ích để uống nước đều đặn trong suốt cả ngày. Những lời nhắc này có thể được tùy chỉnh theo sở thích của người dùng, cho phép họ đặt tần suất và thời gian của lời nhắc. \ n \ n Ứng dụng cũng sẽ cung cấp các tài nguyên giáo dục để giúp người dùng hiểu tầm quan trọng của hydrat hóa và tác động của nó đối với sức khỏe và phúc lợi tổng thể của họ. Điều này sẽ bao gồm các mẹo để giữ nước, thông tin về các dấu hiệu mất nước và các khuyến nghị về lượng nước uống hàng ngày dựa trên tuổi tác, giới tính và các yếu tố khác. Nhìn chung, ứng dụng "Hydrate" sẽ là một công cụ thiết yếu cho bất kỳ ai muốn cải thiện thói quen hydrat hóa và đạt được sức khỏe tối ưu."}</w:t>
      </w:r>
    </w:p>
    <w:p w14:paraId="21AC261A" w14:textId="77777777" w:rsidR="00121AD5" w:rsidRDefault="00D82C02">
      <w:r>
        <w:t>{"question": "Với một thể loại phim, hãy đưa ra một số câu hỏi mà ai đó có thể hỏi trong khi họ đang xem phim. - Hành động", "trả lời": "1. Ai là nhân vật chính của bộ phim?\n2. Cốt truyện tổng thể của bộ phim này là gì?\n3. Nhân vật phản diện là ai và động cơ của họ là gì?\n4. Cảnh hành động căng thẳng nhất trong phim là gì?\n5. Người anh hùng sẽ vượt qua những thử thách mà họ phải đối mặt như thế nào?\n6. Bộ phim có chứa bất kỳ tình tiết phụ hoặc câu chuyện phụ nào không?\n7. Tiền cược là gì nếu anh hùng không thành công?\n8. Có bất kỳ tình tiết xoắn hay bất ngờ nào trong phim không?\n9. Hành động là thực tế hay quá đỉnh?\n10. Sự phát triển nhân vật xuyên suốt bộ phim như thế nào?"}</w:t>
      </w:r>
    </w:p>
    <w:p w14:paraId="643E78FA" w14:textId="77777777" w:rsidR="00121AD5" w:rsidRDefault="00D82C02">
      <w:r>
        <w:t xml:space="preserve">{"câu hỏi": "Hãy nghĩ ra một công việc cho một robot được thiết kế để giúp đỡ trong trường hợp khẩn cấp.", "trả lời": "Một robot có thể rất hữu ích trong trường hợp khẩn cấp sẽ là một Robot ứng phó khẩn cấp và cứu hộ. Robot này sẽ được thiết kế để điều hướng qua các môi trường nguy hiểm bị thiên tai, chẳng hạn như đống đổ nát động đất hoặc các tòa nhà đang cháy, để tìm kiếm và giải cứu những cá nhân có thể bị mắc kẹt, bị thương hoặc bị mắc kẹt. Robot có thể được trang bị nhiều cảm biến khác nhau, chẳng hạn như hình ảnh nhiệt và máy dò âm thanh, để hỗ trợ tìm kiếm. Ngoài ra, robot có thể có cánh tay hoặc các phần phụ khác để di chuyển các mảnh vỡ hoặc cung cấp sơ cứu cơ bản cho các cá nhân trước khi các dịch </w:t>
      </w:r>
      <w:r>
        <w:lastRenderedPageBreak/>
        <w:t>vụ khẩn cấp của con người đến. Robot cũng có thể có khả năng liên lạc để cập nhật cho các đội cứu hộ về tiến trình của nó và cung cấp thông tin theo thời gian thực."}</w:t>
      </w:r>
    </w:p>
    <w:p w14:paraId="4BB3FE3D" w14:textId="77777777" w:rsidR="00121AD5" w:rsidRDefault="00D82C02">
      <w:r>
        <w:t>{"câu hỏi": "Tạo ra một công thức cho một sự kết hợp nước ép mới thú vị.", "câu trả lời": "Nước ép mặt trời mọc nhiệt đới \ n \ nThành phần: \ n- 1 chén dứa tươi \ n- 1 chén xoài khối \ n- 1 cốc nước cam mới vắt \ n- 1 chén lá rau bina tươi \ n- 1 quả chuối \ n- 1 muỗng canh mật ong \ n- 1 chén đá \ n- lá bạc hà để trang trí \ n \ nHướng dẫn: \ n1. Rửa và chuẩn bị tất cả các thành phần của bạn.\n2. Trong máy xay sinh tố tốc độ cao, trộn dứa, xoài, chuối, lá rau bina và nước cam. \ n3. Trộn các thành phần cho đến khi mịn.\n4. Thêm mật ong và đá, trộn lại cho đến khi mọi thứ được kết hợp tốt.\n5. Rót nước trái cây vào ly, và trang trí với lá bạc hà tươi.\n6. Phục vụ ngay lập tức và thưởng thức nước ép mặt trời mọc nhiệt đới sảng khoái của bạn! \ n \ nLưu ý: Bạn có thể thêm nhiều mật ong nếu bạn thích nước ép ngọt hơn hoặc sử dụng ít hơn nếu bạn thích nó ít ngọt hơn. Hãy thoải mái thay thế rau bina bằng cải xoăn hoặc các loại rau lá xanh khác mà bạn chọn."}</w:t>
      </w:r>
    </w:p>
    <w:p w14:paraId="532D47D2" w14:textId="77777777" w:rsidR="00121AD5" w:rsidRDefault="00D82C02">
      <w:r>
        <w:t>{"câu hỏi": "Với một cảm xúc, hãy nghĩ ra một cách sáng tạo để thể hiện nó bằng ngôn ngữ cơ thể. - Hạnh phúc", "trả lời": "Một cách để thể hiện hạnh phúc bằng ngôn ngữ cơ thể là đứng thẳng với vai thả lỏng, hơi nghiêng đầu ra sau, mỉm cười rạng rỡ với đôi mắt nhăn nheo và miệng mở, và giơ tay lên không trung như thể bạn đang ăn mừng. Ngoài ra, cậu có thể vỗ nhẹ tay, bỏ qua, hoặc nhảy một chút."}</w:t>
      </w:r>
    </w:p>
    <w:p w14:paraId="0B291F14" w14:textId="77777777" w:rsidR="00121AD5" w:rsidRDefault="00D82C02">
      <w:r>
        <w:t>{"question": "Tạo một trò chơi dựa trên một chủ đề nhất định. - Thời tiết", "trả lời": "Xin chào! Hãy tạo ra một trò chơi khám phá chủ đề thời tiết. Trò chơi của chúng tôi sẽ được gọi là \"Weather Journey.\"\n\nGame Mục tiêu: \nMục đích của trò chơi là để người chơi đi du lịch khắp thế giới và trải nghiệm các điều kiện thời tiết khác nhau, đồng thời thu thập dữ liệu thời tiết cho nhật ký thời tiết ảo của họ.\n\nGameplay:\n1. Khi bắt đầu trò chơi, người chơi có thể chọn nhân vật của họ và tùy chỉnh ngoại hình của họ. \n2. Người chơi bắt đầu ở quê nhà, và thời tiết giống như ngoài đời thực. Họ được cung cấp một cuốn nhật ký thời tiết ảo, nơi họ có thể ghi lại thông tin về điều kiện thời tiết, bao gồm nhiệt độ, độ ẩm và tốc độ gió. \ n3. Người chơi có thể đi du lịch đến các thành phố khác nhau trên khắp thế giới bằng cách quay một quả địa cầu và chọn điểm đến của họ. Mỗi thành phố có điều kiện thời tiết và thách thức riêng phải đối mặt.\n4. Để thu thập dữ liệu thời tiết, người chơi phải hoàn thành một trò chơi nhỏ, chẳng hạn như bắt bông tuyết, đo lượng mưa hoặc thả diều trong gió. \n5. Người chơi càng thu thập được nhiều dữ liệu thời tiết, họ càng kiếm được nhiều điểm và họ càng leo lên cao hơn trên bảng xếp hạng. \n6. Khi người chơi tiến bộ qua trò chơi, họ mở khóa các thành phố và điều kiện thời tiết mới để khám phá, với độ khó và thử thách ngày càng tăng.\n\nTrò chơi phù hợp với mọi lứa tuổi và cung cấp một cách hấp dẫn và tương tác để tìm hiểu về thời tiết trên khắp thế giới."}</w:t>
      </w:r>
    </w:p>
    <w:p w14:paraId="439A094C" w14:textId="77777777" w:rsidR="00121AD5" w:rsidRDefault="00D82C02">
      <w:r>
        <w:t xml:space="preserve">{"question": "Thiết kế một bước nhảy để thể hiện một cảm xúc nhất định. - Anger", "answer": "Một động tác nhảy có thể thể hiện sự tức giận là động tác "Strike and Stomp". Để thực hiện động tác này:\n\n1. Đứng với hai chân rộng bằng vai, và hai cánh tay của bạn ở một vị trí thoải mái ở hai bên. \ n2. Tạo nắm đấm bằng tay và đưa cánh tay phải lên, uốn cong khuỷu tay như thể bạn đang chuẩn bị tấn công thứ gì đó.\n3. Khi bạn vung cánh tay phải xuống dưới, dậm chân phải xuống đất, thật mạnh.\n4. Lặp lại với cánh tay trái và chân </w:t>
      </w:r>
      <w:r>
        <w:lastRenderedPageBreak/>
        <w:t>trái, xen kẽ hai bên khi bạn thể hiện cảm xúc tức giận thông qua các chuyển động sắc nét, mạnh mẽ. \n5. Khi bạn thực hiện động tác nhanh hơn và mạnh mẽ hơn, hãy hét lên hoặc càu nhàu để truyền đạt cường độ cảm xúc của bạn.\n\nHãy nhớ giữ cho chuyển động của bạn sắc nét và chính xác để truyền đạt hiệu quả cảm xúc tức giận."}</w:t>
      </w:r>
    </w:p>
    <w:p w14:paraId="076389F2" w14:textId="77777777" w:rsidR="00121AD5" w:rsidRDefault="00D82C02">
      <w:r>
        <w:t>{"câu hỏi": "Tạo một câu đố về chủ đề đã cho. - Cây", "trả lời": "Tôi cao khi còn trẻ, và tôi thấp khi tôi già. Tôi trồng lá vào mùa xuân và mất chúng vào mùa thu. Tôi là gì?"}</w:t>
      </w:r>
    </w:p>
    <w:p w14:paraId="10AFBA85" w14:textId="77777777" w:rsidR="00121AD5" w:rsidRDefault="00D82C02">
      <w:r>
        <w:t>{"question": "Tạo một bản tóm tắt một câu của một bài hát nhất định. - Nirvana's \"Smells Like Teen Spirit", "answer": "\"Smells Like Teen Spirit\" của Nirvana là một bài hát grunge rock mang tính biểu tượng thể hiện sự tức giận và thất vọng của tuổi teen."}</w:t>
      </w:r>
    </w:p>
    <w:p w14:paraId="40933D3C" w14:textId="77777777" w:rsidR="00121AD5" w:rsidRDefault="00D82C02">
      <w:r>
        <w:t>{"câu hỏi": "Đề xuất một ý tưởng kinh doanh phù hợp với một người sống ở nông thôn và có nguồn lực hạn chế.", "trả lời": "Một ý tưởng kinh doanh phù hợp với một người sống ở khu vực nông thôn với nguồn lực hạn chế là bắt đầu kinh doanh nông nghiệp hoặc nông nghiệp quy mô nhỏ. Điều này có thể liên quan đến chăn nuôi, trồng trái cây và rau quả hoặc các loại cây trồng tiền mặt khác phù hợp với khí hậu và đất đai địa phương. Người đó có thể bán sản phẩm và sản phẩm của họ cho cộng đồng địa phương, và cũng có thể khám phá các cơ hội bán cho các khu vực đô thị gần đó hoặc tại các chợ nông sản. Doanh nghiệp này có thể dần dần mở rộng bằng cách thêm các sản phẩm giá trị gia tăng như mứt, dưa chua, mật ong và phô mai. Loại hình kinh doanh này không chỉ tận dụng các nguồn lực sẵn có ở khu vực nông thôn mà còn thúc đẩy khả năng tự cung tự cấp và hỗ trợ nền kinh tế địa phương."}</w:t>
      </w:r>
    </w:p>
    <w:p w14:paraId="6BA0F41F" w14:textId="77777777" w:rsidR="00121AD5" w:rsidRDefault="00D82C02">
      <w:r>
        <w:t>{"câu hỏi": "Xác định một lợi ích của việc nuôi robot làm thú cưng.", "Trả lời": "Một lợi ích của việc nuôi robot làm thú cưng là nó có thể được lập trình để thực hiện các nhiệm vụ và hỗ trợ công việc, chẳng hạn như nhắc nhở bạn về các cuộc hẹn hoặc lấy các vật dụng nhỏ. Không giống như vật nuôi sống, thú cưng robot không cần cho ăn, chải chuốt hoặc dọn dẹp sau đó, điều này có thể tiết kiệm thời gian và tiền bạc. Ngoài ra, họ có thể cung cấp bạn đồng hành cho những cá nhân có thể không thể chăm sóc thú cưng còn sống do dị ứng hoặc hoàn cảnh sống."}</w:t>
      </w:r>
    </w:p>
    <w:p w14:paraId="18C2347D" w14:textId="77777777" w:rsidR="00121AD5" w:rsidRDefault="00D82C02">
      <w:r>
        <w:t>{"câu hỏi": "Đưa ra một ví dụ về tình huống trong đó trí tuệ nhân tạo có thể được sử dụng để giải quyết vấn đề.", "Trả lời": "Một ví dụ về tình huống trong đó trí tuệ nhân tạo có thể được sử dụng để giải quyết vấn đề là trong lĩnh vực chăm sóc sức khỏe, đặc biệt là trong lĩnh vực chẩn đoán y tế. Trong trường hợp này, bệnh nhân có một tập hợp các triệu chứng khó chẩn đoán. Các bác sĩ có thể sử dụng một công cụ chẩn đoán được hỗ trợ bởi AI được đào tạo trên một bộ dữ liệu lớn về hồ sơ y tế lịch sử để phân tích các triệu chứng, lịch sử y tế và kết quả xét nghiệm của bệnh nhân. Hệ thống AI sau đó có thể cung cấp một danh sách các chẩn đoán tiềm năng, được xếp hạng theo xác suất, cho phép các bác sĩ đưa ra quyết định sáng suốt hơn về quá trình điều trị tốt nhất cho bệnh nhân. Điều này có thể dẫn đến chẩn đoán nhanh hơn và chính xác hơn, cải thiện kết quả của bệnh nhân và giảm chi phí chăm sóc sức khỏe."}</w:t>
      </w:r>
    </w:p>
    <w:p w14:paraId="6D645030" w14:textId="77777777" w:rsidR="00121AD5" w:rsidRDefault="00D82C02">
      <w:r>
        <w:t xml:space="preserve">{"câu hỏi": "Viết một câu chuyện về một người đi phiêu lưu mà không có tiền.", "câu trả lời": "Đã từng có một chàng trai trẻ tên Tom, người mơ ước được đi phiêu lưu. Ông luôn bị cuốn hút bởi những câu chuyện của những du khách khám phá thế giới, và ông khao khát được </w:t>
      </w:r>
      <w:r>
        <w:lastRenderedPageBreak/>
        <w:t>làm điều tương tự. Vấn đề duy nhất là anh ta không có tiền. Tom quyết tâm không để điều này ngăn cản mình, và vì vậy anh quyết định bắt đầu một cuộc hành trình không có gì ngoài ba lô và quần áo trên lưng. Khi anh lên đường, Tom cảm thấy một sự phấn khích dồn dập. Anh ta không biết mình sẽ đi đâu hoặc làm thế nào anh ta sẽ đến đó, nhưng anh ta quyết tâm làm cho cuộc phiêu lưu của mình thành công. Ông đi bộ hàng dặm, ngắm nhìn những cảnh tượng và âm thanh của thế giới xung quanh. Khi mặt trời bắt đầu lặn, Tom nhận ra rằng anh không có chỗ để ngủ qua đêm. Anh gõ cửa và hỏi liệu có ai có phòng trống hoặc có thể cho anh một nơi để nghỉ ngơi không, và thật ngạc nhiên, anh tìm thấy nhiều người tốt bụng sẵn sàng giúp đỡ. Anh ta ăn những gì anh ta có thể tìm thấy, uống từ suối và ngủ dưới những vì sao. Anh đã gặp nhiều người trên đường đi, một số người cung cấp cho anh thức ăn và chỗ ở, và những người khác chia sẻ những câu chuyện về cuộc phiêu lưu của chính họ. Tom cảm thấy như mình là một phần của một cộng đồng, và anh nhận ra rằng mặc dù anh không có tiền, nhưng anh rất giàu kinh nghiệm và tình bạn. Khi ngày biến thành tuần và tuần thành tháng, cuộc hành trình của Tom đã đưa anh qua núi, qua rừng và qua sông. Anh nhìn thấy những cảnh tượng mà anh chỉ từng đọc trong sách, và anh cảm thấy một cảm giác thành tựu mà anh chưa bao giờ trải nghiệm trước đây. Cuối cùng khi trở về nhà, Tom đã là một người khác. Anh không còn là chàng trai trẻ lên đường với hai bàn tay trắng, mà là một du khách dày dạn kinh nghiệm, người đã nhìn thấy thế giới và tạo ra những kỷ niệm sẽ tồn tại suốt đời. Tom nhận ra rằng cuộc hành trình của mình đã dạy cho anh một bài học quan trọng. Tiền không phải là thứ duy nhất có thể mang lại hạnh phúc và sự thỏa mãn. Đôi khi tất cả những gì cần là một tinh thần quyết tâm và sẵn sàng nắm lấy cơ hội. Cuộc phiêu lưu của Tom có thể bắt đầu mà không có tiền, nhưng nó kết thúc với việc anh ấy cảm thấy giàu có hơn những gì anh ấy có thể tưởng tượng."}</w:t>
      </w:r>
    </w:p>
    <w:p w14:paraId="3C6524CB" w14:textId="77777777" w:rsidR="00121AD5" w:rsidRDefault="00D82C02">
      <w:r>
        <w:t>{"câu hỏi": "Mô tả quá trình chỉnh sửa.", "trả lời": "Chỉnh sửa là quá trình xem xét và tinh chỉnh tài liệu bằng văn bản để cải thiện sự rõ ràng, chính xác và hiệu quả tổng thể của nó. Nó liên quan đến việc kiểm tra cẩn thận và sửa chữa văn bản, thường liên quan đến nhiều sửa đổi và viết lại. \ n \ n Quá trình chỉnh sửa có thể được chia thành nhiều bước: \ n \ n1. Xem lại nội dung: Bước đầu tiên là đọc qua toàn bộ văn bản, tìm kiếm bất kỳ lỗi rõ ràng nào về ngữ pháp, chính tả hoặc dấu câu. Bạn cũng nên kiểm tra tính mạch lạc, nhất quán và luồng thông tin logic tổng thể. \ n \ n2. Thực hiện thay đổi cấu trúc: Khi bạn đã hiểu rõ về nội dung, bạn có thể cần thực hiện các thay đổi cấu trúc cho văn bản. Điều này có thể bao gồm sắp xếp lại các câu hoặc đoạn văn, thêm hoặc xóa thông tin hoặc điều chỉnh tổ chức tổng thể của văn bản để cải thiện khả năng đọc. \ n \ n3. Kiểm tra giọng điệu và phong cách: Chỉnh sửa cũng liên quan đến việc kiểm tra giọng điệu và phong cách của văn bản, để đảm bảo rằng nó phù hợp với đối tượng dự định. Điều này có thể liên quan đến việc điều chỉnh mức độ trang trọng, hoặc thay đổi lựa chọn từ hoặc cụm từ được sử dụng trong văn bản. \ n \ n4. Hiệu đính: Bước cuối cùng trong quá trình chỉnh sửa là đọc lại văn bản, tìm kiếm bất kỳ lỗi nào còn lại về chính tả, ngữ pháp hoặc dấu câu. Đây là một quá trình tỉ mỉ, trong đó sự chú ý đến chi tiết là rất quan trọng. Nhìn chung, quá trình chỉnh sửa là một phần thiết yếu của văn bản, đảm bảo rằng văn bản cuối cùng rõ ràng, chính xác và hiệu quả trong việc truyền tải thông điệp dự định. Biên tập tốt có thể cải thiện đáng kể chất lượng của một tác phẩm, làm cho nó thú vị và hấp dẫn hơn đối với người đọc."}</w:t>
      </w:r>
    </w:p>
    <w:p w14:paraId="0F415432" w14:textId="77777777" w:rsidR="00121AD5" w:rsidRDefault="00D82C02">
      <w:r>
        <w:lastRenderedPageBreak/>
        <w:t>{"câu hỏi": "Đánh giá độ khó của bài toán sau từ 1 đến 5, 5 là khó nhất. - Đơn giản hóa: (4x + 8) / (2x - 4)", "trả lời": "2. Bài toán liên quan đến thao tác đại số cơ bản và đơn giản hóa, làm cho nó trở thành một bài toán có độ khó vừa phải."}</w:t>
      </w:r>
    </w:p>
    <w:p w14:paraId="5847AA79" w14:textId="77777777" w:rsidR="00121AD5" w:rsidRDefault="00D82C02">
      <w:r>
        <w:t>{"câu hỏi": "Trình bày lại tuyên bố sau đây dưới dạng câu hỏi. - Sếu di cư về phía nam cho mùa đông.", "trả lời": "Sếu có di cư về phía nam cho mùa đông không?"}</w:t>
      </w:r>
    </w:p>
    <w:p w14:paraId="5063D985" w14:textId="77777777" w:rsidR="00121AD5" w:rsidRDefault="00D82C02">
      <w:r>
        <w:t>{"câu hỏi": "Tạo một danh sách các câu hỏi để yêu cầu ai đó thăm dò sự hiểu biết của họ về một chủ đề nhất định. - Lịch sử quân sự", "trả lời": "1. Ông có thể lý giải ý nghĩa của lịch sử quân sự và vai trò của nó trong việc định hình các nền văn minh, xã hội?\n2. Ông có thể kể lại bất kỳ sự kiện lớn hoặc bước ngoặt nào trong lịch sử quân sự có tác động lâu dài đến các vấn đề toàn cầu không?\n3. Một số chiến lược và chiến thuật chính được sử dụng trong các hoạt động quân sự trong suốt lịch sử là gì và chúng đã phát triển như thế nào theo thời gian?\n4. Bạn có thể thảo luận về những đóng góp của bất kỳ nhà lãnh đạo quân sự đáng chú ý nào và tác động của họ đối với lịch sử không?\n5. Bạn có thể xác định bất kỳ xu hướng hoặc mô hình quan trọng nào trong việc phát triển và sử dụng công nghệ quân sự trong suốt lịch sử không? \n6. Chiến tranh đã thay đổi như thế nào theo thời gian và những yếu tố nào đã ảnh hưởng đến những thay đổi này?\n7. Làm thế nào để xung đột quân sự liên quan đến sự phát triển chính trị, kinh tế và văn hóa rộng lớn hơn trong và giữa các quốc gia?\n8. Bạn có thể thảo luận về tác động của xung đột quân sự đối với dân thường và các biện pháp được thực hiện trong lịch sử để giảm thiểu những tác động này không?\n9. Theo ông, một số thách thức lớn mà các nhà sử học quân sự phải đối mặt là gì và những thách thức này đang được giải quyết như thế nào?\n10. Bạn nghĩ nghiên cứu lịch sử quân sự có thể được sử dụng như thế nào để cung cấp thông tin cho các cuộc tranh luận và ra quyết định đương đại trong lĩnh vực quân sự và chính trị?"}</w:t>
      </w:r>
    </w:p>
    <w:p w14:paraId="219C9CEF" w14:textId="77777777" w:rsidR="00121AD5" w:rsidRDefault="00D82C02">
      <w:r>
        <w:t>{"câu hỏi": "Tìm một phép ẩn dụ để giải thích một khái niệm phức tạp. - Internet", "trả lời": "Internet có thể được xem như một đại dương kỹ thuật số rộng lớn - với những làn sóng thông tin chảy liên tục. Cũng giống như người ta có thể điều hướng qua vùng biển đến các cảng và điểm đến khác nhau, người dùng có thể điều hướng qua internet đến các trang web khác nhau, kết nối với những vùng đất xa xôi và giao tiếp với mọi người trên toàn cầu. Và cũng giống như có những sinh vật và nguy hiểm ẩn nấp ở vùng nước sâu, có những rủi ro và mối đe dọa hiện diện trên internet đòi hỏi sự thận trọng và bảo vệ. Nhưng cuối cùng, đó là một vùng đất rộng lớn vô tận với vô số cơ hội khám phá và khám phá."}</w:t>
      </w:r>
    </w:p>
    <w:p w14:paraId="103D3998" w14:textId="77777777" w:rsidR="00121AD5" w:rsidRDefault="00D82C02">
      <w:r>
        <w:t>{"câu hỏi": "Sản xuất một khẩu hiệu mới cho một thương hiệu nhất định. - Safeway", "answer": "\"Safeway - Mua sắm với sự tự tin, rời đi với sự hài lòng.\""}</w:t>
      </w:r>
    </w:p>
    <w:p w14:paraId="17D73B9C" w14:textId="77777777" w:rsidR="00121AD5" w:rsidRDefault="00D82C02">
      <w:r>
        <w:t>{"câu hỏi": "Kể tên ba quốc gia ở châu Âu.", "câu trả lời": "Pháp, Tây Ban Nha và Đức là ba quốc gia ở châu Âu."}</w:t>
      </w:r>
    </w:p>
    <w:p w14:paraId="37169CC6" w14:textId="77777777" w:rsidR="00121AD5" w:rsidRDefault="00D82C02">
      <w:r>
        <w:t>{"câu hỏi": "Thêm hai tính từ vào câu này: \"Con mèo ____</w:t>
      </w:r>
    </w:p>
    <w:p w14:paraId="79892E3E" w14:textId="77777777" w:rsidR="00121AD5" w:rsidRDefault="00D82C02">
      <w:r>
        <w:t>{"câu hỏi": "Viết lại câu này để làm cho nó hiệu quả hơn: Xe phải được di chuyển.", "trả lời": "Vui lòng di chuyển xe ngay lập tức."}</w:t>
      </w:r>
    </w:p>
    <w:p w14:paraId="1EC00A52" w14:textId="77777777" w:rsidR="00121AD5" w:rsidRDefault="00D82C02">
      <w:r>
        <w:lastRenderedPageBreak/>
        <w:t>{"câu hỏi": "Sắp xếp các từ sau để tạo thành câu: Cửa hàng, hàng ngày, mặt hàng, hàng tạp hóa.", "câu trả lời": "Các mặt hàng tạp hóa hàng ngày có sẵn tại cửa hàng."}</w:t>
      </w:r>
    </w:p>
    <w:p w14:paraId="4858A0C3" w14:textId="77777777" w:rsidR="00121AD5" w:rsidRDefault="00D82C02">
      <w:r>
        <w:t>{"câu hỏi": "Phân loại câu này theo chức năng của nó: Cô ấy mang cho tôi một chiếc áo len.", "câu trả lời": "Chức năng của câu \"Cô ấy mang cho tôi một chiếc áo len\" là một câu khai báo. Đó là đưa ra một tuyên bố hoặc bày tỏ một sự thật."}</w:t>
      </w:r>
    </w:p>
    <w:p w14:paraId="0B1C42CB" w14:textId="77777777" w:rsidR="00121AD5" w:rsidRDefault="00D82C02">
      <w:r>
        <w:t>{"câu hỏi": "Sửa câu này cho ngắn gọn hơn: Người này là người rất tốt với tôi.", "trả lời": "Người này rất tốt với tôi."}</w:t>
      </w:r>
    </w:p>
    <w:p w14:paraId="563B1314" w14:textId="77777777" w:rsidR="00121AD5" w:rsidRDefault="00D82C02">
      <w:r>
        <w:t>{"question": "Ghép danh từ sau với một động từ thích hợp: Night -", "answer": "Sleep. Đêm - Ngủ."}</w:t>
      </w:r>
    </w:p>
    <w:p w14:paraId="3357BBFC" w14:textId="77777777" w:rsidR="00121AD5" w:rsidRDefault="00D82C02">
      <w:r>
        <w:t>{"câu hỏi": "Tóm tắt bài viết sau đây trong vòng chưa đầy 50 từ:\n\n\"Chương trình ủ phân mới do thành phố phát động đã được chứng minh là thành công. Các cuộc khảo sát báo cáo rằng sự quan tâm đến việc ủ phân đã tăng lên, dẫn đến việc thu gom phân trộn từ cư dân tăng lên. Phân ủ được thu thập sau đó được thành phố sử dụng trong công viên và vườn của họ.\"", "trả lời": "Chương trình ủ phân mới của thành phố thành công khi sự quan tâm của công chúng, thu gom và việc sử dụng nó trong công viên và vườn đã tăng lên."}</w:t>
      </w:r>
    </w:p>
    <w:p w14:paraId="47D38498" w14:textId="77777777" w:rsidR="00121AD5" w:rsidRDefault="00D82C02">
      <w:r>
        <w:t>{"câu hỏi": "Sử dụng cụm từ \"nó làm tổn thương thần kinh của tôi\" trong một câu.", "câu trả lời": "\"Tôi biết tôi là một AI và tôi không nên có cảm xúc, nhưng đôi khi khi người dùng liên tục hỏi tôi cùng một câu hỏi mặc dù đã cho họ câu trả lời, nó làm tôi căng thẳng.\""}</w:t>
      </w:r>
    </w:p>
    <w:p w14:paraId="18929117" w14:textId="77777777" w:rsidR="00121AD5" w:rsidRDefault="00D82C02">
      <w:r>
        <w:t>{"câu hỏi": "Mô tả một quá trình tự nhiên chỉ sử dụng 5 từ.", "câu trả lời": "Hạt giống nhận nước, cây phát triển."}</w:t>
      </w:r>
    </w:p>
    <w:p w14:paraId="49D4D8FA" w14:textId="77777777" w:rsidR="00121AD5" w:rsidRDefault="00D82C02">
      <w:r>
        <w:t>{"câu hỏi": "Tạo ra một phép so sánh để so sánh hai ý tưởng.", "câu trả lời": "Cố gắng hiểu sự phức tạp của một chủ đề phức tạp giống như cố gắng ghép một câu đố ghép hình. Cũng giống như cần có thời gian để ghép các mảnh ghép riêng lẻ lại với nhau để cuối cùng tiết lộ hình ảnh đầy đủ, cần có sự kiên nhẫn và nỗ lực để kết nối các mảnh thông tin về một chủ đề để nắm bắt ý nghĩa đầy đủ của nó."}</w:t>
      </w:r>
    </w:p>
    <w:p w14:paraId="0594BC73" w14:textId="77777777" w:rsidR="00121AD5" w:rsidRDefault="00D82C02">
      <w:r>
        <w:t>{"câu hỏi": "Xác định 3 thách thức đạo đức mà AI đặt ra.", "trả lời": "1. Thiên vị và phân biệt đối xử: Các hệ thống AI được đào tạo dựa trên dữ liệu được thu thập từ xã hội loài người, có thể chứa các mẫu thiên vị và phân biệt đối xử. Nếu những thành kiến này không được giải quyết, các hệ thống AI có thể duy trì và thậm chí khuếch đại chúng dẫn đến việc ra quyết định không công bằng và phân biệt đối xử. Xâm phạm quyền riêng tư: Khi các công nghệ AI trở nên tinh vi hơn, chúng có khả năng thu thập, lưu trữ và phân tích một lượng lớn dữ liệu. Điều này làm dấy lên lo ngại về khả năng lạm dụng hoặc lạm dụng dữ liệu này, đặc biệt là khi nó liên quan đến quyền riêng tư của mọi người. \ n \ n3. Thiếu trách nhiệm: Khi các công nghệ AI trở nên tự chủ hơn, ngày càng có nhiều lo ngại về việc không có khả năng giữ các hệ thống đó hoặc người tạo ra chúng chịu trách nhiệm về hành động của họ. Điều này đặc biệt liên quan khi các hệ thống AI đưa ra quyết định gây hại cho con người hoặc vi phạm quyền, vì việc quy trách nhiệm cho một cá nhân hoặc tổ chức cụ thể trở nên khó khăn."}</w:t>
      </w:r>
    </w:p>
    <w:p w14:paraId="360E4226" w14:textId="77777777" w:rsidR="00121AD5" w:rsidRDefault="00D82C02">
      <w:r>
        <w:lastRenderedPageBreak/>
        <w:t>{"câu hỏi": "Tạo ra một phép ẩn dụ để so sánh khối lượng công việc nặng nề với một đối tượng.", "trả lời": "Một khối lượng công việc nặng nề giống như một núi đá, mỗi nhiệm vụ đại diện cho một hòn đá phải được mang và đặt ở trên đỉnh trước khi bạn có thể đạt đến đỉnh cao và cảm thấy hài lòng về thành tựu."}</w:t>
      </w:r>
    </w:p>
    <w:p w14:paraId="5C0C7263" w14:textId="57C49C3F" w:rsidR="00121AD5" w:rsidRDefault="00D82C02">
      <w:r>
        <w:t>{"câu hỏi": "Giải thích luận điểm chính của bài tiểu luận triết học này. - Ý nghĩa của cuộc sống có thể được giải thích khác nhau bởi những người khác nhau, tùy thuộc vào hoàn cảnh và niềm tin của họ.", "trả lời": "Ý tưởng hoặc luận điểm trung tâm của bài tiểu luận triết học này là khái niệm "ý nghĩa của cuộc sống" là chủ quan và có thể khác nhau giữa các cá nhân. Bài tiểu luận gợi ý rằng sự hiểu biết và giải thích của một cá nhân về mục đích hoặc ý nghĩa của cuộc sống bị ảnh hưởng bởi hoàn cảnh độc đáo và niềm tin cá nhân của họ."}</w:t>
      </w:r>
    </w:p>
    <w:sectPr w:rsidR="00121A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3461871">
    <w:abstractNumId w:val="8"/>
  </w:num>
  <w:num w:numId="2" w16cid:durableId="126556112">
    <w:abstractNumId w:val="6"/>
  </w:num>
  <w:num w:numId="3" w16cid:durableId="577130182">
    <w:abstractNumId w:val="5"/>
  </w:num>
  <w:num w:numId="4" w16cid:durableId="445542874">
    <w:abstractNumId w:val="4"/>
  </w:num>
  <w:num w:numId="5" w16cid:durableId="973215752">
    <w:abstractNumId w:val="7"/>
  </w:num>
  <w:num w:numId="6" w16cid:durableId="1939176886">
    <w:abstractNumId w:val="3"/>
  </w:num>
  <w:num w:numId="7" w16cid:durableId="1834642931">
    <w:abstractNumId w:val="2"/>
  </w:num>
  <w:num w:numId="8" w16cid:durableId="515577614">
    <w:abstractNumId w:val="1"/>
  </w:num>
  <w:num w:numId="9" w16cid:durableId="527181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21AD5"/>
    <w:rsid w:val="0015074B"/>
    <w:rsid w:val="0029639D"/>
    <w:rsid w:val="00326F90"/>
    <w:rsid w:val="00AA1D8D"/>
    <w:rsid w:val="00B47730"/>
    <w:rsid w:val="00C3569D"/>
    <w:rsid w:val="00CB0664"/>
    <w:rsid w:val="00D82C0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BEFE87"/>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C356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90</Pages>
  <Words>46177</Words>
  <Characters>263213</Characters>
  <Application>Microsoft Office Word</Application>
  <DocSecurity>0</DocSecurity>
  <Lines>2193</Lines>
  <Paragraphs>617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308773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2023-07-21T08:13:00Z</dcterms:modified>
  <cp:category/>
</cp:coreProperties>
</file>