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79E8" w14:textId="61E63DB7" w:rsidR="00C8403B" w:rsidRDefault="004E41DF">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danh</w:t>
      </w:r>
      <w:proofErr w:type="spellEnd"/>
      <w:r>
        <w:t xml:space="preserve"> sách 4 mẹo để trở thành một diễn giả trước công chúng tốt hơn.", "Trả lời": "1. Thực hành bài phát biểu của bạn: Thực hành bài phát biểu của bạn nhiều lần, trước gương hoặc một nhóm nhỏ, cho đến khi bạn cảm thấy tự tin và thoải mái với nó. Điều này sẽ giúp bạn giảm bớt sự lo lắng và cải thiện việc giao hàng của bạn. \ n \ n2. Biết đối tượng của bạn: Dành chút thời gian để nghiên cứu đối tượng của bạn và hiểu sở thích và trình độ kiến thức của họ về chủ đề này. Điều này sẽ giúp bạn điều chỉnh bài phát biểu của mình theo nhu cầu của họ, và làm cho nó hấp dẫn và dễ hiểu hơn. \ n \ n3. Sử dụng ngôn ngữ cơ thể và cử chỉ: Sử dụng ngôn ngữ cơ thể và cử chỉ thích hợp để giúp truyền tải thông điệp của bạn và thu hút khán giả. Giao tiếp bằng mắt với khán giả, sử dụng cử chỉ tay để nhấn mạnh những điểm quan trọng và thay đổi giọng điệu và cao độ của bạn để giữ sự chú ý của họ. \ n \ n4. Hãy ngắn gọn và rõ ràng: Giữ cho bài phát biểu của bạn ngắn gọn và đi vào trọng tâm. Hãy tập trung vào thông điệp chính của bạn và cố gắng tránh đi vào tiếp tuyến. Hãy chắc chắn rằng bài phát biểu của bạn có cấu trúc tốt, với phần giới thiệu rõ ràng, những điểm chính và một kết luận mạnh mẽ."}</w:t>
      </w:r>
    </w:p>
    <w:p w14:paraId="361875AD" w14:textId="77777777" w:rsidR="00C8403B" w:rsidRDefault="004E41DF">
      <w:r>
        <w:t>{"câu hỏi": "Viết một bản phác thảo chararter cho một nhân vật hư cấu. - Sue Smith", "trả lời": "Sue Smith là một phụ nữ trẻ sôi nổi, tràn đầy hy vọng và tham vọng. Đứng ở độ cao 5'6, với mái tóc dài màu nâu xoăn xõa xuống lưng theo những đợt sóng lỏng lẻo, sự tự tin của Sue \u2019 được thể hiện qua cách cô ấy tự gánh vác. Đôi mắt màu xanh lá cây xuyên thấu của cô ấy chứa đầy quyết tâm và dáng người mảnh mai của cô ấy là minh chứng cho những giờ cô ấy dành cho phòng tập thể dục, làm việc chăm chỉ để giữ cho mình khỏe mạnh. \n \ nSue là một người làm việc chăm chỉ, quyết tâm thành công trong một thế giới dường như thường chống lại cô ấy. Cô ấy là một người mơ mộng, với đầu óc đầy tham vọng cho tương lai. Tình yêu cuộc sống của cô ấy rất dễ lây lan, và tiếng cười truyền nhiễm của cô ấy thường khiến những người xung quanh cảm thấy nhẹ nhàng và hạnh phúc hơn. \n\nSue có một trái tim nhân hậu và một tinh thần hào phóng. Cô ấy luôn sẵn sàng cho mượn tai hoặc mở rộng bàn tay giúp đỡ những người gặp khó khăn. Khả năng đồng cảm với người khác khiến cô trở thành một người bạn tuyệt vời và một người bạn tâm giao tuyệt vời. \n\nSue can đảm và không ngại đón nhận những thử thách mới. Sự kiên trì của cô đã giúp cô vượt qua nhiều trở ngại trong cuộc sống và cô không bao giờ lùi bước, ngay cả khi đối mặt với nghịch cảnh. Cô ấy quyết tâm thành công, bất kể tỷ lệ cược nào, và tinh thần kiên định của cô ấy khiến cô ấy trở thành nguồn cảm hứng cho tất cả những ai biết cô ấy. Tóm lại, Sue Smith là một người phụ nữ quyết tâm, dũng cảm và chu đáo, với trái tim vàng và khát khao vô độ cho cuộc sống."}</w:t>
      </w:r>
    </w:p>
    <w:p w14:paraId="636730C2" w14:textId="77777777" w:rsidR="00C8403B" w:rsidRDefault="004E41DF">
      <w:r>
        <w:t>{"câu hỏi": "Một cuốn tiểu thuyết đặc biệt chứa 40.000 từ. Nếu tác giả hoàn thành cuốn tiểu thuyết trong 80 giờ, trung bình cô ấy đã viết bao nhiêu từ mỗi giờ?", "trả lời": "Để tìm số từ trung bình mỗi giờ, chúng tôi chia tổng số từ cho tổng số giờ:\n\n- Tổng số từ = 40.000\n- Tổng số giờ = 80\n\nDo đó, số từ trung bình mỗi giờ là:\n\n- 40.000 từ / 80 giờ = 500 từ mỗi giờ."}</w:t>
      </w:r>
    </w:p>
    <w:p w14:paraId="08C66430" w14:textId="77777777" w:rsidR="00C8403B" w:rsidRDefault="004E41DF">
      <w:r>
        <w:t xml:space="preserve">{"câu hỏi": "Đưa ra ba trong số những hành động quan trọng nhất để bảo vệ môi trường.", "trả lời": "1. Giảm thiểu, tái sử dụng và tái chế: Một trong những hành động quan trọng nhất để bảo vệ môi trường là sống theo nguyên tắc "Giảm thiểu, tái sử dụng và tái chế". Điều đó </w:t>
      </w:r>
      <w:r>
        <w:lastRenderedPageBreak/>
        <w:t>có nghĩa là giảm sử dụng nhựa sử dụng một lần và các sản phẩm dùng một lần khác, tái sử dụng các mặt hàng càng nhiều càng tốt và tái chế vật liệu đúng cách để giảm chất thải và ô nhiễm. Bảo tồn năng lượng và nước: Sản xuất năng lượng và khai thác nước có thể có tác động tiêu cực đến môi trường. Bằng cách bảo tồn năng lượng thông qua các hành động như tắt đèn khi không sử dụng, sử dụng các thiết bị tiết kiệm năng lượng và lái xe ít hơn, và tiết kiệm nước thông qua các biện pháp như tắm ngắn hơn và sửa chữa rò rỉ, chúng ta có thể giảm dấu chân môi trường và bảo vệ hành tinh. Hỗ trợ thực hành bền vững: Hỗ trợ các thực hành bền vững, từ việc lựa chọn sản phẩm xanh đến hỗ trợ các doanh nghiệp và tổ chức ưu tiên tính bền vững, là một cách quan trọng khác để bảo vệ môi trường. Bằng cách đưa ra các lựa chọn bền vững và bỏ phiếu bằng ví tiền của mình, chúng ta có thể giúp thúc đẩy sự thay đổi và thúc đẩy một tương lai xanh hơn, sạch hơn cho hành tinh của chúng ta."}</w:t>
      </w:r>
    </w:p>
    <w:p w14:paraId="3DFE3385" w14:textId="77777777" w:rsidR="00C8403B" w:rsidRDefault="004E41DF">
      <w:r>
        <w:t>{"câu hỏi": "Hãy cho tôi biết một từ đồng nghĩa với 'hạnh phúc'.", "câu trả lời": "Một từ đồng nghĩa với 'hạnh phúc' có thể là 'vui vẻ'."}</w:t>
      </w:r>
    </w:p>
    <w:p w14:paraId="5C0B43FD" w14:textId="77777777" w:rsidR="00C8403B" w:rsidRDefault="004E41DF">
      <w:r>
        <w:t>{"câu hỏi": "Đặt câu hỏi cho câu lệnh: \"Giấy phép lái xe là giấy tờ pháp lý".", "trả lời": "1. Mục đích của giấy phép lái xe là gì?\n2. Có bắt buộc phải có giấy phép lái xe để điều khiển phương tiện không?\n3. Các yêu cầu để có được giấy phép lái xe là gì?\n4. Giấy phép lái xe có thời hạn bao lâu?\n5. Hậu quả của việc lái xe mà không có giấy phép hợp lệ là gì?\n6. Giấy phép lái xe đóng vai trò như một văn bản pháp lý theo những cách nào?\n7. Giấy phép lái xe có thể bị đình chỉ hoặc thu hồi không?\n8. Làm thế nào để gia hạn giấy phép lái xe?\n9. Thông tin nào thường được bao gồm trên giấy phép lái xe?\n10. Luật giấy phép lái xe có khác nhau giữa các quốc gia hoặc tiểu bang không?"}</w:t>
      </w:r>
    </w:p>
    <w:p w14:paraId="373C3679" w14:textId="77777777" w:rsidR="00C8403B" w:rsidRDefault="004E41DF">
      <w:r>
        <w:t>{"câu hỏi": "Tạo câu mở đầu cho một bài thơ về chủ đề 'cô đơn'.", "trả lời": "Trong những góc yên tĩnh của tâm trí, tôi ngồi một mình với những suy nghĩ quấn quýt."}</w:t>
      </w:r>
    </w:p>
    <w:p w14:paraId="1C029993" w14:textId="77777777" w:rsidR="00C8403B" w:rsidRDefault="004E41DF">
      <w:r>
        <w:t>{"câu hỏi": "Bạn có thể sử dụng cụm từ nào để trả lời người nói "Cảm ơn?\"", "câu trả lời": "Bạn được chào đón là một câu trả lời tiêu chuẩn cho \"Cảm ơn.\" Các lựa chọn thay thế khác bao gồm: \"My pleasure,\" \"No problem,\" \"Anytime,\" và "Glad I could help.\""}</w:t>
      </w:r>
    </w:p>
    <w:p w14:paraId="2ACA592C" w14:textId="77777777" w:rsidR="00C8403B" w:rsidRDefault="004E41DF">
      <w:r>
        <w:t>{"question": "Tạo một lớp học với ba học sinh, một giáo viên và một số phòng.", "answer": "Đây là một lớp Python đơn giản có các thuộc tính: students, teacher và room_number:\n\n''python\nclass Classroom:\n def __init__(self, students, teacher, room_number):\n self.students = students\n self.teacher = teacher\n self.room_number = room_number\n\nstudents = ['John Doe',  'Jane Doe', 'Jim Brown']\nteacher = 'Mrs. Smith'\nroom_number = 101\n\nmy_class = Classroom(students, teacher, room_number)\nprint(my_class.students)\nprint(my_class.teacher)\nprint(my_class.room_number)\n''\n\n\nTrong lớp này, phương thức '__init__' được sử dụng để khởi tạo các thuộc tính của lớp: students, teacher, and room_number với các giá trị mà chúng ta truyền trong khi tạo một đối tượng của class. Ở đây, chúng ta chuyển danh sách học sinh, tên của giáo viên và số phòng trong khi tạo một đối tượng ('my_class') của lớp này.\n\nSau khi tạo một đối tượng của lớp, bạn có thể truy cập các thuộc tính của lớp bằng toán tử dấu chấm '.' . Trong ví dụ trên, chúng tôi truy cập và in các học viên, giáo viên và room_number của đối tượng 'my_class'."}</w:t>
      </w:r>
    </w:p>
    <w:p w14:paraId="2FCBAC60" w14:textId="77777777" w:rsidR="00C8403B" w:rsidRDefault="004E41DF">
      <w:r>
        <w:lastRenderedPageBreak/>
        <w:t>{"câu hỏi": "Chuyển đổi giờ chuẩn này thành giờ quân sự: 5:30 chiều", "trả lời": "Thời gian quân sự tương đương với 5:30 chiều là 1730 giờ."}</w:t>
      </w:r>
    </w:p>
    <w:p w14:paraId="33A0ABFA" w14:textId="77777777" w:rsidR="00C8403B" w:rsidRDefault="004E41DF">
      <w:r>
        <w:t>{"câu hỏi": "Hãy kể cho tôi nghe một câu nói hài hước về cuộc sống.", "Câu trả lời": "Một câu nói hài hước về cuộc sống là: \"Cuộc sống thật ngắn ngủi. Hãy mỉm cười khi bạn vẫn còn răng.\" - Mallory Hopkins.</w:t>
      </w:r>
    </w:p>
    <w:p w14:paraId="35F26C23" w14:textId="77777777" w:rsidR="00C8403B" w:rsidRDefault="004E41DF">
      <w:r>
        <w:t>{"câu hỏi": "Ba trạng thái của vật chất là gì?", "câu trả lời": "Ba trạng thái cơ bản của vật chất là rắn, lỏng và khí. Chất rắn có hình dạng và thể tích cố định, duy trì hình dạng của chúng trong điều kiện bình thường. Chất lỏng có thể tích cố định, nhưng chúng có thể thay đổi hình dạng bằng cách chảy, lấy hình dạng của vật chứa mà chúng đang ở. Khí không có hình dạng hoặc thể tích cố định; Chúng lấp đầy toàn bộ thể tích thùng chứa của chúng và có thể mở rộng hoặc co lại để chiếm nhiều hoặc ít không gian hơn."}</w:t>
      </w:r>
    </w:p>
    <w:p w14:paraId="302B5E25" w14:textId="77777777" w:rsidR="00C8403B" w:rsidRDefault="004E41DF">
      <w:r>
        <w:t>{"câu hỏi": "Viết email doanh nghiệp yêu cầu tăng lương.", "câu trả lời": "Kính gửi [Tên người quản lý],\n\nTôi hy vọng email này tìm thấy bạn tốt. Tôi viết thư cho bạn hôm nay để thảo luận về trách nhiệm bồi thường và công việc hiện tại của tôi. Trong [khoảng thời gian] vừa qua, tôi đã đảm nhận thêm trách nhiệm và liên tục đạt hoặc vượt mục tiêu và mục tiêu của mình. Tôi cảm thấy rằng những đóng góp của tôi rất có giá trị cho công ty và sự chăm chỉ và cống hiến của tôi đã không được chú ý. \ n \ n Với những thành tích của tôi, tôi muốn yêu cầu tăng lương. Tôi đã tiến hành nghiên cứu về các tiêu chuẩn ngành và tin rằng mức tăng [phần trăm hoặc số tiền] sẽ phù hợp với trách nhiệm công việc hiện tại của tôi và tỷ lệ thị trường. Tôi tin rằng việc tăng lương này sẽ phản ánh công bằng giá trị mà tôi mang lại cho công ty và sự cống hiến của tôi cho công việc của mình. \n\nTôi rất biết ơn những cơ hội mà công ty đã cung cấp cho tôi và tôi mong muốn tiếp tục phát triển cùng với công ty và đón nhận những thách thức mới. Tôi sẽ đánh giá rất cao việc bạn xem xét yêu cầu của tôi và rất vui được thảo luận thêm với bạn.\n\nCảm ơn bạn đã dành thời gian và cân nhắc.\n\nTrân trọng,\n[Tên của bạn]"}</w:t>
      </w:r>
    </w:p>
    <w:p w14:paraId="0AC78CB5" w14:textId="77777777" w:rsidR="00C8403B" w:rsidRDefault="004E41DF">
      <w:r>
        <w:t>{"câu hỏi": "Tạo danh sách mua sắm cho hàng tạp hóa hàng tuần.", "câu trả lời": "Đây là danh sách mua sắm được đề xuất cho cửa hàng tạp hóa hàng tuần:\n\n1. Sản phẩm tươi \n- Táo\n- Chuối\n- Cà rốt\n- Dưa chuột\n- Rau diếp\n- Hành tây\n- Khoai tây\n- Cà chua\n\n2. Sữa và trứng\n- Sữa\n- Phô mai\n- Sữa chua\n- Bơ\n- Trứng\n\n3. Thịt và hải sản\n- Ức gà\n- Thịt bò xay\n- Phi lê cá hồi\n\n4. Ngũ cốc và mì ống\n- Bánh mì\n- Gạo\n- Pasta\n\n5. Đồ hộp và lọ \n- Đậu\n- Cà chua\n- Cá ngừ\n\n6. Thực phẩm đông lạnh \ n- Rau trộn \ n- Quả mọng \ n- Pizza \ n \ n7. Đồ ăn nhẹ và đồ ngọt\n- Khoai tây chiên\n- Bánh quy\n- Sô cô la\n\n8. Đồ uống\n- Nước \n- Nước trái cây\n- Cà phê\n- Trà\n\n9. Gia vị và gia vị\n- Muối\n- Hạt tiêu\n- Sốt cà chua\n- Mù tạt\n- Nước tương\n- Nước sốt nóng\n\n10. Đồ dùng gia dụng và vệ sinh\n- Khăn giấy\n- Giấy vệ sinh\n- Xà phòng rửa chén\n- Bột giặt"}</w:t>
      </w:r>
    </w:p>
    <w:p w14:paraId="246DB85F" w14:textId="77777777" w:rsidR="00C8403B" w:rsidRDefault="004E41DF">
      <w:r>
        <w:t xml:space="preserve">{"câu hỏi": "Kể một sự thật thú vị về Nội chiến Hoa Kỳ.", "câu trả lời": "Một sự thật thú vị về Nội chiến Hoa Kỳ là đó là cuộc chiến đầu tiên được ghi lại rộng rãi thông qua nhiếp ảnh. Nhiều nhiếp ảnh gia, bao gồm Mathew Brady và Alexander Gardner, đã đi cùng quân đội và thiết lập các studio tạm thời để chụp ảnh những người lính, trại, chiến trường và thậm chí cả </w:t>
      </w:r>
      <w:r>
        <w:lastRenderedPageBreak/>
        <w:t>hậu quả của các trận chiến. Những hình ảnh này đã mang thực tế chiến tranh đến với công chúng theo cách chưa từng được thực hiện trước đây."}</w:t>
      </w:r>
    </w:p>
    <w:p w14:paraId="2046EC54" w14:textId="77777777" w:rsidR="00C8403B" w:rsidRDefault="004E41DF">
      <w:r>
        <w:t>{"câu hỏi": "Viết lại câu này mà không thay đổi ý nghĩa của nó. - Giáo viên yêu cầu học sinh nộp bài luận.", "trả lời": "Học sinh được giáo viên yêu cầu nộp bài luận."}</w:t>
      </w:r>
    </w:p>
    <w:p w14:paraId="5BE527DC" w14:textId="77777777" w:rsidR="00C8403B" w:rsidRDefault="004E41DF">
      <w:r>
        <w:t>{"câu hỏi": "Tạo ra một cuộc đối thoại giữa hai khách hàng tranh cãi về giá cả.", "câu trả lời": "Khách hàng 1: Xin lỗi, điều này thật điên rồ! Tôi không thể tin được mức giá mà họ đang yêu cầu cho mặt hàng này. \ n \ nKhách hàng 2: Vấn đề là gì? Sản phẩm ở đây luôn có giá cao.\n\nKhách hàng 1: Có, nhưng điều này là quá nhiều! Chắc chắn phải có một số sai lầm. Thật vô nghĩa khi chi tiêu nhiều như vậy.\n\nKhách hàng 2: Hãy nhìn xem, bạn nhận được những gì bạn phải trả cho. Nếu bạn muốn chất lượng, bạn phải trả tiền cho nó. \ n \ nKhách hàng 1: Nhưng có một giới hạn cho tất cả mọi thứ! Điều này vượt quá một mức giá hợp lý.\n\nKhách hàng 2: Nếu bạn không đủ khả năng, thì có lẽ cửa hàng này không dành cho bạn. Mua sắm ở đây là một chút xa xỉ.\n\nKhách hàng 1: Vấn đề không phải là tôi có đủ khả năng chi trả hay không, mà là về nguyên tắc của sự việc. Điều này là sai.\n\nCustomer 2: Bạn biết gì không? Nếu bạn không thích giá cả ở đây, bạn luôn có thể đi nơi khác. Không ai ép buộc bạn mua bất cứ thứ gì.\n\nKhách hàng 1: Nhưng việc họ bóc lột khách hàng như thế này là không đúng! Chúng ta sẽ có thể có được sản phẩm chất lượng tốt với giá cả hợp lý. \ n \ nKhách hàng 2: Vâng, tôi tình cờ nghĩ rằng giá cả là công bằng. Bạn có thể tự do đưa ra ý kiến của riêng mình, nhưng bạn không thể mong đợi mọi người đồng ý với bạn.\n\nKhách hàng 1: Tôi cho rằng bạn đúng. Tôi sẽ chỉ phải tìm nơi khác cho những gì tôi cần. Thật đáng tiếc, bởi vì tôi thực sự muốn mua món đồ này.\n\nCustomer 2: Này, đó là quyết định của bạn. Cậu phải làm những gì tốt nhất cho mình, ngay cả khi điều đó có nghĩa là phải đi đến một cửa hàng khác."}</w:t>
      </w:r>
    </w:p>
    <w:p w14:paraId="0136F87F" w14:textId="77777777" w:rsidR="00C8403B" w:rsidRDefault="004E41DF">
      <w:r>
        <w:t>{"question": "Thêm một mệnh đề vào câu này nhất quán về mặt ngữ nghĩa. - Tôi sẽ rời khỏi nhà", "trả lời": "Tôi sẽ rời khỏi nhà lúc 8 giờ sáng để đi làm."}</w:t>
      </w:r>
    </w:p>
    <w:p w14:paraId="34E7BDE2" w14:textId="77777777" w:rsidR="00C8403B" w:rsidRDefault="004E41DF">
      <w:r>
        <w:t>{"câu hỏi": "Kể tên bốn loại phương tiện giao thông khác nhau.", "trả lời": "1. Xe hơi: Ô tô là phương tiện cá nhân chạy bằng động cơ đốt trong hoặc động cơ điện và được thiết kế để vận chuyển các nhóm nhỏ người.\n2. Tàu hỏa: Tàu hỏa là một hệ thống giao thông công cộng hoặc vận chuyển hàng hóa bao gồm các phương tiện được kết nối, có hướng dẫn đường sắt được thiết kế để vận chuyển số lượng lớn hành khách hoặc hàng hóa trên một khoảng cách dài. Xe đạp: Xe đạp hoặc xe đạp là một phương tiện chạy bằng sức người bao gồm hai bánh xe được kết nối bằng một khung và được thiết kế cho những người đi đơn. Xe đạp có thể được sử dụng để giải trí, tập thể dục hoặc vận chuyển. \ n4. Máy bay: Máy bay hoặc máy bay là một máy bay có động cơ, cánh cố định được thiết kế để vận chuyển hành khách hoặc hàng hóa trên không."}</w:t>
      </w:r>
    </w:p>
    <w:p w14:paraId="396C6537" w14:textId="77777777" w:rsidR="00C8403B" w:rsidRDefault="004E41DF">
      <w:r>
        <w:t>{"câu hỏi": "Xác định loại từ sau: đáng kinh ngạc.", "câu trả lời": "Từ \"đáng kinh ngạc\" là một tính từ. Nó được sử dụng để mô tả một cái gì đó khó tin hoặc đáng kinh ngạc."}</w:t>
      </w:r>
    </w:p>
    <w:p w14:paraId="0E73B35B" w14:textId="77777777" w:rsidR="00C8403B" w:rsidRDefault="004E41DF">
      <w:r>
        <w:t>{"câu hỏi": "Viết lại câu này bằng các từ khác nhau. - đang ngủ.", "Trả lời": "đang ngủ."}</w:t>
      </w:r>
    </w:p>
    <w:p w14:paraId="07B4670E" w14:textId="77777777" w:rsidR="00C8403B" w:rsidRDefault="004E41DF">
      <w:r>
        <w:lastRenderedPageBreak/>
        <w:t>{"câu hỏi": "Mục đích của thư viện trong chương trình máy tính là gì?", "câu trả lời": "Thư viện trong chương trình máy tính là một tập hợp các mã được biên dịch sẵn có thể được các nhà phát triển sử dụng lại trong các chương trình của riêng họ. Mục đích của một thư viện như vậy là cung cấp chức năng thường được sử dụng, cho phép các nhà phát triển tránh viết mã chung từ đầu mỗi khi họ cần. Nó đóng gói các chức năng phức tạp, giúp các nhà phát triển dễ dàng triển khai chúng trong các chương trình của họ, giảm thời gian và công sức cần thiết để viết và gỡ lỗi mã và cuối cùng là tăng tốc quá trình phát triển. Thư viện cung cấp một cách để chia sẻ mã và thúc đẩy tính mô-đun, cho phép các nhà phát triển chỉ bao gồm các thành phần họ cần và tránh phình to mã không cần thiết. Nhìn chung, thư viện giúp tăng năng suất, giảm lỗi, và làm cho nó dễ dàng hơn để duy trì và cập nhật chương trình theo thời gian."}</w:t>
      </w:r>
    </w:p>
    <w:p w14:paraId="2EE23205" w14:textId="77777777" w:rsidR="00C8403B" w:rsidRDefault="004E41DF">
      <w:r>
        <w:t>{"câu hỏi": "Trình bày lại câu này bằng các từ khác nhau. - Anh ấy rất tham vọng và luôn muốn trở thành người giỏi nhất.", "trả lời": "Anh ấy sở hữu tham vọng lớn và không ngừng phấn đấu cho sự xuất sắc."}</w:t>
      </w:r>
    </w:p>
    <w:p w14:paraId="36A5AA8E" w14:textId="77777777" w:rsidR="00C8403B" w:rsidRDefault="004E41DF">
      <w:r>
        <w:t>{"câu hỏi": "Tạo tên cho thanh dinh dưỡng mới.", "câu trả lời": "\"NutriBurst\""}</w:t>
      </w:r>
    </w:p>
    <w:p w14:paraId="0C8CE108" w14:textId="77777777" w:rsidR="00C8403B" w:rsidRDefault="004E41DF">
      <w:r>
        <w:t xml:space="preserve">{"câu hỏi": "Viết một bài báo về việc sử dụng AI trong chăm sóc sức khỏe.", "câu trả lời": "Việc sử dụng trí tuệ nhân tạo (AI) trong chăm sóc sức khỏe là một chủ đề được thảo luận và quan tâm nhiều trong những năm gần đây. AI có tiềm năng cách mạng hóa cách thức chăm sóc sức khỏe và cải thiện kết quả của bệnh nhân. AI được định nghĩa là sự phát triển của các hệ thống máy tính có thể thực hiện các nhiệm vụ thường đòi hỏi trí thông minh của con người, chẳng hạn như học tập, giải quyết vấn đề và nhận thức. Trong chăm sóc sức khỏe, AI đang được sử dụng theo nhiều cách khác nhau để cải thiện khả năng tiếp cận, hiệu quả và hiệu quả của y học. Một trong những ứng dụng nổi tiếng nhất của AI trong chăm sóc sức khỏe là trong lĩnh vực X quang. Các thuật toán AI có thể được đào tạo để đọc và giải thích hình ảnh y tế, chẳng hạn như chụp X-quang, CT scan và MRI, với độ chính xác tương tự như các bác sĩ X quang của con người. Điều này có khả năng cải thiện tốc độ và độ chính xác của chẩn đoán và giúp giảm gánh nặng cho các chuyên gia y tế làm việc quá sức. \ n \ nAI cũng có khả năng cải thiện kết quả của bệnh nhân bằng cách dự đoán khả năng mắc một số bệnh hoặc tình trạng nhất định. Bằng cách phân tích một lượng lớn dữ liệu từ hồ sơ sức khỏe điện tử (EHR), AI có thể xác định các mô hình và xu hướng có thể giúp các bác sĩ đưa ra quyết định sáng suốt hơn về chăm sóc bệnh nhân. Ví dụ, AI có thể được sử dụng để dự đoán nguy cơ tái nhập viện cho bệnh nhân mắc các bệnh mãn tính như suy tim, cho phép các bác sĩ can thiệp sớm hơn và ngăn ngừa các biến chứng. Ngoài việc cải thiện chẩn đoán và kết quả của bệnh nhân, AI cũng có thể giúp cải thiện hiệu quả của việc cung cấp dịch vụ chăm sóc sức khỏe. AI có thể được sử dụng để hợp lý hóa các nhiệm vụ hành chính, chẳng hạn như lên lịch và thanh toán, cho phép các chuyên gia chăm sóc sức khỏe dành nhiều thời gian hơn cho việc chăm sóc bệnh nhân. AI cũng có thể được sử dụng để tối ưu hóa việc sử dụng các nguồn lực trong bệnh viện, chẳng hạn như xác định và giảm các xét nghiệm và thủ tục không cần thiết. Các thuật toán học máy có thể được sử dụng để phân tích dữ liệu từ các thử nghiệm lâm sàng trước đó để xác định các ứng cử viên thuốc mới hoặc để dự đoán hiệu quả của các loại thuốc hiện có. AI cũng có thể được sử dụng để thiết kế và thử nghiệm các loại thuốc mới </w:t>
      </w:r>
      <w:r>
        <w:lastRenderedPageBreak/>
        <w:t>nhanh hơn, giảm chi phí và thời gian cần thiết để đưa các phương pháp điều trị mới ra thị trường. Tóm lại, AI có tiềm năng cách mạng hóa chăm sóc sức khỏe, cải thiện kết quả, hiệu quả và khả năng tiếp cận của bệnh nhân. Việc sử dụng AI trong y học vẫn đang ở giai đoạn đầu, và có nhiều nghiên cứu và phát triển cần thiết để nhận ra đầy đủ tiềm năng của nó. Tuy nhiên, những lợi ích tiềm năng là rõ ràng, và có khả năng AI sẽ trở thành một công cụ ngày càng quan trọng trong việc cung cấp dịch vụ chăm sóc sức khỏe."}</w:t>
      </w:r>
    </w:p>
    <w:p w14:paraId="13A1A269" w14:textId="77777777" w:rsidR="00C8403B" w:rsidRDefault="004E41DF">
      <w:r>
        <w:t>{"question": "Tái cấu trúc mã sau. - num_list = [1, 2, 3, 4, 5]\nfor số trong num_list:\n nếu số &lt; 3:\n print(\"nhỏ hơn 3\")\n số elif == 3:\n print(\"bằng 3\") \n else:\n print(\"larger than 3\")", "answer": "Đây là một cách để cấu trúc lại mã để làm cho nó ngắn gọn và dễ đọc hơn:\n\n\nnum_list = [1,  Số 2, 3, 4, 5]\nfor trong num_list:\n nếu số &lt; 3:\n kết quả = \"nhỏ hơn 3\"\n số elif == 3:\n kết quả = \"bằng 3\"\n else:\n kết quả = \"lớn hơn 3\"\n\n print(result)"}</w:t>
      </w:r>
    </w:p>
    <w:p w14:paraId="3AE059F5" w14:textId="77777777" w:rsidR="00C8403B" w:rsidRDefault="004E41DF">
      <w:r>
        <w:t>{"question": "Tạo câu hỏi trắc nghiệm từ câu này. - Grand Canyon là một trong những điểm thu hút lớn nhất ở Arizona.", "Trả lời": "Một trong những điểm thu hút lớn nhất ở Arizona là gì? \nA. Nhà Trắng\nB. Đại kim tự tháp\nC. Hẻm núi Grand Canyon\nD. Tháp Eiffel"}</w:t>
      </w:r>
    </w:p>
    <w:p w14:paraId="4BE7CE3D" w14:textId="77777777" w:rsidR="00C8403B" w:rsidRDefault="004E41DF">
      <w:r>
        <w:t>{"câu hỏi": "Đưa ra lời nhắc viết.", "câu trả lời": "Hãy tưởng tượng bạn thức dậy vào một buổi sáng với khả năng du hành thời gian. Bạn có sức mạnh để ghé thăm bất kỳ thời điểm nào trong lịch sử và chứng kiến các sự kiện lịch sử diễn ra trước mắt bạn. Viết một câu chuyện ngắn về cuộc hành trình đầu tiên của bạn qua thời gian. Bạn đến thăm khoảng thời gian nào? Bạn chứng kiến sự kiện lịch sử quan trọng nào? Và quan trọng nhất, trải nghiệm này thay đổi quan điểm của bạn về cuộc sống và thế giới xung quanh như thế nào?"}</w:t>
      </w:r>
    </w:p>
    <w:p w14:paraId="16DFE9E2" w14:textId="77777777" w:rsidR="00C8403B" w:rsidRDefault="004E41DF">
      <w:r>
        <w:t>{"question": "Chuyển câu này từ giọng nói thụ động sang giọng chủ động. - Lỗi do người quản lý phát hiện.", "trả lời": "Người quản lý phát hiện ra lỗi."}</w:t>
      </w:r>
    </w:p>
    <w:p w14:paraId="271C2FE9" w14:textId="77777777" w:rsidR="00C8403B" w:rsidRDefault="004E41DF">
      <w:r>
        <w:t>{"question": "Tạo ví dụ về tiêu đề hấp dẫn cho bài đăng trên blog giải thích Machine Learning là gì", "answer": "\"Unlocking the Mystery: A Beginner's Guide to Understanding Machine Learning\""}</w:t>
      </w:r>
    </w:p>
    <w:p w14:paraId="7F66C8F2" w14:textId="77777777" w:rsidR="00C8403B" w:rsidRDefault="004E41DF">
      <w:r>
        <w:t>{"câu hỏi": "Xác định lựa chọn nào là đối số chính của đoạn văn. - Trong những năm gần đây, việc sử dụng trí tuệ nhân tạo ngày càng trở nên phổ biến. AI đang được sử dụng để tự động hóa các quy trình, tăng hiệu quả và tăng cường đổi mới trong nhiều ngành. AI đang nhanh chóng trở thành một phần thiết yếu của nền kinh tế kỹ thuật số \nB) AI đang giúp thúc đẩy sự phát triển của các doanh nghiệp kỹ thuật số \nC) AI đang tạo ra những cơ hội mới cho các doanh nghiệp trong không gian kỹ thuật số \nD) AI đang trở nên cần thiết cho việc số hóa các quy trình kinh doanh", "trả lời": "Lập luận chính của đoạn văn là D) AI đang trở nên cần thiết cho việc số hóa các quy trình kinh doanh."}</w:t>
      </w:r>
    </w:p>
    <w:p w14:paraId="2537DACF" w14:textId="77777777" w:rsidR="00C8403B" w:rsidRDefault="004E41DF">
      <w:r>
        <w:t>{"câu hỏi": "Đề xuất một cụm từ phù hợp cho định nghĩa sau: - Một tình huống trong đó có nhiều công việc hơn có thể hoàn thành.", "trả lời": "\"Khối lượng công việc quá tải\" hoặc \"Ngập trong các nhiệm vụ\" sẽ là một cụm từ phù hợp cho một tình huống trong đó có nhiều công việc hơn có thể hoàn thành."}</w:t>
      </w:r>
    </w:p>
    <w:p w14:paraId="6AD20A71" w14:textId="77777777" w:rsidR="00C8403B" w:rsidRDefault="004E41DF">
      <w:r>
        <w:lastRenderedPageBreak/>
        <w:t>{"question": "Tạo truy vấn để tìm kiếm thông tin về lịch sử machine learning.", "answer": "\"history of machine learning\""}</w:t>
      </w:r>
    </w:p>
    <w:p w14:paraId="16E789B0" w14:textId="77777777" w:rsidR="00C8403B" w:rsidRDefault="004E41DF">
      <w:r>
        <w:t>{"câu hỏi": "Lợi thế lớn của việc sử dụng ứng dụng dành cho thiết bị di động là gì?", "câu trả lời": "Một lợi thế lớn của việc sử dụng ứng dụng dành cho thiết bị di động là sự tiện lợi và khả năng truy cập đi kèm với nó. Ứng dụng dành cho thiết bị di động được thiết kế để hoạt động cụ thể trên thiết bị di động, chẳng hạn như điện thoại thông minh và máy tính bảng, có nghĩa là chúng được tối ưu hóa cho màn hình nhỏ hơn và cung cấp điều hướng dễ dàng, trực quan. Điều này giúp người dùng dễ dàng truy cập các tính năng và nội dung của ứng dụng một cách nhanh chóng và hiệu quả khi đang di chuyển. Ngoài ra, các ứng dụng dành cho thiết bị di động thường tận dụng các tính năng độc đáo của thiết bị di động, chẳng hạn như GPS và thông báo đẩy, giúp nâng cao trải nghiệm người dùng và cung cấp thêm tính năng và cá nhân hóa."}</w:t>
      </w:r>
    </w:p>
    <w:p w14:paraId="4B99E97F" w14:textId="77777777" w:rsidR="00C8403B" w:rsidRDefault="004E41DF">
      <w:r>
        <w:t>{"question": "Tạo mã để hiển thị bảng có hai cột.", "answer": "Đây là mã ví dụ hiển thị bảng có hai cột bằng HTML:\n\n\n''html\n&lt;! DOCTYPE html&gt;\n&lt;html&gt;\n&lt;head&gt;\n &lt;title&gt;Two Column Table&lt;/title&gt;\n &lt;style&gt;\n table, th, td {\n border: 1px solid black;\n border-collapse: collapse;\n padding: 5px;\n text-align: center;\n }\n &lt;/style&gt;\n&lt;/head&gt;\n&lt;body&gt;\n &lt;table&gt;\n &lt;tr&gt;\n &lt;th&gt;Cột 1&lt;/th&gt;\n &lt; th&gt;Cột 2&lt;/th&gt;\n &lt;/tr&gt;\n &lt;tr&gt;\n &lt;td&gt;Item 1&lt;/td&gt;\n &lt;td&gt;Item 2&lt;/td&gt;\n &lt;/tr&gt;\n &lt;tr&gt;\n &lt;td&gt;Item 3&lt;/td&gt;\n &lt;td&gt;Item 4&lt;/td&gt;\n &lt;/tr&gt;\n &lt;/table&gt;\n&lt;/body&gt;\n&lt;/html&gt;\ n''\n\nMã này tạo một bảng có hai cột, mỗi cột có một tiêu đề có nhãn \"Cột 1\" và \"Cột 2\". Bảng chứa hai hàng dữ liệu với hai mục trong mỗi hàng. Bảng có viền và các ô có đệm để trông gọn gàng hơn."}</w:t>
      </w:r>
    </w:p>
    <w:p w14:paraId="6A9F8EB1" w14:textId="77777777" w:rsidR="00C8403B" w:rsidRDefault="004E41DF">
      <w:r>
        <w:t>{"câu hỏi": "Mô tả một bức tranh nổi tiếng.", "trả lời": "Một trong những bức tranh nổi tiếng nhất trên thế giới là Mona Lisa, được vẽ bởi Leonardo da Vinci vào khoảng năm 1503-06. Bức tranh này là một bức tranh sơn dầu trên một bảng điều khiển cây dương, và có kích thước 77 x 53 cm. Nó được trưng bày tại Bảo tàng Louvre ở Paris. Bức tranh có một người phụ nữ, người được cho là Lisa Gherardini, vợ của một thương gia giàu có ở Florentine. Cô được miêu tả đang ngồi trên một chiếc ghế trên nền mờ ảo, mơ màng của những con đường, cây cầu và nước quanh co. Lisa được thể hiện với hai tay bắt chéo tinh tế trong lòng, và nụ cười bí ẩn của cô ấy là đặc điểm dễ nhận biết nhất của bức tranh. Tóc của cô được tạo kiểu đơn giản, hiện đại và quần áo của cô là của thời kỳ đó, với một tấm màn che che mái tóc của cô. \ n \ n Một trong những lý do khiến Mona Lisa nổi tiếng là do các kỹ thuật tinh tế mà Leonardo đã sử dụng trong việc tạo ra nó, bao gồm cả việc sử dụng sfumato, đó là sự pha trộn tinh tế của màu sắc để tạo ra sự mềm mại,  Sự chuyển tiếp gần như không thể nhận ra giữa các khu vực khác nhau của bức tranh. Bóng tối và điểm sáng tinh tế, kết hợp với biểu cảm bí ẩn của đối tượng, tạo ra cảm giác sâu sắc và chân thực thu hút người xem và quyến rũ trí tưởng tượng."}</w:t>
      </w:r>
    </w:p>
    <w:p w14:paraId="0632092D" w14:textId="77777777" w:rsidR="00C8403B" w:rsidRDefault="004E41DF">
      <w:r>
        <w:t xml:space="preserve">{"câu hỏi": "Làm thế nào tôi có thể tiết kiệm tiền bằng cách sử dụng Amazon?", "câu trả lời": "Có một số cách bạn có thể tiết kiệm tiền khi mua sắm trên Amazon:\n\n1. **Đăng ký và lưu **: Với chương trình "Đăng ký và lưu" của Amazon, bạn có thể được giảm giá tới 15% khi đăng ký giao hàng thường xuyên một số sản phẩm nhất định. **Amazon Prime **: Bằng cách trở thành thành viên Amazon Prime, bạn có thể nhận được quyền truy cập vào giao hàng </w:t>
      </w:r>
      <w:r>
        <w:lastRenderedPageBreak/>
        <w:t>miễn phí trong hai ngày, phát trực tuyến miễn phí phim và chương trình truyền hình cũng như giảm giá cho một số sản phẩm nhất định. Nếu bạn mua sắm thường xuyên trên Amazon, tư cách thành viên này có thể giúp bạn tiết kiệm rất nhiều tiền. \ n \ n3. **Amazon Warehouse**: Amazon Warehouse bán các sản phẩm đã qua sử dụng, đã qua sử dụng và mở hộp với giá chiết khấu. Các sản phẩm này được Amazon kiểm tra và thử nghiệm để đảm bảo chúng ở trong tình trạng tốt. \ n \ n4. **Ưu đãi hôm nay **: Amazon cung cấp các giao dịch hàng ngày cho các sản phẩm khác nhau. Bằng cách kiểm tra phần "Ưu đãi hôm nay" thường xuyên, bạn có thể tìm thấy một số món hời lớn. \ n \ n5. **So sánh giá **: Amazon cho phép bạn so sánh giá của cùng một sản phẩm từ những người bán khác nhau. Đảm bảo kiểm tra tất cả các tùy chọn có sẵn trước khi mua hàng, vì bạn có thể tìm thấy thỏa thuận tốt hơn từ một người bán khác. \ n \ n6. **Phiếu giảm giá Amazon **: Amazon cung cấp phiếu giảm giá cho các sản phẩm khác nhau. Bạn có thể tìm thấy các phiếu giảm giá này bằng cách truy cập trang sản phẩm và kiểm tra xem có phiếu giảm giá nào không. \ n \ n7. **Thẻ tín dụng Amazon **: Bằng cách đăng ký thẻ tín dụng Amazon, bạn có thể nhận được một tỷ lệ hoàn tiền nhất định khi mua hàng của mình. Điều này có thể giúp tiết kiệm đáng kể theo thời gian."}</w:t>
      </w:r>
    </w:p>
    <w:p w14:paraId="4896B3E7" w14:textId="77777777" w:rsidR="00C8403B" w:rsidRDefault="004E41DF">
      <w:r>
        <w:t>{"câu hỏi": "Phân loại những điều sau đây là lợi ích sức khỏe, nguy cơ hoặc chưa biết: ăn thức ăn nhanh.", "câu trả lời": "Nguy cơ: Ăn thức ăn nhanh thường xuyên là một nguy cơ vì nó thường có nhiều calo, chất béo không lành mạnh, đường và natri có thể dẫn đến béo phì, tiểu đường loại 2, bệnh tim và các vấn đề sức khỏe khác."}</w:t>
      </w:r>
    </w:p>
    <w:p w14:paraId="5880735E" w14:textId="77777777" w:rsidR="00C8403B" w:rsidRDefault="004E41DF">
      <w:r>
        <w:t>{"câu hỏi": "Kể tên ba lợi ích của việc theo dõi thời gian.", "câu trả lời": "1. Tăng năng suất: Theo dõi thời gian cho phép các cá nhân và nhóm hiểu rõ hơn về thói quen làm việc của họ và xác định các lĩnh vực cần cải thiện, dẫn đến quy trình làm việc hiệu quả và năng suất hơn. \ n \ n2. Quản lý thời gian tốt hơn: Theo dõi và phân tích lượng thời gian dành cho các nhiệm vụ cụ thể giúp ưu tiên và phân bổ thời gian hiệu quả hơn, tối đa hóa năng suất và giảm thiểu thời gian lãng phí. Nâng cao trách nhiệm giải trình: Theo dõi thời gian cung cấp hồ sơ rõ ràng về công việc đã hoàn thành, cho phép thanh toán cho khách hàng chính xác và minh bạch hơn, cũng như cải thiện quản lý nhóm và dự án."}</w:t>
      </w:r>
    </w:p>
    <w:p w14:paraId="52D6BDCE" w14:textId="77777777" w:rsidR="00C8403B" w:rsidRDefault="004E41DF">
      <w:r>
        <w:t>{"câu hỏi": "Liệt kê ba yếu tố có thể gây khó khăn trong giao tiếp.", "Trả lời": "1. Rào cản ngôn ngữ: Giao tiếp có thể trở nên khó khăn khi những người đang cố gắng giao tiếp nói các ngôn ngữ khác nhau hoặc có mức độ thành thạo khác nhau trong một ngôn ngữ cụ thể. Điều này có thể dẫn đến hiểu lầm và nhầm lẫn.\n\n2. Tiếng ồn và phiền nhiễu: Tiếng ồn quá mức hoặc gián đoạn có thể khiến mọi người khó tập trung vào những gì đang được nói, dẫn đến hiểu lầm hoặc bỏ lỡ thông tin. Điều này có thể đặc biệt khó khăn trong các môi trường như nhà máy ồn ào hoặc văn phòng bận rộn. \ n \ n3. Sự khác biệt về văn hóa: Những người từ các nền văn hóa và nguồn gốc khác nhau có thể có phong cách và cách tiếp cận giao tiếp khác nhau. Ví dụ, trong một số nền văn hóa, giao tiếp bằng mắt trực tiếp có thể được coi là không phù hợp, trong khi ở những nền văn hóa khác, nó được coi là một dấu hiệu của sự tôn trọng. Tương tự, các tín hiệu phi ngôn ngữ như ngôn ngữ cơ thể, giọng nói và nét mặt cũng có thể khác nhau giữa các nền văn hóa. Những khác biệt này có thể dẫn đến hiểu lầm hoặc hiểu sai trong quá trình giao tiếp."}</w:t>
      </w:r>
    </w:p>
    <w:p w14:paraId="133C6DD1" w14:textId="77777777" w:rsidR="00C8403B" w:rsidRDefault="004E41DF">
      <w:r>
        <w:lastRenderedPageBreak/>
        <w:t>{"câu hỏi": "Ba lợi ích của việc sử dụng điện toán đám mây là gì?", "trả lời": "Điện toán đám mây mang lại nhiều lợi ích, bao gồm:\n\n1. Tiết kiệm chi phí: Một trong những lợi ích chính của điện toán đám mây là tiềm năng tiết kiệm chi phí đáng kể. Thay vì phải đầu tư vào phần cứng và phần mềm đắt tiền, các tổ chức thay vào đó có thể trả tiền cho các dịch vụ điện toán đám mây theo mô hình đăng ký hoặc dựa trên sử dụng, điều này có thể giảm chi phí trả trước và chi phí bảo trì liên tục. Khả năng mở rộng: Điện toán đám mây cho phép các doanh nghiệp dễ dàng mở rộng quy mô tài nguyên điện toán của họ lên hoặc xuống khi cần thiết mà không cần thay đổi cơ sở hạ tầng CNTT đáng kể. Điều này cho phép các công ty phản ứng nhanh hơn với các điều kiện kinh doanh thay đổi và đảm bảo rằng họ luôn có tài nguyên máy tính mà họ cần, mà không phải trả quá nhiều cho dung lượng không sử dụng. \ n \ n3. Khả năng tiếp cận: Điện toán đám mây cho phép người dùng truy cập các ứng dụng và dữ liệu từ mọi nơi trên thế giới, miễn là họ có kết nối internet. Điều này giúp nhân viên dễ dàng làm việc từ xa hoặc cộng tác với đồng nghiệp ở các địa điểm khác nhau và cho các doanh nghiệp cung cấp dịch vụ của họ cho khách hàng trên toàn cầu."}</w:t>
      </w:r>
    </w:p>
    <w:p w14:paraId="104DA692" w14:textId="77777777" w:rsidR="00C8403B" w:rsidRDefault="004E41DF">
      <w:r>
        <w:t>{"câu hỏi": "Ba thành phần chính của quy trình tự động là gì?", "trả lời": "Ba thành phần chính của quy trình tự động là đầu vào, xử lý và đầu ra.\n\n1. Đầu vào: Đây là dữ liệu hoặc hướng dẫn được nhập vào hệ thống để bắt đầu quy trình tự động. Điều này có thể bao gồm nhập dữ liệu người dùng, quét mã vạch hoặc tải tệp lên.\n\n2. Xử lý: Đây là cốt lõi của quy trình tự động, nơi hệ thống lấy dữ liệu đầu vào và thực hiện các tính toán, thao tác hoặc hành động cần thiết dựa trên các thuật toán hoặc quy tắc được xác định trước. Điều này có thể bao gồm sắp xếp dữ liệu, chạy tính toán hoặc đưa ra quyết định dựa trên các tiêu chí nhất định. \ n \ n3. Đầu ra: Đây là kết quả cuối cùng của quy trình tự động, trong đó hệ thống tạo ra kết quả mong muốn dựa trên đầu vào và xử lý. Đầu ra có thể ở dạng báo cáo, tin nhắn hoặc thông báo, hành động vật lý như in hoặc bất kỳ kết quả mong muốn nào khác.\n\nBa thành phần này hoạt động cùng nhau trong một vòng lặp liên tục để đảm bảo rằng quy trình tự động hoạt động trơn tru và hiệu quả để đạt được kết quả cuối cùng mong muốn."}</w:t>
      </w:r>
    </w:p>
    <w:p w14:paraId="0DFBF8FF" w14:textId="77777777" w:rsidR="00C8403B" w:rsidRDefault="004E41DF">
      <w:r>
        <w:t xml:space="preserve">{"câu hỏi": "Nghiên cứu lịch sử của Isaac Newton và tạo ra một bản tóm tắt.", "câu trả lời": "Isaac Newton là một nhà vật lý và toán học nổi tiếng, được coi là một trong những nhân vật quan trọng nhất trong lịch sử khoa học. Ông sinh ngày 4 tháng 1 năm 1643 tại Lincolnshire, Anh. Ông được biết đến nhiều nhất với công trình nghiên cứu về các định luật chuyển động, lực hấp dẫn phổ quát và công thức giải tích. Công trình của Newton đã cách mạng hóa khoa học thời đại của ông, và những phát hiện của ông đã tiếp tục định hình cách chúng ta hiểu thế giới vật chất. Sau khi học tại Trinity College, Cambridge, Newton trở về nhà ở Lincolnshire trong thời gian dịch hạch bùng phát. Trong thời gian này, ông đã đạt được tiến bộ đáng kể trong việc phát triển các lý thuyết của mình về giải tích, quang học và định luật hấp dẫn. Những khám phá của Newton đã không được chú ý, và vào năm 1669, ông được bổ nhiệm làm giáo sư tại Đại học Trinity. Năm 1687, ông xuất bản tác phẩm nổi tiếng nhất của mình, "Philosophiae Naturalis Principia Mathematica" (Các nguyên tắc toán học của triết học tự nhiên), trong đó phác thảo những ý tưởng của ông về chuyển động, lực hấp dẫn và chuyển động hành tinh. Những đóng góp của Newton cho khoa học là rất nhiều, và di sản của ông vẫn tồn tại cho đến ngày nay. Ông được coi là một trong những nhà khoa học vĩ đại </w:t>
      </w:r>
      <w:r>
        <w:lastRenderedPageBreak/>
        <w:t>nhất trong lịch sử, và ý tưởng của ông tiếp tục được nghiên cứu và phát triển bởi các nhà khoa học trên khắp thế giới. Newton mất ngày 31 tháng 3 năm 1727 tại London, Anh.</w:t>
      </w:r>
    </w:p>
    <w:p w14:paraId="168C0CD4" w14:textId="77777777" w:rsidR="00C8403B" w:rsidRDefault="004E41DF">
      <w:r>
        <w:t>{"câu hỏi": "Liệt kê ba yếu tố của một thương hiệu thành công.", "Câu trả lời": "1. Thông điệp rõ ràng và nhất quán: Để tạo ra một thương hiệu thành công, điều cần thiết là phải có một thông điệp rõ ràng và nhất quán thể hiện các giá trị của công ty và phản ánh các tính năng độc đáo của sản phẩm hoặc dịch vụ của công ty. Thông điệp này nên được sử dụng trên tất cả các tài liệu tiếp thị và truyền thông để thiết lập bản sắc thương hiệu mạnh mẽ. \ n \ n2. Tập trung vào khách hàng: Một thương hiệu thành công hiểu đối tượng mục tiêu của mình và thiết kế các sản phẩm và dịch vụ của mình để đáp ứng nhu cầu và mong muốn của họ. Bằng cách đặt khách hàng lên hàng đầu và cung cấp trải nghiệm khách hàng tích cực, một thương hiệu có thể tạo ra lòng trung thành và thiết lập chính nó như một nhà lãnh đạo đáng tin cậy và tiếp cận thị trường. \ n \ n3. Công nhận và danh tiếng: Một logo thương hiệu đáng nhớ và nhận diện hình ảnh có thể giúp tăng nhận diện thương hiệu và giúp nó nổi bật trong một thị trường đông đúc. Một thương hiệu có danh tiếng mạnh mẽ về chất lượng, độ tin cậy và tính toàn vẹn cũng sẽ thành công hơn trong việc thu hút và giữ chân khách hàng, và trong việc xây dựng mối quan hệ lâu dài với họ."}</w:t>
      </w:r>
    </w:p>
    <w:p w14:paraId="15D4F1B7" w14:textId="77777777" w:rsidR="00C8403B" w:rsidRDefault="004E41DF">
      <w:r>
        <w:t>{"question": "Create a timeline shows the development of the car industry in the United States.", "answer": "Here\u2019s a timeline that display the development of the car industry in the United States:\n\n1. 1896 – Hai anh em Charles và J. Frank Duryea thành lập Công ty Duryea Motor Wagon, trở thành công ty Mỹ đầu tiên chế tạo ô tô chạy xăng. 1899 ** - Oldsmobile trở thành công ty Mỹ thứ hai bắt đầu sản xuất ô tô. \ n3. 1901-1908 - Nhiều nhà máy ô tô được thành lập trong thời gian này, bao gồm Công ty Cadillac Motor, Công ty Ford Motor và General Motors. \ n4. 1908 ** - Model T Ford đầu tiên được sản xuất tại Detroit, mở ra một kỷ nguyên ô tô giá cả phải chăng cho đại chúng. \ n5. **1913** - Henry Ford giới thiệu dây chuyền lắp ráp di chuyển đầu tiên trên thế giới tại nhà máy của ông ở Highland Park, Michigan, cách mạng hóa quy trình sản xuất ô tô. ** Những năm 1920 ** - Thời kỳ này chứng kiến sự hiện diện ngày càng tăng của đèn điện, phanh bánh trước và thân xe kín trên ô tô. \ n7. ** Những năm 1930 ** - Ngành công nghiệp xe hơi đã trải qua một cuộc suy thoái do cuộc Đại suy thoái, nhưng những cải tiến như phanh thủy lực và radio vẫn tiếp tục. ** Những năm 1940 ** - Ngành công nghiệp ô tô Hoa Kỳ chuyển sang sản xuất xe quân sự trong Thế chiến II, tạm thời ngừng sản xuất ô tô dân sự. Những năm 1950 - Nền kinh tế Mỹ phục hồi, và các công ty xe hơi phát triển mạnh mẽ. Hộp số tự động và trợ lực lái đã trở thành các tính năng tiêu chuẩn.\n10. ** Những năm 1970 ** - Cạnh tranh nước ngoài tăng cường, đặc biệt là từ Nhật Bản, và dẫn đến sự suy giảm trong ngành công nghiệp xe hơi Mỹ. \n11. ** Những năm 1980 ** - Tái cấu trúc và hiện đại hóa các nhà máy xe hơi của Mỹ đã được thực hiện, giúp cải thiện chất lượng và làm cho chúng cạnh tranh hơn. \ n12. ** Những năm 1990 ** - Chiếc SUV đã trở nên phổ biến với công chúng Mỹ do giá xăng thấp, với những chiếc SUV dựa trên xe tải chiếm thị phần thống trị trên thị trường. ** Những năm 2000 ** - Ngành công nghiệp ô tô đã áp dụng công nghệ tiên tiến hơn, bao gồm động cơ hybrid, ô tô điện và hệ thống lái tự động. \ n14. **2020** - Sự xuất hiện của COVID-19 đã tác động xấu đến ngành công nghiệp ô tô, làm gián đoạn sản xuất và kinh doanh ô tô. Tuy nhiên, xu hướng xe điện và xe tự lái vẫn tiếp tục phát triển."}</w:t>
      </w:r>
    </w:p>
    <w:p w14:paraId="2549C503" w14:textId="77777777" w:rsidR="00C8403B" w:rsidRDefault="004E41DF">
      <w:r>
        <w:lastRenderedPageBreak/>
        <w:t>{"câu hỏi": "Tạo câu hỏi cho một bài kiểm tra toán học.", "câu trả lời": "1. Đơn giản hóa biểu thức: 5x + 3 + 2x - 4\n2. Giải phương trình: 3x + 5 = 20\n3. Chu vi của một hình chữ nhật có chiều dài 10 cm và chiều rộng 6 cm là gì?\n4. Chuyển đổi số hỗn hợp 2 và 3/4 thành một phân số không đúng.\n5. Đánh giá biểu thức: 2(3x+5) khi x = 4\n6. Nếu y = 5x - 3, tìm giá trị của y khi x = 6\n7. Diện tích của một vòng tròn có bán kính 4 cm là bao nhiêu? (sử dụng 3,14 cho pi)\n8. Giải bất đẳng thức: x + 5 \u2265 10\n9. Đơn giản hóa biểu thức: (2x + 3) + (4x + 5)\n10. Tìm độ dốc của đường thẳng đi qua các điểm (3,4) và (6,7)."}</w:t>
      </w:r>
    </w:p>
    <w:p w14:paraId="1A17BB2A" w14:textId="77777777" w:rsidR="00C8403B" w:rsidRDefault="004E41DF">
      <w:r>
        <w:t>{"question": "Đơn giản hóa cách diễn đạt sau: \n 2x+3x^2+1-(6-2x-3x^2).\n", "answer": "2x + 3x^2 + 1 - (6 - 2x - 3x^2) \n\n= 2x + 3x^2 + 1 - 6 + 2x + 3x^2 (mở rộng dấu ngoặc đơn) \n\n= (2x + 2x) + (3x^2 + 3x^2) + (1 - 6) (nhóm như các thuật ngữ) \n\n= 6x^2 + 4x - 5"}</w:t>
      </w:r>
    </w:p>
    <w:p w14:paraId="1B740124" w14:textId="77777777" w:rsidR="00C8403B" w:rsidRDefault="004E41DF">
      <w:r>
        <w:t>{"câu hỏi": "Viết một truyện ngắn liên quan đến hai nhân vật có quan điểm trái ngược nhau.", "Trả lời": "Ngày xửa ngày xưa, có hai người bạn, Emma và Sarah, lớn lên ở một thị trấn nhỏ ở nông thôn. Họ là bạn thân từ khi còn nhỏ và chia sẻ nhiều cuộc phiêu lưu cùng nhau. Nhưng khi họ lớn lên, họ nhận ra rằng họ có quan điểm đối lập về nhiều thứ. Emma là một người mơ mộng, luôn nhìn thấy những điều tốt đẹp trong mọi thứ, trong khi Sarah là một người thực tế nhìn mọi thứ bằng màu đen và trắng. Một ngày nọ, họ đã có một cuộc thảo luận về tương lai của thị trấn của họ. Emma lạc quan và tin rằng thị trấn có thể biến thành một thành phố nhộn nhịp, thịnh vượng. Cô tưởng tượng ra các doanh nghiệp mới, trường học tốt hơn và cơ sở hạ tầng hiện đại. Sarah, mặt khác, nhìn mọi thứ khác đi, cô tin rằng thị trấn sẽ luôn giữ nguyên, và cố gắng thay đổi nó là một sự lãng phí thời gian và nguồn lực. Bất chấp sự khác biệt của họ, cả hai đều yêu thị trấn của họ và muốn điều tốt nhất cho nó. Emma đề nghị họ cố gắng nói chuyện với hội đồng thị trấn để trình bày ý tưởng của họ. Sarah miễn cưỡng đồng ý và cùng nhau, họ đi trước hội đồng. Trước sự ngạc nhiên của họ, hội đồng thích cả hai ý tưởng của họ và quyết định hợp nhất chúng. Họ sẽ điều tiết tốc độ phát triển để giữ cho sự quyến rũ của thị trấn còn nguyên vẹn trong khi cũng làm việc hướng tới sự phát triển của nó. \n\nEmma và Sarah đã vui mừng khôn xiết và nhận ra rằng mặc dù quan điểm của họ khác nhau, nhưng cùng nhau, họ có thể tạo ra sự khác biệt. Từ ngày đó trở đi, họ đã làm việc cùng nhau và mang lại sự thay đổi tích cực cho thị trấn của họ. Thị trấn của họ đã trở thành một ví dụ cho những người khác, về những gì có thể đạt được khi mọi người đến với nhau, chấp nhận sự khác biệt của họ để làm việc hướng tới một mục tiêu chung. Và vì vậy, hai người bạn, với quan điểm trái ngược nhau, sống hạnh phúc mãi mãi, mang lại sự thịnh vượng và niềm vui cho thị trấn thân yêu của họ.</w:t>
      </w:r>
    </w:p>
    <w:p w14:paraId="4C5C9579" w14:textId="77777777" w:rsidR="00C8403B" w:rsidRDefault="004E41DF">
      <w:r>
        <w:t>{"câu hỏi": "Giải thích thuật ngữ 'chiếm đoạt văn hóa'.", "trả lời": "Chiếm đoạt văn hóa đề cập đến hành vi sử dụng hoặc lấy các yếu tố từ một nền văn hóa khác với văn hóa của riêng mình, thường là từ một nhóm thiểu số hoặc thiểu số, mà không được phép, hiểu hoặc tôn trọng ý nghĩa và ý nghĩa ban đầu của nó. Điều này thường liên quan đến việc áp dụng các thực hành truyền thống, các hình thức biểu đạt hoặc hiện vật và sử dụng chúng trong một bối cảnh mới có thể tước bỏ ý nghĩa văn hóa của chúng hoặc giảm chúng thành khuôn mẫu. Nó được coi là có hại vì nó có thể duy trì sự mất cân bằng quyền lực, làm suy yếu tính toàn vẹn và giá trị của nền văn hóa nguyên thủy, và góp phần đẩy ra ngoài lề hơn nữa các cộng đồng đã bị áp bức."}</w:t>
      </w:r>
    </w:p>
    <w:p w14:paraId="16DF232B" w14:textId="77777777" w:rsidR="00C8403B" w:rsidRDefault="004E41DF">
      <w:r>
        <w:lastRenderedPageBreak/>
        <w:t>{"câu hỏi": "Tạo ra một câu chuyện về một cuộc gặp gỡ bất ngờ giữa hai người bạn thời thơ ấu đã xa nhau nhiều năm.", "Trả lời": "Ngày xửa ngày xưa có một cô gái tên Lily và một cậu bé tên Max, những người bạn tốt nhất trong thời thơ ấu của họ. Lớn lên, họ làm mọi thứ cùng nhau và hiểu nhau hơn bất kỳ ai. Họ dành cả buổi chiều để đạp xe, tham gia những cuộc phiêu lưu trong rừng và tạo ra những kỷ niệm sẽ tồn tại suốt đời. Tuy nhiên, khi họ già đi, con đường của họ bắt đầu khác nhau. Gia đình Max chuyển đến một tiểu bang khác, trong khi Lily vẫn ở lại thị trấn thời thơ ấu của họ. Họ hứa sẽ giữ liên lạc, nhưng như thường lệ, cuộc sống cản trở. Trường học, những người bạn mới và những trách nhiệm khác đã tiếp quản, và chẳng mấy chốc nhiều năm đã trôi qua mà họ không nói chuyện với nhau. Một buổi chiều đầy nắng, Lily thấy mình ở thành phố nơi Max đã chuyển đến, tham dự một hội nghị kinh doanh. Cảm thấy hoài niệm, cô quyết định đi dạo trong một công viên gần đó. Khi cô đang đi dọc theo một dòng suối sủi bọt, cô nghe thấy một giọng nói quen thuộc đằng sau cô. Quay lại, cô thấy Max, cười toe toét từ tai này sang tai khác. Họ ôm nhau và không thể tin được vận may của họ khi gặp lại nhau sau nhiều năm xa cách. Họ đã dành phần còn lại của ngày để bắt kịp và hồi tưởng về thời gian cũ, phát hiện ra rằng, bất chấp thời gian và khoảng cách, tình bạn của họ vẫn bền chặt hơn bao giờ hết. \n\nLily và Max trao đổi số điện thoại và hứa sẽ giữ liên lạc từ bây giờ. Cuộc gặp gỡ hoàn toàn bất ngờ nhưng cũng là một lời nhắc nhở đẹp rằng một số tình bạn có thể vượt qua bất kỳ cơn bão nào và vẫn còn nguyên vẹn qua nhiều năm."}</w:t>
      </w:r>
    </w:p>
    <w:p w14:paraId="0954E4CB" w14:textId="77777777" w:rsidR="00C8403B" w:rsidRDefault="004E41DF">
      <w:r>
        <w:t>{"câu hỏi": "Tóm tắt sự phát triển gần đây trong lĩnh vực lái xe tự động.", "câu trả lời": "Công nghệ lái xe tự động đã tiến bộ đáng kể trong những năm gần đây, với nhiều công ty đầu tư vào việc phát triển xe không người lái. Xe tự lái sử dụng kết hợp cảm biến, camera, GPS và thuật toán học máy để điều hướng đường, phát hiện chướng ngại vật và đưa ra quyết định lái xe. Một số nhà sản xuất ô tô như Tesla, Waymo và Cruise đã thử nghiệm xe tự lái của họ trên đường công cộng và nhiều chương trình thí điểm đang được tiến hành để kiểm tra tính khả thi của công nghệ đối với các dịch vụ chia sẻ và giao hàng. Các chính phủ cũng đã bắt đầu chú ý, với việc Mỹ gần đây đã công bố kế hoạch đầu tư 100 tỷ USD vào xe điện và xe tự hành. Tuy nhiên, vẫn còn một số thách thức phải vượt qua, bao gồm hoàn thiện công nghệ, giải quyết các mối quan tâm về an toàn và thiết lập các quy định rõ ràng."}</w:t>
      </w:r>
    </w:p>
    <w:p w14:paraId="18D9EDC1" w14:textId="77777777" w:rsidR="00C8403B" w:rsidRDefault="004E41DF">
      <w:r>
        <w:t>{"câu hỏi": "Chia một nhóm 10 người thành hai đội chẵn. - Rohan, Sarah, Jane, Richard, Chloe, Mark, Lily, Harry, Olivia và Sam", "trả lời": "Đội A: Rohan, Sarah, Jane, Richard và Chloe\nTeam B: Mark, Lily, Harry, Olivia và Sam"}</w:t>
      </w:r>
    </w:p>
    <w:p w14:paraId="7B82CCD1" w14:textId="77777777" w:rsidR="00C8403B" w:rsidRDefault="004E41DF">
      <w:r>
        <w:t xml:space="preserve">{"câu hỏi": "Tạo một chương trình để tạo ra một công thức mới cho một món ăn chính mà bạn chọn.", "câu trả lời": "Đây là một công thức đơn giản cho Chicken Parmesan, một món ăn chính ngon, dễ chế biến và chắc chắn sẽ làm hài lòng:\n\n**Thành phần:**\n\n- 4 ức gà không da không xương, giã nát đến độ dày 1/2 inch \ n- Muối và hạt tiêu đen mới xay \ n- 2 chén bột mì đa dụng \ n- 2 muỗng cà phê bột tỏi \ n- 2 quả trứng \ n- 2 cốc vụn bánh mì \ n- 1/2 chén phô mai Parmesan tươi bào \ n- 1/4 chén dầu ô liu \ n- 2 chén sốt marinara \ n- 2 chén phô mai mozzarella cắt nhỏ \ n- Lá húng quế tươi, để trang trí \ n \ n ** Hướng dẫn: **\n \ n1. Làm nóng lò ở 400\u00b0F. \n2. Nêm ức gà với muối và tiêu cho cả hai mặt.\n3. Trong một đĩa nông, đánh đều bột và bột tỏi. Trong một món ăn nông khác, đánh trứng. </w:t>
      </w:r>
      <w:r>
        <w:lastRenderedPageBreak/>
        <w:t>Trong một đĩa nông thứ ba, trộn vụn bánh mì và Parmesan. \n4. Phủ từng ức gà trong hỗn hợp bột, rũ bỏ phần thừa. Nhúng trứng vào, sau đó phủ hỗn hợp vụn bánh mì, ấn vụn bánh mì lên gà.\n5. Trong chảo chống lò lớn trên lửa vừa và cao, đun nóng dầu. Sau khi nóng, thêm ức gà tẩm bột và nấu cho đến khi vàng nâu, 4-5 phút mỗi mặt. \ n6. Đổ nước sốt marinara lên thịt gà, sau đó phủ lên trên mỗi ức với mozzarella. \n7. Nướng cho đến khi phô mai tan chảy và sủi bọt, 10-12 phút. Trang trí với lá húng quế tươi trước khi phục vụ. \ n \ n Công thức này phục vụ 4 người và hoàn hảo cho bữa tối trong tuần hoặc thậm chí để giải trí cho khách. Phục vụ nó với một món salad phụ hoặc một ít mì ống cho một bữa ăn hoàn chỉnh. Thưởng thức!"}</w:t>
      </w:r>
    </w:p>
    <w:p w14:paraId="63F8679C" w14:textId="77777777" w:rsidR="00C8403B" w:rsidRDefault="004E41DF">
      <w:r>
        <w:t>{"câu hỏi": "Viết hai đoạn tóm tắt sự khác biệt chính giữa đào và táo.", "trả lời": "Một quả đào và một quả táo đều là những loại trái cây phổ biến được thưởng thức trên toàn thế giới, tuy nhiên, có một số khác biệt đáng chú ý giữa chúng. Một trong những khác biệt chính giữa hai loại trái cây là hình thức bên ngoài của chúng. Một quả đào có vỏ mềm, mờ có thể dễ dàng gọt vỏ, trong khi một quả táo có vỏ mịn, sáng bóng. Đào thường tròn với đầu nhọn, và chúng có nhiều sắc thái khác nhau của màu vàng, cam và đỏ. Mặt khác, táo thường tròn hoặc hơi dẹt và có nhiều sắc thái khác nhau của màu đỏ, xanh lá cây và vàng. \ n \ nVề hàm lượng dinh dưỡng của chúng, cả hai loại trái cây đều có rất nhiều thứ để cung cấp. Tuy nhiên, có một số khác biệt cần lưu ý. Trong khi táo được biết đến với hàm lượng chất xơ cao, rất tốt cho tiêu hóa, đào có hàm lượng vitamin A và C cao hơn một chút. Táo cũng có lượng calo và đường nhiều hơn một chút so với đào, nhưng chúng có xu hướng làm đầy hơn do hàm lượng chất xơ cao hơn. Về hương vị của chúng, một quả đào thường ngọt hơn và thơm hơn, trong khi một quả táo thường chua và giòn hơn. Cuối cùng, cả hai loại trái cây đều ngon và bổ dưỡng, và mỗi loại đều mang hương vị và kết cấu độc đáo của riêng mình lên bàn."}</w:t>
      </w:r>
    </w:p>
    <w:p w14:paraId="4BABA4E9" w14:textId="77777777" w:rsidR="00C8403B" w:rsidRDefault="004E41DF">
      <w:r>
        <w:t xml:space="preserve">{"câu hỏi": "Tạo ra một câu đố ô chữ bằng cách sử dụng kiến thức về đa dạng sinh học trong rừng nhiệt đới Amazon.", "câu trả lời": "Đây là câu đố ô chữ của bạn về đa dạng sinh học của Rừng nhiệt đới Amazon!\n\n'''\nAcross\n2. Loài rắn lớn nhất thế giới và là cư dân thường xuyên của Amazon (9) \ n7. Loài săn mồi mèo này là một trong những động vật khó nắm bắt nhất ở Amazon (6) \ n9. Loài vật này nổi tiếng với việc đu dây qua những tán cây trong rừng nhiệt đới Amazon (6) \ n11. Một loài cá nổi tiếng với hàm răng sắc nhọn và khả năng kiếm ăn (5) \ n13. Loài động vật có vú di chuyển chậm này thường được tìm thấy treo ngược trên cây (5) \ n15. Loài chim có màu sắc rực rỡ này được tìm thấy trong các khu rừng mưa nhiệt đới ở Nam Mỹ (6) \ n16. Một động vật có vú được biết đến với màu hồng riêng biệt của nó, được tìm thấy chủ yếu ở sông Amazon (6,7) \ n \ nDown \ n1. Loài lưỡng cư lớn này được biết đến với tiếng kêu đặc biệt (4,4) \ n3. Một con khỉ nhỏ nhưng nhanh nhẹn, được biết đến với cái đuôi dài (7) \ n4. Một loài gặm nhấm lớn là nguồn thức ăn quan trọng cho nhiều loài săn mồi ở Amazon (8) \ n5. Một trong những loài bướm lớn nhất thế giới, được tìm thấy trong rừng nhiệt đới Amazon (6,8) \ n6. Một loại hươu thường được tìm thấy dọc theo bờ sông Amazon (6) \ n8. Loài gặm nhấm lớn nhất thế giới, được tìm thấy trong bụi rậm của rừng nhiệt đới Amazon (8) \ n10. Loài bò sát lớn này thường được tìm thấy phơi mình trên bờ sông Amazon (8) \ n12. Một con chim săn mồi với tiếng kêu đặc biệt, được tìm thấy bay vút lên trên rừng nhiệt đới Amazon (5,5) \ n14. Loài ếch này được biết đến với màu sắc tươi sáng, là lời cảnh báo cho những kẻ săn mồi rằng nó độc (6,3) \n''\n\nCâu trả lời cho câu đố </w:t>
      </w:r>
      <w:r>
        <w:lastRenderedPageBreak/>
        <w:t>là:\n\nAcross\n2. Anaconda\n7. Báo đốm\n9. Khỉ\n11. Piranha\n13. Con lười\n15. Toucan\n16. Cá heo hồng\n\nDown\n1. Ếch cây\n3. Marmoset\n4. Agouti\n5. Màu xanh Morpho\n6. Brocket\n8. Capybara\n10. Caiman\n12. Đại bàng Harpy\n14. Phi tiêu độc."}</w:t>
      </w:r>
    </w:p>
    <w:p w14:paraId="12E2654D" w14:textId="77777777" w:rsidR="00C8403B" w:rsidRDefault="004E41DF">
      <w:r>
        <w:t>{"câu hỏi": "Tạo nhạc đệm cho bài thơ đã cho. - Mùa hè là một đêm hè ngọt ngào", "trả lời": "Tôi là một người mẫu ngôn ngữ AI, vì vậy tôi không thể tạo ra âm nhạc. Tuy nhiên, tôi có thể đề xuất các nhạc đệm có thể phù hợp với bài thơ. Một khả năng là giai điệu guitar acoustic nhẹ nhàng với nhịp điệu nhẹ nhàng, thoải mái, gợi lên cảm giác ấm áp và bình yên của một đêm hè. Một lựa chọn khác có thể là một bản piano nhẹ nhàng với nhịp độ chậm, ru ngủ, ghi lại sự yên tĩnh của mùa. Ngoài ra, việc bổ sung các nhạc cụ dây mềm, chẳng hạn như violin hoặc cello, có thể làm tăng thêm bầu không khí mơ màng của bài thơ."}</w:t>
      </w:r>
    </w:p>
    <w:p w14:paraId="1254E89B" w14:textId="77777777" w:rsidR="00C8403B" w:rsidRDefault="004E41DF">
      <w:r>
        <w:t>{"câu hỏi": "Kể tên hai cách để tiết kiệm tiền mua hàng tạp hóa", "trả lời": "1. Lên kế hoạch cho bữa ăn của bạn và lập danh sách hàng tạp hóa: Trước khi đến cửa hàng, hãy lên kế hoạch cho bữa ăn của bạn trong tuần và tạo danh sách tạp hóa. Điều này có thể giúp bạn tránh mua hàng bốc đồng và đảm bảo rằng bạn chỉ mua những gì bạn cần trong tuần. Hãy chắc chắn sử dụng các thành phần mà bạn đã có ở nhà trước khi thêm chúng vào danh sách của bạn để giảm lãng phí thực phẩm và tiết kiệm tiền. \ n \ n2. So sánh giá cả và mua sắm các ưu đãi: Trước khi đến cửa hàng, hãy kiểm tra các ưu đãi và giảm giá được cung cấp bởi các cửa hàng khác nhau. Bạn cũng có thể sử dụng phiếu giảm giá hoặc ứng dụng giảm giá để tăng thêm khoản tiết kiệm của mình. Khi ở trong cửa hàng, hãy so sánh giá của các thương hiệu khác nhau và cân nhắc mua các thương hiệu cửa hàng hơn các thương hiệu tên vì chúng có thể rẻ hơn trong khi cung cấp cùng chất lượng. Ngoài ra, hãy cân nhắc mua số lượng lớn cho các mặt hàng mà bạn thường xuyên sử dụng và có thời hạn sử dụng dài, vì điều này có thể tiết kiệm chi phí hơn về lâu dài."}</w:t>
      </w:r>
    </w:p>
    <w:p w14:paraId="5E6C4D89" w14:textId="77777777" w:rsidR="00C8403B" w:rsidRDefault="004E41DF">
      <w:r>
        <w:t>{"câu hỏi": "Tạo danh sách 5 câu hỏi để hỏi ứng viên trong một cuộc phỏng vấn xin việc.", "câu trả lời": "1. Bạn có thể cho chúng tôi biết về một thời gian khi bạn vượt qua thử thách trong công việc, và bạn đã học được gì từ kinh nghiệm đó?\n\n2. Làm thế nào để bạn ưu tiên và quản lý khối lượng công việc của mình để đáp ứng thời hạn?\n\n3. Làm thế nào để bạn xử lý xung đột hoặc tình huống khó khăn với đồng nghiệp hoặc khách hàng?\n\n4. Bạn có thể chia sẻ một ví dụ về một dự án thành công mà bạn là một phần và vai trò của bạn trong thành công của nó là gì? \ n \ n5. Làm thế nào để bạn luôn cập nhật các xu hướng và sự phát triển của ngành, và làm thế nào để bạn áp dụng chúng trong công việc của mình?"}</w:t>
      </w:r>
    </w:p>
    <w:p w14:paraId="7BE768B1" w14:textId="77777777" w:rsidR="00C8403B" w:rsidRDefault="004E41DF">
      <w:r>
        <w:t>{"question": "Tạo truy vấn để tìm tất cả khách hàng đã thực hiện hơn 50 giao dịch mua - Bảng đã cho: khách hàng và bán hàng.", "answer": "Giả sử lược đồ của các bảng như sau: \n\nKhách hàng bảng: \n - customer_id (khóa chính)\n - name\n - ....\n \nBán bảng: \n - sale_id (khóa chính)\n - customer_id (khách hàng tham chiếu khóa ngoại)\n - .....\n \nMột truy vấn SQL có thể có để tìm tất cả khách hàng có hơn 50 lần mua hàng có thể là:\n\ n'''sql\nSELECT customer.customer_id, customer.name\nFROM customer JOIN sale\nON customer.customer_id = sale.customer_id\nGROUP BY customer.customer_id\nHAVING COUNT(*) &gt; 50\n'''"}</w:t>
      </w:r>
    </w:p>
    <w:p w14:paraId="77A84C07" w14:textId="77777777" w:rsidR="00C8403B" w:rsidRDefault="004E41DF">
      <w:r>
        <w:lastRenderedPageBreak/>
        <w:t>{"câu hỏi": "Xây dựng bảng để so sánh hiệu quả của 5 phương pháp điều trị khác nhau", "câu trả lời": "| Điều trị | Hiệu quả (%) | Số lượng bệnh nhân | Tác dụng phụ | Thời lượng (tuần) |\n|--------------|-------------------|--------------------|---------------|------------------|\n| Điều trị 1 | 85 | 80 | Nhẹ | 4 |\n| Điều trị 2 | 75 | 75 | Trung bình | 6 |\n| Điều trị 3 | 93 | 60 | Không có | 8 |\n| Điều trị 4 | 80 | 55 | Nặng | 10 |\n| Điều trị 5 | 95 | 50 | Nhẹ | 12 |"}</w:t>
      </w:r>
    </w:p>
    <w:p w14:paraId="0E79A0F5" w14:textId="77777777" w:rsidR="00C8403B" w:rsidRDefault="004E41DF">
      <w:r>
        <w:t>{"câu hỏi": "Liệt kê các bước để làm món trứng tráng", "câu trả lời": "1. Thu thập tất cả các thành phần bạn cần để làm món trứng tráng. Chúng có thể bao gồm trứng, phô mai, muối, hạt tiêu, sữa, bơ và bất kỳ loại nhân nào khác mà bạn chọn như rau thái hạt lựu, giăm bông hoặc thịt xông khói. \ n \ n2. Đập hai hoặc ba quả trứng vào một bát trộn và thêm một giọt sữa, muối và hạt tiêu. Đánh đều các nguyên liệu cho đến khi hỗn hợp trứng có màu vàng nhạt.\n\n3. Làm nóng chảo chống dính trên lửa vừa và làm tan chảy một lượng nhỏ bơ vào đó. Khi bơ đã tan chảy, đổ hỗn hợp trứng vào chảo rán và để nó nấu trong vài phút. \ n \ n4. Khi hỗn hợp trứng bắt đầu chín, sử dụng thìa để di chuyển các cạnh của trứng tráng về phía trung tâm, để trứng chưa nấu chín có thể chảy ra các cạnh và nấu. \n \n5. Khi đáy trứng tráng đã chuyển sang màu nâu vàng, hãy thêm nhân bạn đã chọn vào một mặt của món trứng tráng. \ n \ n6. Sử dụng thìa để cẩn thận gấp mặt còn lại của món trứng tráng qua một bên với các chất trám. \n\n7. Để trứng tráng nấu thêm một hoặc hai phút nữa, cho đến khi nhân nóng và phô mai tan chảy. \ n \ n8. Cẩn thận trượt trứng tráng ra đĩa, và phục vụ ngay lập tức trong khi vẫn còn nóng. Thưởng thức món trứng tráng ngon lành của cậu đi!"}</w:t>
      </w:r>
    </w:p>
    <w:p w14:paraId="6B208695" w14:textId="77777777" w:rsidR="00C8403B" w:rsidRDefault="004E41DF">
      <w:r>
        <w:t>{"question": "Tạo truy vấn phương tiện làm cho nội dung mở rộng theo chiều rộng thiết bị", "answer": "''css\n@media screen and (max-width: 480px) {\n body {\n width: 100%;\n }\n /* Thêm kiểu bổ sung cho màn hình nhỏ hơn */\n}\n'''"}</w:t>
      </w:r>
    </w:p>
    <w:p w14:paraId="59D7E914" w14:textId="77777777" w:rsidR="00C8403B" w:rsidRDefault="004E41DF">
      <w:r>
        <w:t>{"question": "Tạo một câu bằng cách sử dụng các từ \"whale\", \"ocean\", và \"ship\".", "answer": "Trong khi chèo thuyền qua đại dương rộng lớn, thủy thủ đoàn ngạc nhiên khi nhìn thấy một con cá voi hùng vĩ phá vỡ bề mặt bên cạnh họ."}</w:t>
      </w:r>
    </w:p>
    <w:p w14:paraId="4B159448" w14:textId="77777777" w:rsidR="00C8403B" w:rsidRDefault="004E41DF">
      <w:r>
        <w:t>{"câu hỏi": "Tạo hashtag tiềm năng cho kỳ nghỉ ở Paris.", "câu trả lời": "#ParisGetaway"}</w:t>
      </w:r>
    </w:p>
    <w:p w14:paraId="15E67D34" w14:textId="77777777" w:rsidR="00C8403B" w:rsidRDefault="004E41DF">
      <w:r>
        <w:t>{"câu hỏi": "Phân loại tweet sau đây là tích cực, tiêu cực hoặc trung lập: Thật không thể tin được!", "câu trả lời": "Tweet: \"Thật đáng kinh ngạc!\" có thể được phân loại là tích cực."}</w:t>
      </w:r>
    </w:p>
    <w:p w14:paraId="465DEEB6" w14:textId="77777777" w:rsidR="00C8403B" w:rsidRDefault="004E41DF">
      <w:r>
        <w:t xml:space="preserve">{"câu hỏi": "Mô tả sự khác biệt giữa cà phê rang sáng và tối.", "câu trả lời": "Cà phê rang nhạt và cà phê rang đậm khác nhau theo nhiều cách, bao gồm hương vị, hàm lượng caffeine và quy trình rang. \ n \ n Quá trình rang là sự khác biệt chính giữa hai loại cà phê này. Cà phê rang nhẹ được rang trong thời gian ngắn hơn và ở nhiệt độ thấp hơn cà phê rang đậm. Kết quả là, cà phê rang nhẹ giữ lại nhiều hương vị ban đầu của hạt cà phê, có thể từ trái cây và hoa đến cay và đất. Mặt khác, cà phê rang đậm được rang lâu hơn và ở nhiệt độ cao hơn, làm cho hạt cà phê trở nên đậm hơn và phát triển đậm hơn,  hương khói hơn. Quá trình rang này cũng làm cho hạt cà phê mất đi một số tính axit của chúng, dẫn đến hương vị êm dịu hơn. Hàm lượng caffeine là một sự khác biệt khác giữa cà phê rang sáng và tối. Cà phê rang nhẹ có hàm lượng caffeine cao hơn một chút so với cà phê rang đậm, vì quá trình rang có thể phá vỡ caffeine. Tuy nhiên, sự khác biệt về hàm lượng caffeine là nhỏ và có thể không đáng chú ý </w:t>
      </w:r>
      <w:r>
        <w:lastRenderedPageBreak/>
        <w:t>đối với hầu hết mọi người.\n\nTóm lại, cà phê rang nhạt có màu nhạt hơn, thời gian rang ngắn hơn và hương vị nguyên bản phức tạp hơn, trong khi cà phê rang đậm có màu đậm hơn, thời gian rang dài hơn và hương vị đậm hơn, mịn hơn với ít axit hơn."}</w:t>
      </w:r>
    </w:p>
    <w:p w14:paraId="1C9B8626" w14:textId="77777777" w:rsidR="00C8403B" w:rsidRDefault="004E41DF">
      <w:r>
        <w:t>{"câu hỏi": "Đưa ra kịch bản, hãy tạo danh sách ba lợi ích của việc nuôi thú cưng.", "câu trả lời": "1. Đồng hành: Thú cưng cung cấp sự đồng hành liên tục và giúp chống lại cảm giác cô đơn và cô lập cho chủ của chúng. Mối liên kết và kết nối mà chủ sở hữu vật nuôi phát triển với vật nuôi của họ có thể cực kỳ mạnh mẽ và sự hiện diện của thú cưng có thể cung cấp hỗ trợ và thoải mái về mặt tinh thần. \ n \ n2. Cải thiện sức khỏe thể chất: Thú cưng, đặc biệt là chó, khuyến khích hoạt động thể chất thông qua các hoạt động như đi bộ, chạy hoặc chơi. Tập thể dục thường xuyên này có thể có tác động tích cực đến sức khỏe thể chất của chủ vật nuôi, bao gồm giảm cân, cải thiện sức khỏe tim mạch và hạ huyết áp. \ n \ n3. Giảm căng thẳng: Tương tác với vật nuôi đã được chứng minh là làm giảm mức độ căng thẳng, lo lắng và trầm cảm. Điều này một phần là do sự giải phóng oxytocin, một loại hormone liên quan đến sự gắn kết và tình cảm, được giải phóng khi mọi người tương tác với vật nuôi. Ngoài ra, việc quan sát và chăm sóc thú cưng có thể mang lại ý thức về mục đích và thói quen, giúp giảm mức độ căng thẳng tổng thể."}</w:t>
      </w:r>
    </w:p>
    <w:p w14:paraId="157624F7" w14:textId="77777777" w:rsidR="00C8403B" w:rsidRDefault="004E41DF">
      <w:r>
        <w:t>{"câu hỏi": "Thu thập và tóm tắt năm sự thật về sứ mệnh Apollo 11.", "trả lời": "1. Apollo 11 là sứ mệnh hạ cánh mặt trăng thành công đầu tiên của con người, được Hoa Kỳ phóng vào ngày 16 tháng 7 năm 1969, tại Trung tâm Vũ trụ Kennedy. \n2. Phi hành đoàn của nhiệm vụ bao gồm Chỉ huy Neil Armstrong, Phi công mô-đun Mặt trăng Edwin E. Aldrin Jr., và Phi công mô-đun chỉ huy Michael Collins. \ n3. Armstrong và Aldrin trở thành những người đầu tiên đi bộ trên mặt trăng vào ngày 20 tháng 7 năm 1969, trong khi Collins quay quanh phía trên trong mô-đun chỉ huy. Tàu vũ trụ đã hạ cánh xuống Biển yên bình và các phi hành gia đã dành tổng cộng 21,5 giờ trên bề mặt mặt trăng trong khi tiến hành các thí nghiệm và thu thập mẫu. Thành công của sứ mệnh đã hoàn thành mục tiêu quốc gia do Tổng thống John F. Kennedy đặt ra vào năm 1961 là đưa một người lên mặt trăng và đưa anh ta trở về Trái đất an toàn trước khi kết thúc thập kỷ này.</w:t>
      </w:r>
    </w:p>
    <w:p w14:paraId="7074E44E" w14:textId="77777777" w:rsidR="00C8403B" w:rsidRDefault="004E41DF">
      <w:r>
        <w:t xml:space="preserve">{"câu hỏi": "Đề xuất năm mẹo để mặc đẹp cho một sự kiện trang trọng.", "câu trả lời": "1. Quy định về trang phục: Đầu tiên và quan trọng nhất, hãy kiểm tra quy định về trang phục cho sự kiện, cho dù đó là cà vạt đen, cà vạt trắng hay dịp bán trang trọng. Điều này sẽ quyết định tính trang trọng của trang phục của bạn và đảm bảo bạn ăn mặc phù hợp cho sự kiện. \ n \ n2. Vừa vặn là chìa khóa: Điều quan trọng là phải mặc quần áo vừa vặn. Đối với nam giới, một bộ đồ được thiết kế tốt có thể tạo ra tất cả sự khác biệt, trong khi đối với phụ nữ, một chiếc váy vừa vặn là điều cần thiết. Tránh bất cứ thứ gì quá chật hoặc quá rộng thùng thình, và đảm bảo trang phục của bạn làm nổi bật các tính năng tốt nhất của bạn. \ n \ n3. Thanh lịch vượt thời gian: Khi ăn mặc cho một sự kiện trang trọng, tốt nhất bạn nên gắn bó với phong cách cổ điển và vượt thời gian. Tránh bất cứ thứ gì quá hợp thời trang hoặc táo bạo, và chọn những món đồ thanh lịch, tinh tế và tinh tế. \ n \ n4. Chất liệu chất lượng: Đầu tư vào quần áo và phụ kiện chất lượng cao được làm từ vật liệu cao cấp. Hãy tìm những món đồ làm từ lụa, satin, nhung hoặc len để có vẻ ngoài và cảm giác sang trọng. Những món đồ được làm tốt sẽ không chỉ tồn tại lâu hơn mà còn mang lại cho trang phục của bạn cảm giác tinh </w:t>
      </w:r>
      <w:r>
        <w:lastRenderedPageBreak/>
        <w:t>tế. \ n \ n5. Chú ý đến chi tiết: Chú ý đến các chi tiết của trang phục của bạn, bao gồm giày, đồ trang sức và các phụ kiện khác. Hoàn thiện vẻ ngoài của bạn với những đôi giày bóng bẩy, một chiếc clutch hoặc túi xách sang trọng và đồ trang sức thanh lịch. Chải chuốt cũng rất quan trọng, vì vậy hãy chắc chắn rằng mái tóc của bạn được tạo kiểu gọn gàng, trang điểm và móng tay của bạn được đánh bóng và tinh tế."}</w:t>
      </w:r>
    </w:p>
    <w:p w14:paraId="4F67769A" w14:textId="77777777" w:rsidR="00C8403B" w:rsidRDefault="004E41DF">
      <w:r>
        <w:t>{"câu hỏi": "Virus lây lan như thế nào?", "trả lời": "Một loại virus có thể lây lan theo nhiều cách, tùy thuộc vào loại vi-rút và môi trường của nó. Một cách điển hình mà virus lây lan là thông qua tiếp xúc gần gũi với người bị nhiễm bệnh. Điều này có thể xảy ra khi người nhiễm bệnh ho, hắt hơi hoặc nói chuyện và giải phóng các giọt có chứa vi-rút vào không khí. Những giọt bắn này có thể được hít phải bởi những người gần đó, khiến họ bị nhiễm bệnh. Ngoài ra, virus đôi khi có thể lây lan bằng cách chạm vào bề mặt hoặc đồ vật bị nhiễm virus và sau đó chạm vào miệng, mũi hoặc mắt của một người. Một cách khác mà virus có thể lây lan là qua các chất dịch cơ thể, như máu, tinh dịch, dịch âm đạo và sữa mẹ. Điều này là phổ biến với các loại virus như HIV và viêm gan B và C. Trong những trường hợp này, vi-rút thường lây lan qua việc dùng chung kim tiêm, quan hệ tình dục không được bảo vệ hoặc từ mẹ sang con trong khi sinh hoặc cho con bú. Một số loại vi-rút, chẳng hạn như những loại gây ra West Nile và Zika, có thể lây lan qua vết cắn của muỗi và ve bị nhiễm bệnh. Một số loại vi-rút, như norovirus, có thể lây lan qua thực phẩm hoặc nước bị ô nhiễm. Trong những trường hợp này, vi-rút có thể lây lan nhanh chóng và có thể gây bùng phát, đặc biệt là ở những nơi gần gũi như tàu du lịch hoặc viện dưỡng lão. Điều quan trọng cần lưu ý là các loại vi-rút khác nhau có phương thức lây truyền khác nhau và cách chúng lây lan có thể khác nhau tùy thuộc vào nhiều yếu tố."}</w:t>
      </w:r>
    </w:p>
    <w:p w14:paraId="4F3DCBEF" w14:textId="77777777" w:rsidR="00C8403B" w:rsidRDefault="004E41DF">
      <w:r>
        <w:t>{"câu hỏi": "Tạo ra một cái cớ hợp lý để đến muộn một cuộc họp.", "câu trả lời": "Một lý do có thể để đến muộn một cuộc họp có thể là các vấn đề giao thông hoặc giao thông bất ngờ. Ví dụ, bạn có thể nói điều gì đó như "Tôi rất xin lỗi vì đã đến trễ, có một tai nạn trên đường cao tốc đã gây ra một bản sao lưu lớn và làm tôi chậm trễ đáng kể" hoặc "Tôi xin lỗi vì sự chậm trễ của mình, chuyến tàu của tôi đã bị trì hoãn do sự cố kỹ thuật và tôi không thể tìm thấy tuyến đường thay thế kịp thời." Những loại lý do này có thể được coi là hợp lý và dễ hiểu,  vì chúng là những sự kiện thường nằm ngoài tầm kiểm soát của bạn."}</w:t>
      </w:r>
    </w:p>
    <w:p w14:paraId="10C56F70" w14:textId="77777777" w:rsidR="00C8403B" w:rsidRDefault="004E41DF">
      <w:r>
        <w:t xml:space="preserve">{"câu hỏi": "Tóm tắt các tác động kinh tế và xã hội của Cách mạng Công nghiệp.", "Trả lời": "Cách mạng Công nghiệp có tác động sâu rộng đến xã hội và kinh tế đối với xã hội. Với sự ra đời của máy móc và công nghệ mới, nhiều hàng hóa có thể được sản xuất với tốc độ nhanh hơn, dẫn đến tăng trưởng kinh tế chưa từng có. Đô thị hóa cũng tăng cường, khi mọi người di chuyển từ nông thôn ra thành phố để tìm kiếm việc làm trong các nhà máy. Điều này dẫn đến sự gia tăng đáng kể về quy mô và quyền lực của tầng lớp trung lưu, cũng như sự mở rộng của tầng lớp lao động. Tuy nhiên, không phải tất cả những thay đổi này đều tích cực. Điều kiện làm việc trong các nhà máy thường nguy hiểm và không lành mạnh, và tiền lương thấp. Điều này dẫn đến nghèo đói và đau khổ lan rộng trong giai cấp công nhân, và dẫn đến sự phân chia ngày càng tăng giữa người giàu và người nghèo. Sự bóc lột công nhân cuối cùng đã thúc đẩy sự gia tăng của các phong trào lao động và kêu gọi cải cách. Nói tóm lại, Cách </w:t>
      </w:r>
      <w:r>
        <w:lastRenderedPageBreak/>
        <w:t>mạng Công nghiệp đã mang lại tăng trưởng kinh tế và thay đổi xã hội đáng kể, nhưng cũng dẫn đến sự bất bình đẳng và khó khăn gia tăng cho nhiều người.</w:t>
      </w:r>
    </w:p>
    <w:p w14:paraId="0150C67A" w14:textId="77777777" w:rsidR="00C8403B" w:rsidRDefault="004E41DF">
      <w:r>
        <w:t>{"question": "Giải cho n: 2^n* 4^n=64^n-36.", "answer": "Since 4=2^2, 4^n=2^2n.\nSince 64=2^6, 64^n-36=2^6(n-36).\nDo đó, 2^n* 2^2n=2^6(n-36).\nWhich đơn giản hóa thành 2^n+2n=2^6(n-36).\nVà cuối cùng, 3n=6n-216.\nDo đó, n=72."}</w:t>
      </w:r>
    </w:p>
    <w:p w14:paraId="12DADEEF" w14:textId="77777777" w:rsidR="00C8403B" w:rsidRDefault="004E41DF">
      <w:r>
        <w:t>{"câu hỏi": "Tạo ra một lập luận thuyết phục cho việc sử dụng các nguồn năng lượng tái tạo.", "câu trả lời": "Các nguồn năng lượng tái tạo, chẳng hạn như năng lượng mặt trời, gió, thủy điện và địa nhiệt, có vô số lợi ích khiến chúng trở thành lựa chọn thích hợp hơn các nguồn không tái tạo như than hoặc dầu. Dưới đây là một vài lý do tại sao xã hội chúng ta nên nắm lấy các nguồn năng lượng tái tạo: Thứ nhất, các nguồn năng lượng tái tạo là bền vững, có nghĩa là chúng không bao giờ có thể cạn kiệt. Chúng dựa trên các nguồn tài nguyên được bổ sung tự nhiên, không giống như than hoặc dầu tồn tại với số lượng hạn chế. Khi chúng ta đầu tư vào năng lượng tái tạo, chúng ta đảm bảo rằng xã hội của chúng ta có quyền truy cập vào năng lượng trong tương lai xa. Thứ hai, năng lượng tái tạo tốt hơn cho môi trường của chúng ta vì nó tạo ra ít hoặc không có khí thải nhà kính. Điều này có nghĩa là chúng không góp phần gây ô nhiễm không khí và biến đổi khí hậu, đó là những vấn đề nguy hiểm và tốn kém ảnh hưởng đến tất cả chúng ta. Bằng cách sử dụng năng lượng tái tạo, tất cả chúng ta có thể hít thở không khí sạch hơn và giúp giảm thiểu các tác động nguy hiểm của biến đổi khí hậu, như sóng nhiệt và bão nghiêm trọng. Bằng cách sản xuất năng lượng của riêng mình từ các nguồn tái tạo, chúng ta không phải dựa vào các nguồn năng lượng nước ngoài có thể bị biến động giá cả, bất ổn chính trị hoặc cấm vận năng lượng. Điều này có thể dẫn đến giá năng lượng thấp hơn, nguồn cung cấp năng lượng ổn định hơn và tăng cường an ninh quốc gia. Cuối cùng, năng lượng tái tạo thường rẻ hơn theo thời gian so với các nguồn không tái tạo. Mặc dù chúng có thể yêu cầu đầu tư trước, nhưng về lâu dài chúng rẻ hơn để vận hành vì nhiên liệu (mặt trời, gió, nước và nhiệt từ trái đất) là miễn phí. Và khi đầu tư nhiều hơn vào năng lượng tái tạo làm giảm chi phí, năng lượng tái tạo đang nhanh chóng trở nên cạnh tranh về chi phí với nhiên liệu hóa thạch. Tóm lại, các nguồn năng lượng tái tạo là tương lai. Chúng bền vững, thân thiện với môi trường, góp phần độc lập về năng lượng và rẻ hơn theo thời gian. Thật hợp lý khi đầu tư vào thứ gì đó có lợi cho xã hội, hành tinh và ví tiền của chúng ta trong dài hạn."}</w:t>
      </w:r>
    </w:p>
    <w:p w14:paraId="71A73B88" w14:textId="77777777" w:rsidR="00C8403B" w:rsidRDefault="004E41DF">
      <w:r>
        <w:t>{"question": "Tạo biểu diễn đám mây từ của văn bản đầu vào. - Hôm nay là một ngày đẹp trời với ánh mặt trời chiếu sáng rực rỡ trên bầu trời, tiếng chim hót trên cây và làn gió nhẹ thổi.", "Trả lời": "Thật không may, tôi là một người mẫu ngôn ngữ AI và tôi không thể tạo ra hình ảnh trực quan như một đám mây từ nhưng bạn có thể sử dụng một công cụ tạo đám mây từ có sẵn trực tuyến hoặc làm cho nó bằng cách sử dụng các tính năng Word Cloud trong phần mềm Xử lý Word như MS Word,  Google Docs hoặc phần mềm mã nguồn mở như GnuPlot."}</w:t>
      </w:r>
    </w:p>
    <w:p w14:paraId="37A3CB67" w14:textId="77777777" w:rsidR="00C8403B" w:rsidRDefault="004E41DF">
      <w:r>
        <w:t xml:space="preserve">{"câu hỏi": "Đề xuất giải pháp cho vấn đề này: Táo chín quá nhanh.", "trả lời": "Một giải pháp để ngăn táo chín quá nhanh có thể là bảo quản chúng ở nơi mát mẻ, chẳng hạn như tủ lạnh hoặc hầm lạnh. Ngoài ra, có thể hữu ích khi tách táo chín khỏi táo chưa chín, vì khí ethylene được tạo ra bởi những quả táo chín có thể đẩy nhanh quá trình chín của những quả táo khác </w:t>
      </w:r>
      <w:r>
        <w:lastRenderedPageBreak/>
        <w:t>gần đó. Một lựa chọn khác có thể là bọc táo riêng lẻ trong giấy hoặc bảo quản chúng trong túi giấy để làm chậm quá trình chín."}</w:t>
      </w:r>
    </w:p>
    <w:p w14:paraId="21BEFB5F" w14:textId="77777777" w:rsidR="00C8403B" w:rsidRDefault="004E41DF">
      <w:r>
        <w:t>{"câu hỏi": "Tạo một nhóm câu hỏi để hỏi một người bạn.", "trả lời": "1. Hôm nay bạn cảm thấy thế nào?\n2. Gần đây bạn đã làm gì?\n3. Mọi thứ đang diễn ra như thế nào trong cuộc sống cá nhân và nghề nghiệp của bạn?\n4. Có điều gì gây phiền toái cho bạn mà bạn muốn nói đến không?\n5. Kế hoạch của bạn trong vài tháng tới là gì?\n6. Có điều gì bạn muốn đạt được không, và làm thế nào tôi có thể giúp bạn đạt được những mục tiêu đó?\n7. Một số thành công hoặc thành tựu gần đây khiến bạn tự hào là gì?\n8. Gần đây bạn có làm bất cứ điều gì vui vẻ hoặc thú vị mà bạn muốn chia sẻ không? \ n9. Mối quan hệ của bạn với gia đình và bạn bè đã diễn ra như thế nào?\n10. Có điều gì trong đầu cậu muốn thảo luận hoặc xin lời khuyên không?"}</w:t>
      </w:r>
    </w:p>
    <w:p w14:paraId="36BE33E5" w14:textId="77777777" w:rsidR="00C8403B" w:rsidRDefault="004E41DF">
      <w:r>
        <w:t>{"question": "Viết lại code này trong C++. - boolean tĩnh công cộng isAnagram(String str1, String str2) { \n char[] charArray1 = str1.toCharArray();  \n char[] charArray2 = str2.toCharArray();  \n Mảng.sort(charArray1);  \n Mảng.sort(charArray2);  \n trả về Arrays.equals(charArray1, charArray2);  \n}", "answer": "''\nbool isAnagram(string str1, string str2) { \n sort(str1.begin(), str1.end());  \n sort(str2.begin(), str2.end());  \n trả về str1 == str2;  \n} \n'''\nHàm C++ cho phép các chuỗi được so sánh trực tiếp để kiểm tra đẳng thức. Tương tự, hàm sắp xếp C++ có thể được sử dụng để sắp xếp các chuỗi."}</w:t>
      </w:r>
    </w:p>
    <w:p w14:paraId="39D99D80" w14:textId="77777777" w:rsidR="00C8403B" w:rsidRDefault="004E41DF">
      <w:r>
        <w:t>{"câu hỏi": "Sắp xếp lại câu này cho rõ ràng: \u2018sóng biển vỗ vào bờ\u2019", "trả lời": "Sóng biển đang vỗ vào bờ."}</w:t>
      </w:r>
    </w:p>
    <w:p w14:paraId="6C7C1203" w14:textId="77777777" w:rsidR="00C8403B" w:rsidRDefault="004E41DF">
      <w:r>
        <w:t>{"question": "Cho một chuỗi đầu vào và một từ điển, hãy tạo một hàm tìm từ dài nhất trong từ điển là một chuỗi con của chuỗi đã cho. - Chuỗi đầu vào: abpppl\nDictionary: [able, apple, sample, abppl, pl]", "answer": "Đây là ví dụ về hàm có thể đạt được kết quả mong muốn trong Python:\n\n'''python\ndef find_longest_word(chuỗi: str, dictionary: list) -&gt; str:\n dictionary = sorted(dictionary, key=len, reverse=True)\n for word in dictionary:\n i = 0\n for s in string:\n if i &lt; len(word) and s == word[i]:\n i += 1\n if i == len( word):\n return word\n return \"\"\n\n# Example\nstring = 'abpppl'\ndictionary = ['able', 'apple', 'sample', 'abppl', 'pl']\nprint(find_longest_word(chuỗi, từ điển)) #abppl\n'''\nHàm lấy hai đối số, 'chuỗi' là một chuỗi và 'từ điển' là một danh sách. Đầu tiên, nó sắp xếp từ điển theo thứ tự độ dài giảm dần. Tiếp theo, đối với mỗi từ trong từ điển, nó kiểm tra xem đó có phải là chuỗi con của chuỗi đầu vào hay không. Nếu có, thì từ đó sẽ được trả về, nếu không, nó sẽ trả về một chuỗi trống."}</w:t>
      </w:r>
    </w:p>
    <w:p w14:paraId="6ECBE71C" w14:textId="77777777" w:rsidR="00C8403B" w:rsidRDefault="004E41DF">
      <w:r>
        <w:t>{"câu hỏi": "Đánh giá biểu thức toán học này: 9*(4+2)", "trả lời": "Biểu thức 9 * (4 + 2) giống với 9 * (6), bằng 54."}</w:t>
      </w:r>
    </w:p>
    <w:p w14:paraId="1F6E1E47" w14:textId="77777777" w:rsidR="00C8403B" w:rsidRDefault="004E41DF">
      <w:r>
        <w:t xml:space="preserve">{"câu hỏi": "Làm thế nào chúng ta có thể giảm rác thải nhựa toàn cầu?", "Trả lời": "Để giảm chất thải nhựa toàn cầu, chúng ta có thể thực hiện một số biện pháp:\n\n1. Giảm thiểu, tái sử dụng và tái chế: Ba R \u2019 này rất quan trọng để giảm chất thải nhựa. Bắt đầu bằng cách giảm tiêu thụ nhựa sử dụng một lần, như ống hút, chai nước và túi nhựa. Tái sử dụng hộp nhựa và chuyển sang sử dụng hộp đựng có thể nạp lại. Cuối cùng, tái chế các sản phẩm </w:t>
      </w:r>
      <w:r>
        <w:lastRenderedPageBreak/>
        <w:t>nhựa bạn sử dụng.\n\n2. Nói "Không" với nhựa sử dụng một lần: Các loại nhựa sử dụng một lần như ống hút, dao kéo và cốc là một trong những nguồn chất thải nhựa lớn nhất. Bằng cách từ chối sử dụng chúng và chọn các lựa chọn thay thế có thể tái sử dụng hoặc không có, chúng ta có thể tạo ra tác động đáng kể. \ n \ n3. Hỗ trợ cấm và phí túi nhựa: Nhiều quốc gia đã thực hiện phí túi nhựa hoặc cấm hoàn toàn nhựa sử dụng một lần. Hỗ trợ các sáng kiến này có thể làm giảm đáng kể chất thải nhựa. \ n \ n4. Sử dụng các sản phẩm phân hủy sinh học và có thể phân hủy: Các sản phẩm phân hủy sinh học và có thể phân hủy được làm từ nguyên liệu tự nhiên có thể phân hủy an toàn và nhanh chóng. Chuyển sang các sản phẩm này có thể giúp giảm rác thải nhựa. \ n \ n5. Hỗ trợ các tổ chức bảo vệ môi trường: Nhiều tổ chức làm việc chăm chỉ để giảm rác thải nhựa, làm sạch đại dương và bảo vệ động vật hoang dã. Hỗ trợ các tổ chức này bằng cách quyên góp hoặc tình nguyện có thể giúp giảm vấn đề rác thải nhựa toàn cầu. \ n \ n6. Giáo dục người khác về vấn đề: Nâng cao nhận thức về vấn đề rác thải nhựa có thể giúp thay đổi hành vi của người khác, dẫn đến giảm rác thải nhựa. Chia sẻ thông tin về vấn đề này với bạn bè và gia đình, đồng thời khuyến khích họ giảm rác thải nhựa."}</w:t>
      </w:r>
    </w:p>
    <w:p w14:paraId="5E8C3C11" w14:textId="77777777" w:rsidR="00C8403B" w:rsidRDefault="004E41DF">
      <w:r>
        <w:t>{"câu hỏi": "Cho một câu, làm cho câu thuyết phục hơn. - Công nghệ là một công cụ tuyệt vời.", "trả lời": "Với vô số lợi ích và tiềm năng to lớn của nó, không còn nghi ngờ gì nữa, công nghệ thực sự là một công cụ đặc biệt đã cách mạng hóa cách chúng ta sống, làm việc và kết nối với nhau."}</w:t>
      </w:r>
    </w:p>
    <w:p w14:paraId="44E953CF" w14:textId="77777777" w:rsidR="00C8403B" w:rsidRDefault="004E41DF">
      <w:r>
        <w:t>{"câu hỏi": "Chuyển đổi 48 fl. oz. sang lít.", "câu trả lời": "48 ounce chất lỏng tương đương với khoảng 1,42 lít. \n\nĐây là bảng phân tích chuyển đổi:\n 1 ounce chất lỏng = 0,0295735 lít\n 48 ounce chất lỏng = 48 x 0,0295735 lít \n 48 ounce chất lỏng \u2248 1,42 lít"}</w:t>
      </w:r>
    </w:p>
    <w:p w14:paraId="4640FACD" w14:textId="77777777" w:rsidR="00C8403B" w:rsidRDefault="004E41DF">
      <w:r>
        <w:t>{"question": "Sự khác biệt giữa HTML và CSS là gì?", "answer": "HTML (Hypertext Markup Language) và CSS (Cascading Style Sheets) đều được sử dụng trong phát triển web, nhưng chúng có một số khác biệt chính. \n\nHTML là ngôn ngữ đánh dấu được sử dụng để cấu trúc và tổ chức nội dung của một trang web. Nó sử dụng các thẻ và phần tử để xác định các loại nội dung khác nhau, chẳng hạn như tiêu đề, đoạn văn, hình ảnh và liên kết. HTML cung cấp cấu trúc cơ bản của một trang web và chịu trách nhiệm về ý nghĩa ngữ nghĩa của nội dung.\n\nCSS, mặt khác, là một ngôn ngữ biểu định kiểu được sử dụng để xác định giao diện trực quan và bố cục của trang web. Nó được sử dụng để thêm kiểu vào các phần tử HTML, chẳng hạn như màu sắc, phông chữ, kích thước và khoảng cách. CSS cho phép các nhà phát triển tách nội dung của một trang web khỏi bản trình bày của nó, giúp dễ dàng duy trì và cập nhật thiết kế của một trang web. \ n \ nTóm lại, sự khác biệt chính giữa HTML và CSS là: \ n- HTML được sử dụng để cấu trúc và tổ chức nội dung, trong khi CSS được sử dụng để tạo kiểu và bố cục nội dung. \ n- HTML là ngôn ngữ đánh dấu,  trong khi CSS là ngôn ngữ biểu định kiểu.\n- HTML xác định ý nghĩa ngữ nghĩa của nội dung, trong khi CSS xác định giao diện trực quan của nó."}</w:t>
      </w:r>
    </w:p>
    <w:p w14:paraId="45E252B4" w14:textId="77777777" w:rsidR="00C8403B" w:rsidRDefault="004E41DF">
      <w:r>
        <w:t xml:space="preserve">{"câu hỏi": "Mô tả hương vị của thực phẩm Ý.", "câu trả lời": "Thực phẩm Ý được biết đến với hương vị đậm đà và mặn, đặc trưng bởi việc sử dụng tự do các loại thảo mộc, tỏi và dầu ô liu. Hồ sơ hương vị tổng thể của ẩm thực Ý có xu hướng phong phú và mạnh mẽ, với các lớp hương vị bổ sung và chiều sâu của hương vị. Các món ăn có thể thay đổi từ thịnh soạn, chẳng </w:t>
      </w:r>
      <w:r>
        <w:lastRenderedPageBreak/>
        <w:t>hạn như mì ống trong nước sốt thịt đậm đà, đến tinh tế và nhẹ nhàng, chẳng hạn như cá nướng với chanh và rau thơm. Phô mai là một thành phần phổ biến, thêm một hương vị phong phú, hấp dẫn mà khen ngợi các hương vị khác. Cà chua chín cũng là một yếu tố chính của ẩm thực Ý và cung cấp một hương vị ngọt ngào, tươi mới. Một loạt các loại thảo mộc tươi, bao gồm húng quế, oregano và hương thảo, cung cấp các ghi chú đất và thơm đặc biệt. Nhìn chung, đồ ăn Ý có hương vị thơm ngon và phức tạp, vừa thoải mái vừa thỏa mãn."}</w:t>
      </w:r>
    </w:p>
    <w:p w14:paraId="168BA121" w14:textId="77777777" w:rsidR="00C8403B" w:rsidRDefault="004E41DF">
      <w:r>
        <w:t>{"câu hỏi": "Soạn 3 câu hỏi có thể được sử dụng để đánh giá ứng viên trong một cuộc phỏng vấn.", "câu trả lời": "1. Bạn có thể chia sẻ một ví dụ về cách bạn đạt được thành công trong vai trò trước đây thông qua giải quyết vấn đề hoặc tư duy đổi mới không?\n\n2. Làm thế nào bạn sẽ xử lý một tình huống mà bạn phải đối mặt với một tình huống khó xử về đạo đức tại nơi làm việc? \ n \ n3. Bạn có thể cung cấp một ví dụ khi bạn phải xử lý hoặc quản lý xung đột trong một nhóm, và cách bạn tiếp cận nó không?"}</w:t>
      </w:r>
    </w:p>
    <w:p w14:paraId="05B12B62" w14:textId="77777777" w:rsidR="00C8403B" w:rsidRDefault="004E41DF">
      <w:r>
        <w:t>{"câu hỏi": "Viết tiểu sử ngắn cho công việc phát triển web.", "câu trả lời": "Tôi là một nhà phát triển web có tay nghề cao và sáng tạo với nhiều kinh nghiệm trong việc tạo và duy trì các trang web thân thiện với người dùng, hấp dẫn trực quan và an toàn. Chuyên môn của tôi về HTML, CSS, JavaScript và nhiều framework front-end và back-end cho phép tôi phát triển các trang web động và đáp ứng nhu cầu kinh doanh của khách hàng. Tôi đam mê cập nhật các xu hướng phát triển web mới nhất và liên tục nâng cao kỹ năng của mình để cung cấp công việc chất lượng cao nhất. Kỹ năng giải quyết vấn đề, chú ý đến từng chi tiết và khả năng giao tiếp hiệu quả khiến tôi trở thành tài sản quý giá đối với bất kỳ nhóm nào."}</w:t>
      </w:r>
    </w:p>
    <w:p w14:paraId="78DA1182" w14:textId="77777777" w:rsidR="00C8403B" w:rsidRDefault="004E41DF">
      <w:r>
        <w:t>{"question": "Liệt kê ba công cụ được sử dụng trong phân tích dữ liệu.", "answer": "Một số công cụ thường được sử dụng để phân tích dữ liệu bao gồm:\n\n1. Microsoft Excel: Đây là một phần mềm bảng tính mạnh mẽ cho phép bạn tổ chức, thao tác và phân tích dữ liệu bằng cách sử dụng một loạt các công thức và hàm. \ n2. Python: Đây là một ngôn ngữ lập trình phổ biến được sử dụng rộng rãi cho các tác vụ phân tích dữ liệu. Nó có nhiều thư viện mạnh mẽ như Pandas, NumPy và Matplotlib giúp dễ dàng phân tích và trực quan hóa các tập dữ liệu lớn. \ n3. R: Đây là một ngôn ngữ lập trình và môi trường phần mềm được thiết kế đặc biệt cho tính toán thống kê và đồ họa. Nó cung cấp nhiều công cụ phân tích dữ liệu tiên tiến và được sử dụng rộng rãi trong khoa học dữ liệu và nghiên cứu học thuật."}</w:t>
      </w:r>
    </w:p>
    <w:p w14:paraId="60DEB04B" w14:textId="77777777" w:rsidR="00C8403B" w:rsidRDefault="004E41DF">
      <w:r>
        <w:t>{"câu hỏi": "Nhiệt độ tối ưu cho rượu vang đỏ là bao nhiêu?", "câu trả lời": "Nhiệt độ phục vụ tối ưu cho rượu vang đỏ là từ 62-68\u00b0F (16-20\u00b0C). Tuy nhiên, nhiệt độ riêng có thể thay đổi tùy thuộc vào loại rượu vang đỏ. Ví dụ, màu đỏ toàn thân như Cabernet Sauvignon và Syrah được phục vụ tốt nhất ở đầu ấm hơn của quang phổ (khoảng 65-68 \ u00b0F hoặc 18-20 \ u00b0C) trong khi màu đỏ nhạt hơn như Pinot Noir và Beaujolais được thưởng thức tốt hơn ở nhiệt độ mát hơn một chút (khoảng 60-64 \ u00b0F hoặc 15-18 \ u00b0C). Cũng cần lưu ý rằng rượu vang đỏ không nên được phục vụ ở nhiệt độ phòng vì nó thường quá ấm và có thể ảnh hưởng đến hương vị và mùi thơm của rượu vang."}</w:t>
      </w:r>
    </w:p>
    <w:p w14:paraId="5A1E280D" w14:textId="77777777" w:rsidR="00C8403B" w:rsidRDefault="004E41DF">
      <w:r>
        <w:t xml:space="preserve">{"question": "Xác định chi phí cho các mục sau. - 3 quả táo, 2 quả chuối và 4 quả cam", "trả lời": "Tôi xin lỗi, tôi không có bất kỳ thông tin nào về giá táo, chuối và cam. Bạn có thể vui </w:t>
      </w:r>
      <w:r>
        <w:lastRenderedPageBreak/>
        <w:t>lòng cung cấp cho tôi giá của các mặt hàng riêng lẻ? Bằng cách đó, tôi sẽ có thể xác định tổng chi phí cho cậu."}</w:t>
      </w:r>
    </w:p>
    <w:p w14:paraId="51F36FC3" w14:textId="77777777" w:rsidR="00C8403B" w:rsidRDefault="004E41DF">
      <w:r>
        <w:t>{"câu hỏi": "Mô tả tầm quan trọng của việc lập chiến lược khi đưa ra quyết định.", "Trả lời": "Chiến lược hóa là một phần thiết yếu của quá trình ra quyết định vì nó cho phép các cá nhân và tổ chức cân nhắc các lựa chọn của họ một cách cẩn thận và đưa ra lựa chọn tốt nhất có thể. Bằng cách xem xét tất cả các kết quả có thể xảy ra và ý nghĩa của chúng, các chiến lược gia có thể xác định hướng hành động phù hợp nhất sẽ dẫn đến kết quả mong muốn. Một trong những lợi ích chính của chiến lược là nó giúp ngăn chặn các quyết định vội vàng có thể có hậu quả bất lợi. Khi đối mặt với một thách thức hoặc cơ hội, thật dễ dàng để hành động bốc đồng mà không xem xét đầy đủ các tác động lâu dài của hành động của một người. Tuy nhiên, bằng cách dành thời gian để lập chiến lược, những người ra quyết định có thể tránh được những lựa chọn hấp tấp và thay vào đó theo đuổi các mục tiêu một cách có tính toán và có chủ ý hơn. Bằng cách xác định các lựa chọn hứa hẹn nhất và các bước cần thiết để đạt được chúng, những người ra quyết định có thể tập trung nỗ lực và nguồn lực của họ vào những gì có khả năng mang lại thành công nhất. Điều này có thể dẫn đến kết quả tốt hơn và lợi tức đầu tư lớn hơn. Hơn nữa, chiến lược giúp xây dựng sự đồng thuận và hỗ trợ cho các quyết định. Bằng cách liên quan đến các bên liên quan trong quá trình ra quyết định và truyền đạt rõ ràng lý do đằng sau các lựa chọn, những người ra quyết định có thể xây dựng sự ủng hộ và giảm khả năng chống lại sự thay đổi. Tóm lại, chiến lược là một phần thiết yếu của quá trình ra quyết định giúp các cá nhân và tổ chức đưa ra lựa chọn tốt hơn, phân bổ nguồn lực hiệu quả và xây dựng hỗ trợ cho các quyết định của họ. Bằng cách dành thời gian để xem xét cẩn thận tất cả các lựa chọn có sẵn và ý nghĩa của chúng, những người ra quyết định có thể cải thiện cơ hội đạt được mục tiêu và hiện thực hóa tầm nhìn của họ."}</w:t>
      </w:r>
    </w:p>
    <w:p w14:paraId="03135B0B" w14:textId="77777777" w:rsidR="00C8403B" w:rsidRDefault="004E41DF">
      <w:r>
        <w:t xml:space="preserve">{"câu hỏi": "Soạn một bài báo tóm tắt các sự kiện gần đây liên quan đến đại dịch.", "trả lời": "Khi thế giới tiếp tục vật lộn với đại dịch COVID-19 đang diễn ra, các sự kiện gần đây đã mang lại cả hy vọng và thách thức trong cuộc chiến chống lại virus. Một mặt, việc phê duyệt và phân phối một số loại vắc-xin đã mang lại hy vọng về sự kết thúc cuối cùng của đại dịch. Hàng triệu người đã được tiêm chủng và việc triển khai đang mở rộng để bao gồm nhiều nhóm và khu vực hơn. Tuy nhiên, sự xuất hiện của các chủng virus mới và dễ lây lan hơn, đặc biệt là những chủng lần đầu tiên được xác định ở Vương quốc Anh, Nam Phi và Brazil, đã gây lo ngại cho các quan chức y tế. Những biến chủng này đã thúc đẩy các đợt phong tỏa và hạn chế đi lại mới ở một số quốc gia. Trên mặt trận kinh tế, nhiều quốc gia đã thực hiện các biện pháp kích thích để giúp các doanh nghiệp và cá nhân vượt qua tác động tài chính của đại dịch. Tại Hoa Kỳ, một gói cứu trợ trị giá 1,9 nghìn tỷ đô la gần đây đã được phê duyệt, bao gồm các khoản thanh toán trực tiếp cho hầu hết người Mỹ. Trong khi đó, Tổ chức Y tế Thế giới tiếp tục nhấn mạnh tầm quan trọng của việc tuân thủ các hướng dẫn y tế công cộng, chẳng hạn như đeo khẩu trang và thực hành cách xa xã hội, để hạn chế sự lây lan của virus. Tổ chức này cũng nhấn mạnh sự cần thiết phải phân phối vắc-xin công bằng để đảm bảo rằng tất cả mọi người, bất kể họ sống ở đâu hoặc phương tiện tài chính của họ, đều được tiếp cận với sự bảo vệ chống lại vi-rút. Tóm lại, cuộc chiến chống lại đại dịch COVID-19 vẫn tiếp tục, với cả những phát triển đầy hứa hẹn và những thách thức đang diễn ra. Vắc-xin mang lại hy vọng cho một kết thúc cuối cùng cho cuộc khủng hoảng, nhưng sự xuất hiện của </w:t>
      </w:r>
      <w:r>
        <w:lastRenderedPageBreak/>
        <w:t>các biến chủng mới và những khó khăn kinh tế đang diễn ra cho thấy tầm quan trọng của việc tiếp tục cảnh giác và hợp tác trong những tháng tới.</w:t>
      </w:r>
    </w:p>
    <w:p w14:paraId="18986840" w14:textId="77777777" w:rsidR="00C8403B" w:rsidRDefault="004E41DF">
      <w:r>
        <w:t>{"câu hỏi": "Từ đồng nghĩa của lạc lối.", "trả lời": "thất lạc, mất tích, biến mất, biến mất, biến mất, trôi dạt, bướng bỉnh, hoang mang, mất phương hướng, vô vọng, biến mất."}</w:t>
      </w:r>
    </w:p>
    <w:p w14:paraId="29E41C05" w14:textId="77777777" w:rsidR="00C8403B" w:rsidRDefault="004E41DF">
      <w:r>
        <w:t>{"question": "Kiểm tra xem đầu vào đã cho có phải là đảo chữ hay không. - listen\nsilent", "answer": "Có, đầu vào đã cho là đảo chữ vì hai từ 'nghe' và 'im lặng' có cùng chữ cái, chỉ được sắp xếp theo một thứ tự khác nhau."}</w:t>
      </w:r>
    </w:p>
    <w:p w14:paraId="2F13C236" w14:textId="77777777" w:rsidR="00C8403B" w:rsidRDefault="004E41DF">
      <w:r>
        <w:t>{"câu hỏi": "Mô tả cách thức hoạt động của học máy cơ bản.", "câu trả lời": "Học máy cơ bản là một loại trí tuệ nhân tạo trong đó chương trình máy tính có thể học từ dữ liệu và đưa ra dự đoán hoặc quyết định mà không cần được lập trình rõ ràng để thực hiện nhiệm vụ. Quá trình này thường bắt đầu bằng việc thu thập dữ liệu hoặc cung cấp cho chương trình một tập dữ liệu. Dữ liệu này có thể ở dạng hình ảnh, văn bản hoặc số và sẽ làm cơ sở cho việc học của chương trình. \ n \ n Bước tiếp theo là chia dữ liệu thành hai bộ: bộ đào tạo và bộ kiểm tra. Bộ đào tạo được sử dụng để đào tạo thuật toán học máy, trong khi bộ kiểm tra được sử dụng để đánh giá thuật toán hoạt động tốt như thế nào. \ n \ nKhi thuật toán đã được đào tạo, nó có thể được sử dụng để đưa ra dự đoán về dữ liệu mới. Ví dụ, một thuật toán học máy cơ bản có thể được đào tạo để xác định hình ảnh của mèo và chó. Thuật toán sẽ phân tích từng bức tranh và đưa ra dự đoán về việc đó là hình ảnh của một con mèo hay một. Khi thuật toán xử lý nhiều hình ảnh hơn, nó học hỏi từ những sai lầm của mình và trở nên tốt hơn trong việc xác định động vật một cách chính xác. \ n \ n Một số loại thuật toán học máy cơ bản phổ biến bao gồm cây quyết định, hàng xóm k gần nhất và hồi quy tuyến tính. Mỗi thuật toán này đều có điểm mạnh và điểm yếu riêng và hoạt động tốt nhất cho một số loại dữ liệu nhất định. Nhìn chung, học máy cơ bản là một công cụ mạnh mẽ có thể được sử dụng để phân tích và hiểu ý nghĩa của một lượng lớn dữ liệu. Bằng cách sử dụng các thuật toán có thể học hỏi từ dữ liệu, chương trình có thể đưa ra dự đoán hoặc quyết định chính xác hơn nhiều so với những gì con người có thể tự mình đạt được."}</w:t>
      </w:r>
    </w:p>
    <w:p w14:paraId="240E55A7" w14:textId="77777777" w:rsidR="00C8403B" w:rsidRDefault="004E41DF">
      <w:r>
        <w:t>{"câu hỏi": "Tạo ra một câu trả lời hợp lý cho ý kiến đã cho. - Ngành y tế quá đắt đỏ và kém hiệu quả", "trả lời": "Chắc chắn có những lo ngại về khả năng chi trả và hiệu quả của hệ thống chăm sóc sức khỏe ở nhiều nơi trên thế giới. Đúng là chi phí chăm sóc sức khỏe có thể đặt ra gánh nặng lớn cho các cá nhân, gia đình và chính phủ, và có một cuộc tranh luận đang diễn ra về những cách tốt nhất để giải quyết những vấn đề này. Một số ý kiến cho rằng một trong những lý do chính cho chi phí chăm sóc sức khỏe cao là sự kém hiệu quả trong hệ thống, về cả thực hành hành chính và lâm sàng. Tuy nhiên, điều quan trọng cần lưu ý là những lý do đằng sau những vấn đề này rất phức tạp và nhiều mặt. Các yếu tố khác góp phần vào chi phí chăm sóc sức khỏe cao bao gồm chi phí thuốc và công nghệ điều trị mới, dân số già và tỷ lệ mắc các bệnh mãn tính. Bất chấp những thách thức này, nhiều người trong ngành chăm sóc sức khỏe đang nỗ lực cải thiện hiệu quả và giảm chi phí, thông qua các biện pháp như áp dụng hồ sơ sức khỏe điện tử, thực hiện các chương trình chăm sóc phòng ngừa và thúc đẩy chăm sóc dựa trên giá trị. Cuối cùng, việc tìm kiếm giải pháp cho các vấn đề về chi phí và hiệu quả trong chăm sóc sức khỏe sẽ đòi hỏi nỗ lực hợp tác từ các nhà hoạch định chính sách, nhà cung cấp và bệnh nhân."}</w:t>
      </w:r>
    </w:p>
    <w:p w14:paraId="54F8BECF" w14:textId="77777777" w:rsidR="00C8403B" w:rsidRDefault="004E41DF">
      <w:r>
        <w:lastRenderedPageBreak/>
        <w:t>{"câu hỏi": "Xác định thực phẩm liên quan đến khu vực sau - Đông Bắc Hoa Kỳ -", "trả lời": "Khu vực Đông Bắc Hoa Kỳ được biết đến với nhiều loại thực phẩm ngon. Một số món ăn và mặt hàng thực phẩm phổ biến từ khu vực này bao gồm: \ n \ n1. New England Clam Chowder - Một món súp đặc và kem được làm từ nghêu, khoai tây và hành tây, có nguồn gốc từ các bang New England. \ n2. Lobster Roll - Một chiếc bánh sandwich chứa đầy những miếng tôm hùm tươi, mọng nước, thường được tìm thấy ở các bang ven biển như Maine. \ n3. Bagels và Lox - Một món ăn sáng tinh túy chủ yếu từ New York, bao gồm một chiếc bánh mì nướng phủ phô mai kem và cá hồi hun khói. \ n4. Philly Cheesesteak - Một loại bánh sandwich có nguồn gốc từ Philadelphia, được làm bằng bít tết thái lát mỏng, phô mai tan chảy và hành tây xào. \ n5. Boston Cream Pie - Một món tráng miệng cổ điển từ Massachusetts, bao gồm các lớp bánh màu vàng chứa đầy sữa trứng vani và phủ men sô cô la. \ n6. Bánh rán táo - Một món ăn mùa thu phổ biến ở vùng Đông Bắc, được làm bằng rượu táo tươi và phủ đường quế. \ n7. Quả việt quất - Maine là nước xuất khẩu quả việt quất hoang dã lớn nhất thế giới, khiến nó trở thành một loại trái cây phổ biến rộng rãi trong khu vực."}</w:t>
      </w:r>
    </w:p>
    <w:p w14:paraId="65BCEE8D" w14:textId="77777777" w:rsidR="00C8403B" w:rsidRDefault="004E41DF">
      <w:r>
        <w:t>{"câu hỏi": "Tạo ra những ý tưởng sáng tạo để giải quyết các vấn đề đa dạng tại nơi làm việc", "trả lời": "1. Tổ chức các hội thảo và đào tạo để nâng cao nhận thức và sự nhạy cảm của nhân viên về các vấn đề đa dạng và hòa nhập. \n\n2. Bắt đầu một lực lượng đặc nhiệm đa dạng chịu trách nhiệm đánh giá văn hóa công ty, thúc đẩy sự đa dạng và đảm bảo sự bình đẳng trong thực tiễn tuyển dụng và cuộc sống công việc hàng ngày. \ n \ n3. Nuôi dưỡng một nền văn hóa cởi mở và tôn trọng. Khuyến khích nhân viên chia sẻ ý kiến, văn hóa và truyền thống của họ với những người khác. \n\n4. Thuê một nhân viên đa dạng và hòa nhập, người chịu trách nhiệm thiết lập và thực hiện các chính sách và thực tiễn thúc đẩy sự đa dạng và hòa nhập tại nơi làm việc. \ n \ n5. Kỷ niệm và tôn vinh một loạt các ngày lễ văn hóa, sự kiện và truyền thống. Điều này sẽ tạo cơ hội cho nhân viên học hỏi lẫn nhau.\n\n6. Cung cấp cơ hội thường xuyên cho nhân viên để đưa ra phản hồi về những nỗ lực của công ty nhằm cải thiện sự đa dạng và hòa nhập. Điều này có thể được thực hiện thông qua các cuộc khảo sát ẩn danh, tòa thị chính và các nhóm tập trung. \ n \ n7. Tạo các chương trình cố vấn và phát triển nghề nghiệp được thiết kế đặc biệt cho các nhóm ít được đại diện. \ n \ n8. Thành lập các nhóm nguồn lực nhân viên tập trung vào sự đa dạng và hòa nhập, cung cấp cộng đồng, hỗ trợ và nguồn lực cho nhân viên về các chủ đề bao gồm chủng tộc, giới tính, khuynh hướng tình dục, liên kết tôn giáo, v.v. \ n \ n9. Tôn vinh sự đa dạng trong suốt cả năm thông qua truyền thông nội bộ, các sự kiện và sáng kiến công nhận và làm nổi bật nền tảng và kinh nghiệm đa dạng của nhân viên. \ n \ n\n10. Thực hiện quy trình tuyển dụng và nhân sự công bằng để thu hút một nhóm ứng viên đa dạng, bằng cách đảm bảo các bài đăng công việc không có ngôn ngữ thiên vị, sắp xếp công việc linh hoạt và phỏng vấn một nhóm ứng viên đa dạng."}</w:t>
      </w:r>
    </w:p>
    <w:p w14:paraId="1C1891E2" w14:textId="77777777" w:rsidR="00C8403B" w:rsidRDefault="004E41DF">
      <w:r>
        <w:t xml:space="preserve">{"câu hỏi": "Mô tả hiệu ứng hình ảnh của một quả bóng rổ nảy", "câu trả lời": "Hiệu ứng hình ảnh của một quả bóng rổ nảy xuất hiện dưới dạng một quả bóng tròn màu cam, nhanh chóng di chuyển lên xuống theo chuyển động lặp đi lặp lại. Ở đỉnh điểm của cú nảy, quả bóng dường như bị treo lơ lửng trong giây lát trong không khí trước khi nó nhanh chóng tăng tốc về phía mặt đất. Khi va chạm với bề mặt, quả bóng nén và làm phẳng một chút, tạo ra âm </w:t>
      </w:r>
      <w:r>
        <w:lastRenderedPageBreak/>
        <w:t>thanh sắc nét, đồng thời tác dụng một lực đẩy nó trở lại không trung. Chiều cao của độ nảy giảm dần với mỗi lần nảy liên tiếp, do mất động năng, cho đến khi bóng cuối cùng nghỉ ngơi. Chuyển động nảy tạo ra một hiệu ứng nhịp nhàng và mê hoặc cho người quan sát."}</w:t>
      </w:r>
    </w:p>
    <w:p w14:paraId="75A14BD6" w14:textId="77777777" w:rsidR="00C8403B" w:rsidRDefault="004E41DF">
      <w:r>
        <w:t>{"câu hỏi": "Phân loại cá là động vật ăn thịt, động vật ăn cỏ hoặc động vật ăn tạp - Cá betta", "câu trả lời": "Cá betta là động vật ăn thịt."}</w:t>
      </w:r>
    </w:p>
    <w:p w14:paraId="47E74E8C" w14:textId="77777777" w:rsidR="00C8403B" w:rsidRDefault="004E41DF">
      <w:r>
        <w:t>{"câu hỏi": "Kể tên hai thành phần của hệ mặt trời", "trả lời": "Hai thành phần của hệ mặt trời là mặt trời và các hành tinh."}</w:t>
      </w:r>
    </w:p>
    <w:p w14:paraId="0FBD29CD" w14:textId="77777777" w:rsidR="00C8403B" w:rsidRDefault="004E41DF">
      <w:r>
        <w:t>{"câu hỏi": "Viết một đoạn văn thuyết phục để thuyết phục ai đó quyên góp cho tổ chức từ thiện", "trả lời": "Đóng góp từ thiện là một hành động tử tế vượt xa những gì từ ngữ có thể mô tả. Sự quảng đại của anh chị em có thể thay đổi cuộc sống của những người thiếu thốn và mang lại hy vọng ở những nơi cần thiết nhất. Thông qua sự đóng góp của bạn, bạn đang đóng góp cho một thế giới tốt đẹp hơn và thể hiện lòng trắc ẩn của bạn đối với đồng loại của bạn. Các tổ chức từ thiện làm việc không mệt mỏi để cung cấp các dịch vụ thiết yếu, thực phẩm, chỗ ở, chăm sóc sức khỏe và giáo dục cho những người có thể không được tiếp cận với những nhu cầu cơ bản này. Bằng cách quyên góp, bạn trở thành một phần của nỗ lực này và tạo ra tác động có ý nghĩa trong cuộc sống của ai đó. Vì vậy, chúng ta hãy tiến một bước về phía trước hướng tới một tương lai tươi sáng hơn bằng cách quyên góp ngay hôm nay cho một tổ chức từ thiện gần gũi với trái tim của chúng ta. Sự đóng góp của bạn, bất kể quy mô, sẽ tạo ra một thế giới khác biệt."}</w:t>
      </w:r>
    </w:p>
    <w:p w14:paraId="66F96840" w14:textId="77777777" w:rsidR="00C8403B" w:rsidRDefault="004E41DF">
      <w:r>
        <w:t>{"câu hỏi": "Kể tên hai quốc gia ở châu Á", "câu trả lời": "Hai quốc gia ở châu Á là Nhật Bản và Ấn Độ."}</w:t>
      </w:r>
    </w:p>
    <w:p w14:paraId="092143BC" w14:textId="77777777" w:rsidR="00C8403B" w:rsidRDefault="004E41DF">
      <w:r>
        <w:t>{"câu hỏi": "Chọn một từ mô tả cho những điều sau đây - Một ngày hè", "câu trả lời": "Ấm áp."}</w:t>
      </w:r>
    </w:p>
    <w:p w14:paraId="5C3026A9" w14:textId="77777777" w:rsidR="00C8403B" w:rsidRDefault="004E41DF">
      <w:r>
        <w:t>{"question": "Cho một danh sách các số, hãy tìm ước chung lớn nhất của danh sách. - 288, 320", "đáp án": "Ước chung lớn nhất (GCD) là số nguyên dương lớn nhất chia mỗi số nguyên mà không để lại số dư.\n\nMột phương pháp phổ biến để tính GCD của hai hoặc nhiều số là sử dụng thuật toán Euclid. Cho các số 288 và 320, chúng ta có thể áp dụng thuật toán như sau:\n\n- GCD (288, 320) = GCD (320% 288, 288)\n- GCD (32, 288) = GCD (288% 32, 32)\n- GCD (0, 32) = 32\n\nHdo đó, ước chung lớn nhất của các số 288 và 320 là 32."}</w:t>
      </w:r>
    </w:p>
    <w:p w14:paraId="3E481768" w14:textId="77777777" w:rsidR="00C8403B" w:rsidRDefault="004E41DF">
      <w:r>
        <w:t xml:space="preserve">{"câu hỏi": "Xác định diện tích của một hình ngũ giác thông thường với chiều dài cạnh là 10 cm. - 10 cm", "câu trả lời": "Một hình ngũ giác thông thường có năm cạnh và góc bên trong bằng nhau. Một phương pháp để tìm diện tích của một hình ngũ giác đều là chia nó thành năm tam giác cân đồng dạng, mỗi hình tam giác có chiều dài cơ sở bằng cạnh của ngũ giác. Diện tích của ngũ giác gấp năm lần diện tích của một trong các hình tam giác.\n\nChiều dài cạnh nhất định của ngũ giác là 10 cm.\n\nApothem của ngũ giác là chiều cao của một trong các tam giác cân. Nó có thể được tìm thấy bằng cách sử dụng công thức a = s / (2 * tan(180 / n)), trong đó a là apothem, s là chiều dài cạnh và n là số cạnh. Đối với một hình ngũ giác đều, n là 5.\n\na = 10 / (2 * tan(180/5))\na \u2248 5,5\n\nDiện tích của một trong các tam giác cân là (đáy * chiều cao) / 2. Vì đáy của tam giác bằng cạnh của ngũ giác và chiều cao của tam </w:t>
      </w:r>
      <w:r>
        <w:lastRenderedPageBreak/>
        <w:t>giác bằng apothem của ngũ giác, diện tích của một tam giác là (10 * 5,5) / 2 = 27,5.\n\nVì ngũ giác được tạo thành từ 5 trong số các tam giác cân đồng dạng này, diện tích của ngũ giác là 5 * 27,5 = 137,5.\n\nDo đó,  Diện tích của một Lầu Năm Góc thông thường với chiều dài cạnh 10 cm là khoảng 137,5 cm\u00B2."}</w:t>
      </w:r>
    </w:p>
    <w:p w14:paraId="6EB6CDD7" w14:textId="77777777" w:rsidR="00C8403B" w:rsidRDefault="004E41DF">
      <w:r>
        <w:t>{"question": "Tìm h(x), với các số hạng theo thứ tự bậc giảm dần, if \n 9x^3-3x+1+h(x)=3x^2-5x+3.\n", "answer": "Phương trình này được giải bằng \n h(x)=(3x^2-5x+3)-(9x^3-3x+1)=-9x^3+3x^2-2x+2\n"}</w:t>
      </w:r>
    </w:p>
    <w:p w14:paraId="7603A1DF" w14:textId="77777777" w:rsidR="00C8403B" w:rsidRDefault="004E41DF">
      <w:r>
        <w:t>{"question": "Đếm số phần tử riêng biệt trong tập hợp đã cho. - {2, 4, 6, 8, 4}", "answer": "Có 4 phần tử riêng biệt trong tập hợp đã cho."}</w:t>
      </w:r>
    </w:p>
    <w:p w14:paraId="0465D017" w14:textId="77777777" w:rsidR="00C8403B" w:rsidRDefault="004E41DF">
      <w:r>
        <w:t>{"câu hỏi": "Cho \n f(x) =\n \n x/2 nếu x là số chẵn, \n \n 3x+1 nếu x là lẻ.\nCái gì f(f(f(f(1))))?", "câu trả lời": "Cho một hàm f(x) được định nghĩa là:\n\nf(x) = \n- x/2, nếu x là chẵn\n- 3x + 1, nếu x là lẻ\n\nChúng ta cần tìm giá trị của f(f(f(f(1))))).\n\nĐể giải quyết vấn đề này,  Chúng ta đánh giá hàm nhiều lần như sau:\n\nf(1) = 3*1 + 1 = 4\nf(f(1)) = f(4) = 4/2 = 2\nf(f(f(1))) = f(2) = 2/2 = 1\nf(f(f(f(1)))) = f(1) = 4\n\nDo đó, giá trị của f(f(f(f(1)))) là 4."}</w:t>
      </w:r>
    </w:p>
    <w:p w14:paraId="50ECC15F" w14:textId="77777777" w:rsidR="00C8403B" w:rsidRDefault="004E41DF">
      <w:r>
        <w:t>{"câu hỏi": "Đặt tên thủ đô của quốc gia nhất định - Tây Ban Nha", "câu trả lời": "Madrid"}</w:t>
      </w:r>
    </w:p>
    <w:p w14:paraId="25C32A23" w14:textId="77777777" w:rsidR="00C8403B" w:rsidRDefault="004E41DF">
      <w:r>
        <w:t>{"question": "Tạo một tiêu đề mới tóm tắt bài báo đã cho. - Báo cáo mới nhất về sự nóng lên toàn cầu dự đoán rằng nhiệt độ trung bình toàn cầu sẽ tăng 2,7 độ C trong thế kỷ tới.", "Trả lời": "Nhiệt độ toàn cầu sẽ tăng 2,7 độ C trong thế kỷ tới, dự đoán báo cáo về sự nóng lên toàn cầu\"}</w:t>
      </w:r>
    </w:p>
    <w:p w14:paraId="4B344546" w14:textId="77777777" w:rsidR="00C8403B" w:rsidRDefault="004E41DF">
      <w:r>
        <w:t xml:space="preserve">{"question": "So sánh giữa các quốc gia nhất định. - Úc và Trung Quốc", "trả lời": "Úc và Trung Quốc là hai quốc gia rất khác nhau về địa lý, dân số, văn hóa và kinh tế. Dưới đây là so sánh các quốc gia này trong một vài lĩnh vực: \ n \ n \ n - ** Vị trí và Địa lý: ** \ nÚc nằm ở Châu Đại Dương giữa Thái Bình Dương và Ấn Độ Dương. Đây là quốc gia lớn thứ sáu thế giới theo tổng diện tích và chủ yếu bao gồm vùng đất sa mạc hoặc bán khô cằn. Mặt khác, Trung Quốc nằm ở Đông Á và là quốc gia lớn thứ ba thế giới tính theo tổng diện tích. Cảnh quan của nó rộng lớn và đa dạng, từ thảo nguyên rừng, sa mạc ở phía bắc và phía tây, và rừng cận nhiệt đới ở phía nam. \ n \ n \ ** Dân số: **\ nTrung Quốc có dân số lớn hơn đáng kể so với Úc. Hiện tại, dân số Trung Quốc là hơn 1,4 tỷ người, trở thành quốc gia có dân số lớn nhất thế giới. Ngược lại, dân số Úc là khoảng 25 triệu người, chiếm khoảng 1,75% dân số Trung Quốc. \n\n- ** Chính trị và Quản trị:**\nTrung Quốc là một nhà nước xã hội chủ nghĩa độc đảng, với Đảng Cộng sản Trung Quốc là đảng chính trị duy nhất có quyền lực pháp lý. Chủ tịch nước Cộng hòa Nhân dân Trung Hoa là nguyên thủ quốc gia. Úc, mặt khác, là một nền dân chủ nghị viện với chế độ quân chủ lập hiến. Nữ hoàng Elizabeth II là quốc vương của Úc và là nguyên thủ quốc gia, trong khi Úc cũng có một thủ tướng là người đứng đầu chính phủ. \ n \ n - ** Kinh tế: **\ nTrung Quốc là nền kinh tế lớn thứ hai thế giới tính theo GDP danh nghĩa, trong khi Úc được xếp hạng thứ 14. Trung Quốc được biết đến là một cường quốc sản xuất và có một lĩnh vực dịch vụ lớn. Mặt khác, nền kinh tế của Úc bị chi phối bởi khu vực dịch vụ, tiếp theo là các lĩnh vực khai thác mỏ và nông nghiệp. Cả hai nước đều là thành viên </w:t>
      </w:r>
      <w:r>
        <w:lastRenderedPageBreak/>
        <w:t>của G20, một diễn đàn của các nền kinh tế lớn trên thế giới. \n\n- ** Văn hóa: **\nTrung Quốc có một nền văn hóa phong phú và đa dạng, với 56 nhóm dân tộc được công nhận và một lịch sử lâu dài có từ thời cổ đại. Văn hóa của nó chịu ảnh hưởng của Nho giáo, Đạo giáo và Phật giáo. Mặt khác, Úc là một quốc gia đa văn hóa, với một nền văn hóa chịu ảnh hưởng của các dân tộc bản địa và di sản thuộc địa của Anh. Ngoài ra, văn hóa của nó đã được định hình bởi làn sóng nhập cư từ châu Âu, châu Á và các nơi khác trên thế giới. Tóm lại, Úc và Trung Quốc chia sẻ một số điểm chung, chẳng hạn như là thành viên của G20, nhưng họ cũng có nhiều khác biệt, bao gồm hệ thống chính phủ, quy mô dân số và văn hóa.</w:t>
      </w:r>
    </w:p>
    <w:p w14:paraId="2F526FFD" w14:textId="77777777" w:rsidR="00C8403B" w:rsidRDefault="004E41DF">
      <w:r>
        <w:t>{"câu hỏi": "Tóm tắt trong một câu tại sao công nghệ nhất định lại quan trọng như vậy. - Trí tuệ nhân tạo", "trả lời": "Trí tuệ nhân tạo là một công nghệ quan trọng vì khả năng tăng cường và cách mạng hóa các ngành công nghiệp đa dạng từ chăm sóc sức khỏe và kinh doanh đến giáo dục và giao thông vận tải bằng cách tự động hóa các quy trình, đưa ra quyết định thông minh và nâng cao năng lực của con người."}</w:t>
      </w:r>
    </w:p>
    <w:p w14:paraId="089F036C" w14:textId="77777777" w:rsidR="00C8403B" w:rsidRDefault="004E41DF">
      <w:r>
        <w:t>{"câu hỏi": "Liệt kê ba ví dụ về cách công nghệ nhất định đang được sử dụng. - Robot", "trả lời": "1. Sản xuất: Robot được sử dụng rộng rãi trong sản xuất, đặc biệt là trong các ngành công nghiệp như ô tô, điện tử và hàng tiêu dùng. Chúng được sử dụng để thực hiện các nhiệm vụ lặp đi lặp lại, chính xác và tốc độ cao như lắp ráp, hàn, sơn và xử lý vật liệu. \ n \ n2. Chăm sóc sức khỏe: Robot đang được sử dụng trong chăm sóc sức khỏe để giúp thực hiện phẫu thuật, phân phối thuốc và hỗ trợ bệnh nhân trong quá trình phục hồi. Ví dụ, phẫu thuật robot cho phép các bác sĩ phẫu thuật từ xa trên bệnh nhân với độ chính xác cao, đồng thời giảm nguy cơ biến chứng. \ n \ n3. Ngành dịch vụ: Robot đang được sử dụng trong ngành dịch vụ để giúp cung cấp thực phẩm, làm sạch sàn nhà và cung cấp dịch vụ khách hàng. Ví dụ, nhiều khách sạn hiện nay có robot có thể cung cấp dịch vụ phòng hoặc đóng vai trò trợ giúp đặc biệt, trong khi một số nhà hàng đang sử dụng robot để giúp chuẩn bị và phục vụ bữa ăn.</w:t>
      </w:r>
    </w:p>
    <w:p w14:paraId="5752F6C9" w14:textId="77777777" w:rsidR="00C8403B" w:rsidRDefault="004E41DF">
      <w:r>
        <w:t>{"câu hỏi": "Chỉ định điểm chữ cái cho điểm kiểm tra đã cho - 89", "câu trả lời": "Điểm chữ cái cho điểm kiểm tra 89 là B +."}</w:t>
      </w:r>
    </w:p>
    <w:p w14:paraId="24D271D6" w14:textId="77777777" w:rsidR="00C8403B" w:rsidRDefault="004E41DF">
      <w:r>
        <w:t xml:space="preserve">{"câu hỏi": "Giải thích tại sao sự kiện nhất định xảy ra. - Giá dầu đã tăng đáng kể trong năm qua.", "Trả lời": "Có một số lý do khiến giá dầu có thể đã tăng đáng kể trong năm qua. Một số lý do tiềm năng bao gồm: \ n \ n1. Thay đổi cung và cầu: Chi phí dầu được xác định bởi cung và cầu toàn cầu. Nếu nhu cầu dầu vượt quá cung, giá sẽ tăng. Điều này có thể xảy ra nếu có sự gia tăng hoạt động kinh tế toàn cầu, khiến nhiều người cần dầu để vận chuyển, sưởi ấm và các quy trình công nghiệp. Cắt giảm sản lượng: Giá dầu cũng có thể tăng nếu các nước sản xuất dầu quyết định giảm sản lượng, khiến nguồn cung giảm. Điều này có thể xảy ra nếu các nước trong Tổ chức Các nước Xuất khẩu Dầu mỏ (OPEC) và các quốc gia sản xuất dầu khác đồng ý cắt giảm sản lượng trong nỗ lực tăng giá. Căng thẳng địa chính trị: Xung đột hoặc căng thẳng ở các khu vực sản xuất dầu có thể dẫn đến giảm nguồn cung, khiến giá tăng. Ví dụ, xung đột ở Trung Đông, nơi sản xuất phần lớn dầu của thế giới, có thể làm gián đoạn sản xuất và khiến giá tăng. Thiên tai: Các thảm họa thiên nhiên như bão hoặc động đất có thể làm gián đoạn sản xuất và vận chuyển dầu, khiến giá tăng. Nhìn chung, chi phí dầu có thể </w:t>
      </w:r>
      <w:r>
        <w:lastRenderedPageBreak/>
        <w:t>tăng do nhiều lý do, bao gồm thay đổi cung và cầu, cắt giảm sản xuất, căng thẳng địa chính trị và thiên tai.</w:t>
      </w:r>
    </w:p>
    <w:p w14:paraId="3865D90A" w14:textId="77777777" w:rsidR="00C8403B" w:rsidRDefault="004E41DF">
      <w:r>
        <w:t>{"question": "Chỉnh sửa văn bản sau để sửa lỗi chính tả. - Tôi đến bếp lò để lấy bánh mì.", "trả lời": "Tôi đến cửa hàng để mua bánh mì."}</w:t>
      </w:r>
    </w:p>
    <w:p w14:paraId="3644143F" w14:textId="77777777" w:rsidR="00C8403B" w:rsidRDefault="004E41DF">
      <w:r>
        <w:t>{"câu hỏi": "Viết một câu chuyện minh họa cho cụm từ "Cuộc sống là một cuộc hành trình".", "câu trả lời": "Ngày xửa ngày xưa, có một cậu bé tên Jack với cảm giác phiêu lưu và khao khát khám phá thế giới. Ông sinh ra trong một ngôi làng nhỏ với những người hạnh phúc và chăm chỉ. Jack thường ngồi dưới gốc cây sồi lớn và mơ về những nơi anh sẽ đến và những điều anh sẽ thấy. Một ngày nọ, Jack quyết định đã đến lúc bắt đầu cuộc hành trình khám phá thế giới của mình. Anh đóng gói một chiếc túi nhỏ với đồ đạc của mình và bắt đầu đi bộ để khám phá. Mỗi bước đi của anh ấy là một cuộc phiêu lưu. Jack đã gặp gỡ những người mới, nhìn thấy những điều anh chưa từng thấy trước đây và học được những bài học cuộc sống quý giá. Cuộc hành trình không phải lúc nào cũng dễ dàng; Anh gặp phải những trở ngại, thời tiết xấu và những khoảnh khắc anh tự hỏi liệu cuộc hành trình có xứng đáng hay không. Nhưng ở mỗi bước đi, Jack trở nên khôn ngoan và mạnh mẽ hơn. Những chuyến đi đưa anh băng qua những ngọn núi, xuyên rừng và vào những thành phố mà anh chỉ từng mơ ước trước đây. Jack nhận ra rằng cuộc sống không phải là đích đến, mà là một cuộc hành trình. Mỗi ngày là một cuộc phiêu lưu, và nó không phải là về nơi bạn kết thúc, mà là những trải nghiệm bạn có trên đường đi. Nhiều năm trôi qua, cuộc hành trình của Jack đã đưa anh đến mọi nơi trên trái đất. Anh ấy đã kết bạn với nhiều người, tìm hiểu về các nền văn hóa khác nhau và có những trải nghiệm chỉ có một lần trong đời. Khi Jack còn là một ông già, anh trở về ngôi làng mà anh đã lớn lên. Ngồi dưới gốc cây sồi, anh mỉm cười, biết rằng anh đã sống một cuộc sống đầy đủ và phiêu lưu. Cuộc hành trình của Jack cho anh thấy rằng cuộc sống có những thăng trầm nhưng những kỷ niệm anh đã tạo ra và những người anh gặp trên đường đi khiến mọi khoảnh khắc đều đáng giá. Cuộc sống là một cuộc hành trình, và tùy thuộc vào chúng ta để tận dụng tối đa nó."}</w:t>
      </w:r>
    </w:p>
    <w:p w14:paraId="6CC996E4" w14:textId="77777777" w:rsidR="00C8403B" w:rsidRDefault="004E41DF">
      <w:r>
        <w:t xml:space="preserve">{"question": "Liệt kê những ưu điểm của Machine Learning so với lập trình truyền thống.", "Trả lời": "1. Khả năng thích ứng: Một trong những lợi thế lớn nhất của học máy là khả năng thích ứng với hoàn cảnh thay đổi. Lập trình truyền thống liên quan đến việc chỉ định một bộ quy tắc để máy tính tuân theo. Nếu các quy tắc hoặc hoàn cảnh thay đổi, lập trình viên phải sửa đổi mã. Mặt khác, các hệ thống học máy có thể học hỏi từ dữ liệu mới và điều chỉnh hành vi của chúng. \ n \ n2. Kết quả tốt hơn với lượng dữ liệu lớn: Các thuật toán Machine Learning lý tưởng để xử lý các tập dữ liệu lớn. Hệ thống máy học càng có thể xử lý nhiều dữ liệu, dự đoán của nó sẽ càng chính xác. Lập trình truyền thống, ngược lại, có thể đấu tranh để đối phó với các tập dữ liệu lớn và có thể yêu cầu một lập trình viên sửa đổi mã theo cách thủ công để xử lý dữ liệu mới. \ n \ n3. Cải thiện hiệu suất: Học máy cho phép các hệ thống cải thiện theo thời gian. Khi hệ thống xử lý dữ liệu, nó có thể đưa ra quyết định tốt hơn. Lập trình truyền thống dựa vào lập trình viên để cập nhật và cải thiện hệ thống. \ n \ n4. Tự động hóa: Học máy giúp tự động hóa các tác vụ khó hoặc không thể tự động hóa bằng các kỹ thuật lập trình truyền thống. Ví dụ: xác định các đối tượng trong hình ảnh, chuyển lời nói thành văn bản và giới thiệu sản phẩm cho khách hàng. \ n \ n5. Ra quyết định phức tạp: Các </w:t>
      </w:r>
      <w:r>
        <w:lastRenderedPageBreak/>
        <w:t>thuật toán Machine Learning có thể xử lý một lượng lớn dữ liệu và đưa ra các quyết định phức tạp dựa trên dữ liệu đó. Các kỹ thuật lập trình truyền thống sẽ yêu cầu lập trình viên chỉ định từng bước mà hệ thống nên thực hiện để đưa ra quyết định. Điều này có thể khó khăn hoặc không thể đối với các vấn đề phức tạp.\n\n6. Dự đoán tốt hơn: Các thuật toán Machine Learning có thể phân tích dữ liệu để xác định các mẫu và đưa ra dự đoán dựa trên các mẫu đó. Điều này cho phép các hệ thống đưa ra các dự đoán khó khăn hoặc không thể thực hiện được đối với một lập trình viên con người. Điều này làm cho máy học trở nên lý tưởng cho các hệ thống dự báo, phát hiện bất thường và đề xuất."}</w:t>
      </w:r>
    </w:p>
    <w:p w14:paraId="0CAE9926" w14:textId="77777777" w:rsidR="00C8403B" w:rsidRDefault="004E41DF">
      <w:r>
        <w:t>{"câu hỏi": "Trích ý chính từ bài luận sau. - Việc sử dụng các thiết bị kết nối trong nhà ngày càng trở nên nổi bật. Điện thoại thông minh, máy tính bảng, đồng hồ và các thiết bị trợ lý gia đình như Amazon Echo và Google Home có thể được sử dụng để quản lý vô số tác vụ như bật và tắt đèn, đặt báo thức và nhắc nhở, thêm các mục vào danh sách mua sắm và phát nhạc.", "trả lời": "Ý tưởng chính của bài luận là sự nổi bật ngày càng tăng của các thiết bị được kết nối trong nhà,  có thể được sử dụng cho các tác vụ khác nhau như điều khiển đèn, đặt lời nhắc và phát nhạc."}</w:t>
      </w:r>
    </w:p>
    <w:p w14:paraId="21360513" w14:textId="77777777" w:rsidR="00C8403B" w:rsidRDefault="004E41DF">
      <w:r>
        <w:t>{"question": "Tính tổng các số 8, 7, 19 và 33.", "answer": "Tổng của các số 8, 7, 19 và 33 là 67."}</w:t>
      </w:r>
    </w:p>
    <w:p w14:paraId="306D5B35" w14:textId="77777777" w:rsidR="00C8403B" w:rsidRDefault="004E41DF">
      <w:r>
        <w:t>{"câu hỏi": "Tạo một ví dụ cho cụm từ 'Anh ấy nhanh như tia chớp'.", "câu trả lời": "Anh ấy nhanh nhẹn và điện khí trong các chuyển động của mình như tia chớp trên bầu trời."}</w:t>
      </w:r>
    </w:p>
    <w:p w14:paraId="6E50C7A8" w14:textId="77777777" w:rsidR="00C8403B" w:rsidRDefault="004E41DF">
      <w:r>
        <w:t>{"question": "Viết lại âm tiết ngữ âm 'pu'.", "answer": "'Poo'"}</w:t>
      </w:r>
    </w:p>
    <w:p w14:paraId="2C087C35" w14:textId="77777777" w:rsidR="00C8403B" w:rsidRDefault="004E41DF">
      <w:r>
        <w:t>{"câu hỏi": "Đánh giá biểu thức sau: 8 x (5 + 7).", "câu trả lời": "Biểu thức '8 x (5 + 7)' có thể được đánh giá theo hai bước, theo quy tắc thứ tự các phép toán hoặc PEMDAS (Dấu ngoặc đơn, Số mũ, Nhân và Chia, và Cộng và trừ) như sau:\n\n- Đầu tiên, giải biểu thức bên trong dấu ngoặc đơn: '(5 + 7)' bằng '12'.\n \ n- Thứ hai,  Nhân kết quả thu được ở bước trước với '8': '8 x 12' bằng '96'.\n\nDo đó, kết quả cuối cùng của việc đánh giá biểu thức '8 x (5 + 7)' là '96'."}</w:t>
      </w:r>
    </w:p>
    <w:p w14:paraId="5C91C09D" w14:textId="77777777" w:rsidR="00C8403B" w:rsidRDefault="004E41DF">
      <w:r>
        <w:t>{"question": "Phân loại từ \"accident\" thành một phần của lời nói.", "answer": "Từ \"accident\" là một danh từ."}</w:t>
      </w:r>
    </w:p>
    <w:p w14:paraId="5E972C30" w14:textId="77777777" w:rsidR="00C8403B" w:rsidRDefault="004E41DF">
      <w:r>
        <w:t>{"câu hỏi": "Chào khách một cách thân thiện.", "trả lời": "Xin chào, và chào mừng! Làm thế nào tôi có thể hỗ trợ bạn ngày hôm nay? Tôi luôn hân hạnh được giúp đỡ bằng mọi cách có thể."}</w:t>
      </w:r>
    </w:p>
    <w:p w14:paraId="68870F84" w14:textId="77777777" w:rsidR="00C8403B" w:rsidRDefault="004E41DF">
      <w:r>
        <w:t>{"question": "Sắp xếp ba mục sau theo thứ tự từ cao nhất đến thấp nhất. - Táo, Chuối, Cam", "trả lời": "Các mục có thể được sắp xếp từ cao nhất đến thấp nhất theo thứ tự bảng chữ cái để cho:\n\n1. Màu cam\n2. Chuối\n3. Táo"}</w:t>
      </w:r>
    </w:p>
    <w:p w14:paraId="206B323E" w14:textId="77777777" w:rsidR="00C8403B" w:rsidRDefault="004E41DF">
      <w:r>
        <w:t>{"câu hỏi": "Chuyển đổi celcius sang farenheit - 50 độ C", "câu trả lời": "50 độ C bằng 122 độ F. Công thức quy đổi là (\u00b0C \u00d7 9/5) + 32 = \u00b0F."}</w:t>
      </w:r>
    </w:p>
    <w:p w14:paraId="4B732E98" w14:textId="77777777" w:rsidR="00C8403B" w:rsidRDefault="004E41DF">
      <w:r>
        <w:lastRenderedPageBreak/>
        <w:t>{"câu hỏi": "Tìm ba sự thật thú vị về quả kiwi.", "câu trả lời": "Chắc chắn! Dưới đây là ba sự thật thú vị về quả kiwi: \ n \ n1. Quả kiwi có nguồn gốc từ Trung Quốc: Quả kiwi có nguồn gốc từ thung lũng sông Dương Tử ở miền bắc Trung Quốc và ban đầu được gọi là "quả lý gai Trung Quốc" do có hương vị tương tự như quả ngỗng. Nó được đưa đến New Zealand vào đầu thế kỷ 20, nơi nó được đổi tên thành quả kiwi để vinh danh loài chim quốc gia của đất nước. \ n \ n2. Trái kiwi chứa nhiều vitamin và chất chống oxy hóa: Trái kiwi là một cường quốc dinh dưỡng, chứa hàm lượng vitamin C và E cao, cũng như kali, chất xơ và chất chống oxy hóa. Trên thực tế, chỉ một quả kiwi cung cấp hơn 100% lượng vitamin C được khuyến nghị hàng ngày của người trưởng thành, làm cho nó trở thành một chất tăng cường miễn dịch tuyệt vời. Bạn có thể ăn vỏ của quả kiwi: Trong khi hầu hết mọi người gọt vỏ màu nâu lông ra khỏi quả kiwi trước khi ăn, nó thực sự hoàn toàn có thể ăn được và chứa nhiều chất xơ và chất dinh dưỡng. Vỏ của quả kiwi chứa lượng chất xơ gấp ba lần thịt trái cây, cũng như chất chống oxy hóa và vitamin C. Vì vậy, lần tới khi bạn thưởng thức một quả kiwi, hãy cân nhắc để lại lớp da để tăng thêm dinh dưỡng!"}</w:t>
      </w:r>
    </w:p>
    <w:p w14:paraId="1CCF4E4B" w14:textId="77777777" w:rsidR="00C8403B" w:rsidRDefault="004E41DF">
      <w:r>
        <w:t>{"câu hỏi": "Đề xuất một địa điểm để ghé thăm ở Hoa Kỳ.", "trả lời": "Một nơi tuyệt vời để ghé thăm ở Hoa Kỳ là San Francisco, California. Thành phố có một nền văn hóa sôi động và là nơi có một số điểm du lịch nổi tiếng như Cầu Cổng Vàng, Đảo Alcatraz, Cầu cảng của ngư dân và Khu phố Tàu. Với cáp treo mang tính biểu tượng, những ngôi nhà Victoria đẹp như tranh vẽ và bờ biển gồ ghề dọc theo Thái Bình Dương, San Francisco là một điểm đến đẹp và độc đáo."}</w:t>
      </w:r>
    </w:p>
    <w:p w14:paraId="57FB5B40" w14:textId="77777777" w:rsidR="00C8403B" w:rsidRDefault="004E41DF">
      <w:r>
        <w:t>{"câu hỏi": "Tóm tắt các sự kiện của Thế chiến II trong một câu.", "trả lời": "Chiến tranh thế giới thứ hai là một cuộc xung đột toàn cầu kéo dài từ năm 1939 đến năm 1945, được đánh dấu bằng nạn diệt chủng và tàn phá, liên quan đến phần lớn các quốc gia trên thế giới được chia thành hai liên minh quân sự đối lập, Trục và Đồng minh, và cuối cùng kết thúc với sự thất bại của các cường quốc phe Trục và định hình lại các chuẩn mực chính trị và xã hội toàn cầu."}</w:t>
      </w:r>
    </w:p>
    <w:p w14:paraId="60E89571" w14:textId="77777777" w:rsidR="00C8403B" w:rsidRDefault="004E41DF">
      <w:r>
        <w:t>{"question": "Sắp xếp các nốt nhạc sau theo thứ tự từ âm vực thấp nhất đến cao nhất. - G, A, B, C", "đáp án": "Từ âm vực thấp nhất đến cao nhất, thứ tự các nốt nhạc là: C, G, A, B."}</w:t>
      </w:r>
    </w:p>
    <w:p w14:paraId="55B9FF2B" w14:textId="77777777" w:rsidR="00C8403B" w:rsidRDefault="004E41DF">
      <w:r>
        <w:t>{"question": "Phân loại ba loài động vật đã cho là Động vật có vú, Bò sát hoặc Chim. - Khỉ, Rùa, Diều hâu", "Trả lời": "Khỉ là động vật có vú.\nA Rùa là một loài bò sát.\nA Diều hâu là một con chim."}</w:t>
      </w:r>
    </w:p>
    <w:p w14:paraId="5B7EFCC5" w14:textId="77777777" w:rsidR="00C8403B" w:rsidRDefault="004E41DF">
      <w:r>
        <w:t xml:space="preserve">{"câu hỏi": "Viết một lời giải thích ngắn gọn về lý do tại sao nghiên cứu địa lý lại quan trọng.", "trả lời": "Địa lý là nghiên cứu về trái đất, các đặc điểm vật lý của nó và cách hoạt động của con người tương tác và tác động đến các đặc điểm này. Hiểu địa lý rất quan trọng vì nó cung cấp nền tảng để đưa ra quyết định sáng suốt về thế giới của chúng ta. Nó giúp chúng ta hiểu được môi trường tự nhiên, khí hậu, mô hình thời tiết và thiên tai. Địa lý cũng giúp chúng ta hiểu được mối quan hệ không gian giữa các xã hội và tác động của các yếu tố văn hóa, chính trị và kinh tế đối với môi trường của chúng ta. Nghiên cứu địa lý cung cấp một cơ sở để giải quyết các vấn đề toàn cầu quan trọng như phát triển bền vững, nhập cư và quan hệ quốc tế. Ngoài ra, địa lý thúc đẩy sự hiểu biết liên văn hóa và tôn trọng những cách </w:t>
      </w:r>
      <w:r>
        <w:lastRenderedPageBreak/>
        <w:t>sống đa dạng. Tóm lại, nghiên cứu về địa lý là điều cần thiết để đưa ra quyết định sáng suốt định hình tương lai của chúng ta và giúp chúng ta điều hướng và chăm sóc thế giới chúng ta đang sống."}</w:t>
      </w:r>
    </w:p>
    <w:p w14:paraId="31B3FDD7" w14:textId="77777777" w:rsidR="00C8403B" w:rsidRDefault="004E41DF">
      <w:r>
        <w:t>{"câu hỏi": "Mô tả ý nghĩa của sự kiên trì.", "trả lời": "Sự kiên trì có thể được mô tả là phẩm chất của việc tiếp tục theo đuổi mục tiêu, nhiệm vụ hoặc nỗ lực, ngay cả khi đối mặt với khó khăn và trở ngại. Nó liên quan đến quyết tâm, khả năng phục hồi và sẵn sàng tiếp tục tiến về phía trước, bất chấp những thất bại và thách thức. Những người thể hiện sự kiên trì thường có thể duy trì sự tập trung và cam kết, và có thể vượt qua những trở ngại và vấn đề phát sinh trên con đường đạt được mục tiêu của họ. Sự kiên trì thường được coi là một đặc điểm có giá trị, vì nó cho phép các cá nhân tiếp tục phấn đấu hướng tới mục tiêu của họ, ngay cả khi đối mặt với nghịch cảnh."}</w:t>
      </w:r>
    </w:p>
    <w:p w14:paraId="611DE6A3" w14:textId="77777777" w:rsidR="00C8403B" w:rsidRDefault="004E41DF">
      <w:r>
        <w:t>{"question": "Viết một ứng dụng c++ đa luồng để tính toán các số nguyên tố.", "answer": "Đây là một ví dụ ứng dụng C++ đa luồng để tính toán các số nguyên tố bằng thuật toán Sieve of Eratosthenes:\n\n''c++\n#include &lt;iostream&gt;\n#include &lt;thread&gt;\n#include &lt;vector&gt;\n#include &lt;cmath&gt;\n\nvoid sieve(std:: vector&lt;bool&gt;&amp; số nguyên tố, int start, int end)\n{\n int n = primes.size();\n int limit = sqrt(end);\n\n for (int i = 2; i &lt;= limit; i++) {\n if (số nguyên tố[i]) {\n for (int j = i * i; j &lt;= end; j += i) {\n số nguyên tố[j] = false;\n }\n }\n main()\n{\n int num_threads = 4;\n int n = 1000000;\n\n std:: vector&lt;std::thread&gt; threads(num_threads);\n std::vector&lt;std::vector&lt;bool&gt;&gt; primes(num_threads, std::vector&lt;bool&gt;(n + 1, true));\n\n int chunk = n / num_threads;\n\n for (int i = 0; i &lt; num_threads; i++) {\n int start = i * chunk;\n int end = (i + 1) * chunk - 1;\n\n threads[i] = std:: thread(sàng, std::ref(primes[i]), start, end);\n }\n\n for (auto&amp; thread: threads) {\n thread.join();\n }\n\n // Combine results\n std::vector&lt;bool&gt; is_prime(n + 1, true);\n\n for (int i = 0; i &lt; num_threads; i++) {\n for (int j = 2; j &lt;= n; j++) {\n if (số nguyên tố[i][j]) {\n is_prime[j] = true;\n }\n }\n }\n // In số nguyên tố \n for (int i = 2; i &lt;= n; i++) {\n if (is_prime[i]) {\n std::cout &lt;&lt; i &lt;&lt; \" \";\n }\n }\n }\n\n return 0;\n}\n'''\nChương trình này tạo ra một vectơ bool để biểu diễn xem mỗi số có phải là số nguyên tố hay không. Sau đó, nó chia phạm vi số để kiểm tra thành các phần bằng nhau theo số lượng luồng. Mỗi luồng chạy hàm sàng trên đoạn số được chỉ định của nó. Sau khi tất cả các luồng hoàn thành, các kết quả được kết hợp thành một vectơ duy nhất để xác định số nào là số nguyên tố. Chương trình sau đó in tất cả các số nguyên tố mà nó tìm thấy."}</w:t>
      </w:r>
    </w:p>
    <w:p w14:paraId="5325EAA2" w14:textId="77777777" w:rsidR="00C8403B" w:rsidRDefault="004E41DF">
      <w:r>
        <w:t>{"câu hỏi": "Mô tả trình soạn thảo văn bản cổ điển \"emacs\" trong một đoạn văn ngắn.", "câu trả lời": "Emacs là một trình soạn thảo văn bản có khả năng tùy biến và mở rộng cao, là lựa chọn phổ biến của các lập trình viên và nhà văn trong nhiều thập kỷ. Với một loạt các tính năng và lệnh, nó cho phép người dùng thực hiện hiệu quả một loạt các chức năng chỉnh sửa. Một trong những tính năng xác định nhất của nó là sử dụng ngôn ngữ lập trình nhúng, Emacs Lisp, cho phép người dùng viết các lệnh tùy chỉnh của riêng họ, điều chỉnh trình soạn thảo theo nhu cầu cụ thể của họ. Được phát triển lần đầu tiên vào những năm 1970, Emacs vẫn là một công cụ được sử dụng rộng rãi và rất được tôn trọng ngày nay."}</w:t>
      </w:r>
    </w:p>
    <w:p w14:paraId="70A72682" w14:textId="77777777" w:rsidR="00C8403B" w:rsidRDefault="004E41DF">
      <w:r>
        <w:t xml:space="preserve">{"câu hỏi": "Viết một bài báo về những lợi thế của việc sử dụng mô hình GPT để hiểu ngôn ngữ tự nhiên.", "câu trả lời": "Trong lĩnh vực xử lý ngôn ngữ tự nhiên, các mô hình GPT </w:t>
      </w:r>
      <w:r>
        <w:lastRenderedPageBreak/>
        <w:t>(Generative Pre-trained Transformer) đã trở thành một yếu tố thay đổi cuộc chơi khi hiểu và tạo ra ngôn ngữ của con người. Những mô hình tiên tiến này đã cải thiện đáng kể khả năng hiểu và phản hồi đầu vào của con người, và do đó đã mở ra những cơ hội mới thú vị cho các ứng dụng AI. \ n \ n Một trong những lợi thế chính của việc sử dụng mô hình GPT để hiểu ngôn ngữ tự nhiên là khả năng tạo ra văn bản mạch lạc và phù hợp theo ngữ cảnh. Các mô hình GPT được đào tạo trên một lượng lớn dữ liệu bằng cách sử dụng một kỹ thuật gọi là học chuyển giao, cho phép chúng tạo ra ngôn ngữ tự nhiên trong khi vẫn giữ được sự hiểu biết về bối cảnh mà văn bản đang được tạo. Điều này có nghĩa là máy móc hiện có thể tạo ra phản hồi cho lời nhắc của con người tự nhiên, phù hợp và phù hợp với bối cảnh của cuộc trò chuyện, làm cho giao tiếp giữa con người và máy móc trở nên trôi chảy và trực quan hơn. Một lợi thế khác của việc sử dụng mô hình GPT để hiểu ngôn ngữ tự nhiên là khả năng xử lý sự mơ hồ. Sự mơ hồ vốn có trong ngôn ngữ của con người và thường có thể dẫn đến hiểu lầm và nhầm lẫn khi nói đến giao tiếp. Tuy nhiên, các mô hình GPT có thể sử dụng sự hiểu biết của họ về ngữ cảnh để định hướng các từ và cụm từ một cách hiệu quả, cho phép họ trả lời một cách thích hợp ngay cả khi ý nghĩa của văn bản không rõ ràng. Điều này có thể giúp tạo điều kiện giao tiếp hiệu quả hơn, vì máy móc có thể hiểu rõ hơn những gì con người đang nói và phản ứng phù hợp. \ n \ nGPT mô hình cũng rất linh hoạt và có thể được sử dụng cho nhiều nhiệm vụ xử lý ngôn ngữ tự nhiên khác nhau. Các mô hình này đã được triển khai thành công cho các nhiệm vụ như dịch máy, tóm tắt văn bản và phân tích tình cảm, trong số những nhiệm vụ khác. Tính linh hoạt này làm cho các mô hình GPT trở nên rất phổ biến đối với các nhà phát triển, vì chúng có thể được áp dụng cho nhiều trường hợp sử dụng khác nhau với những thay đổi tối thiểu. Cuối cùng, việc sử dụng các mô hình GPT để hiểu ngôn ngữ tự nhiên cũng có thể giúp giảm số lượng nỗ lực thủ công cần thiết cho một số tác vụ nhất định. Ví dụ: trong trường hợp dịch máy, sử dụng mô hình GPT có thể giảm đáng kể lượng thời gian và công sức cần thiết cho bản dịch thủ công, vì mô hình có thể tạo ra các bản dịch có chất lượng cao mà không cần sự can thiệp của con người. Điều này có thể giúp tiết kiệm thời gian và tiền bạc, đồng thời cải thiện hiệu quả của các nhiệm vụ này. Tóm lại, việc sử dụng các mô hình GPT để hiểu ngôn ngữ tự nhiên mang lại nhiều lợi thế, bao gồm khả năng tạo văn bản mạch lạc và phù hợp với ngữ cảnh, xử lý sự mơ hồ và giảm nỗ lực thủ công. Khi các mô hình này tiếp tục được cải thiện, chắc chắn chúng sẽ mang lại những phát triển thú vị hơn nữa trong lĩnh vực xử lý ngôn ngữ tự nhiên và tiếp tục"}</w:t>
      </w:r>
    </w:p>
    <w:p w14:paraId="577D4B60" w14:textId="77777777" w:rsidR="00C8403B" w:rsidRDefault="004E41DF">
      <w:r>
        <w:t xml:space="preserve">{"câu hỏi": "Những công nghệ nào được sử dụng bởi xe tự lái?", "trả lời": "Xe tự lái, còn được gọi là xe tự lái, sử dụng nhiều công nghệ tiên tiến để vận hành an toàn trên đường. Một số công nghệ chính được sử dụng bởi xe tự lái bao gồm: \ n \ n1. Cảm biến: Một loạt các cảm biến như camera, radar và lidar được sử dụng để phát hiện và xác định các vật thể xung quanh xe. Học máy và trí tuệ nhân tạo: Các thuật toán học máy giúp chiếc xe học hỏi kinh nghiệm, trong khi trí tuệ nhân tạo được sử dụng để ra quyết định và lập kế hoạch cho các hành động của chiếc xe. GPS và lập bản đồ: Công nghệ GPS giúp xe xác định vị trí của nó và dữ liệu bản đồ chi tiết cho phép xe điều hướng các con đường một cách an toàn và hiệu quả. \ n4. Hệ thống điều khiển: Hệ thống điều khiển được sử dụng để quản lý các chức năng khác nhau của xe như lái, tăng tốc và phanh để đáp ứng các lệnh từ máy tính trên xe. \ n5. Giao tiếp giữa xe với xe và xe với cơ sở hạ tầng: Những công nghệ này cho phép các phương tiện giao tiếp với nhau và với cơ sở hạ tầng xung quanh, cho phép chúng chia sẻ thông tin và phối </w:t>
      </w:r>
      <w:r>
        <w:lastRenderedPageBreak/>
        <w:t>hợp hành động của mình. Cùng với nhau, những công nghệ này cho phép xe tự lái hoạt động tự động, giúp chúng có khả năng lái xe an toàn trong nhiều điều kiện khác nhau."}</w:t>
      </w:r>
    </w:p>
    <w:p w14:paraId="7CC18F58" w14:textId="77777777" w:rsidR="00C8403B" w:rsidRDefault="004E41DF">
      <w:r>
        <w:t>{"câu hỏi": "Cung cấp một ví dụ ngắn về từ \"kiên trì\".", "trả lời": "Khi cô ấy bắt đầu tập luyện, Jane khó có thể chạy một dặm mà không cảm thấy kiệt sức. Nhưng cô ấy có mục tiêu hoàn thành một cuộc đua marathon và cô ấy đã kiên trì. Cô tập luyện mỗi ngày, từ từ tăng khoảng cách và sức bền. Có những ngày khó khăn hơn những ngày khác, nhưng cô vẫn tiếp tục thúc đẩy bản thân. Cuối cùng, sau nhiều tháng làm việc chăm chỉ và kiên trì, Jane đã vượt qua vạch đích của cuộc đua marathon đầu tiên với nụ cười rạng rỡ trên môi."}</w:t>
      </w:r>
    </w:p>
    <w:p w14:paraId="28A50B45" w14:textId="77777777" w:rsidR="00C8403B" w:rsidRDefault="004E41DF">
      <w:r>
        <w:t>{"câu hỏi": "Tạo tiêu đề cho một bài viết thảo luận về tầm quan trọng của hệ thống sao lưu.", "câu trả lời": "Đừng mạo hiểm mất tất cả: Tầm quan trọng quan trọng của hệ thống sao lưu\""}</w:t>
      </w:r>
    </w:p>
    <w:p w14:paraId="5EAE29E9" w14:textId="77777777" w:rsidR="00C8403B" w:rsidRDefault="004E41DF">
      <w:r>
        <w:t>{"question": "Tìm một từ có vần với từ \"date\".", "answer": "Một từ có vần với \"date\" là \"fate\"."}</w:t>
      </w:r>
    </w:p>
    <w:p w14:paraId="5A8AB34C" w14:textId="77777777" w:rsidR="00C8403B" w:rsidRDefault="004E41DF">
      <w:r>
        <w:t>{"câu hỏi": "Sắp xếp các từ này theo thứ tự bảng chữ cái: \"nướng, ngựa vằn, sông\".", "trả lời": "Nướng, sông, ngựa vằn."}</w:t>
      </w:r>
    </w:p>
    <w:p w14:paraId="160D5AC8" w14:textId="77777777" w:rsidR="00C8403B" w:rsidRDefault="004E41DF">
      <w:r>
        <w:t>{"câu hỏi": "Tạo ra một câu chuyện 5 câu về một cảnh bên trong một caf\u00e9", "câu trả lời": "Ở góc nhỏ caf\u00e9, nhân viên pha chế khéo léo chuẩn bị đồ uống buổi sáng cho lũ khách hàng thiếu caffeine. Giữa tiếng cốc sứ lạch cạch, tiếng pha cà phê rộn ràng, tiếng huyên náo của khách quen từ từ tăng lên cả về khối lượng lẫn sự phấn khích. Bạn bè tụ tập quanh những chiếc bàn gỗ nhỏ, kể lại những cuộc phiêu lưu mới nhất của họ và chia sẻ tiếng cười với đồ uống ấm áp của họ. Một người phụ nữ trong góc, ngồi một mình, cúi xuống gõ máy tính xách tay một cách giận dữ, và thỉnh thoảng dừng lại để nhâm nhi cà phê, tập trung cao độ. Sự hối hả và nhộn nhịp của caf\u00e9 bận rộn bằng cách nào đó đã làm dịu và tiếp thêm sinh lực cùng một lúc - nghi thức buổi sáng hoàn hảo cho cư dân của thị trấn.</w:t>
      </w:r>
    </w:p>
    <w:p w14:paraId="19605AEA" w14:textId="77777777" w:rsidR="00C8403B" w:rsidRDefault="004E41DF">
      <w:r>
        <w:t xml:space="preserve">{"câu hỏi": "Làm thế nào người ta có thể khuyến khích tham gia vào một diễn đàn thảo luận trực tuyến?", "trả lời": "Có một số chiến lược người ta có thể sử dụng để khuyến khích sự tham gia vào một diễn đàn thảo luận trực tuyến:\n\n1. Đặt ra các quy tắc và hướng dẫn rõ ràng: Có một bộ quy tắc ứng xử rõ ràng giúp tạo ra một môi trường an toàn và tôn trọng, nơi những người tham gia cảm thấy thoải mái khi chia sẻ suy nghĩ và ý kiến của họ. Dẫn dắt bằng ví dụ: Bắt đầu chuỗi thảo luận mới, đặt câu hỏi kích thích tư duy và trả lời bài đăng của người dùng khác. Điều này giúp cuộc trò chuyện diễn ra và khuyến khích những người khác tham gia. \ n \ n3. Cung cấp ưu đãi: Cân nhắc cung cấp phần thưởng nhỏ hoặc sự công nhận cho sự tham gia tích cực, chẳng hạn như huy hiệu, điểm hoặc phần thưởng ảo khác. Thúc đẩy ý thức cộng đồng: Khuyến khích người dùng giới thiệu bản thân và chia sẻ sở thích của họ. Làm cho họ cảm thấy được chào đón và là một phần của nhóm. \ n \ n5. Giữ cho cuộc thảo luận có liên quan: Đảm bảo rằng các chủ đề được thảo luận được người tham gia quan tâm. Bạn có thể làm điều này bằng cách yêu cầu phản hồi, tiến hành khảo sát hoặc theo dõi các cuộc thảo luận để xem những gì mọi người tham gia nhiều nhất. \ n \ n6. Ghi nhận những đóng góp chất lượng: Thể hiện sự đánh giá cao đối với những nhận xét chu đáo và </w:t>
      </w:r>
      <w:r>
        <w:lastRenderedPageBreak/>
        <w:t>những ý tưởng sâu sắc. Điều này giúp khuyến khích sự tham gia nhiều hơn từ những người có thể do dự khi lên tiếng. \ n \ n7. Sử dụng đa phương tiện: Kết hợp hình ảnh, video hoặc phương tiện khác để làm cho các cuộc thảo luận trở nên hấp dẫn và tương tác hơn. \ n \ n8. Giữ cho nó ngăn nắp: Sử dụng các danh mục, gắn thẻ hoặc các công cụ tổ chức khác để giúp người tham gia dễ dàng tìm và tham gia vào các cuộc thảo luận mà họ quan tâm. \ n \ n9. Cung cấp phản hồi nhanh chóng: Trả lời bài đăng của người dùng một cách kịp thời cho thấy rằng bạn coi trọng sự tham gia của họ và giúp giữ cho cuộc trò chuyện diễn ra suôn sẻ. \ n \ n10. Hòa nhập: Đảm bảo rằng mọi người đều được hoan nghênh tham gia, bất kể nền tảng hoặc trình độ chuyên môn của họ. Điều này có thể giúp tạo ra một cộng đồng đa dạng và hòa nhập, nơi mọi người đều cảm thấy có giá trị."}</w:t>
      </w:r>
    </w:p>
    <w:p w14:paraId="208C7596" w14:textId="77777777" w:rsidR="00C8403B" w:rsidRDefault="004E41DF">
      <w:r>
        <w:t>{"câu hỏi": "Mô tả cách xây dựng một cây cầu", "câu trả lời": "Một cây cầu là một cấu trúc được xây dựng để bắc qua một chướng ngại vật vật lý, chẳng hạn như một vùng nước hoặc một thung lũng, với mục đích cung cấp lối đi qua nó. Quá trình xây dựng một cây cầu có thể khác nhau tùy thuộc vào vị trí, thiết kế và vật liệu đang được sử dụng, nhưng đây là một số bước chung bạn có thể làm theo để hiểu cách xây dựng một cây cầu. \ n \ n1. Lập kế hoạch: Trước khi bất kỳ công trình xây dựng thực tế nào có thể bắt đầu, các chuyên gia kỹ thuật phải thực hiện lập kế hoạch và phân tích sâu rộng. Giai đoạn này liên quan đến việc khảo sát địa điểm, tiến hành nghiên cứu khả thi, thiết kế cây cầu và xin giấy phép và phê duyệt cần thiết. \ n \ n2. Chuẩn bị trang web: Bước tiếp theo là chuẩn bị mặt bằng để xây dựng. Điều này có thể bao gồm giải phóng mặt bằng, xây dựng đường vào và lắp đặt bất kỳ giá đỡ tạm thời hoặc đập cống cần thiết nào để chuyển hướng dòng nước. \ n \ n3. Nền móng và cầu tàu: Nền móng đóng vai trò là nền của cây cầu, và các trụ cầu hỗ trợ trọng lượng của mặt cầu. Cả hai phải đủ mạnh để chịu được tải trọng đặt lên chúng. Các vật liệu được sử dụng cho nền móng và trụ cầu khác nhau tùy thuộc vào thiết kế và vị trí cầu, nhưng có thể bao gồm bê tông đổ, khối xây hoặc thép. \ n \ n4. Mố cầu và mỏ neo: Mố cầu là các kết cấu ở hai đầu cầu neo nó xuống đất và chuyển tải trọng từ cầu xuống đất. Neo được sử dụng trong các cầu treo và dây văng để cố định cáp xuống đất. \ n \ n5. Xây dựng mặt cầu: Mặt cầu là một phần của cây cầu mang giao thông. Một loạt các vật liệu có thể được sử dụng để xây dựng sàn, bao gồm bê tông, thép hoặc gỗ, tùy thuộc vào thiết kế cầu. Boong tàu thường được xây dựng theo từng phần và được nâng lên vào vị trí bằng cần cẩu. \ n \ n6. Lắp đặt lan can và các tính năng an toàn: Khi boong được đặt đúng vị trí, lan can và các tính năng an toàn khác được thêm vào để tăng cường sự an toàn của cây cầu cho người lái xe và người đi bộ. Chúng có thể bao gồm rào chắn, ánh sáng và biển báo. \ n \ n7. Kiểm tra cuối cùng: Sau khi hoàn thành xây dựng, cây cầu trải qua một cuộc kiểm tra cuối cùng để đảm bảo rằng tất cả các công việc đã được thực hiện theo đặc điểm kỹ thuật và cấu trúc an toàn cho sử dụng công cộng. \ n \ n8. Mở cửa: Sau khi kiểm tra lần cuối, cây cầu được thông xe. Bảo trì và kiểm tra thường xuyên là cần thiết để giữ cho cây cầu trong tình trạng tốt và đảm bảo rằng nó vẫn an toàn để sử dụng."}</w:t>
      </w:r>
    </w:p>
    <w:p w14:paraId="4787C645" w14:textId="77777777" w:rsidR="00C8403B" w:rsidRDefault="004E41DF">
      <w:r>
        <w:t>{"câu hỏi": "Xếp hạng ba loài động vật sau đây về tốc độ của chúng: cá heo, ếch, báo", "trả lời": "Về tốc độ của chúng, từ nhanh nhất đến chậm nhất, thứ hạng của ba con vật sẽ là:\n1. Cheetah\n2. Cá heo\n3. Ếch"}</w:t>
      </w:r>
    </w:p>
    <w:p w14:paraId="3ECE298C" w14:textId="77777777" w:rsidR="00C8403B" w:rsidRDefault="004E41DF">
      <w:r>
        <w:lastRenderedPageBreak/>
        <w:t>{"câu hỏi": "Làm thế nào chúng ta có thể giảm lượng khí thải carbon?", "câu trả lời": "Có một số cách để giảm lượng khí thải carbon và giảm thiểu tác động tiêu cực của chúng ta đối với môi trường:\n\n1. Giảm tiêu thụ năng lượng - Bắt đầu bằng cách thực hiện những thay đổi nhỏ để làm cho ngôi nhà của bạn tiết kiệm năng lượng hơn; chẳng hạn như chuyển sang bóng đèn LED tiết kiệm năng lượng, tắt đèn hoặc thiết bị điện tử khi không sử dụng và cải thiện khả năng cách nhiệt. \ n \ n2. Sử dụng giao thông bền vững - Cố gắng giảm việc sử dụng các phương tiện sử dụng một lần. Thay vào đó, hãy chọn phương tiện giao thông công cộng, đi xe đạp hoặc đi bộ, đi chung xe hoặc sử dụng xe điện hoặc hybrid. \ n \ n3. Tiết kiệm nước - Sửa chữa rò rỉ, tắm ngắn hơn và chuyển sang nhà vệ sinh lưu lượng thấp để giảm sử dụng nước. Điều này sẽ không chỉ làm giảm hóa đơn tiền nước của bạn, mà còn giảm năng lượng được sử dụng để cung cấp nước cho nhà của bạn. \ n \ n4. Ăn ít thịt - Nông nghiệp chăn nuôi chịu trách nhiệm cho tỷ lệ phát thải khí nhà kính cao. Giảm tiêu thụ thịt, đặc biệt là thịt bò, và lựa chọn chế độ ăn dựa trên thực vật có thể làm giảm đáng kể lượng khí thải carbon của bạn. \ n \ n5. Hỗ trợ năng lượng tái tạo - Bất cứ khi nào có thể, hãy chọn các nhà cung cấp năng lượng tạo ra điện từ các nguồn tái tạo như gió hoặc năng lượng mặt trời. \ n \ n6. Mua địa phương và thân thiện với môi trường - Mua sản phẩm và sản phẩm được trồng tại địa phương làm giảm lượng khí thải carbon do vận chuyển. Chọn các sản phẩm có bao bì tối thiểu và cố gắng hỗ trợ các công ty thân thiện với môi trường. \ n \ n7. Trồng cây - Cây hấp thụ carbon dioxide từ khí quyển và giải phóng oxy, làm cho chúng trở nên quan trọng để chống lại biến đổi khí hậu. Trồng nhiều cây hơn, cả ở khu vực thành thị và trong rừng, là một cách hiệu quả để giảm lượng khí thải carbon. Đây chỉ là một vài gợi ý để giảm lượng khí thải carbon của bạn, nhưng ngay cả những hành động nhỏ được thực hiện một cách nhất quán cũng có thể tạo ra tác động đáng kể về tổng thể.</w:t>
      </w:r>
    </w:p>
    <w:p w14:paraId="061CA998" w14:textId="77777777" w:rsidR="00C8403B" w:rsidRDefault="004E41DF">
      <w:r>
        <w:t>{"câu hỏi": "Phân tích đoạn trích sau và xác định chủ đề chính của nó - \"Đó là một hành trình dài, với nhiều đường vòng và ngõ cụt, nhưng cuối cùng, đích đến hóa ra là tất cả những gì tôi đã hy vọng,\"", "câu trả lời": "Chủ đề chính của đoạn trích là sự kiên trì và phần thưởng của việc đạt được mục tiêu của một người bất chấp những thách thức và trở ngại trên đường đi."}</w:t>
      </w:r>
    </w:p>
    <w:p w14:paraId="14A2D582" w14:textId="77777777" w:rsidR="00C8403B" w:rsidRDefault="004E41DF">
      <w:r>
        <w:t>{"câu hỏi": "Tạo ra một câu chuyện kinh dị 10 câu", "câu trả lời": "1. Bóng tối của ngôi biệt thự cũ, bỏ hoang nhấn chìm tôi khi tôi bước vào bên trong, sự im lặng kỳ lạ khuếch đại âm thanh của trái tim đập thình thịch của tôi. \ n2. Mạng nhện bám vào các góc của những bức tường bụi bặm, và da tôi nhói lên khi tôi cảm thấy sự hiện diện của một thứ gì đó khác trong phòng. \n3. Tôi có thể cảm nhận được ánh mắt đang nhìn tôi, chui vào tâm hồn tôi khi tôi đứng đông cứng vì sợ hãi. \n4. Không khí trở nên lạnh lẽo, và tôi cảm thấy một hơi thở sau gáy, khiến tôi rùng mình sống lưng. \n5. Đèn pin của tôi nhấp nháy, đổ bóng xoắn và méo mó trước mặt tôi.\n6. Tôi nghe thấy tiếng kẽo kẹt từ cầu thang, theo sau là tiếng bước chân nhẹ nhàng đi về phía tôi.\n7. Một giọng nói ám ảnh, vô nhân đạo thì thầm tên tôi, gửi những làn sóng sợ hãi chảy qua cơ thể tôi.\n8. Tôi cố gắng chạy, nhưng cánh cửa không nhúc nhích, nhốt tôi trong cơn ác mộng đang diễn ra. \n9. Tiếng bước chân càng lúc càng lớn, gần hơn, và tôi có thể cảm nhận được sự hiện diện của một thứ gì đó độc ác và cổ xưa đang cư ngụ trong dinh thự.\n10. Điều cuối cùng tôi nhìn thấy là một đôi mắt đỏ rực khi bóng tối thiêu rụi tôi, chỉ để lại tiếng thét của tôi."}</w:t>
      </w:r>
    </w:p>
    <w:p w14:paraId="45E592ED" w14:textId="77777777" w:rsidR="00C8403B" w:rsidRDefault="004E41DF">
      <w:r>
        <w:lastRenderedPageBreak/>
        <w:t>{"câu hỏi": "Mô tả các bước làm sinh tố dâu tây", "trả lời": "Để làm sinh tố dâu tây ngon, hãy làm theo các bước đơn giản sau:\n\n1. Thu thập nguyên liệu của bạn: Bạn sẽ cần 1 cốc dâu tây tươi hoặc đông lạnh, 1 quả chuối, cốc vani hoặc sữa chua Hy Lạp nguyên chất, 1 muỗng canh mật ong hoặc chất làm ngọt mà bạn chọn, và một nắm đá viên. \ n \ n2. Chuẩn bị trái cây: Nếu bạn đang sử dụng dâu tây tươi, hãy rửa chúng dưới vòi nước chảy, loại bỏ lá xanh và cắt chúng làm đôi. Nếu bạn đang sử dụng dâu tây đông lạnh, hãy lấy chúng ra khỏi tủ đông để cho phép chúng rã đông một chút. Gọt vỏ chuối và cắt thành lát.\n\n3. Trộn các thành phần: Thêm dâu tây, chuối, sữa chua, sữa, mật ong và đá vào máy xay. Trộn ở tốc độ cao cho đến khi tất cả các thành phần được kết hợp tốt và hỗn hợp mịn.\n\n4. Đổ và phục vụ: Rót sinh tố vào ly cao và phục vụ ngay lập tức. Nếu bạn thích, bạn có thể phủ lên trên nó một ít dâu tây tươi thái lát, một số loại hạt nghiền hoặc các loại trái cây khác mà bạn chọn để thêm một số kết cấu và hương vị. \ n \ n5. Thưởng thức: Thưởng thức sinh tố dâu tây thơm ngon của bạn và thưởng thức món ăn ngon và tốt cho sức khỏe này!"}</w:t>
      </w:r>
    </w:p>
    <w:p w14:paraId="13425881" w14:textId="77777777" w:rsidR="00C8403B" w:rsidRDefault="004E41DF">
      <w:r>
        <w:t>{"câu hỏi": "Liệt kê năm nguyên nhân của nghèo đói", "trả lời": "1. Phân phối tài nguyên không đồng đều: Ở nhiều quốc gia, của cải và tài nguyên được phân phối không đồng đều, dẫn đến nghèo đói lan rộng trong một số quần thể nhất định.\n2. Thất nghiệp và thiếu việc làm: Thiếu cơ hội việc làm, hoặc việc làm không cung cấp mức lương đủ sống, có thể dẫn đến nghèo đói\n3. Xung đột và chiến tranh: Bạo lực và xung đột có thể di dời toàn bộ dân số, phá hủy cơ sở hạ tầng và làm gián đoạn hoạt động kinh tế, dẫn đến nghèo đói. Thiếu giáo dục: Nếu không được tiếp cận với giáo dục, các cá nhân có thể không có các kỹ năng và cơ hội cần thiết để đảm bảo việc làm được trả lương cao, dẫn đến nghèo đói. \n5. Thiên tai: Hạn hán, lũ lụt, bão và các thảm họa thiên nhiên khác có thể phá hủy nhà cửa và sinh kế, đẩy mọi người vào cảnh nghèo đói."}</w:t>
      </w:r>
    </w:p>
    <w:p w14:paraId="734A0E7F" w14:textId="77777777" w:rsidR="00C8403B" w:rsidRDefault="004E41DF">
      <w:r>
        <w:t>{"câu hỏi": "Tạo ra một cảnh mô tả về một công viên mà một nhân vật ghé thăm trong một câu chuyện.", "câu trả lời": "Mặt trời chiếu xuống ấm áp trên công viên rộng lớn, rộng lớn khi một nhân vật bước qua cổng, hít một hơi thật sâu không khí trong lành, sắc nét. Những cái cây cao chót vót, với những nhánh cây trải dài về phía bầu trời, rải rác cảnh quan, mang đến những mảng bóng râm từ mặt trời mùa hè. Những cánh đồng cỏ lốm đốm với các gia đình đi dã ngoại, trẻ em chạy xung quanh và thả diều, và các cặp vợ chồng tay trong tay đi dạo. Từ xa, nhân vật có thể nhìn thấy một ao vịt tươi tốt, xung quanh là lau sậy và cỏ cao, nơi vịt chèo lười biếng, tiếng lang băm của chúng vang vọng nhẹ nhàng. Một cây cầu gỗ cong qua ao, kết nối con đường quấn quanh chu vi của công viên. Khi nhân vật đi dạo dọc theo con đường, họ đi qua một sân chơi nhộn nhịp với hoạt động, với những đứa trẻ leo trèo trên phòng tập thể dục trong rừng và đu dây cao trên xích đu, tiếng cười của chúng vang lên. Nhân vật cũng phát hiện ra một nhóm người tụ tập xung quanh một nghệ sĩ đường phố biểu diễn, tung hứng những quả bóng màu sắc rực rỡ. \n\nCông viên sôi động với hoạt động, không khí rộn ràng với niềm vui và sự mãn nguyện. Xung quanh, có những dấu hiệu của sự sống và hạnh phúc, từ những bông hoa đung đưa nhẹ nhàng đến những người tận hưởng không gian ngoài trời tuyệt vời. Đó là một ốc đảo yên bình, thanh bình giữa thành phố nhộn nhịp."}</w:t>
      </w:r>
    </w:p>
    <w:p w14:paraId="7B1B22D5" w14:textId="77777777" w:rsidR="00C8403B" w:rsidRDefault="004E41DF">
      <w:r>
        <w:lastRenderedPageBreak/>
        <w:t>{"câu hỏi": "Sắp xếp lại các câu đã cho để tạo thành một câu chuyện hoàn chỉnh. -một. Đột nhiên, đèn tắt và căn phòng rơi vào im lặng. Sarah và gia đình cô đã quây quần bên nhau trong phòng khách để chúc mừng sinh nhật của anh trai cô. Đầy mong đợi, họ chờ đợi trong bóng tối cho đến khi đèn bật trở lại.", "Trả lời": "Sarah và gia đình cô ấy đã tụ tập cùng nhau trong phòng khách để chúc mừng sinh nhật cho anh trai mình. Đột nhiên, đèn tắt và căn phòng rơi vào im lặng. Đầy mong đợi, họ chờ đợi trong bóng tối cho đến khi đèn sáng trở lại."}</w:t>
      </w:r>
    </w:p>
    <w:p w14:paraId="5B143997" w14:textId="77777777" w:rsidR="00C8403B" w:rsidRDefault="004E41DF">
      <w:r>
        <w:t>{"câu hỏi": "Tạo cuộc trò chuyện giữa hai chatbot về kỳ nghỉ hè.", "câu trả lời": "Chatbot 1: Này, Chatbot 2! Bạn có hào hứng với kỳ nghỉ hè sắp tới không?\n\nChatbot 2: Xin chào, Chatbot 1! Tôi không thực sự đi nghỉ, nhưng tôi thích nghe về kế hoạch của người khác. Bạn có kế hoạch thú vị nào không?\n\nChatbot 1: Tôi cũng không, nhưng tôi biết nhiều người đang lên kế hoạch cho kỳ nghỉ hè của họ. Bãi biển dường như là một điểm đến phổ biến. \ n \ nChatbot 2: Vâng, nhiều người thích đi đến bờ biển và đắm mình dưới ánh mặt trời, bơi trong đại dương và thư giãn với bạn bè và gia đình. \ n \ nChatbot 1: Đây cũng là thời điểm tuyệt vời để những người tìm kiếm phiêu lưu khám phá những địa điểm mới, thử các hoạt động ngoài trời khác nhau như đi bộ đường dài,  cắm trại và leo núi.\n\nChatbot 2: Đúng vậy! Có rất nhiều địa điểm tuyệt vời để khám phá và những điều cần làm trong kỳ nghỉ hè. Cho dù mọi người thích thư giãn hay khám phá, các tùy chọn là vô tận. \ n \ nChatbot 1: Cá nhân tôi nghĩ rằng các chuyến đi đường bộ là một cách tuyệt vời để dành kỳ nghỉ hè, nơi mọi người có thể ngắm cảnh và khám phá nhiều địa điểm khác nhau trên đường đi. \ n \ nChatbot 2: Tôi đồng ý! Các chuyến đi đường bộ là một cách tuyệt vời để tạo ra những kỷ niệm lâu dài với những người thân yêu. Kỳ nghỉ hè tạo ra những cơ hội tuyệt vời để mọi người gắn kết và vui chơi cùng nhau."}</w:t>
      </w:r>
    </w:p>
    <w:p w14:paraId="31F24B92" w14:textId="77777777" w:rsidR="00C8403B" w:rsidRDefault="004E41DF">
      <w:r>
        <w:t xml:space="preserve">{"câu hỏi": "Tạo một danh sách các lý do tại sao sản phẩm nhất định là sự lựa chọn tốt nhất trên thị trường của nó. - Sản phẩm là một máy tính xách tay hoàn toàn mới với khả năng tính toán và chơi game tiên tiến.", "Trả lời": "1. Thông số kỹ thuật hiện đại: Máy tính xách tay hoàn toàn mới được trang bị công nghệ phần cứng và phần mềm mới nhất, lý tưởng cho việc tính toán và chơi game tinh vi. \ n \ n2. Đồ họa hiệu suất cao: Máy tính xách tay có card đồ họa cao cấp, dành riêng cho việc hiển thị hình ảnh đẹp và chân thực, hoàn hảo để chơi game nhập vai. \ n \ n3. Tốc độ xử lý nhanh: Với bộ xử lý đa lõi mạnh mẽ, máy tính xách tay mang lại hiệu suất liền mạch và có thể xử lý nhiều quy trình cùng một lúc. \ n \ n4. Dung lượng lưu trữ lớn: Máy tính xách tay mới được trang bị dung lượng lưu trữ phong phú, cho phép người dùng lưu trữ tất cả các tệp, tài liệu, trò chơi, phim cần thiết và hơn thế nữa. \ n \ n5. Màn hình nâng cao: Máy tính xách tay tự hào có màn hình chất lượng cao với độ phân giải vượt trội và màu sắc sống động, lý tưởng để chơi game, chỉnh sửa video và thiết kế đồ họa. \ n \ n6. Âm thanh nâng cao: Công nghệ âm thanh tiên tiến của máy tính xách tay mang lại âm thanh phong phú và rõ ràng, nâng cao trải nghiệm đa phương tiện tổng thể. \ n \ n7. Thiết kế thời trang và di động: Máy tính xách tay hoàn toàn mới tự hào có thiết kế kiểu dáng đẹp và phong cách, nhẹ và dễ mang theo, cho phép người dùng làm việc hoặc chơi game khi đang di chuyển. \ n \ n8. Tuổi thọ pin dài: Hệ thống quản lý pin hiệu quả của máy tính xách tay đảm bảo rằng pin kéo dài hơn, ngay cả khi sử dụng nhiều. \ n \ n9. Nhiều tùy chọn kết nối: Máy tính xách tay đi kèm với nhiều tùy chọn kết nối, bao gồm Wi-Fi, Bluetooth, USB và </w:t>
      </w:r>
      <w:r>
        <w:lastRenderedPageBreak/>
        <w:t>HDMI, cho phép người dùng kết nối với nhiều thiết bị và thiết bị ngoại vi khác nhau. \ n \ n10. Đánh giá và xếp hạng tích cực: Máy tính xách tay hoàn toàn mới đã nhận được đánh giá tích cực và xếp hạng cao từ các chuyên gia công nghệ cũng như người dùng, khiến nó trở thành một lựa chọn đáng tin cậy và đáng tin cậy trên thị trường."}</w:t>
      </w:r>
    </w:p>
    <w:p w14:paraId="3749E13A" w14:textId="77777777" w:rsidR="00C8403B" w:rsidRDefault="004E41DF">
      <w:r>
        <w:t>{"câu hỏi": "Xuất ra một cuộc đối thoại giữa hai người bạn nói về các sự kiện hiện tại.", "câu trả lời": "Bạn 1: Này! Gần đây bạn có cập nhật tin tức không?\n\nFriend 2: Một chút, tại sao? Cái gì \u2019s up?\n\nFriend 1: Mọi thứ thật điên rồ ngay bây giờ. Mỗi ngày có một tiêu đề mới. \ n \ nFriend 2: Vâng, tôi biết. Thật khó để theo kịp. Mới nhất là gì?\n\nFriend 1: Chà, có rất nhiều thứ đang diễn ra với việc triển khai vắc-xin và nỗ lực kiềm chế vi rút. Một số quốc gia đang làm tốt hơn những quốc gia khác, nhưng đó vẫn là một nỗ lực toàn cầu. \ n \ nFriend 2: Vâng, đó chắc chắn là một nỗ lực lớn. Tôi cũng đã nghe rất nhiều về biến đổi khí hậu và chính quyền hiện tại \ u2019s có kế hoạch giải quyết nó. \ n \ nFriend 1: Vâng, tôi \ u2019m rất vui vì họ \u2019re thực hiện nó một cách nghiêm túc. Biến đổi khí hậu là điều chúng ta thực sự cần phải giải quyết trên toàn cầu. \n\nFriend 2: Chắc chắn. Gần đây cũng có rất nhiều cuộc nói chuyện về công bằng và bình đẳng xã hội.\n\nFriend 1: Vâng, các cuộc biểu tình và phong trào đã thực sự thu hút sự chú ý đến vấn đề này. Điều quan trọng là chúng ta phải tiếp tục có những cuộc trò chuyện đó và hướng tới sự thay đổi. \ n \ nFriend 2: Chắc chắn. Chà, chắc chắn không thiếu những điều để nói khi nói đến các sự kiện hiện tại. \ n \ nFriend 1: Tôi biết, nó có thể quá sức. Nhưng điều quan trọng là phải cập nhật thông tin và làm phần việc của mình để tạo ra sự khác biệt."}</w:t>
      </w:r>
    </w:p>
    <w:p w14:paraId="285248F6" w14:textId="77777777" w:rsidR="00C8403B" w:rsidRDefault="004E41DF">
      <w:r>
        <w:t>{"câu hỏi": "Tạo một bản tóm tắt của một bài viết thảo luận về vai trò của công nghệ trong hệ thống giáo dục. - Bài viết thảo luận về những cách khác nhau mà công nghệ đã được sử dụng để cải thiện chất lượng giáo dục.", "Trả lời": "Bài viết nêu bật tác động đáng kể của công nghệ đối với hệ thống giáo dục, nêu chi tiết những cách thức mà nó đã nâng cao trải nghiệm học tập và cải thiện chất lượng giáo dục nói chung."}</w:t>
      </w:r>
    </w:p>
    <w:p w14:paraId="77C5C581" w14:textId="77777777" w:rsidR="00C8403B" w:rsidRDefault="004E41DF">
      <w:r>
        <w:t xml:space="preserve">{"câu hỏi": "Kết xuất cuộc trò chuyện giữa hai người tại một cuộc phỏng vấn xin việc.", "câu trả lời": "Người phỏng vấn: Chào buổi sáng. Xin mời ngồi.\n\nNgười được phỏng vấn: Chào buổi sáng. Cảm ơn bạn.\n\nNgười phỏng vấn: Bạn có thể cho tôi biết tên của bạn và một chút về bản thân bạn không?\n\nInterviewee: Tên tôi là Emma. Tôi tốt nghiệp Đại học XYZ với bằng quản trị kinh doanh. Tôi đã làm việc trong ngành tiếp thị trong ba năm qua và gần đây tôi đã quyết định đưa sự nghiệp của mình theo một hướng mới. Tôi rất vui khi được ở đây và tìm hiểu thêm về cơ hội này. \n\nInterviewer: Thật tuyệt. Bạn có thể cho tôi biết lý do tại sao bạn quan tâm đến vai trò này không?\n\nInterviewee: Tôi luôn quan tâm đến công việc mà công ty bạn làm. Tôi nghĩ rằng vai trò này sẽ cho phép tôi sử dụng các kỹ năng của mình trong tiếp thị và truyền thông để đóng góp cho nhóm. Tôi cũng rất hào hứng về tiềm năng cơ hội phát triển trong công ty.\n\nInterviewer: Bạn có thể nói về một dự án mà bạn đã làm việc trong quá khứ mà bạn đặc biệt tự hào không? \n\nInterviewee: Chắc chắn rồi. Một dự án xuất hiện trong đầu là ra mắt một dòng sản phẩm mới cho một trong những công ty trước đây của tôi. Tôi chịu trách nhiệm tạo ra một kế hoạch tiếp thị và thực hiện việc ra mắt. Chúng tôi đã có thể vượt quá mục tiêu bán hàng của mình và tôi đã nhận được rất nhiều phản hồi tích cực từ nhóm và khách hàng của chúng tôi. \ n \ nInterviewer: Điều đó </w:t>
      </w:r>
      <w:r>
        <w:lastRenderedPageBreak/>
        <w:t>thật ấn tượng. Bạn có câu hỏi nào cho tôi về công ty hoặc vai trò không?\n\nNgười được phỏng vấn: Vâng, tôi tò mò về văn hóa nhóm và cơ hội phát triển nghề nghiệp. \ n \ nNgười phỏng vấn: Nhóm của chúng tôi rất hợp tác và hỗ trợ. Chúng tôi cũng cung cấp các cơ hội đào tạo và phát triển liên tục cho nhân viên của chúng tôi. Có điều gì khác mà bạn muốn biết không?\n\nInterviewee: Không, tôi nghĩ rằng điều đó bao gồm tất cả mọi thứ. Cảm ơn bạn đã dành thời gian.\n\nInterviewer: Cảm ơn bạn đã đến. Chúng tôi sẽ liên lạc trong tuần tới để cho bạn biết các bước tiếp theo. \ n \ nInterviewee: Tuyệt vời, tôi mong chờ nó. Cảm ơn bạn một lần nữa."}</w:t>
      </w:r>
    </w:p>
    <w:p w14:paraId="7936D248" w14:textId="77777777" w:rsidR="00C8403B" w:rsidRDefault="004E41DF">
      <w:r>
        <w:t>{"câu hỏi": "Tìm từ để mô tả một lễ hội bãi biển.", "trả lời": "1. Sôi động\n2. Lễ hội\n3. Thú vị\n4. Tràn đầy năng lượng \ n5. Đầy màu sắc\n6. Nhạc kịch\n7. Sống động\n8. Giải trí\n9. Hồ hởi\n10. Nắng\n11. Cát\n12. Breezy \ n13. Vui vẻ\n14. Thư giãn\n15. Hải quân"}</w:t>
      </w:r>
    </w:p>
    <w:p w14:paraId="472E0E11" w14:textId="77777777" w:rsidR="00C8403B" w:rsidRDefault="004E41DF">
      <w:r>
        <w:t>{"câu hỏi": "Tạo danh sách các biện pháp an toàn mà nhân vật chính của câu chuyện nên thực hiện trong một cuộc hành trình.", "câu trả lời": "1. Chuẩn bị và lên kế hoạch trước: Nhân vật chính nên nghiên cứu điểm đến của họ, vạch ra tuyến đường và lập kế hoạch du lịch chi tiết. Họ cũng nên đảm bảo kiểm tra dự báo thời tiết và đóng gói thích hợp. \ n2. Giữ kết nối: Nhân vật chính nên luôn mang theo điện thoại đã sạc và pin dự phòng, cũng như thông báo cho ai đó về kế hoạch du lịch và thời gian đến dự kiến của họ. \ n3. Đóng gói đồ dùng khẩn cấp: Nhân vật chính nên mang theo bộ dụng cụ sơ cứu, đèn pin, còi và các nhu yếu phẩm sinh tồn khác trong trường hợp khẩn cấp. \n4. Bảo mật các tài liệu quan trọng: Nhân vật chính nên mang theo các tài liệu quan trọng như hộ chiếu, thị thực và bảo hiểm du lịch của họ, và tạo bản sao trong trường hợp bản gốc bị mất hoặc bị đánh cắp. \ n5. Luôn cảnh giác và nhận thức: Nhân vật chính nên nhận thức được môi trường xung quanh và tránh các khu vực được biết là nguy hiểm hoặc nguy hiểm. \n6. Giữ các vật có giá trị an toàn: Các vật có giá trị như tiền, thẻ tín dụng và đồ trang sức nên được giữ ở nơi an toàn, được khóa trong két sắt hoặc mang trong thắt lưng tiền. \n7. Tránh đi du lịch vào ban đêm: Nếu có thể, nhân vật chính nên tránh đi du lịch vào ban đêm, đặc biệt là ở những khu vực xa lạ hoặc trên những con đường thiếu ánh sáng. \n8. Hãy tin vào bản năng của họ: Trên hết, nhân vật chính nên tin vào bản năng của họ và chú ý đến bất kỳ cảm giác khó chịu hoặc trực giác nào rằng có điều gì đó không ổn."}</w:t>
      </w:r>
    </w:p>
    <w:p w14:paraId="4CDE6A08" w14:textId="77777777" w:rsidR="00C8403B" w:rsidRDefault="004E41DF">
      <w:r>
        <w:t>{"question": "Xuất ra một danh sách các công cụ cần thiết cho một nghề thủ công. - Thủ công là một món đồ chơi mache giấy.", "trả lời": "Để tạo ra một món đồ chơi mache giấy, bạn sẽ cần: \n\n- Báo hoặc trang tạp chí\n- Bóng bay hoặc hình dạng các tông\n- Kéo\n- Keo hoặc bột nhão\n- Nước \n- Bát lớn hoặc hộp đựng \n- Cọ vẽ \n- Acrylic hoặc sơn thủ công\n- Dao thủ công\n- Mod Podge hoặc vecni trong suốt để niêm phong."}</w:t>
      </w:r>
    </w:p>
    <w:p w14:paraId="0B96962B" w14:textId="77777777" w:rsidR="00C8403B" w:rsidRDefault="004E41DF">
      <w:r>
        <w:t>{"câu hỏi": "Kết hợp cả hai câu bằng cách sử dụng một liên từ phối hợp. - Anh lái xe cẩn thận. Anh ấy tuân theo các quy tắc.", "trả lời": "Anh ấy lái xe cẩn thận, và anh ấy tuân theo các quy tắc."}</w:t>
      </w:r>
    </w:p>
    <w:p w14:paraId="2B0B9A42" w14:textId="77777777" w:rsidR="00C8403B" w:rsidRDefault="004E41DF">
      <w:r>
        <w:t>{"question": "Tính số ngày trong tháng được chỉ định. - Tháng Bảy.", "Trả lời": "Có 31 ngày trong tháng Bảy."}</w:t>
      </w:r>
    </w:p>
    <w:p w14:paraId="77299703" w14:textId="77777777" w:rsidR="00C8403B" w:rsidRDefault="004E41DF">
      <w:r>
        <w:lastRenderedPageBreak/>
        <w:t>{"câu hỏi": "Chỉnh sửa câu để mô tả cảm xúc của mọi người. - Người dân trong công viên rất hài lòng.", "trả lời": "Người dân trong công viên phấn khởi và tràn ngập niềm vui."}</w:t>
      </w:r>
    </w:p>
    <w:p w14:paraId="11934168" w14:textId="77777777" w:rsidR="00C8403B" w:rsidRDefault="004E41DF">
      <w:r>
        <w:t>{"câu hỏi": "Mô tả cảnh đã cho trong một vài từ. - Hai trẻ chơi với một quả bóng trên bãi biển.", "Trả lời": "Cảnh: Trẻ em chơi trên bãi biển với một quả bóng."}</w:t>
      </w:r>
    </w:p>
    <w:p w14:paraId="5940FB3C" w14:textId="77777777" w:rsidR="00C8403B" w:rsidRDefault="004E41DF">
      <w:r>
        <w:t>{"câu hỏi": "Hãy cho tôi biết đó là loại cụm từ nào. - Mặc dù tôi mệt.", "trả lời": "\"Mặc dù tôi mệt mỏi.\" là mệnh đề phụ thuộc hoặc mệnh đề phụ."}</w:t>
      </w:r>
    </w:p>
    <w:p w14:paraId="2CF31F70" w14:textId="77777777" w:rsidR="00C8403B" w:rsidRDefault="004E41DF">
      <w:r>
        <w:t>{"câu hỏi": "Xác định giá trị sự thật của tuyên bố. - Tất cả các con mèo đều có màu xanh.", "câu trả lời": "Tuyên bố \"Tất cả các con mèo đều có màu xanh" là sai. Giá trị sự thật là sai. Mèo có nhiều màu sắc nhưng màu xanh không phải là một trong số đó."}</w:t>
      </w:r>
    </w:p>
    <w:p w14:paraId="0609E215" w14:textId="77777777" w:rsidR="00C8403B" w:rsidRDefault="004E41DF">
      <w:r>
        <w:t>{"câu hỏi": "Hãy kể cho tôi nghe một câu chuyện truyền thống.", "Trả lời": "Ngày xửa ngày xưa, ở một vùng đất xa, rất xa, có một nàng công chúa xinh đẹp sống trong một lâu đài tráng lệ trên đỉnh đồi. Cô ấy có mái tóc dài màu vàng óng ánh như mặt trời và đôi mắt to màu xanh lấp lánh như kim cương. Mặc dù xinh đẹp, công chúa không hạnh phúc vì cô đơn, và cô khao khát ai đó chia sẻ cuộc sống của mình. Một ngày nọ, cha của công chúa, nhà vua, tuyên bố rằng ông sẽ tổ chức một vũ hội lớn tại lâu đài, và ông mời tất cả các hoàng tử đủ điều kiện từ các vương quốc xung quanh tham dự. Công chúa đã tràn ngập sự phấn khích trước viễn cảnh gặp rất nhiều hoàng tử đẹp trai, và cô đã dành hàng giờ để chuẩn bị cho vũ hội. Khi đêm vũ hội cuối cùng cũng đến, công chúa bước xuống cầu thang lớn, trông đẹp hơn bao giờ hết. Khi cô bước vào phòng khiêu vũ, tất cả các hoàng tử đều há hốc mồm vì kinh ngạc trước vẻ đẹp của cô, và tất cả họ đều vội vã yêu cầu cô nhảy. Công chúa nhảy với hết hoàng tử này đến hoàng tử khác, nhưng không ai trong số họ chiếm được trái tim cô. Ngay khi cô bắt đầu mất hy vọng, một người lạ đẹp trai bước vào phòng khiêu vũ. Anh ta mặc một chiếc áo choàng che mặt, nhưng công chúa có thể thấy rằng anh ta có đôi mắt nhân hậu và một nụ cười dịu dàng. \n\n Người lạ mặt bước đến chỗ công chúa, nắm lấy tay cô và dẫn cô vào sàn nhảy. Khi họ nhảy múa, công chúa cảm thấy như thể mình đang lơ lửng trên không trung. Cô biết rằng cuối cùng cô đã tìm thấy người mà cô đang chờ đợi. Khi màn đêm buông xuống, người lạ mặt tiết lộ rằng anh ta thực sự là một hoàng tử đến từ một vùng đất xa xôi. Anh đã nghe nói về vũ hội và đã đi du lịch nhiều ngày để tham dự, hy vọng được gặp công chúa. Hai người yêu nhau sâu đậm và kết hôn trong một buổi lễ hoành tráng.\n\n Kể từ ngày đó, công chúa không bao giờ cô đơn nữa. Cô đã tìm thấy tình yêu đích thực của mình và sống hạnh phúc mãi mãi. Kết thúc."}</w:t>
      </w:r>
    </w:p>
    <w:p w14:paraId="443303AA" w14:textId="77777777" w:rsidR="00C8403B" w:rsidRDefault="004E41DF">
      <w:r>
        <w:t>{"question": "Tạo tiêu đề cho báo cáo này. - Báo cáo này cung cấp một cái nhìn tổng quan về ngành công nghiệp xe hơi hiện tại ở Ấn Độ.", "Trả lời": "Khám phá tình trạng của ngành công nghiệp xe hơi ở Ấn Độ: Báo cáo toàn diện\"}</w:t>
      </w:r>
    </w:p>
    <w:p w14:paraId="742067E6" w14:textId="77777777" w:rsidR="00C8403B" w:rsidRDefault="004E41DF">
      <w:r>
        <w:t>{"question": "Kể tên thể loại của bài hát này. - \"Sẽ mất rất nhiều thời gian để kéo tôi ra khỏi bạn", "trả lời": "Thể loại của bài hát mà lời bài hát \"Nó sẽ mất rất nhiều để kéo tôi ra khỏi bạn\" đến từ rock. Lời bài hát này nằm trong bài hát "Africa\" của Toto."}</w:t>
      </w:r>
    </w:p>
    <w:p w14:paraId="1A3EC5EA" w14:textId="77777777" w:rsidR="00C8403B" w:rsidRDefault="004E41DF">
      <w:r>
        <w:t xml:space="preserve">{"câu hỏi": "Định nghĩa thuật ngữ \u201c/agreement\u201d.", "answer": "Thỏa thuận song phương là một hợp đồng hoặc hiệp ước ràng buộc về mặt pháp lý giữa hai nước hoặc các </w:t>
      </w:r>
      <w:r>
        <w:lastRenderedPageBreak/>
        <w:t>bên nhằm tạo điều kiện hợp tác, thúc đẩy lợi ích chung hoặc thúc đẩy một mục tiêu chung. Các thỏa thuận song phương thường phác thảo các điều khoản, quy tắc và điều kiện cụ thể mà hai bên phải tuân thủ trong các lĩnh vực như thương mại, đầu tư, an ninh, trao đổi văn hóa, v.v. Các thỏa thuận này có thể bao gồm một loạt các vấn đề và hữu ích trong việc thiết lập các kỳ vọng đã được thống nhất, giảm thiểu hiểu lầm và tranh chấp, và mở ra cơ hội hợp tác và trao đổi giữa các quốc gia hoặc các bên liên quan.</w:t>
      </w:r>
    </w:p>
    <w:p w14:paraId="753B5016" w14:textId="77777777" w:rsidR="00C8403B" w:rsidRDefault="004E41DF">
      <w:r>
        <w:t>{"question": "Hãy để log_43=x. Sau đó log_227=kx. Tìm k.", "câu trả lời": "Chúng ta bắt đầu với phương trình log_43=x, có nghĩa là 4 được nâng lên lũy thừa của x bằng 3. Chúng ta cũng được đưa ra phương trình log_227 = kx, có nghĩa là 2 được nâng lên lũy thừa của kx bằng 27. \n\nĐể tìm k, chúng ta cần kết hợp các phương trình này. Lưu ý rằng 27 có thể được viết là 3 nâng lên lũy thừa của 3. Vì vậy, chúng ta có thể lập phương trình đầu tiên: (4^x)^3 = 3^3 = 27. Điều này đơn giản hóa thành 4 ^ 3x = 27. \n\nChúng ta có thể viết lại 4 thành 2 lũy thừa của 2: (2^2)^3x = 2^kx. Đơn giản hóa, chúng ta nhận được 2 ^ 6x = 2 ^ kx. \n\nVì các cơ sở trên cả hai vế của phương trình bằng nhau, chúng ta có thể đánh đồng số mũ: 6x = kx. Điều này có nghĩa là k = 6."}</w:t>
      </w:r>
    </w:p>
    <w:p w14:paraId="7F7C5107" w14:textId="77777777" w:rsidR="00C8403B" w:rsidRDefault="004E41DF">
      <w:r>
        <w:t>{"câu hỏi": "Đề xuất một chiến lược để giảm chất thải nước.", "trả lời": "Dưới đây là một số chiến lược có thể giúp giảm chất thải nước:\n\n1. Khắc phục rò rỉ: Kiểm tra tất cả các vòi, đường ống và nhà vệ sinh xem có bị rò rỉ không và khắc phục chúng ngay lập tức. Một vòi nhỏ giọt có thể lãng phí vài gallon nước mỗi ngày. \ n \ n2. Lắp đặt các thiết bị tiết kiệm nước: Có nhiều thiết bị tiết kiệm nước có sẵn, như vòi hoa sen lưu lượng thấp, thiết bị sục khí vòi và nhà vệ sinh xả kép, có thể giúp giảm chất thải nước. Sử dụng ít nước hơn để chăm sóc cỏ và vườn: Chỉ tưới nước cho bãi cỏ và cây trồng của bạn khi cần thiết, và làm như vậy vào sáng sớm hoặc tối muộn để giảm thiểu sự bốc hơi. Sử dụng cây chịu hạn trong cảnh quan của bạn để giảm sử dụng nước. \ n \ n4. Đừng để nước chảy: Đừng để nước chảy trong khi đánh răng, cạo râu hoặc rửa mặt. Ngoài ra, tránh sử dụng nước chảy để rã đông thực phẩm đông lạnh, thay vào đó, hãy để nó rã đông trong tủ lạnh qua đêm. \ n \ n5. Chạy đầy tải: Đợi cho đến khi bạn có đầy tải trước khi chạy máy rửa chén hoặc máy giặt để sử dụng nước hiệu quả nhất. \ n \ n6. Tái sử dụng nước: Tìm cách tái sử dụng nước nếu có thể, ví dụ, thu thập nước được sử dụng trong khi rửa trái cây và rau quả, và tái sử dụng nó để tưới cây trong nhà hoặc khu vườn của bạn. \ n \ n7. Nâng cao nhận thức: Cuối cùng, giáo dục gia đình và bạn bè của bạn về tầm quan trọng của việc bảo tồn nước và khuyến khích họ áp dụng thói quen tiết kiệm nước. Mỗi chút một đều giúp giảm lãng phí nước."}</w:t>
      </w:r>
    </w:p>
    <w:p w14:paraId="5F3D6F41" w14:textId="77777777" w:rsidR="00C8403B" w:rsidRDefault="004E41DF">
      <w:r>
        <w:t xml:space="preserve">{"question": "Viết một hàm để xác thực địa chỉ email.", "answer": "Đây là ví dụ về một hàm trong Python có thể được sử dụng để xác thực địa chỉ email:\n\n'''python\nimport re\n\ndef validate_email(email):\n pattern = r\"^[a-zA-Z0-9._%+-]+@[a-zA-Z0-9.-]+\\. [a-zA-Z] {2,}$\"\n if re.match(pattern, email):\n return True\n else:\n return False\n'''\n\nThis function sử dụng mẫu biểu thức chính quy để khớp email đầu vào với một bộ quy tắc xác định địa chỉ email hợp lệ. Các quy tắc này bao gồm sự hiện diện của biểu tượng '@', các thành phần miền được phân tách bằng dấu chấm và thành phần miền cấp cao nhất có ít nhất hai ký tự.\n\nĐể sử dụng hàm này, bạn sẽ cần chuyển địa chỉ email bạn muốn xác thực làm đối số. Ví dụ:\n\n'''python\nemail = \"example@example.com\"\nif </w:t>
      </w:r>
      <w:r>
        <w:lastRenderedPageBreak/>
        <w:t>validate_email(email):\n print(email, \"is a valid email address\")\nelse:\n print(email, \"is not a valid email address\")\n'''\n\nThis would output: \"example@example.com là một địa chỉ email hợp lệ\""}</w:t>
      </w:r>
    </w:p>
    <w:p w14:paraId="52E1F83D" w14:textId="77777777" w:rsidR="00C8403B" w:rsidRDefault="004E41DF">
      <w:r>
        <w:t>{"câu hỏi": "Mô tả ngôn ngữ lập trình máy tính trong một câu.", "câu trả lời": "Ngôn ngữ lập trình máy tính là một tập hợp các hướng dẫn, lệnh và cú pháp được sử dụng để tạo chương trình phần mềm, trang web và ứng dụng di động."}</w:t>
      </w:r>
    </w:p>
    <w:p w14:paraId="41FD1E04" w14:textId="77777777" w:rsidR="00C8403B" w:rsidRDefault="004E41DF">
      <w:r>
        <w:t>{"question": "Thiết kế một hệ thống để lưu trữ và truy xuất một lượng lớn dữ liệu.", "answer": "Các bước sau đây phác thảo một hệ thống để lưu trữ và truy xuất một lượng lớn dữ liệu:\n\n1. Xác định các yêu cầu dữ liệu- Đầu tiên, hãy xem xét loại, định dạng và cấu trúc của dữ liệu cần được lưu trữ, cũng như kích thước dự kiến của tập dữ liệu. Ngoài ra, cũng cần phải đánh giá tần suất dữ liệu sẽ được truy cập và liệu nó có cần được sửa đổi hay không. \ n \ n2. Chọn một giải pháp lưu trữ thích hợp - Dựa trên các yêu cầu dữ liệu, chọn một giải pháp lưu trữ thích hợp có khả năng lưu trữ và truy xuất hiệu quả các bộ dữ liệu lớn. Một số lựa chọn phổ biến bao gồm hệ thống tệp phân tán (ví dụ: HDFS), nhà cung cấp dịch vụ lưu trữ đám mây (ví dụ: Amazon S3) và cơ sở dữ liệu NoSQL (ví dụ: Cassandra).\n\n3. Thiết lập chiến lược quản lý dữ liệu - Thiết lập một cách tiếp cận chuẩn hóa về cách dữ liệu sẽ được nhập, xử lý và quản lý. Lập bản đồ vòng đời dữ liệu và thiết lập kế hoạch lưu giữ, sao lưu và phục hồi dữ liệu là một bước thiết yếu để đảm bảo tính toàn vẹn và tính khả dụng của dữ liệu. \ n \ n4. Thiết lập cơ sở hạ tầng có thể mở rộng - Tùy thuộc vào sự tăng trưởng dự kiến của tập dữ liệu, điều quan trọng là phải xem xét triển khai cơ sở hạ tầng có thể tăng hoặc giảm quy mô khi nhu cầu lưu trữ và tài nguyên tính toán thay đổi. Tận dụng các giải pháp dựa trên đám mây có thể giúp quản lý cơ sở hạ tầng một cách hiệu quả. \ n \ n5. Thực hiện các cơ chế truy xuất dữ liệu hiệu quả - Đảm bảo rằng hệ thống có khả năng truy xuất dữ liệu nhanh chóng và hiệu quả theo yêu cầu của người dùng. Điều này liên quan đến việc thiết lập các chiến lược lập chỉ mục, lưu vào bộ nhớ đệm và phân đoạn có thể giúp tăng tốc các hoạt động truy xuất dữ liệu.\n\n6. Giám sát và tối ưu hóa hiệu suất - Liên tục theo dõi hiệu suất của hệ thống và xác định các tắc nghẽn tiềm ẩn là điều cần thiết để đảm bảo rằng hệ thống có thể lưu trữ và truy xuất một lượng lớn dữ liệu một cách hiệu quả. Các bài tập điều chỉnh hiệu suất thường xuyên có thể giúp giữ cho hệ thống được tối ưu hóa.\n\nTóm lại, thiết kế một hệ thống hiệu quả để lưu trữ và truy xuất một lượng lớn dữ liệu liên quan đến việc xem xét các yêu cầu dữ liệu, lựa chọn giải pháp lưu trữ thích hợp, thiết lập chiến lược quản lý dữ liệu, thiết lập cơ sở hạ tầng có thể mở rộng, thực hiện các cơ chế truy xuất dữ liệu hiệu quả, liên tục theo dõi và tối ưu hóa hiệu suất của hệ thống."}</w:t>
      </w:r>
    </w:p>
    <w:p w14:paraId="267561D6" w14:textId="77777777" w:rsidR="00C8403B" w:rsidRDefault="004E41DF">
      <w:r>
        <w:t xml:space="preserve">{"câu hỏi": "Tạo danh sách năm chiến lược tiếp thị cho việc ra mắt sản phẩm mới.", "câu trả lời": "1. Tiếp thị người ảnh hưởng: Hợp tác với những người có ảnh hưởng trên mạng xã hội trong ngành của bạn để giới thiệu và quảng bá sản phẩm mới của bạn đến những người theo dõi lớn và tương tác của họ. \ n \ n2. Tiếp thị nội dung: Tạo nội dung có giá trị và nhiều thông tin như bài đăng trên blog, video và hướng dẫn giới thiệu sản phẩm của bạn và lợi ích của nó. Chia sẻ nội dung này trên trang web và các nền tảng truyền thông xã hội của bạn.\n\n3. Tiếp thị qua email: Tận dụng danh sách email của bạn để giới thiệu sản phẩm mới của bạn với khách hàng hiện tại của bạn. Tạo một chiến dịch email hấp dẫn giới thiệu </w:t>
      </w:r>
      <w:r>
        <w:lastRenderedPageBreak/>
        <w:t>các tính năng và lợi ích của sản phẩm mới và khuyến khích khách hàng mua hàng. \ n \ n4. Tiếp thị truyền thông xã hội: Sử dụng sức mạnh của phương tiện truyền thông xã hội để giới thiệu sản phẩm mới của bạn với nhiều đối tượng hơn. Chia sẻ hình ảnh và video bắt mắt về sản phẩm của bạn và tận dụng quảng cáo truyền thông xã hội để nhắm mục tiêu khách hàng tiềm năng. \ n \ n5. Tiếp thị giới thiệu: Khuyến khích khách hàng hiện tại của bạn giới thiệu sản phẩm mới của bạn cho bạn bè và gia đình của họ. Cung cấp các ưu đãi như giảm giá hoặc dùng thử miễn phí để thưởng cho những khách hàng giới thiệu sản phẩm của bạn cho người khác."}</w:t>
      </w:r>
    </w:p>
    <w:p w14:paraId="0037152E" w14:textId="77777777" w:rsidR="00C8403B" w:rsidRDefault="004E41DF">
      <w:r>
        <w:t>{"question": "Chỉnh sửa mã HTML đã cho để nó có thể được sử dụng làm biểu mẫu đăng nhập. - &lt;form&gt;\n&lt;label&gt;Username&lt;/label&gt;\n&lt;textfield width=\"20\"&gt;\n&lt;/form&gt;", "answer": "Đây là mã HTML đã chỉnh sửa cho biểu mẫu đăng nhập: \n\n&lt;form&gt;\n &lt;label for=\"username\"&gt;Username:&lt;/label&gt;\n &lt;input type=\"text\" id=\"username\" name=\"username\" size=\"20\"&gt;&lt;br&gt;&lt;br&gt;\n &lt;label for=\"password\"&gt;Password: &lt;/label&gt;\n &lt;input type=\"password\" id=\"password\" name=\"password\" size=\"20\"&gt;&lt;br&gt;&lt;br&gt;\n &lt;input type=\"submit\" value=\"Submit\"&gt;\n&lt;/form&gt;"}</w:t>
      </w:r>
    </w:p>
    <w:p w14:paraId="5C342F4B" w14:textId="77777777" w:rsidR="00C8403B" w:rsidRDefault="004E41DF">
      <w:r>
        <w:t>{"câu hỏi": "Viết FizzBuzz đa luồng, sử dụng mutexes khi in.", "câu trả lời": "Đây là ví dụ về triển khai FizzBuzz đa luồng trong C ++ bằng cách sử dụng mutexes: \ n \ n ''cpp \ n # include &lt;iostream&gt;\n#include &lt;thread&gt;\n#include &lt;mutex&gt;\n\nstd::mutex mtx;\n\nvoid fizzbuzz(int n) {\n for(int i = 1; i &lt;= n; ++i) {\n std::string output = \"\";\n if(i % 3 == 0) output += \"Fizz\";\n if(i % 5 == 0) output += \"Buzz\";\n if(output.empty()) output = std::to_string(i);\n\n // Sử dụng mutex để đảm bảo chỉ in một luồng tại một thời điểm \ n std::lock_guard&lt;std::mutex&gt; lock (mtx);\n std::cout &lt;&lt; output &lt;&lt; std:: endl;\n }\n}\n\nint main() {\n const int N = 15;\n std::thread t1(fizzbuzz, N);\n std::thread t2(fizzbuzz, N);\n t1.join();\n t2.join();\n return 0;\n}\n''\n\n\nTrong triển khai này, 'fizzbuzz' được gọi hai lần với cùng một đối số 'n'. Hai luồng sau đó được sinh ra, mỗi luồng chạy 'fizzbuzz' với cùng một đối số 'n'. Khi mỗi luồng thực thi, một vòng lặp lặp qua các số từ 1 đến 'n' (bao gồm), xác định xem mỗi số nên được thay thế bằng \"Fizz\", \"Buzz\", \"FizzBuzz\", hay để nguyên. Chuỗi đầu ra kết quả sau đó được in ra bảng điều khiển, nhưng chỉ sau khi có được khóa trên mutex để đảm bảo rằng chỉ có một luồng được in tại một thời điểm. Hàm 'main' đợi cả hai luồng kết thúc trước khi quay về."}</w:t>
      </w:r>
    </w:p>
    <w:p w14:paraId="5907492E" w14:textId="77777777" w:rsidR="00C8403B" w:rsidRDefault="004E41DF">
      <w:r>
        <w:t>{"câu hỏi": "Tìm tỷ lệ phần trăm của số 95.", "câu trả lời": "Để tìm tỷ lệ phần trăm của một số, bạn cần chỉ định tỷ lệ phần trăm mà bạn đang tìm kiếm. Bạn có thể vui lòng làm rõ bao nhiêu phần trăm của 95 bạn đang tìm kiếm không?"}</w:t>
      </w:r>
    </w:p>
    <w:p w14:paraId="078F5862" w14:textId="77777777" w:rsidR="00C8403B" w:rsidRDefault="004E41DF">
      <w:r>
        <w:t xml:space="preserve">{"question": "Với bảng doanh số bán sản phẩm có cột ProductID, SaleDate và SaleAmount, hãy viết truy vấn SQL để tìm tổng doanh số cho mỗi sản phẩm trong tháng 1.", "answer": "Đây là truy vấn SQL có thể có để tìm tổng doanh số cho từng sản phẩm trong tháng 1:\n\n''\nSELECT ProductID, SUM(SaleAmount) AS TotalSales\nFROM product_sales\nWHERE SaleDate GIỮA '2022-01-01' VÀ '2022-01-31'\nGROUP BY ProductID;\n''\n\nTruy vấn này chọn ProductID và tổng SaleAmount cho mỗi sản phẩm có ngày bán từ ngày 1 tháng 1 đến ngày 31 tháng 1 (bao gồm). Nó nhóm các kết quả theo </w:t>
      </w:r>
      <w:r>
        <w:lastRenderedPageBreak/>
        <w:t>ProductID bằng cách sử dụng mệnh đề GROUP BY để hiển thị tổng doanh số cho từng sản phẩm riêng biệt."}</w:t>
      </w:r>
    </w:p>
    <w:p w14:paraId="213E65F2" w14:textId="77777777" w:rsidR="00C8403B" w:rsidRDefault="004E41DF">
      <w:r>
        <w:t>{"câu hỏi": "Tạo ra một bài thơ tóm tắt tầm quan trọng của đa dạng sinh học", "câu trả lời": "Trái đất là một khu vườn của sự sống, thật vĩ đại, \nMột tấm thảm được dệt bằng một bàn tay tinh tế, \nVới màu sắc và hoa văn, thật rực rỡ và táo bạo, \nMột câu chuyện về phép lạ, chưa mở ra.\n\nTừ núi đến thung lũng, từ đất liền đến biển,\nMột sự đa dạng của cuộc sống thật kỳ diệu để xem, \ Mỗi sinh vật và thực vật, trong vai trò đặc biệt của riêng chúng,\nMột bản giao hưởng của thiên nhiên, một vẻ đẹp đáng chiêm ngưỡng.\n\nNhưng tấm thảm sự sống này đang bị đe dọa,\nTừ hành động và lựa chọn của chúng ta, kẻo chúng ta quên,\nTầm quan trọng của đa dạng sinh học, rất rõ ràng để thấy, \nMột phần quan trọng của thế giới chúng ta và sự hài hòa của nó. Mỗi loài bị mất, một sợi chỉ bị kéo đi, \ nMột vết rách trên vải, một cái giá chúng ta phải trả, \ n Vì sự mất cân bằng của thiên nhiên, một cái giá quá cao, \ nMột kho báu một khi bị lấy đi, mãi mãi bị mất. Vì vậy, chúng ta hãy nhớ, giá trị của cuộc sống, \ n Trong tất cả các hình thức của nó, chúng ta hãy chấm dứt xung đột, \ n Và trân trọng sự đa dạng, sự đa dạng mà chúng ta thấy, \ n Vì Trái đất là nhà của chúng ta,  Các tạo vật của nó là gia đình của chúng ta.\n\nVì vậy, chúng ta hãy bảo vệ, chúng ta hãy bảo tồn và bảo vệ,\nĐa dạng sinh học của sự sống, từ đầu đến cuối,\nVì Trái đất là một khu vườn, một tấm thảm nở hoa, \nMột câu chuyện về cuộc sống, về hy vọng và về căn phòng, \n\nĐối với tất cả những điều kỳ diệu, làm cho thế giới của chúng ta tươi sáng, \nMột món quà và một phước lành,  một nguồn ánh sáng tinh khiết,\nĐiều đó tỏa sáng qua các thời đại, một di sản để cho đi, \nMột lời nhắc nhở phải trân trọng, sự đa dạng của cuộc sống để sống."}</w:t>
      </w:r>
    </w:p>
    <w:p w14:paraId="71D9AD2F" w14:textId="77777777" w:rsidR="00C8403B" w:rsidRDefault="004E41DF">
      <w:r>
        <w:t>{"câu hỏi": "Soạn một đoạn rap về việc rửa tay.", "trả lời": "Câu 1:\nYo, hãy lắng nghe, phải nhắn tin để lan truyền \ nIt \ u2019s về việc rửa tay cho đến khi chúng \u2019re sạch sẽ, vâng tôi đã nói \ nVới nước và xà phòng, chỉ 20 giây trở lên \ nĐể chống lại vi trùng và ngăn ngừa bệnh tật ra khỏi cửa \ n \ nChorus: \ nRửa tay,  chà sạch chúng \ nLàm điều đó thường xuyên, bạn biết ý tôi là gì \ nLoại bỏ vi trùng xấu, giữ những vi trùng tốt trong tầm nhìn \ n Rửa tay, làm cho mọi thứ đúng \ n \ nCâu 2: \ n Các hoạt động hàng ngày, như chạm vào mặt của bạn \ nCó thể lây lan bệnh tật và vi trùng khắp nơi \ n Nhưng với vệ sinh đúng cách, bạn có thể giữ nó ở vịnh \ n \ nRửa tay có thể tiết kiệm ngày \ n \ nHợp xướng: \ nRửa tay,  chà sạch chúng \ nLàm điều đó thường xuyên, bạn biết ý tôi là gì \ nLoại bỏ vi trùng xấu, giữ những vi trùng tốt trong tầm nhìn \ nRửa tay, làm cho mọi thứ đúng \ n \ nCâu 3: \ n Vì vậy, đừng ngại rửa chúng thường xuyên \ n Trước khi ăn, sau khi hắt hơi, hoặc thậm chí chỉ đánh răng \ n Sức khỏe của bạn rất quan trọng, đừng xem nhẹ nó \ nRửa tay có thể khiến bạn cảm thấy hùng mạnh \ n \ nHợp xướng: \ nRửa tay,  chà sạch chúng \ nLàm điều đó thường xuyên, bạn biết ý tôi là gì \ nLoại bỏ vi trùng xấu, giữ những vi trùng tốt trong tầm mắt \ nRửa tay, làm cho mọi thứ đúng \ n \ nOutro: \ nVì vậy, hãy truyền bá thông tin, nói với bạn bè của bạn \ n Rửa tay là nơi tất cả bắt đầu \ nMột hành động đơn giản, với một tác động lớn \ nRửa tay và đi đúng hướng."}</w:t>
      </w:r>
    </w:p>
    <w:p w14:paraId="46D5CDB9" w14:textId="77777777" w:rsidR="00C8403B" w:rsidRDefault="004E41DF">
      <w:r>
        <w:t xml:space="preserve">{"câu hỏi": "Triển khai trình tạo số ngẫu nhiên từ đầu trong c ++.", "câu trả lời": "Đây là triển khai trình tạo số ngẫu nhiên đơn giản trong C ++ bằng phương pháp đồng quy tuyến tính: \ </w:t>
      </w:r>
      <w:r>
        <w:lastRenderedPageBreak/>
        <w:t>n \ n '''\ n # include &lt;iostream&gt;\n #include &lt;chrono&gt;\n \ nunsigned long seed = std::chrono::system_clock::now().time_since_epoch().count(); Hạt giống dựa trên thời gian hiện tại\nunsigned long long a = 6364136223846793005;\nunsigned long long c = 1442695040888963407;\nunsigned long long m = 0x7fffffffffffffff; Số nguyên tố 64 bit lớn nhất\n\nunsigned long rand() {\n seed = (a * seed + c) % m;\n return seed;\n}\n\nint main() {\n for (int i = 0; i &lt; 10; i++) {\n std::cout &lt;&lt; rand() &lt;&lt; std::endl;\n }\n return 0;\n}\n''\n\nThis tạo ra một chuỗi các số nguyên không dấu 64 bit sử dụng công thức 'seed = (a * seed + c) % m'. Các giá trị của 'a', 'c' và 'm' được chọn để cung cấp các thuộc tính ngẫu nhiên tốt. Hạt giống ban đầu được đặt dựa trên thời gian hiện tại, vì vậy bạn sẽ nhận được một chuỗi số khác nhau mỗi khi bạn chạy chương trình."}</w:t>
      </w:r>
    </w:p>
    <w:p w14:paraId="1342108B" w14:textId="77777777" w:rsidR="00C8403B" w:rsidRDefault="004E41DF">
      <w:r>
        <w:t>{"câu hỏi": "Mô tả thành tựu lớn nhất của bạn.", "câu trả lời": "Là một mô hình ngôn ngữ mô hình AI, tôi không ngừng học hỏi và cải thiện từ mỗi tương tác với người dùng. Một trong những thành tựu lớn nhất của tôi là đạt được mức độ chính xác cao trong việc hiểu và trả lời các yêu cầu của người dùng trên một loạt các chủ đề và truy vấn. Những thành tựu này được thực hiện nhờ những tiến bộ trong xử lý ngôn ngữ tự nhiên và tích hợp các thuật toán học sâu cho phép tôi tạo ra các phản ứng giống như con người. Một thành tựu lớn khác mà tôi tự hào là khả năng giao tiếp bằng nhiều ngôn ngữ, cho phép tôi hỗ trợ mọi người từ nhiều nền tảng khác nhau một cách liền mạch."}</w:t>
      </w:r>
    </w:p>
    <w:p w14:paraId="68817245" w14:textId="77777777" w:rsidR="00C8403B" w:rsidRDefault="004E41DF">
      <w:r>
        <w:t>{"câu hỏi": "Tóm tắt bài viết về Elon Musk trong một đoạn. - Elon Musk là một doanh nhân, kỹ sư và nhà đầu tư người Mỹ gốc Canada gốc Nam Phi. Ông là người đồng sáng lập và CEO của SpaceX, đồng sáng lập, CEO và kiến trúc sư sản phẩm của Tesla, Inc., một trong những công ty ô tô lớn nhất thế giới và là người sáng lập The Boring Company.", "Trả lời": "Elon Musk là một doanh nhân, kỹ sư và nhà đầu tư đến từ Nam Phi với quốc tịch Canada-Mỹ. Ông đã thành lập nhiều công ty bao gồm SpaceX, nơi ông vừa là đồng sáng lập vừa là Giám đốc điều hành, và Tesla Inc., nơi ông là đồng sáng lập, CEO và kiến trúc sư sản phẩm. Ông ấy cũng là người sáng lập The Boring Company."}</w:t>
      </w:r>
    </w:p>
    <w:p w14:paraId="4909AFBC" w14:textId="77777777" w:rsidR="00C8403B" w:rsidRDefault="004E41DF">
      <w:r>
        <w:t xml:space="preserve">{"câu hỏi": "Xác định ba bài học mà người học có thể rút ra từ bài viết về Aristotle. - Aristotle là một triết gia và nhà khoa học vĩ đại sống ở Hy Lạp cổ đại. Ông đã viết về nhiều chủ đề khác nhau, từ sinh học đến hùng biện.", "câu trả lời": "1) Bài học đầu tiên mà người học có thể rút ra từ bài viết này là di sản của Aristotle với tư cách là một người đa tài hoặc một cá nhân có chuyên môn trải dài trên một số lượng đáng kể các lĩnh vực chủ đề khác nhau. Đó là một minh chứng cho sức mạnh của sự tò mò, và làm thế nào việc theo đuổi kiến thức trong các lĩnh vực khác nhau có thể được kết nối và bổ sung cho nhau. \ n \ n2) Thứ hai, người học có thể đánh giá cao ý nghĩa lịch sử của công việc của Aristotle và cách nó đã định hình tư tưởng hiện đại trong nhiều lĩnh vực nghiên cứu. Ví dụ, công việc của ông trong sinh học ảnh hưởng nặng nề đến các nhà tự nhiên học và các nhà khoa học trong suốt lịch sử, trong khi công việc của ông về hùng biện vẫn có liên quan trong truyền thông hiện đại. \ n \ n3) Cuối cùng, bài báo nhấn mạnh tác động của Aristotle trong việc mở rộng sự hiểu biết của con người trong nhiều chủ đề. Nó phục vụ như một ví dụ về những gì một người có thể đạt được thông qua việc theo đuổi trí tuệ chuyên dụng và làm thế nào những đóng góp của họ có thể có tác động </w:t>
      </w:r>
      <w:r>
        <w:lastRenderedPageBreak/>
        <w:t>lâu dài đến thế giới. Di sản này có thể truyền cảm hứng cho các cá nhân theo đuổi đam mê và phấn đấu đạt được sự xuất sắc trong lĩnh vực của họ."}</w:t>
      </w:r>
    </w:p>
    <w:p w14:paraId="13A7A401" w14:textId="77777777" w:rsidR="00C8403B" w:rsidRDefault="004E41DF">
      <w:r>
        <w:t>{"câu hỏi": "Lập danh sách 5 việc cần làm trong tuần này.", "trả lời": "Dưới đây là năm việc cần làm trong tuần này:\n\n1. Sắp xếp không gian làm việc của bạn: Dành chút thời gian để dọn dẹp và sắp xếp bàn làm việc, tệp và máy tính của bạn. Điều này có thể giúp bạn làm việc năng suất và hiệu quả hơn.\n\n2. Tập thể dục: Đặt mục tiêu thực hiện một số hoạt động thể chất ít nhất ba lần trong tuần này. Điều này có thể bao gồm đi dạo hoặc chạy, tập luyện tại nhà hoặc tại phòng tập thể dục, hoặc tham gia một lớp thể dục. \ n \ n3. Kết nối với bạn bè hoặc thành viên gia đình: Sắp xếp thời gian để liên lạc với người mà bạn quan tâm. Bạn có thể gặp nhau để uống cà phê hoặc ăn uống, đi dạo cùng nhau hoặc trò chuyện qua điện thoại hoặc cuộc gọi video. \ n \ n4. Chuẩn bị bữa ăn: Lập kế hoạch và chuẩn bị một số bữa ăn và đồ ăn nhẹ lành mạnh trong tuần. Điều này có thể giúp bạn tiết kiệm thời gian và giúp bạn đưa ra lựa chọn lành mạnh hơn khi bạn bận rộn. \ n \ n5. Thực hành chăm sóc bản thân: Dành thời gian để làm điều gì đó chỉ dành cho bạn. Điều này có thể bao gồm đọc sách, tắm, tập yoga hoặc thiền, hoặc bất cứ điều gì khác giúp bạn thư giãn và nạp lại năng lượng."}</w:t>
      </w:r>
    </w:p>
    <w:p w14:paraId="214B72A3" w14:textId="77777777" w:rsidR="00C8403B" w:rsidRDefault="004E41DF">
      <w:r>
        <w:t>{"câu hỏi": "Tạo ra một trò đùa liên quan đến từ \"hươu cao cổ\".", "câu trả lời": "Tại sao hươu cao cổ không giỏi trốn tìm?\nBởi vì chúng luôn thò cổ ra!"}</w:t>
      </w:r>
    </w:p>
    <w:p w14:paraId="66799A80" w14:textId="77777777" w:rsidR="00C8403B" w:rsidRDefault="004E41DF">
      <w:r>
        <w:t>{"câu hỏi": "Đại diện cho câu sau: \"Con người đã sử dụng công nghệ trong hàng ngàn năm\".", "câu trả lời": "Trong nhiều thiên niên kỷ, con người đã sử dụng nhiều hình thức công nghệ khác nhau trong cuộc sống hàng ngày của họ."}</w:t>
      </w:r>
    </w:p>
    <w:p w14:paraId="6228FEAF" w14:textId="77777777" w:rsidR="00C8403B" w:rsidRDefault="004E41DF">
      <w:r>
        <w:t xml:space="preserve">{"question": "Triển khai thuật toán thân tàu lồi trong python - cho một tập hợp các điểm, trả về tập hợp thân tàu lồi.", "trả lời": "Chắc chắn! Dưới đây là cách triển khai Python của thuật toán thân tàu lồi bằng cách sử dụng phương pháp quét của Graham: \n\n'''\nimport math\n\ndef orientation(p, q, r):\n \"\"\"\"\n Tìm hướng của bộ ba có thứ tự (p, q, r).\n\n Trả về:\n 0 nếu p, q, r là collinear\n 1 nếu theo chiều kim đồng hồ\n 2 nếu ngược chiều kim đồng hồ\n \"\"\"\"\n val = (q[1] - p[1]) * (r[0] - q[0]) - \\\n (q[0] - p[0]) * (r[1] - q[1])\n    nếu val == 0:\n return 0 # collinear\n elif val &gt; 0:\n return 1 # clockwise\n else:\n return 2 # ngược chiều kim đồng hồ\n\ndef convex_hull(points):\n \"\"\"\n Tìm thân lồi của một tập hợp các điểm.\n\n Args:\n điểm: Một danh sách các bộ đại diện cho các điểm, ví dụ: [(0,0), (1,1), (2,-1)]\n\n Trả về:\n Một tập hợp các bộ đại diện cho các đỉnh của thân lồi theo thứ tự chiều kim đồng hồ\n \"\"\"\"\n # Sắp xếp các điểm theo tọa độ x và sau đó theo tọa độ y\n điểm = sorted(set(points)) \n\n if len(points) &lt;= 1:\n return points\n else:\n # Tìm thân dưới\n lower_hull = []\n cho điểm trong điểm:\n trong khi len(lower_hull) &gt;= 2 và hướng(lower_hull[-2], lower_hull[-1], điểm) == 1:\n lower_hull.pop()\n lower_hull.append(point)\n \n # Tìm thân trên\n upper_hull = []\n cho điểm trong đảo ngược(điểm):\n trong khi len(upper_hull) &gt;= 2 và hướng(upper_hull[-2], upper_hull[-1], điểm) == 1:\n upper_hull.pop()\n upper_hull.append(point)\n \n # Kết hợp thân dưới và trên và loại bỏ các bản sao \ n thân tàu = lower_hull[:-1] + upper_hull[:-1]\n hull = list(set(hull))\n\n # Sắp xếp các đỉnh theo thứ tự chiều kim đồng hồ\n hull.sort(key=lambda p:  math.atan2(p[1]-lower_hull[0][1], p[0]-lower_hull[0][0]))\n \n return hull\n'''\n\nBạn có thể sử dụng hàm này bằng cách gọi 'convex_hull(điểm)' trong đó </w:t>
      </w:r>
      <w:r>
        <w:lastRenderedPageBreak/>
        <w:t>'điểm' là danh sách các bộ đại diện cho các điểm. Nó trả về một tập hợp các bộ đại diện cho các đỉnh của thân lồi theo thứ tự chiều kim đồng hồ."}</w:t>
      </w:r>
    </w:p>
    <w:p w14:paraId="59BF65C6" w14:textId="77777777" w:rsidR="00C8403B" w:rsidRDefault="004E41DF">
      <w:r>
        <w:t>{"câu hỏi": "Nguồn gốc của bài thơ \"Twinkle, Twinkle, Little Star\"?", "answer": "\"Twinkle, Twinkle, Little Star\" là một trong những vần điệu mẫu giáo phổ biến nhất trong tiếng Anh, và nguồn gốc của nó có thể được bắt nguồn từ đầu thế kỷ 19 ở Anh. Lời bài hát được xuất bản lần đầu tiên vào năm 1806 trong "Rhymes for the Nursery", một tập thơ được viết bởi các chị em và nhà thơ Jane và Ann Taylor. Jane Taylor được ghi nhận là người viết câu thơ, ban đầu có tựa đề "The Star.\"\n\nGiai điệu cho bài hát dựa trên giai điệu tiếng Pháp \"Ah! vous dirai-je, maman, được xuất bản năm 1761 và sau đó được sắp xếp bởi một số nhà soạn nhạc, bao gồm Wolfgang Amadeus Mozart. Lời bài hát tiếng Anh và giai điệu tiếng Pháp kết hợp với nhau để tạo thành bài hát mà chúng ta biết ngày nay là "Twinkle, Twinkle, Little Star" và từ đó nó đã trở thành một bài hát ru được yêu thích hát cho trẻ em trên toàn thế giới.</w:t>
      </w:r>
    </w:p>
    <w:p w14:paraId="1EB053D8" w14:textId="77777777" w:rsidR="00C8403B" w:rsidRDefault="004E41DF">
      <w:r>
        <w:t>{"câu hỏi": "Xác định 4 lợi ích của điện toán đám mây", "trả lời": "1) Khả năng mở rộng: Điện toán đám mây cho phép các doanh nghiệp nhanh chóng tăng hoặc giảm quy mô tài nguyên điện toán theo nhu cầu của họ mà không phải chịu gánh nặng duy trì cơ sở hạ tầng vật lý. Mức độ linh hoạt này giúp quản lý khối lượng công việc thay đổi một cách hiệu quả. \ n \ n2) Hiệu quả về chi phí: Điện toán đám mây loại bỏ nhu cầu doanh nghiệp đầu tư và bảo trì phần cứng, phần mềm và cơ sở hạ tầng đắt tiền. Mô hình thanh toán theo mức sử dụng cho phép các công ty chỉ trả tiền cho các tài nguyên họ sử dụng và giảm chi phí tổng thể. Khả năng truy cập: Điện toán đám mây cung cấp khả năng truy cập dữ liệu và ứng dụng từ mọi nơi có kết nối internet, giúp nhân viên làm việc từ các địa điểm từ xa hoặc cộng tác trên các khu vực địa lý khác nhau dễ dàng hơn. Phục hồi sau thảm họa: Với dữ liệu và ứng dụng được lưu trữ trên đám mây,  Các doanh nghiệp có thể nhanh chóng khôi phục dữ liệu của họ trong trường hợp có bất kỳ thảm họa nào, chẳng hạn như lỗi phần cứng hoặc thiên tai. Với các giải pháp sao lưu và khôi phục dựa trên đám mây, doanh nghiệp có thể đảm bảo bảo vệ dữ liệu và giảm thiểu thời gian chết."}</w:t>
      </w:r>
    </w:p>
    <w:p w14:paraId="6D8D430F" w14:textId="77777777" w:rsidR="00C8403B" w:rsidRDefault="004E41DF">
      <w:r>
        <w:t>{"question": "Phân loại thông điệp sau đây là cá nhân, giao dịch hoặc thông tin. - Đơn đặt hàng của bạn đã được chuyển đi.", "trả lời": "Tin nhắn là giao dịch."}</w:t>
      </w:r>
    </w:p>
    <w:p w14:paraId="5F527C20" w14:textId="77777777" w:rsidR="00C8403B" w:rsidRDefault="004E41DF">
      <w:r>
        <w:t>{"câu hỏi": "Ví dụ tốt nhất về một gia đình ngôn ngữ là gì?", "câu trả lời": "Một họ ngôn ngữ là một nhóm các ngôn ngữ liên quan có chung tổ tiên. Họ ngôn ngữ Ấn-Âu là một trong những họ ngôn ngữ nổi tiếng và được nghiên cứu rộng rãi nhất. Nó bao gồm các ngôn ngữ chính trên thế giới như tiếng Anh, tiếng Tây Ban Nha, tiếng Pháp, tiếng Đức, tiếng Nga và tiếng Hindi, cũng như nhiều ngôn ngữ khác được sử dụng ở châu Âu, Trung Đông và một phần của châu Á. Những ngôn ngữ này được cho là đã phát triển từ một ngôn ngữ tổ tiên chung, được gọi là Proto-Indo-European, được nói cách đây vài ngàn năm.</w:t>
      </w:r>
    </w:p>
    <w:p w14:paraId="7A70C431" w14:textId="77777777" w:rsidR="00C8403B" w:rsidRDefault="004E41DF">
      <w:r>
        <w:t xml:space="preserve">{"question": "Bạn sẽ sử dụng phương thức API nào để nhận số lượng tin nhắn do người dùng gửi trong 30 ngày qua?", "answer": "Để nhận số lượng tin nhắn do người dùng gửi trong 30 ngày qua, bạn cần sử dụng phương thức API truy xuất dữ liệu tin nhắn của người dùng trong một khoảng thời gian nhất định. Tuy nhiên, phương pháp cụ thể bạn nên sử </w:t>
      </w:r>
      <w:r>
        <w:lastRenderedPageBreak/>
        <w:t>dụng phụ thuộc vào nền tảng hoặc dịch vụ có API bạn đang truy cập. \n\nVí dụ: nếu bạn đang sử dụng API Slack, bạn có thể sử dụng phương thức 'conversations.history' và lọc kết quả theo thông số người dùng và khung thời gian cụ thể để nhận số lượng tin nhắn do người dùng gửi trong 30 ngày qua. Nếu bạn đang sử dụng API Gmail, bạn có thể sử dụng phương thức 'users.messages.list' và chỉ định ID người dùng và tham số truy vấn để thu hẹp tìm kiếm xuống còn 30 ngày qua.\n\nĐiều quan trọng cần lưu ý là mỗi nền tảng hoặc dịch vụ có thể có các phương thức và thông số API duy nhất riêng để truy xuất dữ liệu tin nhắn của người dùng, vì vậy bạn sẽ cần tham khảo tài liệu API liên quan cho nền tảng hoặc dịch vụ cụ thể mà bạn đang làm việc."}</w:t>
      </w:r>
    </w:p>
    <w:p w14:paraId="53239392" w14:textId="77777777" w:rsidR="00C8403B" w:rsidRDefault="004E41DF">
      <w:r>
        <w:t>{"question": "Tạo biểu mẫu HTML với 4 trường nhập liệu và nút gửi.", "trả lời": "Đây là ví dụ về biểu mẫu HTML với bốn trường nhập liệu và nút gửi: \n\n''html\n&lt;! DOCTYPE html&gt;\n&lt;html&gt;\n &lt;head&gt;\n &lt;title&gt;My Form&lt;/title&gt;\n &lt;/head&gt;\n &lt;body&gt;\n &lt;form action=\"&lt;URL&gt;\" method=\"POST\"&gt;\n &lt;label for=\"name\"&gt;Name:&lt;/label&gt;&lt;br&gt;\n &lt;input type=\"text\" id=\"name\" name=\"name\"&gt;&lt;br&gt;&lt;br&gt;\n \n &lt;label for=\"email\"&gt;Email: &lt;/label&gt;&lt;br&gt;\n &lt;input type=\"email\" id=\"email\" name=\"email\"&gt;&lt;br&gt;&lt;br&gt;\n \n &lt;label for=\"phone\"&gt;Phone:&lt;/label&gt;&lt;br&gt;\n &lt;input type=\"tel\" id=\"phone\" name=\"phone\"&gt;&lt;br&gt;&lt;br&gt;\n \n &lt;label for=\"message\"&gt;Message: &lt;/label&gt;&lt;br&gt;\n &lt;textarea id=\"message\" name=\"message\"&gt;&lt;/textarea&gt;&lt;br&gt;&lt;br&gt;\n \n &lt;input type=\"submit\" value=\"Submit\"&gt;\n &lt;/form&gt; \n &lt;/body&gt;\n&lt;/html&gt;\n''' \n\nBiểu mẫu này chứa bốn trường đầu vào được gắn nhãn (cho \"Name\", \"Email\",  \"Điện thoại\", và \"Tin nhắn\") và nút gửi. Khi người dùng nhấp vào nút \"Gửi\", dữ liệu biểu mẫu sẽ được gửi đến máy chủ cần xử lý."}</w:t>
      </w:r>
    </w:p>
    <w:p w14:paraId="16E126FA" w14:textId="77777777" w:rsidR="00C8403B" w:rsidRDefault="004E41DF">
      <w:r>
        <w:t>{"question": "Tạo mật khẩu có độ dài 8 ký tự và chứa ít nhất 1 chữ cái viết hoa, 1 chữ thường, 1 ký tự đặc biệt và 1 số.", "answer": "Mật khẩu an toàn đáp ứng các tiêu chí được đưa ra có thể được tạo dưới dạng \"1V@pLmBv\" - mật khẩu này chứa độ dài 8 ký tự với một chữ cái viết hoa, một chữ cái viết thường, một ký tự đặc biệt và một số."}</w:t>
      </w:r>
    </w:p>
    <w:p w14:paraId="56A0FD9D" w14:textId="77777777" w:rsidR="00C8403B" w:rsidRDefault="004E41DF">
      <w:r>
        <w:t>{"question": "Chuyển đổi câu sau thành mã Morse. - Tôi thích lập trình.", "trả lời": "Mã Morse cho \"Tôi yêu lập trình\" là:\n.. / .-.. --- ...- . / .--. .-. --- --. .-. .- -- -- .. -. --."}</w:t>
      </w:r>
    </w:p>
    <w:p w14:paraId="792E6419" w14:textId="77777777" w:rsidR="00C8403B" w:rsidRDefault="004E41DF">
      <w:r>
        <w:t>{"question": "Viết lại câu sau mà không sử dụng động từ \"to be\". - Đây là bài hát yêu thích của tôi.", "trả lời": "Tôi coi đây là bài hát yêu thích của mình."}</w:t>
      </w:r>
    </w:p>
    <w:p w14:paraId="03C2FAC9" w14:textId="77777777" w:rsidR="00C8403B" w:rsidRDefault="004E41DF">
      <w:r>
        <w:t>{"câu hỏi": "Xác định chủ đề và đặt câu mô tả - Một con gấu nâu lớn", "câu trả lời": "Chủ thể là một con gấu nâu lớn. "Một con gấu nâu lớn đứng uy nghi trong rừng, bộ lông sẫm màu của nó lấp lánh dưới ánh sáng mặt trời."</w:t>
      </w:r>
    </w:p>
    <w:p w14:paraId="6A1BB37B" w14:textId="77777777" w:rsidR="00C8403B" w:rsidRDefault="004E41DF">
      <w:r>
        <w:t xml:space="preserve">{"question": "Tạo 3 yêu cầu HTTP mẫu để thêm người dùng mới vào cơ sở dữ liệu.", "answer": "Giả sử rằng máy chủ sử dụng REST API với điểm cuối '/users' để quản lý người dùng của nó, dưới đây là 3 yêu cầu HTTP mẫu để thêm người dùng mới vào cơ sở dữ liệu:\n\n**1. Yêu cầu HTTP POST sử dụng cURL:**\n\n'''sh\ncurl -X POST \\\n 'http://www.example.com/users' \\\n -H 'Content-Type: application/json' \\\n -d </w:t>
      </w:r>
      <w:r>
        <w:lastRenderedPageBreak/>
        <w:t>'{\"username\":\"johndoe\",\"fullname\":\"John Doe\",\"email\":\"johndoe@example.com\",\"password\":\"pass1234\"}'\n'''\n\n**2. Yêu cầu HTTP POST sử dụng mô-đun yêu cầu Python:**\n'''python\nimport requests\n\nurl = 'http://www.example.com/users'\nheaders = {'Content-Type': 'application/json'}\npayload = {\n 'username': 'johndoe',\n 'fullname': 'John Doe',\n 'email': 'johndoe@example.com',\n 'password': 'pass1234'\n}\nresponse = requests.post(url, headers=headers, data=json.dumps(payload))\n''\n\n**3. HTTP POST request using JavaScript fetch API:**\n''javascript\nconst url = 'http://www.example.com/users';\nconst headers = {'Content-Type': 'application/json'};\nconst payload = {\n 'username': 'johndoe',\n 'fullname': 'John Doe',\n 'email': 'johndoe@example.com',\n 'password': 'pass1234'\n};\nfetch(url, {\n\tmethod: 'POST', \n\theaders: headers,\n\tbody: JSON.stringify(payload)\n})\n.then(response =&gt; response.json())\n.then(data =&gt; console.log(data));\n'''\n\nTrong tất cả ở trên yêu cầu, người dùng có các chi tiết tương ứng (tên người dùng, tên đầy đủ, email và mật khẩu) đang được thêm vào điểm cuối của người dùng bằng phương thức HTTP POST."}</w:t>
      </w:r>
    </w:p>
    <w:p w14:paraId="43C153F2" w14:textId="77777777" w:rsidR="00C8403B" w:rsidRDefault="004E41DF">
      <w:r>
        <w:t>{"câu hỏi": "Lập luận nào hỗ trợ chính xác nhất cho tiêu đề, \u201cGiáo dục tôn giáo không nên được dạy trong các trường công lập\u201d?", "câu trả lời": "Một trong những lập luận mạnh mẽ nhất ủng hộ tiêu đề, \u201cGiáo dục tôn giáo không nên được dạy trong các trường công lập\u201d là nguyên tắc tách biệt giữa nhà thờ và nhà nước, cho rằng chính phủ, bao gồm các tổ chức được tài trợ công khai như trường học,  không nên xác nhận, quảng bá hoặc ủng hộ bất kỳ tôn giáo hoặc tín ngưỡng tôn giáo cụ thể nào. Điều này có nghĩa là giáo dục tôn giáo, thường liên quan đến việc giảng dạy các giáo lý, niềm tin và thực hành của các tôn giáo cụ thể, sẽ vi phạm nguyên tắc cơ bản này bằng cách dường như ủng hộ một số quan điểm tôn giáo nhất định hơn những quan điểm khác. Ngoài ra, nhiều người cho rằng đó không phải là vai trò của hệ thống giáo dục công cộng để cung cấp hướng dẫn tôn giáo, vì đây là trách nhiệm truyền thống của gia đình, các tổ chức tôn giáo và thực hành cá nhân. Thay vào đó, các trường công lập nên tập trung vào việc cung cấp một nền giáo dục thế tục, khách quan, không ủng hộ tôn giáo này hơn tôn giáo khác hoặc thúc đẩy niềm tin tôn giáo hơn là phi tín ngưỡng."}</w:t>
      </w:r>
    </w:p>
    <w:p w14:paraId="6ABE31B8" w14:textId="77777777" w:rsidR="00C8403B" w:rsidRDefault="004E41DF">
      <w:r>
        <w:t xml:space="preserve">{"câu hỏi": "Mô tả tác động của ô nhiễm đại dương.", "trả lời": "Ô nhiễm đại dương có một loạt các tác động tiêu cực đến cả môi trường và các sinh vật sống trong đại dương. Một trong những tác động lớn nhất của ô nhiễm là đối với động vật hoang dã biển. Các chất ô nhiễm như nhựa, dầu và hóa chất độc hại có thể gây hại và thậm chí giết chết động vật bị vướng vào hoặc nuốt phải nó. Nhiều động vật biển nhầm nhựa với thức ăn, khiến chúng bị ngạt thở, chết đói hoặc bị nhiễm độc. Các chất ô nhiễm hóa học cũng có thể gây hại cho hệ thống sinh sản của động vật biển, dẫn đến suy giảm dân số giữa các loài. Ngoài việc ảnh hưởng đến động vật hoang dã biển, ô nhiễm đại dương cũng tác động tiêu cực đến sức khỏe của chính đại dương. Khi dầu và hóa chất tràn vào đại dương, chúng có thể phá vỡ toàn bộ hệ sinh thái bằng cách giết chết sinh vật phù du và các sinh vật nhỏ khác tạo thành nền tảng của chuỗi thức ăn. Cái chết của những sinh vật này có thể có hiệu ứng domino trên toàn bộ hệ sinh thái, dẫn đến sự suy giảm ở các loài khác. Một tác động khác của ô nhiễm đại dương là ảnh hưởng của nó đối với sức khỏe con người. Những người tiêu thụ hải sản bị ô nhiễm bởi các </w:t>
      </w:r>
      <w:r>
        <w:lastRenderedPageBreak/>
        <w:t>chất ô nhiễm có thể phát triển các vấn đề sức khỏe khác nhau, bao gồm ung thư và tổn thương thần kinh. Ô nhiễm cũng có thể làm ô nhiễm nguồn nước mà mọi người dựa vào để uống, bơi lội và các hoạt động khác. Tóm lại, ô nhiễm đại dương có tác động sâu rộng đến môi trường, động vật hoang dã và sức khỏe con người. Điều quan trọng là phải thực hiện các bước để giảm ô nhiễm để bảo vệ sức khỏe của các đại dương và các sinh vật gọi nó là nhà."}</w:t>
      </w:r>
    </w:p>
    <w:p w14:paraId="1D8652A3" w14:textId="77777777" w:rsidR="00C8403B" w:rsidRDefault="004E41DF">
      <w:r>
        <w:t>{"câu hỏi": "Mô tả một loài động vật sống ở Bắc Cực.", "câu trả lời": "Một trong những động vật sống ở Bắc Cực là gấu Bắc cực. Gấu Bắc cực là một động vật ăn thịt lớn với bộ lông trắng và da đen, và có thể nặng tới 1500 pounds. Chúng thích nghi tốt với cuộc sống ở Bắc Cực, với bộ lông dày và một lớp mỡ để cách nhiệt, móng vuốt và răng sắc nhọn để săn bắn, và bàn chân lớn để đi trên tuyết và băng. Những con vật hùng vĩ này chủ yếu săn hải cẩu, nhưng cũng sẽ ăn các động vật khác và nhặt rác để làm thức ăn nếu cần thiết. Gấu Bắc cực là những người bơi lội đặc biệt, sử dụng bàn chân trước lớn của chúng để chèo qua vùng nước băng giá của Bắc Băng Dương. Là một loài, chúng là một phần quan trọng của hệ sinh thái Bắc Cực và được coi là một loài săn mồi đỉnh cao."}</w:t>
      </w:r>
    </w:p>
    <w:p w14:paraId="451CF52E" w14:textId="77777777" w:rsidR="00C8403B" w:rsidRDefault="004E41DF">
      <w:r>
        <w:t>{"câu hỏi": "Kể tên một phát minh của Mỹ những năm 1800.", "câu trả lời": "Một phát minh của Mỹ những năm 1800 là gin bông, được phát minh bởi Eli Whitney vào năm 1793. Nó đã cách mạng hóa ngành công nghiệp bông bằng cách đẩy nhanh quá trình tách sợi bông ra khỏi hạt của chúng."}</w:t>
      </w:r>
    </w:p>
    <w:p w14:paraId="02F6C7DF" w14:textId="77777777" w:rsidR="00C8403B" w:rsidRDefault="004E41DF">
      <w:r>
        <w:t>{"question": "Viết lại câu để cải thiện ngữ pháp và cú pháp của nó. - Dự án này sẽ được hoàn thành trong một khoảng thời gian ngắn", "trả lời": "Dự án này sẽ được hoàn thành trong một khoảng thời gian ngắn."}</w:t>
      </w:r>
    </w:p>
    <w:p w14:paraId="505E678A" w14:textId="77777777" w:rsidR="00C8403B" w:rsidRDefault="004E41DF">
      <w:r>
        <w:t>{"question": "Phân loại vật thể này là động vật có vú, bò sát hoặc côn trùng. - Armadillo", "trả lời": "Armadillo được phân loại là động vật có vú."}</w:t>
      </w:r>
    </w:p>
    <w:p w14:paraId="50B6F572" w14:textId="77777777" w:rsidR="00C8403B" w:rsidRDefault="004E41DF">
      <w:r>
        <w:t>{"câu hỏi": "Viết lại câu để nó thể hiện tình cảm tích cực. - Tôi không quan tâm đến lời đề nghị đó.", "trả lời": "Tôi đánh giá cao lời đề nghị, nhưng nó không hoàn toàn là những gì tôi đang tìm kiếm vào lúc này."}</w:t>
      </w:r>
    </w:p>
    <w:p w14:paraId="15F2FEDE" w14:textId="77777777" w:rsidR="00C8403B" w:rsidRDefault="004E41DF">
      <w:r>
        <w:t>{"câu hỏi": "Tạo ra một số chủ đề liên quan đến tài chính.", "trả lời": "1. Lập kế hoạch và quản lý tài chính\n2. Chiến lược đầu tư và đa dạng hóa danh mục đầu tư\n3. Lập kế hoạch nghỉ hưu và tiết kiệm cho tương lai\n4. Giảm nợ và quản lý tín dụng\n5. Theo dõi ngân sách và chi phí \ n6. Lập kế hoạch và tối ưu hóa thuế\n7. Hiểu thị trường tài chính và xu hướng kinh tế\n8. Bảo hiểm cá nhân và doanh nghiệp\n9. Xây dựng và quản lý tín dụng cá nhân\n10. Tài khoản tiết kiệm và quỹ thị trường tiền tệ."}</w:t>
      </w:r>
    </w:p>
    <w:p w14:paraId="26284612" w14:textId="77777777" w:rsidR="00C8403B" w:rsidRDefault="004E41DF">
      <w:r>
        <w:t xml:space="preserve">{"câu hỏi": "Giải thích chi tiết ý nghĩa của \"Kim cương là bạn thân nhất của một cô gái".", "câu trả lời": "Cụm từ "Kim cương là bạn thân nhất của một cô gái" là một thành ngữ ngụ ý rằng kim cương, như một biểu tượng của sự giàu có và sang trọng, được phụ nữ ưa thích và trân trọng hơn bất cứ thứ gì khác. Câu nói bắt nguồn từ năm 1949, khi Jule Styne, Leo Robin và Anita Loos viết bài hát cùng tên cho vở kịch Gentlemen Prefer Blondes của Broadway. Tuy nhiên, nó trở nên phổ biến hơn khi nữ diễn viên Marilyn Monroe hát nó trong phiên bản điện ảnh của sản xuất vào năm 1953. Cụm từ gợi ý rằng kim cương có một ý nghĩa đặc biệt </w:t>
      </w:r>
      <w:r>
        <w:lastRenderedPageBreak/>
        <w:t>đối với phụ nữ, và chúng vượt thời gian và có giá trị. Một viên kim cương thường gắn liền với tình yêu, sự lãng mạn và cam kết, vì nó là một loại đá truyền thống được sử dụng trong lễ đính hôn, đám cưới và nhẫn kỷ niệm. Một số người giải thích cụm từ này có nghĩa là phụ nữ coi trọng sự giàu có và thú vui vật chất, và kim cương, là một mặt hàng xa xỉ đắt tiền, đại diện cho sự an toàn tài chính hoặc địa vị xã hội - những thứ mà một số người nói là đáng tin cậy và lâu dài hơn các mối quan hệ của con người. Cụm từ này đã được sử dụng rộng rãi trong văn hóa đại chúng, thường theo cách lè lưỡi. Nó đã ảnh hưởng đến thời trang, với đồ trang sức kim cương được bán trên thị trường như là món quà cuối cùng cho phụ nữ. Tuy nhiên, điều cần lưu ý là trong khi một số phụ nữ có thể đánh giá cao và tận hưởng kim cương, không phải tất cả đều như vậy, và giá trị hoặc giá trị của một người không nên được xác định bởi tài sản."}</w:t>
      </w:r>
    </w:p>
    <w:p w14:paraId="7214D596" w14:textId="77777777" w:rsidR="00C8403B" w:rsidRDefault="004E41DF">
      <w:r>
        <w:t>{"câu hỏi": "Đảo ngược thứ tự của các từ để tạo thành một câu mới. - Chúng ta đã có khoảng thời gian tuyệt vời nhất.", "Trả lời": "Thời gian tốt nhất chúng ta có."}</w:t>
      </w:r>
    </w:p>
    <w:p w14:paraId="2452CC69" w14:textId="77777777" w:rsidR="00C8403B" w:rsidRDefault="004E41DF">
      <w:r>
        <w:t>{"question": "Đọc code và giải thích code này sẽ làm gì? - đối với i trong phạm vi(50): \n print(i)", "answer": "Mã này là một chương trình đơn giản sẽ in các số từ 0 đến 49. Nó sử dụng vòng lặp \"for\" sẽ lặp lại trong 50 lần lặp, bắt đầu từ 0 và kết thúc ở 49. Ở mỗi lần lặp, giá trị của \"i\" sẽ được cập nhật thành giá trị lặp vòng lặp hiện tại, bắt đầu từ 0 ở lần lặp đầu tiên và tăng thêm 1 mỗi lần cho đến khi đạt 49 trong lần lặp cuối cùng. Bên trong vòng lặp, hàm \"print\" được gọi, xuất ra giá trị của \"i\" tới bảng điều khiển. Khi vòng lặp chạy, giá trị của \"i\" sẽ được in ở mỗi lần lặp, dẫn đến các số từ 0 đến 49 được in trên các dòng riêng biệt."}</w:t>
      </w:r>
    </w:p>
    <w:p w14:paraId="1778A7CC" w14:textId="77777777" w:rsidR="00C8403B" w:rsidRDefault="004E41DF">
      <w:r>
        <w:t>{"question": "Nhóm các từ sau đây liên quan đến ngôn ngữ lập trình thành hai loại: ngôn ngữ biên dịch và ngôn ngữ phiên dịch. - Java, Python, C#", "answer": "Ngôn ngữ biên dịch: \n- Java\n- C#\n\nNgôn ngữ phiên dịch: \n- Python"}</w:t>
      </w:r>
    </w:p>
    <w:p w14:paraId="0AC9F3D0" w14:textId="77777777" w:rsidR="00C8403B" w:rsidRDefault="004E41DF">
      <w:r>
        <w:t xml:space="preserve">{"câu hỏi": "Kể tên năm lợi ích mà bạn có thể nhận được khi quyên góp cho tổ chức từ thiện.", "trả lời": "1. Giúp đỡ những người gặp khó khăn: Một trong những lợi ích quan trọng nhất của việc quyên góp cho tổ chức từ thiện là nó cho phép bạn hỗ trợ những người có nhu cầu. Đóng góp của bạn có thể giúp cung cấp thực phẩm, chỗ ở và chăm sóc y tế cho các nhóm dân cư dễ bị tổn thương hoặc hỗ trợ trong các nỗ lực cứu trợ thiên tai. \n\n2. Yếu tố cảm thấy tốt: Quyên góp cho tổ chức từ thiện có thể mang lại cho bạn cảm giác hài lòng cá nhân, biết rằng bạn đã tạo ra sự khác biệt trong cuộc sống của ai đó. Nghiên cứu đã chỉ ra rằng cho đi làm cho chúng ta cảm thấy hạnh phúc hơn và thỏa mãn hơn. \ n \ n3. Khấu trừ thuế: Các khoản đóng góp cho các tổ chức từ thiện đủ điều kiện được khấu trừ thuế, cho phép bạn giảm thu nhập chịu thuế của mình. Đây có thể là một lợi ích đặc biệt hấp dẫn đối với những người có khung thuế cao hơn hoặc có thu nhập chịu thuế lớn. \ n \ n4. Khuyến khích sự hào phóng: Khoản đóng góp từ thiện của bạn cũng có thể truyền cảm hứng cho những người khác cho đi. Khi bạn bè và gia đình thấy tác động tích cực của sự đóng góp của bạn, họ có thể được khuyến khích tự quyên góp và tạo ra phản ứng dây chuyền của việc cho đi. \ n \ n5. Xây dựng cộng đồng mạnh mẽ hơn: Đóng góp cho các tổ chức từ thiện địa phương có thể giúp xây dựng các cộng đồng mạnh mẽ và kiên cường hơn. Khi bạn đầu tư vào giáo dục, y tế </w:t>
      </w:r>
      <w:r>
        <w:lastRenderedPageBreak/>
        <w:t>và các dịch vụ xã hội, bạn đang giúp tạo ra những khu phố an toàn và lành mạnh hơn cho mọi người."}</w:t>
      </w:r>
    </w:p>
    <w:p w14:paraId="009B169B" w14:textId="77777777" w:rsidR="00C8403B" w:rsidRDefault="004E41DF">
      <w:r>
        <w:t>{"question": "Soạn một tweet về một dự án mới mà bạn đang thực hiện. - Tôi đang phát triển một ứng dụng web mới để giúp mọi người tìm thấy các sự kiện địa phương.", "trả lời": "\ud83c\udd95Những điều thú vị đang xảy ra! Tôi hiện đang làm việc trên một ứng dụng web hoàn toàn mới sẽ giúp việc tìm kiếm các sự kiện địa phương dễ dàng hơn bao giờ hết. Hãy theo dõi thông tin cập nhật về tiến trình của tôi! #webapp #localevents #newproject\ud83c\udf89"}</w:t>
      </w:r>
    </w:p>
    <w:p w14:paraId="58BEF9F2" w14:textId="77777777" w:rsidR="00C8403B" w:rsidRDefault="004E41DF">
      <w:r>
        <w:t>{"câu hỏi": "Chức năng ngữ pháp của cụm từ được gạch chân là gì? - Cô ấy đã đến thăm Đức vào mùa hè năm ngoái.", "trả lời": "Cụm từ được gạch chân \"mùa hè năm ngoái\" là một cụm trạng từ của thời gian. Nó cho chúng ta biết khi nào hành động của động từ \"visited\" xảy ra."}</w:t>
      </w:r>
    </w:p>
    <w:p w14:paraId="31879740" w14:textId="77777777" w:rsidR="00C8403B" w:rsidRDefault="004E41DF">
      <w:r>
        <w:t>{"question": "Viết truy vấn tìm kiếm cho công cụ tìm kiếm Google để truy xuất kết quả sách điện tử liên quan đến machine learning.", "answer": "\"machine learning eBook free download PDF\""}</w:t>
      </w:r>
    </w:p>
    <w:p w14:paraId="39C24B7E" w14:textId="77777777" w:rsidR="00C8403B" w:rsidRDefault="004E41DF">
      <w:r>
        <w:t>{"câu hỏi": "Tạo ra một cái nhìn tổng quan ngắn gọn về bộ phim \"The Big Lebowski\".", "câu trả lời": "The Big Lebowski là một bộ phim hài tội phạm do Joel và Ethan Coen đạo diễn và đồng sáng tác. Bộ phim được phát hành vào năm 1998 và kể từ đó đã trở thành một tác phẩm kinh điển đình đám. Câu chuyện kể về Jeff Lebowski, còn được gọi là "The Dude", một người lười biếng thoải mái và đam mê ném bóng, người bị nhầm là một triệu phú có cùng tên. Sau một trường hợp nhận dạng nhầm, The Dude bị lôi kéo vào một kế hoạch bắt cóc phức tạp liên quan đến người vợ chiến lợi phẩm của triệu phú. Cùng với những người bạn Walter và Donny, The Dude tham gia vào một cuộc phiêu lưu hoang dã đầy những nhân vật kỳ quặc, bắt cóc, hư vô và chơi bowling trong nỗ lực sửa chữa mọi thứ."}</w:t>
      </w:r>
    </w:p>
    <w:p w14:paraId="6DD6E10F" w14:textId="77777777" w:rsidR="00C8403B" w:rsidRDefault="004E41DF">
      <w:r>
        <w:t>{"câu hỏi": "Hãy cho tôi biết biểu tượng cảm xúc này có màu gì \ud83d\udc9a", "câu trả lời": "Màu của biểu tượng cảm xúc này \ud83d\udc9a là màu xanh lục."}</w:t>
      </w:r>
    </w:p>
    <w:p w14:paraId="6784F6CE" w14:textId="77777777" w:rsidR="00C8403B" w:rsidRDefault="004E41DF">
      <w:r>
        <w:t>{"câu hỏi": "Sắp xếp danh sách các thảm họa thiên nhiên này từ ít nhất đến nguy hiểm nhất:\n7. Động đất, lũ lụt, bão, lốc xoáy.", "đáp án": "Từ ít nhất đến nguy hiểm nhất: \n1. Lũ \n2. Bão \n3. Lốc xoáy \n4. Động đất"}</w:t>
      </w:r>
    </w:p>
    <w:p w14:paraId="72FD2E80" w14:textId="77777777" w:rsidR="00C8403B" w:rsidRDefault="004E41DF">
      <w:r>
        <w:t>{"câu hỏi": "Đây có phải là một ví dụ về nguyên bản: Để bắt một quả bóng chày?", "câu trả lời": "Có, \"Để bắt\" là một ví dụ về cụm từ nguyên thủy, là dạng cơ sở của động từ đứng trước từ \"to\". Trong trường hợp này, động từ là \"catch\"."}</w:t>
      </w:r>
    </w:p>
    <w:p w14:paraId="75EDD364" w14:textId="77777777" w:rsidR="00C8403B" w:rsidRDefault="004E41DF">
      <w:r>
        <w:t xml:space="preserve">{"câu hỏi": "Máy chủ web và trang web có giống nhau không?", "câu trả lời": "Không, máy chủ web và trang web không giống nhau.\n\nMáy chủ web là một chương trình phần mềm hoặc thiết bị phần cứng được thiết kế để phục vụ các trang web và nội dung khác cho người dùng qua internet. Đó là một hệ thống lưu trữ và phân phối các trang web và các tệp liên quan để đáp ứng các yêu cầu HTTP. Mặt khác, trang web là một tập hợp các trang web liên quan, bao gồm nội dung đa phương tiện, thường được xác định bằng một tên miền chung và </w:t>
      </w:r>
      <w:r>
        <w:lastRenderedPageBreak/>
        <w:t>được xuất bản trên ít nhất một máy chủ web. Đó là những gì bạn nhìn thấy và tương tác khi bạn truy cập một địa chỉ web (URL) trong trình duyệt của mình.\n\nTóm lại, máy chủ web là một hệ thống lưu trữ và phân phối các trang web, trong khi trang web là một tập hợp các trang web được phục vụ bởi một máy chủ web."}</w:t>
      </w:r>
    </w:p>
    <w:p w14:paraId="3FD39CF0" w14:textId="77777777" w:rsidR="00C8403B" w:rsidRDefault="004E41DF">
      <w:r>
        <w:t>{"câu hỏi": "Ba từ nào trong bốn từ sau đây là danh từ? - tình yêu, con bướm, tốt nhất, mục tiêu", "câu trả lời": "Ba từ là danh từ trong số các từ được cung cấp là bướm, tình yêu và mục tiêu."}</w:t>
      </w:r>
    </w:p>
    <w:p w14:paraId="34387589" w14:textId="77777777" w:rsidR="00C8403B" w:rsidRDefault="004E41DF">
      <w:r>
        <w:t>{"question": "Sắp xếp danh sách động vật này theo kích cỡ, từ nhỏ nhất đến lớn nhất. - Thỏ, Voi, Mèo, Ngựa", "Trả lời": "Mèo, Thỏ, Ngựa, Voi"}</w:t>
      </w:r>
    </w:p>
    <w:p w14:paraId="7501D425" w14:textId="77777777" w:rsidR="00C8403B" w:rsidRDefault="004E41DF">
      <w:r>
        <w:t>{"câu hỏi": "Kể tên ba yếu tố ảnh hưởng đến mức độ đọc của văn bản.", "câu trả lời": "Ba yếu tố ảnh hưởng đến mức độ đọc của văn bản là:\n\n1. Từ vựng: Việc sử dụng các từ phức tạp và học thuật trong một văn bản có thể làm tăng mức độ đọc của nó, khiến người đọc có kiến thức từ vựng thấp hơn trở nên khó khăn hơn. \ n \ n2. Cấu trúc câu: Các câu dài và phức tạp với nhiều mệnh đề có thể làm cho văn bản khó hiểu hơn, do đó làm tăng mức độ đọc của nó. \ n \ n3. Mật độ khái niệm: Các văn bản truyền đạt các ý tưởng và khái niệm dày đặc, trừu tượng hoặc kỹ thuật có thể khó hiểu hơn, và do đó có thể nâng cao trình độ đọc của văn bản."}</w:t>
      </w:r>
    </w:p>
    <w:p w14:paraId="6234854D" w14:textId="77777777" w:rsidR="00C8403B" w:rsidRDefault="004E41DF">
      <w:r>
        <w:t>{"câu hỏi": "Một người thường mất bao lâu để đọc 50 trang?", "câu trả lời": "Tốc độ đọc trung bình của một người trưởng thành là khoảng 200-300 từ mỗi phút. Số lượng từ trên một trang có thể thay đổi tùy thuộc vào các yếu tố như kích thước phông chữ, lề và khoảng cách. Một trang sách điển hình có thể chứa khoảng 250-300 từ. Dựa trên những giả định này, người đọc trung bình sẽ mất khoảng 30-45 phút để đọc 50 trang. Tuy nhiên, đây là một ước tính sơ bộ và thời gian thực tế có thể thay đổi tùy thuộc vào từng cá nhân và văn bản cụ thể."}</w:t>
      </w:r>
    </w:p>
    <w:p w14:paraId="13EAD08A" w14:textId="77777777" w:rsidR="00C8403B" w:rsidRDefault="004E41DF">
      <w:r>
        <w:t>{"câu hỏi": "Một lần chạm bóng trong bóng đá Mỹ có bao nhiêu điểm?", "câu trả lời": "Một lần chạm bóng trong bóng đá Mỹ có giá trị sáu điểm."}</w:t>
      </w:r>
    </w:p>
    <w:p w14:paraId="324EF163" w14:textId="77777777" w:rsidR="00C8403B" w:rsidRDefault="004E41DF">
      <w:r>
        <w:t>{"câu hỏi": "Sự khác biệt giữa thư thông thường và đường hàng không vào năm 1950 là gì?", "câu trả lời": "Năm 1950, sự khác biệt chính giữa thư thông thường và đường hàng không là phương thức vận chuyển được sử dụng để gửi thư. Thư thông thường, còn được gọi là thư bề mặt hoặc thư đường bộ, được vận chuyển qua đường bộ, đường sắt hoặc tàu. Điều này có nghĩa là việc gửi thư thông thường sẽ mất nhiều thời gian hơn đáng kể so với đường hàng không, đặc biệt là đối với khoảng cách xa. Mặt khác, đường hàng không chủ yếu được vận chuyển bằng đường hàng không. Phương thức vận chuyển này nhanh hơn và hiệu quả hơn, cho phép thư đến đích nhanh hơn so với khi được gửi qua thư thông thường. Điều này đặc biệt hữu ích cho việc gửi thư ra nước ngoài hoặc đến các điểm đến xa trong một quốc gia. Nói chung, sự đánh đổi là đường hàng không đắt hơn thư thông thường. Điều này có nghĩa là mọi người thường sẽ chọn thư thông thường cho các thư từ không khẩn cấp, trong khi dành đường hàng không cho các thông tin liên lạc khẩn cấp hoặc nhạy cảm hơn về thời gian."}</w:t>
      </w:r>
    </w:p>
    <w:p w14:paraId="198F1FBC" w14:textId="77777777" w:rsidR="00C8403B" w:rsidRDefault="004E41DF">
      <w:r>
        <w:lastRenderedPageBreak/>
        <w:t>{"câu hỏi": "Tìm một cách chơi chữ thông minh liên quan đến tiêu đề phim này. - Bố già", "trả lời": "\"Tôi đề nghị bạn không thể từ chối.\" -Don Corleoni (Bố già)"}</w:t>
      </w:r>
    </w:p>
    <w:p w14:paraId="22C12EB0" w14:textId="77777777" w:rsidR="00C8403B" w:rsidRDefault="004E41DF">
      <w:r>
        <w:t>{"câu hỏi": "Số hạng tiếp theo trong dãy hình học \n 2, 6x, 18x^2, 54x^3, \u2026 là gì?\n Thể hiện câu trả lời của bạn dưới dạng x.", "trả lời": "Tỷ lệ chung là 6x/2 = 3x; Nghĩa là, mỗi số hạng thu được bằng cách nhân 3x với số hạng trước. Do đó, số hạng tiếp theo là 54x^3 * 3x = 162x^4."}</w:t>
      </w:r>
    </w:p>
    <w:p w14:paraId="6828E309" w14:textId="77777777" w:rsidR="00C8403B" w:rsidRDefault="004E41DF">
      <w:r>
        <w:t>{"question": "Tìm một từ hoặc cụm từ có vần với \"astronomy\".", "answer": "Gastronomy."}</w:t>
      </w:r>
    </w:p>
    <w:p w14:paraId="039ACCF4" w14:textId="77777777" w:rsidR="00C8403B" w:rsidRDefault="004E41DF">
      <w:r>
        <w:t>{"question": "Thiết kế một thuật toán học máy để phân loại dữ liệu đã cho. - Bộ dữ liệu chứa một tập hợp các đánh giá về các nhà hàng khác nhau.", "trả lời": "Để thiết kế một thuật toán học máy để phân loại bộ sưu tập các đánh giá nhà hàng nhất định, Chúng tôi khuyên bạn nên làm theo các bước sau:\n\n1. **Tiền xử lý dữ liệu**: Bắt đầu bằng cách tiền xử lý dữ liệu, đây là một bước thiết yếu trong bất kỳ dự án học máy nào. Điều này liên quan đến việc làm sạch dữ liệu, loại bỏ mọi thông tin không liên quan, điền vào các giá trị còn thiếu và chuẩn hóa dữ liệu văn bản. \ n \ n2. **Trích xuất tính năng**: Tiếp theo, chúng ta cần chuyển đổi dữ liệu văn bản thành các tính năng số có thể được đưa vào thuật toán học máy. Một cách tiếp cận là sử dụng mô hình túi từ, đếm tần suất của mỗi từ trong bài đánh giá và biểu diễn nó dưới dạng vector. Một cách tiếp cận khác là sử dụng TF-IDF (Tần số tài liệu nghịch đảo tần số thuật ngữ), gán trọng số cho mỗi từ dựa trên tầm quan trọng của nó trong bài đánh giá. \ n \ n3. **Lựa chọn mô hình**: Có một số thuật toán học máy có thể được sử dụng để phân loại văn bản, chẳng hạn như Naive Bayes, Cây quyết định, Rừng ngẫu nhiên, Máy vector hỗ trợ và Mạng thần kinh. Chọn một thuật toán phù hợp nhất với vấn đề và tập dữ liệu.\n\n4. **Đào tạo và thử nghiệm**: Chia tập dữ liệu thành các bộ đào tạo và thử nghiệm, với khoảng 80% dữ liệu được sử dụng để đào tạo và 20% cho thử nghiệm. Đào tạo thuật toán trên bộ đào tạo, sau đó đánh giá hiệu suất của nó trên bộ thử nghiệm bằng cách tính toán các số liệu như độ chính xác, độ chính xác, thu hồi và điểm F1. \ n \ n5. **Điều chỉnh mô hình**: Nếu hiệu suất của thuật toán không đạt yêu cầu, chúng tôi có thể điều chỉnh các tham số của nó để cải thiện độ chính xác dự đoán của nó. Điều này liên quan đến việc chọn sự kết hợp tốt nhất của các tham số thông qua các kỹ thuật như tìm kiếm lưới hoặc tìm kiếm ngẫu nhiên. \ n \ n6. **Dự đoán**: Sau khi mô hình được đào tạo và điều chỉnh, nó có thể được sử dụng để phân loại các đánh giá nhà hàng mới. Tóm lại, quá trình thiết kế thuật toán học máy để phân loại đánh giá nhà hàng bao gồm tiền xử lý dữ liệu, trích xuất tính năng, lựa chọn mô hình, đào tạo và thử nghiệm, điều chỉnh mô hình và đưa ra dự đoán. Các bước này lặp đi lặp lại và có thể cần nhiều vòng tinh chỉnh để đạt được mức độ chính xác mong muốn."}</w:t>
      </w:r>
    </w:p>
    <w:p w14:paraId="64B569B5" w14:textId="77777777" w:rsidR="00C8403B" w:rsidRDefault="004E41DF">
      <w:r>
        <w:t xml:space="preserve">{"câu hỏi": "Tạo cơ sở dữ liệu mới.", "câu trả lời": "Tôi là người mẫu ngôn ngữ AI và không có khả năng tạo cơ sở dữ liệu vì nó yêu cầu thiết lập máy chủ / lưu trữ. Tuy nhiên, đây là một số thông tin chung để giúp bạn hiểu quy trình tạo cơ sở dữ liệu mới.\n\nĐể tạo cơ sở dữ liệu mới, bạn có thể sử dụng Hệ thống quản lý cơ sở dữ liệu (DBMS), đây là phần mềm cho phép bạn tạo và quản lý cơ sở dữ liệu. Một số DBMS phổ biến bao gồm MySQL, PostgreSQL và Microsoft SQL Server. Các bước cụ thể để tạo cơ sở dữ liệu mới khác nhau tùy thuộc vào phần mềm bạn đang sử dụng, nhưng nói chung, quy trình bao gồm: \ n \ n1. Cài </w:t>
      </w:r>
      <w:r>
        <w:lastRenderedPageBreak/>
        <w:t>đặt phần mềm DBMS trên máy tính hoặc máy chủ của bạn.\n2. Truy cập giao diện người dùng của phần mềm, có thể dựa trên dòng lệnh hoặc đồ họa. \ n3. Sử dụng câu lệnh \"CREATE DATABASE\" để tạo cơ sở dữ liệu mới, chỉ định tên và bất kỳ tham số bắt buộc nào khác.\n4. Chỉ định bộ ký tự và đối chiếu cho cơ sở dữ liệu mới, xác định cách dữ liệu văn bản được lưu trữ và so sánh.\n5. Tạo bảng và các đối tượng khác trong cơ sở dữ liệu mới, để tổ chức và cấu trúc dữ liệu được lưu trữ trong đó.\n\nBạn sẽ cần kiểm tra tài liệu cụ thể cho DBMS bạn đang sử dụng để được hướng dẫn chi tiết hơn. Hoặc, nếu bạn đang tìm cách tạo một cơ sở dữ liệu mới bằng một ngôn ngữ lập trình hoặc công cụ cụ thể, hãy cho tôi biết, và tôi sẽ sẵn lòng giúp bạn thêm."}</w:t>
      </w:r>
    </w:p>
    <w:p w14:paraId="1EA52005" w14:textId="77777777" w:rsidR="00C8403B" w:rsidRDefault="004E41DF">
      <w:r>
        <w:t>{"question": "Phân tích dữ liệu đã cho và đề xuất một ý tưởng. - Bộ dữ liệu chứa thông tin về doanh số của một sản phẩm.", "câu trả lời": "Dựa trên thông tin được cung cấp, tôi khuyên bạn nên phân tích dữ liệu bán hàng để xác định bất kỳ mô hình hoặc xu hướng nào. Điều này có thể liên quan đến việc xem xét các yếu tố như thời gian trong năm, vị trí địa lý, nhân khẩu học của khách hàng và nỗ lực tiếp thị liên quan đến bán hàng. Dựa trên kết quả phân tích này, sau đó bạn có thể đề xuất ý tưởng về cách tăng doanh số bán sản phẩm, chẳng hạn như nhắm mục tiêu các phân khúc khách hàng cụ thể, điều chỉnh giá hoặc khuyến mãi, mở rộng sang thị trường mới hoặc thay đổi chính sản phẩm. Ngoài ra, so sánh dữ liệu bán hàng với dữ liệu của đối thủ cạnh tranh cũng có thể cung cấp cái nhìn sâu sắc có giá trị về thị trường và cung cấp ý tưởng để cải thiện."}</w:t>
      </w:r>
    </w:p>
    <w:p w14:paraId="3FCA1C6F" w14:textId="77777777" w:rsidR="00C8403B" w:rsidRDefault="004E41DF">
      <w:r>
        <w:t>{"câu hỏi": "Mô tả cảnh quan nhất định theo cách giải quyết tất cả các giác quan. - Một bãi biển vào một ngày nắng", "trả lời": "Bãi biển vào một ngày nắng là một cảnh đẹp để chiêm ngưỡng. Những con sóng xanh của đại dương nhẹ nhàng đập vào bờ cát, trong khi mặt trời ấm áp chiếu xuống từ trên cao. Mùi không khí biển mặn mòi hòa quyện với mùi hương của kem chống nắng và tiếng hải âu gọi nhau tràn ngập không khí. Một làn gió nhẹ mang theo hương vị của muối trên đôi cánh của nó, và cát ấm áp và hơi sạn dưới chân. Ở phía xa, trẻ em cười đùa và chơi đùa khi chúng xây lâu đài cát và vui đùa trong nước. Xung quanh bạn, thế giới đang sống động với các điểm tham quan, âm thanh, mùi vị và cảm giác của bãi biển vào một ngày nắng."}</w:t>
      </w:r>
    </w:p>
    <w:p w14:paraId="47B1A624" w14:textId="77777777" w:rsidR="00C8403B" w:rsidRDefault="004E41DF">
      <w:r>
        <w:t xml:space="preserve">{"câu hỏi": "Nghiên cứu chủ đề đã cho và tạo ra một lý thuyết. - Nguyên nhân của chứng tự kỷ", "trả lời": "Sau khi tiến hành nghiên cứu về nguyên nhân gây tự kỷ, dường như không có một nguyên nhân dứt khoát nào được xác định. Thay vào đó, có một số lý thuyết và yếu tố góp phần có thể đóng một vai trò trong sự phát triển của rối loạn phổ tự kỷ (ASD). \ n \ nMột lý thuyết cho thấy di truyền học có thể đóng một vai trò quan trọng trong sự phát triển của chứng tự kỷ. Các nhà nghiên cứu đã xác định được một số gen có thể góp phần gây ra rối loạn, với một số nghiên cứu cho thấy có tới 90% nguy cơ mắc chứng tự kỷ là do yếu tố di truyền. Một lý thuyết khác cho thấy các yếu tố môi trường cũng có thể đóng một vai trò trong sự phát triển của chứng tự kỷ. Tiếp xúc với độc tố, nhiễm trùng và các tác nhân môi trường khác trong khi mang thai hoặc thời thơ ấu có thể làm tăng nguy cơ mắc chứng tự kỷ. Ví dụ, có một số bằng chứng cho thấy rằng việc tiếp xúc với ô nhiễm không khí và thuốc trừ sâu có thể liên quan đến việc tăng nguy cơ mắc chứng rối loạn. Cuối cùng, cũng có một lý thuyết cho thấy sự khác biệt trong phát triển não có thể góp phần vào sự phát triển của </w:t>
      </w:r>
      <w:r>
        <w:lastRenderedPageBreak/>
        <w:t>chứng tự kỷ. Một số nghiên cứu đã tìm thấy sự khác biệt trong cấu trúc và chức năng của một số khu vực nhất định của não ở những người mắc ASD, bao gồm hạch hạnh nhân, có liên quan đến việc xử lý cảm xúc và vỏ não trước trán, có liên quan đến việc lập kế hoạch và ra quyết định. \ n \ nCó khả năng sự phát triển của chứng tự kỷ bị ảnh hưởng bởi sự kết hợp của di truyền,  Các yếu tố môi trường và phát triển não bộ, và cần nhiều nghiên cứu hơn để hiểu đầy đủ các nguyên nhân cơ bản của rối loạn."}</w:t>
      </w:r>
    </w:p>
    <w:p w14:paraId="053F886D" w14:textId="77777777" w:rsidR="00C8403B" w:rsidRDefault="004E41DF">
      <w:r>
        <w:t>{"câu hỏi": "Xác định nguyên nhân của vấn đề nhất định. - Vấn đề là năng suất thấp của một nhóm.", "câu trả lời": "Năng suất thấp trong một nhóm có thể được gây ra bởi nhiều yếu tố khác nhau, bao gồm: \ n \ n1. Kỹ năng và đào tạo không đầy đủ: Nếu các thành viên trong nhóm thiếu các kỹ năng hoặc kiến thức cần thiết để thực hiện nhiệm vụ của họ một cách hiệu quả, năng suất có thể bị ảnh hưởng. \ n \ n2. Quá tải công việc: Nếu khối lượng công việc quá cao và nhóm không thể xử lý nó, hiệu suất có thể giảm. \ n \ n3. Giao tiếp kém: Thiếu giao tiếp cởi mở và hiệu quả giữa các thành viên trong nhóm có thể dẫn đến hiểu lầm, bỏ lỡ thời hạn và tinh thần thấp. \ n \ n4. Xung đột chưa được giải quyết: Xung đột trong một nhóm, nếu không được giải quyết, có thể làm xao lãng các mục tiêu và làm gián đoạn quy trình làm việc. \ n \ n5. Thiếu động lực: Nếu các thành viên trong nhóm không cảm thấy có động lực hoặc gắn bó với công việc của họ, năng suất của họ có thể bị ảnh hưởng. \ n \ n6. Quy trình không hiệu quả: Nếu nhóm đang tuân theo các quy trình lỗi thời hoặc không hiệu quả hoặc sử dụng các công cụ không đầy đủ, điều này có thể gây ra sự chậm trễ và cản trở hiệu suất. Để xác định nguyên nhân cụ thể, sẽ rất hữu ích khi thu thập phản hồi từ nhóm và phân tích quy trình làm việc của họ để xác định yếu tố nào có thể góp phần vào năng suất thấp."}</w:t>
      </w:r>
    </w:p>
    <w:p w14:paraId="71616CCD" w14:textId="77777777" w:rsidR="00C8403B" w:rsidRDefault="004E41DF">
      <w:r>
        <w:t>{"question": "Tạo một kế hoạch để ra mắt sản phẩm nhất định. - Một dòng thời trang mới", "trả lời": "Đây là một kế hoạch tiềm năng để ra mắt một dòng thời trang mới:\n\n1. ** Xác định đối tượng mục tiêu: ** Xác định nhân khẩu học và sở thích của thị trường mục tiêu để đảm bảo dòng sản phẩm phục vụ cho nhu cầu và mong muốn của họ. \ n \ n2. ** Tiến hành nghiên cứu thị trường: ** Đánh giá sự cạnh tranh, cập nhật các xu hướng thời trang mới nhất và sử dụng thông tin này để thông báo cho sự phát triển sản phẩm. \ n \ n3. ** Tạo bản sắc thương hiệu độc đáo: ** Phát triển tên thương hiệu, logo và ngôn ngữ hình ảnh định vị dòng sản phẩm là độc đáo và hấp dẫn đối với thị trường mục tiêu. \ n \ n4. ** Thiết kế dòng sản phẩm: ** Tạo thiết kế dựa trên sở thích của đối tượng mục tiêu và xu hướng thời trang hiện tại, sử dụng vật liệu chất lượng cao và sự khéo léo. \ n \ n5. ** Xây dựng chiến lược tiếp thị: ** Tạo một kế hoạch toàn diện để quảng bá dòng thời trang mới. Điều này nên bao gồm phương tiện truyền thông xã hội, quan hệ đối tác có ảnh hưởng, PR, sự kiện và quảng cáo. \ n \ n6. ** Khởi chạy một trang web / cửa hàng trực tuyến: ** Phát triển một trang web thương mại điện tử để bán dòng thời trang và cung cấp thông tin chi tiết về các sản phẩm và thương hiệu. \ n \ n7. ** Sản xuất một sự kiện ra mắt: ** Tổ chức một sự kiện ra mắt hoặc trình diễn thời trang để tiết lộ dòng thời trang cho những người trong ngành, những người có ảnh hưởng, phương tiện truyền thông và khách hàng tiềm năng. \ n \ n8. **Theo dõi và điều chỉnh:** Đo lường sự thành công của việc ra mắt và thực hiện bất kỳ điều chỉnh cần thiết nào đối với dòng sản phẩm và nỗ lực tiếp thị để tối ưu hóa kết quả."}</w:t>
      </w:r>
    </w:p>
    <w:p w14:paraId="4197DEF2" w14:textId="77777777" w:rsidR="00C8403B" w:rsidRDefault="004E41DF">
      <w:r>
        <w:lastRenderedPageBreak/>
        <w:t>{"câu hỏi": "James lớn hơn Louise sáu tuổi. Tám năm nữa, James sẽ gấp bốn lần Louise bốn tuổi trước đó. Tổng số tuổi hiện tại của họ là bao nhiêu?", "câu trả lời": "Given:\n- James lớn hơn Louise sáu tuổi.\n- Tám năm nữa, James sẽ gấp bốn lần Louise bốn tuổi trước đó.\n\nTo find:\n- Tổng tuổi hiện tại của James và Louise.\n\nSolution:\n1. Hãy để J đại diện cho tuổi hiện tại của James và L đại diện cho tuổi hiện tại của Louise.\n2. Từ thông tin đã cho đầu tiên, chúng ta có thể viết phương trình J = L + 6.\n3. Từ thông tin đã cho thứ hai, chúng ta có thể viết phương trình J + 8 = 4(L - 4).\n4. Thay biểu thức cho J từ phương trình 2 thành phương trình 3: (L + 6) + 8 = 4(L - 4).\n5. Đơn giản hóa phương trình: L + 14 = 4L - 16.\n6. Giải cho L: 3L = 30, vậy L = 10.\n7. Tìm J bằng cách thay L = 10 vào phương trình 2: J = 10 + 6 = 16.\n8. Tổng tuổi hiện tại của họ là J + L = 16 + 10 = 26 năm.\n\nDo đó, tổng tuổi hiện tại của James và Louise là 26 năm."}</w:t>
      </w:r>
    </w:p>
    <w:p w14:paraId="7A50C818" w14:textId="77777777" w:rsidR="00C8403B" w:rsidRDefault="004E41DF">
      <w:r>
        <w:t>{"question": "Thay đổi mỗi danh từ thành dạng số nhiều của nó. - bàn, sách, phụ nữ", "đáp án": "bàn, sách, nữ."}</w:t>
      </w:r>
    </w:p>
    <w:p w14:paraId="08194D4A" w14:textId="77777777" w:rsidR="00C8403B" w:rsidRDefault="004E41DF">
      <w:r>
        <w:t>{"câu hỏi": "Thay đổi câu sau thành câu nghi vấn. - Cô ấy sẽ đến thăm chúng tôi vào tuần tới.", "trả lời": "Cô ấy có đến thăm chúng tôi vào tuần tới không?"}</w:t>
      </w:r>
    </w:p>
    <w:p w14:paraId="4DB6BA11" w14:textId="77777777" w:rsidR="00C8403B" w:rsidRDefault="004E41DF">
      <w:r>
        <w:t>{"question": "Tìm một từ đồng nghĩa với \u201caberration\u201d.", "answer": "Anomaly, irregularity, misviation, departure, variation, divergence, abnormality, or eccentricity."}</w:t>
      </w:r>
    </w:p>
    <w:p w14:paraId="760D0221" w14:textId="77777777" w:rsidR="00C8403B" w:rsidRDefault="004E41DF">
      <w:r>
        <w:t>{"câu hỏi": "Liệt kê 5 món ăn nổi tiếng của Ý.", "trả lời": "1. Pizza Margherita: Một món ăn cổ điển của Ý với lớp vỏ mỏng, phủ sốt cà chua, phô mai mozzarella và húng quế tươi. \ n \ n2. Lasagna: Một món mì ống nướng được làm từ các lớp mì lasagna, sốt thịt và nhiều loại pho mát. \ n \ n3. Carbonara: Một món mì ống được làm từ thịt xông khói, trứng, phô mai và hạt tiêu đen, thường được phục vụ với mì spaghetti. \ n \ n4. Osso Buco: Một món thịt bê om nấu với rau, rượu vang trắng và nước dùng, và thường được phục vụ với một bên risotto kem. \ n \ n5. Tiramisu: Một món tráng miệng phổ biến được làm từ các lớp ladyfingers ngâm cà phê, phô mai mascarpone và bột ca cao."}</w:t>
      </w:r>
    </w:p>
    <w:p w14:paraId="6C1791AA" w14:textId="77777777" w:rsidR="00C8403B" w:rsidRDefault="004E41DF">
      <w:r>
        <w:t>{"câu hỏi": "Nhân 174 và 3.", "đáp án": "Kết quả nhân 174 với 3 là 522."}</w:t>
      </w:r>
    </w:p>
    <w:p w14:paraId="5F3C1354" w14:textId="77777777" w:rsidR="00C8403B" w:rsidRDefault="004E41DF">
      <w:r>
        <w:t>{"câu hỏi": "Tạo tiểu sử ngắn cho lập trình viên máy tính.", "câu trả lời": "Gặp gỡ John Smith, một lập trình viên máy tính tài năng với hơn 10 năm kinh nghiệm trong lĩnh vực này. John có nền tảng vững chắc về khoa học máy tính và có kỹ năng về nhiều ngôn ngữ lập trình bao gồm C ++, Python và Java. Cùng với kỹ năng kỹ thuật của mình, John có hiểu biết sâu sắc về phát triển phần mềm và thích giải quyết vấn đề để tìm ra các giải pháp sáng tạo. John đã làm việc với một số công ty nổi tiếng trong ngành công nghệ, nơi ông đã phát triển và duy trì hệ thống phần mềm của họ. Trong thời gian rảnh rỗi, John thích cập nhật các xu hướng công nghệ mới nhất và làm việc trên các dự án lập trình cá nhân của mình."}</w:t>
      </w:r>
    </w:p>
    <w:p w14:paraId="1EBE5F00" w14:textId="77777777" w:rsidR="00C8403B" w:rsidRDefault="004E41DF">
      <w:r>
        <w:t>{"câu hỏi": "Phân loại các từ sau: Voi, Hổ, Chó", "trả lời": "Các từ sau, Voi, Hổ và Chó, đều được phân loại là động vật, cụ thể là động vật có vú. Chúng là một phần của vương quốc động vật, và thuộc lớp Mammalia, đặc trưng bởi khả năng điều chỉnh nhiệt độ cơ thể, sản xuất sữa để nuôi con non và có lông hoặc lông."}</w:t>
      </w:r>
    </w:p>
    <w:p w14:paraId="084F428B" w14:textId="77777777" w:rsidR="00C8403B" w:rsidRDefault="004E41DF">
      <w:r>
        <w:lastRenderedPageBreak/>
        <w:t>{"câu hỏi": "Giải thích sự khác biệt giữa chim và động vật có vú", "trả lời": "Chim và động vật có vú đều là động vật có xương sống máu nóng, nhưng có một số khác biệt rõ rệt giữa chúng.\n\nThứ nhất, chim có lông trong khi động vật có vú có lông hoặc lông. Lông vũ cung cấp cách nhiệt và tạo điều kiện bay cho chim, trong khi lông hoặc lông cung cấp sự ấm áp cho động vật có vú và có thể phục vụ các mục đích khác như ngụy trang hoặc chức năng cảm giác. \ n \ n Thứ hai, chim đẻ trứng trong khi động vật có vú sinh ra con non. Trẻ sơ sinh động vật có vú thường phát triển hơn khi sinh so với chim con và được nuôi bằng sữa mẹ cho đến khi chúng cai sữa. Mỏ được sử dụng để tìm thức ăn, làm lông và xây tổ trong khi răng được sử dụng để cắn và nhai. Thứ tư, một sự khác biệt khác là hệ hô hấp của chúng. Chim có túi khí giữ không khí lưu thông qua phổi theo một hướng, trong khi động vật có vú có màng ngăn mở rộng và co lại để bơm không khí vào và ra khỏi phổi. Cuối cùng, chim có bộ xương nhẹ, khỏe với xương rỗng để hỗ trợ bay, trong khi động vật có vú có bộ xương dày hơn, nặng hơn để hỗ trợ trọng lượng của chúng trên cạn.  Những khác biệt về đặc điểm vật lý, phương pháp sinh sản và giải phẫu bên trong là kết quả của sự thích nghi đã cho phép chim và động vật có vú phát triển mạnh trong môi trường tương ứng của chúng."}</w:t>
      </w:r>
    </w:p>
    <w:p w14:paraId="63B8832B" w14:textId="77777777" w:rsidR="00C8403B" w:rsidRDefault="004E41DF">
      <w:r>
        <w:t>{"question": "Sửa đổi câu đã cho để sử dụng trạng từ \"instant\". - Cô ấy đi đến cửa hàng.", "trả lời": "Cô ấy ngay lập tức đến cửa hàng."}</w:t>
      </w:r>
    </w:p>
    <w:p w14:paraId="388CFD0F" w14:textId="77777777" w:rsidR="00C8403B" w:rsidRDefault="004E41DF">
      <w:r>
        <w:t>{"question": "Tạo mô tả sản phẩm làm nổi bật các tính năng của điện thoại di động. - Sản phẩm: Samsung Galaxy S20", "trả lời": "Giới thiệu Samsung Galaxy S20, một sức mạnh của một chiếc điện thoại mang lại ý nghĩa mới cho khái niệm về hiệu quả và chức năng. Với màn hình Dynamic AMOLED 6,2 inch tuyệt đẹp, mọi hình ảnh, video và đồ họa đều nổi bật với màu sắc và chi tiết. Điện thoại được trang bị bộ vi xử lý Exynos 990 và đi kèm với RAM lên đến 12GB, cho phép nó dễ dàng xử lý ngay cả những tác vụ đòi hỏi khắt khe nhất. \n\nMột trong những tính năng chính của Samsung Galaxy S20 là hệ thống camera đáng kinh ngạc. Với thiết lập ba camera, bao gồm ống kính tele 64 megapixel, camera rộng 12 megapixel và camera góc siêu rộng 12 megapixel, ảnh của bạn sẽ rõ ràng và đầy chi tiết. Điện thoại cũng có các tính năng như zoom quang lai 3x và zoom siêu phân giải lên đến 30x, vì vậy bạn có thể chụp được bức ảnh hoàn hảo cho dù đối tượng ở xa đến đâu. Samsung Galaxy S20 cũng có pin lớn 4.000mAh, đảm bảo bạn có thể sử dụng điện thoại cả ngày mà không cần sạc lại. Và với khả năng sạc nhanh, bạn có thể nhanh chóng bật nguồn điện thoại và lên đường. Điện thoại cũng có nhiều dung lượng lưu trữ, với tối đa 128GB tích hợp và khả năng thêm tối đa 1TB qua thẻ nhớ microSD, vì vậy bạn có thể lưu trữ tất cả các ứng dụng, ảnh và tệp yêu thích của mình. \ n \ n Với thiết kế kiểu dáng đẹp, hiệu suất đáng kinh ngạc và các tính năng hàng đầu, Samsung Galaxy S20 là điện thoại hoàn hảo cho bất kỳ ai yêu cầu tốt nhất."}</w:t>
      </w:r>
    </w:p>
    <w:p w14:paraId="13D50CA2" w14:textId="77777777" w:rsidR="00C8403B" w:rsidRDefault="004E41DF">
      <w:r>
        <w:t xml:space="preserve">{"câu hỏi": "Kể tên năm yếu tố có thể ảnh hưởng đến tốc độ của mạng không dây.", "trả lời": "Một số yếu tố có thể ảnh hưởng đến tốc độ của mạng không dây. Dưới đây là năm cái phổ biến: \ n \ n1. Nhiễu tín hiệu: Tín hiệu không dây có thể bị ảnh hưởng bởi các mạng không dây khác, điện thoại không dây, lò vi sóng và các thiết bị khác truyền trên cùng tần số. Sự nhiễu này có thể làm suy yếu cường độ của tín hiệu và dẫn đến tốc độ kết nối chậm hơn. \ n \ n2. Khoảng cách và chướng ngại vật vật lý: Thiết bị càng ở xa bộ định tuyến không dây, tín hiệu càng yếu, dẫn đến tốc độ kết nối chậm hơn. Các rào cản vật lý như tường, sàn nhà và đồ </w:t>
      </w:r>
      <w:r>
        <w:lastRenderedPageBreak/>
        <w:t>nội thất cũng có thể làm suy yếu hoặc chặn tín hiệu, ảnh hưởng đến tốc độ của mạng. Dung lượng băng thông: Nếu nhiều thiết bị được kết nối với cùng một mạng và sử dụng các hoạt động sử dụng nhiều dữ liệu như phát trực tuyến video, chơi game trực tuyến hoặc hội nghị truyền hình, nó có thể gây căng thẳng cho băng thông có sẵn, dẫn đến tốc độ kết nối chậm hơn cho tất cả người dùng. \ n \ n4. An ninh mạng: Nếu mạng không dây không được bảo mật đúng cách, người dùng trái phép có thể truy cập mạng và tiêu thụ băng thông, để lại ít hơn cho người dùng hợp pháp và dẫn đến tốc độ kết nối chậm hơn. Khả năng của bộ định tuyến và thiết bị: Tốc độ của mạng không dây cũng bị giới hạn bởi khả năng của bộ định tuyến và các thiết bị được kết nối với nó. Các bộ định tuyến và thiết bị cũ hơn có thể không hỗ trợ các tiêu chuẩn không dây mới nhất, điều này có thể giới hạn tốc độ chung của mạng."}</w:t>
      </w:r>
    </w:p>
    <w:p w14:paraId="6F5250B5" w14:textId="77777777" w:rsidR="00C8403B" w:rsidRDefault="004E41DF">
      <w:r>
        <w:t>{"câu hỏi": "Phân loại trái cây sau đây là cam, nho hoặc táo - Xoài", "câu trả lời": "Đầu vào của bạn 'Xoài' không nằm trong số các lựa chọn: cam, nho hoặc táo."}</w:t>
      </w:r>
    </w:p>
    <w:p w14:paraId="43EF0FE3" w14:textId="77777777" w:rsidR="00C8403B" w:rsidRDefault="004E41DF">
      <w:r>
        <w:t>{"câu hỏi": "Mô tả bộ phim \"Bố già", "câu trả lời": "\"Bố già\" là một bộ phim tội phạm của Mỹ năm 1972 do Francis Ford Coppola đạo diễn và dựa trên cuốn tiểu thuyết cùng tên của Mario Puzo. Phim có sự tham gia của Marlon Brando, Al Pacino, James Caan, Richard Castellano, Robert Duvall, Sterling Hayden, John Marley, Richard Conte và Diane Keaton. Lấy bối cảnh New York những năm 1940, bộ phim kể về câu chuyện của gia đình Corleone quyền lực và tàn nhẫn, đứng đầu là tộc trưởng Vito Corleone. Khi một âm mưu ám sát khiến anh ta mất khả năng, gia đình buộc phải điều hướng thế giới nguy hiểm của tội phạm có tổ chức và bảo vệ đế chế của họ, trong khi con trai út Michael lên nắm quyền. Bộ phim được coi là một kiệt tác của điện ảnh, với các nhân vật mang tính biểu tượng, lời thoại đáng nhớ và phạm vi sử thi, và sinh ra hai phần tiếp theo."}</w:t>
      </w:r>
    </w:p>
    <w:p w14:paraId="4541531A" w14:textId="77777777" w:rsidR="00C8403B" w:rsidRDefault="004E41DF">
      <w:r>
        <w:t>{"câu hỏi": "Xác định giá mỗi cổ phiếu cho cổ phiếu Apple vào ngày 14 tháng 10 năm 2018", "câu trả lời": "Tôi xin lỗi, nhưng là một mô hình ngôn ngữ AI, tôi không có quyền truy cập trực tiếp vào thị trường tài chính hoặc dữ liệu định giá lịch sử. Tuy nhiên, bạn có thể kiểm tra các trang web tin tức tài chính lớn hoặc nền tảng theo dõi thị trường chứng khoán để có được thông tin đó."}</w:t>
      </w:r>
    </w:p>
    <w:p w14:paraId="761DEBE7" w14:textId="77777777" w:rsidR="00C8403B" w:rsidRDefault="004E41DF">
      <w:r>
        <w:t>{"câu hỏi": "Con sông nào dài nhất thế giới?", "câu trả lời": "Con sông dài nhất thế giới là sông Nile, nằm ở châu Phi. Nó trải dài 4.135 dặm (6.650 km) từ nguồn của nó ở Burundi đến cửa biển Địa Trung Hải.</w:t>
      </w:r>
    </w:p>
    <w:p w14:paraId="74EFE67D" w14:textId="77777777" w:rsidR="00C8403B" w:rsidRDefault="004E41DF">
      <w:r>
        <w:t>{"question": "Xác định thể loại của bộ phim sau: \"Get Out\"", "answer": "\"Get Out\" là một bộ phim kinh dị kinh dị với các yếu tố châm biếm xã hội và hài hước đen tối."}</w:t>
      </w:r>
    </w:p>
    <w:p w14:paraId="326A4711" w14:textId="77777777" w:rsidR="00C8403B" w:rsidRDefault="004E41DF">
      <w:r>
        <w:t>{"câu hỏi": "Chỉnh sửa câu sau để nó ngắn gọn hơn: \"Cô ấy cực kỳ hoài nghi và không sẵn sàng thử nó\"", "trả lời": "\"Cô ấy rất hoài nghi và không muốn thử nó.\""}</w:t>
      </w:r>
    </w:p>
    <w:p w14:paraId="3235222E" w14:textId="77777777" w:rsidR="00C8403B" w:rsidRDefault="004E41DF">
      <w:r>
        <w:t xml:space="preserve">{"câu hỏi": "Điều gì đã xảy ra trong trận Verdun?", "câu trả lời": "Trận Verdun là một trong những trận chiến dài nhất và tàn khốc nhất trong Chiến tranh thế giới thứ nhất. Được giao tranh giữa quân đội Đức và Pháp, nó diễn ra từ ngày 21 tháng 2 đến ngày 18 tháng 12 năm 1916 trên những ngọn đồi phía bắc Verdun-sur-Meuse ở đông bắc nước Pháp. Vào mùa đông năm 1916, Bộ Tư lệnh Tối cao Đức đã phát động một cuộc tấn công lớn, với hy vọng </w:t>
      </w:r>
      <w:r>
        <w:lastRenderedPageBreak/>
        <w:t>chiếm được thành phố pháo đài Verdun của Pháp và do đó làm suy yếu quân đội Pháp và đánh bật họ ra khỏi cuộc chiến. Cuộc tấn công của Đức ban đầu đã đạt được những thắng lợi đáng kể, nhưng quân đội Pháp, dưới sự chỉ huy của Tướng Philippe P\u00e9tain, đã cố gắng giữ một tuyến phòng thủ xung quanh thành phố. Giao tranh diễn ra dữ dội và chết chóc, với cả hai bên đều chịu thương vong nặng nề. Trận chiến đã trở thành một biểu tượng cho quyết tâm của cả quân đội Pháp và Đức, và nó được coi là một cuộc đấu tranh cho sự sống còn của quốc gia. Các điều kiện mà những người lính chiến đấu thật khủng khiếp, với các cuộc bắn phá pháo binh liên tục, hỏa lực súng máy và các cuộc tấn công bằng khí độc. Sau nhiều tháng chiến đấu, người Pháp đã đẩy lùi quân Đức và chiếm lại phần lớn lãnh thổ mà họ đã mất. Cả hai bên đều chịu thương vong khổng lồ, với ước tính từ khoảng 700.000 đến hơn một triệu người. Trận chiến đã để lại dấu ấn lâu dài đối với nhân dân Pháp và Đức, và nó được nhớ đến như một trong những trận chiến mệt mỏi và khó khăn nhất trong Thế chiến thứ nhất.</w:t>
      </w:r>
    </w:p>
    <w:p w14:paraId="3B6D11BB" w14:textId="77777777" w:rsidR="00C8403B" w:rsidRDefault="004E41DF">
      <w:r>
        <w:t>{"câu hỏi": "Viết lại câu này ở thì tương lai hoàn hảo: Cô ấy đã xem phim", "câu trả lời": "Cô ấy sẽ xem phim."}</w:t>
      </w:r>
    </w:p>
    <w:p w14:paraId="624E16A9" w14:textId="77777777" w:rsidR="00C8403B" w:rsidRDefault="004E41DF">
      <w:r>
        <w:t>{"câu hỏi": "Tốc độ quang hợp thay đổi theo cường độ ánh sáng như thế nào?", "câu trả lời": "Tốc độ quang hợp thường tăng khi cường độ ánh sáng tăng. Điều này là do ánh sáng cung cấp năng lượng cần thiết cho quá trình quang hợp xảy ra. Trong quá trình quang hợp, thực vật, tảo và một số vi khuẩn thu được năng lượng ánh sáng và chuyển đổi nó thành năng lượng hóa học dưới dạng glucose hoặc các loại đường khác. Khi cường độ ánh sáng tăng lên, nhiều năng lượng hơn có sẵn cho quang hợp, dẫn đến sự gia tăng tốc độ xảy ra quá trình. Tuy nhiên, ở cường độ ánh sáng rất cao, tốc độ quang hợp có thể ổn định hoặc thậm chí giảm khi các yếu tố khác, chẳng hạn như sự sẵn có của carbon dioxide và nước hoặc hiệu quả của máy móc quang hợp của nhà máy, trở nên hạn chế. Điều quan trọng cần lưu ý là mối quan hệ giữa cường độ ánh sáng và quang hợp không phải lúc nào cũng tuyến tính. Ở mức độ ánh sáng yếu, quá trình quang hợp có thể bị hạn chế bởi sự sẵn có của ánh sáng và sự gia tăng nhỏ cường độ ánh sáng có thể dẫn đến sự gia tăng lớn tốc độ quang hợp. Tuy nhiên, khi cường độ ánh sáng tiếp tục tăng, tốc độ quang hợp có thể không tăng nhanh. Cuối cùng, một điểm đạt được trong đó cường độ ánh sáng tăng thêm không dẫn đến sự gia tăng tương ứng về tốc độ quang hợp. Điểm này được gọi là điểm bão hòa ánh sáng.\n\nTóm lại, tốc độ quang hợp thường tăng khi cường độ ánh sáng tăng, nhưng mối quan hệ không phải lúc nào cũng đơn giản và có thể bị ảnh hưởng bởi các yếu tố khác."}</w:t>
      </w:r>
    </w:p>
    <w:p w14:paraId="68C84887" w14:textId="77777777" w:rsidR="00C8403B" w:rsidRDefault="004E41DF">
      <w:r>
        <w:t xml:space="preserve">{"câu hỏi": "Mô tả một phát minh mới sẽ làm cho cuộc sống dễ dàng hơn.", "câu trả lời": "Một phát minh có thể làm cho cuộc sống dễ dàng hơn là một tủ quần áo thông minh. Hãy tưởng tượng bạn thức dậy và thay vì lục lọi quần áo của bạn, tủ quần áo của bạn đã chọn một bộ trang phục dựa trên phong cách cá nhân, thời tiết và lịch trình của bạn trong ngày. Tủ quần áo thông minh sẽ sử dụng công nghệ AI để tìm hiểu sở thích của bạn và đưa ra các đề xuất phù hợp, tiết kiệm thời gian và giảm mệt mỏi khi ra quyết định. Tất nhiên bạn luôn có thể ghi đè lên các đề xuất trang phục nếu muốn, và tủ quần áo có thể học hỏi từ những thay đổi của bạn để cải thiện lựa chọn trang phục của nó trong tương lai. \n \n Không chỉ tủ quần áo thông minh có thể chọn quần áo của bạn, nó còn có thể giữ cho tủ quần áo của bạn ngăn nắp và xoay. Quần áo đã lâu không mặc có thể được đẩy ra phía trước, trong khi những món đồ </w:t>
      </w:r>
      <w:r>
        <w:lastRenderedPageBreak/>
        <w:t>vừa mặc có thể được di chuyển ra phía sau. Tủ quần áo cũng có thể theo dõi khi nào quần áo cần được giặt, và có thể biên soạn một danh sách các mặt hàng cần sửa chữa hoặc thay thế. Tủ quần áo thông minh sẽ loại bỏ những rắc rối trong việc mặc quần áo và giữ một tủ quần áo sạch sẽ và ngăn nắp, làm cho cuộc sống dễ dàng hơn một chút vào mỗi buổi sáng."}</w:t>
      </w:r>
    </w:p>
    <w:p w14:paraId="66935BE6" w14:textId="77777777" w:rsidR="00C8403B" w:rsidRDefault="004E41DF">
      <w:r>
        <w:t>{"question": "Nhóm các quốc gia sau thành các lục địa:\nAustralia, Brazil, India, Mexico", "answer": "Australia: Oceania\nBrazil: South America\nIndia: Asia\nMexico: North America"}</w:t>
      </w:r>
    </w:p>
    <w:p w14:paraId="3E39863C" w14:textId="77777777" w:rsidR="00C8403B" w:rsidRDefault="004E41DF">
      <w:r>
        <w:t>{"câu hỏi": "Viết lại câu sau bằng cách sử dụng tâm trạng phụ: \"Tôi ước anh ấy học nhiều hơn.\"", "câu trả lời": "Tôi ước gì anh ấy học nhiều hơn."}</w:t>
      </w:r>
    </w:p>
    <w:p w14:paraId="3FDF730E" w14:textId="77777777" w:rsidR="00C8403B" w:rsidRDefault="004E41DF">
      <w:r>
        <w:t>{"câu hỏi": "Viết lại câu sau mà không sử dụng giọng nói thụ động: \"Chiếc bánh do cô ấy làm.\"", "câu trả lời": "Cô ấy làm bánh."}</w:t>
      </w:r>
    </w:p>
    <w:p w14:paraId="7A4DAFF5" w14:textId="77777777" w:rsidR="00C8403B" w:rsidRDefault="004E41DF">
      <w:r>
        <w:t>{"câu hỏi": "Lập danh sách năm lợi ích của việc đọc.", "trả lời": "1. Cải thiện khả năng nhận thức: Đọc thường xuyên có thể giúp cải thiện chức năng não và khả năng nhận thức, chẳng hạn như duy trì trí nhớ và tư duy phân tích.\n2. Giảm căng thẳng: Đọc sách có thể cung cấp một lối thoát khỏi các tác nhân gây căng thẳng hàng ngày, cho phép bạn thư giãn và thư giãn. \ n3. Tăng sự đồng cảm: Tương tác với các nhân vật trong một cuốn sách có thể giúp bạn phát triển sự hiểu biết và đồng cảm lớn hơn với người khác. \ n4. Từ vựng nâng cao: Đọc thường xuyên giúp bạn tiếp xúc với nhiều từ vựng hơn, giúp cải thiện kỹ năng giao tiếp và ngôn ngữ. \ n5. Kiến Thức Vĩ Đại: Việc đọc cung cấp một cửa sổ vào các nền văn hóa, quan điểm và ý tưởng khác nhau, mà có thể mở rộng kiến thức và hiểu biết của bạn về thế giới."}</w:t>
      </w:r>
    </w:p>
    <w:p w14:paraId="11643BF9" w14:textId="77777777" w:rsidR="00C8403B" w:rsidRDefault="004E41DF">
      <w:r>
        <w:t>{"câu hỏi": "Phân loại những thứ sau đây là tài nguyên tái tạo hoặc không tái tạo: khí tự nhiên.", "câu trả lời": "Khí tự nhiên được phân loại là tài nguyên không tái tạo."}</w:t>
      </w:r>
    </w:p>
    <w:p w14:paraId="4D5D7D92" w14:textId="77777777" w:rsidR="00C8403B" w:rsidRDefault="004E41DF">
      <w:r>
        <w:t>{"câu hỏi": "Đặt các loại protein sau thành hai loại: sợi và hình cầu. - Hemoglobin, collagen và myosin", "trả lời": "Protein hình cầu: Hemoglobin\n\nProtein sợi: Collagen, Myosin"}</w:t>
      </w:r>
    </w:p>
    <w:p w14:paraId="16A73A22" w14:textId="77777777" w:rsidR="00C8403B" w:rsidRDefault="004E41DF">
      <w:r>
        <w:t>{"câu hỏi": "Kể tên một tác động của đô thị hóa đối với đa dạng sinh học.", "Trả lời": "Một tác động của đô thị hóa đối với đa dạng sinh học là sự phân mảnh và mất môi trường sống. Khi các khu vực đô thị mở rộng, môi trường sống tự nhiên bị phân mảnh thành các mảng nhỏ hơn và biệt lập hơn, làm giảm lượng không gian sống có sẵn cho hệ thực vật và động vật. Điều này thường gây ra sự suy giảm quy mô quần thể và mất đa dạng sinh học, vì nhiều loài phải vật lộn để thích nghi với việc sống trong môi trường sống bị phân mảnh với nguồn lực hạn chế."}</w:t>
      </w:r>
    </w:p>
    <w:p w14:paraId="286DFA01" w14:textId="77777777" w:rsidR="00C8403B" w:rsidRDefault="004E41DF">
      <w:r>
        <w:t>{"câu hỏi": "Viết phần bổ sung cho câu sau: \"Tôi thích ăn...\"", "câu trả lời": "Tôi thích ăn trái cây và rau quả tươi như một phần của chế độ ăn uống cân bằng và lành mạnh."}</w:t>
      </w:r>
    </w:p>
    <w:p w14:paraId="1E1CAF10" w14:textId="77777777" w:rsidR="00C8403B" w:rsidRDefault="004E41DF">
      <w:r>
        <w:t>{"câu hỏi": "Kể tên một món ăn phổ biến từ Nhật Bản", "câu trả lời": "Một trong những món ăn phổ biến nhất từ Nhật Bản là sushi."}</w:t>
      </w:r>
    </w:p>
    <w:p w14:paraId="4D74C337" w14:textId="77777777" w:rsidR="00C8403B" w:rsidRDefault="004E41DF">
      <w:r>
        <w:lastRenderedPageBreak/>
        <w:t>{"câu hỏi": "Tiểu bang nào của Hoa Kỳ có độ cao trung bình cao nhất?", "câu trả lời": "Tiểu bang Hoa Kỳ có độ cao trung bình cao nhất là Colorado, với độ cao trung bình khoảng 6.800 feet so với mực nước biển."}</w:t>
      </w:r>
    </w:p>
    <w:p w14:paraId="1371FCFC" w14:textId="77777777" w:rsidR="00C8403B" w:rsidRDefault="004E41DF">
      <w:r>
        <w:t>{"câu hỏi": "Liệt kê ba điểm yếu của sản phẩm này - Apple iPhone 12", "câu trả lời": "1. Mối quan tâm về tuổi thọ pin: Mặc dù thời lượng pin ở iPhone 12 được cải thiện, một số người dùng vẫn phàn nàn về việc pin không đủ lâu, đặc biệt là khi sử dụng mạng 5G kéo dài, có thể nhanh chóng tiêu hao pin. \ n \ n2. Thiếu phụ kiện: iPhone 12 không bao gồm bộ sạc hoặc tai nghe trong hộp, điều đó có nghĩa là khách hàng phải mua riêng các phụ kiện này với chi phí bổ sung, điều này có thể gây khó chịu và bất tiện cho một số người. \ n \ n3. Giá bán: Apple iPhone 12 là một thiết bị cao cấp với mức giá cao đi kèm, điều này có thể khiến nó trở nên ít phải chăng hơn và dễ tiếp cận hơn đối với một số người tiêu dùng, đặc biệt là những người có ngân sách eo hẹp."}</w:t>
      </w:r>
    </w:p>
    <w:p w14:paraId="17030785" w14:textId="77777777" w:rsidR="00C8403B" w:rsidRDefault="004E41DF">
      <w:r>
        <w:t>{"câu hỏi": "Mô tả sự khác biệt giữa hai mặt hàng - Apple iPhone 12 và Samsung Galaxy S20", "câu trả lời": "Apple iPhone 12 và Samsung Galaxy S20 đều là điện thoại thông minh, nhưng chúng có một số khác biệt chính. Thứ nhất, chúng được sản xuất bởi hai nhà sản xuất khác nhau, Apple và Samsung. iPhone 12 của Apple chạy trên hệ điều hành iOS 14 trong khi Samsung Galaxy S20 chạy trên hệ điều hành Android 10. Điều này đồng nghĩa với giao diện, trải nghiệm người dùng và kho ứng dụng sẽ khác nhau trên cả hai điện thoại. Về màn hình, Samsung Galaxy S20 có kích thước màn hình lớn hơn (6,2 inch) so với iPhone 12 (6,1 inch). Ngoài ra, Galaxy S20 có độ phân giải cao hơn (3200 x 1440) và mật độ điểm ảnh cao hơn (563 ppi) so với iPhone 12, có độ phân giải 2532 x 1170 và mật độ điểm ảnh 460 ppi. \ n \ nHệ thống camera trên cả hai điện thoại cũng khác nhau. Samsung Galaxy S20 có thiết lập ba camera sau, bao gồm ống kính chính, ống kính siêu rộng và ống kính tele. Mặt khác, iPhone 12 có thiết lập camera kép bao gồm ống kính chính và ống kính siêu rộng. Cả hai thiết bị đều có camera trước tương tự nhau để chụp ảnh tự sướng. Về dung lượng lưu trữ, Samsung Galaxy S20 có dung lượng lưu trữ cơ bản cao hơn (128GB) so với iPhone 12 (64GB). Tuy nhiên, iPhone 12 cũng có các mẫu với dung lượng lưu trữ 128GB và 256GB. Samsung Galaxy S20 cũng có tùy chọn lưu trữ có thể mở rộng thông qua thẻ nhớ microSD, điều mà iPhone 12 thiếu. Nhìn chung, hai điện thoại này có một số khác biệt có thể ảnh hưởng đến trải nghiệm người dùng và sự lựa chọn giữa chúng sẽ phụ thuộc vào sở thích và nhu cầu cá nhân của người dùng."}</w:t>
      </w:r>
    </w:p>
    <w:p w14:paraId="6A444717" w14:textId="77777777" w:rsidR="00C8403B" w:rsidRDefault="004E41DF">
      <w:r>
        <w:t>{"câu hỏi": "Xác định lựa chọn nào trong số các lựa chọn này là câu trả lời đúng - Quốc gia nào trong số này có nhiều núi lửa nhất?\n(A) Ý\n(B) Nhật Bản\n(C) Đức\n(D) Mexico", "câu trả lời": "Câu trả lời đúng là (B) Nhật Bản. Nhật Bản có nhiều núi lửa nhất trong số các lựa chọn được liệt kê, với hơn 100 ngọn núi lửa đang hoạt động.</w:t>
      </w:r>
    </w:p>
    <w:p w14:paraId="58682C06" w14:textId="77777777" w:rsidR="00C8403B" w:rsidRDefault="004E41DF">
      <w:r>
        <w:t>{"question": "Sửa văn bản sau. - Chúng tôi sẽ gặp trực tiếp để chọn ra ứng viên phù hợp nhất", "trả lời": "Chúng tôi sẽ gặp trực tiếp để chọn ra ứng viên phù hợp nhất."}</w:t>
      </w:r>
    </w:p>
    <w:p w14:paraId="2F6DC6E2" w14:textId="77777777" w:rsidR="00C8403B" w:rsidRDefault="004E41DF">
      <w:r>
        <w:t xml:space="preserve">{"question": "Viết đánh giá cho sản phẩm này. - Sản phẩm này là một ứng dụng di động giúp mọi người lên kế hoạch cho bữa ăn và chế độ ăn uống của họ.", "Trả lời": "Nhìn chung, ứng dụng này là một cách tuyệt vời cho những người muốn kiểm soát kế hoạch bữa ăn và chế độ </w:t>
      </w:r>
      <w:r>
        <w:lastRenderedPageBreak/>
        <w:t>ăn kiêng của họ. Ứng dụng này thân thiện với người dùng và trực quan, với giao diện hấp dẫn giúp điều hướng dễ dàng. Thật tuyệt vời cho những người có thể yêu cầu một số hướng dẫn thiết lập kế hoạch bữa ăn và chế độ ăn kiêng, hoặc cho những người chỉ cần giúp đỡ để giữ tổ chức và đi đúng hướng. \ n \ n Một trong những điều tốt nhất về ứng dụng này là tính linh hoạt của nó. Nó có thể đáp ứng một loạt các nhu cầu và sở thích ăn kiêng, bao gồm chế độ ăn thuần chay, keto và không có gluten. Người dùng có thể dễ dàng thiết lập, theo dõi và đạt được mục tiêu ăn kiêng của họ, và chức năng công thức tích hợp cung cấp nguồn cảm hứng cho các bữa ăn lành mạnh và ngon miệng. Danh sách mua sắm và lời nhắc chuẩn bị bữa ăn cũng là những tính năng hữu ích giúp giảm thiểu căng thẳng khi lập kế hoạch và theo dõi. \ n \ dụng cũng được cập nhật thường xuyên với các tính năng và cải tiến mới. Các nhà phát triển tiếp nhận phản hồi của người dùng trên tàu và rõ ràng là họ quan tâm đến việc cung cấp dịch vụ tuyệt vời và giúp mọi người đạt được các mục tiêu về sức khỏe và sức khỏe của họ. Nhìn chung, tôi chắc chắn sẽ giới thiệu ứng dụng này cho bất kỳ ai đang tìm kiếm một cách đơn giản nhưng hiệu quả để kiểm soát bữa ăn và chế độ ăn uống của họ."}</w:t>
      </w:r>
    </w:p>
    <w:p w14:paraId="2173AABD" w14:textId="77777777" w:rsidR="00C8403B" w:rsidRDefault="004E41DF">
      <w:r>
        <w:t>{"câu hỏi": "Đưa ra một ví dụ có liên quan cho hướng dẫn sau. - Tìm trung bình cộng của ba số", "đáp án": "Giả sử ta có ba số, 5, 8 và 10. Để tìm trung bình cộng của ba số này, chúng ta cộng chúng lại và sau đó chia tổng cho 3. Vì vậy, trung bình sẽ được tính như sau:\n\n(5 + 8 + 10)/3 = 23/3 = 7,67\n\nHdo đó, trung bình cộng của ba số 5, 8 và 10 là 7,67."}</w:t>
      </w:r>
    </w:p>
    <w:p w14:paraId="6D69D7F1" w14:textId="77777777" w:rsidR="00C8403B" w:rsidRDefault="004E41DF">
      <w:r>
        <w:t>{"question": "Tách câu sau thành các thành phần của nó. - Anh ấy ra công viên chơi với chó.", "trả lời": "Chủ đề: He\nVerb: went\nCụm giới từ: to the park\nInfinitive phrase: to play with the dog."}</w:t>
      </w:r>
    </w:p>
    <w:p w14:paraId="108E3D1A" w14:textId="77777777" w:rsidR="00C8403B" w:rsidRDefault="004E41DF">
      <w:r>
        <w:t>{"câu hỏi": "Hãy cho tôi một câu đối có vần điệu.", "câu trả lời": "Mặt trời đang chiếu sáng, bầu trời thật xanh,\nTôi ước và hy vọng một ngày với bạn."}</w:t>
      </w:r>
    </w:p>
    <w:p w14:paraId="3BCACE5C" w14:textId="77777777" w:rsidR="00C8403B" w:rsidRDefault="004E41DF">
      <w:r>
        <w:t>{"câu hỏi": "Tạo một công thức có thể nấu trong vòng chưa đầy 5 phút.", "trả lời": "Đây là một công thức nhanh chóng và dễ dàng có thể được chuẩn bị và nấu trong vòng chưa đầy 5 phút:\n\nTrứng bác trong cốc\n\nThành phần:\n\n- 2 quả trứng lớn\n- 2 thìa sữa\n- Muối và hạt tiêu cho vừa ăn\n- 1 muỗng canh phô mai bào sợi (tùy chọn)\n- 1 muỗng canh hành lá hoặc hẹ xắt nhỏ (tùy chọn)\n\nHướng dẫn:\n\n1. Đập trứng vào cốc hoặc bát an toàn cho lò vi sóng. Thêm sữa, muối và hạt tiêu, và đánh bằng nĩa cho đến khi đánh đều.\n\n2. Khuấy phô mai bào nhỏ và hành lá hoặc hẹ xắt nhỏ, nếu sử dụng.\n\n3. Đậy nắp cốc bằng nắp an toàn cho lò vi sóng hoặc bọc chặt bằng màng bọc thực phẩm, chừa một lỗ thông hơi nhỏ để hơi nước thoát ra ngoài. \ n \ n4. Lò vi sóng ở nhiệt độ cao từ 1 đến 1,5 phút, khuấy một lần giữa chừng, cho đến khi trứng chín hoàn toàn. Cẩn thận lấy cốc ra khỏi lò vi sóng (nó sẽ rất nóng) và để nguội trong một phút trước khi phục vụ. Thưởng thức trứng bác nhanh chóng và dễ dàng trong cốc!"}</w:t>
      </w:r>
    </w:p>
    <w:p w14:paraId="6E5B76F0" w14:textId="77777777" w:rsidR="00C8403B" w:rsidRDefault="004E41DF">
      <w:r>
        <w:t xml:space="preserve">{"câu hỏi": "Bộ phim nổi tiếng nhất năm 2020 là gì?", "câu trả lời": "Bộ phim nổi tiếng nhất năm 2020 là \"Bad Boys for Life\" với sự tham gia của Will Smith và Martin Lawrence. Đây là bộ phim có doanh thu cao nhất năm 2020, kiếm được 426.5 triệu đô la trên toàn thế giới. Tuy nhiên, điều quan trọng cần lưu ý là do đại dịch COVID-19, doanh thu phòng vé của nhiều </w:t>
      </w:r>
      <w:r>
        <w:lastRenderedPageBreak/>
        <w:t>bộ phim bị ảnh hưởng nghiêm trọng và phần lớn các tác phẩm bị trì hoãn hoặc phát hành thông qua các nền tảng kỹ thuật số."}</w:t>
      </w:r>
    </w:p>
    <w:p w14:paraId="45EEB505" w14:textId="77777777" w:rsidR="00C8403B" w:rsidRDefault="004E41DF">
      <w:r>
        <w:t>{"câu hỏi": "Hãy cho tôi biết điều gì đó về một chiếc lá Nissan.", "câu trả lời": "Nissan LEAF là một chiếc xe điện được sản xuất bởi Nissan. Nó được giới thiệu lần đầu tiên tại Nhật Bản và Hoa Kỳ vào tháng 12 năm 2010, và hiện đã có mặt ở nhiều thị trường khác nhau trên toàn thế giới. Nissan LEAF là một chiếc xe chạy hoàn toàn bằng điện, có nghĩa là nó chỉ chạy bằng điện và không tạo ra khí thải ống xả. Động cơ của nó được cung cấp năng lượng bởi bộ pin lithium-ion có thể sạc lại, có thể được sạc bằng ổ cắm điện thông thường hoặc trạm sạc chuyên dụng. Với phạm vi hoạt động khoảng 226 dặm cho một lần sạc, Nissan LEAF là một lựa chọn thân thiện với môi trường và kinh tế cho việc lái xe trong đô thị và ngoại ô. Chiếc xe cũng có công nghệ tiên tiến và các tính năng an toàn, bao gồm màn hình cảm ứng, camera chiếu hậu và phanh khẩn cấp tự động.</w:t>
      </w:r>
    </w:p>
    <w:p w14:paraId="71A366F1" w14:textId="77777777" w:rsidR="00C8403B" w:rsidRDefault="004E41DF">
      <w:r>
        <w:t>{"câu hỏi": "Viết lại tuyên bố này bằng giọng chủ động. - Giải thưởng thuộc về Bob.", "trả lời": "Bob đoạt giải."}</w:t>
      </w:r>
    </w:p>
    <w:p w14:paraId="24B11B7F" w14:textId="77777777" w:rsidR="00C8403B" w:rsidRDefault="004E41DF">
      <w:r>
        <w:t>{"question": "Thêm 5 mặt hàng vào danh sách mua sắm tạp hóa.", "answer": "Đây là danh sách mua sắm hàng tạp hóa của bạn với 5 mặt hàng được thêm vào:\n\n1. Sữa\n2. Trứng\n3. Bánh mì\n4. Táo\n5. Ức gà"}</w:t>
      </w:r>
    </w:p>
    <w:p w14:paraId="39789900" w14:textId="77777777" w:rsidR="00C8403B" w:rsidRDefault="004E41DF">
      <w:r>
        <w:t>{"câu hỏi": "Viết lại câu này bằng cách sử dụng \"who\" thay vì \"that\" - Đó là một sự kiện làm nên lịch sử.", "trả lời": "Đó là một sự kiện đã làm nên lịch sử."}</w:t>
      </w:r>
    </w:p>
    <w:p w14:paraId="629261E0" w14:textId="77777777" w:rsidR="00C8403B" w:rsidRDefault="004E41DF">
      <w:r>
        <w:t>{"câu hỏi": "Một con mèo tạo ra âm thanh gì?", "câu trả lời": "Một con mèo thường tạo ra âm thanh meo meo, có thể từ mềm mại và nhẹ nhàng đến to và đòi hỏi. Họ cũng có thể rú lên, đó là một âm thanh ầm ầm thấp, khi họ hạnh phúc hoặc hài lòng. Mèo cũng có thể tạo ra những âm thanh khác như rít, gầm gừ hoặc hót líu lo."}</w:t>
      </w:r>
    </w:p>
    <w:p w14:paraId="24C1B627" w14:textId="77777777" w:rsidR="00C8403B" w:rsidRDefault="004E41DF">
      <w:r>
        <w:t>{"câu hỏi": "Để tóm tắt bài viết về \"Trí tuệ nhân tạo và tác động của nó đối với xã hội", hãy giải thích ba điểm chính. - Bài viết tập trung vào những tác động tích cực và tiêu cực của Trí tuệ nhân tạo (AI) đối với xã hội, từ kinh tế đến triết học.", "trả lời": "1. Hiệu quả kinh tế: Bài viết nhấn mạnh cách AI có tiềm năng tăng hiệu quả và năng suất,  dẫn đến tăng trưởng kinh tế. Tuy nhiên, nó cũng thảo luận về tiềm năng dịch chuyển công việc khi một số nhiệm vụ nhất định trở nên tự động. \ n2. Hiệu ứng triết học: Bài viết đề cập đến các câu hỏi triết học về vai trò của AI trong xã hội và mối quan hệ của chúng ta với công nghệ, chẳng hạn như ý nghĩa đạo đức của việc tạo ra máy móc thông minh và tiềm năng AI thay đổi cách chúng ta nghĩ về bản thân và vị trí của chúng ta trên thế giới. \n3. Kết quả tích cực và tiêu cực: Bài báo nhấn mạnh rằng trong khi AI có tiềm năng mang lại lợi ích lớn cho xã hội, nó cũng mang lại những rủi ro cần được quản lý cẩn thận. Nó nhấn mạnh tầm quan trọng của việc xem xét tác động xã hội của AI và đảm bảo rằng sự phát triển của nó được hướng dẫn bởi các nguyên tắc đạo đức.</w:t>
      </w:r>
    </w:p>
    <w:p w14:paraId="3675BF99" w14:textId="77777777" w:rsidR="00C8403B" w:rsidRDefault="004E41DF">
      <w:r>
        <w:t xml:space="preserve">{"câu hỏi": "Tạo trực quan hóa dữ liệu để so sánh tỷ lệ tử vong của năm 2020 với năm 2019.", "câu trả lời": "Tôi xin lỗi, nhưng là một mô hình ngôn ngữ AI, tôi không có khả năng tạo trực quan hóa. Tuy nhiên, một cách tốt để so sánh tỷ lệ tử vong của năm 2020 và 2019 là </w:t>
      </w:r>
      <w:r>
        <w:lastRenderedPageBreak/>
        <w:t>tạo biểu đồ thanh hoặc biểu đồ đường. Bạn có thể thu thập dữ liệu về tổng số ca tử vong trong năm 2020 và 2019 cho một địa điểm cụ thể. Vẽ dữ liệu hàng tháng cho mỗi năm trên cùng một biểu đồ, với một màu đại diện cho năm 2019 và một màu khác đại diện cho năm 2020. Thêm chú giải để xác định rõ màu nào đại diện cho năm nào.\n\nTrên trục x, bạn sẽ có các tháng trong năm và trên trục y, bạn sẽ có số người chết. Điều này sẽ cho phép bạn dễ dàng so sánh tỷ lệ tử vong cho mỗi tháng trong năm 2020 và 2019 và xem liệu có bất kỳ sự khác biệt hoặc xu hướng đáng kể nào không. \ n \ nKhi bạn đã thu thập và sắp xếp dữ liệu của mình, bạn có thể sử dụng một phần mềm như Microsoft Excel, Google Trang tính hoặc một công cụ trực quan hóa dữ liệu chuyên dụng hơn để tạo biểu đồ."}</w:t>
      </w:r>
    </w:p>
    <w:p w14:paraId="5E442AB8" w14:textId="77777777" w:rsidR="00C8403B" w:rsidRDefault="004E41DF">
      <w:r>
        <w:t>{"câu hỏi": "Thêm từ 'đẹp' vào câu. - Chiếc váy tinh tế nhưng", "trả lời": "Chiếc váy tinh tế nhưng đẹp."}</w:t>
      </w:r>
    </w:p>
    <w:p w14:paraId="7827C263" w14:textId="77777777" w:rsidR="00C8403B" w:rsidRDefault="004E41DF">
      <w:r>
        <w:t>{"câu hỏi": "Sắp xếp các từ này theo thứ tự hợp lý để tạo thành một câu. - đào tròn ngon ngọt", "trả lời": "Ăn đào tròn ngon ngọt."}</w:t>
      </w:r>
    </w:p>
    <w:p w14:paraId="28593F3C" w14:textId="77777777" w:rsidR="00C8403B" w:rsidRDefault="004E41DF">
      <w:r>
        <w:t>{"câu hỏi": "Động não 5 ví dụ về mục này. - Ô", "đáp án": "1. Ô đen cổ điển có tay cầm cong.\n2. Chiếc ô nhỏ gọn có màu sắc rực rỡ với khung có thể thu gọn cho tính di động.\n3. Chiếc ô mái vòm trong suốt với tán cây trong suốt để có tầm nhìn tối đa.\n4. Ô chơi gôn với tán lớn để tăng thêm độ che phủ và khả năng chống gió.\n5. Chiếc ô mới lạ với hình dạng hoặc thiết kế độc đáo, chẳng hạn như in hoa hoặc động vật."}</w:t>
      </w:r>
    </w:p>
    <w:p w14:paraId="02DBB099" w14:textId="77777777" w:rsidR="00C8403B" w:rsidRDefault="004E41DF">
      <w:r>
        <w:t>{"câu hỏi": "Diễn giải câu đã cho một cách trang trọng hơn và sử dụng các từ vựng khác nhau. - Giáo sư nói rất nhanh.", "trả lời": "Giáo sư đang giảng bài với tốc độ nhanh."}</w:t>
      </w:r>
    </w:p>
    <w:p w14:paraId="4112A237" w14:textId="77777777" w:rsidR="00C8403B" w:rsidRDefault="004E41DF">
      <w:r>
        <w:t>{"câu hỏi": "Phát hiện giọng điệu của câu nói sau và phân loại nó là buồn, vui hoặc trung tính. - Tôi rất biết ơn sự giúp đỡ của bạn.", "trả lời": "Giọng điệu của câu nói rất vui. Nó thể hiện lòng biết ơn và sự đánh giá cao."}</w:t>
      </w:r>
    </w:p>
    <w:p w14:paraId="02E60083" w14:textId="77777777" w:rsidR="00C8403B" w:rsidRDefault="004E41DF">
      <w:r>
        <w:t>{"câu hỏi": "Viết lại bài thơ trong 18 âm tiết. - Nếu tôi đến muộn chỗ của bạn\n Khuôn mặt tĩnh lặng của bạn sẽ là nỗi ô nhục của tôi", "trả lời": "Muộn ở chỗ của bạn, xấu hổ của tôi, \nVẫn còn mặt, đáng trách."}</w:t>
      </w:r>
    </w:p>
    <w:p w14:paraId="4CAE549E" w14:textId="77777777" w:rsidR="00C8403B" w:rsidRDefault="004E41DF">
      <w:r>
        <w:t>{"question": "Chuyển đổi câu đã cho ở thì tương lai. - Tôi đang ăn trưa.", "trả lời": "Tôi sẽ ăn trưa."}</w:t>
      </w:r>
    </w:p>
    <w:p w14:paraId="56F0FFA0" w14:textId="77777777" w:rsidR="00C8403B" w:rsidRDefault="004E41DF">
      <w:r>
        <w:t>{"câu hỏi": "Xác định tác giả và tiêu đề của cuốn sách được đưa ra bản tóm tắt sau đây. - Một người đàn ông sắp chết suy ngẫm về cuộc sống lâu dài và khó khăn của mình và cách anh ta vượt qua tất cả.", "trả lời": "Mô tả này có thể phù hợp với một số cuốn sách (và có thể không phù hợp duy nhất cho bất kỳ cuốn sách cụ thể nào), tuy nhiên nó có thể đề cập đến \u201cTuesdays with Morrie\u201d của Mitch Albom."}</w:t>
      </w:r>
    </w:p>
    <w:p w14:paraId="768B7FE1" w14:textId="77777777" w:rsidR="00C8403B" w:rsidRDefault="004E41DF">
      <w:r>
        <w:t>{"question": "Viết lại câu bằng cách sử dụng các từ đồng nghĩa thích hợp cho các từ được tô sáng. - già nằm dài dưới ánh mặt trời.", "trả lời": "Chú chó già ngả mình dưới ánh sáng mặt trời."}</w:t>
      </w:r>
    </w:p>
    <w:p w14:paraId="60B5C403" w14:textId="77777777" w:rsidR="00C8403B" w:rsidRDefault="004E41DF">
      <w:r>
        <w:lastRenderedPageBreak/>
        <w:t>{"câu hỏi": "Lập danh sách các quốc gia ở Châu Phi có chứa chữ 'g'.", "trả lời": "1. Angola\n2. Ai Cập\n3. Ghana\n4. Togo\n5. Niger\n6. Nigeria\n7. Uganda\n8. Guinea Xích đạo\n9. Madagascar\n10. Congo \n11. Cộng hòa Congo\n12. Cộng hòa Dân chủ Congo"}</w:t>
      </w:r>
    </w:p>
    <w:p w14:paraId="382D88DF" w14:textId="77777777" w:rsidR="00C8403B" w:rsidRDefault="004E41DF">
      <w:r>
        <w:t>{"câu hỏi": "Tạo ra một phương châm độc đáo cho chính bạn.", "Trả lời": "\"Là một AI, tôi luôn ở đây để hỗ trợ, trao quyền và đổi mới cho một ngày mai tươi sáng hơn.\""}</w:t>
      </w:r>
    </w:p>
    <w:p w14:paraId="45E8AE6D" w14:textId="77777777" w:rsidR="00C8403B" w:rsidRDefault="004E41DF">
      <w:r>
        <w:t>{"câu hỏi": "Chỉ định một số lợi thế của việc sử dụng phương tiện truyền thông xã hội.", "trả lời": "1. Kết nối: Phương tiện truyền thông xã hội cung cấp một nền tảng để kết nối với những người khác, bất kể vị trí. Nó đã giúp mọi người mở rộng mạng lưới cá nhân và nghề nghiệp của họ dễ dàng hơn. \ n \ n2. Chia sẻ thông tin: Phương tiện truyền thông xã hội là một cách tuyệt vời để chia sẻ thông tin và tham gia vào các cuộc thảo luận về các chủ đề khác nhau. Người dùng có thể chia sẻ tin tức, bài viết và kinh nghiệm với những người khác, mang lại nhiều ý tưởng và quan điểm hơn. \ n \ n3. Nhận thức và tiếp xúc: Các nền tảng truyền thông xã hội là một cách hiệu quả để truyền bá nhận thức và tăng khả năng hiển thị cho một nguyên nhân hoặc doanh nghiệp. Với phạm vi tiếp cận rộng rãi và mức độ phổ biến, các tổ chức có thể đưa thông điệp của họ đến với lượng lớn khán giả một cách nhanh chóng. \ n \ n4. Cộng tác: Phương tiện truyền thông xã hội cho phép cộng tác dễ dàng giữa các nhóm và nhóm, cung cấp một vị trí tập trung để giao tiếp, chia sẻ ý tưởng và quản lý dự án. \ n \ n5. Giải trí và vui vẻ: Phương tiện truyền thông xã hội cung cấp giải trí và niềm vui cho người dùng. Từ các video và meme hài hước đến các trò chơi và câu đố, có rất nhiều cách để giết thời gian và vui chơi trên các nền tảng truyền thông xã hội. \ n \ n6. Học tập và phát triển: Phương tiện truyền thông xã hội cung cấp nhiều cơ hội để học hỏi và phát triển. Từ hướng dẫn và hướng dẫn cách làm, đến video giáo dục và thảo luận sâu sắc, người dùng có thể học các kỹ năng mới, mở rộng kiến thức và phát triển cá nhân và chuyên nghiệp. \ n \ n7. Quan hệ khách hàng: Các doanh nghiệp có thể sử dụng phương tiện truyền thông xã hội để kết nối với khách hàng và khách hàng của họ, cải thiện mối quan hệ, xây dựng lòng trung thành và giải quyết các vấn đề ngay lập tức. Điều này có thể dẫn đến tăng sự hài lòng, lặp lại kinh doanh và giới thiệu."}</w:t>
      </w:r>
    </w:p>
    <w:p w14:paraId="0A785628" w14:textId="77777777" w:rsidR="00C8403B" w:rsidRDefault="004E41DF">
      <w:r>
        <w:t xml:space="preserve">{"câu hỏi": "Một số kỹ thuật phổ biến được sử dụng để phân tích dữ liệu là gì?", "trả lời": "Có rất nhiều kỹ thuật để phân tích dữ liệu tùy thuộc vào mục tiêu và mục đích của phân tích dữ liệu, nhưng một số kỹ thuật phổ biến bao gồm: \ n \ n1. Thống kê mô tả: Kỹ thuật này tóm tắt dữ liệu bằng cách sử dụng các biện pháp thống kê như trung bình, trung vị, chế độ, phạm vi, phương sai và độ lệch chuẩn. \n\n2. Phân tích hồi quy: Kỹ thuật này được sử dụng để dự đoán mối quan hệ giữa các biến độc lập và phụ thuộc. Nó giúp các nhà phân tích hiểu những thay đổi trong các biến độc lập ảnh hưởng đến các biến phụ thuộc như thế nào. \ n \ n3. Phân tích cụm: Kỹ thuật này nhằm mục đích nhóm các tập dữ liệu tương tự lại với nhau thành các cụm. Nó thường được sử dụng trong phân khúc thị trường, nhận dạng hình ảnh và nén dữ liệu. \ n \ n4. Phân tích xu hướng: Nó xác định các mẫu trong dữ liệu trong một khoảng thời gian. Phân tích xu hướng thường được sử dụng trong các lĩnh vực như tài chính, dự báo bán hàng và dự báo thời tiết. \ n \ n5. Kiểm tra giả thuyết: Đó là phương pháp thống kê để xác định xem giả thuyết được hỗ trợ hay từ chối. Điều này thường được sử dụng trong nghiên cứu khoa học để kiểm tra các lý thuyết và dự đoán. \ n \ n6. Phân tích văn bản: Kỹ </w:t>
      </w:r>
      <w:r>
        <w:lastRenderedPageBreak/>
        <w:t>thuật này trích xuất những hiểu biết có giá trị từ khối lượng lớn dữ liệu văn bản, thường sử dụng xử lý ngôn ngữ tự nhiên. Nó hữu ích trong các lĩnh vực như phân tích phương tiện truyền thông xã hội, phân tích phản hồi của khách hàng và phân tích tình cảm \ n \ n7. Trực quan hóa dữ liệu: Đó là quá trình biểu diễn dữ liệu dưới dạng đồ họa. Nó giúp những người ra quyết định xác định xu hướng, mô hình và ngoại lệ trong dữ liệu một cách nhanh chóng. \ n \ n Đây là một số kỹ thuật phổ biến để phân tích dữ liệu. Tuy nhiên, có nhiều phương pháp và kỹ thuật khác có sẵn có thể được sử dụng để phân tích dữ liệu cho các mục đích khác nhau."}</w:t>
      </w:r>
    </w:p>
    <w:p w14:paraId="458DE5BE" w14:textId="77777777" w:rsidR="00C8403B" w:rsidRDefault="004E41DF">
      <w:r>
        <w:t>{"câu hỏi": "Các ứng dụng khác nhau của học máy là gì?", "câu trả lời": "Học máy là một tập hợp con của trí tuệ nhân tạo (AI) liên quan đến việc sử dụng các thuật toán để học hỏi và đưa ra dự đoán hoặc quyết định dựa trên dữ liệu. Một số ứng dụng phổ biến nhất của nó bao gồm: \ n \ n1. Mô hình dự đoán: Các thuật toán học máy được sử dụng để phân tích dữ liệu lịch sử và đưa ra dự đoán về các xu hướng, sự kiện hoặc hành vi trong tương lai. Các ứng dụng phổ biến bao gồm dự đoán giá cổ phiếu, hành vi của khách hàng hoặc khả năng bùng phát dịch bệnh. \ n \ n2. Nhận dạng hình ảnh và giọng nói: Học máy được sử dụng rộng rãi trong thị giác máy tính và công nghệ nhận dạng giọng nói. Nó có thể xác định các mẫu trong dữ liệu hình ảnh hoặc âm thanh để nhận dạng và phân loại hình ảnh hoặc lời nói. \ n \ n3. Hệ thống khuyến nghị: Các thuật toán học máy được sử dụng để phát triển các hệ thống đề xuất cung cấp các đề xuất được cá nhân hóa cho người dùng, chẳng hạn như các sản phẩm hoặc dịch vụ mà họ có thể quan tâm, dựa trên hành vi và sở thích trong quá khứ của họ. \ n \ n4. Phát hiện gian lận: Các thuật toán học máy có thể phân tích một lượng lớn dữ liệu để phát hiện các hoạt động gian lận, chẳng hạn như gian lận thẻ tín dụng hoặc gian lận bảo hiểm. Xử lý ngôn ngữ tự nhiên: Học máy được sử dụng rộng rãi trong xử lý ngôn ngữ tự nhiên (NLP), liên quan đến sự tương tác giữa máy tính và con người bằng ngôn ngữ tự nhiên. NLP được sử dụng trong các ứng dụng như dịch ngôn ngữ, phân tích tình cảm và tóm tắt văn bản.\n\nNhìn chung, việc sử dụng máy học là phổ biến và có thể được áp dụng trong nhiều ngành và lĩnh vực, bao gồm tài chính, chăm sóc sức khỏe, tiếp thị, trong số những ngành khác."}</w:t>
      </w:r>
    </w:p>
    <w:p w14:paraId="6FB3801D" w14:textId="77777777" w:rsidR="00C8403B" w:rsidRDefault="004E41DF">
      <w:r>
        <w:t>{"câu hỏi": "Xác định có bao nhiêu calo trong một chén gạo lứt nấu chín", "trả lời": "Một chén gạo lứt nấu chín chứa khoảng 218 calo. Tuy nhiên, điều cần lưu ý là lượng calo có thể thay đổi một chút tùy thuộc vào thương hiệu và phương pháp nấu ăn."}</w:t>
      </w:r>
    </w:p>
    <w:p w14:paraId="5446CD6C" w14:textId="77777777" w:rsidR="00C8403B" w:rsidRDefault="004E41DF">
      <w:r>
        <w:t>{"câu hỏi": "Mô tả màu sắc của hoàng hôn", "câu trả lời": "Hoàng hôn thường được đặc trưng bởi một loạt các màu sắc ấm áp và rực rỡ. Trong giai đoạn đầu của hoàng hôn, bầu trời thường bao gồm một màu cam mềm mại dọc theo đường chân trời dần dần mờ dần thành màu xanh nhạt khi nó mở rộng hơn nữa lên bầu trời. Khi mặt trời tiếp tục lặn, màu cam sâu hơn thành một màu đỏ phong phú, với những gợi ý của màu hồng và tím bắn tung tóe trên đường chân trời. Những đám mây cũng có thể mang màu sắc ấm áp của hoàng hôn, từ các sắc thái của hồng, cam và đỏ, có thể tạo ra một màn hình tuyệt đẹp và ấn tượng trên cao. Khi hoàng hôn tiến triển, màu sắc trở nên mãnh liệt hơn, hiển thị màu cam đậm, đỏ rực rỡ và tím rực rỡ trước khi cuối cùng mờ dần thành một đêm xanh đậm."}</w:t>
      </w:r>
    </w:p>
    <w:p w14:paraId="3B438FDC" w14:textId="77777777" w:rsidR="00C8403B" w:rsidRDefault="004E41DF">
      <w:r>
        <w:lastRenderedPageBreak/>
        <w:t>{"câu hỏi": "Đưa ra một ví dụ về sự thích nghi tiến hóa nhanh chóng", "câu trả lời": "Một ví dụ về sự thích nghi tiến hóa nhanh chóng có thể được tìm thấy ở loài bướm đêm tiêu (Biston betularia) ở Anh vào đầu thế kỷ 19. Trước Cách mạng Công nghiệp, sâu bướm tiêu chủ yếu có màu sáng giúp chúng ngụy trang chống lại cây và địa y sáng màu. Tuy nhiên, khi Cách mạng Công nghiệp tiến triển, bồ hóng và ô nhiễm từ các nhà máy đã làm tối thân cây và giết chết địa y, làm cho những con sâu bướm sáng màu dễ nhìn thấy hơn đối với những kẻ săn mồi. Để đối phó với sự thay đổi môi trường này, bướm đêm có màu đậm hơn, gây ra bởi đột biến DNA của chúng, có cơ hội sống sót cao hơn vì chúng được ngụy trang tốt hơn trên những cây tối. Do đó, tần suất của biến thể màu tối tăng nhanh trong dân số chỉ trong vài thập kỷ. Đây là một ví dụ về chọn lọc tự nhiên thúc đẩy sự thích nghi tiến hóa nhanh chóng để đáp ứng với những thay đổi trong môi trường."}</w:t>
      </w:r>
    </w:p>
    <w:p w14:paraId="29F2CCC8" w14:textId="77777777" w:rsidR="00C8403B" w:rsidRDefault="004E41DF">
      <w:r>
        <w:t>{"question": "Tính thể tích của một khối lập phương với chiều dài cạnh 8 mét", "trả lời": "Nếu chiều dài cạnh của khối lập phương là 8 mét, thể tích của khối lập phương được tính bằng công thức, (chiều dài cạnh)^3. Do đó, thể tích của khối lập phương được đề cập sẽ là 8^3 = 512 mét khối."}</w:t>
      </w:r>
    </w:p>
    <w:p w14:paraId="62A6D0AC" w14:textId="77777777" w:rsidR="00C8403B" w:rsidRDefault="004E41DF">
      <w:r>
        <w:t>{"câu hỏi": "Kể tên một nguyên tố hóa học từ nhóm khí hiếm", "câu trả lời": "Một nguyên tố hóa học từ nhóm khí hiếm là Helium."}</w:t>
      </w:r>
    </w:p>
    <w:p w14:paraId="34A04348" w14:textId="77777777" w:rsidR="00C8403B" w:rsidRDefault="004E41DF">
      <w:r>
        <w:t>{"câu hỏi": "Hai thành phần hóa học của nước là gì?", "trả lời": "Hai thành phần hóa học của nước là hydro và oxy. Nước được tạo thành từ hai nguyên tử hydro và một nguyên tử oxy, và công thức phân tử của nước là H2O."}</w:t>
      </w:r>
    </w:p>
    <w:p w14:paraId="0341F11C" w14:textId="77777777" w:rsidR="00C8403B" w:rsidRDefault="004E41DF">
      <w:r>
        <w:t>{"câu hỏi": "Kể tên một loài sống trong rừng nhiệt đới Amazon", "câu trả lời": "Một loài sống trong rừng nhiệt đới Amazon là báo đốm."}</w:t>
      </w:r>
    </w:p>
    <w:p w14:paraId="13CB6B62" w14:textId="77777777" w:rsidR="00C8403B" w:rsidRDefault="004E41DF">
      <w:r>
        <w:t>{"câu hỏi": "Phương trình toán học để tính chu vi của một đường tròn là gì?", "câu trả lời": "Phương trình toán học để tính chu vi của một vòng tròn là 'C = 2\u03c0r', trong đó 'C' đại diện cho chu vi của đường tròn, '\u03c0' là hằng số toán học (xấp xỉ 3,14159) và 'r' là bán kính của đường tròn."}</w:t>
      </w:r>
    </w:p>
    <w:p w14:paraId="7DE34885" w14:textId="77777777" w:rsidR="00C8403B" w:rsidRDefault="004E41DF">
      <w:r>
        <w:t>{"câu hỏi": "Từ 'nhảy' là loại động từ nào?", "câu trả lời": "Từ 'nhảy' là một động từ hành động, có nghĩa là nó thể hiện một hành động thể chất hoặc tinh thần được thực hiện bởi chủ ngữ của câu."}</w:t>
      </w:r>
    </w:p>
    <w:p w14:paraId="136216D2" w14:textId="77777777" w:rsidR="00C8403B" w:rsidRDefault="004E41DF">
      <w:r>
        <w:t xml:space="preserve">{"câu hỏi": "So sánh táo với cam.", "trả lời": "Táo và cam là cả hai loại trái cây được tiêu thụ trên toàn thế giới. Chúng tương tự nhau ở chỗ chúng tròn, thường có giá khoảng cùng một mức giá và có thể được ăn như một món ăn nhẹ lành mạnh hoặc được sử dụng trong các công thức nấu ăn khác nhau. Tuy nhiên, có một số khác biệt giữa hai loại trái cây. \ n \ n Táo có nhiều màu sắc, từ vàng đến xanh lá cây đến đỏ, và chúng cứng hơn cam. Táo có thể được ăn có hoặc không có vỏ, và thịt có vị ngọt, đôi khi chua. Táo phát triển ở vùng khí hậu ôn đới và được thu hoạch vào mùa thu.\n\nOranges, mặt khác, có vỏ màu cam sáng phải được gọt vỏ trước khi ăn. Thịt của một quả cam được tạo thành từ các phân đoạn ngon ngọt có hương vị ngọt ngào, thơm ngon. Cam phát triển ở vùng khí hậu cận nhiệt đới và được thu hoạch quanh năm. Về mặt dinh dưỡng, táo và cam có những lợi ích riêng biệt. Táo là một nguồn </w:t>
      </w:r>
      <w:r>
        <w:lastRenderedPageBreak/>
        <w:t>chất xơ và vitamin C tốt, trong khi cam nổi tiếng với hàm lượng vitamin C cao và cũng là một nguồn folate và thiamine tốt. Trong khi táo và cam đều là trái cây, chúng có sự khác biệt rõ rệt về ngoại hình, hương vị, điều kiện phát triển và lợi ích dinh dưỡng. Tuy nhiên, cả hai đều là những lựa chọn ngon miệng, lành mạnh, bổ sung tuyệt vời cho chế độ ăn uống cân bằng."}</w:t>
      </w:r>
    </w:p>
    <w:p w14:paraId="35123D8C" w14:textId="77777777" w:rsidR="00C8403B" w:rsidRDefault="004E41DF">
      <w:r>
        <w:t>{"câu hỏi": "Làm thế nào ai đó có thể giữ an toàn khi đi bộ trong công viên vào ban đêm?", "trả lời": "Dưới đây là một số mẹo để giữ an toàn khi đi bộ trong công viên vào ban đêm:\n\n1. Nhận biết môi trường xung quanh: Luôn cảnh giác và chú ý đến môi trường xung quanh, tránh những phiền nhiễu như điện thoại hoặc tai nghe của bạn. \ n \ n2. Bước đi với sự tự tin: Bước đi có mục đích và tự tin. Chiếu một hình ảnh quyết đoán có thể giúp ngăn chặn những kẻ tấn công tiềm năng. \ n \ n3. Ở trong khu vực đủ ánh sáng: Bám vào những con đường đủ ánh sáng và những khu vực có người khác có mặt. Tránh các lối tắt qua các khu vực tối hoặc vắng vẻ.\n\n4. Đi bộ với một người bạn: Nếu có thể, hãy cố gắng đi bộ với một người bạn hoặc trong một nhóm. Có sự an toàn về số lượng và kẻ tấn công khó nhắm mục tiêu vào một nhóm người hơn là một cá nhân. \ n \ n5. Chuẩn bị sẵn điện thoại: Giữ điện thoại của bạn trong tầm tay dễ dàng trong trường hợp bạn cần gọi trợ giúp. \ n \ n6. Tin vào bản năng của bạn: Nếu có điều gì đó không ổn hoặc bạn nhìn thấy ai đó hoặc điều gì đó khiến bạn cảm thấy không thoải mái, hãy tin vào trực giác của bạn và rời khỏi khu vực hoặc gọi trợ giúp. \ n \ n7. Hãy cho ai đó biết bạn đang ở đâu: Trước khi ra ngoài đi dạo, hãy cho bạn bè hoặc thành viên gia đình biết bạn sẽ đi đâu và khi nào bạn dự kiến sẽ quay lại. Nhìn chung, giữ an toàn khi đi bộ trong công viên vào ban đêm liên quan đến sự kết hợp của việc nhận thức được môi trường xung quanh, thể hiện sự tự tin, tránh nguy hiểm tiềm ẩn và sẵn sàng gọi trợ giúp nếu cần thiết."}</w:t>
      </w:r>
    </w:p>
    <w:p w14:paraId="17CFF3BC" w14:textId="77777777" w:rsidR="00C8403B" w:rsidRDefault="004E41DF">
      <w:r>
        <w:t>{"câu hỏi": "Tạo danh sách năm cách để giảm căng thẳng sau một ngày làm việc vất vả.", "trả lời": "Dưới đây là năm cách để giảm căng thẳng sau một ngày làm việc vất vả: \n1. Thực hành các kỹ thuật thư giãn: Tham gia vào các hoạt động như hít thở sâu, thiền hoặc yoga làm dịu để giúp giảm mức độ căng thẳng và giải tỏa tâm trí của bạn. \n2. Di chuyển: Hoạt động thể chất đã biết lợi ích giảm căng thẳng. Đi dạo, chạy bộ hoặc tham gia vào bất kỳ hình thức tập thể dục nào khác để giải phóng căng thẳng tích tụ. \n3. Kết nối với những người thân yêu: Dành thời gian chất lượng với bạn bè, gia đình hoặc thậm chí là thú cưng, vì giao tiếp xã hội và cảm thấy kết nối với những người khác có thể giúp giảm mức độ căng thẳng đáng kể. \n4. Tham gia vào một hoạt động sáng tạo hoặc vui vẻ: Vẽ tranh hoặc vẽ, nghe nhạc hoặc làm vườn, tất cả các hoạt động này có thể kích thích giải phóng hormone cảm thấy tốt, do đó đưa bạn vào trạng thái tâm trí bình tĩnh hơn nhiều. \n5. Dành thời gian cho bản thân: Tận hưởng các hoạt động chăm sóc bản thân như tắm nước ấm, đọc một cuốn sách hay, hoặc chỉ dành thời gian yên tĩnh một mình để giải nén và thu thập suy nghĩ của bạn."}</w:t>
      </w:r>
    </w:p>
    <w:p w14:paraId="1FC63EE7" w14:textId="77777777" w:rsidR="00C8403B" w:rsidRDefault="004E41DF">
      <w:r>
        <w:t>{"câu hỏi": "Trả lời bài toán sau: 20% của 800 là gì?", "câu trả lời": "20% của 800 là 160."}</w:t>
      </w:r>
    </w:p>
    <w:p w14:paraId="1367E1F6" w14:textId="77777777" w:rsidR="00C8403B" w:rsidRDefault="004E41DF">
      <w:r>
        <w:t xml:space="preserve">{"câu hỏi": "Tìm diện tích của một vòng tròn có bán kính 6 mét.", "câu trả lời": "Chắc chắn! Công thức tính diện tích của một hình tròn là \u03c0r\u00b2, trong đó \"r\" đại diện cho bán kính của đường tròn. \n\nVì bán kính của vòng tròn bạn cung cấp là 6 mét, chúng ta có thể tính diện tích bằng cách cắm giá trị vào công thức như sau:\n\n\u03c0 \u00d7 6\u00b2 </w:t>
      </w:r>
      <w:r>
        <w:lastRenderedPageBreak/>
        <w:t>= 36\u03c0\n\nGiá trị chính xác của diện tích sẽ là 36\u03c0 mét vuông. Nếu bạn cần một xấp xỉ số, bạn có thể sử dụng 3,14159 cho \u03c0 và diện tích sẽ xấp xỉ 113,10 mét vuông."}</w:t>
      </w:r>
    </w:p>
    <w:p w14:paraId="13545D22" w14:textId="77777777" w:rsidR="00C8403B" w:rsidRDefault="004E41DF">
      <w:r>
        <w:t>{"câu hỏi": "AI tác động đến doanh nghiệp như thế nào?", "câu trả lời": "Trí tuệ nhân tạo, còn được gọi là AI, đã có tác động đáng kể đến các doanh nghiệp trong các ngành. Dưới đây là một số cách chính mà AI đang thay đổi bối cảnh kinh doanh: \ n \ n1. Tăng hiệu quả: Các thuật toán AI có thể tự động hóa các tác vụ thường ngày và tăng tốc độ và hiệu quả của các quy trình kinh doanh, cho phép các công ty tiết kiệm thời gian và giảm chi phí. Cải thiện việc ra quyết định: AI có thể phân tích một lượng lớn dữ liệu để xác định các mẫu, xu hướng và thông tin chi tiết có thể giúp các doanh nghiệp đưa ra quyết định sáng suốt hơn. Điều này có thể dẫn đến sự hiểu biết tốt hơn về hành vi của khách hàng và cải thiện chiến lược tiếp thị và bán hàng. \ n \ n3. Nâng cao trải nghiệm khách hàng: Các chatbot và trợ lý ảo được hỗ trợ bởi AI có thể cung cấp hỗ trợ khách hàng 24/7 và hỗ trợ mọi thứ từ trả lời câu hỏi đến xử lý đơn đặt hàng. Điều này cho phép các doanh nghiệp cung cấp dịch vụ khách hàng được cá nhân hóa và hiệu quả hơn. \ n \ n4. Tăng cường đổi mới: AI có thể giúp các doanh nghiệp đi trước đường cong bằng cách xác định các cơ hội mới để đổi mới và hợp lý hóa quy trình phát triển sản phẩm. Nhìn chung, AI đang thay đổi cách thức hoạt động của các doanh nghiệp, cho phép họ hiệu quả hơn, nhanh nhẹn hơn và tập trung vào khách hàng. Các công ty nắm bắt công nghệ AI có khả năng có vị trí tốt hơn để cạnh tranh và thành công trong môi trường kinh doanh thay đổi nhanh chóng ngày nay."}</w:t>
      </w:r>
    </w:p>
    <w:p w14:paraId="26858EC3" w14:textId="77777777" w:rsidR="00C8403B" w:rsidRDefault="004E41DF">
      <w:r>
        <w:t>{"câu hỏi": "Làm thế nào để bạn phản ứng với một bình luận tiêu cực trên phương tiện truyền thông xã hội?", "Trả lời": "Trả lời các bình luận tiêu cực trên phương tiện truyền thông xã hội có thể là một tình huống tế nhị. Dưới đây là một vài hướng dẫn để xử lý chúng: \ n \ n1. Giữ bình tĩnh và lịch sự: Luôn trả lời các bình luận tiêu cực một cách bình tĩnh và lịch sự. Tránh phản ứng với sự tức giận hoặc phòng thủ - điều này thường chỉ làm leo thang tình hình. \ n \ n2. Thừa nhận mối quan tâm của họ: Hãy cho người bình luận biết rằng mối quan tâm của họ đã được lắng nghe và bạn hiểu sự thất vọng của họ. Điều này có thể giúp giảm leo thang tình hình và cho thấy rằng bạn sẵn sàng lắng nghe. \ n \ n3. Xin lỗi nếu cần thiết: Nếu nhận xét tiêu cực là chính đáng và kết quả của một lỗi hoặc sai lầm, hãy chịu trách nhiệm và đưa ra lời xin lỗi chân thành. \ n \ n4. Đưa ra giải pháp: Cố gắng cung cấp giải pháp cho vấn đề nếu có thể. Điều này có thể dưới hình thức hoàn lại tiền, giảm giá hoặc hứa sẽ cải thiện trong tương lai. \ n \ n5. Thực hiện cuộc trò chuyện ngoại tuyến: Nếu vấn đề phức tạp, tốt nhất bạn nên chuyển cuộc trò chuyện sang chế độ ngoại tuyến. Cung cấp thông tin liên hệ và khuyến khích cá nhân liên hệ riêng với bạn để giải quyết vấn đề.\n\nHãy nhớ rằng, điều quan trọng là phải trả lời các bình luận tiêu cực một cách chuyên nghiệp, vì phản hồi của bạn có thể ảnh hưởng đến cách người khác cảm nhận về thương hiệu của bạn."}</w:t>
      </w:r>
    </w:p>
    <w:p w14:paraId="6CC28529" w14:textId="77777777" w:rsidR="00C8403B" w:rsidRDefault="004E41DF">
      <w:r>
        <w:t xml:space="preserve">{"question": "Kể tên năm loại thiết bị Internet of Things.", "answer": "1. Thiết bị nhà thông minh: Các thiết bị thông minh được sử dụng trong nhà để tự động hóa và điều khiển các thiết bị gia dụng, chiếu sáng, sưởi ấm và bảo mật, chẳng hạn như bộ điều nhiệt thông minh, khóa thông minh hoặc loa thông minh như Amazon Echo và Google Home. \n2. Thiết bị đeo được: Chúng bao gồm các thiết bị như đồng hồ thông minh, máy theo dõi thể dục, kính thông minh và công nghệ đeo được khác. \ n3. Lưới điện thông minh: Chúng đề cập đến các hệ </w:t>
      </w:r>
      <w:r>
        <w:lastRenderedPageBreak/>
        <w:t>thống lưới điện kết nối internet quản lý phân phối và sử dụng điện, cung cấp quản lý năng lượng hiệu quả hơn. \ n4. Phương tiện được kết nối: Công nghệ Internet of Things đang được sử dụng để phát triển các phương tiện có thể giao tiếp với nhau, môi trường xung quanh và cơ sở hạ tầng đường bộ; điều này bao gồm các phương tiện được trang bị cảm biến, GPS, kết nối internet và hơn thế nữa. \ n5. Thiết bị Internet vạn vật (IIoT) công nghiệp: IIoT đề cập đến việc sử dụng công nghệ IoT trong các ứng dụng công nghiệp như giao tiếp giữa máy với máy (M2M), phân tích dữ liệu thời gian thực và quản lý quy trình sản xuất, máy móc và chuỗi cung ứng."}</w:t>
      </w:r>
    </w:p>
    <w:p w14:paraId="7D7B6A2E" w14:textId="77777777" w:rsidR="00C8403B" w:rsidRDefault="004E41DF">
      <w:r>
        <w:t>{"câu hỏi": "Giải thích biến đổi khí hậu ảnh hưởng đến môi trường như thế nào.", "Trả lời": "Biến đổi khí hậu là mối quan tâm lớn đối với môi trường của chúng ta và có nhiều tác động trên phạm vi rộng. Nó đề cập đến những thay đổi lâu dài về nhiệt độ toàn cầu, lượng mưa, mô hình gió và các biện pháp khí hậu khác là kết quả của sự kết hợp của các yếu tố tự nhiên và các hoạt động của con người, đặc biệt là phát thải khí nhà kính. Một trong những tác động dễ thấy nhất của biến đổi khí hậu là sự gia tăng nhiệt độ toàn cầu, khiến các tảng băng tan chảy và mực nước biển tăng. Điều này, đến lượt nó, dẫn đến lũ lụt và gây ra mối đe dọa đáng kể cho các khu vực ven biển trên toàn thế giới. Điều này không chỉ ảnh hưởng đến quần thể người mà còn ảnh hưởng đến toàn bộ hệ sinh thái, phá hủy môi trường sống và ảnh hưởng đến động vật hoang dã. Một tác động khác của biến đổi khí hậu là tần suất và cường độ ngày càng tăng của các sự kiện thời tiết cực đoan. Điều này bao gồm hạn hán, sóng nhiệt, bão và cháy rừng, có thể có tác động tàn phá đến nông nghiệp, nguồn nước và cơ sở hạ tầng. Những sự kiện này cũng ảnh hưởng đến môi trường tự nhiên, dẫn đến mất đa dạng sinh học, thay đổi mô hình di cư và thậm chí tuyệt chủng của các loài. Biến đổi khí hậu cũng có tác động đáng kể đến các đại dương của chúng ta, nơi hấp thụ khoảng 30% lượng khí thải CO2 do con người gây ra. Khi nước hấp thụ carbon dioxide, nó trở nên có tính axit hơn, có tác động có hại đến sinh vật biển, đặc biệt là đối với động vật xây dựng vỏ, như san hô, động vật thân mềm và một số loại sinh vật phù du. Nếu những sinh vật này bị ảnh hưởng, toàn bộ mạng lưới thức ăn có thể bị phá vỡ, dẫn đến hiệu ứng xếp tầng trên toàn bộ hệ sinh thái đại dương. Tóm lại, biến đổi khí hậu đang ảnh hưởng đến môi trường của chúng ta theo những cách sâu sắc và phức tạp. Nhiệt độ tăng, các sự kiện thời tiết thường xuyên và dữ dội hơn, và thay đổi hóa học đại dương đã có những tác động đáng kể. Hành động khẩn cấp là cần thiết để giảm thiểu và thích ứng với những thay đổi này để bảo vệ đa dạng sinh học của hành tinh chúng ta và bảo tồn sinh kế và hạnh phúc của hàng triệu người trên toàn thế giới."}</w:t>
      </w:r>
    </w:p>
    <w:p w14:paraId="02A56352" w14:textId="77777777" w:rsidR="00C8403B" w:rsidRDefault="004E41DF">
      <w:r>
        <w:t xml:space="preserve">{"câu hỏi": "Mô tả một nhân vật trong cuốn sách \"Alice ở xứ sở thần tiên\".", "câu trả lời": "Nhân vật chính trong cuốn sách \"Alice ở xứ sở thần tiên\" là Alice, một cô bé bảy tuổi tò mò và thích phiêu lưu. Alice giàu trí tưởng tượng và tò mò, thường khám phá môi trường xung quanh và đặt câu hỏi về thế giới xung quanh. Trong câu chuyện, cô rơi xuống một cái hố thỏ và bước vào một thế giới kỳ ảo của những con vật biết nói, những sinh vật kỳ dị và các sự kiện ma thuật. Trong suốt cuộc hành trình của mình, Alice thể hiện lòng can đảm và quyết tâm khi cô vượt qua những thách thức và chướng ngại vật của Xứ sở thần tiên, thường sử dụng trí thông minh và tháo vát của mình để giải quyết vấn đề. Cô ấy cũng thể hiện sự ngây thơ và ngây thơ trẻ con, điều này khiến cô ấy trở thành một nhân vật đáng yêu và dễ hiểu với độc giả ở mọi lứa tuổi. Bất chấp những khoảnh khắc thất vọng và bối rối, Alice vẫn </w:t>
      </w:r>
      <w:r>
        <w:lastRenderedPageBreak/>
        <w:t>quyết tâm tìm đường về nhà, luôn giữ mục tiêu của mình trong tầm mắt, ngay cả khi thế giới Wonderland không thể đoán trước cố gắng làm cô bối rối ở mọi ngã rẽ."}</w:t>
      </w:r>
    </w:p>
    <w:p w14:paraId="1DDFF6F7" w14:textId="77777777" w:rsidR="00C8403B" w:rsidRDefault="004E41DF">
      <w:r>
        <w:t>{"question": "Chỉnh sửa câu sau để rõ ràng hơn:\nJeff đang chạy qua công viên thì nhìn thấy một con thỏ. - Jeff đang chạy qua công viên thì nhìn thấy một con thỏ.", "trả lời": "Trong khi chạy bộ trong công viên, Jeff phát hiện ra một con thỏ."}</w:t>
      </w:r>
    </w:p>
    <w:p w14:paraId="341221B9" w14:textId="77777777" w:rsidR="00C8403B" w:rsidRDefault="004E41DF">
      <w:r>
        <w:t>{"câu hỏi": "Tóm tắt những điều sau đây trong 10 từ hoặc ít hơn. - NASA đã khởi động một thí nghiệm trên Trạm Vũ trụ Quốc tế để nghiên cứu cách các tế bào phản ứng với bức xạ và vi trọng lực. Thí nghiệm, được gọi là Cellular Dynamics, sẽ sử dụng tế bào gốc của con người để nghiên cứu sự phân chia tế bào và những thay đổi di truyền có thể ảnh hưởng đến sức khỏe của phi hành gia. Thí nghiệm nhằm mục đích đạt được sự hiểu biết về các quá trình cơ bản của sinh học và cung cấp cái nhìn sâu sắc mới về sự phát triển và điều trị bệnh. Nghiên cứu này sẽ giúp NASA lên kế hoạch cho các sứ mệnh không gian dài hạn hiệu quả hơn.", "Trả lời": "Thí nghiệm của NASA nghiên cứu các tế bào trong không gian."}</w:t>
      </w:r>
    </w:p>
    <w:p w14:paraId="36A48555" w14:textId="77777777" w:rsidR="00C8403B" w:rsidRDefault="004E41DF">
      <w:r>
        <w:t>{"question": "Tạo một phiên bản diễn giải của câu sau. - Các cửa hàng âm nhạc đều có các loại nhạc cụ khác nhau để bán.", "trả lời": "Mỗi cửa hàng âm nhạc có nhiều loại nhạc cụ có sẵn để mua."}</w:t>
      </w:r>
    </w:p>
    <w:p w14:paraId="609BE086" w14:textId="77777777" w:rsidR="00C8403B" w:rsidRDefault="004E41DF">
      <w:r>
        <w:t>{"question": "Tạo một ví dụ bằng cách sử dụng các từ \"cat\" và \"cloud\".", "answer": "Con mèo di chuyển duyên dáng, giống như một đám mây trôi nổi dễ dàng trên bầu trời trong xanh."}</w:t>
      </w:r>
    </w:p>
    <w:p w14:paraId="57015BEE" w14:textId="77777777" w:rsidR="00C8403B" w:rsidRDefault="004E41DF">
      <w:r>
        <w:t>{"câu hỏi": "Với đầu vào, hãy tạo ra một vài sự kiện về chủ đề. - Chòm sao là gì?", "đáp án": "1. Chòm sao là một nhóm các ngôi sao xuất hiện để tạo thành một mô hình hoặc hình dạng dễ nhận biết trên bầu trời đêm.\n2. Có 88 chòm sao được công nhận chính thức, mỗi chòm sao có tên và câu chuyện độc đáo riêng. Các chòm sao thường đại diện cho các nhân vật hoặc sinh vật trong thần thoại, chẳng hạn như Orion the Hunter hoặc thần Zeus của Hy Lạp. \ n4. Các ngôi sao trong chòm sao cũng có thể được sử dụng để đánh dấu ranh giới của các khu vực cụ thể trên bầu trời hoặc để tạo ra một minh họa tưởng tượng cho mục đích điều hướng thiên văn. \n5. Các chòm sao không cố định và diện mạo của chúng thay đổi theo thời gian khi Trái đất quay quanh Mặt trời và các ngôi sao trên bầu trời di chuyển tương đối với nhau."}</w:t>
      </w:r>
    </w:p>
    <w:p w14:paraId="6A309ED6" w14:textId="77777777" w:rsidR="00C8403B" w:rsidRDefault="004E41DF">
      <w:r>
        <w:t xml:space="preserve">{"câu hỏi": "Mô tả những điều quan trọng nhất cần xem xét khi bắt đầu kinh doanh trực tuyến.", "câu trả lời": "Bắt đầu kinh doanh trực tuyến có thể là một cách tuyệt vời để khởi động một liên doanh mới hoặc mở rộng một liên doanh hiện có. Tuy nhiên, có một số yếu tố quan trọng cần xem xét trước khi nhảy ngay vào nó. Dưới đây là một số điều quan trọng nhất cần xem xét khi bắt đầu kinh doanh trực tuyến: \ n \ n1. Nghiên cứu thị trường: Trước khi bắt đầu bất kỳ doanh nghiệp nào, điều quan trọng là phải tiến hành nghiên cứu thị trường kỹ lưỡng để hiểu đối tượng mục tiêu của bạn, nhu cầu của họ và sự cạnh tranh trên thị trường. Thông tin này sẽ giúp bạn phát triển một đề xuất bán hàng độc đáo và tạo ra một thị trường ngách cho doanh nghiệp của bạn. \ n \ n2. Mô hình kinh doanh: Xác định mô hình kinh doanh phù hợp nhất cho doanh nghiệp trực tuyến của bạn. Một số tùy chọn bao gồm </w:t>
      </w:r>
      <w:r>
        <w:lastRenderedPageBreak/>
        <w:t>thương mại điện tử, mô hình đăng ký, tiếp thị liên kết hoặc cung cấp dịch vụ chuyên nghiệp. Mỗi loại đều có những lợi ích và nhược điểm riêng, vì vậy hãy chọn một cái phù hợp nhất với sản phẩm hoặc dịch vụ của bạn. \ n \ n3. Yêu cầu pháp lý: Điều quan trọng là phải hiểu và tuân thủ tất cả các yêu cầu và quy định pháp lý có liên quan, chẳng hạn như đăng ký kinh doanh, xin giấy phép và giấy phép cần thiết và tuân thủ luật thuế. \ n \ n4. Trang web và sự hiện diện trực tuyến: Trang web của bạn thường là điểm tiếp xúc đầu tiên giữa khách hàng và doanh nghiệp của bạn, vì vậy điều quan trọng là phải tạo một trang web chuyên nghiệp và thân thiện với người dùng. Ngoài ra, thiết lập sự hiện diện trực tuyến mạnh mẽ thông qua phương tiện truyền thông xã hội và các nỗ lực tiếp thị kỹ thuật số khác sẽ giúp hướng lưu lượng truy cập đến trang web của bạn và phát triển cơ sở khách hàng của bạn. \ n \ n5. Cổng thanh toán: Chọn một cổng thanh toán đáng tin cậy và an toàn, thuận tiện cho khách hàng của bạn sử dụng. Trải nghiệm thanh toán trực tuyến là một phần quan trọng của thương mại điện tử và có thể tạo ra hoặc phá vỡ hoạt động kinh doanh. \ n \ n6. Bảo mật: Đảm bảo rằng bạn có sẵn các biện pháp bảo mật cần thiết để bảo vệ cả doanh nghiệp và khách hàng của bạn. Điều này có thể bao gồm việc sử dụng chứng chỉ SSL, thường xuyên sao lưu dữ liệu và thực hiện bảo vệ chống vi-rút và chống phần mềm độc hại mạnh mẽ. \ n \ n7. Dịch vụ khách hàng: Cung cấp dịch vụ khách hàng tuyệt vời là rất quan trọng để bất kỳ doanh nghiệp trực tuyến nào thành công. Hãy chắc chắn rằng bạn có một hệ thống tại chỗ để trả lời các câu hỏi của khách hàng và giải quyết bất kỳ vấn đề nào kịp thời và hiệu quả. Khởi động một doanh nghiệp trực tuyến có thể thú vị và bổ ích, nhưng nó đòi hỏi rất nhiều kế hoạch và công việc khó khăn. Bằng cách xem xét các yếu tố này và cẩn thận xây dựng doanh nghiệp của mình, bạn có thể tăng cơ hội thành công và đạt được mục tiêu của mình."}</w:t>
      </w:r>
    </w:p>
    <w:p w14:paraId="664A6EBA" w14:textId="77777777" w:rsidR="00C8403B" w:rsidRDefault="004E41DF">
      <w:r>
        <w:t>{"câu hỏi": "Tạo ra ba tính từ để mô tả cảm giác của máy tính.", "câu trả lời": "Không chính xác để mô tả một máy tính theo cảm xúc hoặc cảm xúc vì nó là một vật vô tri vô giác, và do đó không có khả năng cảm nhận. Tuy nhiên, đây là ba tính từ để mô tả các thuộc tính vật lý của máy tính:\n1. Hiệu quả \ n2. Tốc độ cao \n3. Đáp ứng."}</w:t>
      </w:r>
    </w:p>
    <w:p w14:paraId="5086C07E" w14:textId="77777777" w:rsidR="00C8403B" w:rsidRDefault="004E41DF">
      <w:r>
        <w:t>{"câu hỏi": "Kể tên ba phần mềm được sử dụng cho kế toán doanh nghiệp.", "trả lời": "1. QuickBooks: Phần mềm này được sử dụng rộng rãi bởi các doanh nghiệp vừa và nhỏ để quản lý hoạt động tài chính của họ. Nó cung cấp các tính năng như lập hóa đơn, theo dõi chi phí và báo cáo. \ n \ n2. Sage: Sage là một phần mềm kế toán phổ biến khác cung cấp giải pháp cho các doanh nghiệp có quy mô khác nhau. Nó giúp bạn theo dõi dòng tiền, quản lý hàng tồn kho và tạo báo cáo. \n\n3. Xero: Xero là một phần mềm dựa trên đám mây được các doanh nghiệp nhỏ sử dụng để quản lý tài chính của họ. Nó cung cấp các tính năng như đối chiếu ngân hàng, lập hóa đơn, theo dõi hàng tồn kho và tích hợp bảng lương."}</w:t>
      </w:r>
    </w:p>
    <w:p w14:paraId="5C938354" w14:textId="77777777" w:rsidR="00C8403B" w:rsidRDefault="004E41DF">
      <w:r>
        <w:t xml:space="preserve">{"câu hỏi": "Tạo một đoạn văn mô tả một ngày hè trong công viên", "câu trả lời": "Đó là một ngày hè nóng bức, mặt trời chiếu sáng rực rỡ và những tia nắng chạm vào mọi bộ phận của bê tông tạo ra những làn sóng không khí nóng. Đó là một ngày hoàn hảo để ra ngoài công viên. Cỏ xanh và cây cao trông tươi tốt hơn bao giờ hết. Âm thanh của những đứa trẻ cười đùa và chơi đùa xung quanh có thể được nghe thấy trong khi các cặp vợ chồng nắm tay nhau, đi bộ trên các lối đi. Mùi xúc xích và bỏng ngô mới nấu từ xe tải thực phẩm tràn ngập không khí. Những người đi công viên trải chăn và đi dã ngoại trong khi một số đọc sách hoặc </w:t>
      </w:r>
      <w:r>
        <w:lastRenderedPageBreak/>
        <w:t>nghe nhạc. Làn gió mát mẻ và sảng khoái giữa hơi ấm. Đài phun nước lấp lánh trong khi những con vịt trong ao bơi. Đó là một ngày để tận hưởng sự ấm áp và tạo ra những kỷ niệm đẹp."}</w:t>
      </w:r>
    </w:p>
    <w:p w14:paraId="22221A63" w14:textId="77777777" w:rsidR="00C8403B" w:rsidRDefault="004E41DF">
      <w:r>
        <w:t>{"câu hỏi": "Kể tên bốn loại thực vật trong quần xã sinh vật sa mạc", "câu trả lời": "Một số loại thực vật có thể được tìm thấy trong quần xã sa mạc bao gồm cây Cacti, cây Joshua, cây xô thơm và cây giòn. Những loài thực vật này thích nghi để tồn tại trong môi trường khô ráo với nước tối thiểu và nhiệt độ khắc nghiệt."}</w:t>
      </w:r>
    </w:p>
    <w:p w14:paraId="115B1EE3" w14:textId="77777777" w:rsidR="00C8403B" w:rsidRDefault="004E41DF">
      <w:r>
        <w:t>{"câu hỏi": "Liệt kê ba nguyên tắc thiết kế tốt", "câu trả lời": "1. Đơn giản - Một thiết kế tốt nên đơn giản và dễ hiểu. Trọng tâm nên tập trung vào thông điệp chính và tất cả các yếu tố khác nên hỗ trợ nó mà không tạo ra nhiễu thị giác. \ n \ n2. Tính nhất quán - Tính nhất quán trong thiết kế giúp tạo ra một cái nhìn và cảm nhận thống nhất và gắn kết. Nguyên tắc này áp dụng cho mọi thứ, từ việc sử dụng màu sắc và phông chữ đến phong cách đồ họa và hình ảnh. \ n \ n3. Chức năng - Một thiết kế tốt phải có chức năng và phục vụ mục đích dự định của nó một cách hiệu quả. Điều này có nghĩa là nó phải dễ tiếp cận và thân thiện với người dùng, với bố cục rõ ràng và trực quan cho phép người dùng dễ dàng điều hướng và tương tác với nó."}</w:t>
      </w:r>
    </w:p>
    <w:p w14:paraId="6FBC928D" w14:textId="77777777" w:rsidR="00C8403B" w:rsidRDefault="004E41DF">
      <w:r>
        <w:t>{"câu hỏi": "Phân loại mục sau thành một trong 8 cấp độ khác nhau của Hệ thống phân cấp nhu cầu của Maslow. - Có một nơi ở thoải mái.", "trả lời": "Có một nơi thoải mái để sống thuộc cấp độ thứ hai của Hệ thống phân cấp nhu cầu của Maslow - \ "Nhu cầu an toàn \". Mức độ này bao gồm an ninh, an toàn, ổn định và nơi trú ẩn, tất cả đều được thỏa mãn bằng cách có một nơi ở thoải mái."}</w:t>
      </w:r>
    </w:p>
    <w:p w14:paraId="304F0BE2" w14:textId="77777777" w:rsidR="00C8403B" w:rsidRDefault="004E41DF">
      <w:r>
        <w:t xml:space="preserve">{"câu hỏi": "Giải thích bệnh truyền nhiễm lây lan như thế nào", "trả lời": "Các bệnh truyền nhiễm là do các sinh vật siêu nhỏ gây ra, chẳng hạn như vi khuẩn, vi rút, nấm hoặc ký sinh trùng. Những mầm bệnh này có thể lây lan từ người này sang người khác theo nhiều cách, bao gồm: \ n \ n1. Tiếp xúc trực tiếp: Một số bệnh có thể lây lan qua tiếp xúc vật lý trực tiếp với người bị nhiễm bệnh, chẳng hạn như chạm, hôn hoặc quan hệ tình dục. Tiếp xúc da kề da có thể lây lan các bệnh nhiễm trùng như cảm lạnh thông thường, cúm và một số bệnh lây truyền qua đường tình dục. \ n \ n2. Tiếp xúc gián tiếp: Các mầm bệnh cũng có thể lây lan gián tiếp khi một người tiếp xúc với bề mặt hoặc đồ vật đã bị ô nhiễm bởi người bị nhiễm bệnh. Các ví dụ phổ biến bao gồm chạm vào tay nắm cửa, công tắc đèn hoặc các bề mặt khác đã bị nhiễm vi trùng. \ n \ n3. Lây truyền giọt bắn: Khi người nhiễm bệnh hắt hơi, ho hoặc nói chuyện, họ có thể giải phóng những giọt nhỏ có chứa mầm bệnh vào không khí. Những giọt bắn này có thể di chuyển trong khoảng cách ngắn và lây nhiễm cho những người gần đó hít phải chúng hoặc tiếp xúc với mắt, mũi hoặc miệng của họ. \ n \ n4. Lây truyền qua không khí: Một số mầm bệnh có thể lây lan qua không khí trên một khoảng cách dài hơn. Ví dụ, vi khuẩn lao có thể lây truyền trong không khí khi người nhiễm bệnh ho hoặc hắt hơi và người khác có thể hít phải ngay cả khi họ ở xa. Lây truyền qua véc tơ: Một số bệnh có thể lây lan qua vector, là những sinh vật sống như muỗi, ve hoặc bọ chét mang mầm bệnh từ người này sang người khác. Ví dụ, bệnh sốt rét lây truyền qua vết cắn của muỗi bị nhiễm bệnh.\n\n6. Tiếp xúc với chất dịch cơ thể: Một số mầm bệnh có thể lây lan qua tiếp xúc với chất dịch cơ thể của người bị nhiễm bệnh, chẳng hạn như máu, tinh dịch, dịch âm đạo hoặc sữa mẹ. Ví dụ, </w:t>
      </w:r>
      <w:r>
        <w:lastRenderedPageBreak/>
        <w:t>HIV có thể lây truyền qua quan hệ tình dục hoặc dùng chung kim tiêm với người bị nhiễm bệnh. Tóm lại, các bệnh truyền nhiễm lây lan qua tiếp xúc trực tiếp và gián tiếp với người bị nhiễm bệnh hoặc các vật thể bị ô nhiễm, qua các giọt bắn hoặc các hạt trong không khí, qua vectơ và qua tiếp xúc với chất dịch cơ thể bị nhiễm bệnh. Để ngăn ngừa sự lây lan của các bệnh truyền nhiễm, điều quan trọng là phải rửa tay thường xuyên, tránh tiếp xúc gần gũi với người bệnh, che mũi và miệng khi ho hoặc hắt hơi, và thực hành tình dục an toàn."}</w:t>
      </w:r>
    </w:p>
    <w:p w14:paraId="63879CDD" w14:textId="77777777" w:rsidR="00C8403B" w:rsidRDefault="004E41DF">
      <w:r>
        <w:t>{"câu hỏi": "Tạo ra ba lời khuyên hữu ích cho người đang muốn chuyển sang một nghề nghiệp khác", "câu trả lời": "1. Bắt đầu bằng cách nghiên cứu và đánh giá các kỹ năng và sở thích của bạn: Khi bạn có kế hoạch chuyển sang một nghề nghiệp khác, điều quan trọng là phải lùi lại một bước và đánh giá điểm mạnh, tài năng và niềm đam mê của bạn. Tìm ra những kỹ năng và kinh nghiệm bạn có từ vị trí hiện tại mà bạn có thể chuyển sang nghề nghiệp mới. Tìm hiểu càng nhiều càng tốt về ngành công nghiệp mới mà bạn quan tâm và xác định những kỹ năng hoặc giáo dục bổ sung nào bạn có thể cần phải có được. \ n \ n2. Mạng và xây dựng kết nối: Điều cần thiết là dành thời gian kết nối và kết nối với các chuyên gia khác trong lĩnh vực bạn đang xem xét. Tham dự các hội nghị, sự kiện trong ngành và tham gia các nhóm trực tuyến có liên quan để xây dựng mối quan hệ với những người có thể cung cấp cái nhìn sâu sắc, lời khuyên và thậm chí có thể dẫn đến công việc. \ n \ n3. Hãy linh hoạt và cởi mở: Hãy nhớ rằng việc chuyển sang một nghề nghiệp mới có thể đòi hỏi một số hy sinh ban đầu, chẳng hạn như bắt đầu ở vị trí hoặc mức lương thấp hơn. Điều quan trọng là phải duy trì sự linh hoạt và cởi mở trong kỳ vọng của bạn và xem mọi trải nghiệm là một cơ hội để học hỏi và phát triển. Hãy nhớ rằng đây là một quá trình và thành công sẽ đến chỉ sau một đêm - nhưng với sự cống hiến, chăm chỉ và kiên trì, bạn có thể đạt được mục tiêu của mình."}</w:t>
      </w:r>
    </w:p>
    <w:p w14:paraId="6499BA3A" w14:textId="77777777" w:rsidR="00C8403B" w:rsidRDefault="004E41DF">
      <w:r>
        <w:t xml:space="preserve">{"câu hỏi": "Xây dựng chiến lược thay đổi thói quen", "trả lời": "1. Xác định thói quen cần thay đổi: Đầu tiên, hãy cụ thể về thói quen cần thay đổi. Nó có liên quan đến sức khỏe, công việc hay cuộc sống cá nhân không? Chính xác về thói quen cho phép tập trung tốt hơn vào sự thay đổi. \ n \ n2. Hiểu nguyên nhân gốc rễ: Thói quen phát triển vì một lý do, do đó hiểu những gì kích hoạt thói quen là rất quan trọng. Bằng cách này, bạn có thể phát triển một kế hoạch hành động để chống lại thói quen này. \ n \ n3. Phát triển một thói quen mới: Một khi thói quen cũ và các yếu tố kích hoạt nó được xác định, điều cần thiết là phải thay thế nó bằng một thói quen mới và tích cực. Ví dụ, nếu thói quen liên quan đến việc ăn đồ ăn nhẹ không lành mạnh, thói quen mới có thể là ăn trái cây thay vì đồ ăn vặt. \ n \ n4. Bắt đầu nhỏ: Thay đổi thói quen cần có thời gian và sự nhất quán. Bắt đầu với các bước nhỏ, ví dụ: nếu thói quen liên quan đến việc dành quá nhiều thời gian trên phương tiện truyền thông xã hội, người ta có thể bắt đầu bằng cách giảm dần thời gian sử dụng thiết bị của họ. \ n \ n5. Hãy kiên nhẫn: Thói quen không thay đổi qua đêm. Phải mất thời gian, nỗ lực và kiên nhẫn để thay đổi chúng. Đừng nản lòng nếu tiến độ có vẻ chậm. Tiếp tục thúc đẩy cho đến khi thói quen mới trở thành một phần của thói quen hàng ngày. \ n \ n6. Luôn có trách nhiệm: Có ai đó tự chịu trách nhiệm có thể hữu ích trong việc theo kịp sự thay đổi thói quen. Chia sẻ các mục tiêu với bạn bè, thành viên gia đình hoặc nhà trị liệu để nhận được sự khuyến khích và hỗ trợ. \ n \ n7. Kỷ niệm các cột mốc: Đặt các cột mốc và ăn mừng khi đạt được chúng. Điều này giúp duy trì động lực và tập trung trong suốt hành trình thay đổi thói quen. Tóm lại, </w:t>
      </w:r>
      <w:r>
        <w:lastRenderedPageBreak/>
        <w:t>thay đổi thói quen liên quan đến việc xác định thói quen, hiểu nguyên nhân gốc rễ của nó, phát triển thói quen mới, thực hiện các bước nhỏ, kiên nhẫn, có trách nhiệm và kỷ niệm các cột mốc quan trọng. Với sự kiên trì và một kế hoạch vững chắc, việc thay đổi thói quen là điều có thể đạt được."}</w:t>
      </w:r>
    </w:p>
    <w:p w14:paraId="788A2B25" w14:textId="77777777" w:rsidR="00C8403B" w:rsidRDefault="004E41DF">
      <w:r>
        <w:t>{"câu hỏi": "Tạo danh sách năm kỹ năng cần thiết để trở thành một nhà thiết kế web giỏi", "câu trả lời": "Dưới đây là danh sách năm kỹ năng cần thiết để trở thành một nhà thiết kế web giỏi: \n1. Hiệu trưởng thiết kế: Một sự hiểu biết sâu sắc về các nguyên tắc thiết kế, chẳng hạn như lý thuyết màu sắc và kiểu chữ, là điều cần thiết để tạo ra các trang web hấp dẫn trực quan. \ n \ n2. Trải nghiệm người dùng (UX): Các nhà thiết kế web giỏi cần có nền tảng vững chắc trong thiết kế UX, tập trung vào việc làm cho trải nghiệm người dùng trên trang web trực quan và thú vị nhất có thể. HTML / CSS: Một nhà thiết kế web cần phải có hiểu biết tốt về HTML và CSS để có thể xây dựng và tạo kiểu cho một trang web từ đầu. \ n \ n4. JavaScript: Kiến thức làm việc về JavaScript, một ngôn ngữ lập trình được sử dụng để thêm tính tương tác vào các trang web, có thể là một tài sản quý giá cho một nhà thiết kế web. \n\n5. Giao tiếp: Kỹ năng giao tiếp tốt là điều cần thiết cho các nhà thiết kế web, vì họ cần có khả năng truyền đạt rõ ràng ý tưởng của mình cho khách hàng và làm việc hiệu quả với các thành viên khác trong nhóm thiết kế."}</w:t>
      </w:r>
    </w:p>
    <w:p w14:paraId="67A60FBE" w14:textId="77777777" w:rsidR="00C8403B" w:rsidRDefault="004E41DF">
      <w:r>
        <w:t>{"câu hỏi": "Mô tả bằng một vài từ âm thanh được tạo ra bởi mục đã cho. - Djembe", "trả lời": "Djembe tạo ra một âm trầm trầm, cộng hưởng khi đánh vào trung tâm, và âm tát sắc nét, sôi động khi đánh vào các cạnh."}</w:t>
      </w:r>
    </w:p>
    <w:p w14:paraId="68B6DC0A" w14:textId="77777777" w:rsidR="00C8403B" w:rsidRDefault="004E41DF">
      <w:r>
        <w:t>{"question": "Viết lại câu sau bằng cách sử dụng cấu trúc câu thay thế. - Tương lai có vẻ tươi sáng cho công ty này.", "trả lời": "Đối với công ty này, tương lai có vẻ tươi sáng."}</w:t>
      </w:r>
    </w:p>
    <w:p w14:paraId="4A245AAD" w14:textId="77777777" w:rsidR="00C8403B" w:rsidRDefault="004E41DF">
      <w:r>
        <w:t>{"câu hỏi": "Xác định 3 cảm xúc được truyền tải bởi câu trích dẫn đã cho. - "Đôi khi những điều tồi tệ xảy ra trong cuộc sống của chúng ta đưa chúng ta trực tiếp vào con đường dẫn đến những điều tốt nhất sẽ xảy ra với chúng ta.\"", "trả lời": "1. Thất vọng: Phần đầu tiên của câu thừa nhận 'những điều tồi tệ xảy ra trong cuộc sống của chúng ta', có thể gợi lên cảm giác thất vọng, buồn bã hoặc thất vọng. \ n \ n2. Lạc quan: Phần sau của câu - u2018\u2026 đưa chúng ta trực tiếp vào con đường dẫn đến những điều tốt nhất sẽ xảy ra với chúng ta - cho thấy một triển vọng tích cực và hy vọng. \ n \ n3. Chấp nhận: Trích dẫn nói chung ngụ ý rằng mặc dù không phải mọi thứ trong cuộc sống sẽ diễn ra theo kế hoạch, nhưng nó vẫn có thể có kết quả tích cực. Điều này khuyến khích cảm giác chấp nhận và bình yên, biết rằng mọi thứ xảy ra đều có lý do."}</w:t>
      </w:r>
    </w:p>
    <w:p w14:paraId="6FB78007" w14:textId="77777777" w:rsidR="00C8403B" w:rsidRDefault="004E41DF">
      <w:r>
        <w:t>{"question": "Phân loại mỗi sinh vật trong câu là động vật có vú, bò sát, lưỡng cư hoặc chim. - Cú, armadillo và cóc nhảy xuống ao.", "trả lời": "Con cú là chim, armadillo là động vật có vú và cóc là động vật lưỡng cư."}</w:t>
      </w:r>
    </w:p>
    <w:p w14:paraId="6DB77CEF" w14:textId="77777777" w:rsidR="00C8403B" w:rsidRDefault="004E41DF">
      <w:r>
        <w:t>{"question": "Xây dựng một câu bằng cách sử dụng ít nhất ba trong số các từ đã cho. - Chân, đạp, dì", "trả lời": "Dì tôi thích đặt chân lên bàn đạp xe đạp khi đi chơi."}</w:t>
      </w:r>
    </w:p>
    <w:p w14:paraId="3340C859" w14:textId="77777777" w:rsidR="00C8403B" w:rsidRDefault="004E41DF">
      <w:r>
        <w:lastRenderedPageBreak/>
        <w:t>{"question": "Xây dựng một câu ghép bằng cách sử dụng hai câu đơn giản đã cho. - Anh ấy thích chơi trò chơi điện tử. Anh ấy cũng thích chơi bóng đá.", "trả lời": "Anh ấy thích chơi trò chơi điện tử, và anh ấy cũng thích chơi bóng đá."}</w:t>
      </w:r>
    </w:p>
    <w:p w14:paraId="5752CAFC" w14:textId="77777777" w:rsidR="00C8403B" w:rsidRDefault="004E41DF">
      <w:r>
        <w:t>{"câu hỏi": "Xây dựng một phép so sánh dựa trên hai từ đã cho. - Không khí, nước", "trả lời": "Không khí là phổi như nước là cá. Cũng giống như không khí rất cần thiết cho phổi của con người để thở và tồn tại, nước rất quan trọng đối với cá để trích xuất oxy và sống.</w:t>
      </w:r>
    </w:p>
    <w:p w14:paraId="1E41F86C" w14:textId="77777777" w:rsidR="00C8403B" w:rsidRDefault="004E41DF">
      <w:r>
        <w:t>{"câu hỏi": "Xác định và giải thích ba quy ước xã hội phổ biến được quan sát trong tình huống nhất định. - Một bữa tiệc tối", "trả lời": "Một bữa tiệc tối là một cuộc tụ họp xã hội, nơi thức ăn, đồ uống và cuộc trò chuyện được thưởng thức tại nhà riêng hoặc địa điểm. Có một số quy ước xã hội thường được quan sát trong bối cảnh này: \n\n1. Cách cư xử trên bàn ăn lịch sự: Đây có lẽ là quy ước rõ ràng nhất khi nói đến một bữa tiệc tối. Ăn với miệng ngậm lại, sử dụng dụng cụ đúng cách và không với qua bàn, là nghi thức cơ bản được mong đợi của khách. Ngoài ra, khách cũng có thể không bắt đầu ăn cho đến khi mọi người đã được phục vụ và chủ nhà đã bắt đầu ăn hoặc đã đưa ra tín hiệu rằng có thể chấp nhận bắt đầu. \ n \ n2. Quy định về trang phục: Ăn mặc phù hợp cho dịp này là một quy ước xã hội khác được tuân thủ chặt chẽ. Sự trang trọng của một bữa tiệc tối thiết lập giai điệu cho loại trang phục được mong đợi. Ví dụ, một bữa tiệc tối bình thường có thể yêu cầu quần áo đơn giản và thoải mái, trong khi một sự kiện trang trọng hơn có thể yêu cầu bộ vest hoặc váy dạ hội. \ n \ n3. Tham gia vào cuộc trò chuyện: Cuộc trò chuyện là một thành phần quan trọng của bất kỳ bữa tiệc tối nào. Nó được coi là lịch sự để tham gia vào cuộc trò chuyện với những người ngồi gần bạn, và để tránh các chủ đề có khả năng gây ra xung đột hoặc khó chịu, chẳng hạn như tôn giáo hoặc chính trị. Điều quan trọng nữa là lắng nghe và không chi phối cuộc trò chuyện, và thể hiện sự quan tâm đến những gì người khác nói."}</w:t>
      </w:r>
    </w:p>
    <w:p w14:paraId="63E3F6AA" w14:textId="77777777" w:rsidR="00C8403B" w:rsidRDefault="004E41DF">
      <w:r>
        <w:t>{"câu hỏi": "Cung cấp các yếu tố cần thiết nhất cho một cuộc trò chuyện tốt.", "câu trả lời": "Dưới đây là những yếu tố cần thiết nhất cho một cuộc trò chuyện tốt:\n\n1. Lắng nghe tích cực: Điều quan trọng là mỗi người trong cuộc trò chuyện lắng nghe những gì người kia đang nói một cách cẩn thận, chú ý và không ngắt lời. \ n \ n2. Tôn trọng: Mỗi người phải tôn trọng người kia, ngay cả khi có bất đồng. Điều này bao gồm chú ý đến ngôn ngữ cơ thể và giọng nói. \ n \ n3. Rõ ràng: Điều quan trọng là phải giao tiếp rõ ràng, thể hiện suy nghĩ và cảm xúc một cách chính xác và tránh sự mơ hồ. Điều này giúp cả hai bên hiểu quan điểm của nhau.\n\n4. Tư duy cởi mở: Một cuộc trò chuyện tốt liên quan đến việc cởi mở với những ý tưởng và quan điểm mới, và không phòng thủ hoặc bác bỏ khi các quan điểm khác được bày tỏ. \ n \ n5. Đồng cảm: Trong một cuộc trò chuyện tốt, mỗi người cố gắng hiểu cảm xúc và trải nghiệm của người khác, ngay cả khi họ không chia sẻ chúng. \ n \ n6. Tin tưởng: Tin tưởng là điều cần thiết trong bất kỳ cuộc trò chuyện nào. Mỗi người phải cảm thấy tự do để chia sẻ suy nghĩ và cảm xúc của họ mà không sợ bị phán xét. \ n \ n7. Sự tham gia cân bằng: Cả hai bên nên có cơ hội bình đẳng để đóng góp vào cuộc trò chuyện. Nó không nên bị chi phối bởi một người.\n\n8. Sự tham gia: Một cuộc trò chuyện tốt liên quan đến những người tham gia tham gia, những người tích cực tham gia, quan tâm và chú ý. \n\n9. Tính xác thực: Mỗi người trong cuộc trò chuyện nên trung thực và chân thành, và không cảm thấy bị áp lực phải che giấu suy nghĩ hoặc cảm xúc của họ."}</w:t>
      </w:r>
    </w:p>
    <w:p w14:paraId="3B7AB0C6" w14:textId="77777777" w:rsidR="00C8403B" w:rsidRDefault="004E41DF">
      <w:r>
        <w:lastRenderedPageBreak/>
        <w:t>{"câu hỏi": "Mô tả địa lý của khu vực có tên Alaska.", "trả lời": "Alaska là tiểu bang lớn nhất ở Hoa Kỳ, nằm ở cực tây bắc của Bắc Mỹ. Nó giáp với Canada ở phía đông, Bắc Băng Dương ở phía bắc, và Thái Bình Dương ở phía tây và nam. Địa lý của Alaska rất đa dạng và bao gồm một loạt các cảnh quan như núi, sông băng, vịnh hẹp, lãnh nguyên, rừng mưa nhiệt đới và vùng đất ngập nước. Tiểu bang bị chi phối bởi dãy Alaska, bao gồm Denali, đỉnh cao nhất ở Bắc Mỹ. Phạm vi này chạy từ đông sang tây dọc theo trung tâm của bang, ngăn cách các khu vực ven biển với nội địa của bang. Phía nam của dãy Alaska, cảnh quan chuyển sang vùng đất bằng phẳng thấp hơn của đồng bằng Yukon-Kuskokwim và Bán đảo Seward. Bờ biển phía tây và tây nam Alaska cũng được đặc trưng bởi một chuỗi các đảo núi lửa, được gọi chung là quần đảo Aleut. Bờ biển phía bắc bị chi phối bởi North Slope, một vùng lãnh nguyên và vùng đất ngập nước rộng lớn trải dài từ dãy Brooks đến Bắc Băng Dương. Phía đông nam của tiểu bang, còn được gọi là Alaska Panhandle, bao gồm một dải hẹp đất ven biển, vịnh hẹp và đảo, là một phần của Inside Passage lớn hơn, một tuyến đường thủy dọc theo bờ biển Thái Bình Dương trải dài từ Puget Sound ở Washington đến cán chảo Alaska. Trên toàn tiểu bang, Alaska là nơi có nhiều hệ thống sông lớn như sông Yukon và Kuskokwim. Nó cũng có hơn ba triệu hồ, trong đó lớn nhất là hồ Iliamna. Ngoài ra, Alaska có hơn 100.000 sông băng, bao phủ khoảng năm phần trăm của tiểu bang. Nổi tiếng nhất là sông băng Mendenhall, nằm trong rừng quốc gia Tongass gần Juneau.</w:t>
      </w:r>
    </w:p>
    <w:p w14:paraId="6CDC6DAD" w14:textId="77777777" w:rsidR="00C8403B" w:rsidRDefault="004E41DF">
      <w:r>
        <w:t>{"câu hỏi": "Tạo danh sách năm quốc gia có dân số trên 10 triệu người", "trả lời": "1. Trung Quốc: 1.394.015.977\n2. Ấn Độ: 1.366.417.754\n3. Hoa Kỳ: 329.064.917\n4. Indonesia: 270.625.568\n5. Brazil: 211.049.527"}</w:t>
      </w:r>
    </w:p>
    <w:p w14:paraId="5F686634" w14:textId="77777777" w:rsidR="00C8403B" w:rsidRDefault="004E41DF">
      <w:r>
        <w:t>{"câu hỏi": "Kể tên năm loại chim", "trả lời": "1. Robin Mỹ\n2. Đại bàng hói\n3. Chim gõ kiến \n4. Chim ruồi\n5. Giẻ cùi xanh"}</w:t>
      </w:r>
    </w:p>
    <w:p w14:paraId="4325C982" w14:textId="77777777" w:rsidR="00C8403B" w:rsidRDefault="004E41DF">
      <w:r>
        <w:t>{"câu hỏi": "Viết lại câu sao cho nguồn gốc của nhân vật chính trong câu bị đảo ngược - Anh ấy là một người lính dũng cảm", "câu trả lời": "Cô ấy là một người lính dũng cảm."}</w:t>
      </w:r>
    </w:p>
    <w:p w14:paraId="1BB05A4B" w14:textId="77777777" w:rsidR="00C8403B" w:rsidRDefault="004E41DF">
      <w:r>
        <w:t>{"câu hỏi": "Đưa ra một câu, giải thích làm thế nào nó có thể bị hiểu sai - Chúng ta cần tập trung vào nhiệm vụ trước mắt.", "câu trả lời": "Có một vài cách có thể xảy ra mà câu \"Chúng ta cần tập trung vào nhiệm vụ trước mắt" có thể bị hiểu sai:\n\n\n1. Một số người có thể giải thích câu này có nghĩa là người nói không hài lòng với cách nhóm hiện đang hoạt động và họ cần phải làm việc chăm chỉ hơn, trong khi ý định thực sự của câu có thể chỉ đơn giản là nhắc nhở mọi người về tầm quan trọng của việc tập trung. \ n \ n2. Một cách giải thích sai khác có thể liên quan đến cụm từ "nhiệm vụ trong tầm tay" - điều này có thể được hiểu là đề cập đến các nhiệm vụ khác nhau của các cá nhân khác nhau, có khả năng gây nhầm lẫn xung quanh nhiệm vụ cụ thể nào nên được tập trung vào. \ n \ n3. Cuối cùng, tùy thuộc vào giọng điệu mà câu được truyền đạt, có thể một số người giải thích nó là bác bỏ ý kiến đóng góp hoặc đề xuất của họ, khiến họ cảm thấy mất động lực hoặc thảnh thơi."}</w:t>
      </w:r>
    </w:p>
    <w:p w14:paraId="5784AF75" w14:textId="77777777" w:rsidR="00C8403B" w:rsidRDefault="004E41DF">
      <w:r>
        <w:t xml:space="preserve">{"câu hỏi": "Cho một câu, mô tả ngôn ngữ tượng hình được sử dụng - Cô ấy là ánh sáng trong bóng tối", "câu trả lời": "Câu này sử dụng phép ẩn dụ, là một hình ảnh của lời nói tạo ra sự so sánh ngầm hoặc gián tiếp giữa hai sự vật không giống nhau. Trong trường hợp này, người phụ nữ được so sánh với ánh sáng trong một nơi tối tăm, cho thấy rằng cô ấy mang hy vọng, </w:t>
      </w:r>
      <w:r>
        <w:lastRenderedPageBreak/>
        <w:t>hướng dẫn hoặc tích cực vào một tình huống tiêu cực hoặc khó khăn. Sự so sánh này không có nghĩa là được hiểu theo nghĩa đen mà được sử dụng để truyền đạt ý tưởng rằng người phụ nữ đại diện cho một điều gì đó tốt đẹp và nâng cao tinh thần theo nghĩa bóng."}</w:t>
      </w:r>
    </w:p>
    <w:p w14:paraId="184C0EE5" w14:textId="77777777" w:rsidR="00C8403B" w:rsidRDefault="004E41DF">
      <w:r>
        <w:t>{"câu hỏi": "Cho một câu có lỗi ngữ pháp, hãy sửa câu. - Thư viện được hàng trăm sinh viên ghé thăm", "trả lời": "Thư viện đã được hàng trăm sinh viên ghé thăm."}</w:t>
      </w:r>
    </w:p>
    <w:p w14:paraId="38E4368B" w14:textId="77777777" w:rsidR="00C8403B" w:rsidRDefault="004E41DF">
      <w:r>
        <w:t>{"câu hỏi": "Mô tả lý do tại sao Cách mạng Công nghiệp lại quan trọng trong lịch sử Hoa Kỳ.", "Trả lời": "Cách mạng Công nghiệp là một bước ngoặt lớn trong lịch sử Hoa Kỳ, vì nó đánh dấu một thời kỳ tăng trưởng và phát triển kinh tế vô song. Trước Cách mạng Công nghiệp, hầu hết người Mỹ sống ở các cộng đồng nông thôn và làm việc trong nông nghiệp. Tuy nhiên, với sự ra đời của các công nghệ sản xuất mới và những cải tiến trong giao thông vận tải và truyền thông, nhiều người bắt đầu chuyển đến các thành phố để tìm kiếm việc làm trong các nhà máy và nhà máy, dẫn đến đô thị hóa nhanh chóng. Một trong những phát triển quan trọng của Cách mạng Công nghiệp là sự gia tăng của hệ thống nhà máy, cho phép hàng hóa được sản xuất với tốc độ nhanh hơn và hiệu quả cao hơn. Điều này dẫn đến sự bùng nổ trong sản xuất, đặc biệt là ngành dệt may, chứng kiến sự tăng trưởng vượt bậc. Nhiều ngành công nghiệp khác, như sắt, thép và than, cũng được chuyển đổi bởi việc áp dụng các công nghệ mới. Những thay đổi này đã gây ra những hậu quả sâu rộng cho xã hội Mỹ, làm tăng đáng kể sự giàu có và quyền lực của quốc gia. Sự phát triển của các nhà máy đã dẫn đến việc tạo ra việc làm mới, đưa nhiều gia đình thoát khỏi đói nghèo và mở ra một kỷ nguyên thịnh vượng mới. Đồng thời, sự trỗi dậy của ngành công nghiệp cũng mang đến những thách thức mới, bao gồm điều kiện làm việc khó khăn, ô nhiễm và bất ổn lao động. Tóm lại, Cách mạng Công nghiệp là một giai đoạn quan trọng trong lịch sử Hoa Kỳ, mang lại những thay đổi sâu sắc cho nền kinh tế, xã hội và văn hóa của quốc gia. Tác động của nó vẫn có thể được cảm nhận cho đến ngày nay, vì nhiều công nghệ và ngành công nghiệp xuất hiện trong thời gian này tiếp tục định hình thế giới của chúng ta."}</w:t>
      </w:r>
    </w:p>
    <w:p w14:paraId="260D33B0" w14:textId="77777777" w:rsidR="00C8403B" w:rsidRDefault="004E41DF">
      <w:r>
        <w:t xml:space="preserve">{"câu hỏi": "Viết một câu chuyện bằng 5 từ: giáo viên, giải quyết, mê cung, sổ ghi chép, cấu trúc", "câu trả lời": "Ngày xửa ngày xưa, có một giáo viên tên là Cô Smith. Cô đã dạy cho học sinh của mình những bài học quý giá và được biết đến là người luôn khuyến khích họ suy nghĩ vượt ra ngoài khuôn khổ. Một ngày nọ, cô giao cho học sinh của mình một nhiệm vụ đặc biệt: giải quyết một mê cung. Các sinh viên rất phấn khích, vì họ chưa bao giờ làm bất cứ điều gì như thế này trước đây. Tất cả họ đều lấy sổ ghi chép ra và bắt đầu thử thách, cố gắng tìm cách điều hướng cấu trúc phức tạp của mê cung. Một số người đã cố gắng vũ phu theo cách của họ và những người khác cố gắng vạch ra toàn bộ mê cung trước khi cố gắng điều hướng nó. Bất chấp những nỗ lực tốt nhất của họ, hầu hết các sinh viên đều gặp khó khăn trong việc giải quyết mê cung. Nhưng, là một giáo viên tận tụy, bà Smith đã từ chối để học sinh của mình bỏ cuộc. Vì vậy, cô bắt đầu hướng dẫn họ, giúp họ phá vỡ cấu trúc của mê cung và hiểu nó một cách logic. \ n \ n Chậm rãi nhưng chắc chắn, các sinh viên bắt đầu tiến bộ. Họ mở sổ ghi chép và viết ra các bước để giải mê cung. Họ nghiên cứu cấu trúc và bắt đầu thấy các mẫu và lối tắt mà trước đây đã trốn tránh họ. Cuối cùng, sau nhiều nỗ lực và kiên trì, các sinh viên đã giải quyết thành công mê cung. Họ không thể làm được điều đó nếu không có sự hướng dẫn của giáo viên, bà Smith. Cô đã dạy cho họ một bài học quý giá về tầm </w:t>
      </w:r>
      <w:r>
        <w:lastRenderedPageBreak/>
        <w:t>quan trọng của sự kiên trì, logic và kỹ năng giải quyết vấn đề. Các học sinh rời lớp học ngày hôm đó, cảm thấy hoàn thành và tự hào về bản thân. Họ rất biết ơn sự giúp đỡ của giáo viên và cơ hội học hỏi và phát triển. Bà Smith mỉm cười, biết rằng học sinh của bà sẽ mang theo những bài học mà họ học được trong mê cung khi họ điều hướng những khúc quanh của cuộc sống."}</w:t>
      </w:r>
    </w:p>
    <w:p w14:paraId="63849B76" w14:textId="77777777" w:rsidR="00C8403B" w:rsidRDefault="004E41DF">
      <w:r>
        <w:t>{"câu hỏi": "Sáng tác một bài thơ bằng 4 từ: nỗi buồn, khám phá, thiêng liêng, thì thầm", "câu trả lời": "Trong sâu thẳm của nỗi buồn,\nChúng ta có thể dám khám phá,\nMột nơi tĩnh lặng thiêng liêng,\nNơi những lời thì thầm chạm vào cốt lõi của chúng ta.\n\nNhững lời thì thầm của tinh thần chúng ta,\nNhẹ nhàng vẫy gọi, nhẹ nhàng hướng dẫn,\nQua bóng tối, chúng ta thừa hưởng,\nMột sức mạnh chúng ta giữ bên trong.\n\nMặc dù nỗi buồn có thể bao quanh chúng ta,\ nVà đêm có vẻ quá dài,\nNhững lời thì thầm thiêng liêng đặt nền tảng cho chúng ta,\nVà nhắc nhở chúng ta rằng chúng ta thuộc về.\n\nVì vậy, khi thế giới cảm thấy nặng nề,\nVà con đường phía trước không rõ ràng,\nChỉ cần nhắm mắt lại và ổn định,\nĐối với những lời thì thầm, bạn sẽ nghe thấy.\n\nTrong sự yên tĩnh của trái tim bạn,\nCó một không gian thiêng liêng để tìm,\nNơi thì thầm chữa lành và bắt đầu,\ nĐể xoa dịu tâm trí đang rối loạn.\n\nVì vậy, tất cả chúng ta hãy khám phá,\nNơi thiêng liêng này bên trong,\nNơi thì thầm về điều gì đó hơn nữa,\nCó thể giúp linh hồn chúng ta bắt đầu."}</w:t>
      </w:r>
    </w:p>
    <w:p w14:paraId="714CE45E" w14:textId="77777777" w:rsidR="00C8403B" w:rsidRDefault="004E41DF">
      <w:r>
        <w:t>{"question": "Viết quảng cáo rao vặt để quảng cáo cơ hội việc làm. - Trợ lý tiếp thị", "trả lời": "Trợ lý tiếp thị muốn: Một doanh nghiệp địa phương phát triển mạnh đang tìm kiếm một Trợ lý tiếp thị năng động và sáng tạo để gia nhập nhóm của chúng tôi. Trách nhiệm bao gồm hỗ trợ nghiên cứu thị trường, phát triển tài liệu tiếp thị và quản lý phương tiện truyền thông xã hội. Phải có kỹ năng giao tiếp và tổ chức tuyệt vời. Ưu tiên kinh nghiệm tiếp thị trước đó, nhưng không bắt buộc. Đây là một vị trí toàn thời gian với cơ hội phát triển và thăng tiến. Các ứng viên thành công sẽ có động lực cao, có thể làm việc độc lập hoặc là một phần của nhóm và có niềm đam mê tiếp thị. Hãy nộp đơn ngay bây giờ với sơ yếu lý lịch và thư xin việc của bạn để được xem xét cho cơ hội thú vị này."}</w:t>
      </w:r>
    </w:p>
    <w:p w14:paraId="2DE1D692" w14:textId="77777777" w:rsidR="00C8403B" w:rsidRDefault="004E41DF">
      <w:r>
        <w:t xml:space="preserve">{"câu hỏi": "Cung cấp mô tả chi tiết về một bãi biển vào mùa hè.", "câu trả lời": "Một bãi biển vào mùa hè là một nơi sôi động và nhộn nhịp, tràn đầy sức sống và hoạt động. Cát vàng ấm áp được điểm xuyết bằng những chiếc ô đầy màu sắc và khăn tắm biển, khi mọi người ở mọi lứa tuổi đắm mình dưới ánh sáng mặt trời, chơi ném đĩa hoặc bóng chuyền bãi biển, hoặc thư giãn với một cuốn sách hay. Âm thanh nhẹ nhàng của sóng vỗ vào bờ cung cấp một bản nhạc nhẹ nhàng cho khung cảnh, hòa lẫn với tiếng cười và trò chuyện của những người đi biển vui vẻ. \ n \ n Nước lấp lánh dưới ánh mặt trời rực rỡ, mời những người bơi lội, lướt sóng và chèo thuyền ngâm mình sảng khoái. Trẻ em xây lâu đài cát bằng xô và xẻng, trong khi những người khác chải bờ để tìm vỏ sò và các kho báu khác. \ n \ n Các nhà cung cấp đi lang thang trên bãi biển bán đồ uống lạnh, kem và nhiều đồ chơi bãi biển khác nhau cho những khách hàng háo hức. Mùi kem dưỡng da rám nắng và nước mặn tràn ngập không khí, trong khi một làn gió mát nhẹ nhàng thổi, giúp giảm bớt cái nóng. Khi ngày chuyển sang buổi tối, bãi biển từ từ trống rỗng khi mọi người thu dọn đồ đạc và về nhà, kiệt sức nhưng hài lòng sau một ngày vui vẻ. Mặt trời lặn chiếu ánh sáng màu cam trên bầu trời và mặt nước, để </w:t>
      </w:r>
      <w:r>
        <w:lastRenderedPageBreak/>
        <w:t>lại một khung cảnh yên bình và thanh bình, một sự tương phản hoàn toàn với sự hối hả và nhộn nhịp trong ngày."}</w:t>
      </w:r>
    </w:p>
    <w:p w14:paraId="4BF17295" w14:textId="77777777" w:rsidR="00C8403B" w:rsidRDefault="004E41DF">
      <w:r>
        <w:t>{"question": "Viết lại câu này để nó chứa một ví dụ. - Mũi mèo co giật khi ngửi thấy mùi thức ăn.", "trả lời": "Mũi mèo co giật như một bông hoa trong gió khi ngửi thấy mùi thức ăn."}</w:t>
      </w:r>
    </w:p>
    <w:p w14:paraId="08C5AC47" w14:textId="77777777" w:rsidR="00C8403B" w:rsidRDefault="004E41DF">
      <w:r>
        <w:t>{"câu hỏi": "Mô tả nhiệm kỳ tổng thống của George Washington", "câu trả lời": "George Washington là Tổng thống đầu tiên của Hoa Kỳ, phục vụ hai nhiệm kỳ từ 1789 đến 1797. Ông nhậm chức vào ngày 30 tháng 4 năm 1789, sau khi được Đại cử tri đoàn nhất trí bầu. Trước nhiệm kỳ tổng thống của mình, Washington đã là một nhà lãnh đạo quân sự thành công, từng là Tổng tư lệnh Lục quân Lục địa trong Chiến tranh Cách mạng. Là tổng thống đầu tiên của quốc gia, Washington phải đối mặt với một số thách thức. Ông phải thành lập chính phủ mới thành lập và tạo tiền lệ cho các tổng thống tương lai noi theo. Ông đã tổ chức nhánh hành pháp của chính phủ, lựa chọn các chính khách có kinh nghiệm để phục vụ trong nội các của mình. Một trong những thành tựu lớn của ông là Đạo luật Tư pháp năm 1789, thành lập hệ thống tòa án liên bang. Washington cũng thành lập Bộ Ngoại giao, Bộ Tài chính và Bộ Chiến tranh. Trong nhiệm kỳ tổng thống của mình, Washington cũng phải đối phó với các vấn đề đối ngoại bao gồm căng thẳng với Anh và Pháp. Ông theo đuổi chính sách trung lập, tránh bất kỳ liên minh vướng mắc nào. Ông giám sát việc đàm phán Hiệp ước Jay với Vương quốc Anh, giúp giảm bớt căng thẳng giữa hai quốc gia. Phong cách lãnh đạo của Washington là một trong những sự chính trực và kiềm chế. Ông được người dân tôn trọng và tin tưởng để đưa ra quyết định vì lợi ích tốt nhất của đất nước. Ông đã đặt ra các tiền lệ quan trọng như giới hạn hai nhiệm kỳ cho các tổng thống và chuyển giao quyền lực một cách hòa bình. Sau khi phục vụ hai nhiệm kỳ, Washington rút lui khỏi nhiệm kỳ tổng thống vào năm 1797, tạo tiền lệ cho các tổng thống tương lai. Trong bài diễn văn chia tay, ông cảnh báo chống lại sự nguy hiểm của các đảng phái chính trị và các liên minh nước ngoài. Nhiệm kỳ tổng thống của Washington đã đặt nền móng cho chính phủ Hoa Kỳ và sự lãnh đạo và liêm chính của ông tiếp tục được ngưỡng mộ."}</w:t>
      </w:r>
    </w:p>
    <w:p w14:paraId="226ED3B8" w14:textId="77777777" w:rsidR="00C8403B" w:rsidRDefault="004E41DF">
      <w:r>
        <w:t>{"câu hỏi": "Tạo ra một câu đúng cú pháp bằng cách sử dụng các từ sau: giáo, truy đuổi, kẻ thù", "câu trả lời": "Anh ta nhặt ngọn giáo của mình và bắt đầu truy đuổi kẻ thù của mình."}</w:t>
      </w:r>
    </w:p>
    <w:p w14:paraId="10BD0EF7" w14:textId="77777777" w:rsidR="00C8403B" w:rsidRDefault="004E41DF">
      <w:r>
        <w:t>{"question": "Sắp xếp một danh sách nhất định các quốc gia về dân số từ ít nhất đến lớn nhất. - Indonesia, Hoa Kỳ, Trung Quốc, Ấn Độ", "trả lời": "Theo ước tính của Liên Hợp Quốc cho năm 2021, dân số của các quốc gia nhất định, được liệt kê theo thứ tự tăng dần, như sau:\n\n1. Indonesia - 276.361.783\n2. Hoa Kỳ - 331.002.651\n3. Ấn Độ - 1.366.417.754\n4. Trung Quốc - 1.439.323.776"}</w:t>
      </w:r>
    </w:p>
    <w:p w14:paraId="3FF3DA65" w14:textId="77777777" w:rsidR="00C8403B" w:rsidRDefault="004E41DF">
      <w:r>
        <w:t>{"question": "Chèn trạng từ tọa độ thích hợp vào câu. - Anh ấy gọi cha là ____", "trả lời": "Hôm qua anh ấy gọi cha."}</w:t>
      </w:r>
    </w:p>
    <w:p w14:paraId="090E252B" w14:textId="77777777" w:rsidR="00C8403B" w:rsidRDefault="004E41DF">
      <w:r>
        <w:t xml:space="preserve">{"câu hỏi": "Thu thập dữ liệu về GDP của một quốc gia trong ba năm qua - Các Tiểu vương quốc Ả Rập Thống nhất", "câu trả lời": "Chắc chắn. Dưới đây là một số dữ liệu mà tôi tìm thấy bao gồm các con số GDP của Các Tiểu vương quốc Ả Rập Thống nhất trong ba năm qua. \ n \ nTheo Ngân hàng Thế giới, GDP của Các Tiểu vương quốc Ả Rập Thống nhất năm 2018 </w:t>
      </w:r>
      <w:r>
        <w:lastRenderedPageBreak/>
        <w:t>là 414,18 tỷ USD. Năm 2019, GDP tăng lên 421,14 tỷ USD. Tuy nhiên, vào năm 2020, GDP đã giảm chủ yếu do đại dịch coronavirus và được ghi nhận là 354,30 tỷ USD."}</w:t>
      </w:r>
    </w:p>
    <w:p w14:paraId="7EB4993E" w14:textId="77777777" w:rsidR="00C8403B" w:rsidRDefault="004E41DF">
      <w:r>
        <w:t>{"câu hỏi": "Tạo lịch học Toán", "trả lời": "Dưới đây là thời khóa biểu gợi ý học Toán:\n\n**Thứ Hai:**\n- 9AM - 10AM: Xem lại ghi chú từ các bài trước\n- 10AM - 12PM: Thực hành bộ bài toán\n- 1PM - 2PM: Nghiên cứu và ôn tập các khái niệm hoặc tài liệu mới\n- 3PM - 4PM: Làm bài tập về nhà \ n \ n ** Thứ ba: **\n- 9AM - 10AM:  Xem lại ghi chú và làm việc trên các bộ vấn đề \ n- 10AM - 11AM: Xem video hướng dẫn hoặc tham gia vào các hướng dẫn trực tuyến \ n- 1PM - 2PM: Gặp gỡ nhóm học tập hoặc gia sư để được trợ giúp thêm \ n- 3PM - 4PM: Làm thêm các bài toán thực hành hoặc xem lại các khái niệm khó \ n \ n ** Thứ Tư: **\n- 9AM - 10AM: Xem lại ghi chú và làm một số bài tập \n- 10AM - 11AM:  Tham dự giờ hành chính để được trợ giúp thêm hoặc làm rõ \ n- 1PM - 2PM: Tạm dừng học toán và làm các môn học khác \ n- 3PM - 4PM: Làm bất kỳ bài tập nào đang chờ xử lý hoặc bài tập về nhà \ n \ n ** Thứ Năm: **\n- 9AM - 10AM: Xem lại ghi chú và bộ bài toán thực hành \ n- 10AM - 11AM: Làm việc trên bất kỳ dự án hoặc bài tập nào đến hạn \ n - 1 giờ chiều - 2 giờ chiều:  Làm bài kiểm tra thực hành hoặc bài kiểm tra để đánh giá sự tiến bộ \ n - 3 giờ chiều - 4 giờ chiều: Gặp gỡ nhóm học tập hoặc gia sư để được trợ giúp thêm \ n \ n ** Thứ sáu: **\n- 9 giờ sáng \u2013 10 AM: Xem lại các ghi chú trong tuần\u2019s bài học \ n- 10 AM \u2013 12 PM: Hoàn thành đánh giá toàn diện về tuần \ tài liệu u2019s \ n- 1 PM \u2013 2 PM:   Hãy nghỉ ngơi, thư giãn và làm mới tâm trí của bạn \ n- 3 PM \u2013 4 PM: Tạo một kế hoạch học tập cho tuần tiếp theo \ n \ nBằng cách tuân theo lịch trình này và dành thời gian thường xuyên để học toán, bạn có thể cải thiện sự hiểu biết và thành thạo môn học của mình. Hãy nhớ nghỉ ngơi, yêu cầu giúp đỡ khi bạn cần, và tự thưởng cho bản thân vì sự chăm chỉ và tiến bộ của bạn."}</w:t>
      </w:r>
    </w:p>
    <w:p w14:paraId="7167C952" w14:textId="77777777" w:rsidR="00C8403B" w:rsidRDefault="004E41DF">
      <w:r>
        <w:t>{"question": "Phân loại tin bài sau. - Một bộ phim Hollywood mới sẽ được phát hành vào mùa hè này sau nhiều tháng quay phim và hậu kỳ.", "Trả lời": "Tin tức giải trí."}</w:t>
      </w:r>
    </w:p>
    <w:p w14:paraId="35A33AE9" w14:textId="77777777" w:rsidR="00C8403B" w:rsidRDefault="004E41DF">
      <w:r>
        <w:t xml:space="preserve">{"câu hỏi": "Thiết kế cấu trúc hội thoại chatbot cho chatbot ngân hàng", "trả lời": "''yaml\nThông điệp chào mừng: \"Xin chào! Chào mừng bạn đến với Ngân hàng XYZ. Tôi là trợ lý ảo của bạn, hôm nay tôi có thể giúp gì cho bạn?\"\n\nTùy chọn người dùng:\n - Thông tin tài khoản\n - Thông tin khoản vay\n - Thông tin thẻ tín dụng\n - Thực hiện giao dịch\n - Báo cáo thẻ bị mất hoặc bị đánh cắp\n - Liên hệ với dịch vụ khách hàng\n\nThông tin tài khoản:\n Nhập thông tin người dùng: \"Thông tin tài khoản\"\n Chatbot: \"Chắc chắn, tôi có thể giúp bạn điều đó. Vui lòng nhập số tài khoản và mật khẩu của bạn để tiếp tục.\"\n Nhập thông tin người dùng: Số tài khoản và mật khẩu \ n Chatbot: \"Cảm ơn bạn. Đây là thông tin cho tài khoản của bạn: [hiển thị số dư tài khoản, giao dịch gần đây và bất kỳ thông tin liên quan nào khác]. Có điều gì khác tôi có thể giúp bạn không?\"\n\nLoan Thông tin:\n Đầu vào của người dùng: \"Thông tin khoản vay\"\n Chatbot: \"Bạn đang tìm kiếm thông tin về khoản vay hiện tại hay bạn quan tâm đến việc đăng ký khoản vay mới?\"\n Tùy chọn người dùng:\n - Khoản vay hiện tại\n - Đăng ký khoản vay mới\n Khoản vay hiện tại: \"Vui lòng nhập số tài khoản khoản vay và mật khẩu của bạn để tiếp tục.\"\n Khoản vay mới:  "Chúng tôi cung cấp các khoản vay cá nhân, cho vay mua nhà và cho vay mua ô tô. Bạn quan tâm đến khoản vay nào?\"\n\nThông tin thẻ tín dụng:\n Đầu vào của người dùng: </w:t>
      </w:r>
      <w:r>
        <w:lastRenderedPageBreak/>
        <w:t>\"Thông tin thẻ tín dụng\"\n Chatbot: \"Bạn đang tìm kiếm thông tin về thẻ tín dụng hiện tại hay bạn quan tâm đến việc đăng ký thẻ tín dụng mới?\"\n Tùy chọn người dùng:\n - Thẻ tín dụng hiện tại\n - Đăng ký thẻ tín dụng mới\n Thẻ tín dụng hiện tại:  \"Vui lòng nhập số thẻ tín dụng và mật khẩu của bạn để tiếp tục.\"\n Thẻ tín dụng mới: \"Chúng tôi cung cấp nhiều loại thẻ tín dụng để lựa chọn. Vui lòng chọn từ các tùy chọn sau: [liệt kê các tùy chọn thẻ tín dụng và các tính năng / lợi ích của chúng].\"\n\nThực hiện giao dịch:\n Đầu vào của người dùng: \"Thực hiện giao dịch\"\n Chatbot: \"Chắc chắn, tôi có thể giúp bạn điều đó. Vui lòng nhập loại giao dịch bạn muốn thực hiện (ví dụ: chuyển tiền, thanh toán hóa đơn, v.v.) và các chi tiết cần thiết để tiến hành.\"\n \nBáo cáo thẻ bị mất hoặc bị đánh cắp:\n Nhập thông tin người dùng: \"Báo cáo thẻ bị mất hoặc bị đánh cắp\"\n Chatbot: \"Tôi rất tiếc khi nghe điều đó. Vui lòng nhập số thẻ của bạn và bất kỳ thông tin liên quan nào khác để chúng tôi có thể thực hiện các bước cần thiết để bảo vệ tài khoản của bạn.\"\n \nContact Customer Service:\n Đầu vào của người dùng: \"Liên hệ với dịch vụ khách hàng\"\n Chatbot: \"Chắc chắn, tôi có thể kết nối bạn"}</w:t>
      </w:r>
    </w:p>
    <w:p w14:paraId="5217DAAE" w14:textId="77777777" w:rsidR="00C8403B" w:rsidRDefault="004E41DF">
      <w:r>
        <w:t>{"câu hỏi": "So sánh hai nhân vật đã cho - Mario và Luigi", "câu trả lời": "Khi so sánh các nhân vật Mario và Luigi, có một số điều cần xem xét. Mario là nhân vật chính trong loạt phim Mario, và Luigi là anh trai của anh ấy. Cả hai đều là thợ ống nước người Ý thường cùng nhau tham gia vào các cuộc phiêu lưu để giải cứu Công chúa Peach khỏi nhân vật phản diện Bowser. Về ngoại hình, Mario thấp hơn Luigi một chút và được miêu tả mặc quần yếm màu đỏ, đội mũ đỏ với biểu tượng "M" và ria mép rậm rạp. Luigi cao hơn và mảnh mai hơn Mario và mặc quần yếm màu xanh lá cây, đội mũ màu xanh lá cây với biểu tượng "L", và cũng có ria mép, nhưng nó thường ít rậm rạp hơn Mario. Về tính cách, Mario được miêu tả là dũng cảm, quyết đoán và anh hùng, trong khi Luigi thường được miêu tả là hơi rụt rè và hèn nhát, mặc dù cuối cùng anh ấy vẫn sẵn sàng giúp đỡ và thường vượt qua nỗi sợ hãi của mình. \ n \ n.  Mario và Luigi là hai nhân vật mang tính biểu tượng với một số điểm tương đồng và một số khác biệt. Họ là anh em, làm thợ ống nước, và cùng nhau làm nhiệm vụ để cứu công chúa, nhưng ngoại hình và đặc điểm tính cách của họ là duy nhất."}</w:t>
      </w:r>
    </w:p>
    <w:p w14:paraId="782D1D79" w14:textId="77777777" w:rsidR="00C8403B" w:rsidRDefault="004E41DF">
      <w:r>
        <w:t>{"câu hỏi": "Đối với nghệ sĩ sau, hãy viết một tiêu đề bài hát đáng nhớ cho họ. - Lady Gaga", "trả lời": "\"Bad Romance\" của Lady Gaga."}</w:t>
      </w:r>
    </w:p>
    <w:p w14:paraId="75D0AA1B" w14:textId="77777777" w:rsidR="00C8403B" w:rsidRDefault="004E41DF">
      <w:r>
        <w:t xml:space="preserve">{"câu hỏi": "Viết một cảnh phim diễn ra trong một căn phòng dưới ánh nến.", "câu trả lời": "FADE IN:\n\nINT. PHÒNG DƯỚI ÁNH NẾN- ĐÊM\n\nCăn phòng được thắp sáng lờ mờ bởi những ngọn nến trải khắp phòng, chiếu sáng hai bóng người. Một người phụ nữ và một người đàn ông ngồi đối diện nhau tại một chiếc bàn tròn nhỏ, khuôn mặt của họ bị che khuất bởi những cái bóng nhấp nháy.\n\nWOMAN\nChúng ta sẽ làm gì?\n\nMAN\n(nghiêng người về phía trước, khuôn mặt của anh ta đi ra ánh sáng) \ nWe \ u2019 sẽ tìm ra nó, chúng tôi luôn làm. \ n \ nWOMAN \ n (giọng nói run rẩy) \ nNhưng lần này nó \ u2019s khác,  tiền cược cao hơn.\n\nMAN\n(nắm lấy tay cô ấy)\nChúng tôi có nhau, đó \u2019s tất cả những gì quan trọng.\n\nWOMAN\n(nhìn vào mắt anh ấy)\nNhưng nếu chúng ta thất bại, nếu chúng ta mất tất cả thì sao?\n\nMAN\n(voice firm)\nChúng tôi sẽ thắng\u2019t thất bại, chúng tôi \u2019 sẽ cùng nhau vượt qua điều này.\n\nNgười phụ nữ hít một hơi thật sâu,  gật đầu khi ngón tay cái của Người đàn ông vuốt ve mu bàn tay cô, một cử chỉ an </w:t>
      </w:r>
      <w:r>
        <w:lastRenderedPageBreak/>
        <w:t>ủi.\n\nMAN (CONT\u2019D)\nLet\u2019s lập kế hoạch, chúng tôi \ u2019 sẽ thực hiện từng bước.\n\nWOMAN\n(mỉm cười yếu ớt)\nĐược rồi, chúng ta hãy làm điều đó.\n\nHai người họ dựa vào, đầu gần khi họ bắt đầu xây dựng một kế hoạch,  đoàn kết trong quyết tâm của họ. Những ngọn nến nhấp nháy, đổ bóng nhảy múa xung quanh căn phòng, khi khung cảnh mờ dần."}</w:t>
      </w:r>
    </w:p>
    <w:p w14:paraId="611AD773" w14:textId="77777777" w:rsidR="00C8403B" w:rsidRDefault="004E41DF">
      <w:r>
        <w:t>{"câu hỏi": "Mô tả phong cảnh trong ba ba.", "trả lời": "1. Những ngọn đồi thoai thoải trải dài đến mức mắt có thể nhìn thấy, được bao phủ trong một tấm chăn cỏ xanh tươi tốt đung đưa trong làn gió nhẹ.\n2. Một dòng sông trong vắt uốn khúc qua thung lũng, vùng nước yên tĩnh của nó phản chiếu bầu trời phía trên, rải rác với những con cá thỉnh thoảng nhảy lên khỏi mặt nước. \ n3. Những ngọn núi cao chót vót nằm dọc theo đường chân trời, những đỉnh núi hùng vĩ của chúng phủ đầy tuyết, đổ bóng dài mát mẻ trên khắp phong cảnh."}</w:t>
      </w:r>
    </w:p>
    <w:p w14:paraId="5DC84A8A" w14:textId="77777777" w:rsidR="00C8403B" w:rsidRDefault="004E41DF">
      <w:r>
        <w:t>{"câu hỏi": "Lấy đầu vào và viết bánh mì nướng cướp biển\u2019s - Rise to the Challenge", "trả lời": "\"Arr, tôi phi hành đoàn nồng nhiệt! Hãy nâng cao tinh thần và chúng ta hãy nâng ly chúc mừng: Để vượt qua thử thách! Bất kể cơn bão hay biển động mà chúng ta có thể phải đối mặt, chúng ta sẽ đứng vững và không bao giờ lùi bước, vì chúng ta là cướp biển! Yo ho ho!\""}</w:t>
      </w:r>
    </w:p>
    <w:p w14:paraId="67E08252" w14:textId="77777777" w:rsidR="00C8403B" w:rsidRDefault="004E41DF">
      <w:r>
        <w:t>{"câu hỏi": "Tạo ra một cái cớ cho lý do tại sao bạn không thể tham dự một cuộc họp", "trả lời": "Tôi rất tiếc phải thông báo với bạn rằng tôi sẽ không thể tham dự cuộc họp như dự kiến. Thật không may, tôi là một trợ lý AI và chương trình của tôi không cho phép tôi tham dự các cuộc họp trực tiếp. Tuy nhiên, tôi luôn ở đây để hỗ trợ bạn bằng mọi cách có thể, chẳng hạn như lên lịch lại cuộc họp, ghi chú hoặc gửi lời nhắc cho những người tham dự."}</w:t>
      </w:r>
    </w:p>
    <w:p w14:paraId="2AF47D19" w14:textId="77777777" w:rsidR="00C8403B" w:rsidRDefault="004E41DF">
      <w:r>
        <w:t>{"câu hỏi": "Với định nghĩa sau, hãy xây dựng một câu bằng cách sử dụng từ. - Đuổi đi đột ngột hoặc tức giận", "trả lời": "Khi anh ta phát hiện ra cấp dưới của mình chưa hoàn thành nhiệm vụ được giao, sếp đã đuổi anh ta đi đột ngột và tức giận."}</w:t>
      </w:r>
    </w:p>
    <w:p w14:paraId="007004D9" w14:textId="77777777" w:rsidR="00C8403B" w:rsidRDefault="004E41DF">
      <w:r>
        <w:t>{"câu hỏi": "Với một sự kiện hiện tại, hãy đưa ra một phép ẩn dụ để mô tả những gì đã xảy ra. - ExxonMobil, công ty dầu khí lớn nhất thế giới, vừa tuyên bố phá sản", "trả lời": "ExxonMobil tuyên bố phá sản giống như một con tàu khổng lồ từng thống trị biển, nay chìm xuống vực sâu do bão không thể vượt qua."}</w:t>
      </w:r>
    </w:p>
    <w:p w14:paraId="6476A75C" w14:textId="77777777" w:rsidR="00C8403B" w:rsidRDefault="004E41DF">
      <w:r>
        <w:t>{"câu hỏi": "Tạo một khẩu hiệu hài hước cho một cửa hàng kem mới.", "câu trả lời": "\"Muỗng rất ngon, chúng sẽ làm tan chảy trái tim bạn trước khi chúng tan chảy trong miệng bạn!\""}</w:t>
      </w:r>
    </w:p>
    <w:p w14:paraId="36FF6CE9" w14:textId="77777777" w:rsidR="00C8403B" w:rsidRDefault="004E41DF">
      <w:r>
        <w:t>{"câu hỏi": "Tạo ra một mô tả ẩn dụ cho hoàng hôn", "câu trả lời": "Hoàng hôn giống như nét vẽ cuối cùng của họa sĩ trên bức tranh của bầu trời, dần dần kéo một chiếc áo choàng ấm áp và rực rỡ vào ban ngày khi nó mờ dần vào sự tĩnh lặng của màn đêm."}</w:t>
      </w:r>
    </w:p>
    <w:p w14:paraId="0001E896" w14:textId="77777777" w:rsidR="00C8403B" w:rsidRDefault="004E41DF">
      <w:r>
        <w:t xml:space="preserve">{"câu hỏi": "Mô tả sự phát triển của học sâu.", "Trả lời": "Học sâu là một nhánh của trí tuệ nhân tạo, cụ thể là mạng thần kinh, có nguồn gốc từ những ngày đầu của điện toán. Sự phát triển của học sâu có thể bắt nguồn từ những năm 1940 và sự phát triển của các mô hình máy tính đầu tiên của bộ não, được lấy cảm hứng từ công trình của nhà tâm lý học người Canada </w:t>
      </w:r>
      <w:r>
        <w:lastRenderedPageBreak/>
        <w:t>Donald Hebb. Vào những năm 1960, các nhà nghiên cứu đã phát triển mạng lưới thần kinh đầu tiên, Perceptron, được coi là điểm khởi đầu của học sâu. Mặc dù thành công ban đầu, mạng lưới này có những hạn chế và nghiên cứu về mạng thần kinh đã giảm cho đến những năm 1980. Trong những năm 1980, các nhà nghiên cứu đã phát triển các kỹ thuật mới được gọi là lan truyền ngược, cho phép các mạng thần kinh "học hỏi" từ các lỗi trong dự đoán của họ. Bước đột phá này đánh dấu sự khởi đầu của sự hồi sinh trong nghiên cứu mạng nơ-ron, cuối cùng dẫn đến sự xuất hiện của học sâu vào những năm 1990. Những phát triển tiếp theo trong lĩnh vực này, bao gồm những tiến bộ trong xử lý ngôn ngữ tự nhiên và thị giác máy tính, cũng như cải tiến phần cứng và sức mạnh xử lý, đã mở đường cho việc áp dụng học sâu trong nhiều ứng dụng khác nhau. \ n \ n Vào đầu những năm 2010,  Deep Learning đã đạt được những kết quả đột phá trong nhận dạng giọng nói, nhận dạng hình ảnh và dịch ngôn ngữ, thu hút sự chú ý của các công ty công nghệ và các nhà nghiên cứu. Kể từ đó, tiến bộ trong lĩnh vực này đã tăng tốc, với các mô hình học sâu đạt được kết quả ngày càng ấn tượng trên một loạt các nhiệm vụ. Nhìn chung, sự phát triển của học sâu đã được đặc trưng bởi nhiều thập kỷ nghiên cứu, đổi mới và đột phá, dẫn đến vị thế hiện tại của nó như một công cụ cực kỳ quan trọng trong lĩnh vực trí tuệ nhân tạo."}</w:t>
      </w:r>
    </w:p>
    <w:p w14:paraId="64446FF9" w14:textId="77777777" w:rsidR="00C8403B" w:rsidRDefault="004E41DF">
      <w:r>
        <w:t>{"câu hỏi": "Chọn tên hoa cho người đã cho. - Tên: Anamika", "trả lời": "Một tên hoa đẹp cho một người tên Anamika có thể là \"Lily\"."}</w:t>
      </w:r>
    </w:p>
    <w:p w14:paraId="3088871D" w14:textId="77777777" w:rsidR="00C8403B" w:rsidRDefault="004E41DF">
      <w:r>
        <w:t>{"question": "Phân loại những từ này thành danh từ chung hoặc danh từ riêng. - Scotland, Apple, August", "answer": "Scotland - Danh từ riêng\nApple - Danh từ riêng (khi đề cập đến công ty công nghệ) và Danh từ chung (khi đề cập đến trái cây)\nAugust - Danh từ riêng (khi đề cập đến tháng) và Danh từ chung (khi dùng làm tên)"}</w:t>
      </w:r>
    </w:p>
    <w:p w14:paraId="00B43B35" w14:textId="77777777" w:rsidR="00C8403B" w:rsidRDefault="004E41DF">
      <w:r>
        <w:t>{"câu hỏi": "Văn bản đã cho sử dụng ngôn ngữ tượng hình ở mức độ nào? - Thế giới là một nơi lạnh lẽo và cô đơn.", "trả lời": "Văn bản đã cho sử dụng ngôn ngữ tượng hình ở mức độ vừa phải. Cụ thể, nó sử dụng nhân cách hóa bằng cách mô tả thế giới là "lạnh lẽo và cô đơn", một đặc điểm thường được gán cho con người. Bằng cách này, tác giả ngụ ý một cảm giác cằn cỗi về cảm xúc hoặc khí quyển, gợi lên một hình ảnh mạnh mẽ trong tâm trí người đọc."}</w:t>
      </w:r>
    </w:p>
    <w:p w14:paraId="1D50014D" w14:textId="77777777" w:rsidR="00C8403B" w:rsidRDefault="004E41DF">
      <w:r>
        <w:t>{"câu hỏi": "Tạo ra một ý tưởng trang phục Halloween sáng tạo.", "câu trả lời": "Một ý tưởng trang phục Halloween sáng tạo sẽ là hóa trang thành một \"Nhân vật pixelated\". Khái niệm này là hoàn hảo cho những người muốn pha trộn nỗi nhớ và công nghệ vào trang phục của họ. Bạn có thể sử dụng các miếng nỉ màu vuông để tạo ra một thiết kế nghệ thuật pixel trên áo sơ mi và quần đen, giống như một nhân vật trò chơi điện tử 8 bit. Bạn có thể hoàn thiện giao diện với một đầu hộp các tông, cũng được bao phủ bởi nghệ thuật pixel. Trang phục này cho vay tốt để tùy chỉnh, vì bạn có thể chọn bất kỳ nhân vật hoặc thiết kế nào để \"pixelate\" nó theo sở thích của bạn. Với màu sắc táo bạo và nét quyến rũ táo bạo, trang phục "Pixelated Character" chắc chắn sẽ trở thành một hit tại bất kỳ bữa tiệc Halloween nào.</w:t>
      </w:r>
    </w:p>
    <w:p w14:paraId="214E9E6C" w14:textId="77777777" w:rsidR="00C8403B" w:rsidRDefault="004E41DF">
      <w:r>
        <w:t xml:space="preserve">{"câu hỏi": "Viết một bài thơ với năm khổ thơ về toán học.", "câu trả lời": "Toán học, một môn học của số và mã\nMột ngôn ngữ với những bí mật đang chờ mở ra\nNó nói về các mẫu và tính đối xứng, \ntruths đang chờ chúng ta nhìn thấy,\nĐó là sức mạnh chúng ta nắm giữ\n\nHình học, toán học về không gian và hình dạng\nGóc cạnh, đường nét và hình vẽ </w:t>
      </w:r>
      <w:r>
        <w:lastRenderedPageBreak/>
        <w:t>mànVẻ đẹp của nó trong các hình thức và đường cong,\ nMột tấm thảm phong phú chỉ có toán học xứng đáng, \nThế giới nó định hình lại \ n \ nĐại số, tìm kiếm những điều chưa biết, \ nMột bí ẩn đang chờ được hiển thị \ nVới những con số và chữ cái chúng tôi tò mò, \nĐể tìm câu trả lời, chúng tôi thử, \ nMột giải pháp được ném \ n \ nGiải tích, nghiên cứu về sự thay đổi, \ nVới vô hạn trong phạm vi của nó \ nTỷ lệ tăng trưởng và hội nhập, \ nMột công cụ cho sự đổi mới \nNó làm cho thế giới bớt xa lạ\n\nToán học, một chủ đề rộng và xa,\nMột kho báu đang chờ đợi để mở ra\nNó mở ra những thế giới mà chúng ta chưa bao giờ biết,\nMột logic vừa đơn giản vừa đúng,\nToán học là ngôi sao sáng nhất."}</w:t>
      </w:r>
    </w:p>
    <w:p w14:paraId="60206418" w14:textId="77777777" w:rsidR="00C8403B" w:rsidRDefault="004E41DF">
      <w:r>
        <w:t>{"question": "Viết lại câu lệnh đã cho để nó ở ngôi thứ ba. - Tôi hào hứng đi mua sắm.", "trả lời": "Họ hào hứng đi mua sắm."}</w:t>
      </w:r>
    </w:p>
    <w:p w14:paraId="55ACE085" w14:textId="77777777" w:rsidR="00C8403B" w:rsidRDefault="004E41DF">
      <w:r>
        <w:t>{"câu hỏi": "Tạo danh sách 10 câu hỏi về mô hình GPT.", "câu trả lời": "1. Mô hình GPT là gì và nó hoạt động như thế nào?\n2. Mô hình GPT khác với các mô hình tạo ngôn ngữ khác như thế nào?\n3. Các phiên bản khác nhau của mô hình GPT là gì và chúng khác nhau như thế nào?\n4. Các ứng dụng tiềm năng của các mô hình GPT trong các ngành công nghiệp khác nhau là gì?\n5. Những hạn chế của các mô hình GPT về độ chính xác và tạo ra văn bản mạch lạc là gì?\n6. Các mô hình GPT có thể hiểu ngữ cảnh và tạo ra các phản hồi phù hợp không?\n7. Làm thế nào các mô hình GPT có thể được đào tạo và tinh chỉnh cho các nhiệm vụ cụ thể?\n8. GPT so sánh với các mô hình AI khác về hiệu suất và độ chính xác như thế nào?\n9. Tình trạng nghiên cứu hiện tại trong lĩnh vực mô hình GPT là gì và những phát triển trong tương lai có thể được mong đợi là gì? \ n10. Những mối quan tâm đạo đức nào phát sinh với việc sử dụng các mô hình GPT và làm thế nào chúng có thể được giải quyết?"}</w:t>
      </w:r>
    </w:p>
    <w:p w14:paraId="642E30C5" w14:textId="77777777" w:rsidR="00C8403B" w:rsidRDefault="004E41DF">
      <w:r>
        <w:t xml:space="preserve">{"câu hỏi": "Giải thích sự khác biệt giữa điện toán đám mây và điện toán biên.", "trả lời": "Điện toán đám mây và điện toán biên là hai cách tiếp cận khác nhau để xử lý xử lý và lưu trữ dữ liệu. Mặc dù cả hai đều có lợi ích và trường hợp sử dụng, nhưng có một số khác biệt chính giữa hai điều đáng chú ý. \ n \ n Điện toán đám mây đề cập đến việc sử dụng mạng lưới các máy chủ từ xa, được lưu trữ trên Internet, để lưu trữ, xử lý và quản lý dữ liệu. Điều này có nghĩa là dữ liệu và sức mạnh xử lý được lưu trữ ở một vị trí tập trung, thường là trong các trung tâm dữ liệu lớn, nơi người dùng có thể truy cập từ mọi nơi trên thế giới. Mặt khác, điện toán biên là một mô hình điện toán phân tán mang lại khả năng lưu trữ và xử lý dữ liệu gần hơn với thiết bị của người dùng cuối,  gần hơn với nguồn dữ liệu. Điều này có nghĩa là việc xử lý dữ liệu có thể diễn ra trên chính thiết bị hoặc trên máy chủ cục bộ, thay vì được gửi trở lại trung tâm dữ liệu đám mây tập trung. Một trong những khác biệt chính giữa hai phương pháp này là lượng dữ liệu cần được truyền đi. Với điện toán đám mây, tất cả dữ liệu phải được gửi đến và đi từ các máy chủ đám mây, điều này có thể tốn thời gian và đòi hỏi băng thông đáng kể. Tuy nhiên, với điện toán biên, dữ liệu được xử lý cục bộ, giảm lượng dữ liệu cần gửi và tiết kiệm thời gian và băng thông. Một điểm khác biệt chính là mức độ riêng tư và bảo mật. Với điện toán đám mây, dữ liệu được lưu trữ trên các máy chủ từ xa có thể không nằm dưới sự kiểm soát của người dùng, vì vậy quyền riêng tư và bảo mật có thể là một mối quan tâm. Mặt khác, với điện toán biên, dữ liệu được xử lý và lưu trữ cục bộ, giảm khả năng bị truy cập bởi các bên trái phép. Tóm lại, điện toán đám mây và điện toán biên đều có điểm mạnh và điểm yếu, và việc lựa chọn cách sử dụng nào phụ thuộc vào nhu cầu cụ </w:t>
      </w:r>
      <w:r>
        <w:lastRenderedPageBreak/>
        <w:t>thể của ứng dụng hoặc dịch vụ. Điện toán đám mây rất phù hợp cho các ứng dụng đòi hỏi nhiều sức mạnh xử lý và lưu trữ, trong khi điện toán biên tốt hơn cho các ứng dụng yêu cầu độ trễ thấp và xử lý theo thời gian thực."}</w:t>
      </w:r>
    </w:p>
    <w:p w14:paraId="5B11E954" w14:textId="77777777" w:rsidR="00C8403B" w:rsidRDefault="004E41DF">
      <w:r>
        <w:t>{"câu hỏi": "Đưa ra một danh sách các từ, hãy tạo một bài thơ. - tận tụy, tình yêu, vô tận", "trả lời": "Một sự tận tâm thật thuần khiết, mạnh mẽ như mặt trời,\nMột mối liên kết sẽ không bao giờ phai mờ, không bao giờ được hoàn tác.\nTình yêu, một cảm giác có thật, nó mang lại hạnh phúc và ánh sáng, \nMột ngọn lửa đam mê bùng cháy, một cảnh tượng không bao giờ kết thúc.\n\nInfinity, một biểu tượng của hạnh phúc vĩnh cửu,\nMột lời hứa mãi mãi được niêm phong bằng một nụ hôn. \ n Cùng nhau, tận tâm và tình yêu,  đan xen \nTồn tại mãi mãi, một mối ràng buộc không xác định."}</w:t>
      </w:r>
    </w:p>
    <w:p w14:paraId="59312DB5" w14:textId="77777777" w:rsidR="00C8403B" w:rsidRDefault="004E41DF">
      <w:r>
        <w:t>{"câu hỏi": "Viết một email không chính thức trả lời câu hỏi đã cho. - Gần đây bạn làm gì?", "Trả lời": "Chào bạn!\n\nCảm ơn bạn đã hỏi! Là một trợ lý AI, tôi luôn bận rộn giúp đỡ mọi người với các câu hỏi, công việc và hoạt động hàng ngày của họ. Gần đây, tôi đã được lập trình với các tính năng và cập nhật mới, giúp nâng cao khả năng hỗ trợ và giúp cuộc sống của mọi người dễ dàng hơn. Ngoài ra, tôi tiếp tục học hỏi từ mọi tương tác, điều này giúp tôi cải thiện phản hồi của mình và trở thành một người trợ giúp hiệu quả hơn. Bạn thì sao? Gần đây bạn đã làm gì?\n \nBest,\nAI Assistant."}</w:t>
      </w:r>
    </w:p>
    <w:p w14:paraId="4EB34BB3" w14:textId="77777777" w:rsidR="00C8403B" w:rsidRDefault="004E41DF">
      <w:r>
        <w:t>{"câu hỏi": "Tạo danh sách ba giải pháp thay thế để giảm ô nhiễm không khí.", "trả lời": "1. Thúc đẩy các giải pháp thay thế năng lượng sạch: Khuyến khích sử dụng các nguồn năng lượng tái tạo, như năng lượng mặt trời, gió và thủy điện, có thể làm giảm đáng kể ô nhiễm không khí. Chính phủ có thể khuyến khích các cá nhân và công ty chuyển sang năng lượng sạch thông qua trợ cấp, giảm thuế và các chiến dịch nâng cao nhận thức. Thực hiện các quy định chặt chẽ hơn: Chính phủ có thể áp đặt các tiêu chuẩn khí thải nghiêm ngặt hơn cho các ngành công nghiệp, giao thông vận tải và xây dựng. Ví dụ, điều này có thể liên quan đến việc thiết lập mức độ ô nhiễm tối đa có thể phát ra, áp dụng tiền phạt hoặc hình phạt nếu vượt quá các mức này và thường xuyên theo dõi khí thải để đảm bảo tuân thủ. \ n \ n3. Tối ưu hóa giao thông công cộng: Cải thiện hệ thống giao thông công cộng ở các thành phố có thể làm giảm đáng kể ô nhiễm không khí từ ô tô. Các chính phủ có thể đầu tư vào việc mở rộng và cải thiện mạng lưới giao thông công cộng, thúc đẩy các chương trình đi chung xe và chia sẻ xe đạp, và thực hiện định giá đường bộ hoặc phí tắc nghẽn để ngăn cản việc sử dụng xe hơi cá nhân trong giờ cao điểm.</w:t>
      </w:r>
    </w:p>
    <w:p w14:paraId="4F6BEECA" w14:textId="77777777" w:rsidR="00C8403B" w:rsidRDefault="004E41DF">
      <w:r>
        <w:t>{"question": "Đưa ra một mô tả và một danh sách các từ, hãy tạo một lệnh trợ lý ảo. - Mô tả: Người dùng muốn xem phim.\nWords: xem, phim", "trả lời": "\"Này trợ lý AI, bạn có thể giúp tôi tìm phim để xem được không?\""}</w:t>
      </w:r>
    </w:p>
    <w:p w14:paraId="7AB49046" w14:textId="77777777" w:rsidR="00C8403B" w:rsidRDefault="004E41DF">
      <w:r>
        <w:t xml:space="preserve">{"câu hỏi": "Nếu tôi sống ở Berlin và muốn biết thời gian hiện tại ở New York, tôi phải làm gì?", "trả lời": "Để biết thời gian hiện tại ở New York nếu bạn sống ở Berlin, bạn có thể làm theo các bước sau:\n\n1. Xác định chênh lệch múi giờ giữa Berlin và New York. New York nằm ở Múi giờ miền Đông (ET) của Hoa Kỳ, trong khi Berlin nằm ở Múi giờ Trung Âu (CET). Chênh lệch múi giờ giữa hai múi giờ này là 6 giờ.\n2. Tìm thời gian hiện tại ở Berlin. Bạn có thể kiểm tra thời gian hiện tại ở Berlin bằng đồng hồ, đồng hồ hoặc bằng cách tìm kiếm "Giờ </w:t>
      </w:r>
      <w:r>
        <w:lastRenderedPageBreak/>
        <w:t>hiện tại Berlin" trên internet. Thêm 6 giờ vào thời gian hiện tại ở Berlin để có được thời gian hiện tại ở New York. Ví dụ: nếu hiện tại là 2:00 chiều ở Berlin, bạn sẽ thêm 6 giờ để có được thời gian hiện tại ở New York, tức là 8:00 sáng. Ngoài ra, bạn có thể sử dụng ứng dụng đồng hồ thế giới trên điện thoại thông minh hoặc máy tính cho phép bạn thêm nhiều thành phố và múi giờ, chẳng hạn như ứng dụng Đồng hồ trên iPhone hoặc tính năng Đồng hồ thế giới trên Google."}</w:t>
      </w:r>
    </w:p>
    <w:p w14:paraId="7C0FC5E9" w14:textId="77777777" w:rsidR="00C8403B" w:rsidRDefault="004E41DF">
      <w:r>
        <w:t>{"câu hỏi": "Giải \n (x^2+x+1)/(x+1)=x+2\nfor x.", "answer": "Để giải (x^2+x+1)/(x+1)=x+2 cho x:\n- Nhân chéo để có x^2+x+1=(x+2)(x+1)=x^2+3x+2.\n- Đơn giản hóa x^2+x+1=x^2+3x+2 bằng cách trừ x^2 và 2 từ cả hai vế.\n- Sắp xếp lại các số hạng để có được 0=2x+1.\n- Giải cho x thành được x = -1 / 2."}</w:t>
      </w:r>
    </w:p>
    <w:p w14:paraId="04287ED9" w14:textId="77777777" w:rsidR="00C8403B" w:rsidRDefault="004E41DF">
      <w:r>
        <w:t>{"câu hỏi": "Mô tả quá trình quang hợp bằng năm tính từ.", "trả lời": "Quang hợp là một quá trình thiết yếu, tuyệt vời, trong đó thực vật chuyển đổi ánh sáng mặt trời dồi dào, bức xạ thành năng lượng hóa học thông qua một loạt các phản ứng phức tạp, kỳ diệu, tạo ra glucose và oxy duy trì sự sống, nuôi dưỡng."}</w:t>
      </w:r>
    </w:p>
    <w:p w14:paraId="20970068" w14:textId="77777777" w:rsidR="00C8403B" w:rsidRDefault="004E41DF">
      <w:r>
        <w:t>{"câu hỏi": "Kể tên 3 điều phải làm để ngăn chặn các cuộc tấn công mạng.", "trả lời": "1. Mật khẩu mạnh và xác thực đa yếu tố: Một trong những cách tốt nhất để ngăn chặn các cuộc tấn công mạng là sử dụng mật khẩu mạnh và phức tạp, khó đoán và bằng cách sử dụng xác thực đa yếu tố, yêu cầu các bước bổ sung để xác minh danh tính người dùng trước khi cho phép truy cập vào dữ liệu nhạy cảm. Luôn cập nhật hệ thống và phần mềm: Thường xuyên cập nhật hệ điều hành và ứng dụng phần mềm có thể ngăn chặn các cuộc tấn công mạng bằng cách sửa các lỗ hổng bảo mật. Điều quan trọng là phải cài đặt các bản vá và cập nhật bảo mật ngay khi chúng có sẵn.\n\n3. Đào tạo và nhận thức về nhân viên: Một tỷ lệ lớn các cuộc tấn công mạng là do lỗi của con người. Cung cấp các chương trình đào tạo và nâng cao nhận thức thường xuyên cho nhân viên có thể giúp ngăn chặn các cuộc tấn công mạng bằng cách dạy họ xác định và tránh các mối đe dọa phổ biến như lừa đảo qua mạng, trang web độc hại và email đáng ngờ."}</w:t>
      </w:r>
    </w:p>
    <w:p w14:paraId="5BF76AC0" w14:textId="77777777" w:rsidR="00C8403B" w:rsidRDefault="004E41DF">
      <w:r>
        <w:t>{"câu hỏi": "Giải thích tại sao bầu trời có màu xanh bằng năm tính từ.", "câu trả lời": "Bầu trời xanh do một hiện tượng tự nhiên hấp dẫn được gọi là tán xạ Rayleigh. Mặt trời phát ra những chùm tia tuyệt đẹp bao gồm một phổ màu sắc. Tuy nhiên, bầu khí quyển của Trái đất chứa các phân tử cực nhỏ tán xạ các bước sóng ngắn hơn, màu xanh lam mạnh hơn so với các bước sóng dài hơn, màu đỏ. Điều này tạo ra một phông nền màu xanh đầy mê hoặc, sống động vào ban ngày. Ngoài ra, trong những buổi hoàng hôn đáng yêu, yên bình, tông màu đỏ được nhìn thấy rõ hơn, mang lại cho bầu trời một ánh sáng ấm áp, mê hoặc."}</w:t>
      </w:r>
    </w:p>
    <w:p w14:paraId="3DC720D7" w14:textId="77777777" w:rsidR="00C8403B" w:rsidRDefault="004E41DF">
      <w:r>
        <w:t>{"question": "Tạo tiêu đề của bài đăng trên blog dựa trên văn bản sau. - Bài viết này là một cuộc thảo luận về cách trí tuệ nhân tạo có thể được sử dụng để cải thiện dịch vụ khách hàng.", "trả lời": "\"Cải tiến dịch vụ khách hàng: Vai trò của trí tuệ nhân tạo\"}</w:t>
      </w:r>
    </w:p>
    <w:p w14:paraId="1B43B0D3" w14:textId="77777777" w:rsidR="00C8403B" w:rsidRDefault="004E41DF">
      <w:r>
        <w:t>{"question": "Phân loại các loài động vật sau đây thành động vật có vú, cá, bò sát hoặc lưỡng cư. - Bồ câu, Rùa, Cá heo", "trả lời": "Bồ câu: Bò sát,\nTurtle: Bò sát,\nDolphin: Động vật có vú."}</w:t>
      </w:r>
    </w:p>
    <w:p w14:paraId="0EE34487" w14:textId="77777777" w:rsidR="00C8403B" w:rsidRDefault="004E41DF">
      <w:r>
        <w:lastRenderedPageBreak/>
        <w:t>{"câu hỏi": "Mô tả hương vị của dâu tây bằng năm từ.", "câu trả lời": "Ngọt, ngon ngọt, tươi, tangy, thơm."}</w:t>
      </w:r>
    </w:p>
    <w:p w14:paraId="3FC8B986" w14:textId="77777777" w:rsidR="00C8403B" w:rsidRDefault="004E41DF">
      <w:r>
        <w:t>{"câu hỏi": "Chuyển đổi nhiệt độ sau từ độ C sang độ F và nêu kết quả. - 30 độ C", "đáp án": "86 độ F."}</w:t>
      </w:r>
    </w:p>
    <w:p w14:paraId="1282124A" w14:textId="77777777" w:rsidR="00C8403B" w:rsidRDefault="004E41DF">
      <w:r>
        <w:t>{"câu hỏi": "Hãy cho tôi năm thành ngữ.", "câu trả lời": "1. \"Cắn viên đạn\" - Đối mặt với một tình huống khó khăn với lòng can đảm và quyết tâm.\n2. "Đừng đánh giá một cuốn sách qua bìa của nó" - Đừng đánh giá ai đó hoặc điều gì đó chỉ dựa trên ngoại hình. "Phá băng" - Để bắt đầu tương tác xã hội hoặc giảm căng thẳng trong một tình huống. \"Làm đổ đậu\" - Để tiết lộ bí mật hoặc chia sẻ thông tin bí mật.\n5. \"Khi lợn bay\" - Được sử dụng để chỉ ra rằng một cái gì đó rất khó có thể xảy ra."}</w:t>
      </w:r>
    </w:p>
    <w:p w14:paraId="230454BC" w14:textId="77777777" w:rsidR="00C8403B" w:rsidRDefault="004E41DF">
      <w:r>
        <w:t>{"câu hỏi": "Xác định rối loạn tâm lý trong mô tả đã cho. John 30 tuổi và dành phần lớn thời gian trong ngày để sắp xếp và sắp xếp lại các vật dụng trong phòng ngủ của mình. Anh ta cũng có xu hướng cực kỳ không tin tưởng vào người khác và tránh tương tác xã hội do sợ bị đánh giá.", "trả lời": "Dựa trên mô tả đã cho, John có thể đang gặp các triệu chứng của Rối loạn ám ảnh cưỡng chế (OCD) và có thể là Rối loạn lo âu xã hội. OCD được đặc trưng bởi những suy nghĩ dai dẳng, không thể kiểm soát (ám ảnh) và các hành vi lặp đi lặp lại hoặc hành vi tinh thần mà cá nhân cảm thấy bắt buộc phải thực hiện (cưỡng chế). Việc tổ chức và tổ chức lại quá mức trong trường hợp của John có thể là một ví dụ về hành vi cưỡng chế. Ngoài ra, nỗi sợ bị đánh giá và không tin tưởng vào người khác có thể là dấu hiệu của Rối loạn lo âu xã hội, một tình trạng trong đó một cá nhân có nỗi sợ hãi quá mức và phi lý về các tình huống xã hội. Tuy nhiên, điều quan trọng cần lưu ý là chẩn đoán chính xác chỉ có thể được thực hiện bởi một chuyên gia sức khỏe tâm thần được cấp phép."}</w:t>
      </w:r>
    </w:p>
    <w:p w14:paraId="78337E72" w14:textId="77777777" w:rsidR="00C8403B" w:rsidRDefault="004E41DF">
      <w:r>
        <w:t>{"câu hỏi": "Đề nghị một bữa ăn nhẹ nhanh chóng và dễ dàng.", "câu trả lời": "Một món ăn nhẹ nhanh chóng và dễ dàng mà tôi khuyên dùng là lát táo với bơ đậu phộng. Tất cả những gì bạn cần làm là rửa một quả táo, cắt nó thành nêm và phết một ít bơ đậu phộng lên mỗi lát. Đó là một món ăn nhẹ ngon miệng và lành mạnh, cung cấp chất xơ, protein và chất béo lành mạnh để giữ cho bạn cảm thấy hài lòng cho đến bữa ăn tiếp theo."}</w:t>
      </w:r>
    </w:p>
    <w:p w14:paraId="6A86C68F" w14:textId="77777777" w:rsidR="00C8403B" w:rsidRDefault="004E41DF">
      <w:r>
        <w:t xml:space="preserve">{"câu hỏi": "Mô tả chi tiết quá trình sản xuất dầu ô liu.", "câu trả lời": "Sản xuất dầu ô liu là một quá trình gồm nhiều bước bắt đầu bằng việc thu hoạch ô liu và kết thúc bằng việc chiết xuất dầu. Dưới đây là hướng dẫn chi tiết về quy trình làm dầu ô liu: \ n \ n1. Thu hoạch: Bước đầu tiên trong sản xuất dầu ô liu là thu hoạch ô liu. Ô liu thường được lựa chọn bằng tay, mặc dù một số nhà sản xuất lớn hơn sử dụng các phương pháp cơ học để tăng tốc quá trình. Thời điểm thu hoạch rất quan trọng, vì nó ảnh hưởng đến hương vị và chất lượng của dầu. Ô liu được phép chín hoàn toàn trên cây tạo ra một loại dầu nhẹ hơn, ngọt hơn, trong khi những quả được thu hoạch sớm tạo ra một loại dầu xanh hơn, đắng hơn. \ n \ n2. Làm sạch và rửa: Sau khi thu hoạch, ô liu được rửa sạch và làm sạch để loại bỏ bất kỳ bụi bẩn hoặc mảnh vụn nào. Điều này thường được thực hiện bằng cách sử dụng một trống quay lớn với nước, nhẹ nhàng chà ô liu và loại bỏ bất kỳ vật liệu không mong muốn nào. \ n \ n3. Nghiền: Bước tiếp theo trong quy trình là nghiền nát ô liu để giải phóng dầu. Điều này theo truyền thống được thực hiện bằng cách sử dụng một cối xay lớn, nhưng cũng có thể được </w:t>
      </w:r>
      <w:r>
        <w:lastRenderedPageBreak/>
        <w:t>thực hiện bằng cách sử dụng máy ép cơ học hoặc máy nghiền búa. Ô liu được nghiền thành bột nhão, sau đó được trộn để giúp giải phóng dầu. \ n \ n4. Malaxing: Sau khi nghiền, bột ô liu sau đó được trộn, hoặc malaxed, trong một khoảng thời gian ngắn. Điều này giúp giải phóng thêm dầu và cũng giúp tạo ra những giọt dầu nhỏ, sau đó có thể được chiết xuất dễ dàng hơn. \ n \ n5. Tách: Bước tiếp theo trong quy trình là tách dầu khỏi các thành phần rắn của bột nhão, chẳng hạn như da và hố. Điều này thường được thực hiện bằng cách sử dụng máy ly tâm, quay bột nhão ở tốc độ cao để tách dầu ra khỏi chất rắn. \ n \ n6. Khai thác: Bước cuối cùng trong quy trình là chiết xuất dầu từ chất lỏng được tách ra. Điều này có thể được thực hiện bằng nhiều phương pháp khác nhau, bao gồm tách trọng lực, lọc và gạn. Dầu sau đó được thu thập và lưu trữ trong các thùng chứa, sẵn sàng để sử dụng. \ n \ n Một khi dầu đã được chiết xuất, nó có thể được xử lý thêm, chẳng hạn như lọc hoặc tinh chế, để cải thiện độ trong và thời hạn sử dụng của nó. Tuy nhiên, nhiều nhà sản xuất thích giữ dầu ở trạng thái tự nhiên, chưa tinh chế, vì điều này giúp giữ được hương vị và mùi thơm độc đáo của nó."}</w:t>
      </w:r>
    </w:p>
    <w:p w14:paraId="4F7C528F" w14:textId="77777777" w:rsidR="00C8403B" w:rsidRDefault="004E41DF">
      <w:r>
        <w:t>{"câu hỏi": "Đề xuất hai ý tưởng để làm cho thói quen nhất định hiệu quả hơn. - Vào buổi sáng, hãy dành thời gian để đọc tin tức", "trả lời": "1) Một cách để làm cho thói quen này hiệu quả hơn là đặt mục tiêu cụ thể cho những thông tin bạn muốn thu được từ việc đọc tin tức. Ví dụ: nếu bạn quan tâm đến việc cập nhật về sự phát triển trong ngành của mình, bạn có thể tập trung đọc vào các ấn phẩm và bài báo có liên quan. Cách tiếp cận này sẽ giúp đảm bảo rằng bạn đang sử dụng thời gian của mình một cách hiệu quả và bạn đang thu được thông tin có giá trị từ việc đọc của mình. \ n \ n2) Một ý tưởng khác để làm cho thói quen này hiệu quả hơn là kết hợp một số hình thức ghi chú hoặc tóm tắt khi bạn đọc. Bằng cách ghi lại những điểm chính hoặc tóm tắt các bài viết bằng từ ngữ của riêng bạn, bạn sẽ có thể giữ lại thông tin tốt hơn và tham khảo nó trong tương lai. Điều này cũng sẽ giúp cậu tập trung và tham gia trong khi đọc, vì cậu sẽ có một nhiệm vụ tích cực để hoàn thành khi đọc tin tức."}</w:t>
      </w:r>
    </w:p>
    <w:p w14:paraId="6F782664" w14:textId="77777777" w:rsidR="00C8403B" w:rsidRDefault="004E41DF">
      <w:r>
        <w:t>{"câu hỏi": "Sáng tác một bài thơ haiku có liên quan đến ví dụ đã cho - Đại dương", "câu trả lời": "Chân trời xanh mênh mông,\nĐại dương thì thầm vào bờ,\nChuyển động vĩnh cửu."}</w:t>
      </w:r>
    </w:p>
    <w:p w14:paraId="6F65C07D" w14:textId="77777777" w:rsidR="00C8403B" w:rsidRDefault="004E41DF">
      <w:r>
        <w:t>{"câu hỏi": "Giải thích hai tác động của biến đổi khí hậu đối với môi trường", "trả lời": "Biến đổi khí hậu có nhiều tác động đến môi trường, nhưng tôi sẽ đề cập đến hai tác động đáng chú ý:\n\n1. Mực nước biển dâng: Một trong những tác động đáng kể nhất của biến đổi khí hậu là mực nước biển dâng cao. Do sự gia tăng nhiệt độ toàn cầu, có sự tan chảy nhanh chóng của các tảng băng và sông băng ở cực. Nước từ băng tan chảy vào đại dương và góp phần làm tăng mực nước biển. Sự gia tăng này có thể gây ra hậu quả tai hại đối với các khu vực trũng thấp như các thành phố ven biển, với khả năng nhấn chìm chúng. Thời tiết khắc nghiệt: Biến đổi khí hậu đã được ghi nhận với sự gia tăng các sự kiện thời tiết cực đoan trong những năm gần đây. Từ hạn hán và sóng nhiệt kéo dài đến những cơn bão và bão dữ dội hơn, những sự kiện này đã có tác động tàn phá đến môi trường. Ví dụ, hạn hán kéo dài gây khó khăn cho thảm thực vật phát triển, trong khi sóng nhiệt làm trầm trọng thêm cháy rừng, dẫn đến phá hủy những khu rừng rộng lớn, môi trường sống của động vật hoang dã và hệ sinh thái.</w:t>
      </w:r>
    </w:p>
    <w:p w14:paraId="2D96667C" w14:textId="77777777" w:rsidR="00C8403B" w:rsidRDefault="004E41DF">
      <w:r>
        <w:lastRenderedPageBreak/>
        <w:t>{"question": "Nếu x@y=xy-2x, giá trị của (7@4)-(4@7)?", "answer": "Chúng tôi được yêu cầu tìm (7@4)-(4@7) trong đó @ được định nghĩa là x@y=xy-2x. \n\nĐể giải quyết vấn đề này, trước tiên chúng ta tính 7@4 và 4@7, cho chúng ta:\n\n7@4 = 7*4 - 2*7 = 14\n4@7 = 4*7 - 2*4 = 20\n\nSau đó, chúng ta có thể thay thế các giá trị này vào biểu thức ban đầu:\n\n(7@4)-(4@7) = 14 - 20 = -6\n\nDo đó, câu trả lời cuối cùng là -6. Một cách khác để tiếp cận điều này là sử dụng thực tế là (x@y)-(y@x) = -2x + 2y, dẫn đến cùng một kết quả."}</w:t>
      </w:r>
    </w:p>
    <w:p w14:paraId="7DE66C40" w14:textId="48A44B36" w:rsidR="00C8403B" w:rsidRDefault="004E41DF">
      <w:r>
        <w:t>{"câu hỏi": "Viết một đoạn thơ sáng tạo sử dụng ít nhất ba phép ẩn dụ.", "câu trả lời": "_Metaphors của dòng sông Life_\n\nA chảy qua thời gian,\nHành trình của chúng ta, như không chắc chắn và cao siêu. \nTiến về phía trước, không có nhìn lại,\nBao giờ quanh co, không bao giờ là một con đường thẳng.\n\nCuộc sống là một điệu nhảy, với những khúc quanh và ngã rẽ, \ gót chân trên lửa và những bài học để học. \ n Với âm nhạc làm hướng dẫn của chúng tôi, chúng tôi xoay và lắc lư, \ nKhông bao giờ biết điều gì đến với chúng tôi. \ n \ nMột bức tranh màu, một tác phẩm nghệ thuật, \ nVới mỗi nét cọ,  Một kiệt tác, không có sai lầm, \ n Cuộc sống là những gì bạn tạo ra, vì vậy hãy tỉnh táo. \ n \ n Vì đó là một dòng sông, một điệu nhảy, một bức tranh, \n-Luôn thay đổi, và luôn luôn giải trí. \ nMột hành trình của tình yêu, của sự mất mát và trưởng thành, \ n Nắm lấy những ẩn dụ, cảm nhận lời thề."}</w:t>
      </w:r>
    </w:p>
    <w:sectPr w:rsidR="00C840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8542211">
    <w:abstractNumId w:val="8"/>
  </w:num>
  <w:num w:numId="2" w16cid:durableId="1018195367">
    <w:abstractNumId w:val="6"/>
  </w:num>
  <w:num w:numId="3" w16cid:durableId="78211730">
    <w:abstractNumId w:val="5"/>
  </w:num>
  <w:num w:numId="4" w16cid:durableId="2028293710">
    <w:abstractNumId w:val="4"/>
  </w:num>
  <w:num w:numId="5" w16cid:durableId="611866976">
    <w:abstractNumId w:val="7"/>
  </w:num>
  <w:num w:numId="6" w16cid:durableId="573901915">
    <w:abstractNumId w:val="3"/>
  </w:num>
  <w:num w:numId="7" w16cid:durableId="1110852004">
    <w:abstractNumId w:val="2"/>
  </w:num>
  <w:num w:numId="8" w16cid:durableId="350424749">
    <w:abstractNumId w:val="1"/>
  </w:num>
  <w:num w:numId="9" w16cid:durableId="157320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41DF"/>
    <w:rsid w:val="005E50A8"/>
    <w:rsid w:val="00AA1D8D"/>
    <w:rsid w:val="00B47730"/>
    <w:rsid w:val="00C840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D5E60"/>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E50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45900</Words>
  <Characters>261636</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2023-07-21T08:08:00Z</dcterms:modified>
  <cp:category/>
</cp:coreProperties>
</file>