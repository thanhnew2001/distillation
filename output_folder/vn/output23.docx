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1C82" w14:textId="43D79739" w:rsidR="005A2F97" w:rsidRDefault="006356A0">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bầu không khí của một thành phố bận rộn vào một buổi chiều chủ nhật.", "trả lời": "Vào một buổi chiều chủ nhật, bầu không khí trong một thành phố bận rộn có thể vừa nhộn nhịp vừa thư giãn. Các đường phố đầy những người vội vã đến và đi, điều hướng qua các vỉa hè đông đúc khi họ chạy việc vặt, gặp gỡ bạn bè để ăn trưa hoặc mua sắm. Tiếng còi xe, tiếng huyên thuyên của người qua đường và tiếng ồn ào của hoạt động tạo ra cảm giác sôi động, tràn đầy năng lượng. Đồng thời, có một sự rung cảm thoải mái hơn khi nhiều người nghỉ làm và dành thời gian để tận hưởng một ngày. Các quán cà phê và công viên ngoài trời chứa đầy các nhóm bạn bè và gia đình tận hưởng thời tiết ấm áp và bầu bạn với nhau. Những người biểu diễn đường phố và nhạc sĩ làm tăng thêm bầu không khí sôi động, trong khi mùi thơm ngon của những người bán thức ăn tràn ngập không khí. Nhìn chung, bầu không khí trong một thành phố bận rộn vào một buổi chiều Chủ nhật là một sự pha trộn sống động giữa sự phấn khích và giải trí, khi mọi người tận dụng ngày nghỉ để khám phá và tận hưởng môi trường xung quanh.</w:t>
      </w:r>
    </w:p>
    <w:p w14:paraId="1CDE4DAB" w14:textId="77777777" w:rsidR="005A2F97" w:rsidRDefault="006356A0">
      <w:r>
        <w:t>{"question": "Xây dựng một chương trình cho 'String Matching' bằng thuật toán Greedy. - String A:ababcab\nString B:cab", "answer": "Đây là một ví dụ về chương trình Python sử dụng thuật toán tham lam để khớp chuỗi:\n\n''\ndef string_match_greedy(A, B):\n for i in range(len(A)-len(B)+1):\n j = 0\n while j&lt;len(B) and B[j] == A[i+j]:\n j+=1\n if j == len(B):\n return i\n\n return -1\n\nA = \"ababcab\"\nB = \"cab\"\ nindex = string_match_greedy(A, B)\nif index != -1:\n print(f\"String B found in String A at index {index}\")\nelse:\n print(\"String B not found in String A\")\n'''\nExplanation: Hàm 'string_match_greedy' nhận hai chuỗi đầu vào, 'A' và 'B'. Vòng lặp 'for' bên ngoài lặp lại trong phạm vi độ dài của Chuỗi 'A' trừ đi độ dài của Chuỗi 'B' cộng với một. Vòng lặp 'while' bên trong kiểm tra xem ký tự 'j' của 'B' có bằng ký tự 'i + j' của 'A' hay không và nếu có, gia số 'j'. Nếu 'j' đạt đến độ dài của 'B', thì điều đó có nghĩa là 'B' được tìm thấy trong 'A' tại chỉ số 'i' và hàm trả về chỉ số 'i'. Nếu không tìm thấy 'B' trong 'A', hàm trả về '-1'."}</w:t>
      </w:r>
    </w:p>
    <w:p w14:paraId="17565392" w14:textId="77777777" w:rsidR="005A2F97" w:rsidRDefault="006356A0">
      <w:r>
        <w:t>{"câu hỏi": "Hãy nghĩ về một ví dụ về tình huống khó xử về đạo đức và giải thích lý do tại sao khó đưa ra quyết định.", "câu trả lời": "Một ví dụ phổ biến về tình huống khó xử về đạo đức là "vấn đề xe đẩy" cổ điển. Trong kịch bản này, một người đang đứng cạnh đường ray xe lửa và nhìn thấy một chiếc xe đẩy chạy trốn đang tăng tốc về phía một nhóm năm người bị trói vào đường ray. Người đó có tùy chọn chuyển hướng xe đẩy sang đường ray khác, nơi có một người bị trói. Nếu họ không hành động, xe đẩy sẽ tiếp tục hành trình và giết chết năm người, nhưng nếu họ chuyển hướng nó, một người trên đường ray khác sẽ bị giết. Vấn đề nan giải là liệu người đó có nên chủ động can thiệp và hy sinh một mạng sống để cứu năm người, hay không làm gì và để xe đẩy đi theo hướng của nó. Quyết định này rất khó đưa ra vì nó liên quan đến việc cân nhắc giá trị của cuộc sống con người và đưa ra quyết định sẽ dẫn đến cái chết của ai đó. Một mặt, hành động và chuyển hướng xe đẩy sẽ cứu được nhiều mạng sống hơn, nhưng mặt khác, nó đòi hỏi phải chủ động đưa ra quyết định sẽ dẫn đến cái chết của ai đó và nhiều người tin rằng không bao giờ đúng khi lấy đi mạng sống. Ngoài ra, một số người tin rằng không hành động vẫn là một hình thức hành động và người đó phải chịu trách nhiệm về cái chết của năm người nếu họ chọn không làm gì. Cuối cùng, quyết định phụ thuộc vào niềm tin và giá trị đạo đức cá nhân, và không có câu trả lời dễ dàng."}</w:t>
      </w:r>
    </w:p>
    <w:p w14:paraId="65D0C63A" w14:textId="77777777" w:rsidR="005A2F97" w:rsidRDefault="006356A0">
      <w:r>
        <w:lastRenderedPageBreak/>
        <w:t>{"question": "Create a program to implement the \"bubble sort\" algorithm.", "answer": "Đây là một triển khai đơn giản của thuật toán \"bubble sort\" trong Python:\n\n'''python\ndef bubble_sort(arr):\n n = len(arr)\n for i in range(n):\n for j in range(0, n-i-1):\n # If the element found lớn hơn next element\n if arr[j] &gt; arr[j+1]:\n # Hoán đổi các phần tử \n arr[j],  arr[j+1] = arr[j+1], arr[j]\n # Trả về mảng đã sắp xếp\n trả về arr\n\n# Mảng mẫu\narray = [64, 34, 25, 12, 22, 11, 90]\n\n# Sắp xếp mảng\nsorted_array = bubble_sort(mảng)\n\n# In mảng đã sắp xếp\nprint(sorted_array)\n'''\n\n\nMã này định nghĩa hàm 'bubble_sort' lấy một mảng làm tham số. Hàm sử dụng hai vòng lặp lồng nhau để liên tục so sánh và hoán đổi các phần tử liền kề cho đến khi toàn bộ mảng được sắp xếp. Mảng được sắp xếp sau đó được trả về bởi hàm.\n\nMảng mẫu được sắp xếp bằng cách gọi hàm 'bubble_sort' và truyền mảng dưới dạng đối số. Mảng được sắp xếp sau đó được in ra bảng điều khiển."}</w:t>
      </w:r>
    </w:p>
    <w:p w14:paraId="15519622" w14:textId="77777777" w:rsidR="005A2F97" w:rsidRDefault="006356A0">
      <w:r>
        <w:t>{"câu hỏi": "Giải thích bằng lời nói của bạn văn bản đã cho. - Nhắc nhở liên tục là một kỹ thuật được sử dụng để sửa đổi hành vi của các mô hình ngôn ngữ để phù hợp hơn với một nhiệm vụ cụ thể.", "trả lời": "Nói một cách đơn giản hơn, nhắc nhở liên tục là một kỹ thuật liên quan đến việc đưa ra các yêu cầu hoặc hướng dẫn liên tục cho các mô hình ngôn ngữ để giúp họ thực hiện tốt hơn trong một nhiệm vụ cụ thể. Thông qua kỹ thuật này, đầu ra của mô hình ngôn ngữ dần dần được cải thiện bằng cách điều chỉnh hành vi của nó để đáp ứng các yêu cầu cụ thể của nhiệm vụ đang được thực hiện."}</w:t>
      </w:r>
    </w:p>
    <w:p w14:paraId="75F961E0" w14:textId="77777777" w:rsidR="005A2F97" w:rsidRDefault="006356A0">
      <w:r>
        <w:t>{"question": "Tạo ra các câu hỏi có liên quan đến câu. - Cô ấy thích làm vườn khi rảnh rỗi.", "trả lời": "1. Hoạt động yêu thích của cô ấy để làm gì trong thời gian rảnh rỗi?\n2. Cô ấy thường chăm sóc loại cây nào trong vườn của mình?\n3. Cô ấy có thường xuyên làm vườn trong thời gian rảnh không?\n4. Cô ấy luôn thích làm vườn hay đó là một sở thích mới được phát hiện?\n5. Cô ấy trồng trái cây hay rau quả trong vườn hay chỉ trồng hoa và cây?"}</w:t>
      </w:r>
    </w:p>
    <w:p w14:paraId="7B2CD22C" w14:textId="77777777" w:rsidR="005A2F97" w:rsidRDefault="006356A0">
      <w:r>
        <w:t>{"câu hỏi": "Mô tả những gì đang được nói trong câu. - Bên ngoài trời đang mưa.", "Trả lời": "Trong câu, ai đó đang nói rằng có mưa dưới dạng mưa từ trên trời rơi xuống và nó đang xảy ra bên ngoài vị trí hiện tại của họ."}</w:t>
      </w:r>
    </w:p>
    <w:p w14:paraId="0187CF4F" w14:textId="77777777" w:rsidR="005A2F97" w:rsidRDefault="006356A0">
      <w:r>
        <w:t>{"question": "Phân loại cụm từ dưới các nhãn thích hợp. - Bão", "trả lời": "Thể loại: Thiên tai/Hiện tượng thời tiết"}</w:t>
      </w:r>
    </w:p>
    <w:p w14:paraId="5228BDC6" w14:textId="77777777" w:rsidR="005A2F97" w:rsidRDefault="006356A0">
      <w:r>
        <w:t>{"question": "Tạo dòng thẻ cho mô tả đã cho. - Một dịch vụ web để cung cấp cho người dùng một cách an toàn và dễ dàng để cộng tác trong thời gian thực.", "trả lời": "\"Cộng tác an toàn và liền mạch trong thời gian thực với dịch vụ web của chúng tôi.\""}</w:t>
      </w:r>
    </w:p>
    <w:p w14:paraId="000537FE" w14:textId="77777777" w:rsidR="005A2F97" w:rsidRDefault="006356A0">
      <w:r>
        <w:t xml:space="preserve">{"câu hỏi": "Lập danh sách năm đặc điểm độc đáo của động vật nhất định. - Chó", "trả lời": "1. Chó có khứu giác đáng kinh ngạc, có thể phát hiện mùi hương ở nồng độ thấp hơn 100 triệu lần so với con người.\n\n2. Chó là động vật cực kỳ xã hội và phát triển mạnh nhờ sự đồng hành, hình thành mối liên kết chặt chẽ với chủ của chúng và những khác. \ n \ n3. Chó được biết đến với lòng trung thành và sự bảo vệ của chúng, thường tự đặt mình vào nguy cơ để bảo vệ các thành viên trong gia đình của chúng. \ n \ n4. Chó giao tiếp bằng nhiều cách phát âm khác nhau, bao gồm sủa, gầm gừ, hú và rên rỉ, cũng như ngôn ngữ cơ thể và cử chỉ. \ </w:t>
      </w:r>
      <w:r>
        <w:lastRenderedPageBreak/>
        <w:t>n \ n5. Chó cực kỳ thông minh và dễ thích nghi, với khả năng bẩm sinh là học hỏi và làm theo mệnh lệnh để thực hiện một loạt các nhiệm vụ, bao gồm chăn gia súc, săn bắn, tìm kiếm và cứu hộ, và hỗ trợ người khuyết tật."}</w:t>
      </w:r>
    </w:p>
    <w:p w14:paraId="6341A8CB" w14:textId="77777777" w:rsidR="005A2F97" w:rsidRDefault="006356A0">
      <w:r>
        <w:t>{"câu hỏi": "Nâng cao câu chuyện đã cho bằng một câu. - Cô ấy đã quên cắt tỉa cây trong vườn.", "trả lời": "Cành cây mọc um tùm bây giờ vướng vào đường dây điện, gây ra tình trạng lộn xộn và nguy hiểm."}</w:t>
      </w:r>
    </w:p>
    <w:p w14:paraId="68F56350" w14:textId="77777777" w:rsidR="005A2F97" w:rsidRDefault="006356A0">
      <w:r>
        <w:t>{"question": "Viết thời gian theo một định dạng khác. - 7:45 sáng", "trả lời": "Thời gian 7:45 sáng được viết theo định dạng đồng hồ 24 giờ sẽ là 07:45."}</w:t>
      </w:r>
    </w:p>
    <w:p w14:paraId="28EFED86" w14:textId="77777777" w:rsidR="005A2F97" w:rsidRDefault="006356A0">
      <w:r>
        <w:t>{"question": "Gán nhãn cho văn bản đã cho. - Khinh khí cầu là loại máy bay không có động cơ.", "trả lời": "Nhãn: Vận tải / Hàng không."}</w:t>
      </w:r>
    </w:p>
    <w:p w14:paraId="1777F204" w14:textId="77777777" w:rsidR="005A2F97" w:rsidRDefault="006356A0">
      <w:r>
        <w:t>{"question": "Sắp xếp lại các từ đã cho thành một câu có ý nghĩa và thêm một liên kết. - tăng trưởng con người hiệu quả", "trả lời": "Tăng trưởng hiệu quả là quan trọng đối với một người."}</w:t>
      </w:r>
    </w:p>
    <w:p w14:paraId="6F8C501A" w14:textId="77777777" w:rsidR="005A2F97" w:rsidRDefault="006356A0">
      <w:r>
        <w:t>{"câu hỏi": "Điền vào những khoảng trống trong văn bản đã cho. - Bạn tôi, _______, là một kỹ sư trong bộ phận ____.", "trả lời": "Bạn tôi, John, là một kỹ sư trong bộ phận Điện."}</w:t>
      </w:r>
    </w:p>
    <w:p w14:paraId="74E9EEAD" w14:textId="77777777" w:rsidR="005A2F97" w:rsidRDefault="006356A0">
      <w:r>
        <w:t>{"question": "Chuyển đổi chỉ số công tơ mét sau thành dặm. - 21335 km", "trả lời": "Chỉ số công tơ mét 21335 km chuyển thành khoảng 13258.151 dặm."}</w:t>
      </w:r>
    </w:p>
    <w:p w14:paraId="4D765F27" w14:textId="77777777" w:rsidR="005A2F97" w:rsidRDefault="006356A0">
      <w:r>
        <w:t>{"câu hỏi": "Tạo ra một bài thơ haiku về mùa đông.", "câu trả lời": "Phong cảnh băng giá chờ đợi,\nNhững bông tuyết im lặng nhẹ nhàng rơi xuống,\nHơi thở của thiên nhiên tĩnh lặng."}</w:t>
      </w:r>
    </w:p>
    <w:p w14:paraId="512D4232" w14:textId="77777777" w:rsidR="005A2F97" w:rsidRDefault="006356A0">
      <w:r>
        <w:t>{"question": "Explain what a feature vector.", "answer": "Một vectơ tính năng là một danh sách có thứ tự các giá trị số đại diện cho một đối tượng hoặc điểm dữ liệu trong một không gian đa chiều. Trong bối cảnh học máy và nhận dạng mẫu, các giá trị của vectơ tính năng đại diện cho các đặc điểm hoặc thuộc tính của đối tượng được mô tả, trong đó mỗi thuộc tính là một chiều trong không gian. Ví dụ, nếu đối tượng là một trái cây, vectơ tính năng của nó có thể bao gồm các thuộc tính như trọng lượng, kích thước, màu sắc và hình dạng của nó. Các vectơ tính năng đóng một vai trò quan trọng trong việc xây dựng các mô hình để phân loại, hồi quy, phân cụm và các tác vụ machine learning khác bằng cách cung cấp một biểu diễn dữ liệu nhỏ gọn và nhiều thông tin."}</w:t>
      </w:r>
    </w:p>
    <w:p w14:paraId="505148A3" w14:textId="77777777" w:rsidR="005A2F97" w:rsidRDefault="006356A0">
      <w:r>
        <w:t xml:space="preserve">{"câu hỏi": "Liệt kê ba ưu điểm và nhược điểm của việc sử dụng mô hình GPT.", "câu trả lời": "Ưu điểm:\n1. Hiệu suất cao: Các mô hình GPT có khả năng đạt được kết quả hiện đại trên một loạt các nhiệm vụ liên quan đến ngôn ngữ, chẳng hạn như dịch ngôn ngữ, tóm tắt văn bản, hoàn thành văn bản và phân loại văn bản. Điều này là do khả năng của mô hình để nắm bắt các mẫu ngôn ngữ phức tạp và mối quan hệ giữa các từ. \ n \ n2. Hiểu ngữ cảnh: Các mô hình GPT được thiết kế để hiểu ngữ cảnh mà các từ được sử dụng. Điều này làm cho chúng rất giỏi trong việc định hướng các từ có nhiều nghĩa và hiểu ý nghĩa của câu có thể thay đổi như thế nào dựa trên các từ đứng trước hoặc sau nó. \ n \ n3. Học chuyển giao: Các mô hình GPT được đào tạo trước trên một lượng lớn dữ liệu văn bản, có nghĩa là chúng có thể được </w:t>
      </w:r>
      <w:r>
        <w:lastRenderedPageBreak/>
        <w:t>tinh chỉnh cho các tác vụ ngôn ngữ cụ thể với tương đối ít dữ liệu bổ sung. Điều này làm cho chúng trở thành một công cụ thuận tiện và tiết kiệm thời gian cho nhiều ứng dụng xử lý ngôn ngữ tự nhiên.\n\nNhược điểm:\n1. Sử dụng nhiều tài nguyên: Các mô hình GPT lớn và chuyên sâu về mặt tính toán, có nghĩa là chúng đòi hỏi một lượng tài nguyên tính toán đáng kể để đào tạo và chạy. Điều này có thể gây khó khăn cho việc sử dụng chúng đối với các cá nhân hoặc tổ chức có tài nguyên tính toán hạn chế. \ n \ n2. Thiên vị và công bằng: Bởi vì các mô hình GPT được đào tạo trên một lượng lớn dữ liệu văn bản, chúng có thể kế thừa những thành kiến và khuôn mẫu có trong dữ liệu đó. Điều này có thể có vấn đề khi mô hình được sử dụng để tạo hoặc phân loại văn bản, vì nó có thể vô tình củng cố các khuôn mẫu có hại hoặc duy trì thông tin sai lệch. \ n \ n3. Thiếu hiểu biết: Mặc dù các mô hình GPT có thể tạo ra văn bản mạch lạc và giống con người, nhưng chúng không thực sự hiểu ý nghĩa của các từ mà chúng tạo ra. Điều này có thể dẫn đến kết quả đầu ra vô nghĩa hoặc không liên quan nếu mô hình không được kiểm soát cẩn thận hoặc nếu đầu vào không được xây dựng tốt."}</w:t>
      </w:r>
    </w:p>
    <w:p w14:paraId="595C7233" w14:textId="77777777" w:rsidR="005A2F97" w:rsidRDefault="006356A0">
      <w:r>
        <w:t>{"question": "Xác định và mã hóa các phần của lời nói. - Người lính cứu hỏa nhanh chóng dập tắt đám cháy dữ dội.", "trả lời": "- The, determiner\n- fireman, danh từ\n- nhanh, trạng từ\n- put, động từ\n- out, trạng từ\n- the, determiner\n- raging, tính từ\n- lửa, danh từ"}</w:t>
      </w:r>
    </w:p>
    <w:p w14:paraId="4A95F853" w14:textId="77777777" w:rsidR="005A2F97" w:rsidRDefault="006356A0">
      <w:r>
        <w:t>{"câu hỏi": "Tạo ra một câu hỏi về thương mại hàng hải trong thế kỷ 16.", "câu trả lời": "Các tuyến đường thương mại và hàng hóa chính được trao đổi trong thương mại hàng hải trong thế kỷ 16 là gì?"}</w:t>
      </w:r>
    </w:p>
    <w:p w14:paraId="76647445" w14:textId="77777777" w:rsidR="005A2F97" w:rsidRDefault="006356A0">
      <w:r>
        <w:t>{"câu hỏi": "Đưa ra ý tưởng sản phẩm để giải quyết vấn đề.", "trả lời": "Một vấn đề phổ biến mà nhiều người gặp phải là quên uống thuốc đúng giờ. Điều này có thể là do lịch trình bận rộn, hay quên hoặc đơn giản là xa nhà. Để giải quyết vấn đề này, chúng tôi có thể phát triển một máy phân phối thuốc thông minh nhắc nhở mọi người khi đến lúc uống thuốc và phân phối đúng liều cho họ. Bộ phân phối sẽ kết nối với điện thoại thông minh của người dùng và gửi thông báo khi đến lúc uống thuốc. Nó cũng có thể được lập trình để phân phối thuốc vào những thời điểm cụ thể trong ngày, đảm bảo rằng mọi người không bỏ lỡ một liều. Ngoài ra, bộ phân phối có thể được đồng bộ hóa với hồ sơ y tế của người dùng và tự động nạp lại đơn thuốc khi chúng sắp hết. Máy phân phối thuốc thông minh này sẽ giúp mọi người luôn tuân thủ chế độ dùng thuốc, cải thiện sức khỏe và hạnh phúc của họ."}</w:t>
      </w:r>
    </w:p>
    <w:p w14:paraId="06CD7F65" w14:textId="77777777" w:rsidR="005A2F97" w:rsidRDefault="006356A0">
      <w:r>
        <w:t>{"câu hỏi": "Hãy nghĩ ra một cụm từ gốc để mô tả một tình huống cụ thể. - Trình bày trước một nhóm người.", "trả lời": "Khi trình bày ý tưởng của bạn trước một đám đông quyến rũ."}</w:t>
      </w:r>
    </w:p>
    <w:p w14:paraId="149CF0C7" w14:textId="77777777" w:rsidR="005A2F97" w:rsidRDefault="006356A0">
      <w:r>
        <w:t>{"câu hỏi": "Viết lại văn bản sau đây như một câu chuyện kể ở ngôi thứ ba. - Tôi rất hào hứng khi đi nghỉ.", "trả lời": "Anh ấy/Cô ấy rất hào hứng khi đi nghỉ."}</w:t>
      </w:r>
    </w:p>
    <w:p w14:paraId="63CDC6C7" w14:textId="77777777" w:rsidR="005A2F97" w:rsidRDefault="006356A0">
      <w:r>
        <w:t xml:space="preserve">{"question": "Tìm tổng diện tích của một hình lục giác có chiều dài cạnh là 5cm.", "answer": "Một hình lục giác là một đa giác có sáu cạnh. Một cách để tìm diện tích của một hình lục giác đều (tất cả các cạnh đều có chiều dài bằng nhau) là chia nó thành sáu tam giác đều và tính diện tích của một trong những tam giác này, sau đó nhân nó với sáu. \ n \ n Diện tích của một tam giác đều với chiều dài cạnh s là (sqrt (3) / 4) * s ^ 2. \nVì vậy, diện tích của một tam giác đều như vậy khi s = 5 cm sẽ là: \n(sqrt(3)/4) * 5^2 = 10,83 cm^2.\n\nVì hình lục giác </w:t>
      </w:r>
      <w:r>
        <w:lastRenderedPageBreak/>
        <w:t>được tạo thành từ sáu trong số các tam giác đều này, tổng diện tích của hình lục giác sẽ là: \n6 * 10,83 cm^2 = 64,95 cm^2.\n\nDo đó, tổng diện tích của một hình lục giác có chiều dài cạnh là khoảng 64,95 cm^2."}</w:t>
      </w:r>
    </w:p>
    <w:p w14:paraId="684F9AE1" w14:textId="77777777" w:rsidR="005A2F97" w:rsidRDefault="006356A0">
      <w:r>
        <w:t>{"câu hỏi": "Điều chỉnh câu sau để nghe trang trọng hơn. - Tôi nghĩ nó không đáng để nỗ lực.", "trả lời": "Theo tôi, nó có thể không tương xứng với mức độ gắng sức cần thiết."}</w:t>
      </w:r>
    </w:p>
    <w:p w14:paraId="50F59ABB" w14:textId="77777777" w:rsidR="005A2F97" w:rsidRDefault="006356A0">
      <w:r>
        <w:t>{"câu hỏi": "Điền vào chỗ trống một từ để làm cho câu sau đúng. - Em trai tôi thích phim hoạt hình ____.", "trả lời": "xem"}</w:t>
      </w:r>
    </w:p>
    <w:p w14:paraId="793DCE79" w14:textId="77777777" w:rsidR="005A2F97" w:rsidRDefault="006356A0">
      <w:r>
        <w:t>{"question": "Tạo một câu mới bằng cách sử dụng cùng một cấu trúc như câu sau nhưng với các từ khác nhau. - Cô ấy đi bộ qua công viên.", "trả lời": "Anh ấy đi dạo trong rừng."}</w:t>
      </w:r>
    </w:p>
    <w:p w14:paraId="5326F04B" w14:textId="77777777" w:rsidR="005A2F97" w:rsidRDefault="006356A0">
      <w:r>
        <w:t>{"question": "Thay đổi thì động từ trong câu sau từ Present Perfect thành Simple Present. - Tôi quên ô.", "trả lời": "Tôi quên ô."}</w:t>
      </w:r>
    </w:p>
    <w:p w14:paraId="17DD3C4C" w14:textId="77777777" w:rsidR="005A2F97" w:rsidRDefault="006356A0">
      <w:r>
        <w:t>{"question": "Thay đổi câu sau thành ngôi thứ nhất. - Đánh dấu đã hoàn thành báo cáo.", "trả lời": "Tôi đã hoàn thành báo cáo."}</w:t>
      </w:r>
    </w:p>
    <w:p w14:paraId="1D5EFB4A" w14:textId="77777777" w:rsidR="005A2F97" w:rsidRDefault="006356A0">
      <w:r>
        <w:t>{"câu hỏi": "Làm thế nào chúng ta có thể giảm sử dụng nước trong cuộc sống hàng ngày?", "Trả lời": "Nước là một nguồn tài nguyên quý giá, và điều quan trọng là sử dụng nó một cách có trách nhiệm và tránh lãng phí. Dưới đây là một số mẹo có thể giúp giảm sử dụng nước trong cuộc sống hàng ngày của chúng ta: \ n \ n1. Khắc phục rò rỉ: Kiểm tra tất cả các vòi, đường ống và nhà vệ sinh của bạn xem có bị rò rỉ không và sửa chữa chúng ngay lập tức. Một rò rỉ nhỏ có thể lãng phí rất nhiều nước theo thời gian. \ n \ n2. Tắm ngắn hơn: Vòi hoa sen chiếm một phần đáng kể trong việc sử dụng nước hộ gia đình. Giảm thời gian tắm, thậm chí một hoặc hai phút, có thể tiết kiệm rất nhiều nước. Sử dụng chổi, không phải vòi: Tránh sử dụng vòi để làm sạch đường lái xe hoặc vỉa hè. Thay vào đó, hãy sử dụng chổi hoặc quạt gió để loại bỏ các mảnh vụn. \ n \ n4. Hiệu quả với đồ giặt: Chỉ chạy máy giặt khi nó đầy và cố gắng sử dụng chu trình tiết kiệm nước nhất. Nếu bạn đang tìm kiếm một chiếc máy mới, hãy xem xét một mô hình hiệu quả cao. \ n \ n5. Lắp đặt nhà vệ sinh lưu lượng thấp: Thay thế một nhà vệ sinh cũ bằng mô hình lưu lượng thấp có thể tiết kiệm tới 5 gallon nước mỗi lần xả. \ n \ n6. Tưới cây một cách khôn ngoan: Sử dụng bình tưới hoặc vòi có vòi ngắt để tưới cây. Tưới nước vào sáng sớm hoặc tối muộn làm giảm sự bốc hơi, vì vậy nước có thể ngấm vào đất. \ n \ n7. Sử dụng máy rửa chén: Máy rửa chén sử dụng ít nước hơn so với rửa bát bằng tay. Hãy chắc chắn rằng nó đầy đủ trước khi chạy và sử dụng chu trình tiết kiệm nước nhất.\n\nBằng cách làm theo những mẹo đơn giản này, bạn có thể giảm lượng nước sử dụng, tiết kiệm tiền cho hóa đơn tiền nước và góp phần bảo tồn nguồn tài nguyên quý giá này."}</w:t>
      </w:r>
    </w:p>
    <w:p w14:paraId="5FDB0AE4" w14:textId="77777777" w:rsidR="005A2F97" w:rsidRDefault="006356A0">
      <w:r>
        <w:t xml:space="preserve">{"câu hỏi": "Chỉnh sửa bài viết để làm cho nó hấp dẫn hơn đối với người đọc. - Robot tự hành là máy điều khiển bằng máy tính được lập trình để thực hiện một nhiệm vụ cụ thể mà không cần bất kỳ đầu vào nào của con người. Robot tự trị ngày càng được sử dụng nhiều trong nhiều ngành công nghiệp, từ sản xuất đến chăm sóc sức khỏe đến an ninh.", "Trả lời": "Hãy tưởng tượng một thế giới nơi máy móc có khả năng thực hiện các nhiệm vụ phức tạp mà không cần bất kỳ sự can thiệp nào của con người. Điều này nghe có vẻ giống như một cái gì </w:t>
      </w:r>
      <w:r>
        <w:lastRenderedPageBreak/>
        <w:t>đó thẳng ra từ một bộ phim khoa học viễn tưởng, nhưng nó nhanh chóng trở thành hiện thực nhờ robot tự trị. Những cỗ máy tiên tiến này, được điều khiển bởi các chương trình máy tính tiên tiến, được thiết kế đặc biệt để thực hiện các tác vụ cụ thể mà không cần bất kỳ đầu vào nào của con người. Từ sản xuất và nông nghiệp đến chăm sóc sức khỏe và an ninh, robot tự trị đang cách mạng hóa cách chúng ta làm việc và sinh sống. Những cỗ máy tinh vi này có khả năng đảm nhận các nhiệm vụ nguy hiểm hoặc đơn điệu, giải phóng công nhân của con người để tập trung vào các hoạt động thử thách và bổ ích hơn. Những lợi ích tiềm năng của robot tự trị là vô tận, và thật thú vị khi thấy tương lai sẽ ra sao đối với ngành công nghiệp đang phát triển nhanh chóng này."}</w:t>
      </w:r>
    </w:p>
    <w:p w14:paraId="713DB1D4" w14:textId="77777777" w:rsidR="005A2F97" w:rsidRDefault="006356A0">
      <w:r>
        <w:t>{"câu hỏi": "Chính phủ có thể sử dụng chiến lược nào để giảm ô nhiễm không khí?", "trả lời": "Ô nhiễm không khí là một vấn đề nghiêm trọng và các chính phủ có thể thực hiện các chiến lược khác nhau để giảm thiểu nó. Một số chiến lược phổ biến nhất bao gồm: \ n \ n1. Thực hiện các quy định: Chính phủ có thể thiết lập các tiêu chuẩn khí thải cho các ngành công nghiệp và phương tiện vận tải, và thực thi chúng thông qua kiểm tra và phạt tiền thường xuyên. \ n \ n2. Khuyến khích giao thông công cộng: Bằng cách cung cấp giao thông công cộng hiệu quả và giá cả phải chăng, các chính phủ có thể giảm số lượng ô tô trên đường và giảm lượng khí thải. \ n \ n3. Thúc đẩy năng lượng sạch: Chính phủ có thể khuyến khích và khuyến khích sử dụng các nguồn năng lượng sạch, tái tạo như gió, mặt trời hoặc thủy điện. Điều này có thể làm giảm sự phụ thuộc vào nhiên liệu hóa thạch, là những tác nhân chính gây ô nhiễm không khí. \ n \ n4. Giáo dục công chúng: Chính phủ có thể khởi động các chiến dịch nâng cao nhận thức cộng đồng để giáo dục công dân về ô nhiễm không khí, tác hại của nó và cách giảm thiểu ô nhiễm. Điều này có thể liên quan đến các sáng kiến như đi chung xe, sử dụng các thiết bị tiết kiệm năng lượng và giảm tiêu thụ năng lượng. \ n \ n5. Khuyến khích các lựa chọn xanh hơn: Có thể giảm thuế hoặc trợ cấp cho việc sử dụng các tùy chọn xanh hơn như ô tô điện hoặc phương tiện giao thông công cộng. Điều này khuyến khích người dân đưa ra những lựa chọn thân thiện với môi trường hơn. \ n \ n6. Hợp tác với các chính phủ khác: Ô nhiễm không khí là một vấn đề xuyên biên giới và các nước láng giềng có thể làm việc cùng nhau để giảm lượng khí thải và cải thiện chất lượng không khí trong khu vực. Những chiến lược này, khi được thực hiện hiệu quả, có thể giúp các chính phủ giảm ô nhiễm không khí và cải thiện chất lượng cuộc sống cho công dân của họ.</w:t>
      </w:r>
    </w:p>
    <w:p w14:paraId="66DC0C85" w14:textId="77777777" w:rsidR="005A2F97" w:rsidRDefault="006356A0">
      <w:r>
        <w:t>{"câu hỏi": "Sự hiện diện của năng lượng tái tạo ảnh hưởng đến môi trường như thế nào?", "Trả lời": "Sự hiện diện của các nguồn năng lượng tái tạo, như năng lượng mặt trời, gió và thủy điện, có thể có tác động rất tích cực đến môi trường. Không giống như nhiên liệu hóa thạch truyền thống, thải ra khí nhà kính và các chất ô nhiễm khác khi bị đốt cháy, các nguồn năng lượng tái tạo tạo ra ít hoặc không có khí thải độc hại. Điều này giúp giảm ô nhiễm không khí và nước, dẫn đến cải thiện sức khỏe cộng đồng và môi trường sạch hơn. Ngoài ra, việc sử dụng các nguồn năng lượng tái tạo có thể giúp giảm thiểu biến đổi khí hậu bằng cách giảm sự phụ thuộc vào nhiên liệu hóa thạch và giảm lượng khí nhà kính thải vào khí quyển. Bằng cách chuyển đổi sang năng lượng tái tạo, chúng ta có thể giảm lượng khí thải carbon và giúp bảo tồn hành tinh cho các thế hệ tương lai. Nhìn chung, sự hiện diện của các nguồn năng lượng tái tạo có thể giúp giảm tác động tiêu cực của sản xuất và tiêu thụ năng lượng đối với môi trường, và có thể giúp thúc đẩy một hành tinh bền vững và khỏe mạnh hơn."}</w:t>
      </w:r>
    </w:p>
    <w:p w14:paraId="22D949EC" w14:textId="77777777" w:rsidR="005A2F97" w:rsidRDefault="006356A0">
      <w:r>
        <w:lastRenderedPageBreak/>
        <w:t>{"câu hỏi": "Giải thích cách một mạng lưới thần kinh học.", "câu trả lời": "Một mạng nơ-ron học bằng cách điều chỉnh các tham số bên trong của nó, thường được gọi là trọng số và độ lệch, để đáp ứng với dữ liệu đầu vào mà nó được trình bày. Quá trình điều chỉnh trọng số và độ lệch được gọi là đào tạo mạng lưới thần kinh. \ n \ n Đào tạo một mạng lưới thần kinh bao gồm một vài bước chính: \ n \ n1. **Khởi tạo**: Trọng số và độ lệch của mạng nơ-ron được khởi tạo thành các giá trị ngẫu nhiên nhỏ.\n\n2. **Truyền chuyển tiếp**: Trong quá trình lan truyền về phía trước, dữ liệu đầu vào được truyền qua từng lớp mạng thần kinh. Các phép toán được thực hiện trên dữ liệu đầu vào ở mỗi lớp, thường liên quan đến các tích chấm với trọng số và thêm các sai lệch. Các kết quả sau đó được chuyển qua một hàm kích hoạt để giới thiệu phi tuyến tính.\n\n3. **Lan truyền ngược**: Đầu ra từ lớp cuối cùng của mạng thần kinh được so sánh với đầu ra mong muốn và chức năng mất được sử dụng để đo lỗi. Lỗi sau đó được lan truyền ngược lại thông qua mạng lưới thần kinh, và trọng số và độ lệch được cập nhật trong một quá trình được gọi là gradient descent. Điều này liên quan đến việc lấy đạo hàm một phần của hàm tổn thất đối với từng trọng lượng và độ lệch, và sử dụng thông tin này để thực hiện các điều chỉnh nhỏ đối với trọng số và độ lệch theo hướng làm giảm tổn thất. \ n \ n4. **Lặp lại**: Các bước lan truyền tiến và lùi được lặp lại nhiều lần, với trọng số và độ lệch được cập nhật mỗi lần. Với mỗi lần lặp, mạng nơ-ron cải thiện khả năng đưa ra dự đoán chính xác. \ n \ n Mạng thần kinh tiếp tục học cho đến khi đạt được một số tiêu chí dừng, chẳng hạn như số lần lặp tối đa hoặc giá trị tổn thất tối thiểu. Sau khi được đào tạo, mạng nơ-ron có thể được sử dụng để đưa ra dự đoán về dữ liệu mới.\n\nNhìn chung, một mạng nơ-ron học bằng cách điều chỉnh lặp đi lặp lại các tham số bên trong của nó để giảm thiểu chức năng mất mát, thông qua một quá trình được gọi là lan truyền ngược và giảm độ dốc."}</w:t>
      </w:r>
    </w:p>
    <w:p w14:paraId="04F5A307" w14:textId="77777777" w:rsidR="005A2F97" w:rsidRDefault="006356A0">
      <w:r>
        <w:t>{"question": "Đưa ra ví dụ về thuật toán machine learning và giải thích cách thức hoạt động của nó.", "answer": "Một ví dụ về thuật toán machine learning là cây quyết định. Cây quyết định là một cấu trúc giống như sơ đồ, trong đó mỗi nút bên trong đại diện cho một thử nghiệm hoặc quyết định về một trong các tính năng đầu vào, với các nhánh cho mỗi kết quả có thể xảy ra và mỗi nút lá đại diện cho một lớp hoặc kết quả dự đoán. Thuật toán hoạt động bằng cách đệ quy chia dữ liệu thành các tập hợp con nhỏ hơn dựa trên sự giống nhau của chúng đối với một hoặc nhiều tính năng đầu vào. Ở mỗi lần tách, tính năng dẫn đến tăng thông tin lớn nhất, hoặc giảm entropy, được chọn làm tiêu chí quyết định. Quá trình này tiếp tục cho đến khi tất cả dữ liệu trong một tập hợp con nhất định thuộc cùng một lớp hoặc một số tiêu chí dừng khác được đáp ứng. Khi cây quyết định được xây dựng, nó có thể được sử dụng để đưa ra dự đoán về dữ liệu mới bằng cách theo dõi các nhánh dựa trên các giá trị của các tính năng đầu vào cho đến khi đạt được nút lá, tại thời điểm đó lớp hoặc kết quả dự đoán được trả về. Cây có thể được cắt tỉa hoặc tinh chế theo nhiều cách khác nhau để cải thiện hiệu suất của nó bằng cách giảm quá mức hoặc giảm thiểu độ phức tạp của nó."}</w:t>
      </w:r>
    </w:p>
    <w:p w14:paraId="5E7BF12C" w14:textId="77777777" w:rsidR="005A2F97" w:rsidRDefault="006356A0">
      <w:r>
        <w:t xml:space="preserve">{"câu hỏi": "Mô tả cách hệ thống giới thiệu hoạt động", "câu trả lời": "Hệ thống đề xuất là một loại công nghệ trí tuệ nhân tạo được sử dụng để dự đoán và đề xuất các mục hoặc nội dung mà người dùng có thể quan tâm, dựa trên hành vi và sở thích trong quá khứ của họ. Các hệ thống này có thể được tìm thấy trên nhiều nền tảng, từ các trang web mua sắm trực tuyến và dịch vụ phát trực tuyến đến phương tiện truyền thông xã hội và các trang web tin </w:t>
      </w:r>
      <w:r>
        <w:lastRenderedPageBreak/>
        <w:t>tức, và được sử dụng để cải thiện trải nghiệm người dùng và thúc đẩy sự tham gia. Ở cấp độ cơ bản, hệ thống đề xuất hoạt động bằng cách phân tích bộ dữ liệu về hành vi và sở thích của người dùng, cũng như bất kỳ thông tin có sẵn nào về các mặt hàng hoặc nội dung,  chẳng hạn như mô tả sản phẩm, đánh giá và xếp hạng. Thông qua phân tích này, hệ thống có thể xác định các mẫu và mối quan hệ giữa người dùng và các mặt hàng và sử dụng những hiểu biết này để tạo ra các đề xuất. \ n \ n Có một số phương pháp khác nhau mà hệ thống đề xuất có thể sử dụng để tạo đề xuất. Hai trong số các cách tiếp cận phổ biến nhất là lọc cộng tác và lọc dựa trên nội dung. Lọc cộng tác dựa trên nguyên tắc rằng những người có sở thích tương tự trong quá khứ có khả năng có sở thích tương tự trong tương lai. Trong phương pháp này, hệ thống tìm kiếm những người dùng đã hiển thị hành vi tương tự với người dùng mục tiêu và sử dụng thông tin này để đề xuất các mục mà những người dùng tương tự này đã thích. Mặt khác, lọc dựa trên nội dung tập trung vào đặc điểm của các mục hoặc nội dung hơn là hành vi của người dùng. Hệ thống phân tích các tính năng của các mặt hàng mà người dùng mục tiêu đã thích trong quá khứ và sử dụng thông tin này để đề xuất các mặt hàng tương tự với các đặc điểm phù hợp. \ n \ nNhiều hệ thống đề xuất hiện đại sử dụng phương pháp kết hợp, kết hợp các yếu tố của cả lọc cộng tác và dựa trên nội dung để tạo ra các đề xuất chính xác và được cá nhân hóa hơn. Cuối cùng, bằng cách dự đoán và đề xuất các mục hoặc nội dung mà người dùng có thể thích, hệ thống đề xuất có thể cải thiện trải nghiệm người dùng, tăng mức độ tương tác và thúc đẩy doanh số bán hàng."}</w:t>
      </w:r>
    </w:p>
    <w:p w14:paraId="53E01693" w14:textId="77777777" w:rsidR="005A2F97" w:rsidRDefault="006356A0">
      <w:r>
        <w:t>{"câu hỏi": "Kể tên năm ứng dụng có thể có của trí tuệ nhân tạo", "câu trả lời": "1. Chăm sóc sức khỏe: AI có thể giúp cải thiện kết quả của bệnh nhân bằng cách hỗ trợ các bác sĩ chẩn đoán bệnh chính xác, phát triển kế hoạch điều trị tốt hơn, dự đoán rủi ro sức khỏe và quản lý dữ liệu bệnh nhân một cách hiệu quả. \ n \ n2. Giao thông vận tải: Xe tự lái, hệ thống quản lý giao thông thông minh và tối ưu hóa tuyến đường là một số cách AI đang biến đổi ngành vận tải, làm cho nó an toàn và hiệu quả hơn. Ngân hàng và Tài chính: AI có thể giúp phát hiện gian lận, đánh giá rủi ro, dịch vụ khách hàng và tư vấn đầu tư. Điều này dẫn đến trải nghiệm khách hàng tốt hơn, cải thiện việc ra quyết định và các giao dịch tài chính an toàn hơn. \ n \ n4. Quản lý năng lượng: AI có thể giúp tối ưu hóa việc sử dụng năng lượng, dự đoán nhu cầu năng lượng và giảm phát thải khí nhà kính, dẫn đến một tương lai bền vững hơn. Quảng cáo và Tiếp thị được Cá nhân hóa: AI có thể hỗ trợ phân tích một lượng lớn dữ liệu khách hàng để tạo các chiến dịch, đề xuất và tương tác quảng cáo được cá nhân hóa, dẫn đến trải nghiệm phù hợp và hấp dẫn hơn cho khách hàng."}</w:t>
      </w:r>
    </w:p>
    <w:p w14:paraId="56CEED54" w14:textId="77777777" w:rsidR="005A2F97" w:rsidRDefault="006356A0">
      <w:r>
        <w:t xml:space="preserve">{"câu hỏi": "Đưa ra bốn ví dụ về nhiệm vụ xử lý ngôn ngữ tự nhiên", "câu trả lời": "1. Phân tích tình cảm: Nhiệm vụ này liên quan đến việc phân tích dữ liệu văn bản để xác định cảm xúc, giọng điệu hoặc ý kiến được truyền đạt. Ví dụ: nó có thể được sử dụng để xác định xem đánh giá sản phẩm là tích cực, tiêu cực hay trung tính. \ n \ n2. Nhận dạng giọng nói: Nhiệm vụ này liên quan đến việc chuyển đổi các từ được nói thành văn bản viết, thường được sử dụng cho các trợ lý kích hoạt bằng giọng nói, phần mềm đọc chính tả chuyển giọng nói thành văn bản và trong các hệ thống điện thoại tự động. \ n \ n3. Phân loại văn bản: Nhiệm vụ này liên quan đến việc gán danh mục, nhãn hoặc thẻ cho dữ liệu văn bản.  Một số ứng dụng phổ biến của phân loại văn bản bao gồm lọc thư rác email và phân loại bài viết tin tức, trong đó các bài báo được tự động phân loại thành các chủ đề khác nhau như tài chính, thể thao hoặc </w:t>
      </w:r>
      <w:r>
        <w:lastRenderedPageBreak/>
        <w:t>chính trị, v.v. \ n \ n4. Nhận dạng thực thể được đặt tên: Nhiệm vụ này liên quan đến việc xác định và trích xuất một số loại thông tin cụ thể từ văn bản phi cấu trúc, chẳng hạn như tên người, tổ chức, vị trí, ngày tháng và các loại thực thể khác thường xảy ra trong văn bản. Nó thường được sử dụng trong các ứng dụng khác nhau như chatbot, giám sát phương tiện truyền thông xã hội và trích xuất dữ liệu tự động."}</w:t>
      </w:r>
    </w:p>
    <w:p w14:paraId="5B7386E1" w14:textId="77777777" w:rsidR="005A2F97" w:rsidRDefault="006356A0">
      <w:r>
        <w:t>{"câu hỏi": "Chuyển đổi câu sau từ thì này sang thì khác - Anh ấy đang đi bộ đến cửa hàng.", "câu trả lời": "Anh ấy đang đi bộ đến cửa hàng. (Thì quá khứ)"}</w:t>
      </w:r>
    </w:p>
    <w:p w14:paraId="7A0A5DFF" w14:textId="77777777" w:rsidR="005A2F97" w:rsidRDefault="006356A0">
      <w:r>
        <w:t>{"question": "Hỗ trợ gỡ lỗi tập lệnh Python. - Kịch bản có hai đối số, số lượng người chơi cần thiết trong trò chơi và số lượng trò chơi đã chơi. Sau đó, nó tạo ra một câu lệnh để báo cáo về số lượng người chơi trung bình.\n\nimport sys\n \nif len(sys.argv) == 3:\n players = int(sys.argv[1])\n games = int(sys.argv[2]):\n\naverage = str( players / games)\nprint(\"Số lượng người chơi trung bình là: \" + average)", "answer": "Có lỗi cú pháp gây ra bởi dấu hai chấm ở cuối dòng:  'games = int(sys.argv[2]):' Để khắc phục, dấu hai chấm nên được loại bỏ. Vì vậy, phiên bản chính xác của tập lệnh phải là:\n\n'''\nimport sys\n\nif len(sys.argv) == 3:\n players = int(sys.argv[1])\n games = int(sys.argv[2])\n\n # Tính trung bình chính xác\n average = người chơi / games\n print(\"Số lượng người chơi trung bình là: \" + str(average))\nelse:\n # Xử lý số lượng đối số không hợp lệ\n print(\"Lỗi:  Số lượng đối số không hợp lệ. Vui lòng nhập số lượng người chơi và số lượng trò chơi đã chơi.\")\n'''\nCũng lưu ý rằng câu lệnh tính toán và in cho giá trị trung bình hiện nằm trong khối 'nếu', vì vậy chúng sẽ chỉ chạy nếu số lượng đối số thích hợp được nhập. Ngoài ra, một khối 'else' đã được thêm vào để xử lý các trường hợp nhập số lượng đối số không chính xác."}</w:t>
      </w:r>
    </w:p>
    <w:p w14:paraId="7AC4EDEE" w14:textId="77777777" w:rsidR="005A2F97" w:rsidRDefault="006356A0">
      <w:r>
        <w:t>{"câu hỏi": "Đọc đoạn văn sau và xác định một ví dụ về ngôn ngữ tượng hình. - \"Những rắc rối của tôi có cánh và bay lên trời", "trả lời": "Ví dụ về ngôn ngữ tượng hình trong câu là \"Những rắc rối của tôi có cánh và bay lên trời", đó là một sự nhân cách hóa, vì những rắc rối đang được trao cho khả năng giống như con người để bay đi với đôi cánh."}</w:t>
      </w:r>
    </w:p>
    <w:p w14:paraId="6FE8ABAF" w14:textId="77777777" w:rsidR="005A2F97" w:rsidRDefault="006356A0">
      <w:r>
        <w:t>{"question": "Theo dõi hàm đã cho trên trục x để tìm đầu ra. - f(x) = 2x + 1", "answer": "Để theo dõi hàm f(x) = 2x + 1 trên trục x, chúng ta cần tạo một bảng giá trị cho một số giá trị đầu vào 'x' và các giá trị đầu ra 'y' tương ứng của chúng. Sau đó, chúng ta có thể vẽ các điểm đó trên trục x và y để theo dõi hàm. \n\nHãy tạo một bảng giá trị cho x và y:\n'''\nx | -2 | -1 | 0 | 1 | 2\ny | -3 | -1 | 1 | 3 | 5\n'''\nHàm f(x) = 2x + 1 là một hàm tuyến tính, và đồ thị của nó là một đường thẳng. Từ bảng trên, chúng ta có thể thấy rằng cứ mỗi gia số 1 trong giá trị của 'x', giá trị của 'y' tăng thêm 2. Vì vậy, chúng ta có thể vẽ các điểm (-2, -3), (-1, -1), (0, 1), (1, 3) và (2, 5) trên trục tọa độ và vẽ một đường thẳng đi qua các điểm đó. Đó sẽ là đồ thị của hàm f(x) = 2x + 1."}</w:t>
      </w:r>
    </w:p>
    <w:p w14:paraId="4C0F4BE3" w14:textId="77777777" w:rsidR="005A2F97" w:rsidRDefault="006356A0">
      <w:r>
        <w:t>{"question": "Chỉnh sửa một câu để thay đổi cấu trúc câu và làm cho nó thú vị hơn. - Chính phủ đã áp đặt nhiều hạn chế hơn.", "trả lời": "Những hạn chế mới đã được chính phủ áp đặt."}</w:t>
      </w:r>
    </w:p>
    <w:p w14:paraId="01DF324A" w14:textId="77777777" w:rsidR="005A2F97" w:rsidRDefault="006356A0">
      <w:r>
        <w:lastRenderedPageBreak/>
        <w:t>{"question": "Tạo tiêu đề sáng tạo tóm tắt bài viết sau. - Một báo cáo mới cho thấy sự gia tăng nồng độ carbon dioxide đã dẫn đến nhiệt độ cao hơn, các sự kiện thời tiết khắc nghiệt hơn và suy giảm nhanh chóng đa dạng sinh học.", "Trả lời": "Sự gia tăng carbon dioxide: Chất xúc tác cho sự hỗn loạn khí hậu và mất đa dạng sinh học\"}</w:t>
      </w:r>
    </w:p>
    <w:p w14:paraId="6A98E6CB" w14:textId="77777777" w:rsidR="005A2F97" w:rsidRDefault="006356A0">
      <w:r>
        <w:t>{"question": "So sánh hai đối tượng đã cho và cung cấp một mô tả ngắn gọn về sự so sánh. - Đối tượng 1: Táo\nĐối tượng 2: Cam", "trả lời": "Táo và cam đều là những loại trái cây phổ biến nhưng khác nhau về nhiều mặt. Táo thường tròn, có vỏ mịn màng và có các sắc thái đỏ, xanh lá cây hoặc vàng, trong khi cam có vỏ dày hơn, kết cấu, có hình tròn đến hình bầu dục và có màu cam. Cả hai loại trái cây đều ngon ngọt và chứa hạt, nhưng hạt táo nằm trong lõi, trong khi hạt của cam được tìm thấy trong các đoạn thịt của nó. Về hương vị, táo có thể từ chua đến ngọt trong khi cam thường ngọt với hương vị hơi chua."}</w:t>
      </w:r>
    </w:p>
    <w:p w14:paraId="06DAF682" w14:textId="77777777" w:rsidR="005A2F97" w:rsidRDefault="006356A0">
      <w:r>
        <w:t>{"câu hỏi": "Viết đánh giá máy tính xách tay trên máy tính xách tay đã cho - Lenovo Yoga 920", "câu trả lời": "Bạn đang tìm kiếm sự pha trộn hoàn hảo giữa phong cách và sức mạnh trong máy tính xách tay? Sau đó, không cần tìm đâu xa ngoài Lenovo Yoga 920. Máy tính xách tay 2 trong 1 này có một số phần cứng mạnh mẽ bên dưới thiết kế thanh lịch và mỏng. \ n \ nVới trọng lượng chỉ khoảng 3 lbs, máy tính xách tay này cực kỳ di động trong khi vẫn có màn hình 13,9 inch. Bạn có thể lật màn hình trở lại để sử dụng như một máy tính bảng hoặc chống đỡ nó ở chế độ lều để có trải nghiệm xem phim. Màn hình cảm ứng 4K cung cấp hình ảnh rõ ràng và màu sắc rực rỡ, làm cho nó hoàn hảo cho cả nội dung làm việc và phát trực tuyến. \ n \ n Dưới mui xe, Lenovo Yoga 920 được trang bị bộ xử lý Intel Core i7 thế hệ thứ 8 với 8GB Ram - máy tính xách tay này không hề lép vế khi nói đến hiệu suất. Nó có thể dễ dàng xử lý đa nhiệm và các ứng dụng đòi hỏi khắt khe một cách tương đối dễ dàng. Bộ nhớ cũng khá tốt, với SSD 512GB cung cấp thời gian đọc và ghi nhanh. \ n \ n Bàn phím có đèn nền thoải mái khi gõ và bàn di chuột lớn, nhạy giúp điều hướng giao diện dễ dàng. Với thời lượng pin lên đến 10 giờ, bạn có thể vượt qua cả ngày làm việc mà không cần phải với bộ sạc. Nhìn chung, Lenovo Yoga 920 là một máy tính xách tay ấn tượng cung cấp những gì tốt nhất của cả hai thế giới. Thiết kế linh hoạt và kiểu dáng đẹp kết hợp với hiệu năng mạnh mẽ khiến nó trở thành lựa chọn tuyệt vời cho bất kỳ ai trên thị trường cho một chiếc máy tính xách tay mới."}</w:t>
      </w:r>
    </w:p>
    <w:p w14:paraId="192F8DE7" w14:textId="77777777" w:rsidR="005A2F97" w:rsidRDefault="006356A0">
      <w:r>
        <w:t>{"câu hỏi": "Tạo danh sách 10 loại cây trồng trong nhà độc đáo có khả năng bảo trì thấp", "trả lời": "Dưới đây là danh sách 10 loại cây trồng trong nhà độc đáo được bảo trì thấp: \n\n1. Pothos\n2. Cây rắn\n3. Nhà máy ZZ \ n4. Cây nhện\n5. Hòa bình Lily\n6. Nhà máy cao su\n7. Nha đam \ n8. Xương rồng\n9. Mọng nước\n10. Thường xanh Trung Quốc"}</w:t>
      </w:r>
    </w:p>
    <w:p w14:paraId="5063A4FE" w14:textId="77777777" w:rsidR="005A2F97" w:rsidRDefault="006356A0">
      <w:r>
        <w:t xml:space="preserve">{"câu hỏi": "Mở rộng tình huống nhất định và tạo ra một câu chuyện - Ngày xửa ngày xưa, có một cô gái trẻ sống trong một ngôi làng nhỏ", "câu trả lời": "Ngày xửa ngày xưa, có một cô gái trẻ sống trong một ngôi làng nhỏ nép mình trong trung tâm của một khu rừng rậm rạp. Cô gái trẻ, tên là Emma, sống với bà ngoại trong một ngôi nhà tranh ở rìa làng. Cô là một đứa trẻ vui vẻ, luôn mong muốn giúp đỡ hàng xóm và bạn bè của mình. Cô có một tâm trí tò mò và thích khám phá rừng và quan sát các loài động vật sống ở đó. Một ngày nọ, bà của Emma bị ốm, và không có ai giúp cô thu thập các loại thảo mộc cần thiết để làm thuốc. Emma dũng cảm lên đường vào rừng một mình, quyết tâm tìm kiếm các loại thảo mộc và cứu bà của </w:t>
      </w:r>
      <w:r>
        <w:lastRenderedPageBreak/>
        <w:t>mình. Khi cô mạo hiểm đi sâu hơn vào rừng, Emma bắt gặp một khoảng trống mà cô chưa từng thấy trước đây. Ở trung tâm của khoảng trống là một cây cổ thụ, cành của nó vươn cao lên trời. Cái cây được bao quanh bởi một vòng hoa dại, và không khí tràn ngập mùi hương ngọt ngào của hoa nở. Khi Emma đến gần cái cây, cô nhận thấy điều gì đó kỳ lạ. Cái cây dường như đang di chuyển, cành cây xào xạc và run rẩy. Đột nhiên, một sinh vật nhỏ, có lông thò đầu ra từ phía sau thân cây. Đó là một con sóc biết nói, và anh chào Emma với một nụ cười. \n\nCon sóc nói với Emma rằng anh biết nơi để tìm các loại thảo mộc cô cần và đề nghị hướng dẫn cô. Biết ơn sự giúp đỡ của anh, Emma đi theo con sóc vào sâu trong rừng, thu thập các loại thảo mộc trên đường đi. Khi trở về làng, bà của Emma vui mừng khôn xiết. Cô nhanh chóng sử dụng các loại thảo dược để làm thuốc và nhanh chóng lấy lại sức mạnh. Emma được ca ngợi như một anh hùng, và sự dũng cảm của cô đã được cả làng tôn vinh. Từ ngày đó, Emma tiếp tục khám phá khu rừng, luôn mong muốn tìm hiểu thêm về sự kỳ diệu của thiên nhiên. Cô vẫn là một thành viên tốt bụng và hữu ích trong cộng đồng của mình, luôn sẵn sàng giúp đỡ những người có nhu cầu. Và con sóc trở thành bạn đồng hành thường xuyên của cô, tham gia cùng cô trong những cuộc phiêu lưu và dạy cô những bí mật của khu rừng. Cùng nhau, họ sống hạnh phúc mãi mãi."}</w:t>
      </w:r>
    </w:p>
    <w:p w14:paraId="19BD8875" w14:textId="77777777" w:rsidR="005A2F97" w:rsidRDefault="006356A0">
      <w:r>
        <w:t>{"câu hỏi": "Đề xuất tên món tráng miệng dựa trên các thành phần được cung cấp - Sô cô la, dâu tây, hạt macadamia", "câu trả lời": "Một món tráng miệng kết hợp sô cô la, dâu tây và hạt macadamia có thể được gọi là \"Chocolate-Strawberry Macadamia Indulgence\"."}</w:t>
      </w:r>
    </w:p>
    <w:p w14:paraId="17289E5D" w14:textId="77777777" w:rsidR="005A2F97" w:rsidRDefault="006356A0">
      <w:r>
        <w:t>{"câu hỏi": "Tạo khẩu hiệu quảng cáo cho một sản phẩm nhất định - Amazon Prime", "câu trả lời": "\"Trải nghiệm lối sống Prime, với Amazon Prime.\""}</w:t>
      </w:r>
    </w:p>
    <w:p w14:paraId="0C500F8F" w14:textId="77777777" w:rsidR="005A2F97" w:rsidRDefault="006356A0">
      <w:r>
        <w:t>{"question": "Cho một bảng lương nhân viên với các cột EmployeeID, Salary, và DepartmentID, viết một truy vấn SQL để tìm mức lương tối thiểu cho mỗi bộ phận.", "answer": "Bạn có thể sử dụng mệnh đề 'GROUP BY' và hàm 'MIN' để tìm mức lương tối thiểu cho mỗi bộ phận. Truy vấn sẽ là:\n\n'''\nSELECT DepartmentID, MIN(Salary)\nFROM EmployeeSalaries\nGROUP BY DepartmentID;\n'''\n\nThis sẽ nhóm mức lương theo DepartmentID và trả về mức lương tối thiểu cho mỗi nhóm."}</w:t>
      </w:r>
    </w:p>
    <w:p w14:paraId="76719625" w14:textId="77777777" w:rsidR="005A2F97" w:rsidRDefault="006356A0">
      <w:r>
        <w:t xml:space="preserve">{"câu hỏi": "Tóm tắt những điểm chính từ cuốn sách đã cho - Cuộc phiêu lưu của Alice ở xứ sở thần tiên", "câu trả lời": "Cuộc phiêu lưu của Alice ở xứ sở thần tiên, còn được gọi là Alice ở xứ sở thần tiên, là một cuốn tiểu thuyết được viết bởi Lewis Carroll vào năm 1865. Nó kể về câu chuyện của một cô gái trẻ tên Alice, người rơi xuống một cái hố thỏ vào một thế giới kỳ ảo nơi sinh sống của những sinh vật kỳ lạ và được nhân hóa. Những điểm chính từ cuốn sách bao gồm: \ n \ n1. Câu chuyện tập trung vào một cô gái trẻ tên Alice, người có sự tò mò khiến cô đi theo một con thỏ trắng xuống một cái hố thỏ. \n2. Alice khám phá ra một thế giới siêu thực, nơi sinh sống của các loài động vật được nhân hóa, mỗi loài đều có những điều kỳ quặc và đặc thù riêng. \ n3. Thế giới của xứ sở thần tiên được cai trị bởi Nữ hoàng của những trái tim, người được biết đến với tính khí nóng nảy và thích chơi croquet. \n4. Alice có nhiều cuộc phiêu lưu ở xứ sở thần tiên, bao gồm phát triển và thu nhỏ kích thước, tham dự một bữa tiệc trà điên rồ và chơi trò chơi croquet với hồng hạc sống như vồ. \ n5. Câu chuyện chứa đầy chơi chữ, châm biếm và tham chiếu đến các tác phẩm văn học khác, làm cho nó trở thành một tác phẩm kinh điển của văn học Anh. \n6. Câu chuyện kết thúc với việc </w:t>
      </w:r>
      <w:r>
        <w:lastRenderedPageBreak/>
        <w:t>Alice thức dậy từ giấc mơ của mình, nhận ra rằng những cuộc phiêu lưu của cô ở xứ sở thần tiên đều là một phần của trí tưởng tượng của cô. \ n7. Cuốn tiểu thuyết được coi là một tác phẩm văn học thiếu nhi vừa là một tác phẩm kinh điển của thể loại văn học vô nghĩa."}</w:t>
      </w:r>
    </w:p>
    <w:p w14:paraId="7E9A084B" w14:textId="77777777" w:rsidR="005A2F97" w:rsidRDefault="006356A0">
      <w:r>
        <w:t>{"câu hỏi": "Tạo câu hỏi nghiên cứu cho chủ đề được cung cấp - Mực nước biển dâng", "câu trả lời": "Sự gia tăng mực nước biển có tác động gì đến hệ sinh thái và cộng đồng ven biển, và những biện pháp nào có thể được thực hiện để giảm thiểu những tác động này trong tương lai?"}</w:t>
      </w:r>
    </w:p>
    <w:p w14:paraId="763D1303" w14:textId="77777777" w:rsidR="005A2F97" w:rsidRDefault="006356A0">
      <w:r>
        <w:t>{"câu hỏi": "Tóm tắt chủ đề của cuốn tiểu thuyết này. - Tiểu thuyết "The Great Gatsby" của F. Scott Fitzgerald.", "Trả lời": "Chủ đề của cuốn tiểu thuyết \"The Great Gatsby\" của F. Scott Fitzgerald là một khám phá phức tạp về sự suy đồi và dư thừa của Thời đại Jazz, cũng như sự suy tàn của Giấc mơ Mỹ. Nó đào sâu vào sự tham nhũng và suy đồi đạo đức đằng sau sự hào nhoáng và giàu có của thời đại, và làm thế nào điều này cuối cùng dẫn đến vỡ mộng và bi kịch. Thông qua việc miêu tả những bữa tiệc xa hoa, tham vọng tàn nhẫn và sự lãng mạn cam chịu, cuốn tiểu thuyết phê phán sự theo đuổi rỗng tuếch của cải và địa vị, và tác động hủy diệt mà nó có thể có đối với cá nhân và xã hội.</w:t>
      </w:r>
    </w:p>
    <w:p w14:paraId="200F5E57" w14:textId="77777777" w:rsidR="005A2F97" w:rsidRDefault="006356A0">
      <w:r>
        <w:t xml:space="preserve">{"câu hỏi": "Phát triển chiến lược tiếp thị cho cửa hàng trực tuyến.", "câu trả lời": "Dưới đây là năm bước mà một cửa hàng trực tuyến có thể thực hiện để phát triển chiến lược tiếp thị: \ n \ n1. ** Xác định đối tượng mục tiêu: ** Bước đầu tiên là xác định và xác định đối tượng mục tiêu cho cửa hàng trực tuyến. Điều này liên quan đến việc hiểu nhân khẩu học, hành vi và thói quen mua sắm của khách hàng tiềm năng. Cửa hàng có thể nghiên cứu xu hướng thị trường để tìm ra loại sản phẩm mà đối tượng mục tiêu quan tâm và cách thu hút sự chú ý của họ. \ n \ n2. ** Phát triển bản sắc thương hiệu mạnh: ** Nhận diện thương hiệu mạnh là điều cần thiết để một cửa hàng trực tuyến nổi bật trong một thị trường đông đúc. Cửa hàng trực tuyến có thể phát triển bản sắc thương hiệu của mình bằng cách tạo ra một logo, khẩu hiệu và phong cách trực quan đáng nhớ. Tất cả các tài liệu truyền thông và tiếp thị phải phù hợp với bản sắc thương hiệu để tạo ra sự hiện diện mạnh mẽ và gắn kết. \ n \ n3. ** Thiết lập sự hiện diện trực tuyến: ** Một cửa hàng trực tuyến phải có sự hiện diện trực tuyến mạnh mẽ để thu hút khách hàng tiềm năng. Điều này đòi hỏi phải thiết lập một trang web hấp dẫn và dễ sử dụng, tạo tài khoản truyền thông xã hội và liệt kê sản phẩm trên các nền tảng mua sắm phổ biến. Cửa hàng trực tuyến có thể sử dụng các kỹ thuật tối ưu hóa công cụ tìm kiếm (SEO) để cải thiện khả năng hiển thị của nó trên các công cụ tìm kiếm. \ n \ n4. ** Sử dụng phương tiện truyền thông xã hội để quảng cáo: ** Phương tiện truyền thông xã hội có thể là một cách hiệu quả để quảng bá một cửa hàng trực tuyến. Cửa hàng có thể tạo tài khoản trên các nền tảng truyền thông xã hội phổ biến và chia sẻ thông tin cập nhật thường xuyên với những người theo dõi. Những người có ảnh hưởng trên mạng xã hội có thể tham gia để xác nhận sản phẩm và tiếp cận nhiều đối tượng hơn. Cửa hàng trực tuyến cũng có thể sử dụng quảng cáo truyền thông xã hội để nhắm mục tiêu quảng cáo của mình đến những người dùng cụ thể. \ n \ n5. ** Cung cấp giảm giá và khuyến mãi đặc biệt: ** Một chiến lược tiếp thị hiệu quả cho một cửa hàng trực tuyến là cung cấp giảm giá và khuyến mãi đặc biệt để thu hút khách hàng. Cửa hàng có thể chạy chương trình giảm giá trong thời gian giới hạn, cung cấp mã giảm giá và cung cấp giao hàng miễn phí để lôi kéo người mua sắm. Quảng cáo </w:t>
      </w:r>
      <w:r>
        <w:lastRenderedPageBreak/>
        <w:t>có thể được quảng cáo trên trang web, tài khoản mạng xã hội và thông qua tiếp thị qua email để tối đa hóa khả năng hiển thị."}</w:t>
      </w:r>
    </w:p>
    <w:p w14:paraId="08A2FA03" w14:textId="77777777" w:rsidR="005A2F97" w:rsidRDefault="006356A0">
      <w:r>
        <w:t>{"câu hỏi": "Đưa ra một danh sách các thành phần, hãy cho chúng tôi biết cách chuẩn bị một bữa ăn thuần chay đơn giản. - Mỳ ống, cà chua, hành tím, tỏi.", "trả lời": "Một bữa ăn thuần chay đơn giản và ngon miệng bạn có thể chuẩn bị bằng mì ống, cà chua, hành tím và tỏi là mì ống sốt cà chua. Đây \ u2019s làm thế nào để chuẩn bị nó: \ n \ nThành phần: \ n- 8 oz mì ống \ n- 3 quả cà chua tươi lớn, thái hạt lựu hoặc một lon cà chua thái hạt lựu 14,5 oz \ n- 1 củ hành tím nhỏ, thái hạt lựu \ n - 2-3 tép tỏi, băm nhỏ \ n - 1 muỗng canh dầu ô liu \ n- Muối và hạt tiêu cho vừa ăn \ n- Húng quế tươi để trang trí (tùy chọn) \ n \ n Hướng dẫn: \ n1. Bắt đầu bằng cách nấu mì ống theo hướng dẫn gói cho đến khi nó được al dente. Để ráo nước và để sang một bên.\n2. Trong khi mì ống đang nấu, đun nóng dầu ô liu trong chảo lớn trên lửa vừa. Thêm hành tím thái hạt lựu và tỏi băm và nấu cho đến khi mềm, khoảng 3-4 phút. Thêm cà chua thái hạt lựu vào chảo, sau đó nêm muối và hạt tiêu cho vừa ăn.\n4. Để nước sốt cà chua sôi trong khoảng 10-15 phút, cho đến khi nước sốt đặc lại và các hương vị hòa quyện với nhau.\n5. Khi nước sốt đã sẵn sàng, thêm mì ống đã nấu chín vào chảo và đảo cho đến khi mì ống được phủ đầy nước sốt. \ n6. Phục vụ mì ống với sốt cà chua nóng, trang trí với húng quế tươi nếu muốn. Thưởng thức!"}</w:t>
      </w:r>
    </w:p>
    <w:p w14:paraId="6F5E06B9" w14:textId="77777777" w:rsidR="005A2F97" w:rsidRDefault="006356A0">
      <w:r>
        <w:t>{"câu hỏi": "Tìm hai ví dụ về các vấn đề phân loại nhị phân.", "câu trả lời": "1. Phát hiện gian lận: Trong tài chính, một ví dụ về vấn đề phân loại nhị phân là xác định các giao dịch thẻ tín dụng gian lận. Thuật toán được đào tạo để phân loại một giao dịch là gian lận hoặc hợp pháp dựa trên các đặc điểm như số tiền, địa điểm và thời gian của giao dịch. \ n \ n2. Lọc thư rác email: Một ví dụ khác về vấn đề phân loại nhị phân là lọc thư rác email, trong đó một thuật toán được đào tạo để xác định và sắp xếp các thư đến là spam hoặc không phải spam. Các đặc điểm như người gửi, nội dung và dòng chủ đề của email được sử dụng để xác định phân loại của email."}</w:t>
      </w:r>
    </w:p>
    <w:p w14:paraId="0534EBE9" w14:textId="77777777" w:rsidR="005A2F97" w:rsidRDefault="006356A0">
      <w:r>
        <w:t xml:space="preserve">{"câu hỏi": "Phát triển một lập luận thuyết phục về lý do tại sao mọi người nên quyên góp cho một tổ chức từ thiện.", "Trả lời": "Quyên góp cho một tổ chức từ thiện là một cách vô cùng mạnh mẽ để tạo ra tác động tích cực đến thế giới. Cho dù bạn đang đóng góp cho một tổ chức địa phương trong cộng đồng của bạn hay hỗ trợ một nguyên nhân toàn cầu, sự đóng góp của bạn có thể giúp cải thiện cuộc sống của những người có nhu cầu và tạo ra một tương lai tốt đẹp hơn cho tất cả chúng ta. Dưới đây là một số lý do tại sao quyên góp cho một tổ chức từ thiện không chỉ quan trọng mà còn vô cùng bổ ích: \ n \ n1. Bạn có thể tạo ra sự khác biệt thực sự: Bất kể khoản đóng góp của bạn lớn hay nhỏ, nó có thể đi một chặng đường dài trong việc giúp đỡ những người có nhu cầu. Mỗi đô la đều có giá trị, và sự đóng góp của bạn có thể giúp cung cấp thực phẩm, chỗ ở, hỗ trợ y tế và giáo dục cho ai đó có nhu cầu. Thay đổi cuộc sống của ai đó tốt hơn là một trải nghiệm thực sự hài lòng. \ n \ n2. Nó tốt cho sức khỏe tinh thần của bạn: Các nghiên cứu đã chỉ ra rằng cho đi có thể làm tăng mức độ hạnh phúc và hài lòng trong cuộc sống. Biết rằng bạn đang tạo ra một tác động tích cực đến thế giới có thể mang lại cho bạn ý thức về mục đích và sự hoàn thành, và có thể làm giảm mức độ căng thẳng. \ n \ n3. Bạn chọn nơi tiền của bạn đi: Bằng cách nghiên cứu cẩn thận các tổ chức từ thiện và tổ chức, bạn có thể chọn quyên góp cho một nguyên nhân phù </w:t>
      </w:r>
      <w:r>
        <w:lastRenderedPageBreak/>
        <w:t>hợp với giá trị và niềm tin của bạn. Đó là một cách để hành động và tạo sự khác biệt trong các lĩnh vực quan trọng nhất đối với bạn. \ n \ n4. Nó khuyến khích sự hào phóng ở người khác: Khi bạn quyên góp cho tổ chức từ thiện, bạn truyền cảm hứng cho những người khác làm điều tương tự. Bằng cách nêu gương cho đi, bạn khuyến khích bạn bè, gia đình và cộng đồng của mình cũng đóng góp cho những điều tốt đẹp hơn. Quyên góp cho tổ chức từ thiện không chỉ tốt cho thế giới, mà còn tốt cho bạn. Bằng cách đóng góp, bạn có thể tạo ra sự khác biệt thực sự trong cuộc sống của ai đó và trải nghiệm niềm vui của việc cho đi. Vì vậy, hãy chọn một tổ chức từ thiện nói chuyện với bạn và quyên góp ngay hôm nay - thế giới sẽ cảm ơn bạn vì điều đó."}</w:t>
      </w:r>
    </w:p>
    <w:p w14:paraId="5A4AF121" w14:textId="77777777" w:rsidR="005A2F97" w:rsidRDefault="006356A0">
      <w:r>
        <w:t>{"câu hỏi": "Đề xuất năm chiến thuật tiếp thị cho việc ra mắt sản phẩm.", "câu trả lời": "Dưới đây là năm chiến thuật tiếp thị có thể hữu ích cho việc ra mắt sản phẩm: \ n \ n1. Tiếp thị người ảnh hưởng: Hợp tác với những người có ảnh hưởng trên mạng xã hội hoặc người nổi tiếng để quảng bá sản phẩm của bạn. Họ có thể đăng về sản phẩm trên các tài khoản truyền thông xã hội của họ, tiếp cận nhiều đối tượng và tương tác. \ n \ n2. Tiếp thị qua email: Gửi một chiến dịch email được nhắm mục tiêu đến danh sách người đăng ký của bạn, thông báo về việc ra mắt sản phẩm mới và các tính năng của nó. Lôi kéo họ bằng các ưu đãi hoặc khuyến mãi đặc biệt.\n\n3. Cuộc thi truyền thông xã hội: Chạy một cuộc thi trên các tài khoản truyền thông xã hội của bạn, tặng sản phẩm mới của bạn cho một vài người chiến thắng may mắn. Điều này tạo ra tiếng vang và sự phấn khích xung quanh việc ra mắt sản phẩm. \ n \ n4. Tiếp thị nội dung: Tạo nội dung có giá trị và giáo dục liên quan đến sản phẩm mới của bạn, chẳng hạn như bài đăng trên blog hoặc video. Chia sẻ nội dung này trên trang web và tài khoản truyền thông xã hội của bạn để cung cấp giá trị cho khán giả của bạn và để quảng bá sản phẩm mới. \ n \ n5. Quảng cáo trả phí: Đầu tư vào quảng cáo trả tiền, chẳng hạn như Quảng cáo Google, Quảng cáo trên Facebook hoặc Quảng cáo Instagram, để tiếp cận đối tượng lớn hơn và được nhắm mục tiêu nhiều hơn bằng thông điệp ra mắt sản phẩm của bạn. Bạn có thể sử dụng quảng cáo trực quan bắt mắt và bản sao quảng cáo thuyết phục để thu hút sự chú ý đến sản phẩm mới của mình."}</w:t>
      </w:r>
    </w:p>
    <w:p w14:paraId="081174A1" w14:textId="77777777" w:rsidR="005A2F97" w:rsidRDefault="006356A0">
      <w:r>
        <w:t>{"câu hỏi": "Đưa ra ví dụ về vấn đề phân loại yêu cầu các giá trị đầu vào liên tục?", "câu trả lời": "Một ví dụ về vấn đề phân loại yêu cầu các giá trị đầu vào liên tục là dự đoán liệu bệnh nhân có mắc một bệnh nào đó hay không dựa trên các kết quả xét nghiệm y tế khác nhau. Các kết quả xét nghiệm như huyết áp, mức cholesterol, lượng đường trong máu, chỉ số khối cơ thể... là tất cả các giá trị đầu vào liên tục có thể được sử dụng làm tính năng cho một mô hình để phân loại bệnh nhân là có hoặc không mắc bệnh. Mô hình sẽ được đào tạo bằng cách sử dụng hồ sơ y tế lịch sử để xác định các mẫu trong dữ liệu có liên quan đến sự hiện diện hay vắng mặt của bệnh."}</w:t>
      </w:r>
    </w:p>
    <w:p w14:paraId="20B3FEB6" w14:textId="77777777" w:rsidR="005A2F97" w:rsidRDefault="006356A0">
      <w:r>
        <w:t>{"câu hỏi": "Chuyển đổi danh sách các mục sau thành một câu - táo, chuối, cam", "câu trả lời": "\"Danh sách các mục bao gồm một quả táo, một quả chuối và một quả cam.\""}</w:t>
      </w:r>
    </w:p>
    <w:p w14:paraId="343F44C4" w14:textId="77777777" w:rsidR="005A2F97" w:rsidRDefault="006356A0">
      <w:r>
        <w:t>{"câu hỏi": "Kể tên ba tính từ phổ biến mô tả con người", "câu trả lời": "Thân thiện, tự tin và sáng tạo."}</w:t>
      </w:r>
    </w:p>
    <w:p w14:paraId="7A3DD2F7" w14:textId="77777777" w:rsidR="005A2F97" w:rsidRDefault="006356A0">
      <w:r>
        <w:lastRenderedPageBreak/>
        <w:t>{"câu hỏi": "Viết một tuyên bố so sánh hợp lệ - Bóng rổ và bóng đá", "câu trả lời": "Bóng rổ và bóng đá đều là những môn thể thao đồng đội phổ biến đòi hỏi sự phối hợp, thể lực và chiến lược, nhưng trong khi bóng rổ thường được chơi trên một sân nhỏ hơn tập trung vào xử lý bóng và sút bóng, bóng đá được chơi trên một sân lớn hơn với trọng tâm là động tác chân và chuyền bóng."}</w:t>
      </w:r>
    </w:p>
    <w:p w14:paraId="30D33DAD" w14:textId="77777777" w:rsidR="005A2F97" w:rsidRDefault="006356A0">
      <w:r>
        <w:t>{"câu hỏi": "Phác thảo đoạn văn sau - các phi hành gia Mỹ đã khám phá mặt trăng từ năm 1969. Họ đã xây dựng căn cứ, lái xe tự hành mặt trăng và thu thập mẫu.", "trả lời": "I. Cuộc thám hiểm mặt trăng của các phi hành gia Mỹ A. Bắt đầu vào năm 1969\n B. Xây dựng căn cứ mặt trăng \n C. Lái xe tự hành mặt trăng trên bề mặt \n D. Thu thập mẫu mặt trăng."}</w:t>
      </w:r>
    </w:p>
    <w:p w14:paraId="32F1D7B6" w14:textId="77777777" w:rsidR="005A2F97" w:rsidRDefault="006356A0">
      <w:r>
        <w:t>{"câu hỏi": "Mô tả ba địa điểm trong thành phố của bạn", "trả lời": "Là một AI, tôi không có vị trí thực tế, vì vậy tôi không thể mô tả một thành phố cụ thể mà không có thông tin cụ thể. Bạn có thể vui lòng cho tôi biết bạn muốn tôi mô tả thành phố nào không?"}</w:t>
      </w:r>
    </w:p>
    <w:p w14:paraId="02ED2DFF" w14:textId="77777777" w:rsidR="005A2F97" w:rsidRDefault="006356A0">
      <w:r>
        <w:t>{"câu hỏi": "Viết một đoạn văn mô tả những đặc điểm đã cho về một người - Tên: Abigail\nLikes: Phim hành động, ẩm thực Pháp, đam mê kinh doanh", "trả lời": "Abigail là một người năng động và đầy tham vọng với tình yêu dành cho phim hành động và ẩm thực Pháp ngon miệng. Cô ấy rất đam mê kinh doanh và phấn đấu để đạt được mục tiêu của mình với sự nhiệt tình và quyết tâm. Bất cứ khi nào cô ấy có thời gian rảnh rỗi, Abigail thường có thể được nhìn thấy ngấu nghiến những bộ phim hành động yêu thích của cô ấy hoặc thưởng thức các món ngon của Pháp. Tình yêu của cô ấy dành cho kinh doanh cũng khiến cô ấy liên tục theo dõi những diễn biến và cập nhật mới nhất trong lĩnh vực đó."}</w:t>
      </w:r>
    </w:p>
    <w:p w14:paraId="600A510C" w14:textId="77777777" w:rsidR="005A2F97" w:rsidRDefault="006356A0">
      <w:r>
        <w:t>{"câu hỏi": "Kể tên 3 ứng dụng cho trí tuệ nhân tạo", "trả lời": "1. Chăm sóc sức khỏe: AI có thể được sử dụng trong lĩnh vực y học để giúp chẩn đoán, lập kế hoạch điều trị, khám phá thuốc và các lựa chọn điều trị bệnh nhân được cá nhân hóa. \n2. Tài chính: AI có thể được sử dụng trong ngành tài chính ngân hàng để phân tích dữ liệu và giúp phát hiện gian lận, chấm điểm tín dụng và chiến lược đầu tư. Dịch vụ khách hàng: Trợ lý ảo và chatbot được hỗ trợ bởi AI có thể được sử dụng để cung cấp hỗ trợ khách hàng 24/7, tự động trả lời các câu hỏi phổ biến và cá nhân hóa các tương tác của khách hàng."}</w:t>
      </w:r>
    </w:p>
    <w:p w14:paraId="06D42929" w14:textId="77777777" w:rsidR="005A2F97" w:rsidRDefault="006356A0">
      <w:r>
        <w:t>{"question": "Chuyển đổi ngày tháng sang định dạng ISO 8601 - ngày 25 tháng 11 năm 2020", "answer": "Ngày 25 tháng 11 năm 2020 ở định dạng ISO 8601 là 25 tháng 11 năm 2020."}</w:t>
      </w:r>
    </w:p>
    <w:p w14:paraId="143BAE50" w14:textId="77777777" w:rsidR="005A2F97" w:rsidRDefault="006356A0">
      <w:r>
        <w:t xml:space="preserve">{"question": "Write a C++ library that implements a linked list", "answer": "Đây là một triển khai đơn giản của một danh sách được liên kết trong C++:\n\n''cpp\n#include&lt;iostream&gt;\nusing namespace std;\n\nclass Node {\npublic:\n int data;\n Node* next;\n Node(int d) {\n data = d;\n next = NULL;\n }\n};\n\nclass LinkedList {\nprivate:\n Node* head;\npublic:\n LinkedList() {\n head = NULL;\n }\n\n void add(int d) {\ n if (head == NULL) {\n head = new Node(d);\n return;\n }\n Node* temp = head;\n while (temp-&gt;next != NULL) {\n temp = temp-&gt;next;\n }\n temp-&gt;next = new Node(d);\n return;\n }\n\n void print() {\n Node* temp = head;\n while (temp != NULL) {\n cout &lt;&lt; temp-&gt;data &lt;&lt; \" \";\n temp = temp-&gt;next;\n }\n cout &lt;&lt; \"\\n\";\n }\n }\n\n    </w:t>
      </w:r>
      <w:r>
        <w:lastRenderedPageBreak/>
        <w:t>void remove(int d) {\n if (head == NULL) return;\n Node* temp = head;\n if (head-&gt;data == d) {\n head = head-&gt;next;\n delete temp;\n return;\n }\n while (temp-&gt;next != NULL &amp;&amp; temp-&gt;next-&gt;data != d) {\n temp = temp-&gt;next;\n }\n if (temp-&gt;next == NULL) return;\n Node* to_remove = temp-&gt;next;\n temp-&gt;next = temp-&gt;next-&gt;next;\n delete to_remove;\n return;\n }\n};\n'''"}</w:t>
      </w:r>
    </w:p>
    <w:p w14:paraId="509AF12D" w14:textId="77777777" w:rsidR="005A2F97" w:rsidRDefault="006356A0">
      <w:r>
        <w:t>{"question": "Tạo từ viết tắt cho một cụm từ nhất định - Secure Digital", "answer": "Từ viết tắt của cụm từ Secure Digital là SD."}</w:t>
      </w:r>
    </w:p>
    <w:p w14:paraId="63233B70" w14:textId="77777777" w:rsidR="005A2F97" w:rsidRDefault="006356A0">
      <w:r>
        <w:t>{"câu hỏi": "Viết phương trình cho một bài toán đã cho - Tính lực ròng khi hai lực 4N và 6N tác dụng theo cùng một hướng", "trả lời": "Nếu hai lực có cường độ 4N và 6N tác dụng theo cùng một hướng, thì lực ròng tác dụng lên vật thể có thể được tính bằng phương trình:\n\nNet force = F1 + F2\n\nWhere F1 = 4N và F2 = 6N\n\nSo,  thay thế các giá trị chúng ta nhận được:\n\nNet force = 4N + 6N = 10N \n\nDo đó, khi hai lực 4N và 6N tác dụng cùng hướng, lực ròng tác dụng lên vật sẽ là 10N."}</w:t>
      </w:r>
    </w:p>
    <w:p w14:paraId="59AC2DB3" w14:textId="77777777" w:rsidR="005A2F97" w:rsidRDefault="006356A0">
      <w:r>
        <w:t>{"câu hỏi": "Tạo danh sách các chủ đề tiềm năng cho một blog nhất định - Tiếp thị", "câu trả lời": "1. Các xu hướng mới nhất trong tiếp thị kỹ thuật số \ n2. Làm thế nào để tạo ra một chiến dịch tiếp thị truyền thông xã hội thành công \ n3. Tầm quan trọng của tiếp thị nội dung trong việc xây dựng nhận thức về thương hiệu \ n4. Các phương pháp hay nhất về tiếp thị qua email cho các doanh nghiệp nhỏ\n5. Vai trò của tiếp thị video trong quảng bá thương hiệu\n6. Mẹo tối ưu hóa công cụ tìm kiếm (SEO) để xếp hạng trang web cao hơn \ n7. Influencer marketing và tác động của nó đối với hành vi của người tiêu dùng\n8. Đo lường ROI của các nỗ lực tiếp thị của bạn \ n9. Tương lai của tiếp thị: các công nghệ và xu hướng mới nổi \ n10. Mẹo để tiếp thị và quảng bá sự kiện thành công."}</w:t>
      </w:r>
    </w:p>
    <w:p w14:paraId="3D620917" w14:textId="77777777" w:rsidR="005A2F97" w:rsidRDefault="006356A0">
      <w:r>
        <w:t>{"câu hỏi": "Tính diện tích của một hình dạng nhất định - Hình chữ nhật có chiều rộng 5 cm và chiều cao 10 cm", "câu trả lời": "Diện tích của hình chữ nhật có thể được tính bằng cách nhân chiều rộng của nó với chiều cao của nó. Do đó, diện tích của hình chữ nhật đã cho với chiều rộng 5 cm và chiều cao 10 cm là:\n\nArea = chiều rộng \u00d7 height\nArea = 5 cm \u00d7 10 cm\nArea = 50 cm\u00b2\n\nDiện tích của hình chữ nhật đã cho là 50 cm vuông."}</w:t>
      </w:r>
    </w:p>
    <w:p w14:paraId="750381C2" w14:textId="77777777" w:rsidR="005A2F97" w:rsidRDefault="006356A0">
      <w:r>
        <w:t>{"question": "Đoán phần tử tiếp theo trong một chuỗi nhất định - 3, 5, 7, 9, __", "answer": "Phần tử tiếp theo trong dãy 3, 5, 7, 9, __ sẽ là 11."}</w:t>
      </w:r>
    </w:p>
    <w:p w14:paraId="2295D77B" w14:textId="77777777" w:rsidR="005A2F97" w:rsidRDefault="006356A0">
      <w:r>
        <w:t>{"câu hỏi": "Kể tên một số cách sử dụng phổ biến của một mặt hàng nhất định - Trình điều khiển trục vít", "câu trả lời": "1. Siết chặt hoặc nới lỏng vít\n2. Lắp ráp hoặc tháo rời đồ nội thất hoặc thiết bị\n3. Mở nắp hoặc nắp được cố định bằng ốc vít\n4. Tháo tấm công tắc hoặc nắp ổ cắm \ n5. Cạy hoặc cạo sơn, nhãn dán hoặc chất kết dính khác \ n6. Tạo các lỗ nhỏ trên gỗ hoặc vách thạch cao\n7. Điều chỉnh vít trên kính mắt hoặc các vật dụng nhỏ khác \n8. Thay pin trong các thiết bị điện tử được bảo đảm bằng ốc vít\n9. Thực hiện sửa chữa thiết bị điện tử hoặc máy móc\n10. Như một đòn bẩy tạm thời hoặc thanh cạy cho các nhiệm vụ nhẹ nhàng."}</w:t>
      </w:r>
    </w:p>
    <w:p w14:paraId="697841A7" w14:textId="77777777" w:rsidR="005A2F97" w:rsidRDefault="006356A0">
      <w:r>
        <w:lastRenderedPageBreak/>
        <w:t>{"question": "Simulate the output of a given code - public class HelloWorld {\n public static void main(String[] args) {\n System.out.println(\"Hello, World\");\n }\n}", "answer": "Đầu ra của code đã cho sẽ là:\n\nHello, World"}</w:t>
      </w:r>
    </w:p>
    <w:p w14:paraId="457B97CF" w14:textId="77777777" w:rsidR="005A2F97" w:rsidRDefault="006356A0">
      <w:r>
        <w:t>{"câu hỏi": "Phân loại bài viết này là ý kiến hoặc tin tức - Báo chí đưa tin rằng chính phủ đã công bố quyết định triển khai thêm lực lượng vũ trang trong khu vực.", "trả lời": "Bài báo là tin tức."}</w:t>
      </w:r>
    </w:p>
    <w:p w14:paraId="317BA882" w14:textId="77777777" w:rsidR="005A2F97" w:rsidRDefault="006356A0">
      <w:r>
        <w:t>{"câu hỏi": "Ba thành phần quan trọng nhất của email là gì?", "câu trả lời": "Ba thành phần quan trọng nhất của email là dòng chủ đề, nội dung và chữ ký. \n\nDòng chủ đề là những gì thu hút sự chú ý của người đọc và cung cấp cho họ ý tưởng về nội dung của email. Nó phải ngắn gọn, rõ ràng và có liên quan, tóm tắt hiệu quả chủ đề của email. \n\nNội dung là nơi truyền tải thông điệp chính của email. Nó nên được cấu trúc và tổ chức tốt, với ngôn ngữ rõ ràng và giọng điệu phù hợp. Điều quan trọng là phải đi vào vấn đề một cách nhanh chóng và cung cấp tất cả các thông tin cần thiết. Chữ ký, trong khi thường bị bỏ qua, là một phần quan trọng của email. Nó cung cấp cho người nhận tên, chức danh và thông tin liên hệ của bạn, giúp họ liên lạc với bạn hoặc xác minh danh tính của bạn dễ dàng hơn. Một chữ ký được chế tác tốt cũng có thể giúp thiết lập uy tín và tính chuyên nghiệp."}</w:t>
      </w:r>
    </w:p>
    <w:p w14:paraId="6FFC4190" w14:textId="77777777" w:rsidR="005A2F97" w:rsidRDefault="006356A0">
      <w:r>
        <w:t>{"question": "Xác định các loại sự kiện khác nhau được hiển thị trên dòng thời gian nhất định. - Ngày: 10 tháng 5 đến 1 tháng 6:\n- Design Sprint\n- Engineering Planning\n- Whole Team Meeting", "answer": "Các loại sự kiện khác nhau được hiển thị trên dòng thời gian nhất định là:\n1. Thiết kế Sprint \ n2. Lập kế hoạch kỹ thuật\n3. Toàn bộ cuộc họp nhóm."}</w:t>
      </w:r>
    </w:p>
    <w:p w14:paraId="3B6C3650" w14:textId="77777777" w:rsidR="005A2F97" w:rsidRDefault="006356A0">
      <w:r>
        <w:t>{"question": "Viết lại câu đã cho bằng cách thay thế danh từ bằng đại từ. - Bác sĩ nhìn bệnh nhân của mình.", "trả lời": "Anh ấy nhìn bệnh nhân của mình."}</w:t>
      </w:r>
    </w:p>
    <w:p w14:paraId="416C5E6C" w14:textId="77777777" w:rsidR="005A2F97" w:rsidRDefault="006356A0">
      <w:r>
        <w:t>{"question": "Tạo cảnh báo trong văn bản đã cho. - Cuộc họp sắp tới đã bị hoãn lại và nó đã được dời lại vào thứ Tư, ngày 1 tháng 4.", "trả lời": "\u26a0\ufe0f Alert! Cuộc họp sắp tới bị hoãn! Lên lịch lại vào Thứ Tư, ngày 1 tháng Tư. \u26a0\ufe0f"}</w:t>
      </w:r>
    </w:p>
    <w:p w14:paraId="756F3A62" w14:textId="77777777" w:rsidR="005A2F97" w:rsidRDefault="006356A0">
      <w:r>
        <w:t>{"câu hỏi": "Viết lại câu đã cho để nó trở thành một câu hỏi tu từ. - Anh ấy chưa bao giờ nhìn thấy đại dương trước đây.", "trả lời": "Anh ấy chưa bao giờ nhìn thấy đại dương trước đây sao?"}</w:t>
      </w:r>
    </w:p>
    <w:p w14:paraId="471FCA0C" w14:textId="77777777" w:rsidR="005A2F97" w:rsidRDefault="006356A0">
      <w:r>
        <w:t>{"câu hỏi": "Diễn giải câu đã cho bằng cách sử dụng một bộ từ khác. - Anh ấy luôn cố gắng tiến lên trong cuộc sống.", "trả lời": "Anh ấy luôn nỗ lực để thăng tiến trong sự tồn tại của mình."}</w:t>
      </w:r>
    </w:p>
    <w:p w14:paraId="2996FF5C" w14:textId="77777777" w:rsidR="005A2F97" w:rsidRDefault="006356A0">
      <w:r>
        <w:t xml:space="preserve">{"câu hỏi": "Hãy cho tôi biết cách trồng thảo mộc vào mùa đông.", "trả lời": "Một cách để trồng thảo mộc vào mùa đông là sử dụng bộ dụng cụ làm vườn thảo mộc trong nhà. Bộ dụng cụ này thường bao gồm mọi thứ bạn cần để bắt đầu: hạt giống, hỗn hợp bầu, thùng chứa và đèn trồng trọt. Đầu tiên, chọn bệ cửa sổ đầy nắng hoặc vị trí mà bạn có thể treo đèn phát triển. Đảm bảo làm theo hướng dẫn trên các gói hạt giống và giữ ẩm cho đất nhưng không bị úng. Hầu hết các loại thảo mộc cần ít nhất 6 giờ ánh sáng mặt trời mỗi ngày, vì vậy đèn trồng trọt có thể cung cấp thêm ánh sáng cần thiết trong những ngày mùa đông ngắn hơn. Với một </w:t>
      </w:r>
      <w:r>
        <w:lastRenderedPageBreak/>
        <w:t>chút cẩn thận, bạn có thể thưởng thức các loại thảo mộc tươi ngay cả trong những tháng lạnh nhất."}</w:t>
      </w:r>
    </w:p>
    <w:p w14:paraId="20CF2D76" w14:textId="77777777" w:rsidR="005A2F97" w:rsidRDefault="006356A0">
      <w:r>
        <w:t>{"câu hỏi": "Lập danh sách 20 chỉ tiêu kinh tế vĩ mô.", "trả lời": "Dưới đây là danh sách 20 chỉ số kinh tế vĩ mô phổ biến:\n\n1. Tổng sản phẩm quốc nội (GDP)\n2. Tỷ lệ thất nghiệp\n3. Tỷ lệ lạm phát\n4. Chỉ số giá tiêu dùng (CPI)\n5. Chỉ số giá sản xuất (PPI)\n6. Cán cân thương mại\n7. Năng suất kinh doanh\n8. Thu nhập cá nhân\n9. Chi tiêu tiêu dùng\n10. Doanh số bán lẻ\n11. Nhà ở bắt đầu \ n12. Sản xuất công nghiệp\n13. Đơn đặt hàng sản xuất\n14. Sử dụng công suất\n15. Niềm tin của người tiêu dùng\n16. Diễn biến thị trường chứng khoán\n17. Lãi suất\n18. Tỷ giá hối đoái\n19. Tuần làm việc trung bình \n20. Xuất khẩu và Nhập khẩu"}</w:t>
      </w:r>
    </w:p>
    <w:p w14:paraId="470FD4D2" w14:textId="77777777" w:rsidR="005A2F97" w:rsidRDefault="006356A0">
      <w:r>
        <w:t>{"câu hỏi": "Viết lại câu \"Bob sống với gia đình\" bằng giọng thụ động.", "câu trả lời": "Gia đình anh ấy được Bob sống cùng."}</w:t>
      </w:r>
    </w:p>
    <w:p w14:paraId="456444AB" w14:textId="77777777" w:rsidR="005A2F97" w:rsidRDefault="006356A0">
      <w:r>
        <w:t>{"câu hỏi": "Xác định tác động của sự nóng lên toàn cầu đối với mực nước biển.", "câu trả lời": "Sự nóng lên toàn cầu có tác động đáng kể đến mực nước biển trên toàn thế giới. Khi nhiệt độ trái đất tăng lên, các tảng băng và sông băng ở vùng cực bắt đầu tan chảy, bổ sung thêm nước vào các đại dương trên thế giới, và kết quả là mực nước biển dâng cao. Ngoài ra, khi nước ấm lên, nó mở rộng, điều này cũng góp phần làm mực nước biển cao hơn. Theo NOAA, mực nước biển đã tăng với tốc độ trung bình khoảng 1,8mm mỗi năm kể từ năm 1880, với tốc độ tăng lên 3,2mm mỗi năm trong vài thập kỷ qua. Điều này phần lớn là do đốt nhiên liệu hóa thạch, giải phóng khí nhà kính giữ nhiệt trong bầu khí quyển của Trái đất. Mực nước biển dâng cao có một số hậu quả tiêu cực, bao gồm lũ lụt ven biển, xói mòn bãi biển, xâm nhập mặn vào nước ngầm và mất môi trường sống ven biển. Nó cũng làm tăng nguy cơ nước dâng do bão và gây ra mối đe dọa cho các khu vực trũng thấp, chẳng hạn như các quốc đảo nhỏ, có thể bị nhấn chìm hoàn toàn trong tương lai. Tóm lại, sự nóng lên toàn cầu đang khiến mực nước biển dâng cao do băng tan và giãn nở nhiệt, và điều này có một loạt các tác động tiêu cực đến các vùng ven biển và các quốc đảo.</w:t>
      </w:r>
    </w:p>
    <w:p w14:paraId="32AB3FCB" w14:textId="77777777" w:rsidR="005A2F97" w:rsidRDefault="006356A0">
      <w:r>
        <w:t>{"câu hỏi": "Xác định ký hiệu hóa học của bạc.", "trả lời": "Ký hiệu hóa học của bạc là Ag."}</w:t>
      </w:r>
    </w:p>
    <w:p w14:paraId="6EBB2942" w14:textId="77777777" w:rsidR="005A2F97" w:rsidRDefault="006356A0">
      <w:r>
        <w:t xml:space="preserve">{"câu hỏi": "So sánh và đối chiếu phong cách vẽ của Monet và Van Gogh.", "Trả lời": "Monet và Van Gogh là hai họa sĩ nổi tiếng được biết đến với phong cách hội họa độc đáo và có ảnh hưởng. Trong khi cả hai nghệ sĩ đều sử dụng màu sắc tươi sáng, táo bạo trong tác phẩm của họ, có một số khác biệt chính giữa phong cách của họ. \n\nMonet là người sáng lập phong trào Ấn tượng, tập trung vào việc nắm bắt cảm giác và tâm trạng của một cảnh hơn là các chi tiết thực tế. Các bức tranh của Monet được đặc trưng bởi nét vẽ lỏng lẻo và các cạnh mềm mại, mang lại cho chúng một chất lượng thanh tao, mơ mộng. Ông thường vẽ ngoài trời và tác phẩm của ông thường mô tả thế giới tự nhiên, đặc biệt tập trung vào ánh sáng và ảnh hưởng của nó đối với màu sắc. Mặt khác, Van Gogh là một họa sĩ theo trường phái Hậu ấn tượng có tác phẩm được biết đến với ứng dụng sơn dày, impasto và các lựa chọn màu sắc táo bạo, rực rỡ. Các chủ đề trong các bức tranh của ông thường bao gồm cảnh hàng ngày, tĩnh vật và phong cảnh, nhưng ông thấm nhuần chúng với cảm giác cảm xúc cao độ thông qua việc sử dụng màu sắc và nét vẽ. Không giống như các cạnh mềm mại trong tác phẩm của </w:t>
      </w:r>
      <w:r>
        <w:lastRenderedPageBreak/>
        <w:t>Monet, các bức tranh của Van Gogh được đánh dấu bằng các đường nét táo bạo, xác định và cảm giác chuyển động mạnh mẽ. Tóm lại, trong khi cả Monet và Van Gogh đều sử dụng màu sắc tươi sáng, táo bạo trong tác phẩm của họ, các bức tranh của Monet được đặc trưng bởi chất lượng mềm mại, mơ mộng, trong khi Van Gogh được đặc trưng bởi ứng dụng sơn dày và đậm,  đường xác định. Trọng tâm của Monet là nắm bắt hiệu ứng của ánh sáng lên màu sắc, trong khi tác phẩm của Van Gogh được đánh dấu bằng cảm xúc và chuyển động cao độ."}</w:t>
      </w:r>
    </w:p>
    <w:p w14:paraId="1D2AB301" w14:textId="77777777" w:rsidR="005A2F97" w:rsidRDefault="006356A0">
      <w:r>
        <w:t>{"câu hỏi": "Kyle biết rằng 4 = 2^5r+1. Giá trị của r là gì? Thể hiện câu trả lời của bạn dưới dạng phân số chung.", "câu trả lời": "Thay thế 4 bằng 2^2 ta có 2^2 = 2^5r+1, vậy 2=5r+1. Giải cho r để có r=1/5"}</w:t>
      </w:r>
    </w:p>
    <w:p w14:paraId="0A21E1BE" w14:textId="77777777" w:rsidR="005A2F97" w:rsidRDefault="006356A0">
      <w:r>
        <w:t>{"câu hỏi": "Viết một trò đùa liên quan đến một cuốn sách.", "câu trả lời": "Tại sao các nhà khoa học không tin tưởng các nguyên tử? \n\nBởi vì họ tạo nên mọi thứ, giống như những tác giả viết sách hư cấu."}</w:t>
      </w:r>
    </w:p>
    <w:p w14:paraId="50DDE83A" w14:textId="77777777" w:rsidR="005A2F97" w:rsidRDefault="006356A0">
      <w:r>
        <w:t>{"câu hỏi": "Phân loại các bài thơ sau đây theo phong cách thích hợp của chúng. -Tôi. Tôi lang thang cô đơn như một đám mây trôi nổi trên những ngọn đồi và đồi cao, \ nKhi tất cả cùng một lúc tôi nhìn thấy một đám đông, \ nA chủ nhà, của hoa thủy tiên vàng \ n \ nII. Rung lắc ngây ngất trong tâm trí tôi, \ n Trái tim tôi sẽ ban phước cho trái đất hạnh phúc \ n Vì giấc mơ ngọt ngào đẹp đẽ mà tôi tìm thấy \ n \ nIII. Trong sân nhà thờ làng\nCô đứng; trong vỏ bọc màu nâu rue của cô ấy, \ nVới sân cỏ lạnh như đất sét của chôn cất đã chết \ n Dưới chân cô ấy thật khôn ngoan \ n \ nIV. Ở lại, ở nhà, trái tim tôi và nghỉ ngơi;\n Trái tim giữ nhà là hạnh phúc nhất,\n Đối với những người lang thang họ không biết Họ sẽ tìm thấy một nơi nào khác "trả lời": "Những bài thơ đầu vào được cung cấp dường như phù hợp với trường phái phong cách của chủ nghĩa lãng mạn. Thơ lãng mạn thường nhấn mạnh cảm xúc, chủ nghĩa cá nhân và tình yêu hoặc sự đánh giá cao thiên nhiên. Những bài thơ này minh họa những đặc điểm này thông qua việc tập trung vào kinh nghiệm và chiêm nghiệm cá nhân, vẻ đẹp của thế giới tự nhiên và tìm kiếm hạnh phúc, ý nghĩa hoặc sự yên tĩnh."}</w:t>
      </w:r>
    </w:p>
    <w:p w14:paraId="6C22C75E" w14:textId="77777777" w:rsidR="005A2F97" w:rsidRDefault="006356A0">
      <w:r>
        <w:t>{"câu hỏi": "Viết lại câu sau bằng cách sử dụng một kỹ thuật bạn chọn. - Tôi cảm thấy vui mừng khôn xiết khi cuối cùng mình cũng vượt qua kỳ thi.", "Trả lời": Việc thi đỗ thành công khiến tôi tràn ngập niềm vui."}</w:t>
      </w:r>
    </w:p>
    <w:p w14:paraId="0D475A3C" w14:textId="77777777" w:rsidR="005A2F97" w:rsidRDefault="006356A0">
      <w:r>
        <w:t>{"question": "Viết lại câu sau với ngữ pháp tiếng Anh tốt hơn và ngôn ngữ đơn giản hơn. - Nhiệm vụ của mỗi người là đảm bảo rằng càng nhiều người ngoài cuộc càng tốt không hề hấn gì trong trường hợp khẩn cấp.", "trả lời": "Mọi người có trách nhiệm giữ an toàn cho càng nhiều người ngoài cuộc càng tốt trong trường hợp khẩn cấp."}</w:t>
      </w:r>
    </w:p>
    <w:p w14:paraId="055D77A8" w14:textId="77777777" w:rsidR="005A2F97" w:rsidRDefault="006356A0">
      <w:r>
        <w:t>{"câu hỏi": "Tạo ra một ví dụ về một câu nói có liên quan đến câu tục ngữ \"Một mũi khâu trong thời gian tiết kiệm chín\".", "câu trả lời": "\"Phòng bệnh hơn chữa bệnh.\" \n\nCũng giống như "Một mũi khâu kịp thời tiết kiệm chín,\" câu nói này là một lời nhắc nhở rằng thường khôn ngoan và hiệu quả hơn khi giải quyết vấn đề sớm, trước khi nó trở nên tồi tệ hơn và đòi hỏi nhiều nỗ lực hơn để khắc phục."}</w:t>
      </w:r>
    </w:p>
    <w:p w14:paraId="6DC422EC" w14:textId="77777777" w:rsidR="005A2F97" w:rsidRDefault="006356A0">
      <w:r>
        <w:lastRenderedPageBreak/>
        <w:t>{"câu hỏi": "Tạo ra một câu chuyện 500 từ về một người đàn ông thấy mình ở một thành phố xa lạ.", "câu trả lời": "Ngày xưa có một người đàn ông tên là Jack. Jack là một doanh nhân thường đi từ thành phố này sang thành phố khác để làm việc. Jack đã đến thăm một số thành phố trong đời, nhưng anh không nhìn thấy mọi thứ, vì vậy không hiếm khi Jack thấy mình ở những nơi xa lạ. Một ngày nọ, Jack đi du lịch đến một thành phố mới mà anh chưa từng đến trước đây. Anh đến vào buổi tối và dự định ở lại trong ba ngày. Tuy nhiên, khi xuống máy bay và bắt taxi về khách sạn, anh nhận ra rằng mình đã quên vali trên máy bay. Thất vọng, anh báo cáo chiếc vali bị mất và nhận phòng khách sạn mà không có đồ đạc. Sáng hôm sau, Jack thức dậy với cảm giác mất phương hướng. Anh đi bộ đến trung tâm mua sắm gần nhất để mua một số quần áo và đồ vệ sinh cá nhân. Trong khi đi, ông quan sát thành phố xung quanh mình. Các tòa nhà cao tầng, và đường phố đông đúc. Nó nhộn nhịp với người đi bộ, người đi xe đạp và ô tô. Sự sống động và năng lượng của thành phố đã lây nhiễm cho Jack, và anh quyết tâm tận dụng tối đa thời gian của mình ở đó. Vào ngày thứ hai, Jack quyết định đi bộ khám phá thành phố. Anh ta đi qua những công viên, tượng đài và bảo tàng tuyệt đẹp, và kiến trúc của các tòa nhà không giống bất cứ thứ gì anh ta từng thấy trước đây. Thức ăn rất ngon, và mọi người rất thân thiện. Jack thấy mình bị lạc trong sự kỳ diệu của thành phố. Khi mặt trời bắt đầu lặn vào ngày thứ ba, Jack ngồi xuống một chiếc ghế dài với một tấm bản đồ trong tay. Anh nhận ra rằng anh đã đi bộ qua toàn bộ thành phố và anh đã yêu sự quyến rũ của nó. Jack cảm thấy một cảm giác kết nối với thành phố, như thể anh luôn có ý định ở đó. Khi Jack trở về khách sạn, anh nhận được một cuộc gọi từ hãng hàng không nói rằng họ đã tìm thấy vali của anh. Anh ta có thể buồn vì anh ta phải trải qua ba ngày mà không có nó, nhưng lần đầu tiên trong đời, anh ta nhận ra rằng của cải vật chất không quan trọng. Anh đã tìm thấy một cái gì đó có giá trị hơn - một viễn cảnh mới. Trong thành phố xa lạ đó, Jack đã khám phá ra một phần của bản thân mà anh chưa bao giờ biết tồn tại. Đó là một phần trong anh ấy đánh giá cao những điều đơn giản trong cuộc sống, như đi dạo trong công viên hoặc trò chuyện với một người lạ. Từ đó trở đi, Jack bắt đầu sống cuộc sống của mình khác đi. Anh sống chậm lại và dành thời gian để đánh giá cao thế giới xung quanh. Nhiều năm sau, Jack trở lại thành phố đã thay đổi cuộc đời anh. Anh ấy thấy rằng nó vẫn rực rỡ và đẹp đẽ như anh ấy"}</w:t>
      </w:r>
    </w:p>
    <w:p w14:paraId="187CAF19" w14:textId="77777777" w:rsidR="005A2F97" w:rsidRDefault="006356A0">
      <w:r>
        <w:t>{"câu hỏi": "Tạo ra một ví dụ về phép ẩn dụ có liên quan đến hy vọng.", "câu trả lời": "Hy vọng là ngọn hải đăng của ánh sáng, chiếu qua những cơn bão đen tối nhất, hướng dẫn chúng ta đến những ngày tươi sáng hơn."}</w:t>
      </w:r>
    </w:p>
    <w:p w14:paraId="02561333" w14:textId="77777777" w:rsidR="005A2F97" w:rsidRDefault="006356A0">
      <w:r>
        <w:t>{"câu hỏi": "Hãy đưa ra một khẩu hiệu hoặc cụm từ thể hiện khái niệm về lòng biết ơn.", "câu trả lời": "\"Đếm phước lành của bạn, trân trọng những khoảnh khắc, nắm lấy lòng biết ơn.\""}</w:t>
      </w:r>
    </w:p>
    <w:p w14:paraId="3B2B3916" w14:textId="77777777" w:rsidR="005A2F97" w:rsidRDefault="006356A0">
      <w:r>
        <w:t>{"câu hỏi": "Bạn có thể thay đổi câu để sử dụng từ đồng nghĩa với từ 'có được' không? - Công ty đã cố gắng để có được khách hàng mới.", "câu trả lời": "Công ty đã cố gắng để có được khách hàng mới."}</w:t>
      </w:r>
    </w:p>
    <w:p w14:paraId="0439C542" w14:textId="77777777" w:rsidR="005A2F97" w:rsidRDefault="006356A0">
      <w:r>
        <w:t xml:space="preserve">{"câu hỏi": "Cung cấp một ví dụ về một nhiệm vụ đòi hỏi lý luận logic.", "câu trả lời": "Một ví dụ về một nhiệm vụ đòi hỏi lý luận logic là giải câu đố Sudoku. Để điền vào lưới các số từ 1 đến 9, một người phải sử dụng lý luận suy diễn để xác định số nào có thể đi đâu dựa trên các </w:t>
      </w:r>
      <w:r>
        <w:lastRenderedPageBreak/>
        <w:t>số hiện có trong các hàng, cột và hộp. Điều này liên quan đến việc phân tích các mẫu và đưa ra kết luận hợp lý dựa trên thông tin được cung cấp."}</w:t>
      </w:r>
    </w:p>
    <w:p w14:paraId="37512B4D" w14:textId="77777777" w:rsidR="005A2F97" w:rsidRDefault="006356A0">
      <w:r>
        <w:t>{"câu hỏi": "Viết 3-4 câu về lợi ích của việc sử dụng bộ lập lịch trực tuyến.", "câu trả lời": "Trình lập lịch trực tuyến cung cấp nhiều lợi ích, bao gồm quản lý thời gian hiệu quả, tổ chức và khả năng truy cập dễ dàng. Bằng cách sử dụng hệ thống lên lịch trực tuyến, người dùng có thể quản lý hiệu quả các cuộc hẹn của họ và luôn ngăn nắp, giảm khả năng đặt trước quá mức hoặc đặt phòng kép. Ngoài ra, lịch trình trực tuyến có thể dễ dàng truy cập từ mọi nơi có kết nối internet, giúp bạn dễ dàng thực hiện hoặc thay đổi cuộc hẹn khi đang di chuyển. Điều này có thể tiết kiệm thời gian và giảm căng thẳng, cho phép người dùng lập kế hoạch một cách dễ dàng và tự tin."}</w:t>
      </w:r>
    </w:p>
    <w:p w14:paraId="3FF6F6E6" w14:textId="77777777" w:rsidR="005A2F97" w:rsidRDefault="006356A0">
      <w:r>
        <w:t>{"question": "Xác định ví dụ về thuật toán machine learning.", "answer": "Một ví dụ về thuật toán machine learning là thuật toán k-nearest neighbors, thường được sử dụng trong các bài toán phân loại và hồi quy trong học có giám sát. Nó hoạt động bằng cách lấy một điểm dữ liệu và tìm các hàng xóm gần nhất 'k' của nó trong tập dữ liệu đào tạo, sau đó sử dụng các đặc điểm hoặc nhãn của chúng để dự đoán lớp hoặc giá trị của điểm dữ liệu. Thuật toán này thường được sử dụng trong các ứng dụng như hệ thống đề xuất, nhận dạng hình ảnh và chấm điểm tín dụng."}</w:t>
      </w:r>
    </w:p>
    <w:p w14:paraId="006AABCD" w14:textId="77777777" w:rsidR="005A2F97" w:rsidRDefault="006356A0">
      <w:r>
        <w:t>{"question": "Viết lại câu này bằng từ 'converse'. - Anh ấy đang nói chuyện với cô ấy.", "trả lời": "Anh ấy đang trò chuyện với cô ấy."}</w:t>
      </w:r>
    </w:p>
    <w:p w14:paraId="174D8D93" w14:textId="77777777" w:rsidR="005A2F97" w:rsidRDefault="006356A0">
      <w:r>
        <w:t>{"câu hỏi": "Mục đích của phân cụm trong học máy là gì?", "câu trả lời": "Phân cụm là một kỹ thuật học máy không giám sát được sử dụng rộng rãi liên quan đến việc nhóm các điểm dữ liệu tương tự lại với nhau thành các cụm dựa trên đặc điểm, tính năng hoặc mối quan hệ của chúng. Mục đích của phân cụm là xác định các mẫu, xu hướng và cấu trúc cơ bản trong một tập dữ liệu không được gắn nhãn. Nó được sử dụng để khám phá thông tin chi tiết và khám phá các mối quan hệ ẩn trong dữ liệu. Phân cụm giúp phân đoạn dữ liệu thành các nhóm có ý nghĩa để phân tích thêm, nén dữ liệu và tiền xử lý dữ liệu. Phân cụm thường được sử dụng để phân tích thăm dò, phân khúc khách hàng, xử lý hình ảnh, phát hiện bất thường và sắp xếp dữ liệu để truy xuất và phân tích dễ dàng hơn."}</w:t>
      </w:r>
    </w:p>
    <w:p w14:paraId="153CF96D" w14:textId="77777777" w:rsidR="005A2F97" w:rsidRDefault="006356A0">
      <w:r>
        <w:t xml:space="preserve">{"câu hỏi": "Tạo một ví dụ để minh họa cách phân tích tình cảm hoạt động.", "câu trả lời": "Phân tích tình cảm là quá trình sử dụng các thuật toán máy tính và xử lý ngôn ngữ tự nhiên để xác định, trích xuất và phân loại cảm xúc được truyền đạt bởi một đoạn văn bản như ý kiến, cảm xúc và thái độ.\n\nĐể minh họa cách phân tích tình cảm hoạt động, hãy xem xét ví dụ về đánh giá khách sạn do khách hàng để lại. \n\nReview:  "Khách sạn ở một vị trí tuyệt vời, rất sạch sẽ và nhân viên thật tuyệt vời, nhưng giường không thoải mái và khăn tắm không mềm chút nào." \ n \ n Trong ví dụ này, thuật toán phân tích tình cảm chia văn bản thành các phần cấu thành của nó, kiểm tra từng câu và cụm từ để xác định nội dung cảm xúc. Sau đó, nó sử dụng các kỹ thuật học máy để phân loại từng tình cảm là tích cực, trung tính hoặc tiêu cực. Kết quả phân tích tình cảm có thể trông giống như thế này: \ n \ n \ "Khách sạn ở một vị trí tuyệt vời, \" - Tích cực \ n \ "rất sạch sẽ" - Tích cực \ n \ "và các nhân viên thật tuyệt vời, \" - Tích cực \ n \ "nhưng giường không thoải mái \" - Âm \ n \ "và khăn tắm </w:t>
      </w:r>
      <w:r>
        <w:lastRenderedPageBreak/>
        <w:t>không mềm chút nào.\" - Tiêu cực\n\nNhìn chung,  Đánh giá chứa ba tình cảm tích cực và hai tình cảm tiêu cực. Những kết quả này có thể được sử dụng để tính điểm tình cảm cho đánh giá, trong trường hợp này có thể là +1 (3 tình cảm tích cực - 2 tình cảm tiêu cực). Điểm số này sau đó có thể được sử dụng để xác định tình cảm tổng thể của đánh giá, trong trường hợp này là tích cực nhẹ. Bằng cách phân tích và phân loại cảm xúc được thể hiện trong bài đánh giá, phân tích tình cảm cung cấp những hiểu biết có giá trị về cách khách hàng cảm nhận về trải nghiệm của họ, cho phép các doanh nghiệp xác định các lĩnh vực mà họ có thể cải thiện sản phẩm và dịch vụ của mình."}</w:t>
      </w:r>
    </w:p>
    <w:p w14:paraId="5F399257" w14:textId="77777777" w:rsidR="005A2F97" w:rsidRDefault="006356A0">
      <w:r>
        <w:t>{"câu hỏi": "Mô tả khái niệm học có giám sát.", "câu trả lời": "Học có giám sát là một phạm trù của học máy, liên quan đến việc sử dụng dữ liệu được gắn nhãn để đào tạo mô hình đưa ra dự đoán hoặc phân loại chính xác. Theo cách tiếp cận này, thuật toán được cung cấp với các cặp hoặc ví dụ đầu vào-đầu ra, trong đó đầu ra mong muốn được biết đến. Thuật toán sau đó tìm hiểu mối quan hệ giữa đầu vào và đầu ra, để ánh xạ dữ liệu vô hình mới đến đầu ra chính xác. \ n \ n Học có giám sát có thể được chia thành hai loại: phân loại và hồi quy. Phân loại liên quan đến việc dự đoán một nhãn hoặc danh mục rời rạc trong khi hồi quy liên quan đến việc dự đoán một giá trị liên tục. \ n \ n Quá trình học có giám sát bắt đầu bằng việc thu thập và chuẩn bị dữ liệu đào tạo. Dữ liệu này được sử dụng để đào tạo mô hình, bao gồm việc điều chỉnh các tham số của mô hình để giảm thiểu lỗi giữa đầu ra dự đoán và thực tế. Một khi mô hình được đào tạo, nó có thể được sử dụng để đưa ra dự đoán về dữ liệu mới.\n\nHọc có giám sát thường được sử dụng trong nhiều ứng dụng khác nhau bao gồm nhận dạng giọng nói, phân loại hình ảnh, phân tích tình cảm và chẩn đoán y tế."}</w:t>
      </w:r>
    </w:p>
    <w:p w14:paraId="3EAFFD98" w14:textId="77777777" w:rsidR="005A2F97" w:rsidRDefault="006356A0">
      <w:r>
        <w:t xml:space="preserve">{"question": "Mô tả quá trình sử dụng mô hình GPT để tạo văn bản ngôn ngữ tự nhiên.", "answer": "GPT, hay Generative Pre-trained Transformer, là một mô hình phổ biến để tạo văn bản ngôn ngữ tự nhiên. Sau đây là quy trình cơ bản về cách sử dụng mô hình GPT để tạo văn bản: \ n \ n1. Bước đầu tiên trong việc sử dụng mô hình GPT là chọn một mô hình được đào tạo trước phù hợp với yêu cầu của nhiệm vụ. Có một số phiên bản của các mô hình GPT với các kích thước khác nhau, được đào tạo trên các corpora khác nhau. \ n \ n2. Sau khi chọn một mô hình phù hợp, bước tiếp theo là chuẩn bị văn bản đầu vào, còn được gọi là lời nhắc hoặc ngữ cảnh. Văn bản đầu vào có thể ở dạng câu, đoạn văn hoặc một vài đoạn, tùy thuộc vào văn bản đầu ra mong muốn. Chất lượng của văn bản đầu ra phụ thuộc rất nhiều vào chất lượng của văn bản đầu vào, vì vậy điều cần thiết là phải cung cấp một lời nhắc có liên quan và mạch lạc. \ n \ n3. Khi văn bản đầu vào được chuẩn bị, mô hình GPT mã hóa văn bản đầu vào, chia nhỏ nó thành các mã thông báo riêng lẻ, ánh xạ từng mã thông báo với giá trị số nguyên tương ứng của nó bằng cách sử dụng từ vựng được xác định trước. \ n \ n4. Văn bản đầu vào được mã hóa sau đó được đưa vào mô hình GPT, nơi nó xử lý đầu vào thông qua một số lớp mạng nơ-ron tự chú ý và chuyển tiếp nguồn cấp dữ liệu xếp chồng lên nhau. Điều này tạo ra một phân phối xác suất trên các mã thông báo tiếp theo có thể cho mỗi vị trí. \ n \ n5. Với phân phối xác suất, mã thông báo tiếp theo được chọn bằng cách sử dụng chiến lược giải mã như tìm kiếm tham lam hoặc chùm tia, với mức độ ngẫu nhiên nhất định được giới thiệu bằng cách sử dụng tham số nhiệt độ. Mã thông báo đã chọn sau đó được thêm vào đầu vào.\n\n6. Bước trên được lặp lại cho đến khi đạt được độ dài đầu ra mong muốn hoặc mã thông báo dừng được tạo. Đầu ra được tạo ra sau đó được giải mã trở lại </w:t>
      </w:r>
      <w:r>
        <w:lastRenderedPageBreak/>
        <w:t>thành văn bản mà con người có thể đọc được, dẫn đến văn bản ngôn ngữ tự nhiên. \ n \ n7. Chất lượng của văn bản được tạo có thể được cải thiện hơn nữa bằng cách tinh chỉnh mô hình GPT trên một nhiệm vụ tương tự, cung cấp cho nó dữ liệu đào tạo phù hợp hơn để điều chỉnh nó với đầu ra mong muốn. \ n \ n Quá trình này có thể tốn kém về mặt tính toán, vì vậy phần cứng mạnh mẽ có thể được yêu cầu để tạo văn bản nhanh chóng. Tuy nhiên, các mô hình GPT là một cách tiếp cận hiện đại để tạo văn bản ngôn ngữ tự nhiên, cung cấp đầu ra mạch lạc và trôi chảy với kết quả đáng chú ý."}</w:t>
      </w:r>
    </w:p>
    <w:p w14:paraId="00A07442" w14:textId="77777777" w:rsidR="005A2F97" w:rsidRDefault="006356A0">
      <w:r>
        <w:t>{"câu hỏi": "Cung cấp một ví dụ về cách xử lý ngôn ngữ tự nhiên có thể được sử dụng.", "câu trả lời": "Một ví dụ về cách xử lý ngôn ngữ tự nhiên có thể được sử dụng là trong việc phát triển các công nghệ kích hoạt bằng giọng nói như trợ lý ảo như Siri hoặc Alexa. Các trợ lý ảo này dựa vào xử lý ngôn ngữ tự nhiên để hiểu và trả lời các lệnh thoại. Khi bạn nói điều gì đó với trợ lý ảo của mình, nó sẽ sử dụng xử lý ngôn ngữ tự nhiên để chia nhỏ bài phát biểu của bạn thành các phần thành phần của nó và phân tích ý nghĩa đằng sau những gì bạn đang nói. Sau đó, nó xử lý thông tin liên quan và đưa ra phản hồi bằng cách sử dụng tổng hợp văn bản thành giọng nói để liên lạc với bạn. Nhờ xử lý ngôn ngữ tự nhiên, bạn có thể tương tác với các trợ lý ảo này theo cách tự nhiên và trực quan vì công nghệ này có thể hiểu và xử lý ngôn ngữ theo cách tương tự như con người."}</w:t>
      </w:r>
    </w:p>
    <w:p w14:paraId="2698B8C2" w14:textId="77777777" w:rsidR="005A2F97" w:rsidRDefault="006356A0">
      <w:r>
        <w:t>{"question": "Kể tên một công cụ có thể được sử dụng để tự động hóa các tác vụ thủ công.", "trả lời": "Một công cụ phổ biến có thể được sử dụng để tự động hóa các tác vụ thủ công là phần mềm Tự động hóa Quy trình Robot (RPA), chẳng hạn như UiPath, Blue Prism hoặc Automation Anywhere."}</w:t>
      </w:r>
    </w:p>
    <w:p w14:paraId="4BF4A778" w14:textId="77777777" w:rsidR="005A2F97" w:rsidRDefault="006356A0">
      <w:r>
        <w:t xml:space="preserve">{"câu hỏi": "Mô tả khung quản lý rủi ro.", "câu trả lời": "Khung quản lý rủi ro là một cách tiếp cận có cấu trúc được thiết kế để xác định, đánh giá, ưu tiên và giảm thiểu rủi ro mà một doanh nghiệp hoặc tổ chức có thể gặp phải. Quá trình này bao gồm một số bước có thể giúp giảm xác suất xảy ra các sự kiện tiêu cực và giảm tác động tiềm tàng của chúng. Dưới đây là các thành phần chính của khung quản lý rủi ro: \ n \ n1. Xác định rủi ro: Bước đầu tiên trong quản lý rủi ro liên quan đến việc xác định các mối đe dọa hoặc rủi ro tiềm ẩn có thể có tác động xấu đến tổ chức. Rủi ro có thể bao gồm từ tài chính, pháp lý, hoạt động, chiến lược, đến danh tiếng, trong số những rủi ro khác. \ n \ n2. Đánh giá rủi ro: Khi các rủi ro đã được xác định, bước tiếp theo liên quan đến việc đánh giá xác suất xảy ra và tác động tiềm tàng mà mỗi rủi ro có thể có. Thông tin này sẽ giúp xác định mức độ nghiêm trọng của rủi ro và mức độ chú ý cần thiết để giải quyết nó. \ n \ n3. Ưu tiên rủi ro: Dựa trên đánh giá, rủi ro được ưu tiên về tác động tiềm ẩn và khả năng xảy ra. Điều này giúp tổ chức phân bổ nguồn lực và tập trung vào việc quản lý các rủi ro đáng kể nhất. \ n \ n4. Giảm thiểu rủi ro: Điều này liên quan đến việc phát triển và thực hiện các kế hoạch hành động để giảm thiểu rủi ro. Các kế hoạch này có thể bao gồm các chiến lược phòng ngừa rủi ro, chuyển giao rủi ro hoặc giảm thiểu rủi ro, trong số những kế hoạch khác. \ n \ n5. Giám sát và xem xét: Quản lý rủi ro là một quá trình liên tục đòi hỏi phải theo dõi và xem xét thường xuyên. Điều này liên quan đến việc theo dõi tiến độ của các kế hoạch giảm thiểu rủi ro, đánh giá hiệu quả của chúng và thực hiện các thay đổi khi cần thiết. Tóm lại, khung quản lý rủi ro cung cấp một cách tiếp cận có </w:t>
      </w:r>
      <w:r>
        <w:lastRenderedPageBreak/>
        <w:t>cấu trúc để quản lý rủi ro và giúp đảm bảo rằng các tổ chức được chuẩn bị tốt hơn để đối phó với sự không chắc chắn và các sự kiện tiêu cực tiềm ẩn."}</w:t>
      </w:r>
    </w:p>
    <w:p w14:paraId="03C98665" w14:textId="77777777" w:rsidR="005A2F97" w:rsidRDefault="006356A0">
      <w:r>
        <w:t>{"question": "Viết một hàm để tìm phần tử cực đại của một mảng đã cho. - int array[] = {8, 3, 5, 9, 3, 1, 5};", "answer": "Đây là một hàm có thể được sử dụng để tìm phần tử cực đại trong mảng đã cho:\n\n''c\n#include &lt;stdio.h&gt;\n \nint findMaximum(int array[], int numElements) {\n int max = array[0];\n \n for (int i = 1; i &lt; numElements; i++) {\n if (array[i] &gt; max) {\n max = array[i];\n }\n }\n return max;\n}\n\nint main() {\n int array[] = {8, 3, 5, 9, 3, 1, 5};\n int numElements = sizeof(array)/sizeof(array[0]);\n int max = findMaximum(array, numElements );\n printf(\"Phần tử cực đại trong mảng đã cho là %d.\", max);\n return 0;\n}\n''\n\nThis hàm có hai đối số:  mảng và số lượng phần tử trong đó. Nó khởi tạo biến 'max' với giá trị của phần tử đầu tiên trong mảng. Sau đó, nó lặp qua phần còn lại của các phần tử trong mảng và so sánh từng phần tử với giá trị hiện tại là 'max'. Nếu một phần tử lớn hơn 'max' hiện tại, nó sẽ cập nhật giá trị của 'max' với phần tử đó. Cuối cùng, hàm trả về giá trị lớn nhất được tìm thấy trong mảng."}</w:t>
      </w:r>
    </w:p>
    <w:p w14:paraId="653579C0" w14:textId="77777777" w:rsidR="005A2F97" w:rsidRDefault="006356A0">
      <w:r>
        <w:t>{"câu hỏi": "Cách tốt nhất để giới thiệu bản thân với một nhóm là gì?", "câu trả lời": "Khi giới thiệu bản thân với một nhóm, điều quan trọng là phải xem xét bối cảnh và đối tượng. Dưới đây là một số mẹo chung có thể giúp:\n\n1. Bắt đầu với một nụ cười: Một nụ cười ấm áp có thể thiết lập một giai điệu thân thiện và chào đón cho phần giới thiệu của bạn. \ n \ n2. Chào nhóm: Bắt đầu bằng cách chào cả nhóm bằng một câu đơn giản, "Xin chào mọi người" hoặc "Chào buổi sáng / buổi chiều / buổi tối mọi người.\"\n\n3. Giới thiệu bản thân: Nêu rõ tên của bạn và, nếu thích hợp, cung cấp chức danh của bạn hoặc giải thích ngắn gọn về vai trò của bạn. Ví dụ: "Tên tôi là John Smith và tôi là người quản lý bộ phận dịch vụ khách hàng.\"\n\n4. Chia sẻ điều gì đó thú vị: Nếu tình huống cho phép, hãy chia sẻ một chút về bản thân có liên quan đến nhóm hoặc tình huống. Đây có thể là một chi tiết cá nhân, một kinh nghiệm có liên quan hoặc một số điểm chung sẽ giúp kết nối bạn với nhóm. \ n \ n5. Thể hiện sự quan tâm đến nhóm: Khi bạn đã giới thiệu bản thân, hãy đảm bảo thể hiện sự quan tâm của bạn đối với nhóm và lý do bạn gặp gỡ. Điều này sẽ giúp thiết lập mối quan hệ và thể hiện sự nhiệt tình của bạn khi ở đó. \ n \ n6. Hãy chú ý đến ngôn ngữ cơ thể: Hãy nhớ rằng ngôn ngữ cơ thể của bạn có thể giao tiếp nhiều như lời nói của bạn. Giao tiếp bằng mắt và sử dụng ngôn ngữ cơ thể cởi mở, tự tin để thể hiện rằng bạn là người dễ gần và gắn bó. Nhìn chung, cách tốt nhất để giới thiệu bản thân với một nhóm là chân thành, tự tin và hấp dẫn. Hãy nhớ là chính mình và để cá tính của bạn tỏa sáng."}</w:t>
      </w:r>
    </w:p>
    <w:p w14:paraId="4F8CA945" w14:textId="77777777" w:rsidR="005A2F97" w:rsidRDefault="006356A0">
      <w:r>
        <w:t>{"question": "Viết một phương trình để tính tổng chi phí của một sản phẩm. - Giá của sản phẩm = $24\nQuantity = 3\nChi phí vận chuyển = $8", "answer": "Tổng chi phí của một sản phẩm có thể được tính bằng cách nhân giá của sản phẩm với số lượng được đặt hàng, sau đó cộng chi phí vận chuyển. Phương trình tính tổng chi phí sẽ là: \nTổng chi phí = (Giá sản phẩm \u00d7 Số lượng) + Chi phí vận chuyển\nDo đó, thay thế các giá trị được đưa ra trong đầu vào, tổng chi phí sẽ là: \nTổng chi phí = (24 \u00d7 3) + 8\nTổng chi phí = 80 USD}</w:t>
      </w:r>
    </w:p>
    <w:p w14:paraId="624692D5" w14:textId="77777777" w:rsidR="005A2F97" w:rsidRDefault="006356A0">
      <w:r>
        <w:t xml:space="preserve">{"câu hỏi": "Điều quan trọng nhất cần đưa vào báo cáo kinh doanh là gì?", "câu trả lời": "Điều quan trọng nhất cần đưa vào báo cáo kinh doanh là phân tích dữ liệu chính xác và có liên quan, được trình bày một cách rõ ràng và súc tích. Điều này có thể bao gồm dữ liệu tài chính, </w:t>
      </w:r>
      <w:r>
        <w:lastRenderedPageBreak/>
        <w:t>thông tin chi tiết về khách hàng và thị trường và các chỉ số hiệu suất chính, tất cả đều liên quan đến các mục tiêu và mục tiêu cụ thể của báo cáo. Điều quan trọng nữa là phải bao gồm các đề xuất có thể hành động dựa trên phân tích dữ liệu và đảm bảo báo cáo được tổ chức tốt và dễ theo dõi."}</w:t>
      </w:r>
    </w:p>
    <w:p w14:paraId="487BDC41" w14:textId="77777777" w:rsidR="005A2F97" w:rsidRDefault="006356A0">
      <w:r>
        <w:t>{"question": "Với bảng đơn đặt hàng của khách hàng có cột CustomerID, OrderID và OrderDate, hãy viết truy vấn SQL để tìm số lượng đơn đặt hàng của mỗi khách hàng trong tháng 1.", "answer": "Đây là truy vấn SQL có thể truy xuất số lượng đơn hàng mà mỗi khách hàng đã đặt trong Tháng Giêng:\n\n'''\nSELECT CustomerID, COUNT(*) là Count\nFROM orders\nWHERE OrderDate &gt;= '2022-01-01' AND OrderDate &lt; '2022-02-01'\nGROUP BY CustomerID;\n'''\n\nThis query filters các đơn đặt hàng của những người có Ngày đặt hàng nằm trong phạm vi của Tháng Một 2022, sử dụng mệnh đề 'Ở ĐÂU'. Sau đó, nó nhóm các đơn đặt hàng theo ID khách hàng bằng cách sử dụng mệnh đề 'GROUP BY'. Cuối cùng, nó đếm số lượng đơn đặt hàng trên mỗi khách hàng và trả về kết quả dưới dạng bảng có hai cột: CustomerID và Count."}</w:t>
      </w:r>
    </w:p>
    <w:p w14:paraId="52BD9283" w14:textId="77777777" w:rsidR="005A2F97" w:rsidRDefault="006356A0">
      <w:r>
        <w:t>{"question": "Put together a security policy for a web application.", "answer": "A web application security policy phác thảo các biện pháp được thực hiện để bảo vệ ứng dụng web khỏi những nỗ lực độc hại nhằm xâm phạm dữ liệu hoặc chức năng của nó. Sau đây là chính sách bảo mật mẫu cho ứng dụng web:\n\n1. **Xác thực người dùng: ** Tất cả người dùng của ứng dụng web phải được xác thực đúng cách trước khi truy cập các khu vực bị hạn chế của ứng dụng. Tài khoản người dùng phải được gán tên người dùng duy nhất và mật khẩu mạnh với thời hạn hết hạn định kỳ.\n\n2. **Mã hóa dữ liệu:** Tất cả dữ liệu nhạy cảm (chẳng hạn như thông tin nhận dạng cá nhân và thông tin tài chính của khách hàng) phải được mã hóa cả khi truyền và lưu trữ bằng các thuật toán mã hóa tiêu chuẩn ngành. \ n \ n3. ** Bảo vệ tường lửa: ** Tường lửa được triển khai để giám sát và kiểm soát lưu lượng truy cập web đến và đi dựa trên các quy tắc bảo mật được xác định trước. \ n \ n4. **Kiểm soát truy cập: ** Ứng dụng web phải thực hiện kiểm soát truy cập dựa trên vai trò và hạn chế quyền truy cập của người dùng chỉ vào các tính năng và dữ liệu cần thiết cho vai trò được chỉ định của họ. \ n \ n5. ** Quản lý &amp; vá lỗ hổng: ** Ứng dụng web phải nhận được các bản cập nhật và bản vá bảo mật thường xuyên để khắc phục các lỗ hổng. Ứng dụng web phải trải qua đánh giá lỗ hổng định kỳ và kiểm tra thâm nhập.\n\n6. ** Phát hiện và ngăn chặn xâm nhập: ** Ứng dụng web phải giám sát tất cả lưu lượng truy cập cho các hoạt động độc hại và có hệ thống tại chỗ để ngăn chặn hoặc chặn những nỗ lực đó. \ n \ n7. ** Sao lưu và phục hồi dữ liệu: ** Sao lưu thường xuyên phải được thực hiện của tất cả dữ liệu và cấu hình của ứng dụng web. Một kế hoạch khôi phục thảm họa đã được thử nghiệm phải được đưa ra để nhanh chóng phục hồi từ bất kỳ sự kiện mất dữ liệu nào. \ n \ n8. **Quyền riêng tư và Tuân thủ:** Ứng dụng web phải tuân thủ các luật và quy định có liên quan liên quan đến quyền riêng tư và bảo vệ dữ liệu của người dùng.\n\n9. ** Kiểm tra và giám sát: ** Tất cả các truy cập vào ứng dụng web, bao gồm các hoạt động của người dùng và hệ thống, phải được ghi lại và xem xét định kỳ. \ n \ n10.  ** Nhận thức và Đào tạo về Bảo mật:** Tất cả nhân viên phải được đào tạo nhận thức về bảo mật thường xuyên và hiểu vai trò của họ trong việc bảo vệ ứng dụng web.\n\nChính sách này phải được xem xét và cập nhật thường xuyên để đảm bảo rằng vị thế bảo mật của ứng dụng web vẫn mạnh mẽ và cập nhật."}</w:t>
      </w:r>
    </w:p>
    <w:p w14:paraId="4DAA90D1" w14:textId="77777777" w:rsidR="005A2F97" w:rsidRDefault="006356A0">
      <w:r>
        <w:lastRenderedPageBreak/>
        <w:t>{"câu hỏi": "Giải thích cách thiết kế kiến trúc phần mềm.", "Trả lời": "Thiết kế kiến trúc phần mềm bao gồm nhiều bước và đòi hỏi phải lập kế hoạch và cân nhắc cẩn thận để đảm bảo một hệ thống được xây dựng tốt và hiệu quả. Dưới đây là hướng dẫn từng bước về cách thiết kế kiến trúc phần mềm: \ n \ n1. Phân tích các yêu cầu: Bước đầu tiên trong thiết kế kiến trúc phần mềm là phân tích các yêu cầu của hệ thống. Bạn cần hiểu những gì phần mềm phải thực hiện, các tính năng cần có, các ràng buộc và hạn chế, và hiệu suất mong muốn. \ n \ n2. Xác định phong cách kiến trúc: Dựa trên yêu cầu, lựa chọn phong cách kiến trúc phù hợp nhất với nhu cầu sử dụng hệ thống của bạn. Các mẫu kiến trúc phổ biến bao gồm client-server, layered, microservices và event-driven.\n\n3. Xác định và mô hình hóa các thành phần: Sau khi xác định phong cách kiến trúc, xác định và mô hình hóa các thành phần khác nhau của hệ thống. Các thành phần là các bộ phận mô-đun của hệ thống có thể được phát triển độc lập và tương tác với nhau để đạt được một mục tiêu cụ thể. Xác định giao diện thành phần: Xác định các giao diện mà qua đó các thành phần sẽ tương tác với nhau. Giao diện là một tập hợp các quy tắc chỉ định cách một thành phần nhận và gửi dữ liệu đến các thành phần khác.\n\n5. Xác định và quản lý các phụ thuộc: Xác định và quản lý sự phụ thuộc giữa các thành phần khác nhau để đảm bảo một hệ thống gắn kết. Phụ thuộc xác định thứ tự mà các thành phần được phát triển và thử nghiệm.\n\n6. Thiết lập một quá trình phát triển: Thiết lập một quá trình phát triển tạo điều kiện cho sự hợp tác, giao tiếp và thúc đẩy sự phát triển lặp đi lặp lại và gia tăng. Điều này có thể bao gồm các thực tiễn như phương pháp nhanh, tích hợp và phân phối liên tục và phát triển theo hướng thử nghiệm. \ n \ n7. Kiến trúc tài liệu: Cuối cùng, ghi lại kiến trúc phần mềm, bao gồm sơ đồ, mô tả các thành phần, giao diện và phụ thuộc. Điều này sẽ cung cấp một tài liệu tham khảo cho các nhà phát triển và bảo trì để hiểu thiết kế của hệ thống và đưa ra quyết định sáng suốt.\n\nBằng cách làm theo các bước này, bạn có thể thiết kế một kiến trúc phần mềm đáp ứng các yêu cầu của hệ thống, có thể duy trì, mở rộng và dễ hiểu."}</w:t>
      </w:r>
    </w:p>
    <w:p w14:paraId="23828AFA" w14:textId="77777777" w:rsidR="005A2F97" w:rsidRDefault="006356A0">
      <w:r>
        <w:t>{"question": "Tỷ lệ diện tích của hai ô vuông là 192/80. Sau khi hợp lý hóa mẫu số, tỷ lệ độ dài cạnh của chúng có thể được biểu thị dưới dạng đơn giản hóa asqrt(b)/c trong đó a, b và c là số nguyên. Giá trị của tổng a+b+c?", "trả lời": "Chúng ta bắt đầu bằng cách đơn giản hóa tỷ lệ diện tích: \n\n- Tỷ lệ diện tích = 192/80 = 12/5\n\nDiện tích của một hình vuông tỷ lệ thuận với bình phương chiều dài cạnh của nó, vì vậy chúng ta có thể tìm tỷ lệ độ dài cạnh bằng cách lấy căn bậc hai của tỷ lệ diện tích:\n\n- Tỷ lệ chiều dài cạnh = sqrt(12/5) = sqrt(12) / sqrt(5) = 2sqrt(3) / sqrt( 5)\n\nĐể biểu diễn tỷ lệ ở dạng đơn giản hóa không có căn bậc hai trong mẫu số, chúng ta hợp lý hóa mẫu số bằng cách nhân trên và dưới với sqrt(5):\n\n- Tỷ lệ độ dài cạnh = 2sqrt(3) / sqrt(5) * sqrt(5) / sqrt(5) = 2sqrt(15) / 5\n\nTổng của các số nguyên bắt buộc là:\n\n- a + b + c = 2 + 15 + 5 = 22"}</w:t>
      </w:r>
    </w:p>
    <w:p w14:paraId="621A659F" w14:textId="77777777" w:rsidR="005A2F97" w:rsidRDefault="006356A0">
      <w:r>
        <w:t xml:space="preserve">{"câu hỏi": "Làm thế nào để tạo mẫu email?", "câu trả lời": "Tạo mẫu email là một phương pháp tuyệt vời để tiết kiệm thời gian và đảm bảo tính nhất quán khi bạn cần gửi các thư tương tự thường xuyên. Dưới đây là quy trình từng bước về cách tạo mẫu email. Xin lưu ý rằng các bước thay đổi một chút, dựa trên dịch vụ email bạn \u2019re đang sử dụng.\n\nFor Gmail:\n1. Mở Gmail và nhấp vào nút \u201cCompose\u201d ở phía trên cùng bên trái để tạo một email mới. Điền các chi tiết bạn muốn lưu dưới dạng mẫu, chẳng hạn như chủ đề, nội dung email và định dạng. Bạn có thể để chỗ dành sẵn cho thông tin tùy </w:t>
      </w:r>
      <w:r>
        <w:lastRenderedPageBreak/>
        <w:t>chỉnh mà bạn có thể muốn đưa vào khi gửi email, chẳng hạn như tên hoặc ngày.\n3. Khi tất cả thông tin được điền và định dạng đúng, hãy nhấp vào ba dấu chấm dọc ở góc dưới cùng bên phải của cửa sổ email để mở rộng thêm tùy chọn. \ n4. Nhấp vào tab \u201cTemplates\u201d.\n5. Trong hộp bật lên, nhấp vào \u201cSave draft as a template\u201d.\n6. Nhấp vào \u201cSave as a new template\u201d và đặt tên cho bản mẫu của bạn.\n7. Bây giờ mẫu của bạn đã được lưu và bạn có thể sử dụng nó bất cứ khi nào bạn soạn email mới bằng cách nhấp vào tab \u201cTemplates\u201d và chọn mẫu bạn đã tạo.\n\nFor Outlook:\n1. Mở Outlook và nhấp vào nút \u201cNew Email\u201d để tạo một email mới. Điền các chi tiết bạn muốn lưu dưới dạng mẫu, chẳng hạn như chủ đề, nội dung email và định dạng. Bạn có thể để chỗ dành sẵn cho thông tin tùy chỉnh mà bạn có thể muốn đưa vào khi gửi email, chẳng hạn như tên hoặc ngày.\n3. Khi tất cả thông tin được điền và định dạng đúng, hãy nhấp vào \u201cFile\u201d ở góc trên cùng bên trái \ n4. Từ menu thả xuống, chọn \u201cSave As\u201d và chọn vị trí bạn muốn lưu mẫu.\n5. Trong \u201cSave as type\u201d, chọn \u201cOutlook Template\u201d.\n6. Đặt tên cho mẫu của bạn và nhấp vào \u201cSave\u201d.\n7. Bây giờ mẫu của bạn đã được lưu và bạn có thể sử dụng nó bằng cách nhấp vào \u201cNew Items\u201d trong tab \u201cHome\u201d và chọn \u201cMore Items\u201d. Nhấp vào \u201cChoose Form\u201d và chọn mẫu bạn đã tạo.\n\nĐây là các bước để tạo mẫu email cho Gmail và Outlook. Nếu bạn đang sử dụng một dịch vụ email khác, bạn nên kiểm tra trang hỗ trợ của họ để được hướng dẫn thích hợp."}</w:t>
      </w:r>
    </w:p>
    <w:p w14:paraId="29B96592" w14:textId="77777777" w:rsidR="005A2F97" w:rsidRDefault="006356A0">
      <w:r>
        <w:t>{"câu hỏi": "Tính diện tích bề mặt của hình nón có bán kính 5 và chiều cao 10.", "câu trả lời": "Công thức tính diện tích bề mặt của hình nón như sau:\n\n Diện tích bề mặt của hình nón = \u03c0r(r + l)\n\nTrong đó:\nr là bán kính của hình nón\nl là chiều cao nghiêng của hình nón\n\nĐầu tiên,  hãy tính chiều cao nghiêng của hình nón bằng Định lý Pythagore: \n\nl = \u221a(r\u00b2 + h\u00b2)\nl = \u221a(5\u00b2 + 10\u00b2)\nl = \u221a(25 + 100)\nl = \u221a(125)\nl \u2248 11.18\n\nBây giờ, hãy tính diện tích bề mặt của hình nón:\n\nDiện tích bề mặt = \u03c0r(r + l)\nDiện tích bề mặt = \u03c0(5)(5 + 11,18)\nDiện tích bề mặt = \u03c0(5)(16.18)\nDiện tích bề mặt \u2248 254,5 đơn vị vuông\n\nTrong kết luận,  Diện tích bề mặt của một hình nón có bán kính 5 và chiều cao 10 xấp xỉ 254,5 đơn vị vuông."}</w:t>
      </w:r>
    </w:p>
    <w:p w14:paraId="487A5F97" w14:textId="77777777" w:rsidR="005A2F97" w:rsidRDefault="006356A0">
      <w:r>
        <w:t>{"câu hỏi": "Phát triển một thuật toán để tìm kiếm một mục cụ thể trong danh sách.", "câu trả lời": "1. Để bắt đầu, hãy lấy danh sách mà bạn muốn tìm kiếm mục và mục bạn cần tìm kiếm.\n\n2. Đi qua danh sách: Lấy phần tử đầu tiên của danh sách và so sánh nó với mục tìm kiếm.\n\n3. Trong khi đi qua, hãy đánh giá xem phần tử hiện tại có khớp với mục tìm kiếm hay không, \n 1. Nếu đó là kết quả khớp, hãy trả về chỉ mục của mục trong danh sách.\n 2. Nếu đó không phải là kết quả trùng khớp, hãy tiếp tục duyệt qua danh sách.\n\n4. Lặp lại quá trình so sánh này cho đến khi bạn đến cuối danh sách.\n\n5. Nếu bạn đã xem qua toàn bộ danh sách và không tìm thấy kết quả phù hợp, thì mục đó không có trong danh sách, vì vậy hãy trả lại rằng mục đó không có mặt.\n\n6. Kết thúc thuật toán.\n\n*Lưu ý: Đây là thuật toán tìm kiếm tuyến tính và hoạt động tốt với các danh sách nhỏ. Có nhiều thuật toán tìm kiếm phức tạp hơn như tìm kiếm nhị phân và bảng băm cho các danh sách lớn hơn hoặc khi danh sách được sắp xếp trước."}</w:t>
      </w:r>
    </w:p>
    <w:p w14:paraId="19B1FD9F" w14:textId="77777777" w:rsidR="005A2F97" w:rsidRDefault="006356A0">
      <w:r>
        <w:lastRenderedPageBreak/>
        <w:t>{"câu hỏi": "Viết một tweet phản ánh tình cảm được thể hiện trong bài viết. - Trong một cuộc khảo sát gần đây, 90% người tham gia chỉ ra rằng tự chăm sóc bản thân rất quan trọng đối với sức khỏe tổng thể và hạnh phúc của họ.", "Trả lời": "Bạn có biết rằng 90% mọi người đồng ý rằng tự chăm sóc là rất quan trọng để duy trì sức khỏe tổng thể và hạnh phúc? Đừng quên chăm sóc bản thân, đó là điều cần thiết cho hạnh phúc và sự an tâm của bạn! \ud83e\uddd8\u200d\u2642\ufe0f\ud83d\udc86\u200d\u2640\ufe0f #SelfCare\""}</w:t>
      </w:r>
    </w:p>
    <w:p w14:paraId="5C5B8777" w14:textId="77777777" w:rsidR="005A2F97" w:rsidRDefault="006356A0">
      <w:r>
        <w:t>{"question": "Viết một đoạn hội thoại ngắn giữa hai nhân vật thảo luận về bài viết. - Trong một cuộc khảo sát gần đây, 90% người tham gia chỉ ra rằng chăm sóc bản thân rất quan trọng đối với sức khỏe tổng thể và hạnh phúc của họ.", "Trả lời": "Nhân vật 1: Này, bạn đã xem bài viết mới này về chăm sóc bản thân chưa?\n\nNhân vật 2: Không, nó nói gì?\n\nNhân vật 1: Đó là một cuộc khảo sát gần đây, trong đó 90% người tham gia cho biết tự chăm sóc bản thân rất quan trọng đối với sức khỏe tổng thể và hạnh phúc của họ. \n\nNhân vật 2:  Wow, đó là rất nhiều người. Tôi chắc chắn đồng ý với họ.\n\nNhân vật 1: Vâng, ngày càng rõ ràng rằng việc tự chăm sóc bản thân là rất quan trọng. Nó có thể giúp ngăn ngừa kiệt sức và cải thiện sức khỏe tâm thần. \ n \ n Nhân vật 2: Điều đó rất đúng. Điều quan trọng là dành thời gian cho bản thân và tham gia vào các hoạt động khiến chúng ta cảm thấy tốt.\n\nNhân vật 1: Chính xác. Chúng ta cần ưu tiên sức khỏe của chính mình, bởi vì vào cuối ngày, sức khỏe của chúng ta là điều quan trọng nhất."}</w:t>
      </w:r>
    </w:p>
    <w:p w14:paraId="3E68BDBE" w14:textId="77777777" w:rsidR="005A2F97" w:rsidRDefault="006356A0">
      <w:r>
        <w:t>{"câu hỏi": "Chuyển đoạn văn thành độc thoại - Giải vô địch bóng đá thế giới 2022 dự kiến là lần thứ 22 giải đấu FIFA World Cup, giải vô địch bóng đá nam quốc tế bốn năm một lần được tranh tài bởi các đội tuyển quốc gia cấp cao của các hiệp hội thành viên của FIFA. Dự kiến diễn ra tại Qatar từ ngày 20/11 đến 18/12/2022. Đây sẽ là kỳ World Cup đầu tiên được tổ chức tại thế giới Ả Rập và là kỳ World Cup thứ hai được tổ chức hoàn toàn ở châu Á sau giải đấu năm 2002 tại Hàn Quốc và Nhật Bản.", "Trả lời": "Chà, bạn có hào hứng với FIFA World Cup 2022 sắp tới không? Đây sẽ là lần thứ 22 của giải đấu FIFA World Cup, điều đó thật không thể tin được. Và nó xảy ra bốn năm một lần, quy tụ các đội bóng đá nam quốc tế tốt nhất từ khắp nơi trên thế giới. Lần này, nó diễn ra tại Qatar, từ ngày 20/11 đến ngày 18/12/2022. Và đây là một điều đặc biệt, đây là lần đầu tiên World Cup được tổ chức ở thế giới Ả Rập! Thêm vào đó, đây là lần thứ hai giải đấu được tổ chức hoàn toàn ở châu Á, sau giải đấu năm 2002 diễn ra tại Hàn Quốc và Nhật Bản. Nó sẽ là một sự kiện tuyệt vời, bạn có nghĩ vậy không?\""}</w:t>
      </w:r>
    </w:p>
    <w:p w14:paraId="5343EFE0" w14:textId="77777777" w:rsidR="005A2F97" w:rsidRDefault="006356A0">
      <w:r>
        <w:t xml:space="preserve">{"question": "Liệt kê 5 cách khác nhau mà bài viết có thể được sử dụng trong giáo án. - Trong một cuộc khảo sát gần đây, 90% người tham gia chỉ ra rằng tự chăm sóc bản thân rất quan trọng đối với sức khỏe tổng thể và hạnh phúc của họ.", "trả lời": "1. Người bắt đầu thảo luận: Sử dụng kết quả khảo sát như một người bắt đầu cuộc trò chuyện trong một bài học về sức khỏe và hạnh phúc, yêu cầu học sinh suy ngẫm về các thực hành tự chăm sóc bản thân và chia sẻ suy nghĩ của họ về tầm quan trọng của việc tự chăm sóc. \n\n2. Viết lời nhắc: Yêu cầu học sinh viết một bài luận ngắn hoặc mục nhật ký về vai trò của việc tự chăm sóc bản thân trong cuộc sống của họ, sử dụng kết quả khảo sát làm điểm khởi đầu. \n\n3. Hoạt động nhóm: Chia học sinh thành các nhóm nhỏ và yêu cầu các em động não một danh sách các hoạt động tự chăm sóc bản thân mà các em thích hoặc muốn thử, sau đó chia sẻ danh sách </w:t>
      </w:r>
      <w:r>
        <w:lastRenderedPageBreak/>
        <w:t>của các em với cả lớp. \n\n4. Dự án nghiên cứu: Hướng dẫn sinh viên tiến hành nghiên cứu của riêng họ về lợi ích của việc tự chăm sóc sức khỏe tổng thể, sử dụng kết quả khảo sát như một điểm khởi đầu. Khuyến khích họ tìm và trích dẫn các nguồn có uy tín để hỗ trợ những phát hiện của họ. \n\n5. Bài tập nhập vai: Yêu cầu học sinh đóng vai trong đó các em phải cân bằng giữa việc tự chăm sóc bản thân với các trách nhiệm khác, sử dụng kết quả khảo sát để hướng dẫn các cuộc thảo luận và quyết định của các em."}</w:t>
      </w:r>
    </w:p>
    <w:p w14:paraId="705633A6" w14:textId="77777777" w:rsidR="005A2F97" w:rsidRDefault="006356A0">
      <w:r>
        <w:t>{"question": "Viết truyện ngắn dựa trên bài viết. - Trong một cuộc khảo sát gần đây, 90% người tham gia chỉ ra rằng chăm sóc bản thân rất quan trọng đối với sức khỏe tổng thể và hạnh phúc của họ.", "Trả lời": "Ngày xửa ngày xưa trong một thành phố nhộn nhịp, mọi người đi về cuộc sống hàng ngày của họ cảm thấy căng thẳng, choáng ngợp và kiệt sức. Ngày tháng trôi qua, họ càng ngày càng khó cảm nhận được bất kỳ cảm giác vui mừng hay mãn nguyện nào. Họ biết một cái gì đó cần phải thay đổi. Một ngày nọ, một cuộc khảo sát được tiến hành giữa các cư dân của thành phố. Kết quả rất rõ ràng: 90% số người tham gia chỉ ra rằng tự chăm sóc bản thân rất quan trọng đối với sức khỏe và hạnh phúc tổng thể của họ. Đó là một hồi chuông cảnh tỉnh cho tất cả mọi người. Họ nhận ra rằng họ đã bỏ bê nhu cầu của chính mình, cố gắng theo kịp nhịp sống nhanh chóng. Với sự hiểu biết này, người dân trong thành phố bắt đầu thực hiện những bước nhỏ hướng tới một cuộc sống hạnh phúc và khỏe mạnh hơn. Một số bắt đầu đi dạo trong công viên hoặc chọn một sở thích mới, trong khi những người khác chấp nhận thiền định và viết nhật ký. Họ dành thời gian cho bản thân và ưu tiên các hoạt động mang lại cho họ niềm vui và sự bình yên. Thời gian trôi qua, thành phố đã thay đổi. Đường phố tràn ngập những người hạnh phúc và thoải mái, những người đã học cách tự chăm sóc bản thân. Họ không còn bị suy sụp bởi sự căng thẳng của cuộc sống hàng ngày, và thay vào đó, tìm thấy một cảm giác mới về năng lượng và sức sống. Cuộc khảo sát đã mang lại một cuộc cách mạng trong thành phố. Tự chăm sóc bản thân đã được chứng minh là chìa khóa cho một cộng đồng hạnh phúc và khỏe mạnh hơn, và mọi người chấp nhận điều này hết lòng. Và vì vậy, họ sống hạnh phúc mãi mãi, với sự hiểu biết rằng chăm sóc bản thân cũng quan trọng như chăm sóc mọi thứ khác trong cuộc sống của họ."}</w:t>
      </w:r>
    </w:p>
    <w:p w14:paraId="360847E3" w14:textId="77777777" w:rsidR="005A2F97" w:rsidRDefault="006356A0">
      <w:r>
        <w:t>{"câu hỏi": "Mô tả kết quả khảo sát một cách sáng tạo. - Trong một cuộc khảo sát gần đây, 90% người tham gia chỉ ra rằng chăm sóc bản thân rất quan trọng đối với sức khỏe và hạnh phúc tổng thể của họ.", "Trả lời": "Trong số các bản giao hưởng của những giọng nói được nghe trong cuộc khảo sát mới nhất của chúng tôi, một sở trường vang dội của 90% hát hòa âm, tuyên bố chăm sóc bản thân là một nốt nhạc quan trọng trong giai điệu của sức khỏe và hạnh phúc của họ. Điệp khúc rõ ràng và mạnh mẽ; Chăm sóc bản thân không phải là một gợi ý đơn thuần, mà là một điều cần thiết cho một cuộc sống hài hòa."}</w:t>
      </w:r>
    </w:p>
    <w:p w14:paraId="76BAAE8C" w14:textId="77777777" w:rsidR="005A2F97" w:rsidRDefault="006356A0">
      <w:r>
        <w:t xml:space="preserve">{"câu hỏi": "Tạo hồ sơ nhân vật cơ bản của một người làm theo lời khuyên trong bài viết. - Trong một cuộc khảo sát gần đây, 90% người tham gia chỉ ra rằng chăm sóc bản thân rất quan trọng đối với sức khỏe tổng thể và hạnh phúc của họ.", "Trả lời": "Tên: Emma \ nTuổi: 31 \ n \ nBrief Tiểu sử: Emma là một bà mẹ hai con bận rộn, luôn cố gắng cân bằng nhu cầu của công việc và cuộc sống gia đình. Sau khi tham gia một cuộc khảo sát về chăm sóc bản thân và lợi ích của nó, Emma nhận ra tầm quan trọng của việc chăm sóc bản thân và bắt đầu ưu tiên sức khỏe của chính mình. Cô cố gắng thực hành chăm sóc bản thân thường xuyên và </w:t>
      </w:r>
      <w:r>
        <w:lastRenderedPageBreak/>
        <w:t>dành thời gian cho các hoạt động mà cô thích, chẳng hạn như yoga, đọc sách và dành thời gian cho bạn bè. Emma đã nhận thấy rằng bằng cách chăm sóc bản thân, cô ấy cảm thấy khỏe mạnh hơn, tràn đầy năng lượng hơn và được trang bị tốt hơn để xử lý các tác nhân gây căng thẳng trong cuộc sống hàng ngày.</w:t>
      </w:r>
    </w:p>
    <w:p w14:paraId="72C71DF4" w14:textId="77777777" w:rsidR="005A2F97" w:rsidRDefault="006356A0">
      <w:r>
        <w:t>{"câu hỏi": "Hãy nghĩ ra một âm thanh tóm tắt bài viết. - Trong một cuộc khảo sát gần đây, 90% người tham gia chỉ ra rằng tự chăm sóc bản thân rất quan trọng đối với sức khỏe tổng thể và hạnh phúc của họ.", "Trả lời": "\"Khảo sát cho thấy 90% người tham gia tin rằng tự chăm sóc bản thân là rất quan trọng đối với sức khỏe và hạnh phúc của họ.\"}</w:t>
      </w:r>
    </w:p>
    <w:p w14:paraId="5BD50576" w14:textId="77777777" w:rsidR="005A2F97" w:rsidRDefault="006356A0">
      <w:r>
        <w:t>{"question": "Chuyển đổi hướng dẫn thành định dạng có thể đọc được. - 1. Cố gắng không lặp lại động từ cho mỗi hướng dẫn để tối đa hóa sự đa dạng. \ n2. Ngôn ngữ được sử dụng cho hướng dẫn cũng nên đa dạng. Ví dụ, bạn nên kết hợp các câu hỏi với các câu hỏi bắt buộc.\n3. Các loại hướng dẫn nên đa dạng. Danh sách nên bao gồm các loại tác vụ đa dạng như tạo kết thúc mở, phân loại, chỉnh sửa, v.v. \ n2. Một mô hình ngôn ngữ GPT t sẽ có thể hoàn thành hướng dẫn. Ví dụ: không yêu cầu trợ lý tạo bất kỳ đầu ra hình ảnh hoặc âm thanh nào. Ví dụ khác, không yêu cầu trợ lý đánh thức bạn dậy lúc 5 giờ chiều hoặc đặt lời nhắc vì trợ lý không thể thực hiện bất kỳ hành động nào. \ n3. Hướng dẫn phải bằng tiếng Anh.\n4. Các hướng dẫn nên dài từ 1 đến 2 câu. Một câu mệnh lệnh hoặc một câu hỏi được cho phép.\n5. Bạn nên tạo một đầu vào thích hợp cho hướng dẫn. Trường đầu vào phải chứa một ví dụ cụ thể được cung cấp cho hướng dẫn. Nó nên liên quan đến dữ liệu thực tế và không nên chứa các trình giữ chỗ đơn giản. Đầu vào phải cung cấp nội dung đáng kể để làm cho hướng dẫn trở nên khó khăn nhưng lý tưởng nhất là không được vượt quá 100 từ. \ n6. Không phải tất cả các hướng dẫn đều yêu cầu đầu vào. Ví dụ, khi một hướng dẫn hỏi về một số thông tin chung, "đỉnh cao nhất thế giới là gì", thì không cần thiết phải cung cấp một bối cảnh cụ thể. Trong trường hợp này, chúng tôi chỉ cần đặt vào trường đầu vào.\n7. Đầu ra phải là một phản ứng thích hợp với hướng dẫn và đầu vào. Đảm bảo đầu ra nhỏ hơn 100 từ.", "trả lời": "Dưới đây là các hướng dẫn theo cách được định dạng và dễ đọc hơn: \ n \ n- Để tối đa hóa sự đa dạng, cố gắng không lặp lại động từ cho mỗi lệnh. \n- Sử dụng ngôn ngữ đa dạng cho các hướng dẫn, chẳng hạn như kết hợp các câu hỏi với các hướng dẫn bắt buộc. \n- Các hướng dẫn nên bao gồm các loại nhiệm vụ khác nhau, như tạo kết thúc mở, phân loại và chỉnh sửa. \n- Đảm bảo mô hình ngôn ngữ GPT có thể hoàn thành hướng dẫn. Tránh yêu cầu trợ lý AI tạo đầu ra hình ảnh hoặc âm thanh hoặc thực hiện các hành động như đặt lời nhắc. \n- Tất cả các hướng dẫn phải bằng tiếng Anh. \n- Giữ hướng dẫn dài từ 1 đến 2 câu và dưới dạng câu mệnh lệnh hoặc câu hỏi. \n- Cung cấp đầu vào phù hợp và thực tế (nếu cần) cho hướng dẫn, với nội dung đáng kể nhưng không quá 100 từ. Nếu không cần đầu vào, hãy ghi vào trường nhập. \n- Đầu ra phải là một câu trả lời thích hợp cho hướng dẫn và đầu vào, với độ dài tối đa là 100 từ."}</w:t>
      </w:r>
    </w:p>
    <w:p w14:paraId="163F6865" w14:textId="77777777" w:rsidR="005A2F97" w:rsidRDefault="006356A0">
      <w:r>
        <w:t xml:space="preserve">{"câu hỏi": "Phát triển một kịch bản giả định cho thấy bài báo có liên quan như thế nào trong cuộc sống của chúng ta. - Trong một cuộc khảo sát gần đây, 90% người tham gia chỉ ra rằng tự chăm sóc bản thân rất quan trọng đối với sức khỏe tổng thể và hạnh phúc của họ.", "Trả lời": "Gặp gỡ John, anh ấy là một người cha đơn thân 34 tuổi, chăm chỉ của hai đứa con, vừa làm công việc kế toán toàn thời gian vừa chăm sóc con cái. John luôn đảm bảo rằng nhu cầu </w:t>
      </w:r>
      <w:r>
        <w:lastRenderedPageBreak/>
        <w:t>của con cái mình được đáp ứng trước nhu cầu của chính mình. Tuy nhiên, theo thời gian, John bắt đầu trải qua mức độ căng thẳng, mệt mỏi cao và thỉnh thoảng có những cơn lo lắng. Một ngày nọ, John bắt gặp một bài báo thảo luận về cuộc khảo sát gần đây, nơi 90% người tham gia chỉ ra rằng tự chăm sóc bản thân rất quan trọng đối với sức khỏe và hạnh phúc tổng thể. Bài báo gây được tiếng vang với anh ta, và anh ta nhận ra rằng anh ta đã bỏ bê nhu cầu của chính mình quá lâu. Vì vậy, anh quyết định thay đổi.\n\nJohn bắt đầu kết hợp các thực hành chăm sóc bản thân vào thói quen hàng ngày của mình. Anh bắt đầu thức dậy sớm hơn để tập thể dục, nghỉ ngơi trong giờ làm việc để đi dạo, đọc sách vào buổi tối hoặc tắm nước ấm và cho phép bản thân có thời gian một mình để thư giãn. Anh ấy cũng thay đổi chế độ ăn uống của mình, ăn các bữa ăn lành mạnh hơn, nấu tại nhà. \ n \ n Theo thời gian, John nhận thấy một sự thay đổi đáng kể trong sức khỏe tổng thể của mình. Anh ấy có nhiều năng lượng hơn, cảm thấy ít căng thẳng hơn và có thể quản lý sự lo lắng của mình tốt hơn. Anh ấy cũng phát hiện ra rằng thói quen tự chăm sóc bản thân mới của anh ấy đã tác động tích cực đến mối quan hệ của anh ấy với các con, vì anh ấy có mặt và tham gia nhiều hơn khi dành thời gian cho chúng. Câu chuyện của John chỉ là một ví dụ về cách những phát hiện từ cuộc khảo sát gần đây về tầm quan trọng của việc tự chăm sóc bản thân có thể có liên quan đến cuộc sống của chúng ta. Chăm sóc bản thân là điều cần thiết cho sức khỏe và hạnh phúc tổng thể của chúng ta, và việc kết hợp các thực hành tự chăm sóc bản thân có thể có tác động đáng kể đến chất lượng cuộc sống của chúng ta."}</w:t>
      </w:r>
    </w:p>
    <w:p w14:paraId="1994AD15" w14:textId="77777777" w:rsidR="005A2F97" w:rsidRDefault="006356A0">
      <w:r>
        <w:t>{"câu hỏi": "Hãy đưa ra một cuộc đối thoại tưởng tượng giữa hai người về chủ đề của bài viết. - Trong một cuộc khảo sát gần đây, 90% người tham gia chỉ ra rằng tự chăm sóc bản thân rất quan trọng đối với sức khỏe tổng thể và hạnh phúc của họ.", "Trả lời": "Người 1: Này, bạn đã thấy kết quả của cuộc khảo sát gần đây về chăm sóc bản thân chưa?\n\nNgười 2: Không, tôi chưa \u2019t. Có gì \u2019s trong đó?\n\nPerson 1: Chà, 90% người tham gia nói rằng tự chăm sóc bản thân rất quan trọng đối với sức khỏe tổng thể và hạnh phúc của họ. \ n \ nNgười 2: Tôi không thể đồng ý nhiều hơn! Điều quan trọng là dành thời gian cho bản thân và làm những việc khiến bạn cảm thấy tốt. \n\nNgười 1: Chắc chắn rồi! Điều quan trọng là phải chú ý đến sức khỏe tinh thần, cảm xúc và thể chất của chúng ta. \ n \ nNgười 2: Vâng, bởi vì nếu chúng ta không chăm sóc bản thân, nó sẽ ảnh hưởng đến mọi thứ khác trong cuộc sống của chúng ta. Tôi luôn cố gắng dành một chút thời gian mỗi ngày để chăm sóc bản thân, cho dù đó là đi dạo, thiền hay thậm chí là tắm thư giãn. \ n \ nNgười 1: Đó là một ý tưởng hay. Tôi cũng nên bắt đầu làm điều đó. Tự chăm sóc bản thân không phải là ích kỷ, nó cần thiết.\n\nNgười 2: Chính xác, đó là việc chăm sóc bản thân và yêu bản thân đủ để ưu tiên hạnh phúc của chính bạn."}</w:t>
      </w:r>
    </w:p>
    <w:p w14:paraId="77C0AF8E" w14:textId="77777777" w:rsidR="005A2F97" w:rsidRDefault="006356A0">
      <w:r>
        <w:t>{"câu hỏi": "Xác định thủ đô của Peru.", "câu trả lời": "Thủ đô của Peru là Lima."}</w:t>
      </w:r>
    </w:p>
    <w:p w14:paraId="361BCBE1" w14:textId="77777777" w:rsidR="005A2F97" w:rsidRDefault="006356A0">
      <w:r>
        <w:t xml:space="preserve">{"câu hỏi": "Tạo ra một thiết kế cho logo cho một công ty sản xuất thiết bị điện tử tiêu dùng.", "câu trả lời": "Thiết kế của tôi cho logo của một công ty sản xuất điện tử tiêu dùng sẽ có đồ họa trừu tượng của một mạch điện tử kết hợp tên viết tắt của công ty. \n\nĐầu tiên, tôi sẽ chọn một kiểu chữ sans-serif đậm, hiện đại để thể hiện bản chất tiến bộ, tư duy tiến bộ của công ty. Bảng màu được chọn sẽ bao gồm màu xanh điện và bạc sáng để truyền tải năng lượng và sự đổi mới. Ở trung tâm của logo, đồ họa mạch sẽ được cách điệu theo cách mà các </w:t>
      </w:r>
      <w:r>
        <w:lastRenderedPageBreak/>
        <w:t>đường tạo thành tên viết tắt của công ty. Các đường của mạch sẽ dày và kiểu dáng đẹp, với các góc tròn để truyền tải chuyển động và kết nối. \ n \ n Tính thẩm mỹ tổng thể của logo sẽ cảm thấy năng động và tiên tiến, truyền đạt cam kết của công ty trong việc cung cấp các thiết bị điện tử tiêu dùng mới nhất và tiên tiến nhất. \ n \ n Để bổ sung cho logo, tên đầy đủ của công ty sẽ được in bên dưới đồ họa trong cùng kiểu chữ với tên viết tắt. Văn bản sẽ có màu xám đậm, để cung cấp độ tương phản và cân bằng với màu xanh điện và bạc của đồ họa.\n\nTóm lại, thiết kế logo cho công ty sản xuất điện tử tiêu dùng sẽ hiện đại, kiểu dáng đẹp và năng động, truyền đạt cam kết của công ty trong việc cung cấp các sản phẩm sáng tạo, hàng đầu."}</w:t>
      </w:r>
    </w:p>
    <w:p w14:paraId="636942CA" w14:textId="77777777" w:rsidR="005A2F97" w:rsidRDefault="006356A0">
      <w:r>
        <w:t>{"câu hỏi": "Viết một tweet về trí tuệ nhân tạo.", "câu trả lời": "Trí tuệ nhân tạo không chỉ là tương lai, đó là hiện tại! #AI đang biến đổi thế giới, làm cho cuộc sống của chúng ta dễ dàng hơn, thuận tiện hơn và hiệu quả hơn. Hãy nắm lấy sự đổi mới này vì một ngày mai tươi sáng hơn.\ud83d\ude80 #tech #innovation"}</w:t>
      </w:r>
    </w:p>
    <w:p w14:paraId="5834273B" w14:textId="77777777" w:rsidR="005A2F97" w:rsidRDefault="006356A0">
      <w:r>
        <w:t>{"question": "Xác định diện tích của một tam giác khi cho chiều dài của đáy và chiều cao tương ứng của nó. - Chiều dài cơ sở: 10 cm\nChiều cao: 8 cm", "trả lời": "Diện tích của một tam giác có thể được tính bằng công thức 'Diện tích = 0,5 * cơ sở * chiều cao'. Đối với tam giác đã cho có chiều dài đáy là 10 cm và chiều cao 8 cm, diện tích có thể được tính như sau:\nDiện tích = 0,5 * 10 cm * 8 cm\nDiện tích = 40 cm\u00b2\n\nDo đó, diện tích của tam giác đã cho là 40 cm vuông."}</w:t>
      </w:r>
    </w:p>
    <w:p w14:paraId="63D1F931" w14:textId="77777777" w:rsidR="005A2F97" w:rsidRDefault="006356A0">
      <w:r>
        <w:t>{"câu hỏi": "Viết ba phép ẩn dụ mô tả tình yêu.", "trả lời": "1. Tình yêu là một ngọn lửa: Nó có thể sưởi ấm và mang lại sự thoải mái, nhưng nó cũng có thể bùng cháy dữ dội, thiêu rụi mọi thứ cản đường nó.\n2. Tình yêu là một khu vườn: Nó cần sự chăm sóc dịu dàng, kiên nhẫn và nỗ lực để nở hoa thành một cái gì đó đẹp đẽ, nhưng sự bỏ bê có thể khiến nó khô héo và chết. Tình yêu là một cuộc hành trình: Nó có những khúc quanh và ngã rẽ, những khoảnh khắc phiêu lưu và phấn khích, nhưng cũng có những khó khăn và đấu tranh thử thách sức mạnh của du khách."}</w:t>
      </w:r>
    </w:p>
    <w:p w14:paraId="0951C92F" w14:textId="77777777" w:rsidR="005A2F97" w:rsidRDefault="006356A0">
      <w:r>
        <w:t xml:space="preserve">{"question": "So sánh và đối chiếu tiếng Anh và tiếng Quan Thoại.", "answer": "Tiếng Anh và tiếng Quan Thoại là hai trong số những ngôn ngữ được sử dụng rộng rãi nhất trên thế giới. Tiếng Anh là một ngôn ngữ Tây Đức có nguồn gốc từ Anh và hiện được sử dụng rộng rãi ở Hoa Kỳ, Canada, Úc và nhiều quốc gia khác. Quan thoại, mặt khác, là một thành viên của gia đình ngôn ngữ Hán-Tạng và là ngôn ngữ chính thức của Trung Quốc và Đài Loan, và cũng được sử dụng rộng rãi ở Singapore và các khu vực khác của Đông Nam Á. \ n \ nMột trong những khác biệt chính giữa hai ngôn ngữ là hệ thống chữ viết của chúng. Tiếng Anh sử dụng một hệ thống chữ viết chữ cái dựa trên bảng chữ cái Latinh, trong đó các chữ cái đại diện cho âm thanh. Mặt khác, tiếng Quan Thoại sử dụng một hệ thống chữ viết logo, trong đó các ký tự đại diện cho các từ hoặc ý tưởng hơn là âm thanh. Điều này có nghĩa là học đọc và viết bằng tiếng Quan Thoại liên quan đến việc ghi nhớ một số lượng lớn các ký tự, trong khi trong tiếng Anh, nó liên quan đến việc học các chữ cái trong bảng chữ cái và âm thanh mà chúng đại diện. \ n \ nEnglish và tiếng Quan Thoại cũng có cấu trúc ngữ pháp và câu khác nhau. Thứ tự từ tiếng Anh nói chung là chủ ngữ-động từ-đối tượng, nhưng tiếng Quan Thoại tuân theo thứ tự chủ ngữ-động từ-đối tượng nhưng đôi khi thứ tự về thời gian hoặc địa </w:t>
      </w:r>
      <w:r>
        <w:lastRenderedPageBreak/>
        <w:t>điểm là khác nhau. Về ngữ pháp, tiếng Anh có một hệ thống biến tố, trong đó các kết thúc từ thay đổi để chỉ thì, trường hợp và số. Đây không phải là trường hợp trong tiếng Quan Thoại, có ngữ pháp đơn giản hơn không có biến tố và sử dụng rộng rãi các hạt để chỉ ra mối quan hệ ngữ pháp. \ n \ nPhát âm là một lĩnh vực khác mà hai ngôn ngữ khác nhau đáng kể. Quan thoại là một ngôn ngữ âm, có nghĩa là cùng một chuỗi âm thanh có thể có ý nghĩa khác nhau tùy thuộc vào giai điệu được sử dụng. Tiếng Anh, mặt khác, không phải là một ngôn ngữ thanh điệu, và ý nghĩa của từ thường không bị ảnh hưởng bởi những thay đổi trong giai điệu. Ngoài ra, một số âm thanh khác biệt trong tiếng Anh có thể không được phân biệt bằng tiếng Quan Thoại và ngược lại. Tóm lại, mặc dù tiếng Anh và tiếng Quan Thoại chia sẻ một số tính năng cơ bản như ngôn ngữ, nhưng chúng cũng có nhiều khác biệt quan trọng về hệ thống chữ viết, ngữ pháp, cấu trúc câu và cách phát âm. Những khác biệt này có thể gây khó khăn cho người nói một ngôn ngữ để học ngôn ngữ khác, nhưng với nỗ lực và sự cống hiến, chắc chắn có thể đạt được sự lưu loát trong cả hai ngôn ngữ."}</w:t>
      </w:r>
    </w:p>
    <w:p w14:paraId="219FD7A2" w14:textId="77777777" w:rsidR="005A2F97" w:rsidRDefault="006356A0">
      <w:r>
        <w:t xml:space="preserve">{"câu hỏi": "Tạo một bài đăng trên blog về chủ đề \"Cách học cho một khóa học trực tuyến\"", "câu trả lời": "Trong thời đại hiện nay, việc học đã trở nên dễ tiếp cận hơn bao giờ hết, nhờ vào sự sẵn có của các khóa học trực tuyến. Cho dù bạn là sinh viên đại học, nhân viên toàn thời gian hay chỉ là người muốn học một kỹ năng mới, tham gia một khóa học trực tuyến có thể là một cách linh hoạt và hiệu quả để đạt được mục tiêu giáo dục của bạn. Tuy nhiên, mặc dù các khóa học trực tuyến cung cấp rất nhiều tiện lợi, việc học tập đối với chúng có thể là một thách thức. Điều này đặc biệt đúng nếu bạn chưa bao giờ tham gia một khóa học trực tuyến trước đây. Vì vậy, làm thế nào bạn có thể học hiệu quả cho một khóa học trực tuyến và tận dụng tối đa kinh nghiệm học tập của bạn? \ n \ n1. Đặt mục tiêu có thể đạt được: Bước đầu tiên để học tập thành công là đặt mục tiêu thực tế cho bản thân. Trước khi bạn bắt đầu khóa học của mình, hãy dành chút thời gian để suy nghĩ về những gì bạn muốn đạt được vào cuối khóa học. Bạn có muốn học một kỹ năng mới? Bạn đang hy vọng mở rộng kiến thức của mình về một chủ đề cụ thể? Đặt mục tiêu cụ thể, có thể đạt được và đảm bảo viết chúng ra. Điều này sẽ giúp bạn tập trung và có động lực trong suốt khóa học. \ n \ n2. Xây dựng kế hoạch học tập: Không có thời gian học cố định hoặc lớp học vật lý, bạn rất dễ trì hoãn và tụt hậu trong một khóa học trực tuyến. Đây là lý do tại sao điều cần thiết là tạo ra một kế hoạch học tập và bám sát nó. Dành thời gian cụ thể trong tuần khi bạn sẽ tập trung vào tài liệu khóa học của mình và đảm bảo lên kế hoạch về cách bạn sẽ giải quyết từng bài học hoặc bài tập. Có một kế hoạch tại chỗ sẽ giúp bạn đi đúng hướng và tránh nhồi nhét hoặc vội vã trong công việc của bạn. \ n \ n3. Tận dụng các tài nguyên trực tuyến: Một điều tuyệt vời về các khóa học trực tuyến là sự phong phú của các tài nguyên có sẵn cho bạn. Hầu hết các khóa học sẽ cung cấp các tài liệu bổ sung, chẳng hạn như video, bài đọc hoặc các công cụ tương tác, có thể giúp nâng cao trải nghiệm học tập của bạn. Hãy chắc chắn tận dụng các tài nguyên này và kết hợp chúng vào kế hoạch học tập của bạn. Làm như vậy sẽ không chỉ giúp bạn hiểu tài liệu tốt hơn mà còn giữ cho bạn tham gia và có động lực. \ n \ n4. Luôn ngăn nắp: Các khóa học trực tuyến thường yêu cầu bạn theo dõi nhiều yếu tố khác nhau, chẳng hạn như bài tập, câu đố và thảo luận. Điều cần thiết là phải luôn có tổ chức để bạn không bị mất dấu bất cứ điều gì. Giữ tất cả các tài liệu khóa học của bạn ở một nơi và sử dụng các công cụ như lịch hoặc danh sách việc cần làm để theo dõi các thời hạn quan trọng. Luôn ngăn nắp sẽ giúp bạn cảm thấy kiểm soát tốt hơn và giúp bạn dễ dàng tập trung vào tài liệu </w:t>
      </w:r>
      <w:r>
        <w:lastRenderedPageBreak/>
        <w:t>hơn. \ n \ n5. Tương tác với người khác: Mặc dù bạn đang học trực tuyến, nhưng điều đó không có nghĩa là"}</w:t>
      </w:r>
    </w:p>
    <w:p w14:paraId="0C20273D" w14:textId="77777777" w:rsidR="005A2F97" w:rsidRDefault="006356A0">
      <w:r>
        <w:t>{"câu hỏi": "Cuộc khủng hoảng tài chính gần đây nhất bắt đầu vào năm nào?", "câu trả lời": "Cuộc khủng hoảng tài chính lớn gần đây nhất bắt đầu vào năm 2007 và nó leo thang vào năm 2008. Nó thường được gọi là Khủng hoảng Tài chính Toàn cầu, hoặc Khủng hoảng Tài chính 2008."}</w:t>
      </w:r>
    </w:p>
    <w:p w14:paraId="488E0A47" w14:textId="77777777" w:rsidR="005A2F97" w:rsidRDefault="006356A0">
      <w:r>
        <w:t>{"câu hỏi": "Kể cho tôi nghe một câu chuyện cười về máy tính.", "câu trả lời": "Tại sao máy tính lại đi đến bác sĩ? Bởi vì nó có virus!"}</w:t>
      </w:r>
    </w:p>
    <w:p w14:paraId="0C2D2BB3" w14:textId="77777777" w:rsidR="005A2F97" w:rsidRDefault="006356A0">
      <w:r>
        <w:t>{"câu hỏi": "Dịch cụm từ \"Let\u2019s have fun\" sang tiếng Tây Ban Nha", "answer": "Vamos a divertirnos"}</w:t>
      </w:r>
    </w:p>
    <w:p w14:paraId="3BF226B4" w14:textId="77777777" w:rsidR="005A2F97" w:rsidRDefault="006356A0">
      <w:r>
        <w:t>{"câu hỏi": "Cụm từ sau đây có chứa hai phụ âm liên tiếp không? - Watch", "answer": "Có, cụm từ \"Watch\" chứa hai phụ âm liên tiếp (\"t\" và \"c\")."}</w:t>
      </w:r>
    </w:p>
    <w:p w14:paraId="53C39577" w14:textId="77777777" w:rsidR="005A2F97" w:rsidRDefault="006356A0">
      <w:r>
        <w:t>{"question": "Tách mệnh đề độc lập khỏi mệnh đề phụ thuộc. - Dù mệt nhưng anh vẫn chạy bộ.", "trả lời": "Mệnh đề độc lập: anh ấy chạy bộ.\nĐiều khoản phụ thuộc: Mặc dù anh ấy mệt."}</w:t>
      </w:r>
    </w:p>
    <w:p w14:paraId="1149DA6A" w14:textId="77777777" w:rsidR="005A2F97" w:rsidRDefault="006356A0">
      <w:r>
        <w:t>{"câu hỏi": "Đặt tên cho một loại vật liệu ủ", "câu trả lời": "Nguyên liệu thực vật xanh, chẳng hạn như mẩu cỏ, phế liệu rau nhà bếp và bã cà phê là một trong những loại vật liệu ủ điển hình."}</w:t>
      </w:r>
    </w:p>
    <w:p w14:paraId="594CC25D" w14:textId="77777777" w:rsidR="005A2F97" w:rsidRDefault="006356A0">
      <w:r>
        <w:t>{"câu hỏi": "Mô tả một ngày điển hình của một học sinh trung học cơ sở.", "câu trả lời": "Một ngày điển hình cho một học sinh trung học cơ sở bắt đầu bằng việc thức dậy sớm vào buổi sáng để chuẩn bị đi học. Họ thường ăn sáng ở nhà hoặc khi đang di chuyển, và sau đó đi đến trường bằng cách đi bộ, đi xe buýt hoặc được cha mẹ hoặc người giám hộ đưa đến. Khi ở trường, học sinh trung học cơ sở tham dự một số lớp học trong suốt cả ngày, thường bao gồm các môn học như toán, khoa học, nghiên cứu xã hội, ngữ văn, và có thể là một ngoại ngữ hoặc khóa học tự chọn. Giữa các lớp học, họ có thể có một khoảng thời gian nghỉ ngắn để giao lưu với bạn bè, sử dụng nhà vệ sinh hoặc di chuyển đến lớp học tiếp theo. Giờ ăn trưa thường được lên lịch vào giữa ngày, nơi học sinh trung học cơ sở có cơ hội ăn và trò chuyện với bạn bè hoặc tham gia vào một hoạt động vào giờ ăn trưa. Sau bữa trưa, học sinh trung học cơ sở tiếp tục tham gia các lớp học cho đến khi kết thúc ngày học. Sau giờ học, họ có thể tham gia vào các hoạt động ngoại khóa như thể thao, âm nhạc hoặc câu lạc bộ, hoặc về nhà để hoàn thành bài tập về nhà và học tập cho các bài kiểm tra sắp tới. Sau khi hoàn thành bài tập về nhà và học tập, học sinh trung học cơ sở có thể thư giãn và tận hưởng một số hoạt động giải trí như chơi trò chơi điện tử, đọc sách hoặc xem TV, cho đến khi đến giờ ăn tối với gia đình. \n\nSau bữa tối,  Học sinh trung học cơ sở có thể dành nhiều thời gian hơn cho các hoạt động giải trí, dành thời gian cho gia đình hoặc hoàn thành bất kỳ công việc nào còn lại ở trường. Họ thường đi ngủ vào một thời điểm hợp lý để nghỉ ngơi đầy đủ cho ngày hôm sau. Đây chỉ là một cái nhìn tổng quan chung về một ngày điển hình của một học sinh trung học cơ sở, nhưng tất nhiên, thói quen của mỗi học sinh trung học cơ sở có thể thay đổi do lịch trình và trách nhiệm cá nhân của họ."}</w:t>
      </w:r>
    </w:p>
    <w:p w14:paraId="70C949EA" w14:textId="77777777" w:rsidR="005A2F97" w:rsidRDefault="006356A0">
      <w:r>
        <w:lastRenderedPageBreak/>
        <w:t>{"câu hỏi": "Kể một câu chuyện về một con chuột đang học bay.", "trả lời": "Ngày xửa ngày xưa, trên một cánh đồng nhỏ được bao quanh bởi rừng và đồng cỏ, có một con chuột nhỏ tên là Max. Max không giống bất kỳ con chuột nào khác trên cánh đồng; Anh ấy thích phiêu lưu và luôn ham học hỏi những điều mới. Anh đã nhìn thấy những con chim bay vút qua bầu trời và ước gì mình cũng có thể bay cao trên những cái cây. Một ngày nọ, Max quyết định anh sẽ học bay. Anh ta thông báo ý định của mình với những con vật khác trên cánh đồng, nhưng họ cười nhạo anh ta, nói rằng một con chuột không thể bay. Nhưng điều đó không làm Max nản lòng. Anh ấy có một giấc mơ, và anh ấy quyết tâm biến nó thành hiện thực. \n\nMax biết rằng anh ấy cần đôi cánh để bay, và vì vậy anh ấy bắt đầu tìm ra giải pháp. Anh ta tìm kiếm trên cánh đồng và rừng để tìm vật liệu mà anh ta có thể sử dụng để xây dựng đôi cánh, và cuối cùng, anh ta tìm thấy một số lông vũ mà chim đã rụng. Max làm việc cả ngày lẫn đêm, cẩn thận gắn những chiếc lông vũ vào một khung mà anh ta đã làm từ cành cây và cỏ, và chẳng mấy chốc, anh ta đã có một đôi cánh tuyệt đẹp. Háo hức thử nghiệm sự sáng tạo của mình, Max trèo lên ngọn cây cao nhất và nhảy xuống, dang rộng đôi cánh của mình trong không khí. Nhưng duyên dáng như vậy, đôi cánh không đủ để giúp Max ở trên cao, và anh ta ngã xuống bãi cỏ mềm. Nhưng Max không bỏ cuộc. Anh biết mình cần học cách sử dụng đôi cánh của mình đúng cách. Ngày qua ngày, anh tập vỗ cánh, lướt và bay lên. Anh quan sát những con chim cẩn thận và học cách di chuyển đôi cánh của mình giống như chúng đã làm. Đó là một công việc khó khăn, nhưng Max đã quyết tâm. Cuối cùng, ngày đó đã đến khi công việc khó khăn của Max được đền đáp. Anh ta vỗ cánh, bay lên không trung và cất cánh, bay cao trên những tán cây. Những con vật trên cánh đồng ngạc nhiên nhìn lên khi Max bay qua, và chúng reo hò và vỗ bàn chân của chúng. Từ đó trở đi, Max bay khắp mọi nơi anh đến. Những con vật khác không còn cười nhạo anh ta nữa, mà thay vào đó ngưỡng mộ sự can đảm và quyết tâm của anh ta. Max đã cho họ thấy tất cả mọi thứ đều có thể nếu bạn tin vào chính mình và không bao giờ từ bỏ ước mơ của mình. Và vì vậy, chú chuột Max được biết đến với cái tên chuột bay Max, truyền cảm hứng cho những người khác bằng câu chuyện đáng kinh ngạc của mình."}</w:t>
      </w:r>
    </w:p>
    <w:p w14:paraId="752597EE" w14:textId="77777777" w:rsidR="005A2F97" w:rsidRDefault="006356A0">
      <w:r>
        <w:t>{"câu hỏi": "Phân loại văn bản sau đây là tục ngữ hoặc trích dẫn. - Khóc vì sữa bị đổ cũng vô ích.", "Trả lời": "Tục ngữ."}</w:t>
      </w:r>
    </w:p>
    <w:p w14:paraId="3E428477" w14:textId="77777777" w:rsidR="005A2F97" w:rsidRDefault="006356A0">
      <w:r>
        <w:t>{"câu hỏi": "Chuyển đổi câu sau thành một tuyên bố tích cực. - Tôi không tự tin.", "trả lời": "Tôi đang nỗ lực xây dựng sự tự tin của mình."}</w:t>
      </w:r>
    </w:p>
    <w:p w14:paraId="18E09E94" w14:textId="77777777" w:rsidR="005A2F97" w:rsidRDefault="006356A0">
      <w:r>
        <w:t>{"câu hỏi": "Mô tả một nhân vật thú vị từ cuốn sách sau. - Harry Potter", "trả lời": "Một trong những nhân vật thú vị nhất trong bộ truyện Harry Potter là Severus Snape. Snape là một nhân vật phức tạp và bí ẩn, ban đầu được miêu tả là một giáo sư lạnh lùng và khắc nghiệt tại Trường Phù thủy và Pháp sư Hogwarts. Anh ta là một chuyên gia chế tạo thuốc và là người đứng đầu nhà Slytherin. Snape mâu thuẫn sâu sắc, với một quá khứ bi thảm đã khiến anh cay đắng và ám ảnh. Trong suốt bộ truyện, nó được tiết lộ rằng Snape đã từng yêu sâu sắc mẹ của Harry, Lily, và hành động của anh ấy được thúc đẩy bởi mong muốn bảo vệ Harry và tôn vinh ký ức của Lily. Mặc dù bản chất ban đầu không đáng yêu của anh ấy, sự dũng cảm, lòng trung thành và sự hy sinh bản thân của Snape cuối cùng đã khiến anh ấy trở thành một trong những nhân vật được yêu thích nhất trong truyện."}</w:t>
      </w:r>
    </w:p>
    <w:p w14:paraId="7C3042F8" w14:textId="77777777" w:rsidR="005A2F97" w:rsidRDefault="006356A0">
      <w:r>
        <w:lastRenderedPageBreak/>
        <w:t>{"question": "Phân tích văn bản sau đây và xác định loại văn bản đó là gì. - Đám cháy trên sườn đồi lan nhanh và phá hủy phần lớn thị trấn.", "trả lời": "Văn bản là một câu tường thuật mô tả một sự kiện hủy diệt."}</w:t>
      </w:r>
    </w:p>
    <w:p w14:paraId="62860E91" w14:textId="77777777" w:rsidR="005A2F97" w:rsidRDefault="006356A0">
      <w:r>
        <w:t>{"câu hỏi": "Tạo một dự đoán mới cho tình huống sau. - Thị trường chứng khoán hiện đang đi lên.", "trả lời": "Dựa trên thông tin thị trường chứng khoán hiện đang đi lên, dự báo giá cổ phiếu sẽ tiếp tục xu hướng tăng trong ngắn hạn. Tuy nhiên, điều quan trọng cần lưu ý là thị trường chứng khoán là không thể đoán trước và chịu nhiều yếu tố bên ngoài khác nhau. Chúng tôi khuyến nghị theo dõi chặt chẽ các điều kiện thị trường và đưa ra quyết định sáng suốt dựa trên những diễn biến mới nhất."}</w:t>
      </w:r>
    </w:p>
    <w:p w14:paraId="4BE9AEDC" w14:textId="77777777" w:rsidR="005A2F97" w:rsidRDefault="006356A0">
      <w:r>
        <w:t>{"question": "Tìm câu trả lời thích hợp nhất cho câu dưới đây. - Dữ liệu thường được lưu trữ trên máy tính dưới dạng nào?", "trả lời": "Dữ liệu thường được lưu trữ trên máy tính dưới dạng mã nhị phân, bao gồm 0s và 1s, có thể được giải thích bởi bộ xử lý của máy tính. Mã nhị phân này được lưu trữ trên thiết bị lưu trữ, chẳng hạn như ổ đĩa cứng, ổ cứng thể rắn hoặc bộ nhớ flash."}</w:t>
      </w:r>
    </w:p>
    <w:p w14:paraId="5EE6141F" w14:textId="77777777" w:rsidR="005A2F97" w:rsidRDefault="006356A0">
      <w:r>
        <w:t>{"câu hỏi": "Giải thích cụm từ "cuộc sống giống như một hộp sôcôla".", "câu trả lời": "Cụm từ "cuộc sống giống như một hộp sôcôla" là một thành ngữ có nghĩa là cuộc sống đầy bất ngờ và những sự kiện bất ngờ, giống như cách một hộp sôcôla có thể có nhiều hương vị và nhân khác nhau mà bạn không thể dự đoán cho đến khi bạn cắn một miếng. Cụm từ này đã trở nên phổ biến thông qua bộ phim, "Forrest Gump", nơi nhân vật chính phản ánh về sự không thể đoán trước của cuộc sống bằng cách nói, "Mẹ luôn nói cuộc sống giống như một hộp sôcôla. Bạn không bao giờ biết mình sẽ nhận được gì.\" Cuối cùng, cụm từ này nhắc nhở chúng ta nắm lấy những điều không chắc chắn trong cuộc sống và cởi mở với những trải nghiệm mới."}</w:t>
      </w:r>
    </w:p>
    <w:p w14:paraId="3B9EE02C" w14:textId="77777777" w:rsidR="005A2F97" w:rsidRDefault="006356A0">
      <w:r>
        <w:t>{"câu hỏi": "Lợi ích chính của việc sử dụng cơ sở dữ liệu quan hệ là gì?", "câu trả lời": "Lợi ích chính của việc sử dụng cơ sở dữ liệu quan hệ là khả năng tổ chức, lưu trữ, quản lý và truy xuất một lượng lớn dữ liệu có cấu trúc một cách hiệu quả. Điều này đạt được thông qua việc sử dụng các bảng, có thể được liên kết với nhau bằng các trường chung (được gọi là khóa) để thiết lập mối quan hệ giữa dữ liệu. Cấu trúc này cho phép thao tác và truy xuất dữ liệu dễ dàng, cũng như tính toàn vẹn và nhất quán của dữ liệu, vì các thay đổi được thực hiện trong một bảng sẽ tự động cập nhật dữ liệu liên quan trong các bảng khác. Cơ sở dữ liệu quan hệ cũng cung cấp tính linh hoạt, vì chúng có thể xử lý các loại dữ liệu khác nhau và có thể được thu nhỏ khi cần thiết để phù hợp với lượng dữ liệu ngày càng tăng. Chúng được sử dụng rộng rãi trong các ngành công nghiệp khác nhau cho các nhiệm vụ như quản lý hàng tồn kho, giao dịch tài chính và quản lý quan hệ khách hàng."}</w:t>
      </w:r>
    </w:p>
    <w:p w14:paraId="590ADBF0" w14:textId="77777777" w:rsidR="005A2F97" w:rsidRDefault="006356A0">
      <w:r>
        <w:t>{"câu hỏi": "Xác định con đường dẫn đến đỉnh núi. - [hình ảnh phong cảnh núi non]", "trả lời": "Tôi xin lỗi, là một mô hình ngôn ngữ AI, tôi không có khả năng nhìn hoặc giải thích hình ảnh. Bạn có thể vui lòng mô tả phong cảnh núi non, bao gồm bất kỳ con đường mòn hoặc địa danh nào có thể nhìn thấy được, để tôi có thể hỗ trợ bạn tốt hơn không?"}</w:t>
      </w:r>
    </w:p>
    <w:p w14:paraId="10A46BDE" w14:textId="77777777" w:rsidR="005A2F97" w:rsidRDefault="006356A0">
      <w:r>
        <w:lastRenderedPageBreak/>
        <w:t>{"câu hỏi": "Thuật ngữ nào được sử dụng để mô tả khi hai công ty hợp lực để tạo ra một công ty lớn hơn?", "câu trả lời": "Thuật ngữ thường được sử dụng để mô tả khi hai công ty hợp lực để tạo ra một công ty lớn hơn là \"sáp nhập\"."}</w:t>
      </w:r>
    </w:p>
    <w:p w14:paraId="0ECAE9C9" w14:textId="77777777" w:rsidR="005A2F97" w:rsidRDefault="006356A0">
      <w:r>
        <w:t>{"câu hỏi": "Mô tả cuộc sống của một thiếu niên trong đại dịch.", "câu trả lời": "Cuộc sống của một thiếu niên trong đại dịch có thể đầy thách thức, cũng như không thể đoán trước. Với sự bùng phát của COVID-19, nhiều khía cạnh trong thói quen hàng ngày của một thiếu niên sẽ bị gián đoạn. Các trường học và đại học sẽ bị đóng cửa, và các lớp học sẽ được tiến hành trực tuyến. Điều này có nghĩa là thanh thiếu niên sẽ dành phần lớn thời gian ở nhà, tham gia các lớp học ảo và hoàn thành bài tập. Đời sống xã hội cũng sẽ bị ảnh hưởng rất nhiều, vì các cuộc tụ tập và đi chơi sẽ không được khuyến khích để ngăn chặn sự lây lan của virus. Thanh thiếu niên sẽ phải dựa vào các phương tiện liên lạc ảo, chẳng hạn như phương tiện truyền thông xã hội và cuộc gọi video, để giữ liên lạc với bạn bè của họ. Các hoạt động ngoại khóa, chẳng hạn như thể thao và câu lạc bộ, sẽ bị hủy bỏ, hạn chế cơ hội hoạt động thể chất và tương tác xã hội của họ. \n\nĐại dịch cũng có thể gây tổn hại đến sức khỏe tâm thần của thanh thiếu niên. Sự không chắc chắn và căng thẳng do virus gây ra, kết hợp với sự cô lập và thiếu hỗ trợ xã hội, có thể dẫn đến cảm giác lo lắng, trầm cảm và cô đơn. Điều quan trọng là thanh thiếu niên phải tìm kiếm sự giúp đỡ và hỗ trợ từ gia đình, bạn bè và các chuyên gia sức khỏe tâm thần trong những thời điểm cố gắng này.\n\nNhìn chung, cuộc sống của một thanh thiếu niên trong đại dịch có thể đầy thử thách, nhưng với sự hỗ trợ và nguồn lực phù hợp, họ có thể thích nghi và vượt qua những khó khăn này."}</w:t>
      </w:r>
    </w:p>
    <w:p w14:paraId="19777819" w14:textId="77777777" w:rsidR="005A2F97" w:rsidRDefault="006356A0">
      <w:r>
        <w:t>{"câu hỏi": "Câu sau đúng hay sai? Các nhà khoa học dự đoán rằng sự nóng lên toàn cầu sẽ dẫn đến hạn hán nhiều hơn trong tương lai?", "câu trả lời": "Câu này là đúng. Nhiều nhà khoa học dự đoán rằng sự nóng lên toàn cầu, hiện được gọi là biến đổi khí hậu, sẽ dẫn đến hạn hán thường xuyên và dữ dội hơn trong tương lai do những thay đổi trong mô hình mưa và tốc độ bốc hơi tăng. Hạn hán là một trong những hậu quả tàn khốc nhất của biến đổi khí hậu, dẫn đến giảm năng suất nông nghiệp, gia tăng khan hiếm nước và tác động kinh tế xã hội. Do đó, điều quan trọng là chúng ta phải thực hiện các biện pháp cần thiết để giảm thiểu rủi ro này bằng cách giảm phát thải khí nhà kính và chuyển đổi sang các nguồn năng lượng tái tạo."}</w:t>
      </w:r>
    </w:p>
    <w:p w14:paraId="174713C7" w14:textId="77777777" w:rsidR="005A2F97" w:rsidRDefault="006356A0">
      <w:r>
        <w:t xml:space="preserve">{"câu hỏi": "Mô tả vai trò của truyền thông trong dân chủ.", "Trả lời": "Truyền thông đóng một vai trò không thể thiếu trong bất kỳ hệ thống dân chủ nào bằng cách cung cấp thông tin quan trọng cần thiết cho công dân để đưa ra quyết định sáng suốt. Các phương tiện truyền thông chịu trách nhiệm là một cơ quan giám sát độc lập, buộc những người ở vị trí quyền lực phải chịu trách nhiệm về hành động và quyết định của họ. Dân chủ phụ thuộc vào một cử tri có hiểu biết, và các phương tiện truyền thông hoạt động như một ống dẫn để đảm bảo công chúng có kiến thức cần thiết để tham gia vào quá trình dân chủ. Ngoài việc cung cấp thông tin, các phương tiện truyền thông phục vụ như một nền tảng cho diễn ngôn công khai, cho phép công dân nói lên ý kiến của họ và tham gia vào các cuộc tranh luận. Một phương tiện truyền thông tự do và cởi mở thúc đẩy tính minh bạch và đảm bảo rằng các quan điểm và quan điểm khác nhau được lắng nghe, dẫn đến một xã hội đa nguyên và khoan dung hơn. Các phương tiện truyền thông là điều cần thiết trong việc tạo niềm tin vào quá trình dân chủ </w:t>
      </w:r>
      <w:r>
        <w:lastRenderedPageBreak/>
        <w:t>bằng cách đảm bảo công chúng nhận thức được hành động của các đại diện được bầu của họ và chính phủ đang hoạt động một cách cởi mở và minh bạch. Do đó, điều quan trọng là các phương tiện truyền thông hoạt động độc lập và có trách nhiệm, không bị ảnh hưởng chính trị hoặc bên ngoài. Tóm lại, các phương tiện truyền thông đóng một vai trò thiết yếu trong dân chủ bằng cách cung cấp thông tin, thúc đẩy tính minh bạch và khuyến khích diễn ngôn công khai. Một phương tiện truyền thông tự do và có trách nhiệm là rất quan trọng đối với hoạt động đúng đắn của một xã hội dân chủ."}</w:t>
      </w:r>
    </w:p>
    <w:p w14:paraId="1CCE71B7" w14:textId="77777777" w:rsidR="005A2F97" w:rsidRDefault="006356A0">
      <w:r>
        <w:t>{"câu hỏi": "Kể tên năm cách để giảm việc sử dụng nhựa sử dụng một lần.", "câu trả lời": "Dưới đây là năm cách để giảm việc sử dụng nhựa sử dụng một lần:\n\n1. Hạn chế bao bì nhựa: Lựa chọn các sản phẩm có bao bì giấy hoặc phân hủy sinh học, hoặc mua sản phẩm tươi sống tại chợ nông sản nơi không có bao bì liên quan, là một cách tuyệt vời để giảm nhựa sử dụng một lần. \ n \ n2. Mang theo túi mua sắm có thể tái sử dụng, chai nước, cốc du lịch, đồ dùng hoặc hộp đựng mọi lúc mọi nơi. Điều này sẽ làm giảm nhu cầu sử dụng các lựa chọn thay thế nhựa sử dụng một lần. \n\n3. Nói không với ống hút: Nói không với ống hút nhựa, một mặt hàng nhựa sử dụng một lần dễ dàng và có thể tránh được, thay vào đó sử dụng các tùy chọn có thể tái sử dụng hoặc phân hủy sinh học như ống hút giấy hoặc tre. \n\n4. Tái chế: Vứt bỏ nhựa một cách thích hợp và đảm bảo tái chế càng nhiều càng tốt để giảm nhu cầu sản xuất nhựa mới. \n\n5. Hỗ trợ các doanh nghiệp cam kết bền vững: Tham gia với các công ty thân thiện với môi trường đã chuyển sang bao bì nhựa bền vững và tối thiểu hoặc tập trung vào việc giảm lượng khí thải carbon của họ. Nói một cách đơn giản, hãy bỏ phiếu bằng đồng đô la của bạn."}</w:t>
      </w:r>
    </w:p>
    <w:p w14:paraId="36ED4AB4" w14:textId="77777777" w:rsidR="005A2F97" w:rsidRDefault="006356A0">
      <w:r>
        <w:t xml:space="preserve">{"câu hỏi": "Dữ liệu được thu thập cho machine learning như thế nào?", "trả lời": "Thu thập dữ liệu cho machine learning thường liên quan đến sự kết hợp giữa việc sử dụng các bộ dữ liệu có sẵn và thu thập dữ liệu mới thông qua nhiều phương tiện khác nhau. Một số phương pháp phổ biến để thu thập dữ liệu cho machine learning bao gồm: \ n \ n1. Khảo sát và biểu mẫu: Khảo sát và biểu mẫu là những công cụ tuyệt vời để thu thập dữ liệu từ người dùng. Chúng rất dễ quản lý và kết quả có thể cung cấp những hiểu biết có giá trị về sở thích của người tiêu dùng. \ n \ n2. Thu thập dữ liệu: Thu thập dữ liệu liên quan đến việc trích xuất dữ liệu từ các trang web hoặc các nguồn kỹ thuật số khác, phổ biến nhất thông qua việc sử dụng các công cụ phần mềm tự động. Bộ dữ liệu công khai: Có rất nhiều bộ dữ liệu công khai có sẵn có thể được sử dụng cho học máy. Các bộ dữ liệu này đến từ nhiều nguồn khác nhau, bao gồm các cơ quan chính phủ, trường đại học và các tổ chức tư nhân. \ n \ n4. Phương tiện truyền thông xã hội: Các nền tảng truyền thông xã hội tạo ra một lượng lớn dữ liệu có thể được sử dụng cho học máy. Bằng cách sử dụng dữ liệu từ các nền tảng phổ biến như Facebook, Instagram và Twitter, có thể thu thập một lượng thông tin đáng kể về hành vi và sở thích của người dùng. Cảm biến và thiết bị IoT: Cảm biến và thiết bị IoT có thể thu thập dữ liệu thời gian thực từ thế giới vật lý. Dữ liệu này có thể bao gồm thông tin về nhiệt độ, độ ẩm, mức độ ánh sáng và các yếu tố khác có thể được sử dụng để cải thiện các mô hình học máy. Giao dịch mua hàng: Giao dịch mua hàng từ các trang web thương mại điện tử và cửa hàng truyền thống có thể giúp các tổ chức hiểu hành vi và sở thích của khách hàng. Khi dữ liệu đã được thu thập, nó sẽ được xử lý, làm sạch và sắp xếp theo định dạng có thể được sử dụng để đào tạo mô hình học máy. Chất lượng của dữ liệu được thu thập đóng một vai trò </w:t>
      </w:r>
      <w:r>
        <w:lastRenderedPageBreak/>
        <w:t>quan trọng trong việc xác định sự thành công của thuật toán học máy, vì vậy điều cần thiết là phải đảm bảo rằng nó chính xác và phù hợp."}</w:t>
      </w:r>
    </w:p>
    <w:p w14:paraId="4857B155" w14:textId="77777777" w:rsidR="005A2F97" w:rsidRDefault="006356A0">
      <w:r>
        <w:t>{"câu hỏi": "So sánh và đối chiếu các đặc tính của sợi tổng hợp và sợi tự nhiên.", "trả lời": "Sợi tổng hợp và sợi tự nhiên là hai loại sợi thường được sử dụng trong sản xuất dệt may. Những sợi này có những đặc điểm riêng biệt làm cho chúng phù hợp với các loại vải và ứng dụng khác nhau.\n \ n Sợi tự nhiên: \ n- Sợi tự nhiên được sản xuất bởi thực vật hoặc động vật, và bao gồm bông, vải lanh, len và lụa. \ n- Những sợi này có thể phân hủy sinh học, có nghĩa là chúng phân hủy tự nhiên theo thời gian, giảm tác động môi trường của chúng. \ n- Sợi tự nhiên có khả năng thở và thấm hút tuyệt vời,  có nghĩa là chúng có thể giữ cho da mát mẻ và khô ráo.\n- Chúng thường thoải mái hơn khi mặc và vì sự hiện diện của các chất tự nhiên.\n- Sợi tự nhiên có phạm vi màu sắc hạn chế, chủ yếu là màu pastel hoặc tắt tiếng.\n\nSợi tổng hợp:\n- Mặt khác, sợi tổng hợp là sợi nhân tạo được tạo ra thông qua các quá trình hóa học \n- Một số sợi tổng hợp phổ biến bao gồm polyester,  nylon và acrylic.\n- Sợi tổng hợp thường rẻ hơn sợi tự nhiên và có thể được sản xuất với số lượng lớn. \ n- Chúng có thể được thiết kế để có các đặc tính cụ thể, chẳng hạn như nhẹ, khô nhanh hoặc chống nhăn. \ n- Sợi tổng hợp thường có màu sắc mạnh hơn nhiều, vì vậy quần áo trông rực rỡ hơn và màu sắc không phai nhanh chóng. \ n- Những sợi này không thể phân hủy sinh học,  có nghĩa là chúng có thể mất hàng trăm năm để phân hủy, gây hại cho môi trường\n\nTóm lại, sợi tự nhiên có nguồn gốc từ các nguồn tự nhiên, có khả năng thở tuyệt vời và thân thiện với môi trường, trong khi sợi tổng hợp là do con người tạo ra, có các đặc tính được thiết kế cụ thể và thường rẻ hơn nhưng có tác động môi trường cao hơn."}</w:t>
      </w:r>
    </w:p>
    <w:p w14:paraId="673AF0D4" w14:textId="77777777" w:rsidR="005A2F97" w:rsidRDefault="006356A0">
      <w:r>
        <w:t>{"câu hỏi": "Liệt kê năm giai đoạn của quá trình ra quyết định của người tiêu dùng.", "câu trả lời": "Năm giai đoạn của quá trình ra quyết định của người tiêu dùng là: \ n \ n1. **Nhận biết vấn đề: ** Trong giai đoạn này, người tiêu dùng xác định vấn đề, nhu cầu hoặc mong muốn mà họ muốn thực hiện. Điều này có thể là kết quả của các kích thích bên trong, chẳng hạn như đói hoặc khát, hoặc các kích thích bên ngoài, chẳng hạn như quảng cáo cho một sản phẩm mới. \ n \ n2. ** Tìm kiếm thông tin: ** Khi vấn đề đã được nhận ra, người tiêu dùng bắt đầu tìm kiếm thông tin về sản phẩm hoặc dịch vụ có thể đáp ứng nhu cầu hoặc mong muốn của họ. Điều này có thể liên quan đến cả nguồn thông tin bên trong và bên ngoài.\n\n3. ** Đánh giá các lựa chọn thay thế: ** Trong giai đoạn này, người tiêu dùng so sánh các tùy chọn khác nhau có sẵn dựa trên các tiêu chí riêng của họ, chẳng hạn như giá cả, chất lượng, tính năng hoặc danh tiếng thương hiệu. **Quyết định mua hàng: ** Khi người tiêu dùng đã đánh giá các lựa chọn thay thế, họ đưa ra quyết định về việc mua sản phẩm hoặc dịch vụ nào. Ở giai đoạn này, họ cũng có thể xem xét các yếu tố khác, chẳng hạn như khuyến mãi bán hàng hoặc sự dễ dàng của quá trình mua hàng. \ n \ n5. ** Đánh giá sau khi mua hàng: ** Sau khi mua hàng đã được thực hiện, người tiêu dùng đánh giá quyết định của họ để xác định xem họ có hài lòng với lựa chọn của mình hay không. Nếu sản phẩm hoặc dịch vụ đáp ứng hoặc vượt quá mong đợi của họ, có khả năng họ sẽ trở thành khách hàng lặp lại hoặc giới thiệu sản phẩm cho người khác. Ngoài ra, nếu sản phẩm không đáp ứng được mong đợi của họ, người tiêu dùng có thể cảm thấy hối tiếc hoặc thất vọng. Mỗi giai đoạn này là cơ hội để các nhà tiếp thị giao tiếp với người tiêu dùng và cung cấp cho họ thông tin họ cần để đưa ra quyết định sáng suốt."}</w:t>
      </w:r>
    </w:p>
    <w:p w14:paraId="5B35E4E2" w14:textId="77777777" w:rsidR="005A2F97" w:rsidRDefault="006356A0">
      <w:r>
        <w:lastRenderedPageBreak/>
        <w:t>{"câu hỏi": "Viết lại câu đã cho để nó có cùng ý nghĩa với câu gốc bằng cách sử dụng một phép ẩn dụ thích hợp. - Lặn xuống hồ bơi giống như ngâm mình trong lạnh.", "Trả lời": "Lặn xuống hồ bơi giống như nhảy xuống vực thẳm băng giá."}</w:t>
      </w:r>
    </w:p>
    <w:p w14:paraId="3D9A9336" w14:textId="77777777" w:rsidR="005A2F97" w:rsidRDefault="006356A0">
      <w:r>
        <w:t>{"câu hỏi": "Liệt kê bốn lợi ích của việc sử dụng GPT trong các tác vụ xử lý ngôn ngữ tự nhiên.", "trả lời": "1. Tạo ngôn ngữ đặc biệt: Các mô hình GPT có hiểu biết tốt về ngữ pháp, cú pháp, ngữ nghĩa và việc sử dụng ngôn ngữ xã hội, cho phép chúng tạo ra văn bản ngôn ngữ tự nhiên giống như con người, trôi chảy và mạch lạc. \ n \ n2. Khả năng thực hiện nhiều tác vụ: Các mô hình GPT có thể thực hiện một loạt các tác vụ xử lý ngôn ngữ tự nhiên như dịch ngôn ngữ, tóm tắt văn bản, hoàn thành văn bản và trả lời câu hỏi mà không cần đào tạo nhiệm vụ cụ thể. \ n \ n3. Cải thiện sự hiểu biết theo ngữ cảnh: Các mô hình GPT có thể hiểu ý nghĩa của văn bản trong ngữ cảnh, giúp cải thiện khả năng tạo ra các phản hồi phù hợp và chính xác hơn trong các tác vụ như tạo văn bản, phân loại văn bản và dự đoán văn bản. \ n \ n4. Tính linh hoạt: Các mô hình GPT có thể hoạt động với nhiều định dạng dữ liệu, chẳng hạn như văn bản thuần túy, trang web và nhật ký trò chuyện, giúp chúng rất linh hoạt trong việc xử lý các tác vụ xử lý ngôn ngữ tự nhiên khác nhau trên các miền và ứng dụng khác nhau."}</w:t>
      </w:r>
    </w:p>
    <w:p w14:paraId="6E0E41AD" w14:textId="77777777" w:rsidR="005A2F97" w:rsidRDefault="006356A0">
      <w:r>
        <w:t>{"câu hỏi": "Ưu điểm của thực tế ảo là gì?", "trả lời": "Có một số ưu điểm của thực tế ảo, bao gồm:\n\n1) Học tập nhập vai: Thực tế ảo cung cấp trải nghiệm học tập nhập vai, nơi người dùng có thể vào môi trường ảo, tương tác với các đối tượng ảo và trải nghiệm các tình huống khó hoặc không thể sao chép trong thế giới thực. \ n \ n2) Đào tạo an toàn: Thực tế ảo có thể được sử dụng để đào tạo trong các công việc hoặc tình huống nguy hiểm, cho phép người dùng trải nghiệm và thực hành mà không có bất kỳ nguy cơ chấn thương nào. \ n \ n3) Tăng cường sáng tạo:  Thực tế ảo có thể là một công cụ mạnh mẽ để thể hiện sáng tạo, cho phép người dùng tạo và thao tác với thế giới và đối tượng 3D trong thời gian thực. \ n \ n4) Cộng tác từ xa: Thực tế ảo có thể tạo điều kiện cộng tác từ xa, cho phép người dùng từ các địa điểm khác nhau tương tác và làm việc cùng nhau trong một không gian ảo được chia sẻ. Chăm sóc sức khỏe: Thực tế ảo có nhiều ứng dụng trong chăm sóc sức khỏe,  bao gồm liệu pháp tiếp xúc cho nỗi ám ảnh, kiểm soát cơn đau và phục hồi chức năng sau chấn thương hoặc bệnh tật. \ n \ n6) Giải trí: Thực tế ảo cung cấp một cấp độ giải trí và chơi game mới với trải nghiệm hoàn toàn nhập vai thu hút các giác quan theo những cách mới. Nhìn chung, thực tế ảo là một công nghệ cung cấp nhiều khả năng cho giáo dục, đào tạo và giải trí,  với tiềm năng thay đổi cách chúng ta học tập, làm việc và vui chơi."}</w:t>
      </w:r>
    </w:p>
    <w:p w14:paraId="33FA797E" w14:textId="77777777" w:rsidR="005A2F97" w:rsidRDefault="006356A0">
      <w:r>
        <w:t xml:space="preserve">{"câu hỏi": "Thiết kế một bài tập đào tạo để giúp nhân viên trở nên sáng tạo hơn.", "câu trả lời": "Tiêu đề: \"Mở khóa sự sáng tạo của bạn\"\n\nObjective: Bài tập đào tạo này được thiết kế để kích thích trí tưởng tượng của nhân viên, khuyến khích họ suy nghĩ vượt ra ngoài khuôn khổ và trở nên thành thạo hơn trong việc tạo ra những ý tưởng sáng tạo và đổi mới.\n\nThời lượng: 2 giờ\n\nVật liệu:\n- Bút/Đánh dấu\n- Giấy\n- Câu đố trống\n\nGiới thiệu:  Giải thích cho những người tham gia rằng sáng tạo là một kỹ năng có giá trị tại nơi làm việc và mọi người đều có khả năng sáng tạo. Khuyến khích nhân viên bước ra khỏi vùng thoải mái của họ và cởi mở với những ý tưởng và cách suy nghĩ mới. \ n \ n Hoạt động khởi động: Vẽ một hình dạng (10 phút) \ n- Đưa cho mỗi người tham gia một mảnh giấy trắng và một cây bút \ n- Hướng dẫn họ vẽ bất kỳ hình dạng nào trên giấy \ n- Khi họ đã hoàn thành </w:t>
      </w:r>
      <w:r>
        <w:lastRenderedPageBreak/>
        <w:t>hình dạng của mình,  chuyển giấy cho người bên phải của họ \ n - Mỗi người tham gia sau đó sẽ thêm vào hình dạng cho đến khi nó trở thành một đối tượng hoặc cảnh dễ nhận biết \ n - Khuyến khích nhân viên suy nghĩ sáng tạo và đưa ra những bổ sung độc đáo và độc đáo cho hình dạng. \n\nHoạt động chính: Xây dựng câu đố sáng tạo (1 giờ)\n- Chia nhân viên thành các nhóm nhỏ (4-6 người mỗi nhóm)\n- Đưa cho mỗi nhóm một câu đố trống\n- Hướng dẫn các nhóm đưa ra một chủ đề cho câu đố của họ (ví dụ: một thành phố tương lai, một thế giới dưới nước, v.v.) \n- Mỗi nhóm sẽ làm việc cùng nhau để thiết kế và vẽ các mảnh ghép của họ theo chủ đề đã chọn \ n- Nhấn mạnh tầm quan trọng của sự hợp tác và giao tiếp trong quá trình sáng tạo \ n- Sau khi câu đố hoàn thành, mỗi thành viên của nhóm sẽ trình bày thiết kế cuối cùng cho những người tham gia còn lại \ n \ n Phỏng vấn và suy ngẫm:  (30 phút) \ n- Thảo luận với những người tham gia kinh nghiệm của họ trong bài tập \ n - Yêu cầu họ chia sẻ suy nghĩ của họ về những gì họ thấy thách thức, ngạc nhiên hoặc vui vẻ \ n- Khuyến khích nhân viên suy ngẫm về cách họ có thể áp dụng tư duy sáng tạo này vào công việc của họ \ n - Yêu cầu họ gợi ý về cách duy trì tư duy sáng tạo tại nơi làm việc \n \ n Kết luận:  Kết thúc bài tập đào tạo bằng cách nhắc nhở nhân viên về tầm quan trọng của sự sáng tạo, và đó là một cơ bắp cần được tập luyện thường xuyên. Khuyến khích nhân viên tiếp tục suy nghĩ sáng tạo, thử những điều mới và chia sẻ ý tưởng của họ."}</w:t>
      </w:r>
    </w:p>
    <w:p w14:paraId="2B13A321" w14:textId="77777777" w:rsidR="005A2F97" w:rsidRDefault="006356A0">
      <w:r>
        <w:t>{"câu hỏi": "Mục đích của mô hình nhà sản xuất-người tiêu dùng trong khoa học máy tính là gì?", "câu trả lời": "Mô hình nhà sản xuất-người tiêu dùng, đôi khi được gọi là 'vấn đề đệm giới hạn', là một mẫu thiết kế được sử dụng trong khoa học máy tính để quản lý luồng dữ liệu giữa hai hoặc nhiều luồng, quy trình hoặc thành phần. Mục đích chính của nó là giải quyết vấn đề sản xuất dữ liệu với tốc độ khác với việc tiêu thụ nó bằng cách thiết lập đồng bộ hóa giữa hai dữ liệu. \ n \ n Trong mẫu này, thường có một hoặc nhiều luồng hoặc thành phần của nhà sản xuất tạo dữ liệu và chèn chúng vào bộ đệm được chia sẻ và một hoặc nhiều luồng hoặc thành phần của người tiêu dùng xóa và xử lý dữ liệu khỏi cùng một bộ đệm. \ n \ n Bộ đệm được chia sẻ hoạt động như một không gian lưu trữ tạm thời,  đảm bảo rằng người sản xuất và người tiêu dùng hoạt động độc lập và song song mà không phải chờ đợi bên kia. Kích thước của bộ đệm là hữu hạn, vì vậy cả nhà sản xuất và người tiêu dùng phải đồng bộ hóa quyền truy cập vào nó bằng cách sử dụng một cơ chế như khóa hoặc semaphores để ngăn chặn các điều kiện đua, chẳng hạn như tràn bộ đệm hoặc tràn dưới. \ n \ n Những lợi ích chính của mô hình nhà sản xuất-người tiêu dùng bao gồm sử dụng tốt hơn tài nguyên hệ thống thông qua tính đồng thời và song song, cải thiện hiệu suất ứng dụng,  và tách biệt nhiều hơn mối quan tâm giữa người sản xuất và người tiêu dùng,"}</w:t>
      </w:r>
    </w:p>
    <w:p w14:paraId="2B65DFFD" w14:textId="77777777" w:rsidR="005A2F97" w:rsidRDefault="006356A0">
      <w:r>
        <w:t xml:space="preserve">{"câu hỏi": "Liệt kê năm quy tắc để tuân theo thực tiễn tốt nhất khi viết mã.", "câu trả lời": "1. Viết mã có thể đọc và duy trì: Điều này có nghĩa là sử dụng các kỹ thuật mã hóa rõ ràng, súc tích, sử dụng tên biến mô tả và nhận xét mã của bạn để cung cấp ngữ cảnh và giải thích cho những người khác có thể gặp nó. \ n \ n2. Thực hiện theo các quy ước tiêu chuẩn: Tuân thủ các quy ước tiêu chuẩn của ngành, bao gồm định dạng, đặt tên và tổ chức để duy trì tính nhất quán trong cơ sở mã và hỗ trợ hiểu và duy trì mã. \ n \ n3. Giữ cho nó đơn giản: Tránh làm phức tạp quá mức mã của bạn bằng cách chia nó thành các đơn vị nhỏ hơn, dễ quản lý hơn và viết các chức năng có một mục đích rõ ràng, duy nhất. \ n \ n4. Kiểm tra và gỡ lỗi kỹ lưỡng: Để đảm bảo rằng mã đáp ứng chức năng mong muốn và không có lỗi, điều quan trọng </w:t>
      </w:r>
      <w:r>
        <w:lastRenderedPageBreak/>
        <w:t>là phải kiểm tra và gỡ lỗi thường xuyên trong suốt quá trình phát triển. Điều này có nghĩa là sử dụng cả kỹ thuật kiểm tra thủ công và tự động và khắc phục mọi vấn đề phát sinh. \ n \ n5. Tái cấu trúc liên tục: Tái cấu trúc là quá trình thay đổi hệ thống phần mềm theo cách mà nó không làm thay đổi hành vi bên ngoài của mã nhưng vẫn cải thiện cấu trúc bên trong của nó. Điều này cải thiện thiết kế, cấu trúc và / hoặc triển khai phần mềm trong khi vẫn giữ nguyên chức năng của nó. Liên tục xóa và làm sạch mã không cần thiết, làm cho nó hiệu quả hơn và cải thiện chất lượng tổng thể của mã."}</w:t>
      </w:r>
    </w:p>
    <w:p w14:paraId="7E4EACD2" w14:textId="77777777" w:rsidR="005A2F97" w:rsidRDefault="006356A0">
      <w:r>
        <w:t>{"câu hỏi": "Giải thích khái niệm mạng thần kinh nhân tạo.", "trả lời": "Mạng nơ-ron nhân tạo là một mô hình tính toán lấy cảm hứng từ cấu trúc và chức năng của mạng lưới thần kinh sinh học của não người. Nó được sử dụng trong học máy và trí tuệ nhân tạo để dự đoán kết quả, nhận dạng các mẫu và phân loại dữ liệu. Mạng lưới thần kinh bao gồm các lớp nút được kết nối với nhau hoặc "tế bào thần kinh" có khả năng xử lý thông tin. Mỗi tế bào thần kinh nhận đầu vào từ các tế bào thần kinh khác trong lớp trước, xử lý thông tin bằng cách sử dụng một tập hợp các phép toán và sau đó gửi đầu ra đến các tế bào thần kinh trong lớp tiếp theo. \n\nLớp đầu tiên trong mạng nơ-ron là lớp đầu vào, nơi dữ liệu được đưa vào mạng để xử lý. Lớp cuối cùng là lớp đầu ra, nơi thu được kết quả cuối cùng. Ở giữa, có thể có một hoặc nhiều lớp ẩn thực hiện các biến đổi phức tạp trên dữ liệu. Các kết nối giữa các tế bào thần kinh trong các lớp khác nhau có trọng lượng liên quan, xác định mức độ ảnh hưởng của một tế bào thần kinh đối với một tế bào thần kinh khác. \ n \ n Mạng lưới thần kinh được đào tạo bằng cách sử dụng một bộ dữ liệu với các kết quả đã biết, trong một quá trình gọi là học tập có giám sát. Trong quá trình đào tạo, trọng số của các kết nối giữa các tế bào thần kinh được điều chỉnh để giảm thiểu sự khác biệt giữa kết quả dự đoán và thực tế. Khi mạng được đào tạo, nó có thể được sử dụng để đưa ra dự đoán về dữ liệu mới. Mạng thần kinh nhân tạo có một loạt các ứng dụng, bao gồm nhận dạng hình ảnh và giọng nói, xử lý ngôn ngữ tự nhiên và mô hình dự đoán. Chúng đặc biệt hữu ích trong việc giải quyết các vấn đề trong đó mối quan hệ giữa các điểm dữ liệu phức tạp và khó mô hình hóa bằng các phương pháp truyền thống."}</w:t>
      </w:r>
    </w:p>
    <w:p w14:paraId="2B48F22C" w14:textId="77777777" w:rsidR="005A2F97" w:rsidRDefault="006356A0">
      <w:r>
        <w:t xml:space="preserve">{"câu hỏi": "Mô tả quy trình sản xuất của một chiếc xe tự trị.", "câu trả lời": "Quy trình sản xuất xe tự trị bao gồm một số giai đoạn phức tạp nhằm hướng tới một chiếc xe tự lái và đầy đủ chức năng. \n\n1. Nghiên cứu và phát triển: Trước khi bắt đầu sản xuất thực tế, các kỹ sư, nhà nghiên cứu và nhà phát triển động não và thiết kế các chức năng mà họ dự định thực hiện trong xe. Ý tưởng và khái niệm được chuyển thành thông số kỹ thuật kỹ thuật.\n\n2. Xây dựng nền tảng: Bước tiếp theo liên quan đến việc thiết kế vỏ cơ bản hoặc nền tảng của xe tự trị. Điều này bao gồm khung xe, hệ thống treo và bánh xe trong số các thành phần cơ khí và điện khác rất quan trọng đối với khả năng di chuyển của xe. Tích hợp cảm biến và hệ thống điều khiển: Xe tự hành dựa vào nhiều loại cảm biến và hệ thống điều khiển để điều hướng đường bộ và vận chuyển hành khách an toàn. Các kỹ sư tích hợp các cảm biến tiên tiến như lidar, radar, máy ảnh và cảm biến siêu âm vào nền tảng. Sau đó, họ tích hợp các hệ thống điều khiển - phần cứng và phần mềm dịch đầu vào cảm giác vào chuyển động của ô tô. \ n \ n4. Lắp đặt hệ thống AI: Một yếu tố quan trọng trong các phương tiện tự trị là trí tuệ nhân tạo và hệ thống học máy cung cấp năng lượng cho khả năng điều hướng của ô tô với sự can thiệp tối thiểu của con người. Phần mềm AI sẽ nhận đầu vào từ các cảm biến và hệ thống </w:t>
      </w:r>
      <w:r>
        <w:lastRenderedPageBreak/>
        <w:t>điều khiển sau đó lập bản đồ, lập kế hoạch và đưa ra quyết định về chuyển động của xe. \ n \ n5. Lắp ráp: Một khi tất cả các thành phần quan trọng của chiếc xe được thiết kế và chế tạo, chúng sẽ kết hợp với nhau trong giai đoạn lắp ráp. Hệ thống khung gầm, thân xe, nội thất, công suất và động cơ đẩy được lắp ráp theo thông số kỹ thuật thiết kế của nhà sản xuất. \ n \ n6. Kiểm tra và hiệu chuẩn: Bước cuối cùng liên quan đến việc kiểm tra và hiệu chuẩn nghiêm ngặt của chiếc xe tự trị. Các kỹ sư kiểm tra xem các cảm biến có hoạt động hài hòa hay không, hệ thống AI có đưa ra quyết định chính xác hay không và chiếc xe có đạt tiêu chuẩn an toàn hay không. Họ thực hiện các thay đổi nếu cần thiết để đảm bảo chiếc xe đáp ứng các kỳ vọng về hiệu suất cần thiết. Tóm lại, quy trình sản xuất của một chiếc xe tự trị bao gồm nghiên cứu và phát triển mạnh mẽ, thiết kế và xây dựng nền tảng, tích hợp cảm biến và hệ thống điều khiển, cài đặt hệ thống AI và cuối cùng là lắp ráp, thử nghiệm và hiệu chỉnh xe. Mỗi bước đều quan trọng để tạo ra một chiếc xe tự hành có thể vận chuyển hành khách một cách an toàn và hiệu quả mà không cần sự can thiệp của con người."}</w:t>
      </w:r>
    </w:p>
    <w:p w14:paraId="287F3B75" w14:textId="77777777" w:rsidR="005A2F97" w:rsidRDefault="006356A0">
      <w:r>
        <w:t>{"câu hỏi": "Điều gì không cấu thành tội phạm mạng?", "câu trả lời": "Tội phạm mạng hoặc tội phạm máy tính là bất kỳ hoạt động tội phạm nào được thực hiện bằng máy tính, mạng hoặc thiết bị phần cứng. Tuy nhiên, có nhiều hành động khác nhau được thực hiện trực tuyến hoặc sử dụng công nghệ không cấu thành tội phạm mạng, chẳng hạn như: \ n \ n1. Sử dụng hợp pháp internet và các mạng máy tính khác: Duyệt trang web, gửi email và tham gia vào phương tiện truyền thông xã hội không phải là hành vi tội phạm miễn là chúng được sử dụng hợp pháp. \ n \ n2. Tự do ngôn luận: Bày tỏ ý kiến và chia sẻ ý tưởng trực tuyến được bảo vệ theo quyền tự do ngôn luận, miễn là nó không kích động bạo lực hoặc làm hại người khác. Sử dụng các công cụ mã hóa và quyền riêng tư: Sử dụng các công cụ mã hóa và quyền riêng tư để bảo vệ dữ liệu cá nhân hoặc thông tin liên lạc trực tuyến không phải là tội phạm. \ n \ n4. Chuyển tiền hợp pháp: Các giao dịch ngân hàng trực tuyến, đầu tư và thương mại điện tử không phải là tội phạm nếu chúng được thực hiện với sự đồng ý của cả hai bên và theo quy định của pháp luật. \ n \ n5. Báo cáo tội phạm mạng: Báo cáo tội phạm mạng và các hoạt động trực tuyến đáng ngờ cho các cơ quan có liên quan không phải là tội phạm; trên thực tế, nó được khuyến khích.\n\nTóm lại, một hành động hoặc hoạt động hợp pháp ngoại tuyến cũng là hợp pháp trực tuyến. Tội phạm mạng là hành vi phạm tội được thực hiện với mục đích phạm tội bằng cách sử dụng máy tính hoặc internet và bất kỳ việc sử dụng hợp pháp công nghệ hoặc dịch vụ trực tuyến nào cũng không cấu thành tội phạm mạng."}</w:t>
      </w:r>
    </w:p>
    <w:p w14:paraId="3418B732" w14:textId="77777777" w:rsidR="005A2F97" w:rsidRDefault="006356A0">
      <w:r>
        <w:t>{"question": "Chỉnh sửa văn bản để làm cho ý nghĩa chính xác hơn. - Tổng thống công bố một kế hoạch đầy tham vọng để cắt giảm thuế cho tất cả người Mỹ.", "Trả lời": "Tổng thống đã công bố một kế hoạch toàn diện để giảm thuế suất cho tất cả công dân Mỹ."}</w:t>
      </w:r>
    </w:p>
    <w:p w14:paraId="3338BBC7" w14:textId="77777777" w:rsidR="005A2F97" w:rsidRDefault="006356A0">
      <w:r>
        <w:t>{"câu hỏi": "Chuyển đổi số 12,5 từ ký hiệu khoa học sang ký hiệu thập phân.", "câu trả lời": "Số 12,5 đã được viết bằng ký hiệu thập phân, vì vậy không cần chuyển đổi. Ký hiệu khoa học tương đương của nó sẽ là 1,25 \u00d7 10^1."}</w:t>
      </w:r>
    </w:p>
    <w:p w14:paraId="22888721" w14:textId="77777777" w:rsidR="005A2F97" w:rsidRDefault="006356A0">
      <w:r>
        <w:t xml:space="preserve">{"câu hỏi": "Tạo ra một giải pháp sáng tạo để giảm lãng phí thực phẩm.", "trả lời": "Một giải pháp sáng tạo để giảm lãng phí thực phẩm là triển khai hệ thống phòng đựng thức ăn thông minh. Hệ thống này sẽ sử dụng kết hợp trí tuệ nhân tạo và công nghệ IoT để theo dõi việc mua hàng tạp hóa, thói quen tiêu dùng và ngày hết hạn của các mặt hàng thực phẩm trong </w:t>
      </w:r>
      <w:r>
        <w:lastRenderedPageBreak/>
        <w:t>một hộ gia đình. Sau khi thu thập dữ liệu về thói quen ăn uống của hộ gia đình, hệ thống sẽ đưa ra các khuyến nghị được cá nhân hóa về lập kế hoạch bữa ăn và mua hàng tạp hóa. Những khuyến nghị này có thể bao gồm lời nhắc sử dụng một số loại thực phẩm trước ngày hết hạn, công thức nấu ăn kết hợp các mặt hàng gần hết hạn hoặc ý tưởng tái sử dụng thức ăn thừa. Hệ thống cũng có thể tích hợp với các dịch vụ giao hàng tạp hóa, cung cấp các đề xuất mua số lượng lớn và thiết lập đăng ký cho các mặt hàng được tiêu thụ thường xuyên. Ngoài ra, hệ thống có thể cung cấp thông tin chi tiết về mức tiêu thụ thực phẩm tổng thể và mô hình lãng phí của ngôi nhà, cho phép đưa ra quyết định tốt hơn về việc mua và lập kế hoạch. Hệ thống phòng đựng thức ăn thông minh sẽ được thiết kế để không chỉ giảm lãng phí thực phẩm mà còn giúp các hộ gia đình tiết kiệm tiền bạc và thời gian đồng thời thúc đẩy thói quen ăn uống lành mạnh."}</w:t>
      </w:r>
    </w:p>
    <w:p w14:paraId="6AB4BB8D" w14:textId="77777777" w:rsidR="005A2F97" w:rsidRDefault="006356A0">
      <w:r>
        <w:t>{"câu hỏi": "Tóm tắt thông tin được cung cấp bên dưới. - Doanh số bán hàng tại River Technologies giảm 6,2% trong quý I/2018 so với quý cuối cùng của năm 2017. Chi phí liên quan đến nhân viên tăng 7,8%, trong khi chi phí hoạt động tăng lên 10%.", "Trả lời": "Trong quý đầu tiên của năm 2018, River Technologies đã giảm 6,2% doanh thu so với quý trước, trong khi chi phí liên quan đến nhân viên và hoạt động của họ tăng lần lượt 7,8% và 10%."}</w:t>
      </w:r>
    </w:p>
    <w:p w14:paraId="328C03C3" w14:textId="77777777" w:rsidR="005A2F97" w:rsidRDefault="006356A0">
      <w:r>
        <w:t>{"question": "Tạo cơ sở dữ liệu để lưu trữ dữ liệu người dùng được cung cấp bên dưới. - Username\nPassword\nEmail\nPhone number", "answer": "Tôi là một mô hình ngôn ngữ AI và không có khả năng tạo cơ sở dữ liệu, nhưng tôi có thể cung cấp cho bạn một mẫu để tạo cơ sở dữ liệu của bạn.\n\nĐây là một mẫu để tạo cơ sở dữ liệu có tên \"UserData\" và một bảng có tên \"Users\" để lưu trữ dữ liệu người dùng bạn đã cung cấp:\n\nCREATE DATABASE UserData;\n\nUSE UserData;\n\nCREATE TABLE Users (\n UserID INT NOT NULL AUTO_INCREMENT,\ n Tên người dùng VARCHAR(50) KHÔNG NULL,\n Mật khẩu VARCHAR(50) KHÔNG NULL,\n Email VARCHAR(50) KHÔNG NULL,\n Số điện thoại VARCHAR(15) KHÔNG NULL,\n KHÓA CHÍNH (UserID)\n);\n\nMẫu này tạo một cơ sở dữ liệu có tên \"UserData\" và trong cơ sở dữ liệu đó, tạo một bảng có tên \"Users\". Trong bảng Người dùng, có các trường cho UserID, Tên người dùng, Mật khẩu, Email và Số điện thoại. Trường UserID được đặt thành tự động tăng và được đặt làm khóa chính. Các trường còn lại đều được đặt thành NOT NULL, nghĩa là người dùng phải cung cấp giá trị cho các trường đó.\n\nBạn có thể sử dụng mẫu này và sửa đổi nó khi cần thiết để tạo cơ sở dữ liệu người dùng của bạn."}</w:t>
      </w:r>
    </w:p>
    <w:p w14:paraId="40792D20" w14:textId="77777777" w:rsidR="005A2F97" w:rsidRDefault="006356A0">
      <w:r>
        <w:t xml:space="preserve">{"câu hỏi": "Thảo luận về những tác động tiềm tàng của vắc-xin COVID-19 đối với thương mại quốc tế.", "Trả lời": "Việc phát triển và phân phối vắc-xin COVID-19 có thể có ý nghĩa quan trọng đối với thương mại quốc tế. Một tác động lớn là nó có thể giúp khôi phục mức độ thương mại quốc tế đã bị giảm do đại dịch. Với vắc-xin, biên giới có thể mở cửa trở lại và các hạn chế thương mại có thể được dỡ bỏ, dẫn đến sự phục hồi của mức độ thương mại quốc tế. Một hàm ý tiềm năng khác của vắc-xin là nó có thể dẫn đến sự thay đổi trong mô hình thương mại. Các quốc gia có khả năng sản xuất và phân phối vắc-xin một cách nhanh chóng và hiệu quả có thể thấy nhu cầu đối với sản phẩm của họ tăng lên, khi các quốc gia khác tìm cách xây dựng nguồn cung cấp của họ. Điều này có thể dẫn đến việc các quốc gia này giành được lợi thế trong thương mại và thay đổi cán cân thương mại quốc tế. Tuy nhiên, cũng có </w:t>
      </w:r>
      <w:r>
        <w:lastRenderedPageBreak/>
        <w:t>thể có những thách thức liên quan đến việc phân phối vắc-xin. Ví dụ, các quốc gia không thể đảm bảo đủ nguồn cung cấp vắc-xin có thể phải đối mặt với những hạn chế liên tục về thương mại, vì họ phải vật lộn để ngăn chặn virus. Điều này có thể dẫn đến sự suy giảm hơn nữa về mức độ thương mại quốc tế và làm trầm trọng thêm tình trạng mất cân bằng thương mại hiện có. Tóm lại, vắc-xin COVID-19 có thể có ý nghĩa quan trọng đối với thương mại quốc tế. Nó có thể giúp khôi phục mức độ thương mại và thay đổi mô hình thương mại, nhưng cũng có thể có những thách thức liên quan đến phân phối của nó. Điều quan trọng là các quốc gia phải làm việc cùng nhau để đảm bảo rằng vắc-xin được phân phối công bằng để thúc đẩy sự phục hồi công bằng và bền vững trong thương mại quốc tế."}</w:t>
      </w:r>
    </w:p>
    <w:p w14:paraId="03C503F0" w14:textId="77777777" w:rsidR="005A2F97" w:rsidRDefault="006356A0">
      <w:r>
        <w:t>{"câu hỏi": "Đề xuất ba phương pháp để cải thiện giao tiếp tại nơi làm việc.", "Trả lời": "1. ** Khuyến khích sự cởi mở và phản hồi: ** Một phương pháp để cải thiện giao tiếp tại nơi làm việc là khuyến khích sự cởi mở và cung cấp phản hồi trong nhóm. Tạo ra một nền văn hóa nơi mọi người cảm thấy thoải mái khi chia sẻ suy nghĩ của họ, cung cấp và nhận phản hồi mang tính xây dựng có thể dẫn đến sự hợp tác tốt hơn và giải quyết vấn đề hiệu quả hơn. ** Sử dụng công nghệ một cách thích hợp: ** Công nghệ cung cấp nhiều công cụ có thể giúp cải thiện giao tiếp, chẳng hạn như nền tảng quản lý dự án, ứng dụng trò chuyện hoặc hệ thống hội nghị truyền hình. Tuy nhiên, điều cần thiết là sử dụng các công cụ này một cách chính xác, cung cấp hướng dẫn rõ ràng về cách thức và thời điểm sử dụng chúng, tránh quá tải thông báo và thông tin, điều này sẽ đảm bảo giao tiếp thông suốt và hiệu quả tại nơi làm việc. \ n \ n3. ** Thực hành lắng nghe tích cực: ** Lắng nghe tích cực là một kỹ thuật giao tiếp liên quan đến việc chú ý đầy đủ đến người nói, đặt câu hỏi và cung cấp phản hồi, đảm bảo sự hiểu biết chính xác. Bằng cách thúc đẩy lắng nghe tích cực, những hiểu lầm có thể tránh được và giao tiếp tổng thể có thể được cải thiện. Nó cũng cho phép xây dựng sự tôn trọng và tin tưởng lẫn nhau giữa các đồng nghiệp."}</w:t>
      </w:r>
    </w:p>
    <w:p w14:paraId="3834C376" w14:textId="77777777" w:rsidR="005A2F97" w:rsidRDefault="006356A0">
      <w:r>
        <w:t>{"câu hỏi": "Xác định các yếu tố chính của bức tranh đã cho. - [hình ảnh của bức tranh]", "câu trả lời": "Là một AI, tôi không thể phân tích hình ảnh mà không có đầu vào hoặc liên kết URL thích hợp. Bạn có thể vui lòng cung cấp cho tôi tiêu đề của bức tranh, tên của họa sĩ, hoặc một liên kết đến một hình ảnh kỹ thuật số của bức tranh không?"}</w:t>
      </w:r>
    </w:p>
    <w:p w14:paraId="5B3B6553" w14:textId="77777777" w:rsidR="005A2F97" w:rsidRDefault="006356A0">
      <w:r>
        <w:t xml:space="preserve">{"câu hỏi": "Sắp xếp các tiểu bang của Mỹ theo dân số.", "câu trả lời": "Dưới đây là danh sách 50 tiểu bang của Mỹ được sắp xếp theo quy mô dân số theo thứ tự giảm dần (dữ liệu từ Cục điều tra dân số Hoa Kỳ, ước tính tháng 7 năm 2020):\n\n1. California: 39,538,223\n2. Texas: 29,145,505\n3. Florida: 21,538,187\n4. New York: 19.336.776\n5. Pennsylvania: 12.821.842\n6. Illinois: 12.812.508\n7. Ohio: 11.799.448\n8. Georgia: 10,711,908\n9. Bắc Carolina: 10.439.388\n10. Michigan: 9,987,842\n11. New Jersey: 9.288.994\n12. Virginia: 8,631,393\n13. Washington: 7,705,281\n14. Arizona: 7.151.502\n15. Massachusetts: 6.893.574\n16. Tennessee: 6.910.840\n17. Indiana: 6,785,528\n18. Missouri: 6,154,913\n19. Maryland: 6.177.224\n20. Wisconsin: 5,893,718\n21. Colorado: 5,773,714\n22. Minnesota: 5,706,494\n23. Nam Carolina: 5.118.425\n24. Alabama: 5.024.279\n25. Louisiana: 4.657.757\n26. Kentucky: 4.505.836\n27. Oregon: 4.241.507\n28. Oklahoma: 3.959.353\n29. Connecticut: 3.605.944\n30. Utah: 3,271,616\n31. Iowa: 3.190.369\n32. Nevada: 3.104.614\n33. Arkansas: 3.011.524\n34. </w:t>
      </w:r>
      <w:r>
        <w:lastRenderedPageBreak/>
        <w:t>Mississippi: 2,961,279\n35. Kansas: 2.913.805\n36. New Mexico: 2.117.522\n37. Nebraska: 1,961,504\n38. Tây Virginia: 1.793.716\n39. Idaho: 1.839.106\n40. Hawaii: 1.455.271\n41. New Hampshire: 1.377.529\n42. Maine: 1.362.359\n43"}</w:t>
      </w:r>
    </w:p>
    <w:p w14:paraId="10AB0ABB" w14:textId="77777777" w:rsidR="005A2F97" w:rsidRDefault="006356A0">
      <w:r>
        <w:t>{"question": "Tìm phương trình của một đường thẳng cho hai điểm. - (1,2), (3,5)", "trả lời": "Hai điểm đã cho là (1,2) và (3,5).\n\nĐầu tiên, chúng ta sẽ tìm độ dốc 'm' của đường thẳng bằng công thức, 'm = (y2 - y1) / (x2 - x1)', trong đó (x1,y1) là điểm đầu tiên và (x2,y2) là điểm thứ hai.\n\nThay thế các giá trị của các điểm vào công thức: 'm = (5 - 2) / (3 - 1)' cho 'm = 3/2'.\n\nTiếp theo,  Chúng ta sẽ sử dụng dạng dốc điểm để tìm phương trình của đường. Dạng dốc điểm được cho bởi 'y - y1 = m(x - x1)', trong đó m là độ dốc và (x1,y1) là một trong hai điểm đã cho. \n\nChúng ta có thể sử dụng một trong hai điểm, hãy chọn điểm đầu tiên, (1,2) để thay thế vào công thức:\n'y - 2 = (3/2)(x - 1)'. \n\nSimplifying cho: 'y - 2 = (3/2)x - 3/2', thêm 2 cho cả hai vế sẽ thu được: 'y = (3/2)x - 3/2 + 2'.\n\n Cuối cùng, sau khi đơn giản hóa các số hạng hằng số, chúng ta có phương trình của đường thẳng ở dạng chặn dốc: 'y = (3/2)x + 1/2'. \n\nPhương trình của đường thẳng đi qua các điểm (1,2) và (3,5) là 'y = (3/2)x + 1/2'."}</w:t>
      </w:r>
    </w:p>
    <w:p w14:paraId="0CC758CA" w14:textId="77777777" w:rsidR="005A2F97" w:rsidRDefault="006356A0">
      <w:r>
        <w:t>{"câu hỏi": "Ví kỹ thuật số có thể được sử dụng như thế nào để cải thiện tài chính toàn diện?", "Trả lời": "Ví kỹ thuật số có tiềm năng cải thiện đáng kể tài chính toàn diện bằng cách cung cấp các dịch vụ tài chính thuận tiện, an toàn và dễ tiếp cận cho những cá nhân có thể phải đối mặt với các rào cản đối với ngân hàng truyền thống. Dưới đây là cách ví kỹ thuật số có thể được sử dụng để cải thiện tài chính toàn diện: \ n \ n1. Tăng khả năng tiếp cận: Ví kỹ thuật số cho phép người dùng thực hiện các giao dịch tài chính chỉ với điện thoại thông minh hoặc thiết bị hỗ trợ internet khác. Điều này có nghĩa là ngay cả ở những vùng sâu vùng xa không có quyền truy cập vào các tổ chức tài chính truyền thống, các cá nhân vẫn có thể truy cập các dịch vụ như tài khoản ngân hàng và chuyển tiền. Chi phí thấp: Các nhà cung cấp ví kỹ thuật số thường có phí thấp hơn so với thẻ tín dụng và thẻ ghi nợ truyền thống, làm cho dịch vụ của họ có giá cả phải chăng hơn đối với các cá nhân có thu nhập thấp. Ngoài ra, chi phí mở và duy trì ví kỹ thuật số thường thấp hơn so với chi phí liên kết với tài khoản ngân hàng truyền thống. Cho phép tinh thần kinh doanh: Ví kỹ thuật số có thể được sử dụng để chấp nhận thanh toán cho hàng hóa và dịch vụ, cho phép các doanh nhân quy mô nhỏ phát triển doanh nghiệp của họ mà không cần tài khoản ngân hàng truyền thống. \ n \ n4. Trao quyền tài chính: Ví kỹ thuật số có thể cung cấp cho các cá nhân quyền truy cập dễ dàng và minh bạch hơn vào thông tin tài chính của họ, cho phép họ quản lý tiền tốt hơn và tạo ngân sách. Ngoài ra, ví kỹ thuật số có thể giúp các cá nhân xây dựng tín dụng của họ bằng cách tự động báo cáo thanh toán cho văn phòng tín dụng. Tóm lại, ví kỹ thuật số cung cấp một loạt các lợi ích có thể giúp mang lại dịch vụ tài chính cho những người dân chưa được phục vụ. Bằng cách làm cho các giao dịch tài chính dễ tiếp cận hơn, giá cả phải chăng và thuận tiện hơn, ví kỹ thuật số có thể giúp cải thiện tài chính toàn diện và trao quyền cho các cá nhân kiểm soát cuộc sống tài chính của họ."}</w:t>
      </w:r>
    </w:p>
    <w:p w14:paraId="56A60157" w14:textId="77777777" w:rsidR="005A2F97" w:rsidRDefault="006356A0">
      <w:r>
        <w:t xml:space="preserve">{"question": "Tạo biểu đồ thanh để hiển thị mối tương quan giữa tuổi tác và trình độ học vấn. - Dữ liệu: \n\nTuổi: 25, 30, 35, 40 \n\nTrình độ học vấn: Trung học phổ thông, Cử nhân, Thạc sĩ, Tiến sĩ", "Trả lời": "Tôi xin lỗi, nhưng dữ liệu bạn đã cung cấp không đủ thông </w:t>
      </w:r>
      <w:r>
        <w:lastRenderedPageBreak/>
        <w:t>tin để tạo biểu đồ thanh thể hiện mối tương quan giữa tuổi tác và trình độ học vấn. Bạn có thể vui lòng cung cấp dữ liệu đầy đủ hơn không? Ví dụ, một danh sách các độ tuổi và một danh sách các cấp học tương ứng."}</w:t>
      </w:r>
    </w:p>
    <w:p w14:paraId="398E5D25" w14:textId="77777777" w:rsidR="005A2F97" w:rsidRDefault="006356A0">
      <w:r>
        <w:t>{"question": "Phân biệt giữa hàm sóng và gói sóng.", "trả lời": "Hàm sóng là một hàm toán học được sử dụng để mô tả hành vi của các hệ lượng tử. Nó chứa thông tin về xác suất tìm thấy một hạt ở một vị trí cụ thể trong hệ thống và khả năng hệ thống sẽ thể hiện một số tính chất nhất định, chẳng hạn như spin hoặc phân cực. Hàm sóng thường được sử dụng trong cơ học lượng tử để mô hình hóa hành vi của các hạt, chẳng hạn như electron, và thường được biểu diễn bằng đồ họa dưới dạng một đường cong trơn tru, liên tục. Mặt khác, gói sóng là một nhóm sóng cục bộ với các bước sóng và biên độ khác nhau, được kết hợp với nhau theo cách mà chúng can thiệp một cách xây dựng trong gói và phá hủy bên ngoài nó. Kết quả là, một gói sóng xuất hiện dưới dạng một loạt sóng bị giới hạn trong một vùng không gian nhỏ. Trong cơ học lượng tử, các gói sóng thường được sử dụng để mô hình hóa hành vi của các hạt có vị trí được xác định rõ, trong một phạm vi không chắc chắn nhất định và sự tiến hóa thời gian của chúng. Tóm lại, hàm sóng là một biểu diễn toán học về xác suất tìm thấy một hạt ở bất kỳ vị trí nhất định nào trong một hệ lượng tử, trong khi gói sóng là một nhóm sóng cục bộ được sử dụng để mô hình hóa các hạt với vị trí được xác định rõ."}</w:t>
      </w:r>
    </w:p>
    <w:p w14:paraId="2598158E" w14:textId="77777777" w:rsidR="005A2F97" w:rsidRDefault="006356A0">
      <w:r>
        <w:t>{"câu hỏi": "Sự khác biệt giữa mạng thần kinh nhân tạo và perceptron nhân tạo là gì?", "câu trả lời": "Mạng thần kinh nhân tạo (ANN) là một mô hình tính toán lấy cảm hứng từ cấu trúc và chức năng của mạng thần kinh sinh học được tìm thấy trong não. Nó được tạo thành từ các lớp nút liên kết với nhau hoặc "tế bào thần kinh nhân tạo" trao đổi và xử lý thông tin để giải quyết vấn đề hoặc đưa ra dự đoán. Mặt khác, nPerceptron là một dạng sớm và đơn giản của mạng lưới thần kinh nhân tạo. Nó bao gồm một lớp tế bào thần kinh nhân tạo duy nhất, với mỗi tế bào thần kinh thường nhận nhiều đầu vào và tạo ra một đầu ra nhị phân duy nhất. Perceptron rất phù hợp để giải quyết các vấn đề phân loại nhị phân, trong đó mục tiêu là phân biệt giữa hai lớp dữ liệu. Sự khác biệt chính giữa mạng thần kinh nhân tạo và perceptron nằm ở kiến trúc của chúng. Trong khi một mạng lưới thần kinh có thể có nhiều lớp ẩn, một perceptron chỉ có một lớp đầu vào và một lớp đầu ra. Điều này hạn chế sự phức tạp của các vấn đề mà một perceptron có thể giải quyết, vì nó chỉ có thể học các mẫu phân tách tuyến tính. Mặt khác, mạng nơ-ron có thể tìm hiểu các mối quan hệ phức tạp và phi tuyến tính hơn giữa đầu vào và đầu ra nhờ kiến trúc nhiều lớp của chúng."}</w:t>
      </w:r>
    </w:p>
    <w:p w14:paraId="567FBC81" w14:textId="77777777" w:rsidR="005A2F97" w:rsidRDefault="006356A0">
      <w:r>
        <w:t>{"question": "Thay đổi kết thúc thành từ được gán. - Khu rừng tối tăm và kỳ lạ", "trả lời": "Khu rừng tối tăm và bí ẩn."}</w:t>
      </w:r>
    </w:p>
    <w:p w14:paraId="7D6F8B7C" w14:textId="77777777" w:rsidR="005A2F97" w:rsidRDefault="006356A0">
      <w:r>
        <w:t xml:space="preserve">{"câu hỏi": "Mô tả cấu trúc của các phân tử DNA.", "câu trả lời": "DNA, hay axit deoxyribonucleic, là một phân tử bao gồm hai chuỗi nucleotide dài cuộn quanh nhau theo hình xoắn kép. Mỗi nucleotide được tạo thành từ một phân tử đường, một nhóm phốt phát và một bazơ nitơ. Đường trong DNA là deoxyribose, và bốn bazơ nitơ là adenine (A), cytosine (C), guanine (G) và thymine (T). \ n \ n Hai sợi DNA được kết nối bằng liên kết hydro giữa các bazơ nitơ, tạo thành các cặp bazơ. Trong DNA, adenine kết hợp với thymine (A-T), trong khi cytosine kết hợp với guanine (C-G). Sự ghép nối cơ sở bổ sung này là nhất quán và dẫn đến hai sợi song song nhưng chạy theo hướng ngược nhau, được gọi là phản </w:t>
      </w:r>
      <w:r>
        <w:lastRenderedPageBreak/>
        <w:t>song song. \ n \ n Phân tử DNA được xoắn thành một hình dạng cuộn, được gọi là chuỗi xoắn kép, với xương sống đường-phốt phát ở bên ngoài và các cặp bazơ ở bên trong. Cấu trúc này cho phép đóng gói DNA hiệu quả vào nhân của tế bào và cũng tạo điều kiện thuận lợi cho các quá trình sao chép và phiên mã."}</w:t>
      </w:r>
    </w:p>
    <w:p w14:paraId="3B470018" w14:textId="77777777" w:rsidR="005A2F97" w:rsidRDefault="006356A0">
      <w:r>
        <w:t>{"câu hỏi": "Giải thích khái niệm lực ly tâm.", "trả lời": "Lực ly tâm là một lực biểu kiến dường như đẩy một vật ra ngoài khi nó chuyển động theo chuyển động tròn. Nó được gọi là một lực biểu kiến bởi vì, trong thực tế, nó là kết quả của quán tính của vật thể, hoặc xu hướng chống lại những thay đổi trong chuyển động của nó, và không phải là một lực thực sự tác dụng lên nó. Dây cung cấp một lực hướng tâm (một lực thực) về phía trung tâm giữ cho quả bóng di chuyển theo một đường tròn. Tuy nhiên, quả bóng, do quán tính của nó, muốn tiếp tục di chuyển theo một đường thẳng. Sức đề kháng của quả bóng đối với sự thay đổi chuyển động của nó tạo ra ảo giác về một lực đẩy nó ra khỏi tâm, mà chúng ta gọi là lực ly tâm. \n\nĐiều quan trọng cần lưu ý là lực ly tâm chỉ tồn tại trong một hệ quy chiếu quay, chẳng hạn như ví dụ bóng và dây. Trong một hệ quy chiếu quán tính, là một hệ quy chiếu không gia tốc, không có lực ly tâm, và chuyển động của vật thể được giải thích hoàn toàn bằng lực hướng tâm và quán tính của vật thể."}</w:t>
      </w:r>
    </w:p>
    <w:p w14:paraId="2DDB6FDD" w14:textId="77777777" w:rsidR="005A2F97" w:rsidRDefault="006356A0">
      <w:r>
        <w:t>{"câu hỏi": "Liệt kê các nguyên tố của bảng tuần hoàn theo thứ tự tăng số nguyên tử.", "trả lời": "Dưới đây là danh sách các nguyên tố của bảng tuần hoàn theo thứ tự tăng số nguyên tử:\n\n1. Hydro\n2. Heli \ n3. Liti \ n4. Berili\n5. Boron\n6. Carbon \ n7. Nitơ \ n8. Oxy\n9. Flo \ n10. Neon\n11. Natri\n12. Magiê\n13. Nhôm\n14. Silicon \ n15. Photpho\n16. Lưu huỳnh\n17. Clo\n18. Argon\n19. Kali\n20. Canxi \ n21. Scandium\n22. Titan \ n23. Vanadi\n24. Crom\n25. Mangan\n26. Sắt\n27. Coban\n28. Niken \ n29. Đồng\n30. Kẽm\n31. Gali\n32. Tiếng Đức\n33. Asen\n34. Selen\n35. Brom\n36. Krypton\n37. Rubidi\n38. Stronti\n39. Yttrium\n40. Zirconi\n41. Niobi\n42. Molypden\n43. Tecneti\n44. Ruthenium\n45. Rhodium\n46. Paladi\n47. Bạc\n48. Cadmium\n49. Indi\n50. Tin\n51. Antimon\n52. Tellurium\n53. Iốt\n54. Xenon \ n55. Caesium\n56. Bari\n57. Lanthanum\n58. Xeri\n59. Praseodymi\n60. Neodymi\n61. Promethi\n62. Samarium\n63. Europi\n64. Gadolini\n65. Terbi\n66. Dysprosi\n67. Holmi\n68. Erbi\n69. Thulium\n70. Ytterbi\n71. Hoàng thể\n72. Hafni\n73. Tantali \ n74. Vonfram\n75. Rheni\n76. Osmium\n77. Iridi\n78. Bạch kim\n79. Vàng\n80. Sao Thủy\n81. Thallium\n82. Chì\n83. Bismuth\n84. Poloni\n85. Astatine\n86. Radon\n87. Franxi \ n88. Radium\n89. Actini\n90. Thorium\n91. Protactinium"}</w:t>
      </w:r>
    </w:p>
    <w:p w14:paraId="565F2E47" w14:textId="77777777" w:rsidR="005A2F97" w:rsidRDefault="006356A0">
      <w:r>
        <w:t>{"câu hỏi": "Cung cấp một ví dụ về chất bảo quản thực phẩm tự nhiên.", "câu trả lời": "Một ví dụ về chất bảo quản thực phẩm tự nhiên là nước chanh. Nước chanh có nhiều axit citric và vitamin C, cả hai đều có thể giúp ngăn ngừa sự phát triển của vi khuẩn và kéo dài thời hạn sử dụng của các loại thực phẩm khác nhau. Nó thường được sử dụng để bảo quản trái cây và ngăn ngừa sự đổi màu, và cũng có thể được sử dụng trong đóng hộp và ngâm chua để bảo quản độ tươi và hương vị của rau và các loại thực phẩm khác."}</w:t>
      </w:r>
    </w:p>
    <w:p w14:paraId="1C7F2E17" w14:textId="77777777" w:rsidR="005A2F97" w:rsidRDefault="006356A0">
      <w:r>
        <w:t xml:space="preserve">{"câu hỏi": "Tạo một tiểu phẩm kịch ngắn hài hước và chứa các nhân vật sau: bác sĩ và bệnh nhân.", "câu trả lời": "**Tiêu đề: Bác sĩ\u2019s Visit**\n\n(Cảnh mở đầu với cảnh Bác sĩ ngồi ở bàn làm việc trong phòng khám. Khi đi bộ, Bệnh nhân đi khập khiễng và giữ chân.) </w:t>
      </w:r>
      <w:r>
        <w:lastRenderedPageBreak/>
        <w:t>\n\n**Bác sĩ:** Chào buổi sáng, vấn đề dường như là gì?\n\n**Bệnh nhân:** (với giọng điệu kịch tính) Bác sĩ, tôi nghĩ rằng tôi đã chết. Bàn chân của tôi đang giết chết tôi. \n\n**Bác sĩ:** (mỉm cười) Chà, chết vì chấn thương bàn chân là rất khó xảy ra. Chúng ta hãy xem. \ n \ n (Bác sĩ kiểm tra bàn chân.) \n\n**Bác sĩ:** À, vâng! Tôi thấy vấn đề. Bạn có một viên sỏi trong giày của bạn.\n\n**Bệnh nhân:** (sốc) Một viên sỏi?! Bạn có chắc chắn đó là một cái gì đó nghiêm trọng hơn không? \n\n**Bác sĩ:** (mỉa mai) Vâng, đó là một căn bệnh hiếm gặp được gọi là Viêm đá. Nhưng đừng lo lắng, cách chữa rất đơn giản - chỉ cần lấy viên sỏi ra khỏi giày của bạn! \ n \ n (Bệnh nhân lấy viên sỏi ra, đứng lên và đi lại bình thường.) \n\n**Bệnh nhân:** (ngạc nhiên) Chà! Đó là một phép màu! \n\n**Doctor:** (cười) Rất vui khi được phục vụ. Chỉ cần nhớ, đôi khi giải pháp cho vấn đề của chúng ta đơn giản hơn chúng ta nghĩ. \ n \ n ** Bệnh nhân: ** (gật đầu) Cảm ơn bác sĩ. Và, nhân tiện, bạn có điều trị viêm sỏi ở các bộ phận khác của cơ thể không?\n\n**Bác sĩ:** (cười khúc khích) Không, nhưng nếu bạn có thêm bất kỳ viên sỏi nào trong giày, bạn biết nơi để đến. \ n \ n (Bệnh nhân thoát ra, mỉm cười và nhẹ nhõm.) \n\n**Bác sĩ:** (cười tự giễu và lắc đầu) Một khách hàng hài lòng khác.\n\n(Cảnh mờ dần.)"}</w:t>
      </w:r>
    </w:p>
    <w:p w14:paraId="5617E918" w14:textId="77777777" w:rsidR="005A2F97" w:rsidRDefault="006356A0">
      <w:r>
        <w:t>{"câu hỏi": "Viết mô tả thực tế về chó hoang châu Phi", "câu trả lời": "Chó hoang châu Phi là một loài chó độc đáo và có nguy cơ tuyệt chủng có nguồn gốc từ châu Phi cận Sahara. Còn được gọi là chó sơn, tên khoa học của chúng là Lycaon pictus, có nghĩa là sói sói sơn.  Chó hoang châu Phi có hoa văn lông sặc sỡ và không đều gồm lông màu vàng, đen, trắng và nâu đỏ, là duy nhất cho mỗi. Chúng có kích thước trung bình và thường nặng từ 18 đến 36 kg (39 đến 79 lb), với đôi chân tương đối dài, tai tròn lớn và đuôi rậm rạp. Chó hoang châu Phi có cấu trúc xã hội liên quan đến bầy đàn với một cặp sinh sản alpha, và chúng được biết đến với mối liên kết chặt chẽ với nhau. Thợ săn có tính hợp tác cao, là động vật ăn thịt, chúng chủ yếu săn linh dương, nhưng cũng ăn nhiều loại động vật có vú vừa và nhỏ khác, chẳng hạn như warthogs, động vật gặm nhấm, thỏ rừng và chim. Chó hoang châu Phi có tuổi thọ khoảng 10-12 năm trong tự nhiên, dân số của chúng đang suy giảm do sự phân mảnh môi trường sống, xung đột của con người, tai nạn đường bộ và bệnh tật. Do đó, chúng hiện đang được Liên minh Bảo tồn Thiên nhiên Quốc tế liệt kê là loài có nguy cơ tuyệt chủng. Những nỗ lực đang được thực hiện để bảo vệ chúng, bao gồm thông qua việc thành lập các khu bảo tồn động vật hoang dã và các chương trình nhân giống trong điều kiện nuôi nhốt."}</w:t>
      </w:r>
    </w:p>
    <w:p w14:paraId="6E561528" w14:textId="77777777" w:rsidR="005A2F97" w:rsidRDefault="006356A0">
      <w:r>
        <w:t>{"câu hỏi": "Hãy nghĩ ra một cách khác để nói \u201cnhững con sóng đang vỗ vào bờ\u201d", "câu trả lời": "Nước dâng đang phá vỡ bờ biển."}</w:t>
      </w:r>
    </w:p>
    <w:p w14:paraId="77769EC2" w14:textId="77777777" w:rsidR="005A2F97" w:rsidRDefault="006356A0">
      <w:r>
        <w:t>{"câu hỏi": "Tạo câu hỏi trắc nghiệm với bốn đáp án liên quan đến nội dung sau - Voi châu Phi là động vật có vú trên cạn lớn nhất thế giới", "trả lời": "Động vật có vú trên cạn lớn nhất thế giới là gì?\n\nA. Voi châu Á\nB. Hà mã\nC. Voi châu Phi\nD. Hươu cao cổ"}</w:t>
      </w:r>
    </w:p>
    <w:p w14:paraId="1CB562CD" w14:textId="77777777" w:rsidR="005A2F97" w:rsidRDefault="006356A0">
      <w:r>
        <w:t xml:space="preserve">{"câu hỏi": "Với một sản phẩm liên quan đến công nghệ, hãy mô tả lý do tại sao ai đó muốn mua nó - Miếng sạc không dây", "câu trả lời": "Miếng sạc không dây là một cách thuận tiện và hiệu quả để sạc nhiều loại thiết bị mà không gặp rắc rối về dây và dây. Lý do chính khiến ai đó muốn mua một cái là sự tiện lợi mà nó mang lại - chỉ cần đặt thiết bị của bạn trên miếng đệm và nó sẽ tự động bắt đầu sạc mà không cần phải cắm điện. Điều này giúp loại bỏ sự cần thiết phải dò dẫm xung quanh với dây hoặc tìm kiếm bộ sạc phù hợp. Ngoài ra, miếng </w:t>
      </w:r>
      <w:r>
        <w:lastRenderedPageBreak/>
        <w:t>sạc không dây thường được thiết kế kiểu dáng đẹp và hiện đại, phù hợp liền mạch với mọi thẩm mỹ. Chúng cũng có thể sạc nhiều thiết bị cùng một lúc, khiến chúng trở nên hoàn hảo cho các hộ gia đình có nhiều điện thoại thông minh hoặc các thiết bị khác. Nói chung, một miếng sạc không dây sẽ là một khoản đầu tư tuyệt vời cho bất kỳ ai đang tìm kiếm một cách đơn giản, không rắc rối để cung cấp năng lượng cho thiết bị của họ."}</w:t>
      </w:r>
    </w:p>
    <w:p w14:paraId="759C22B8" w14:textId="77777777" w:rsidR="005A2F97" w:rsidRDefault="006356A0">
      <w:r>
        <w:t>{"câu hỏi": "Tạo câu hỏi đố vui với câu trả lời cho những điều sau: thủ đô của Ấn Độ là gì", "câu trả lời": "Câu hỏi: Thủ đô của Ấn Độ là gì?\n\nTrả lời: Thủ đô của Ấn Độ là New Delhi."}</w:t>
      </w:r>
    </w:p>
    <w:p w14:paraId="01ECDB4B" w14:textId="77777777" w:rsidR="005A2F97" w:rsidRDefault="006356A0">
      <w:r>
        <w:t>{"câu hỏi": "Tạo ra một mô tả sáng tạo và giàu trí tưởng tượng về một người ngoài hành tinh không gian", "câu trả lời": "Người ngoài hành tinh không gian mà tôi đang hình dung đứng ở một cao chín feet cao chót vót, với khung hình uể oải, gần như xương - cánh tay dài gầy gò kết thúc bằng những ngón tay thon dài, đầu bằng móng vuốt sắc nhọn tinh tế nhưng chết người. Da của nó là một màu tím đậm và lấp lánh như thể nó được bao phủ trong các tinh thể nhỏ. Hai đôi mắt đỏ tươi, xuyên thấu, đặt sâu trong khuôn mặt góc cạnh của nó, dường như nhìn thẳng vào tâm hồn bạn. Đầu của người ngoài hành tinh được trang trí bằng một vương miện bằng những đường gân màu xanh neon đập và lắc lư, như thể họ có một cuộc sống của riêng mình. \ n \ n Sinh vật ở thế giới khác này di chuyển với một sự duyên dáng và trôi chảy đó là mê hoặc để xem. Giọng nói của nó là âm nhạc - ngôn ngữ của nó là một loạt các trill du dương và huýt sáo. Mặc dù có vẻ ngoài hơi đáng sợ, người ngoài hành tinh tỏa ra hào quang của sự thanh thản và trí tuệ. Khi nó giao tiếp, bạn có cảm giác rằng nó sở hữu kiến thức vượt quá sự hiểu biết của con người chúng ta. Nhưng hấp dẫn nhất trong tất cả, là khả năng thay đổi hình dạng đáng kinh ngạc của người ngoài hành tinh. Theo ý muốn, nó có thể biến đổi và biến dạng cơ thể thành bất kỳ hình thức nào - động vật, thực vật hoặc vật vô tri. Một đặc điểm như vậy khiến người ngoài hành tinh trở thành bậc thầy ngụy trang và lừa dối, và nó khiến bạn tự hỏi - đã bao nhiêu lần những sinh vật mê hoặc này đi giữa chúng ta mà không được chú ý?"}</w:t>
      </w:r>
    </w:p>
    <w:p w14:paraId="76A575D4" w14:textId="77777777" w:rsidR="005A2F97" w:rsidRDefault="006356A0">
      <w:r>
        <w:t>{"câu hỏi": "Đưa ra một thành phố của Anh, hãy viết mô tả về điểm thu hút khách du lịch chính - London", "câu trả lời": "London, thủ đô của Anh và Vương quốc Anh, là một đô thị nhộn nhịp với lịch sử và di sản văn hóa phong phú. Một trong những điểm thu hút khách du lịch chính ở London là Cung điện Buckingham mang tính biểu tượng. Cung điện Buckingham là nơi ở London và trụ sở hành chính của chế độ quân chủ Vương quốc Anh, phục vụ như là nơi diễn ra vô số nghi lễ và sự kiện hoàng gia. Du khách có thể chứng kiến nghi lễ Đổi gác, tham quan Phòng Nhà nước và đi dạo qua các khu vườn cung điện. Đừng quên chụp một bức ảnh trước cổng cung điện với một trong những cận vệ của Nữ hoàng!"}</w:t>
      </w:r>
    </w:p>
    <w:p w14:paraId="44A63EF4" w14:textId="77777777" w:rsidR="005A2F97" w:rsidRDefault="006356A0">
      <w:r>
        <w:t>{"câu hỏi": "Đưa ra ba chức danh công việc có thể liên quan đến chăm sóc sức khỏe", "câu trả lời": "1. Điều phối viên chăm sóc lâm sàng \ n2. Kỹ thuật viên phòng thí nghiệm y tế \n3. Đại diện Dịch vụ Bệnh nhân"}</w:t>
      </w:r>
    </w:p>
    <w:p w14:paraId="38C9E7A4" w14:textId="77777777" w:rsidR="005A2F97" w:rsidRDefault="006356A0">
      <w:r>
        <w:t>{"question": "Tính tổng số học sinh trong các lớp sau. - Lớp A: 10 học sinh \nLớp B: 17 học sinh \nLớp C: 22 học sinh", "Trả lời": "Tổng cộng, có 49 học sinh trong ba lớp. Điều này được tính bằng cách cộng số học sinh trong Lớp A (10 học sinh) với số học sinh trong Lớp B (17 học sinh) và số học sinh trong Lớp C (22 học sinh). Vì vậy, 10 + 17 + 22 = 49 học sinh."}</w:t>
      </w:r>
    </w:p>
    <w:p w14:paraId="34C83F9E" w14:textId="77777777" w:rsidR="005A2F97" w:rsidRDefault="006356A0">
      <w:r>
        <w:lastRenderedPageBreak/>
        <w:t>{"câu hỏi": "Với đầu vào, hãy tạo một câu mới về cùng một chủ đề. - Vẹt có thể bắt chước âm thanh.", "trả lời": "Những con chim đầy màu sắc này có khả năng bắt chước tiếng ồn độc đáo."}</w:t>
      </w:r>
    </w:p>
    <w:p w14:paraId="013D5D5B" w14:textId="77777777" w:rsidR="005A2F97" w:rsidRDefault="006356A0">
      <w:r>
        <w:t>{"question": "Tạo một truyện ngắn với các nhân vật và đồ vật đã cho. - Nhân vật: một người nông dân, một con lợn\nĐối tượng: một củ cà rốt, một cây chĩa", "trả lời": "Ngày xửa ngày xưa, ở nông thôn, có một người nông dân sở hữu một trang trại nhỏ. Ông thức dậy mỗi sáng để làm việc chăm chỉ trên mảnh đất của mình và chăm sóc động vật của mình. Vào một ngày đặc biệt, khi đang đi bộ qua trang trại của mình, anh nhìn thấy một trong những con lợn của mình lang thang quanh vườn. Con lợn đã đào một vài loại rau và bây giờ đang nhai một củ cà rốt. Người nông dân rất vui khi thấy con lợn của mình thưởng thức các sản phẩm tươi sống từ trang trại của mình. Tuy nhiên, ông nhận thấy rằng con lợn dường như đang tìm kiếm một cái gì đó đặc biệt. Người nông dân đến gần con lợn và hỏi, "Bạn đang tìm gì vậy, anh bạn?" Tất nhiên, con lợn không trả lời, vì động vật không nói, nhưng tiếp tục đào và tìm kiếm. Người nông dân thấy rằng con lợn đang mệt mỏi, vì vậy anh ta quyết định giúp đỡ. Anh ta đi đến nhà kho của mình và lấy cây chĩa đáng tin cậy của mình. Với cây chĩa, anh ta bắt đầu đào xung quanh vườn để giúp con lợn tìm thấy những gì nó đang tìm kiếm. Khi người nông dân đào, cuối cùng anh ta đã va phải thứ gì đó cứng dưới đất. Anh cẩn thận phát hiện ra một củ cà rốt lớn, lớn hơn bất kỳ củ cà rốt nào anh từng trồng trước đây. Anh ta cười khi nhận ra đây hẳn là thứ mà con lợn đang tìm kiếm từ lâu. Người nông dân kéo củ cà rốt lên khỏi mặt đất và đưa nó cho con lợn, người ngậm nó vào miệng và chạy đi, vui vẻ vẫy đuôi. \ n \ n Và vì vậy, người nông dân học được rằng đôi khi, ngay cả một chút giúp đỡ cũng có thể đi một chặng đường dài. Kể từ ngày đó, ông và con lợn của mình làm việc cùng nhau, chăm sóc khu vườn và thu hoạch những củ cà rốt tốt nhất mà trang trại từng thấy."}</w:t>
      </w:r>
    </w:p>
    <w:p w14:paraId="2A330E14" w14:textId="77777777" w:rsidR="005A2F97" w:rsidRDefault="006356A0">
      <w:r>
        <w:t>{"câu hỏi": "Mô tả cách nướng bánh theo năm bước.", "trả lời": "1. Chuẩn bị nguyên liệu, dụng cụ: Thu gom bột mì, đường, trứng, bơ, bột nở, sữa, tinh chất vani, bát trộn, máy trộn, thìa đo và chảo bánh.\n\n2. Trộn các thành phần: Trong bát trộn, trộn các nguyên liệu khô - bột mì, đường và bột nở. Thêm bơ mềm, trứng, sữa và tinh chất vani. Trộn tất cả mọi thứ cùng với máy trộn cho đến khi bột mịn.\n\n3. Đổ vào chảo bánh: Mỡ chảo bánh với một ít bơ, sau đó đổ đều bột vào chảo.\n\n4. Nướng trong lò: Làm nóng lò ở 350\u00b0F (180\u00b0C), sau đó cho chảo bánh vào lò nướng và để nướng trong khoảng 30 phút. Kiểm tra tiến độ bằng cách cắm tăm vào giữa bánh; Nếu nó sạch sẽ, bánh đã hoàn thành.\n\n5. Để nguội và phục vụ: Sau khi nướng xong, lấy bánh ra khỏi lò và để nguội trong khoảng 10 phút. Sau khi nguội, lấy bánh ra khỏi chảo và phục vụ trên đĩa. Bạn cũng có thể thêm lớp phủ hoặc lớp phủ mà bạn chọn trước khi phục vụ."}</w:t>
      </w:r>
    </w:p>
    <w:p w14:paraId="03AFDA94" w14:textId="77777777" w:rsidR="005A2F97" w:rsidRDefault="006356A0">
      <w:r>
        <w:t xml:space="preserve">{"question": "Tạo đánh giá quan trọng về sản phẩm dựa trên mô tả. - Đồng hồ này là một bổ sung đẹp cho bất kỳ tủ quần áo. Nó có phong cách cổ điển và có nhiều màu sắc khác nhau.", "Trả lời": "Mặc dù chiếc đồng hồ này có thể có phong cách cổ điển và có nhiều màu sắc khác nhau, nhưng điều quan trọng cần lưu ý là ngoại hình không phải là tất cả. Không có đề cập đến độ bền, chức năng hoặc độ chính xác của đồng hồ. Khi mua đồng hồ, điều quan trọng là phải xem xét liệu nó có khả năng chống nước hay không, nếu nó có các tính năng bổ sung (chẳng hạn như báo thức hoặc đồng hồ bấm giờ) và nếu việc giữ thời gian là chính xác. Nếu </w:t>
      </w:r>
      <w:r>
        <w:lastRenderedPageBreak/>
        <w:t>không có thông tin này, không thể xác định liệu chiếc đồng hồ này có phải là một khoản đầu tư đáng giá hay không. Một chiếc đồng hồ không chỉ là một phụ kiện thời trang; Nó cũng nên phục vụ mục đích chính của nó là nói chính xác thời gian."}</w:t>
      </w:r>
    </w:p>
    <w:p w14:paraId="0C611F6C" w14:textId="77777777" w:rsidR="005A2F97" w:rsidRDefault="006356A0">
      <w:r>
        <w:t>{"question": "Chèn một từ chuyển tiếp vào câu sau. - Chúng tôi đến trễ cuộc họp, giao thông rất tệ.", "trả lời": "Chúng tôi đến trễ cuộc họp vì giao thông khủng khiếp."}</w:t>
      </w:r>
    </w:p>
    <w:p w14:paraId="04FF1E2F" w14:textId="77777777" w:rsidR="005A2F97" w:rsidRDefault="006356A0">
      <w:r>
        <w:t>{"question": "Phân loại đối tượng sau đây là sống hoặc không sống. - Một tảng đá.", "trả lời": "Một tảng đá được phân loại là một vật thể không sống."}</w:t>
      </w:r>
    </w:p>
    <w:p w14:paraId="4A35A5C9" w14:textId="77777777" w:rsidR="005A2F97" w:rsidRDefault="006356A0">
      <w:r>
        <w:t>{"câu hỏi": "Mô tả một cách khác để phục vụ bánh kếp.", "câu trả lời": "Một cách sáng tạo để phục vụ bánh kếp là làm xiên bánh kếp. Đầu tiên, chuẩn bị bánh kếp theo cách thông thường và để nguội một chút, sau đó cắt chúng thành những hình vuông vừa ăn hoặc sử dụng máy cắt bánh quy để có hình dạng vui nhộn. Lấy một xiên gỗ và xếp lớp các miếng bánh kếp xen kẽ với các loại trái cây tươi như dâu tây, chuối hoặc quả việt quất. Rưới mật ong hoặc xi-rô cây phong, và phục vụ. Đây là một cách thú vị và hấp dẫn trực quan để phục vụ bánh kếp, đặc biệt là cho những dịp đặc biệt, bữa sáng của trẻ em hoặc các cuộc tụ họp nửa buổi."}</w:t>
      </w:r>
    </w:p>
    <w:p w14:paraId="0725F4C4" w14:textId="77777777" w:rsidR="005A2F97" w:rsidRDefault="006356A0">
      <w:r>
        <w:t>{"câu hỏi": "Liệt kê 3 đặc điểm tích cực của một nhà lãnh đạo giỏi.", "Trả lời": "1. Chính trực: Một nhà lãnh đạo giỏi luôn thể hiện sự trung thực, công bằng và minh bạch trong hành động và quyết định của họ.\n\n2. Đồng cảm: Khả năng hiểu và kết nối với mọi người ở cấp độ cá nhân là chìa khóa cho các nhà lãnh đạo trong việc xây dựng niềm tin và sự tôn trọng trong nhóm của họ. \ n \ n3. Tầm nhìn: Một nhà lãnh đạo giỏi có tầm nhìn rõ ràng cho tương lai và có thể truyền đạt hiệu quả các mục tiêu và kế hoạch của họ để truyền cảm hứng và thúc đẩy nhóm của họ đạt được chúng."}</w:t>
      </w:r>
    </w:p>
    <w:p w14:paraId="562BABD0" w14:textId="77777777" w:rsidR="005A2F97" w:rsidRDefault="006356A0">
      <w:r>
        <w:t>{"câu hỏi": "Kể tên 3 địa điểm tham quan trong thành phố của bạn.", "trả lời": "Tôi là một người mẫu ngôn ngữ AI, vì vậy tôi không có một thành phố cụ thể mà tôi thuộc về. Tuy nhiên, nếu cậu có thể cung cấp cho tôi tên của một thành phố cụ thể, tôi sẽ sẵn lòng hỗ trợ bằng cách cung cấp 3 địa điểm tham quan ở đó."}</w:t>
      </w:r>
    </w:p>
    <w:p w14:paraId="646B35A2" w14:textId="77777777" w:rsidR="005A2F97" w:rsidRDefault="006356A0">
      <w:r>
        <w:t>{"câu hỏi": "Viết tóm tắt về chủ đề "tự cải thiện".", "trả lời": "Tự cải thiện là theo đuổi việc cải thiện bản thân thông qua việc phát triển sự phát triển cá nhân, kỹ năng, thói quen và hành vi. Nó thường liên quan đến việc thiết lập và phấn đấu hướng tới các mục tiêu cá nhân, cũng như tích cực tìm kiếm những trải nghiệm và thách thức mới để học hỏi và phát triển. Tự cải thiện có thể bao gồm nhiều lĩnh vực của cuộc sống bao gồm phát triển thể chất, cảm xúc, trí tuệ và tinh thần. Quá trình này thường liên quan đến việc thực hiện một cách tiếp cận phản ánh và nội tâm, cùng với việc xác định các lĩnh vực cần cải thiện và thực hiện các bước có thể hành động hướng tới thay đổi tích cực. Tự cải thiện nhằm mục đích đạt được hạnh phúc tổng thể, thành công và sự thỏa mãn trong cuộc sống."}</w:t>
      </w:r>
    </w:p>
    <w:p w14:paraId="7FF57757" w14:textId="77777777" w:rsidR="005A2F97" w:rsidRDefault="006356A0">
      <w:r>
        <w:t xml:space="preserve">{"câu hỏi": "Tóm tắt khái niệm bền vững.", "Trả lời": "Tính bền vững đề cập đến việc thực hành đáp ứng nhu cầu của hiện tại mà không ảnh hưởng đến khả năng của các thế hệ tương lai để đáp ứng nhu cầu của chính họ. Nó liên quan đến việc sử dụng có trách nhiệm các nguồn tài nguyên thiên nhiên và tập trung vào việc cân bằng các yếu tố kinh tế, xã hội và môi trường để có khả năng tồn tại lâu dài. Mục tiêu của sự bền vững là tạo ra và duy trì các điều </w:t>
      </w:r>
      <w:r>
        <w:lastRenderedPageBreak/>
        <w:t>kiện theo đó con người và thiên nhiên có thể tồn tại trong sự hài hòa sản xuất và hỗ trợ hạnh phúc của các thế hệ hiện tại và tương lai."}</w:t>
      </w:r>
    </w:p>
    <w:p w14:paraId="06F04F9A" w14:textId="77777777" w:rsidR="005A2F97" w:rsidRDefault="006356A0">
      <w:r>
        <w:t>{"question": "Chuyển đổi giá trị phút 2230 thành giờ và phút.", "answer": "2230 phút có thể được chuyển đổi thành giờ và phút bằng cách chia nó cho tổng số phút trong một giờ. \n\n2230 phút \u00f7 60 phút/giờ = 37 giờ\n\nTuy nhiên, kết quả này không ở định dạng giờ và phút. Để có được số phút còn lại, bạn lấy phần thập phân của kết quả (trong trường hợp này là 0,166) và nhân nó với 60 phút/giờ.\n\n0,166 giờ \u00d7 60 phút/giờ = 10 phút\n\nTóm lại, 2230 phút tương đương với 37 giờ 10 phút."}</w:t>
      </w:r>
    </w:p>
    <w:p w14:paraId="4C2A7853" w14:textId="77777777" w:rsidR="005A2F97" w:rsidRDefault="006356A0">
      <w:r>
        <w:t>{"question": "Kể tên 5 loài chim thường thấy ở Bắc Mỹ.", "trả lời": "1. American Robin\n2. Hồng y phương Bắc\n3. Vịt trời\n4. Ngỗng Canada \ n5. Giẻ cùi xanh"}</w:t>
      </w:r>
    </w:p>
    <w:p w14:paraId="1456D688" w14:textId="77777777" w:rsidR="005A2F97" w:rsidRDefault="006356A0">
      <w:r>
        <w:t>{"câu hỏi": "Mô tả cốt truyện của The Hunger Games bằng biểu tượng cảm xúc.", "câu trả lời": "\ud83c\udff9\ud83c\udf3e\ud83d\udc69\u200d\ud83d\udc67\u200d\ud83d\udc66 \u27a1\ufe0f \ud83c\udf96\ufe0f\ud83d\udd25\ud83c\udff0 \u27a1\ufe0f \ud83c\udfc6\ud83d\udc80"}</w:t>
      </w:r>
    </w:p>
    <w:p w14:paraId="6270D2BB" w14:textId="77777777" w:rsidR="005A2F97" w:rsidRDefault="006356A0">
      <w:r>
        <w:t>{"câu hỏi": "Tạo ra những từ tích cực để mô tả một người hài hước.", "câu trả lời": "1. Vui nhộn\n2. Dí dỏm\n3. Giải trí\n4. Hài hước\n5. Buồn cười\n6. Nhẹ nhàng\n7. Vui tươi\n8. Thông minh\n9. Nhanh trí\n10. Lấp lánh\n11. Vui vẻ\n12. Duyên dáng\n13. Vui vẻ\n14. Vui vẻ\n15. Hài hước."}</w:t>
      </w:r>
    </w:p>
    <w:p w14:paraId="1D513A09" w14:textId="77777777" w:rsidR="005A2F97" w:rsidRDefault="006356A0">
      <w:r>
        <w:t>{"câu hỏi": "Soạn một tweet về những phát triển gần đây trong trí tuệ nhân tạo.", "câu trả lời": "\"Thời gian thú vị phía trước! Với những đột phá trong #ArtificialIntelligence, cuộc sống được thiết lập để trở nên dễ dàng và hiệu quả hơn. Từ xe tự lái đến trợ lý cá nhân, chúng tôi đang xác định lại những gì có thể. Nắm lấy tương lai #AIGoals #AIRevolution\""}</w:t>
      </w:r>
    </w:p>
    <w:p w14:paraId="502C268A" w14:textId="77777777" w:rsidR="005A2F97" w:rsidRDefault="006356A0">
      <w:r>
        <w:t xml:space="preserve">{"câu hỏi": "Viết một bài đăng trên blog về lợi ích của ô tô điện.", "trả lời": "Xe điện đang ngày càng phổ biến do nhiều lợi ích mà chúng mang lại cho người tiêu dùng, môi trường và xã hội nói chung. Trong bài đăng trên blog này, chúng tôi sẽ thảo luận về những lợi ích hàng đầu của ô tô điện và lý do tại sao chúng là một lựa chọn tuyệt vời cho người mua xe. \ n \ n1. Một trong những lợi ích lớn nhất của ô tô điện là tác động tích cực đến môi trường. Những chiếc xe này không tạo ra bất kỳ khí thải ống xả nào như ô tô truyền thống, có nghĩa là chúng không thải ra các chất ô nhiễm có hại vào không khí. Điều này làm giảm lượng phát thải khí nhà kính, cải thiện chất lượng không khí và chống biến đổi khí hậu. Chi phí vận hành thấp hơn \ nMặc dù chi phí ban đầu để mua một chiếc ô tô điện cao hơn, nhưng nó rẻ hơn để vận hành so với một chiếc xe truyền thống. Sạc một chiếc xe điện có chi phí thấp hơn đáng kể so với việc đổ xăng cho một chiếc xe truyền thống. Ngoài ra, ô tô điện có ít bộ phận chuyển động hơn, có nghĩa là bạn sẽ chi tiêu ít hơn cho việc bảo trì và sửa chữa. Trải nghiệm lái xe nâng cao \ nXe điện có khả năng tăng tốc mượt mà và nhạy bén, mang lại trải nghiệm lái thú vị hơn. Vì chúng chạy bằng điện, ô tô điện có mô-men xoắn tức thì, có nghĩa là chúng có thể tăng tốc từ 0 đến 60 dặm / giờ chỉ trong vài giây. Ngoài ra, chúng yên tĩnh hơn nhiều so với xe chạy bằng xăng, giúp chuyến đi thư giãn hơn. Nhiều chính phủ trên thế giới đưa ra các ưu </w:t>
      </w:r>
      <w:r>
        <w:lastRenderedPageBreak/>
        <w:t>đãi để khuyến khích người dân mua ô tô điện. Những ưu đãi này có thể đến dưới dạng tín dụng thuế, giảm giá và các lợi ích tài chính khác. Những ưu đãi này có thể giúp bù đắp chi phí ban đầu khi mua một chiếc xe điện, làm cho nó trở thành một lựa chọn hợp lý hơn cho nhiều người mua xe. \ n \ n5. Bằng cách chuyển sang ô tô điện, chúng tôi tăng sự độc lập về năng lượng bằng cách giảm sự phụ thuộc vào dầu nhập khẩu. Điện được sử dụng để cung cấp năng lượng cho ô tô điện có thể được tạo ra trong nước từ các nguồn tái tạo như năng lượng gió và mặt trời, giúp giảm sự phụ thuộc vào dầu mỏ nước ngoài và cải thiện an ninh năng lượng của chúng ta. Tóm lại, ô tô điện mang lại nhiều lợi ích cho người tiêu dùng, môi trường và xã hội nói chung. Những chiếc xe này mang lại trải nghiệm lái xe sạch hơn, rẻ hơn và thú vị hơn đồng thời giảm sự phụ thuộc của chúng ta vào nhiên liệu hóa thạch. Khi ô tô điện trở nên có giá cả phải chăng và dễ tiếp cận hơn, chúng ta có thể mong đợi một tương lai không khí sạch hơn, chi phí vận chuyển thấp hơn và lối sống bền vững hơn."}</w:t>
      </w:r>
    </w:p>
    <w:p w14:paraId="48CF499C" w14:textId="77777777" w:rsidR="005A2F97" w:rsidRDefault="006356A0">
      <w:r>
        <w:t>{"câu hỏi": "Phân loại câu này là tích cực hay tiêu cực: \"Dịch vụ khách hàng ở đây thật khủng khiếp\".", "câu trả lời": "Tiêu cực."}</w:t>
      </w:r>
    </w:p>
    <w:p w14:paraId="5347B877" w14:textId="77777777" w:rsidR="005A2F97" w:rsidRDefault="006356A0">
      <w:r>
        <w:t>{"question": "Sửa câu sau để đúng ngữ pháp: \"It's supper time an I am hungry\".", "answer": "\"It's supper time and I hungry.\""}</w:t>
      </w:r>
    </w:p>
    <w:p w14:paraId="017CA26C" w14:textId="77777777" w:rsidR="005A2F97" w:rsidRDefault="006356A0">
      <w:r>
        <w:t>{"question": "Dịch câu này sang tiếng Pháp: \"I hope you have a pleasant day.\"", "answer": "\"J'esp\u00e8re que vous passerez une bonne journ\u00e9e.\""}</w:t>
      </w:r>
    </w:p>
    <w:p w14:paraId="256FC002" w14:textId="77777777" w:rsidR="005A2F97" w:rsidRDefault="006356A0">
      <w:r>
        <w:t>{"câu hỏi": "Tạo một câu chuyện nhanh bằng cách sử dụng các từ sau: thần thoại, thảo mộc, đại dương", "câu trả lời": "Ở một vùng đất xa xôi, có một huyền thoại mạnh mẽ nói về một loại thảo mộc ma thuật có thể ban sự bất tử cho bất cứ ai sở hữu nó. Truyền thuyết nói rằng nó chỉ có thể được tìm thấy dưới đáy của phần sâu nhất của đại dương, một nơi mà không con người nào có thể với tới. Nhiều linh hồn dũng cảm đã cố gắng lấy lại thảo dược, nhưng không ai quay lại để kể câu chuyện của họ. Đại dương đã cướp đi không thương tiếc bất kỳ ai dám thách thức độ sâu của nó. Nhưng một ngày nọ, một nhà thám hiểm trẻ tuổi quyết định dũng cảm vượt qua những nguy hiểm của đại dương và tìm ra loại thảo mộc thần thoại. Không được trang bị gì ngoài lòng can đảm, cô bắt đầu cuộc hành trình xuống đáy biển. Với mỗi cú đánh, cô cảm thấy sức nặng của nước đẩy lùi cô, nhưng cô vẫn quyết tâm. Cuối cùng, sau những gì dường như là vĩnh cửu, cô đã chạm đến đáy đại dương. Và ở đó, nép mình giữa san hô và các sinh vật biển, cô tìm thấy loại thảo mộc. Nó phát sáng với ánh sáng rực rỡ, gần như vẫy gọi cô lấy nó.\n\nNhà thám hiểm trẻ cẩn thận nhổ thảo mộc khỏi nơi nghỉ ngơi của nó và quay trở lại bề mặt. Cô nổi lên khỏi mặt nước, chiến thắng và tặng thảo dược cho người dân của mình. Họ đã rất ngạc nhiên trước sự dũng cảm của cô ấy, và huyền thoại đã trở thành hiện thực, vì loại thảo mộc này đã ban cho họ tất cả cuộc sống lâu dài và khỏe mạnh. \n\nVà vì vậy, đại dương cuối cùng đã từ bỏ bí mật quý giá của nó - một loại thảo mộc kỳ diệu sẽ được các thế hệ mai sau trân trọng."}</w:t>
      </w:r>
    </w:p>
    <w:p w14:paraId="4B25DE19" w14:textId="77777777" w:rsidR="005A2F97" w:rsidRDefault="006356A0">
      <w:r>
        <w:t xml:space="preserve">{"câu hỏi": "Cung cấp ba điểm khác biệt giữa Trái đất và Mặt trăng.", "Trả lời": "1. Kích thước và khối lượng: Một trong những khác biệt đáng kể nhất giữa Trái đất và Mặt trăng là kích thước và khối lượng của chúng. Trái đất có đường kính khoảng 12.742 km, trong khi đường kính của Mặt trăng là khoảng 3.474 km, khiến nó có kích thước bằng một phần tư Trái đất. </w:t>
      </w:r>
      <w:r>
        <w:lastRenderedPageBreak/>
        <w:t>Trái đất có khối lượng lớn hơn nhiều so với Mặt trăng; Nó lớn hơn khoảng 81 lần.\n\n2. Khí quyển: Trái đất có bầu khí quyển dày bao gồm 78% nitơ, 21% oxy và 1% các loại khí khác như carbon dioxide và hơi nước. Bầu khí quyển này bảo vệ sự sống trên Trái đất khỏi bức xạ có hại của mặt trời và giúp điều chỉnh nhiệt độ. Mặt khác, Mặt trăng có rất ít hoặc không có bầu khí quyển. Nếu không có bất kỳ sự bảo vệ nào, bề mặt của nó trải qua những thay đổi nhiệt độ cực đoan. \ n \ n3. Sự hiện diện của sự sống: Theo như chúng ta biết, Trái đất là hành tinh duy nhất trong hệ mặt trời chứa đựng sự sống. Nó có những điều kiện hoàn hảo để hỗ trợ các hệ sinh thái đa dạng, từ những đại dương sâu nhất đến những ngọn núi cao nhất. Tuy nhiên, Mặt trăng không có bất kỳ dạng sống nào được biết đến. Thiếu bầu không khí, nước và nhiệt độ vừa phải khiến nó trở nên khắc nghiệt với cuộc sống."}</w:t>
      </w:r>
    </w:p>
    <w:p w14:paraId="06C65477" w14:textId="77777777" w:rsidR="005A2F97" w:rsidRDefault="006356A0">
      <w:r>
        <w:t>{"câu hỏi": "Hoàn thành câu: Cuộc sống giống như một ___", "câu trả lời": "Cuộc sống giống như một hộp sôcôla, bạn không bao giờ biết mình sẽ nhận được gì."}</w:t>
      </w:r>
    </w:p>
    <w:p w14:paraId="01A32044" w14:textId="77777777" w:rsidR="005A2F97" w:rsidRDefault="006356A0">
      <w:r>
        <w:t>{"câu hỏi": "Phân tích câu và tìm ra loại mỉa mai nào đang được sử dụng. - Anh ấy nói rằng anh ấy ghét chạy nhưng anh ấy chạy nhanh hơn bất kỳ ai khác.", "trả lời": "Có vẻ như sự trớ trêu được sử dụng trong câu này là mỉa mai bằng lời nói. Trớ trêu bằng lời nói là sự tương phản giữa những gì được nói và những gì có nghĩa là. Trong trường hợp này, người nói nói rằng anh ta ghét chạy mặc dù anh ta chạy nhanh hơn bất kỳ ai khác, gợi ý rằng có thể có một ý nghĩa ngược lại tiềm ẩn, rằng anh ta có thể thực sự thích chạy."}</w:t>
      </w:r>
    </w:p>
    <w:p w14:paraId="6A198BAB" w14:textId="77777777" w:rsidR="005A2F97" w:rsidRDefault="006356A0">
      <w:r>
        <w:t>{"câu hỏi": "Hợp nhất hai câu này thành một tuyên bố gắn kết: \"Cậu bé lớn lên trở thành một nhà khoa học máy tính được kính trọng.\" và "Một vấn đề lớn với xã hội đã được giải quyết.\"", "câu trả lời": "Cậu bé, người lớn lên trở thành một nhà khoa học máy tính được kính trọng, đã giải quyết một vấn đề lớn với xã hội."}</w:t>
      </w:r>
    </w:p>
    <w:p w14:paraId="71101D73" w14:textId="77777777" w:rsidR="005A2F97" w:rsidRDefault="006356A0">
      <w:r>
        <w:t>{"question": "Đề xuất hai cách để cải thiện code đã cho. - const a = 3;\nconst b = 5;\nconst c = a * b;", "answer": "1. Thêm tên biến mô tả: Thay vì sử dụng các tên biến như \"a\" và \"b\", bạn có thể sử dụng các tên biến mô tả nhiều hơn, chẳng hạn như \"width\" và \"height\" hoặc \"multiplicand\". Điều này sẽ làm cho mã dễ đọc và đơn giản hơn. Vì vậy, mã bây giờ sẽ trông như thế này;\n'''\nconst width = 3;\nconst height = 5;\nconst area = width * height;\n\n''' \n2. Sử dụng hàm để cải thiện khả năng tái sử dụng: Mã này tính tích của hai số, tuy nhiên, nếu bạn muốn tìm tích của một bộ số khác, bạn sẽ cần viết lại mã. Để cải thiện điều này, bạn có thể tạo một hàm gọi là 'nhân' nhận hai đối số và trả về sản phẩm của chúng. Điều này làm cho mã có thể tái sử dụng và linh hoạt hơn. Vì vậy, mã bây giờ sẽ trở thành:\n'''\nfunction multiply(x, y) {\n return x * y;\n}\n\nconst a = 3;\nconst b = 5;\nconst c = multiply(a, b);\n'''"}</w:t>
      </w:r>
    </w:p>
    <w:p w14:paraId="1246B386" w14:textId="77777777" w:rsidR="005A2F97" w:rsidRDefault="006356A0">
      <w:r>
        <w:t>{"câu hỏi": "Hãy cho tôi một tiêu đề sáng tạo cho một câu chuyện về một người phát hiện ra một viên ngọc ẩn trong sân sau của họ.", "câu trả lời": "\"Kho báu bị chôn vùi: Bí mật sân sau\""}</w:t>
      </w:r>
    </w:p>
    <w:p w14:paraId="3D61E124" w14:textId="77777777" w:rsidR="005A2F97" w:rsidRDefault="006356A0">
      <w:r>
        <w:t>{"câu hỏi": "Viết lại câu này mà không sử dụng cụm từ \"rất khó\". - Anh ấy làm việc rất chăm chỉ.", "trả lời": "Anh ấy đã nỗ lực rất nhiều."}</w:t>
      </w:r>
    </w:p>
    <w:p w14:paraId="6F06E42A" w14:textId="77777777" w:rsidR="005A2F97" w:rsidRDefault="006356A0">
      <w:r>
        <w:lastRenderedPageBreak/>
        <w:t>{"câu hỏi": "Tìm ra loại công việc mà câu sau đây đang mô tả. - Cô ấy đã thiết kế một logo mới cho doanh nghiệp của mình.", "câu trả lời": "Loại công việc được mô tả trong câu là thiết kế đồ họa."}</w:t>
      </w:r>
    </w:p>
    <w:p w14:paraId="766C0109" w14:textId="77777777" w:rsidR="005A2F97" w:rsidRDefault="006356A0">
      <w:r>
        <w:t>{"câu hỏi": "Đề xuất một chiến lược sáng tạo để duy trì lối sống lành mạnh.", "Trả lời": "Một chiến lược sáng tạo để duy trì lối sống lành mạnh có thể là tạo ra một trò chơi hoặc thách thức nó. Dưới đây là một vài ý tưởng:\n\n1. "Thói quen lành mạnh Bingo" - Tạo một thẻ bingo chứa đầy những thói quen lành mạnh như uống 8 ly nước, ăn 5 phần trái cây và rau quả và tập thể dục trong 30 phút. Hoàn thành một thói quen, gạch bỏ hộp và đặt mục tiêu đạt được 5 liên tiếp càng thường xuyên càng tốt. \ n \ n2. "Lọ sức khỏe" - Mỗi khi bạn hoàn thành một hoạt động lành mạnh, hãy viết nó ra một mảnh giấy và đặt nó vào một cái lọ. Đặt mục tiêu đổ đầy bình đến một mức nhất định vào cuối tháng. Và một khi bạn đạt được mục tiêu, hãy tự thưởng cho mình thứ gì đó bạn thích, như một đêm chiếu phim hoặc một cuốn sách mới. \ n \ n3. "Thử thách thể dục với bạn bè" - Tập hợp một nhóm bạn và tạo ra một thử thách thể dục, nơi bạn có thể cạnh tranh với nhau. Đặt mục tiêu cho nhóm, chẳng hạn như đi bộ hoặc chạy một số dặm nhất định, thực hiện một số lần chống đẩy hoặc ăn các bữa ăn lành mạnh. Tạo bảng xếp hạng và theo dõi tiến trình của mọi người. Sự cạnh tranh thân thiện có thể là một động lực tuyệt vời. Bằng cách làm cho cuộc sống lành mạnh cảm thấy giống như một trò chơi, bạn có thể thêm một yếu tố vui vẻ và sáng tạo vào thói quen hàng ngày của mình. Nó không chỉ giúp bạn duy trì động lực và đi đúng hướng, mà còn có thể làm cho hành trình hướng tới một lối sống lành mạnh trở nên thú vị hơn."}</w:t>
      </w:r>
    </w:p>
    <w:p w14:paraId="2870B81F" w14:textId="77777777" w:rsidR="005A2F97" w:rsidRDefault="006356A0">
      <w:r>
        <w:t>{"câu hỏi": "Tạo ra một câu chuyện về hai người lạ gặp nhau lần đầu tiên.", "câu trả lời": "Ngày xửa ngày xưa, trong một thành phố đông đúc, lần đầu tiên hai người lạ gặp nhau. Tên của họ là Emily và Jack. Emily là một họa sĩ trẻ, người vừa chuyển đến thành phố để theo đuổi ước mơ trở thành một nghệ sĩ nổi tiếng. Jack, mặt khác, là một nhạc sĩ, người đã dành phần lớn thời gian trong ngày để chơi guitar và hát trên các góc phố, hy vọng sẽ được khám phá. Một buổi chiều đầy nắng, Emily đang đi dạo qua công viên, chiêm ngưỡng vẻ đẹp của thiên nhiên xung quanh, thì cô nghe thấy một giai điệu có hồn, được mang theo bởi làn gió nhẹ. Cô lần theo âm thanh và thấy Jack, đang ngồi trên băng ghế, chơi guitar và hát với đôi mắt nhắm nghiền. Emily bị cuốn hút bởi âm nhạc của anh ấy và ở lại để nghe cho đến khi anh ấy hoàn thành bài hát của mình. Khi Jack mở mắt ra, anh thấy Emily đang đứng trước mặt anh, mỉm cười. Anh mỉm cười đáp lại và tự giới thiệu. Họ bắt đầu nói chuyện và phát hiện ra rằng họ có rất nhiều điểm chung. Cả hai đều yêu nghệ thuật, âm nhạc và thiên nhiên. Họ đã dành cả buổi chiều đi bộ qua công viên, chia sẻ những câu chuyện và ước mơ của họ. Kể từ thời điểm đó, Emily và Jack bắt đầu gặp gỡ thường xuyên, khám phá thành phố và tạo ra những kỷ niệm đẹp. Tình bạn của họ ngày càng bền chặt hơn với mỗi ngày trôi qua và họ sớm nhận ra rằng họ đã tìm thấy ở nhau một tinh thần tốt bụng, một món quà quý giá mà họ đã tìm kiếm suốt cuộc đời. Nhiều năm trôi qua, Emily và Jack trở nên không thể tách rời. Họ cùng nhau theo đuổi ước mơ, hỗ trợ nhau vượt qua những thăng trầm của hành trình nghệ thuật. Họ đã tìm thấy ở nhau một người bạn thực sự, một người bạn tâm giao, và họ biết rằng tình bạn của họ sẽ tồn tại suốt đời. Và tất cả bắt đầu với một cuộc gặp gỡ tình cờ, vào một buổi chiều đầy nắng trong công viên, khi hai người lạ lần đầu tiên băng qua con đường."}</w:t>
      </w:r>
    </w:p>
    <w:p w14:paraId="07544EDD" w14:textId="77777777" w:rsidR="005A2F97" w:rsidRDefault="006356A0">
      <w:r>
        <w:lastRenderedPageBreak/>
        <w:t>{"câu hỏi": "Tra cứu định nghĩa của từ 'acolyte'.", "trả lời": "Một acolyte là một trợ lý hoặc tín đồ, thường là trong một dịch vụ hoặc nghi lễ tôn giáo, chẳng hạn như người phục vụ bàn thờ hoặc người phục vụ. Thuật ngữ này cũng có thể ám chỉ bất cứ ai là một tín đồ tận tụy hoặc người ủng hộ một nhà lãnh đạo, sự nghiệp hoặc tổ chức."}</w:t>
      </w:r>
    </w:p>
    <w:p w14:paraId="48622058" w14:textId="77777777" w:rsidR="005A2F97" w:rsidRDefault="006356A0">
      <w:r>
        <w:t>{"câu hỏi": "Viết truyện ngắn dựa trên lời nhắc sau: Tàu vũ trụ trống rỗng, nhưng một cái gì đó đã bị bỏ lại phía sau.", "câu trả lời": "Vào năm 2056, nhân loại đã đạt được kỳ tích vĩ đại nhất của mình: du hành giữa các thiên hà. Một nhóm phi hành gia từ khắp nơi trên thế giới đã phóng vào độ sâu chưa biết của không gian, quyết tâm khám phá những bí mật của vũ trụ. Họ đã đi qua các thiên hà, các hành tinh trong quá khứ và các ngôi sao, thu thập nhiều thông tin hơn bất kỳ nhà khoa học nào có thể mơ ước. Tuy nhiên, vào ngày này, tàu vũ trụ của họ đã trở về Trái đất, nhưng nó trống rỗng. Cả thế giới nín thở khi nhóm các nhà điều tra bước vào con tàu bị bỏ rơi, tìm kiếm những gì có thể xảy ra với các phi hành gia dũng cảm. Khi họ tìm kiếm, họ phát hiện ra một điều thực sự đáng chú ý. Trong phòng điều khiển, trên ghế thuyền trưởng, đặt một cuốn nhật ký nhỏ, bọc da. Chữ viết tay không quen thuộc, và các trang chứa đầy những hình vẽ và mô tả đẹp nhất về những thứ ngoài sức tưởng tượng. Khi họ đọc, họ thấy rõ rằng các phi hành gia đã tìm thấy một thế giới tràn ngập sự sống, kỳ quan và vẻ đẹp. Một nơi mà họ không còn cần phải khám phá, mà là nơi họ có thể sống và hạnh phúc. Họ đã bỏ lại cuốn nhật ký như một dấu hiệu của hy vọng, một lời mời gọi tham gia cùng họ trong thế giới mới này. Tin tức về tạp chí lan truyền như cháy rừng, và nhân loại bắt đầu mơ ước một lần nữa. Một đội mới đã được tập hợp, và họ được gửi đến để theo bước chân của các phi hành gia, những người đã vạch ra một con đường mòn cho họ. Khi họ hành trình đến thế giới mới, họ biết rằng họ không đơn độc, và một cái gì đó thực sự đáng chú ý đang chờ đợi họ ở phía bên kia. Tàu vũ trụ trống rỗng, nhưng một cái gì đó đã bị bỏ lại phía sau. Một cái gì đó sẽ thay đổi tiến trình lịch sử nhân loại mãi mãi. Một giấc mơ về một tương lai tốt đẹp hơn, một thế giới của những khả năng vô tận, và một khởi đầu mới."}</w:t>
      </w:r>
    </w:p>
    <w:p w14:paraId="777FA250" w14:textId="77777777" w:rsidR="005A2F97" w:rsidRDefault="006356A0">
      <w:r>
        <w:t>{"question": "Tách danh sách sau thành các loại động vật và thực vật. - Mèo, Chó, Cây sồi, Cây phong", "Trả lời": "Động vật: \nCat, Chó\n\nPlants:\nOak Tree, Maple Tree"}</w:t>
      </w:r>
    </w:p>
    <w:p w14:paraId="7682C8CD" w14:textId="77777777" w:rsidR="005A2F97" w:rsidRDefault="006356A0">
      <w:r>
        <w:t>{"câu hỏi": "Tạo một bài thơ haiku bằng cách sử dụng các từ được cung cấp. - Gió, mây, trời", "trả lời": "Gió xoáy qua mây, \nHình dạng nhảy múa trên bầu trời,\nNghệ thuật thiên nhiên được trưng bày."}</w:t>
      </w:r>
    </w:p>
    <w:p w14:paraId="125E567D" w14:textId="77777777" w:rsidR="005A2F97" w:rsidRDefault="006356A0">
      <w:r>
        <w:t>{"question": "Khớp từng mục trong danh sách bên trái với mục tương ứng của nó trong danh sách bên phải. - Danh sách trái: Táo, Chuối, Dâu\nDanh sách phải: Đỏ, Cam, Vàng", "Trả lời": "Táo - Đỏ\nChuối - Vàng\nDâu tây - Đỏ"}</w:t>
      </w:r>
    </w:p>
    <w:p w14:paraId="4828B02F" w14:textId="77777777" w:rsidR="005A2F97" w:rsidRDefault="006356A0">
      <w:r>
        <w:t xml:space="preserve">{"câu hỏi": "Giúp tạo kế hoạch cho một đêm chiếu phim.", "Trả lời": "Chắc chắn rồi! Dưới đây là một số bước mà bạn có thể làm theo để tạo ra một đêm chiếu phim tuyệt vời:\n\n1. **Chọn ngày và giờ:** Chọn ngày và giờ phù hợp với tất cả những người được mời. Cân nhắc gửi cuộc thăm dò ý kiến hoặc tin nhắn nhóm để xác định thời gian tốt nhất.\n\n2. **Quyết định xem phim:** Yêu cầu khách mời của bạn gợi ý hoặc tạo một cuộc thăm dò ý kiến để bỏ phiếu cho lựa chọn phim. Bạn cũng có thể chọn chủ đề cho đêm, chẳng hạn như một thể loại hoặc loạt phim cụ thể và chọn một bộ phim phù hợp với chủ đề.\n\n3. ** Thiết lập khu vực </w:t>
      </w:r>
      <w:r>
        <w:lastRenderedPageBreak/>
        <w:t>xem: ** Đảm bảo khu vực bạn sẽ xem phim thoải mái và được chuẩn bị tốt. Sắp xếp chỗ ngồi để mọi người có thể nhìn rõ màn hình. Thiết lập TV hoặc máy chiếu và đảm bảo hệ thống âm thanh hoạt động bình thường.\n\n4. ** Chuẩn bị đồ ăn nhẹ và đồ uống: ** Không có đêm chiếu phim nào là hoàn chỉnh nếu không có đồ ăn nhẹ và đồ uống! Cân nhắc phục vụ bỏng ngô, kẹo và nước ngọt, hoặc yêu cầu khách của bạn mang theo đồ ăn nhẹ trong phim yêu thích của họ để chia sẻ. \ n \ n5. ** Ấm cúng: ** Đảm bảo căn phòng ở nhiệt độ thoải mái và có sẵn chăn và gối cho bất kỳ ai muốn ấm cúng trong suốt bộ phim. \ n \ n6. ** Thưởng thức bộ phim: ** Sau khi mọi thứ đã được thiết lập, hãy ngồi lại và thưởng thức bộ phim với bạn bè của bạn. Đừng quên tắt đèn để nâng cao trải nghiệm rạp chiếu phim!\n\n7. ** Chia sẻ suy nghĩ của bạn: ** Sau bộ phim, hãy nói chuyện với khách của bạn về suy nghĩ của họ về bộ phim. Đây là một cơ hội tuyệt vời để trò chuyện vui vẻ và hấp dẫn với bạn bè của cậu!"}</w:t>
      </w:r>
    </w:p>
    <w:p w14:paraId="5BFBCC72" w14:textId="77777777" w:rsidR="005A2F97" w:rsidRDefault="006356A0">
      <w:r>
        <w:t>{"câu hỏi": "Nối văn bản bằng câu kết luận. - Alice đã nhét đầy vali của mình với tất cả đồ đạc của cô ấy", "trả lời": "Alice đã nhét đầy vali của cô ấy với tất cả đồ đạc của cô ấy, sẵn sàng bắt đầu cuộc phiêu lưu mới của cô ấy."}</w:t>
      </w:r>
    </w:p>
    <w:p w14:paraId="65DF154B" w14:textId="77777777" w:rsidR="005A2F97" w:rsidRDefault="006356A0">
      <w:r>
        <w:t>{"câu hỏi": "Thời gian ở Oslo, Na Uy là gì?", "câu trả lời": "Tôi xin lỗi, tôi là người mẫu ngôn ngữ AI và không có khả năng truy cập thông tin thời gian hiện tại. Tôi có thể giúp cậu bất cứ điều gì khác không?"}</w:t>
      </w:r>
    </w:p>
    <w:p w14:paraId="3A40BCF5" w14:textId="77777777" w:rsidR="005A2F97" w:rsidRDefault="006356A0">
      <w:r>
        <w:t>{"câu hỏi": "Từ 'màu xanh' trong tiếng Pháp là gì?", "câu trả lời": "Từ 'màu xanh' trong tiếng Pháp là 'bleu'."}</w:t>
      </w:r>
    </w:p>
    <w:p w14:paraId="609DCD42" w14:textId="77777777" w:rsidR="005A2F97" w:rsidRDefault="006356A0">
      <w:r>
        <w:t>{"câu hỏi": "Bài báo có đề cập đến việc sử dụng trí tuệ nhân tạo không? - Bài viết thảo luận về những ưu nhược điểm của việc sử dụng máy học để phân tích dữ liệu.", "Trả lời": "Vâng, bài viết đã đề cập đến việc sử dụng trí tuệ nhân tạo vì học máy là một lĩnh vực con của AI."}</w:t>
      </w:r>
    </w:p>
    <w:p w14:paraId="20D8370B" w14:textId="77777777" w:rsidR="005A2F97" w:rsidRDefault="006356A0">
      <w:r>
        <w:t>{"question": "Phân loại nội dung thành một chủ đề cụ thể. - Bài viết đang thảo luận về tác động của mạng xã hội đối với xã hội.", "Trả lời": "Chủ đề: Truyền thông xã hội và tác động của nó đối với xã hội."}</w:t>
      </w:r>
    </w:p>
    <w:p w14:paraId="21C46136" w14:textId="77777777" w:rsidR="005A2F97" w:rsidRDefault="006356A0">
      <w:r>
        <w:t>{"câu hỏi": "Tìm lỗi trong câu và mô tả sửa chữa nên là gì. - Đã muộn để làm bất cứ điều gì.", "trả lời": "Lỗi trong câu là việc sử dụng \"to\" thay vì \"too.\" Câu đúng nên là: \"Đã quá muộn để làm bất cứ điều gì.\""}</w:t>
      </w:r>
    </w:p>
    <w:p w14:paraId="05D221A6" w14:textId="77777777" w:rsidR="005A2F97" w:rsidRDefault="006356A0">
      <w:r>
        <w:t>{"câu hỏi": "Xác định xem tuyên bố đã cho là một phép ẩn dụ hay ví dụ. - Tiếng cười của anh ấy giống như giông bão.", "trả lời": "Câu nói đã cho \"Tiếng cười của anh ấy giống như giông bão" là một ví dụ."}</w:t>
      </w:r>
    </w:p>
    <w:p w14:paraId="6961864A" w14:textId="77777777" w:rsidR="005A2F97" w:rsidRDefault="006356A0">
      <w:r>
        <w:t>{"câu hỏi": "Tổ chức lại văn bản bằng cách tìm ý chính được truyền đạt bởi người viết. - Bức tranh miêu tả phong cảnh tuyệt đẹp của một ngôi làng nhỏ, một bên là núi và một bên là cánh đồng xanh.", "Trả lời": "Ý chính được nhà văn truyền đạt là miêu tả một bức tranh minh họa phong cảnh làng quê được bao quanh bởi núi non và cánh đồng xanh."}</w:t>
      </w:r>
    </w:p>
    <w:p w14:paraId="5D69AC6F" w14:textId="77777777" w:rsidR="005A2F97" w:rsidRDefault="006356A0">
      <w:r>
        <w:lastRenderedPageBreak/>
        <w:t>{"câu hỏi": "Nêu rõ câu đã cho có chứa sự cường điệu hay không. - Chúng tôi sẽ hoàn thành nó ngay lập tức.", "trả lời": "Có, câu có chứa một sự cường điệu. Nói "ngay lập tức" ngụ ý rằng nhiệm vụ sẽ được hoàn thành ngay lập tức, điều này khó có thể xảy ra."}</w:t>
      </w:r>
    </w:p>
    <w:p w14:paraId="3A08F937" w14:textId="77777777" w:rsidR="005A2F97" w:rsidRDefault="006356A0">
      <w:r>
        <w:t>{"câu hỏi": "Một số chương trình truyền hình hay nhất mọi thời đại là gì?", "câu trả lời": "Đã có rất nhiều chương trình truyền hình tuyệt vời trong suốt lịch sử, và thật khó để nói dứt khoát chương trình nào là hay nhất. Tuy nhiên, dưới đây là một số chương trình được giới phê bình đánh giá cao đã liên tục xuất hiện trong danh sách các chương trình truyền hình hay nhất mọi thời đại: \ n \ n1. The Sopranos - Loạt phim HBO này xoay quanh một tên cướp người Mỹ gốc Ý có trụ sở tại New Jersey, và thường được ca ngợi vì các nhân vật phức tạp, kịch bản mạnh mẽ và màn trình diễn xuất sắc. \ n \ n2. Breaking Bad - Loạt phim này kể về câu chuyện của một giáo viên hóa học chuyển sang sản xuất và bán methamphetamine sau khi được chẩn đoán mắc bệnh ung thư. Nó được đánh giá rộng rãi vì cốt truyện dữ dội, diễn xuất mạnh mẽ và giá trị sản xuất cao. \ n \ n3. The Wire - Loạt phim HBO này là một bức chân dung thực tế về cuộc sống kết nối với nhau của bọn tội phạm, cảnh sát và chính trị gia ở Baltimore. Nó được biết đến với chủ nghĩa hiện thực gai góc và bình luận xã hội mạnh mẽ. \ n \ n4. Game of Thrones - Sử thi giả tưởng này tập trung vào cuộc chiến giành quyền kiểm soát Bảy vương quốc Westeros. Game of Thrones thường được ca ngợi vì các nhân vật hấp dẫn, cốt truyện phức tạp và hình ảnh ngoạn mục. \ n \ n5. Seinfeld - Chương trình này thường được gọi là "chương trình về không có gì". Nó ghi lại cuộc sống hàng ngày của một nhóm bạn ở thành phố New York. Seinfeld được biết đến với lối viết mạnh mẽ, hài hước và ảnh hưởng của nó đối với các bộ phim sitcom thời hiện đại. \ n \ n6. The Simpsons - Loạt phim hoạt hình này kể về những cuộc phiêu lưu của gia đình Simpson ở thị trấn hư cấu Springfield. The Simpsons được tôn vinh vì sự hài hước, châm biếm xã hội và tác động văn hóa. \ n \ n7. Bạn bè - Bộ phim sitcom nổi tiếng này tập trung vào cuộc sống của sáu người bạn sống ở thành phố New York. Friends được biết đến với dàn diễn viên mạnh mẽ, cốt truyện dễ hiểu và sự hài hước đáng nhớ. \ n \ n8. Mad Men - Loạt phim này kể về cuộc sống chuyên nghiệp và cá nhân của các giám đốc điều hành quảng cáo trong những năm 1960. Mad Men được ca ngợi vì tính chính xác lịch sử, văn bản mạnh mẽ và các nhân vật sắc thái. \ n \ n9. The Twilight Zone - Loạt tuyển tập này có các tập độc lập thường có kết thúc xoắn. Twilight Zone được biết đến với những câu chuyện kích thích tư duy, bình luận xã hội và ảnh hưởng đến khoa học viễn tưởng hiện đại. \ n \ n10. Cheers - Chương trình này lấy bối cảnh tại một quán bar ở Boston và theo dõi cuộc sống của khách hàng quen và nhân viên của nó. Cheers được tôn vinh vì dàn diễn viên mạnh mẽ, các nhân vật dễ hiểu và hài hước."}</w:t>
      </w:r>
    </w:p>
    <w:p w14:paraId="054D731F" w14:textId="77777777" w:rsidR="005A2F97" w:rsidRDefault="006356A0">
      <w:r>
        <w:t>{"câu hỏi": "Tạo một cụm từ mô tả cho một bức tranh vẽ một khu rừng trong hoàng hôn", "câu trả lời": "\"Một khu rừng thanh bình tắm trong màu sắc ấm áp của hoàng hôn.\""}</w:t>
      </w:r>
    </w:p>
    <w:p w14:paraId="07463253" w14:textId="77777777" w:rsidR="005A2F97" w:rsidRDefault="006356A0">
      <w:r>
        <w:t>{"câu hỏi": "Tìm họ phổ biến nhất ở Úc", "câu trả lời": "Theo dữ liệu gần đây, họ phổ biến nhất ở Úc là Smith, tiếp theo là Nguyễn, Williams, Brown và Wilson."}</w:t>
      </w:r>
    </w:p>
    <w:p w14:paraId="2B054743" w14:textId="77777777" w:rsidR="005A2F97" w:rsidRDefault="006356A0">
      <w:r>
        <w:t xml:space="preserve">{"question": "So sánh và đối chiếu HTML và CSS", "answer": "HTML và CSS đều là những công nghệ cơ bản được sử dụng trong việc tạo và thiết kế các trang web. Mặc dù chúng thường được sử dụng kết hợp với nhau, nhưng chúng phục vụ các mục đích khác nhau.\n\nHTML (Ngôn ngữ đánh dấu siêu văn bản) là ngôn ngữ đánh dấu được sử dụng để </w:t>
      </w:r>
      <w:r>
        <w:lastRenderedPageBreak/>
        <w:t>cấu trúc và sắp xếp nội dung trên một trang web. Nó bao gồm một loạt các thẻ và thuộc tính xác định nội dung nào được hiển thị trên trang và cách tổ chức nó. Ví dụ: thẻ '&lt;h1&gt;' xác định tiêu đề, trong khi thẻ '&lt;p&gt;' xác định một đoạn văn. HTML được sử dụng để tạo bố cục và cấu trúc cơ bản của một trang web, bao gồm vị trí của văn bản, hình ảnh và nội dung đa phương tiện khác. Mặt khác, CSS (Cascading Style Sheets) là một ngôn ngữ stylesheet được sử dụng để xác định sự xuất hiện và thiết kế trực quan của một trang web. CSS được sử dụng để kiểm soát bố cục, màu sắc, phông chữ và các khía cạnh liên quan đến kiểu khác của một trang. Ví dụ: bạn có thể sử dụng CSS để xác định màu nền của trang hoặc kích thước phông chữ cho tiêu đề. CSS cho phép bạn tạo các thiết kế web hấp dẫn trực quan và áp dụng nhất quán các kiểu trong toàn bộ trang web. Tóm lại, trong khi HTML được sử dụng để cấu trúc nội dung của một trang web, CSS được sử dụng để xác định giao diện trực quan của nội dung đó. HTML xác định những gì được hiển thị trên một trang, trong khi CSS xác định cách nó được hiển thị. Chúng làm việc cùng nhau để tạo ra các trang web chức năng và hấp dẫn, nhưng chúng phục vụ các mục đích riêng biệt."}</w:t>
      </w:r>
    </w:p>
    <w:p w14:paraId="048B9628" w14:textId="77777777" w:rsidR="005A2F97" w:rsidRDefault="006356A0">
      <w:r>
        <w:t>{"câu hỏi": "Liệt kê ba cách để ngăn chặn bắt nạt trực tuyến", "trả lời": "1. Giáo dục: Một trong những cách hiệu quả nhất để ngăn chặn bắt nạt trực tuyến là giáo dục các cá nhân, cộng đồng và trường học về sự nguy hiểm của quấy rối trực tuyến và hậu quả nghiêm trọng của nó. Điều quan trọng là phải thúc đẩy sự hiểu biết về sự đồng cảm và những gì tạo nên hành vi trực tuyến phù hợp và làm cho các cá nhân nhận thức được tác động của hành động của họ đối với người khác. \ n \ n2. Giám sát: Phụ huynh, người giám hộ và nhà trường có thể đóng một vai trò quan trọng trong việc ngăn chặn bắt nạt trực tuyến bằng cách giám sát các hoạt động trực tuyến và tài khoản mạng xã hội của con cái họ. Kiểm tra thường xuyên hồ sơ liên lạc, cài đặt quyền riêng tư và bài đăng trực tuyến có thể giúp ngăn chặn các trường hợp bắt nạt trực tuyến hoặc can thiệp sớm nhất. \ n \ n3. Báo cáo: Khuyến khích trẻ em và thanh thiếu niên báo cáo bất kỳ trường hợp bắt nạt trực tuyến nào mà họ gặp phải, cho dù là nạn nhân hay người ngoài cuộc. Các nền tảng truyền thông xã hội và trang web có các biện pháp để báo cáo hành vi hoặc nội dung lạm dụng. Điều quan trọng là phải biết cách sử dụng các công cụ báo cáo này và hành động nhanh chóng để ngăn chặn hành vi lạm dụng tiếp theo."}</w:t>
      </w:r>
    </w:p>
    <w:p w14:paraId="7A0C3493" w14:textId="77777777" w:rsidR="005A2F97" w:rsidRDefault="006356A0">
      <w:r>
        <w:t>{"câu hỏi": "Viết tiếng leng keng cho thanh năng lượng", "câu trả lời": "Tìm kiếm một sự thúc đẩy, cần năng lượng để sạc lại?  \nCó một giải pháp hoàn hảo, và nó không quá lớn!  Thanh năng lượng của chúng ta ngon và nhanh chóng đánh dấu, \nMột luồng sức mạnh ngon lành, nó sẽ để lại một tia lửa!  \n\nĐược đóng gói với protein, các loại hạt và hạt, \ nĐó là tất cả mọi thứ cơ thể bạn cần. \ n Với một miếng cắn giòn và dai, bạn sẽ cảm thấy thích thú ngay lập tức! \n\nVì vậy, hãy lấy một thanh khi bạn đang di chuyển,\nHoặc khi bạn cần thêm một chút mojo,\nVới các thành phần tự nhiên, không có hại gì \ n Thanh năng lượng của chúng tôi là bùa may mắn mới của bạn!"}</w:t>
      </w:r>
    </w:p>
    <w:p w14:paraId="4149E683" w14:textId="77777777" w:rsidR="005A2F97" w:rsidRDefault="006356A0">
      <w:r>
        <w:t>{"câu hỏi": "Xác định loại tam giác có các cạnh có độ dài 6, 8 và 10", "trả lời": "Dựa trên độ dài cạnh đã cho là 6, 8 và 10, tam giác là một \"Tam giác vuông\". Điều này là do định lý Pythagore (a\u00b2 + b\u00b2 = c\u00b2) đúng cho các cạnh, trong đó 6\u00b2 + 8\u00b2 = 10\u00b2."}</w:t>
      </w:r>
    </w:p>
    <w:p w14:paraId="4B1CF3D9" w14:textId="77777777" w:rsidR="005A2F97" w:rsidRDefault="006356A0">
      <w:r>
        <w:lastRenderedPageBreak/>
        <w:t>{"câu hỏi": "Tìm hai cách để ngăn chặn sự nóng lên toàn cầu", "câu trả lời": "Sự nóng lên toàn cầu là một vấn đề phức tạp đòi hỏi sự hợp tác và hành động toàn cầu để giải quyết. Dưới đây là hai cách để ngăn chặn hoặc làm chậm tốc độ nóng lên toàn cầu: \ n \ n1. Giảm phát thải khí nhà kính: Nguyên nhân chính của sự nóng lên toàn cầu là sự tích tụ khí nhà kính trong bầu khí quyển của chúng ta, chẳng hạn như carbon dioxide, metan và oxit nitơ. Những khí này giữ nhiệt từ mặt trời và khiến nhiệt độ Trái đất tăng lên. Một cách để giảm lượng khí thải là thông qua quá trình chuyển đổi sang các nguồn năng lượng tái tạo, chẳng hạn như năng lượng mặt trời, gió hoặc thủy điện. Một cách khác là tăng hiệu quả năng lượng, có nghĩa là sử dụng ít năng lượng hơn để thực hiện các nhiệm vụ tương tự, chẳng hạn như thông qua các thiết bị và tòa nhà tiết kiệm năng lượng. \ n \ n2. Trồng cây và bảo tồn rừng: Rừng hoạt động như một bể chứa carbon tự nhiên, hấp thụ và lưu trữ carbon dioxide từ khí quyển. Trồng cây mới, trồng rừng và ngăn chặn nạn phá rừng có thể giúp giảm thiểu tác động của sự nóng lên toàn cầu. Cây xanh giải phóng oxy, tạo môi trường sống cho động vật hoang dã và đóng vai trò là một trong những biện pháp phòng thủ tốt nhất của chúng ta chống lại biến đổi khí hậu. Bằng cách hỗ trợ các sáng kiến trồng rừng, chúng ta có thể hướng tới một hành tinh khỏe mạnh và sạch hơn."}</w:t>
      </w:r>
    </w:p>
    <w:p w14:paraId="30C3B7E1" w14:textId="77777777" w:rsidR="005A2F97" w:rsidRDefault="006356A0">
      <w:r>
        <w:t>{"question": "Tạo thuật toán tìm số còn thiếu trong mảng - mảng = [1, 2, 4, 5]", "trả lời": "Một trong những thuật toán đơn giản và hiệu quả nhất để tìm số còn thiếu trong mảng là tính tổng dự kiến của tất cả các phần tử trong mảng và trừ tổng thực tế của các phần tử. Đây là một thuật toán có thể giúp: \ n \ n1. Giả sử mảng đầu vào là 'mảng' có độ dài 'n' với các phần tử nằm trong khoảng từ 1 đến 'n + 1' (thiếu một phần tử).\n2. Tính tổng các phần tử từ 1 đến 'n + 1' bằng công thức: 'expected_sum = (n + 1) * (n + 2) / 2'.\n3. Tính tổng các phần tử có trong mảng. Hãy gọi nó là 'actual_sum'. Bạn có thể dễ dàng tính tổng bằng cách sử dụng một vòng lặp hoặc hàm 'tổng' trong python. \ n4. Số còn thiếu sẽ là chênh lệch giữa tổng dự kiến và tổng thực tế: 'missing_number = expected_sum - actual_sum'.\n5. Trả về giá trị của 'missing_number'.\n\n'''python\narray = [1, 2, 4, 5]\n\ndef find_missing_number(mảng):\n n = len(mảng)\n expected_sum = (n+1)*(n+2)//2\n actual_sum = sum(mảng)\n missing_number = expected_sum - actual_sum\n return missing_number\n\nprint(find_missing_number(mảng)) # Đầu ra: 3\n'''"}</w:t>
      </w:r>
    </w:p>
    <w:p w14:paraId="5F7209BA" w14:textId="77777777" w:rsidR="005A2F97" w:rsidRDefault="006356A0">
      <w:r>
        <w:t xml:space="preserve">{"câu hỏi": "Tạo một bài đăng trên blog về thói quen ngủ lành mạnh", "câu trả lời": "Thói quen ngủ lành mạnh: Mẹo để nghỉ ngơi tốt hơn \ n \ nSleep là một thành phần thiết yếu của sức khỏe và hạnh phúc tổng thể của chúng ta, nhưng nhiều người trong chúng ta phải vật lộn với việc nghỉ ngơi đủ chất lượng. Thiết lập thói quen ngủ lành mạnh có thể tạo ra sự khác biệt lớn trong việc cải thiện chất lượng giấc ngủ của bạn và,  Đổi lại, tăng cường sức khỏe thể chất và tinh thần của bạn. Trong bài đăng này, chúng tôi sẽ xem xét một số mẹo và thói quen có thể giúp bạn có được giấc ngủ ngon hơn. \ n \ n1. Tuân thủ lịch trình ngủ đều đặn \ nLịch trình ngủ đều đặn là chìa khóa để có được một đêm ngon giấc. Cố gắng đi ngủ và thức dậy vào cùng một thời điểm mỗi ngày, ngay cả vào cuối tuần. Điều này sẽ giúp điều chỉnh đồng hồ sinh học của cơ thể và cải thiện chất lượng giấc ngủ của bạn. Thiết lập thói quen thư giãn trước khi ngủ có thể giúp báo hiệu cho cơ thể bạn rằng đã đến lúc thư giãn. Điều này có thể bao gồm các hoạt động như tắm nước ấm, đọc sách hoặc thực hành các kỹ thuật thư giãn như hít thở sâu hoặc thiền định. \ n \ n3. Tạo một môi trường ngủ thoải mái - </w:t>
      </w:r>
      <w:r>
        <w:lastRenderedPageBreak/>
        <w:t>Môi trường ngủ của bạn có thể ảnh hưởng lớn đến chất lượng nghỉ ngơi của bạn. Giữ cho phòng ngủ của bạn mát mẻ, tối và yên tĩnh, và đầu tư vào một tấm nệm và gối thoải mái. Ngoài ra, hãy thử loại bỏ các thiết bị điện tử khỏi phòng ngủ của bạn để giảm thiểu phiền nhiễu. \ n \ n4. Xem những gì bạn ăn và uống - Chế độ ăn uống của bạn có một vai trò quan trọng trong việc bạn ngủ ngon như thế nào. Tránh các bữa ăn nặng, nhiều chất béo gần giờ đi ngủ, cũng như các chất kích thích như caffeine và rượu, có thể cản trở giấc ngủ. Thay vào đó, hãy lựa chọn những lựa chọn nhẹ nhàng hơn, lành mạnh hơn và thử uống trà thảo dược hoặc sữa ấm trước khi đi ngủ để giúp bạn thư giãn. Tập thể dục thường xuyên có thể giúp bạn ngủ nhanh hơn và tận hưởng giấc ngủ sâu hơn. Tuy nhiên, hãy cố gắng tránh tập luyện mạnh mẽ gần giờ đi ngủ, vì chúng có thể khiến bạn cảm thấy quá tràn đầy năng lượng để đi vào giấc ngủ. Tóm lại, bằng cách thực hiện những thay đổi nhỏ đối với thói quen và lối sống của bạn, bạn có thể phát triển thói quen ngủ lành mạnh hơn và cải thiện chất lượng nghỉ ngơi. Hãy nhớ rằng mọi người đều khác nhau, vì vậy hãy thử nghiệm các kỹ thuật khác nhau và tìm ra những gì phù hợp nhất với bạn. Những giấc mơ ngọt ngào!"}</w:t>
      </w:r>
    </w:p>
    <w:p w14:paraId="34EC205A" w14:textId="77777777" w:rsidR="005A2F97" w:rsidRDefault="006356A0">
      <w:r>
        <w:t>{"câu hỏi": "Tìm nhà hàng đắt nhất New York", "câu trả lời": "Dựa trên thông tin hiện tại, nhà hàng Masa nằm ở Trung tâm Time Warner, 10 Columbus Circle là nhà hàng đắt nhất thành phố New York. Ngôi đền sushi ba sao Michelin của đầu bếp Masa Takayama phục vụ thực đơn omakase cố định có giá khoảng 595 đô la mỗi người, trước đồ uống và thuế.</w:t>
      </w:r>
    </w:p>
    <w:p w14:paraId="61A1F93B" w14:textId="77777777" w:rsidR="005A2F97" w:rsidRDefault="006356A0">
      <w:r>
        <w:t>{"câu hỏi": "Đọc đoạn văn và giải thích loại xung đột nào đang được mô tả. John và Mark là bạn tốt từ khi họ còn nhỏ. Bây giờ họ đã trưởng thành, họ có niềm tin và sở thích khác nhau. Tuy nhiên, cả hai đều quyết tâm đạt được mục tiêu của mình, bằng bất cứ giá nào.", "Trả lời": "Loại xung đột được mô tả trong đoạn này là Xung đột nội bộ. Xung đột này là một xung đột xảy ra trong bản thân của một người và thường liên quan đến việc đưa ra một quyết định khó khăn hoặc đối phó với những cảm xúc hoặc mong muốn đối lập. Trong trường hợp này, cả John và Mark đều đang trải qua xung đột nội bộ bởi vì mặc dù họ là bạn tốt, họ có niềm tin và sở thích khác nhau và phải xác định họ sẵn sàng đi bao xa để đạt được mục tiêu của mình, có khả năng phải trả giá bằng tình bạn của họ.</w:t>
      </w:r>
    </w:p>
    <w:p w14:paraId="1DE332CA" w14:textId="77777777" w:rsidR="005A2F97" w:rsidRDefault="006356A0">
      <w:r>
        <w:t>{"câu hỏi": "Với bảng dưới đây, hãy phân loại từng câu theo định nghĩa, sự kiện hay ý kiến. - |Câu|\n|--------|\n|Trái cây là một nhóm thực phẩm thường ngọt và chứa hạt.\n|Táo là một loại trái cây.\n|Táo là loại trái cây ngon nhất.|", "Trả lời": "|Câu|Phân loại|\n|--------|--------------|\n|Trái cây là một nhóm thực phẩm thường ngọt và chứa hạt.Định nghĩa|\n|Táo là một loại trái cây.Sự thật|\n|Táo là loại trái cây ngon nhất.Ý kiến|"}</w:t>
      </w:r>
    </w:p>
    <w:p w14:paraId="30202781" w14:textId="77777777" w:rsidR="005A2F97" w:rsidRDefault="006356A0">
      <w:r>
        <w:t xml:space="preserve">{"câu hỏi": "Kể tên 3 yếu tố là đặc điểm của một bài luận có cấu trúc tốt.", "câu trả lời": "1. **Tuyên bố luận điểm rõ ràng:** Một bài luận có cấu trúc tốt có một tuyên bố luận điểm rõ ràng và súc tích, thường được cung cấp trong phần giới thiệu, đưa ra lập luận hoặc điểm chính của bài báo. Luận án giúp tổ chức và tập trung bài luận và cung cấp lộ trình cho người đọc.\n\n2. ** Tổ chức logic: ** Một bài luận có cấu trúc tốt được tổ chức hợp lý với phần giới thiệu, đoạn thân bài và kết luận. Phần thân của bài luận thường được chia thành các phần, mỗi phần có một câu chủ đề rõ ràng, hỗ trợ cho tuyên bố luận điểm. Lập luận hoặc tường thuật được phát triển mạch lạc và các ý tưởng được sắp xếp theo một trình tự logic giúp tăng cường tính thuyết phục hoặc hiệu quả của chúng. \ n \ n3. ** Bằng chứng và phân tích: </w:t>
      </w:r>
      <w:r>
        <w:lastRenderedPageBreak/>
        <w:t>** Một bài luận có cấu trúc tốt hỗ trợ lập luận của nó với bằng chứng cụ thể và các ví dụ có liên quan, cũng như phân tích và giải thích chu đáo. Nó sử dụng lý luận hợp lý và trình bày các lập luận phản biện hoặc quan điểm đối lập khi thích hợp. Điều này giúp bài luận trở nên thuyết phục và hấp dẫn hơn đối với người đọc."}</w:t>
      </w:r>
    </w:p>
    <w:p w14:paraId="5C985B93" w14:textId="77777777" w:rsidR="005A2F97" w:rsidRDefault="006356A0">
      <w:r>
        <w:t>{"câu hỏi": "Phân tích thành ngữ đã cho để xác định ý nghĩa của nó. - Đánh đinh vào đầu", "trả lời": "Thành ngữ "đánh đinh vào đầu" có nghĩa là làm hoặc nói điều gì đó chính xác hoặc chính xác, để mô tả tình huống hoặc ý kiến của người khác rất chính xác. Nó thường được sử dụng để thể hiện sự chấp thuận và để chỉ ra rằng những gì ai đó đã nói là chính xác. Cách diễn đạt này bắt nguồn từ nghĩa đen của việc đánh một chiếc đinh vuông góc và ở giữa bằng búa, do đó lái nó vào một cách hiệu quả và hiệu quả."}</w:t>
      </w:r>
    </w:p>
    <w:p w14:paraId="5BFDFCD4" w14:textId="77777777" w:rsidR="005A2F97" w:rsidRDefault="006356A0">
      <w:r>
        <w:t>{"câu hỏi": "Viết thư giới thiệu cho một người xin việc gần đây. - John Smith \ nAnh ấy là một cựu nhân viên của chúng tôi đã rời đi với những điều khoản tốt. Anh ấy làm việc như một đại diện bán hàng trong công ty của chúng tôi và trách nhiệm chính của anh ấy bao gồm phát triển và thực hiện các chiến lược để thúc đẩy doanh số bán hàng. Anh ấy có kỹ năng giao tiếp, tổ chức và giao tiếp tuyệt vời.", "câu trả lời": "To Whom It May Concern,\n\nTôi viết thư này để giới thiệu John Smith như một ứng cử viên cho bất kỳ cơ hội việc làm nào có thể phát sinh. Anh ấy là một cựu nhân viên của chúng tôi, người đã rời đi với những điều khoản tốt sau khi mang lại kết quả xuất sắc với tư cách là đại diện bán hàng. \ n \ n Trong khi làm việc với chúng tôi, trách nhiệm chính của John bao gồm phát triển và thực hiện các chiến lược để thúc đẩy doanh số bán hàng, điều mà anh ấy đã làm đặc biệt tốt. Anh ấy không chỉ có thể đạt được mục tiêu của mình mà còn vượt quá mong đợi, thể hiện mức độ thành thạo tuyệt vời trong công việc của mình. \n \ n John sở hữu kỹ năng giao tiếp, tổ chức và giao tiếp tuyệt vời, điều này rất quan trọng trong vai trò đại diện bán hàng của anh ấy. Anh ấy có thể làm việc tốt với những người khác và luôn duy trì phong thái dễ tiếp cận và chuyên nghiệp, khiến anh ấy rất vui khi được làm việc với anh ấy. \ n \ nTôi không nghi ngờ gì rằng John sẽ là một tài sản cho bất kỳ công ty nào anh ấy tham gia. Đạo đức làm việc mạnh mẽ, tính chuyên nghiệp và hồ sơ theo dõi đặc biệt của anh ấy sẽ khiến anh ấy trở thành ứng cử viên hàng đầu cho bất kỳ vị trí nào và tôi thực sự khuyên anh ấy dựa trên kinh nghiệm làm việc của tôi với anh ấy.\n\nSincerely,\n[Your Name]\n[Your Title]\n[Your Company]"}</w:t>
      </w:r>
    </w:p>
    <w:p w14:paraId="39D93678" w14:textId="77777777" w:rsidR="005A2F97" w:rsidRDefault="006356A0">
      <w:r>
        <w:t>{"câu hỏi": "Mô tả các dòng sông trong 5 từ.", "câu trả lời": "Dòng nước ngọt, chảy."}</w:t>
      </w:r>
    </w:p>
    <w:p w14:paraId="5D0B712F" w14:textId="77777777" w:rsidR="005A2F97" w:rsidRDefault="006356A0">
      <w:r>
        <w:t>{"câu hỏi": "Nếu (x+2)(x-3)=14, tìm tích của các giá trị có thể có của x.", "trả lời": "Chúng ta có thể giải phương trình (x+2)(x-3) = 14 bằng cách mở rộng cạnh trái, cho chúng ta x^2 - x - 6 = 14. Đơn giản hóa điều này, chúng ta nhận được x ^ 2 - x - 20 = 0. \n\nTích của các gốc của phương trình bậc hai có dạng ax^2 + bx + c = 0 được cho bởi c/a. Vì hệ số x ^ 2 trong phương trình của chúng ta chỉ là 1, tích của các gốc bằng với số hạng không đổi chia cho hệ số x ^ 2. Do đó, tích của hai gốc của phương trình của chúng ta là -20."}</w:t>
      </w:r>
    </w:p>
    <w:p w14:paraId="1B01FEE1" w14:textId="77777777" w:rsidR="005A2F97" w:rsidRDefault="006356A0">
      <w:r>
        <w:t xml:space="preserve">{"question": "Đọc đoạn mã bên dưới và giải thích chức năng của đoạn mã. - arr = [1,2,3,4,5]\nfor num in arr:\n print(num*2)", "answer": "Mã tạo một danh sách có tên 'arr', chứa các phần tử [1, 2, 3, 4, 5]. Sau đó, nó sử dụng vòng lặp for để lặp lại từng phần tử trong 'arr'. Trong mỗi lần lặp, phần tử hiện tại (được gọi là 'num') được nhân với 2 và giá trị kết </w:t>
      </w:r>
      <w:r>
        <w:lastRenderedPageBreak/>
        <w:t>quả được in ra đầu ra. Kết quả cuối cùng là đầu ra hiển thị từng phần tử của danh sách 'arr' nhân với 2, được hiển thị theo thứ tự của các phần tử trong danh sách. Đầu ra sẽ là: 2, 4, 6, 8, 10."}</w:t>
      </w:r>
    </w:p>
    <w:p w14:paraId="369BB94F" w14:textId="77777777" w:rsidR="005A2F97" w:rsidRDefault="006356A0">
      <w:r>
        <w:t>{"câu hỏi": "Chứng minh cách một con vật thích nghi với môi trường sống của nó.", "Trả lời": "Động vật thường thích nghi với môi trường sống của chúng theo nhiều cách khác nhau để đảm bảo sự sống còn của chúng. Những thích nghi này có thể là thể chất hoặc hành vi và giúp động vật phù hợp hơn với môi trường sống của nó, tìm thức ăn, tự bảo vệ và sinh sản thành công. Một ví dụ về một loài động vật đã thích nghi với môi trường của nó là gấu Bắc cực. Gấu Bắc cực sống ở các vùng Bắc cực, nơi nhiệt độ có thể giảm xuống dưới mức đóng băng và nguồn thức ăn chính của chúng là hải cẩu. Sự thích nghi của chúng giúp chúng phát triển mạnh trong môi trường lạnh giá và đầy thử thách này. \ n \ n - Thích nghi vật lý: Gấu Bắc cực có một số tính năng giúp chúng giữ ấm trong nhiệt độ đóng băng. Chúng có lớp lông dày cung cấp lớp cách nhiệt, và da của chúng có màu đen, giúp chúng hấp thụ nhiệt từ mặt trời. Chúng cũng có một lớp mỡ dưới da, được gọi là blubber, giúp chúng giữ ấm khi bơi trong vùng nước băng giá. Bàn chân của gấu Bắc cực rộng và được bao phủ bởi lông, cung cấp lực kéo và ngăn chúng trượt trên băng. \ n \ n - Thích nghi hành vi: Gấu Bắc cực cũng đã phát triển các hành vi săn mồi cho phép chúng bắt hải cẩu, nguồn thức ăn chính của chúng. Chúng khoét lỗ thở trên băng và chờ hải cẩu nổi lên để lấy không khí, sau đó sử dụng bàn chân mạnh mẽ của mình để tóm và kéo con dấu ra khỏi nước. Chúng cũng đã được biết là sử dụng khứu giác của mình để xác định vị trí hải cẩu đang ẩn náu trong những bông tuyết. Thông qua những thích nghi về thể chất và hành vi này, gấu Bắc cực đã thích nghi thành công với môi trường khắc nghiệt của chúng và có thể tìm thức ăn, bảo vệ bản thân và phát triển mạnh ở khu vực Bắc cực.</w:t>
      </w:r>
    </w:p>
    <w:p w14:paraId="0F20CEB0" w14:textId="77777777" w:rsidR="005A2F97" w:rsidRDefault="006356A0">
      <w:r>
        <w:t>{"câu hỏi": "Thay đổi câu sau để nó bao gồm một mô tả sinh động: - Mặt trời rất nóng.", "trả lời": "Mặt trời từ trên trời chiếu xuống, những tia nắng thiêu đốt của nó đập xuống không ngừng và biến không khí thành một ảo ảnh lung linh của sức nóng."}</w:t>
      </w:r>
    </w:p>
    <w:p w14:paraId="78A5F83F" w14:textId="77777777" w:rsidR="005A2F97" w:rsidRDefault="006356A0">
      <w:r>
        <w:t>{"question": "Phân loại đầu vào sau là \"object\" hoặc \"action\": - Crush", "answer": "Action."}</w:t>
      </w:r>
    </w:p>
    <w:p w14:paraId="12317F94" w14:textId="77777777" w:rsidR="005A2F97" w:rsidRDefault="006356A0">
      <w:r>
        <w:t xml:space="preserve">{"câu hỏi": "Mô tả cảnh hai người bạn nói chuyện.", "trả lời": "Trong một góc cổ kính của một quán cà phê nhộn nhịp\u00e9, hai người bạn ngồi đối diện nhau, trò chuyện và nhấm nháp ly cà phê ấm áp của họ. Tiếng kêu của các món ăn và tiếng thì thầm của các cuộc trò chuyện của những khách hàng quen khác tạo ra một bầu không khí dễ chịu xung quanh họ. Một người bạn, Sarah, nghiêng người về phía trước, đặt cằm lên tay và cười trước điều mà bạn cô, Max, vừa nói. Max ngả lưng trên ghế, hai tay quấn quanh cốc, một nụ cười lan tỏa trên khuôn mặt.\n\n\"Vậy công việc thế nào?\" Max hỏi, nhấp một ngụm đồ uống. "Ồ, anh biết rồi. Điên rồ như thường lệ", Sarah trả lời, nhún vai. "Nhưng nó rất tốt - tôi vừa được thăng chức vào tuần trước thực sự." \ n \ n \ "Wow, thật tuyệt vời! Xin chúc mừng," Max nói, nụ cười của anh ấy thậm chí còn rộng hơn. "Cảm ơn," Sarah nói, rạng rỡ với niềm tự hào. "Còn anh thì sao? Công việc mới thế nào rồi?\"\n\n\"Thật tuyệt. Đã có rất nhiều điều để học hỏi, nhưng tôi thực sự thích nó, "Max trả lời với một cái gật đầu. \ n \ n Cuộc trò chuyện giữa hai người bạn trôi chảy tự nhiên, tràn ngập tiếng cười, cập nhật và chia sẻ những kỷ niệm. Họ </w:t>
      </w:r>
      <w:r>
        <w:lastRenderedPageBreak/>
        <w:t>thoải mái với nhau, thoải mái trong tình bạn. Khi họ uống xong và đứng dậy rời đi, họ trao đổi lời tạm biệt và hứa sẽ sớm gặp lại nhau."}</w:t>
      </w:r>
    </w:p>
    <w:p w14:paraId="0FF7F974" w14:textId="77777777" w:rsidR="005A2F97" w:rsidRDefault="006356A0">
      <w:r>
        <w:t>{"question": "Liệt kê 4 đặc điểm của xe đạp.", "answer": "Một số đặc điểm chung của xe đạp bao gồm:\n\n1. Khung: Khung xe đạp, được làm bằng kim loại hoặc sợi carbon, là cấu trúc trung tâm giữ tất cả các thành phần khác lại với nhau. \ n \ n2. Bánh xe: Xe đạp thường có hai bánh, được tạo thành từ vành kim loại, nan hoa và lốp cao su. Những bánh xe này có thể có kích thước khác nhau từ xe đạp trẻ em nhỏ đến xe đạp đường trường lớn hơn. \ n \ n3. Hệ thống truyền động: Một hệ thống truyền động xe đạp điển hình bao gồm xích, bàn đạp và một bộ bánh răng để cho phép người lái thay đổi mức độ cản trong khi đạp. Một số xe đạp cũng có nhiều tùy chọn bánh răng ở băng cassette phía sau, người lái có thể chuyển đổi cho các điều kiện khác nhau. \ n \ n4. Hệ thống phanh: Hầu hết các xe đạp đều có một số loại hệ thống phanh cho phép người lái dừng hoặc giảm tốc độ xe đạp một cách an toàn. Điều này có thể bao gồm phanh tay phổ biến tạo áp lực lên vành bánh xe để dừng hoặc phanh đĩa cung cấp công suất dừng cao hơn."}</w:t>
      </w:r>
    </w:p>
    <w:p w14:paraId="3729A2D2" w14:textId="77777777" w:rsidR="005A2F97" w:rsidRDefault="006356A0">
      <w:r>
        <w:t>{"câu hỏi": "Đưa ra danh sách 5 hoạt động cho trẻ mẫu giáo làm trong thời gian rảnh rỗi.", "câu trả lời": "1. Tạo một bức tranh đầy màu sắc: Đưa cho trẻ mẫu giáo của bạn một ít giấy và một bộ bút chì màu hoặc bút đánh dấu, và khuyến khích chúng tạo ra một bức tranh tươi sáng và đầy màu sắc. Họ có thể vẽ bất cứ thứ gì họ muốn hoặc bạn có thể cung cấp cho họ một chủ đề hoặc chủ đề để tạo ra kiệt tác của họ. \ n \ n2. Chơi với bột chơi: Trẻ em thích chơi và thao tác với bột chơi. Nó tuyệt vời cho các kỹ năng vận động tinh của họ và có thể được sử dụng để tạo ra tất cả các loại hình dạng và tác phẩm điêu khắc. Thiết lập một chiếc bàn nhỏ với nhiều công cụ khác nhau, chẳng hạn như dao nhựa, ghim lăn và máy cắt bánh quy, và để chúng chơi và tạo. \ n \ n3. Có một bữa tiệc khiêu vũ: Đặt trên một số âm nhạc vui vẻ và sống động và có một bữa tiệc khiêu vũ trong phòng khách của bạn. Khiêu vũ là một cách tuyệt vời để đốt cháy năng lượng và đó là niềm vui cho trẻ em ở mọi lứa tuổi. Bạn thậm chí có thể dạy chúng một vài động tác nhảy đơn giản hoặc chỉ để chúng nhảy và di chuyển theo cách chúng muốn. \ n \ n4. Xây dựng một pháo đài: Thu thập một số chăn, ga trải giường và gối và xây dựng một pháo đài trong phòng khách của bạn. Đây là một hoạt động tuyệt vời thúc đẩy sự sáng tạo và trí tưởng tượng. Khi pháo đài được xây dựng, trẻ mẫu giáo của bạn có thể chơi bên trong với đồ chơi của chúng, đọc sách hoặc ăn nhẹ. \ n \ n5. Đi dạo giữa thiên nhiên: Đưa trẻ mẫu giáo của bạn đi dạo trong tự nhiên, cho dù đó là ở công viên địa phương hay chỉ ở sân sau của bạn. Giúp họ khám phá môi trường xung quanh và chỉ ra những điều thú vị, như các loài thực vật và động vật khác nhau. Cậu thậm chí có thể thu thập lá hoặc đá và mang chúng về nhà để tạo ảnh ghép thiên nhiên."}</w:t>
      </w:r>
    </w:p>
    <w:p w14:paraId="5358174C" w14:textId="77777777" w:rsidR="005A2F97" w:rsidRDefault="006356A0">
      <w:r>
        <w:t xml:space="preserve">{"câu hỏi": "Giải thích tầm quan trọng của chủ nghĩa cá nhân trong xã hội.", "Trả lời": "Chủ nghĩa cá nhân là một nguyên tắc cốt lõi đóng vai trò quan trọng trong việc định hình xã hội. Đó là niềm tin vào giá trị và giá trị vốn có của cá nhân và quyền theo đuổi mục tiêu và ước mơ của riêng mình mà không bị người khác can thiệp. Chủ nghĩa cá nhân thúc đẩy trách nhiệm cá nhân, sáng tạo và độc lập, cho phép mọi người phấn đấu để hoàn thành cá nhân và thể hiện bản thân. Bằng cách thừa nhận và bảo vệ các quyền và tự do của mỗi người, xã hội trở nên đa dạng, năng động hơn và có thể thúc đẩy tăng trưởng và phát triển. Chủ nghĩa cá </w:t>
      </w:r>
      <w:r>
        <w:lastRenderedPageBreak/>
        <w:t>nhân cho phép một xã hội khoan dung và thích nghi hơn, khuyến khích mọi người chấp nhận sự khác biệt hơn và có khả năng đối phó tốt hơn với sự thay đổi. Trong một xã hội cá nhân, mọi người được tự do khám phá sở thích của riêng họ, theo đuổi đam mê của riêng họ và vạch ra con đường riêng của họ trong cuộc sống. Điều này dẫn đến sự đổi mới lớn hơn, khi mọi người tạo ra những ý tưởng và cách thức mới để giải quyết vấn đề. Sự tự do này cung cấp một nền tảng cho các cá nhân tự suy nghĩ và hành động độc lập, kích thích cạnh tranh và thúc đẩy tăng trưởng kinh tế. Chủ nghĩa cá nhân cũng thúc đẩy ý thức tự chủ và tự lực, nơi mọi người làm chủ hành động và quyết định của chính họ. Điều này trao quyền cho mọi người kiểm soát cuộc sống của họ và nuôi dưỡng ý thức về quyền tự quyết và lòng tự trọng. Nó cũng khuyến khích trách nhiệm giải trình, nơi mọi người chịu trách nhiệm về hành động của họ và sẵn sàng chấp nhận hậu quả. Chủ nghĩa cá nhân thúc đẩy sự bình đẳng và công bằng, nơi mọi người đều có quyền có cơ hội, quyền và sự bảo vệ như nhau theo luật pháp. Bằng cách đánh giá mỗi người như một cá nhân duy nhất, xã hội duy trì các nguyên tắc công lý và công bằng, đảm bảo rằng không ai bị phân biệt đối xử dựa trên các yếu tố độc đoán. Tóm lại, chủ nghĩa cá nhân rất quan trọng đối với xã hội vì nó cho phép phát triển cá nhân, khuyến khích đổi mới, thúc đẩy trách nhiệm và duy trì các nguyên tắc bình đẳng và công bằng. Nó tạo ra một môi trường nơi mọi người có thể phát triển, theo đuổi hạnh phúc của chính họ và đóng góp vào sự cải thiện của xã hội."}</w:t>
      </w:r>
    </w:p>
    <w:p w14:paraId="7582A39C" w14:textId="77777777" w:rsidR="005A2F97" w:rsidRDefault="006356A0">
      <w:r>
        <w:t xml:space="preserve">{"câu hỏi": "Tạo ra một câu chuyện về một mục tiêu mà một người đã đạt được.", "câu trả lời": "Ngày xửa ngày xưa, có một phụ nữ trẻ tên là Sarah. Cô có ước mơ một ngày nào đó chạy marathon, nhưng chưa bao giờ nghĩ rằng điều đó là có thể. Sarah luôn thích chạy bộ, nhưng chưa bao giờ coi mình là người rất thể thao. Tuy nhiên, một ngày nọ, cô quyết định rằng đã đến lúc cuối cùng phải làm việc hướng tới ước mơ của mình và đạt được mục tiêu chạy marathon. Sarah bắt đầu bằng cách nghiên cứu về các chương trình đào tạo và chế độ ăn uống khác nhau sẽ giúp cô lấy lại vóc dáng. Cô tham gia một nhóm chạy địa phương và bắt đầu tham dự các cuộc họp để tìm hiểu về các kỹ thuật và chiến lược khác nhau cho việc chạy đường dài. Sarah cũng bắt đầu ăn uống lành mạnh hơn và kết hợp tập thể dục nhiều hơn vào thói quen hàng ngày của mình. Nhiều tuần trôi qua, Sarah thấy mình trở nên mạnh mẽ và tự tin hơn. Cô ấy đã có thể chạy quãng đường dài hơn mà không dừng lại, và thấy rằng cô ấy đang tận hưởng quá trình này nhiều hơn cô ấy từng nghĩ. Sarah bắt đầu đặt ra những cột mốc nhỏ cho bản thân, chẳng hạn như chạy một quãng đường nhất định trong một khoảng thời gian nhất định, và mỗi lần cô đạt được một trong những mục tiêu này, cô cảm thấy có động lực hơn để tiếp tục. Cuối cùng, sau nhiều tháng làm việc chăm chỉ và cống hiến, ngày chạy marathon đã đến. Sarah rất lo lắng nhưng rất vui mừng khi cuối cùng cũng thực hiện thử thách này. Cô xếp hàng ở vạch xuất phát với hàng trăm vận động viên khác, tất cả đều phấn đấu để đạt được cùng một mục tiêu. Khi Sarah chạy, cô cảm thấy một cảm giác hưng phấn. Cô đã rất ngạc nhiên bởi sức mạnh và sức chịu đựng mà cô đã xây dựng trong nhiều tháng tập luyện. Vạch đích dường như tiến gần hơn với mỗi bước, và trước khi cô nhận ra điều đó, Sarah đã vượt qua vạch đích. Cô đã đạt được mục tiêu chạy marathon. Sarah cảm thấy vô cùng tự hào và thành tựu khi nhận huy chương. Cô đã vượt qua những nghi ngờ và giới hạn của mình, và đã chứng minh với bản thân rằng mọi thứ đều có thể với sự chăm chỉ và cống hiến. Từ đó trở đi, Sarah tiếp tục đặt ra những mục tiêu mới cho bản </w:t>
      </w:r>
      <w:r>
        <w:lastRenderedPageBreak/>
        <w:t>thân, biết rằng với quyết tâm và suy nghĩ đúng đắn, cô ấy có thể đạt được bất cứ điều gì cô ấy đặt ra."}</w:t>
      </w:r>
    </w:p>
    <w:p w14:paraId="2FCB922E" w14:textId="77777777" w:rsidR="005A2F97" w:rsidRDefault="006356A0">
      <w:r>
        <w:t>{"câu hỏi": "Liệt kê ba lý do tại sao tiêu thụ ít thịt là tốt cho môi trường.", "trả lời": "Có nhiều lý do tại sao tiêu thụ ít thịt là tốt cho môi trường, và đây là ba lý do chính:\n\n1. Giảm phát thải khí nhà kính: Chăn nuôi, đặc biệt là bò, tạo ra một lượng lớn khí mêtan thông qua quá trình tiêu hóa của chúng, đây là một loại khí nhà kính mạnh góp phần vào biến đổi khí hậu. Theo Tổ chức Lương thực và Nông nghiệp Liên Hợp Quốc, ngành chăn nuôi chịu trách nhiệm cho 14,5% lượng khí thải nhà kính toàn cầu và việc giảm tiêu thụ thịt có thể làm giảm đáng kể lượng khí thải này. Giảm sử dụng nước: Chăn nuôi gia súc là một quá trình sử dụng nhiều nước, từ trồng trọt đến nuôi động vật đến cung cấp nước uống cho chúng. Phải mất trung bình 1.800 gallon nước để sản xuất chỉ một pound thịt bò, trong khi chỉ cần 39 gallon nước để sản xuất một pound rau. Bằng cách giảm tiêu thụ thịt, việc sử dụng nước trong thực hành nông nghiệp có thể giảm đáng kể. \ n \ n3. Bảo tồn đa dạng sinh học: Chăn nuôi, đặc biệt là ở quy mô công nghiệp, dẫn đến phá hủy môi trường sống và phá rừng, vì rừng bị chặt phá để nhường chỗ cho đồng cỏ hoặc trồng trọt làm thức ăn chăn nuôi. Điều này, đến lượt nó, dẫn đến mất đa dạng sinh học, vì các loài bản địa mất môi trường sống. Giảm tiêu thụ thịt có thể dẫn đến nhu cầu chăn nuôi ít hơn, dẫn đến bảo tồn môi trường sống nhiều hơn và cải thiện đa dạng sinh học."}</w:t>
      </w:r>
    </w:p>
    <w:p w14:paraId="2FB3C7F4" w14:textId="77777777" w:rsidR="005A2F97" w:rsidRDefault="006356A0">
      <w:r>
        <w:t xml:space="preserve">{"câu hỏi": "Mô tả cách máy móc có thể giúp mọi người thực hiện các công việc hàng ngày của họ.", "Trả lời": "Máy móc đóng một vai trò quan trọng trong việc giúp mọi người thực hiện các hoạt động thường ngày của họ. Từ lúc chúng ta thức dậy cho đến khi chúng ta nghỉ ngơi để ngủ, máy móc và hệ thống AI tạo điều kiện thuận lợi cho công việc của chúng ta, giúp chúng ta tiết kiệm thời gian và năng lượng đồng thời cải thiện năng suất và hiệu quả của chúng ta. Dưới đây là một số ví dụ về cách máy móc có thể giúp mọi người thực hiện các công việc hàng ngày của họ: \ n \ n - Công việc gia đình: Với việc phát minh ra các thiết bị gia dụng như máy giặt, máy rửa chén và máy hút bụi, máy móc đã giảm đáng kể thời gian và công sức mà mọi người phải bỏ ra để duy trì ngôi nhà của họ. Các thiết bị làm sạch robot như Roomba và máy cắt cỏ robot đơn giản hóa hơn nữa việc bảo trì nhà. \ n \ n - Nấu ăn: Các thiết bị nhà bếp thông minh như lò vi sóng, bộ xử lý thực phẩm và Nồi ăn liền đã giúp nấu ăn nhanh hơn và dễ dàng hơn. Dịch vụ giao bữa ăn và ứng dụng công thức nấu ăn cũng đóng một vai trò trong việc giúp mọi người lên kế hoạch cho bữa ăn và chuẩn bị thức ăn. Hỗ trợ cá nhân: Các trợ lý cá nhân được hỗ trợ bởi AI như Siri và Alexa có thể giúp mọi người sắp xếp ngăn nắp bằng cách đặt lời nhắc, gọi điện thoại, gửi văn bản và tạo danh sách việc cần làm, do đó cho phép mọi người tập trung vào các nhiệm vụ quan trọng hơn. \ n \ n - Mua sắm:  Các trang web thương mại điện tử và giỏ hàng thông minh giúp mua sắm dễ tiếp cận và hiệu quả hơn bằng cách cho phép mọi người mua sắm mọi lúc mọi nơi và nhận các đề xuất dựa trên lịch sử duyệt web và các giao dịch mua trước đây của họ. \ n \ n - Công việc: Máy móc đã cách mạng hóa cách chúng ta làm việc - từ hợp lý hóa các tác vụ lặp đi lặp lại như nhập dữ liệu đến tăng cường giao tiếp và cộng tác thông qua hội nghị truyền hình và phần mềm quản lý dự án. Máy móc cũng đóng một vai trò quan trọng trong sản xuất, nơi robot dây chuyền lắp ráp có thể giúp tăng tốc độ sản xuất. Tóm lại, máy móc cực kỳ hiệu quả trong việc xử lý các công việc thường ngày, cho phép mọi người có nhiều thời gian hơn để </w:t>
      </w:r>
      <w:r>
        <w:lastRenderedPageBreak/>
        <w:t>thư giãn, tập trung vào những điều họ thích, dành thời gian cho gia đình và bạn bè, và nhiều nhiệm vụ cấp cao hơn như đổi mới và theo đuổi sáng tạo.</w:t>
      </w:r>
    </w:p>
    <w:p w14:paraId="1F0A9BEE" w14:textId="77777777" w:rsidR="005A2F97" w:rsidRDefault="006356A0">
      <w:r>
        <w:t>{"câu hỏi": "Giải thích các quy tắc và chiến lược chơi một ván cờ.", "trả lời": "Cờ vua là một trò chơi chiến lược hai người chơi được chơi trên một bàn cờ vuông được chia thành 64 ô vuông có màu sắc xen kẽ. Mỗi người chơi bắt đầu với 16 quân cờ: một vị vua, một nữ hoàng, hai tân binh, hai hiệp sĩ, hai giám mục và tám con tốt. Người chơi với các quân cờ trắng thực hiện nước đi đầu tiên, và mục tiêu của trò chơi là đặt vua của đối thủ dưới sự tấn công theo cách mà đối thủ không thể ngăn chặn nhà vua bị bắt, một tình huống được gọi là checkmate. \ n \ nDưới đây là một số quy tắc quan trọng cần biết khi chơi cờ: \ n \ n1. Chuyển động của các mảnh: Mỗi loại quân cờ di chuyển theo một cách khác nhau. Nhà vua có thể di chuyển một hình vuông theo bất kỳ hướng nào, trong khi nữ hoàng có thể di chuyển theo bất kỳ hướng nào dọc theo cấp bậc, tệp và đường chéo. Rooks có thể di chuyển dọc theo cấp bậc và tập tin. Các giám mục có thể di chuyển dọc theo đường chéo. Các hiệp sĩ di chuyển theo hình chữ L, hai hình vuông theo một hướng và sau đó một hình vuông theo hướng vuông góc. Con tốt di chuyển về phía trước một hình vuông, nhưng bắt theo đường chéo. Trong nước đi đầu tiên của họ, những con tốt có tùy chọn để di chuyển về phía trước hai ô vuông. \ n \ n2. Bắt: Khi một quân cờ di chuyển đến một ô vuông bị chiếm bởi quân cờ của đối thủ, quân cờ của đối thủ sẽ bị bắt và loại bỏ khỏi bàn cờ. Ngoại lệ là quy tắc en passant chỉ áp dụng cho con tốt.\n\n3. Đúc: Đây là một động tác cho phép nhà vua di chuyển hai ô vuông về phía một tân binh, trong khi tân binh di chuyển đến hình vuông bên cạnh nhà vua ở phía đối diện. Động thái này chỉ được phép nếu cả nhà vua và tân binh đều không di chuyển trước đó, và không có quân cờ nào giữa nhà vua và tân binh. \ n \ n4. Kiểm tra: Khi nhà vua bị đe dọa bị bắt, nó được cho là đang kiểm tra. Người chơi đến lượt phải di chuyển nhà vua ra khỏi tầm kiểm soát, chiếm được quân cờ đe dọa hoặc chặn cuộc tấn công.\n\n5. Checkmate: Khi vua của người chơi đang kiểm tra và không có động thái pháp lý nào để loại bỏ mối đe dọa, đó là checkmate và trò chơi kết thúc. \ n \ n6. Bế tắc: Điều này xảy ra khi một người chơi không còn nước đi hợp pháp, nhưng nhà vua không kiểm soát. Trong trường hợp này, trò chơi kết thúc với tỷ số hòa.\n\nMột số chiến lược cần lưu ý khi chơi cờ bao gồm:\n\n- Kiểm soát trung tâm: Điều quan trọng là phải kiểm soát tâm bàn cờ để có khả năng di chuyển tốt hơn cho quân cờ của bạn và hạn chế các lựa chọn của đối thủ.\n\n- Bảo vệ nhà vua: Đúc"}</w:t>
      </w:r>
    </w:p>
    <w:p w14:paraId="750CCD74" w14:textId="77777777" w:rsidR="005A2F97" w:rsidRDefault="006356A0">
      <w:r>
        <w:t xml:space="preserve">{"câu hỏi": "Sử dụng một ví dụ, giải thích cách máy tính xử lý dữ liệu.", "trả lời": "Một máy tính xử lý dữ liệu bằng cách sử dụng các thành phần phần cứng khác nhau kết hợp với các chương trình phần mềm. Dưới đây là một ví dụ đơn giản để minh họa cách điều này xảy ra: \ n \ n Giả sử bạn đang sử dụng một chương trình máy tính trên máy tính của mình để tìm tổng của 5 và 3. \n\n1. Bước đầu tiên là nhập: bạn sử dụng bàn phím hoặc chuột để nhập các số 5 và 3 và nhấn nút '+'. \ n2. Dữ liệu đầu vào này sau đó được gửi đến Bộ xử lý trung tâm (CPU), giống như bộ não của máy tính. Nó lấy dữ liệu và làm theo hướng dẫn từ chương trình máy tính để xử lý nó. \ n3. Chương trình, được tạo thành từ các dòng mã, cho CPU biết phải làm gì với dữ liệu. Trong trường hợp này, lệnh sẽ là thực hiện thao tác cộng trên hai số.\n4. CPU sau đó sẽ thực hiện phép tính và kết quả, 8, được lưu trữ trong bộ nhớ của máy tính. \n5. Từ đây, kết quả được gửi đến thiết bị đầu ra, trong trường hợp này sẽ là màn hình của máy tính, nơi nó được hiển thị trên giao diện của chương trình máy tính để bạn xem.\n </w:t>
      </w:r>
      <w:r>
        <w:lastRenderedPageBreak/>
        <w:t>\nĐây chỉ là một ví dụ rất cơ bản, nhưng mọi thao tác mà máy tính thực hiện đều liên quan đến một quy trình tương tự - lấy dữ liệu, xử lý nó theo một bộ hướng dẫn,  và sau đó tạo ra kết quả."}</w:t>
      </w:r>
    </w:p>
    <w:p w14:paraId="0732CCBC" w14:textId="77777777" w:rsidR="005A2F97" w:rsidRDefault="006356A0">
      <w:r>
        <w:t>{"câu hỏi": "Viết một bài báo 300 từ tóm tắt những lợi ích của trí tuệ nhân tạo.", "Trả lời": "Trí tuệ nhân tạo (AI) là một công nghệ mới nổi có tiềm năng cách mạng hóa cách chúng ta sống và làm việc. AI đề cập đến sự phát triển của các hệ thống máy tính có thể thực hiện các nhiệm vụ thường đòi hỏi trí thông minh của con người, chẳng hạn như giải quyết vấn đề, ra quyết định và nhận thức. Có rất nhiều lợi ích của trí tuệ nhân tạo, bao gồm tăng hiệu quả, cải thiện trải nghiệm của khách hàng và tăng cường an toàn. Một trong những lợi ích quan trọng nhất của AI là khả năng cải thiện hiệu quả. Hệ thống AI có thể phân tích một lượng lớn dữ liệu và thực hiện các phép tính phức tạp nhanh hơn nhiều so với con người. Điều này cho phép các công ty hợp lý hóa hoạt động của họ, cắt giảm chi phí và tăng năng suất. Ví dụ: AI có thể được sử dụng để tối ưu hóa các tuyến đường giao hàng, giảm thời gian và mức tiêu thụ nhiên liệu cần thiết để giao các gói hàng. Điều này dẫn đến tiết kiệm chi phí cho các công ty và dịch vụ giao hàng hiệu quả hơn cho khách hàng. \ n \ nAI cũng có tiềm năng cải thiện trải nghiệm của khách hàng. Ví dụ, chatbot AI có thể cung cấp hỗ trợ 24/7 và trả lời các câu hỏi của khách hàng một cách nhanh chóng và chính xác. Với khả năng xử lý lượng dữ liệu khổng lồ, các hệ thống AI cũng có thể cung cấp các đề xuất được cá nhân hóa cho khách hàng, cải thiện sự hài lòng và lòng trung thành của khách hàng. Một lợi ích khác của AI là khả năng tăng cường an toàn. Ví dụ, AI có thể được sử dụng để giám sát máy móc và dự đoán khi nào nó có thể bị hỏng, giảm nguy cơ tai nạn và thương tích. Ngoài ra, AI có thể được sử dụng để phân tích dữ liệu y tế và giúp các bác sĩ chẩn đoán và điều trị bệnh nhân chính xác hơn. Tóm lại, trí tuệ nhân tạo là một công nghệ mạnh mẽ có tiềm năng mang lại nhiều lợi ích. Khi công nghệ AI tiếp tục được cải thiện, chúng ta có thể mong đợi sẽ thấy những ứng dụng sáng tạo hơn nữa của AI trong tương lai."}</w:t>
      </w:r>
    </w:p>
    <w:p w14:paraId="42E509DC" w14:textId="77777777" w:rsidR="005A2F97" w:rsidRDefault="006356A0">
      <w:r>
        <w:t>{"câu hỏi": "Sửa câu này sao cho nó chứa cấu trúc song song - Tôi thích chạy, đạp xe và bơi lội", "trả lời": "Tôi thích chạy, đạp xe và bơi lội."}</w:t>
      </w:r>
    </w:p>
    <w:p w14:paraId="67B81449" w14:textId="77777777" w:rsidR="005A2F97" w:rsidRDefault="006356A0">
      <w:r>
        <w:t>{"question": "Đồ thị của đường thẳng x+y=b là một bisector vuông góc của đoạn thẳng từ (1,3) đến (5,7). Giá trị của b là gì?", "trả lời": "Chúng ta được cho rằng đường thẳng x + y = b là hai cung vuông góc của đoạn thẳng nối (1,3) và (5,7). Do đó, đường này đi qua điểm giữa của đoạn, nằm ở ((1 + 5) / 2, (3 + 7) / 2) = (3,5). \n\nVì điểm (3,5) nằm trên dòng x + y = b, chúng ta có thể cắm các tọa độ này cho x và y để có được: \ n \ n3 + 5 = b \n \ nmà đơn giản hóa thành b = 8. Do đó, giá trị của b là 8."}</w:t>
      </w:r>
    </w:p>
    <w:p w14:paraId="1BEF2CC8" w14:textId="77777777" w:rsidR="005A2F97" w:rsidRDefault="006356A0">
      <w:r>
        <w:t>{"câu hỏi": "Tạo một bài thơ haiku về các mùa.", "câu trả lời": "Sương giá trang trí mặt đất,\nCánh hoa mềm mại nở trong gió xuân,\nLá rơi, thời gian lặp lại."}</w:t>
      </w:r>
    </w:p>
    <w:p w14:paraId="4195BC96" w14:textId="77777777" w:rsidR="005A2F97" w:rsidRDefault="006356A0">
      <w:r>
        <w:t xml:space="preserve">{"câu hỏi": "Tạo ra một mô hình tinh thần minh họa cách một chương trình AI hoạt động.", "câu trả lời": "Một mô hình tinh thần là một đại diện đơn giản về cách một cái gì đó hoạt động trong tâm trí của chúng ta. Dưới đây là một ví dụ về mô hình tinh thần minh họa cách chương trình AI hoạt động: \ n \ n1. Thu thập dữ liệu: Bước đầu tiên trong chương trình AI là thu thập dữ liệu liên quan. Dữ liệu này có thể đến từ nhiều nguồn khác nhau, chẳng hạn </w:t>
      </w:r>
      <w:r>
        <w:lastRenderedPageBreak/>
        <w:t>như cảm biến, máy ảnh hoặc đầu vào của người dùng. \ n \ n2. Tiền xử lý dữ liệu: Sau khi dữ liệu được thu thập, nó sẽ được xử lý trước để loại bỏ bất kỳ lỗi hoặc sự không nhất quán nào. Bước này rất quan trọng vì nó đảm bảo rằng dữ liệu đầu vào mô hình AI sạch sẽ và chính xác. \ n \ n3. Tạo mô hình: Tiếp theo, chương trình AI tạo ra một mô hình dựa trên dữ liệu. Có nhiều loại mô hình AI khác nhau, chẳng hạn như mạng thần kinh nhân tạo, cây quyết định hoặc máy vectơ hỗ trợ. Mô hình này về cơ bản là một tập hợp các quy tắc mà chương trình AI sử dụng để đưa ra quyết định. \ n \ n4. Đào tạo: Khi mô hình được tạo, chương trình AI được đào tạo. Điều này liên quan đến việc nhập dữ liệu vào mô hình và sau đó điều chỉnh các quy tắc của mô hình để cải thiện độ chính xác của nó. Quá trình đào tạo tiếp tục cho đến khi mô hình có thể đưa ra dự đoán hoặc quyết định chính xác dựa trên dữ liệu đầu vào. \ n \ n5. Triển khai: Khi mô hình AI được đào tạo, nó được triển khai trong thế giới thực. Điều này liên quan đến việc tích hợp nó vào một hệ thống hiện có hoặc xây dựng một hệ thống mới xung quanh nó. Chương trình AI sau đó có thể sử dụng mô hình của nó để đưa ra quyết định hoặc dự đoán dựa trên dữ liệu mới mà nó nhận được. Đây chỉ là một ví dụ về mô hình tư duy minh họa cách chương trình AI hoạt động. Có nhiều cách khác mà một chương trình AI có thể hoạt động và mô hình này có thể được điều chỉnh dựa trên bối cảnh và yêu cầu cụ thể của chương trình."}</w:t>
      </w:r>
    </w:p>
    <w:p w14:paraId="2870AEB8" w14:textId="77777777" w:rsidR="005A2F97" w:rsidRDefault="006356A0">
      <w:r>
        <w:t>{"câu hỏi": "Tạo ra 3 khẩu hiệu tiếp thị cho một cửa hàng pizza mới.", "câu trả lời": "1. \"Khám phá một lát hạnh phúc tại cửa hàng pizza mới của chúng tôi!\"\n2. \"Pizza hoàn hảo trong từng miếng ăn tại cửa hàng mới của chúng tôi!\"\n3. "Làm cho mọi bữa ăn trở nên đáng nhớ với những chiếc bánh pizza mới nướng của chúng tôi!\""}</w:t>
      </w:r>
    </w:p>
    <w:p w14:paraId="05EB95B9" w14:textId="77777777" w:rsidR="005A2F97" w:rsidRDefault="006356A0">
      <w:r>
        <w:t>{"câu hỏi": "Tìm một từ tóm tắt câu chuyện. - Jane luôn muốn đi du lịch khắp thế giới. Cô tiết kiệm tiền, nghiên cứu địa điểm và mua vé một chiều. Cô đã đến thăm các thành phố khác nhau và trải nghiệm các nền văn hóa khác nhau. Jane trở nên quan sát hơn, hiểu biết hơn và khoan dung hơn.", "trả lời": "Du lịch."}</w:t>
      </w:r>
    </w:p>
    <w:p w14:paraId="39DB9B9F" w14:textId="77777777" w:rsidR="005A2F97" w:rsidRDefault="006356A0">
      <w:r>
        <w:t>{"câu hỏi": "Tạo ra 3 câu hỏi kích thích tư duy về một ứng dụng giao đồ ăn mới.", "câu trả lời": "1. Làm thế nào để ứng dụng giao đồ ăn mới đảm bảo an toàn vệ sinh thực phẩm được giao cho khách hàng trong đại dịch?\n2. Ứng dụng thực hiện những biện pháp nào để giảm lượng khí thải carbon và thúc đẩy tính bền vững trong quá trình phân phối? \n3. Làm thế nào để ứng dụng đảm bảo mức lương và điều kiện làm việc công bằng cho nhân viên giao hàng trong khi vẫn giữ giá cạnh tranh?"}</w:t>
      </w:r>
    </w:p>
    <w:p w14:paraId="38EDEC31" w14:textId="77777777" w:rsidR="005A2F97" w:rsidRDefault="006356A0">
      <w:r>
        <w:t>{"câu hỏi": "Từ nào sau đây vần với 'vị'?", "trả lời": "Có một số từ có thể vần với 'vị'. Một số trong số đó bao gồm lãng phí, trinh khiết, vội vàng, dán và baste."}</w:t>
      </w:r>
    </w:p>
    <w:p w14:paraId="1A8AEDF1" w14:textId="77777777" w:rsidR="005A2F97" w:rsidRDefault="006356A0">
      <w:r>
        <w:t>{"câu hỏi": "Nếu Heidi có thể vẽ một bức tường trong 45 phút, cô ấy có thể vẽ phần nào của bức tường trong 9 phút?", "trả lời": " \nHeidi có thể vẽ một bức tường trong 45 phút. Để tìm phần tường cô ấy có thể vẽ trong 9 phút, chúng tôi chia 45 cho 5 (vì 9 là 1/5 của 45). Vì Heidi có thể sơn toàn bộ bức tường trong 45 phút, cô ấy có thể vẽ 1/5 bức tường trong 9 phút. Do đó, câu trả lời là 1/5."}</w:t>
      </w:r>
    </w:p>
    <w:p w14:paraId="5ED6FDBB" w14:textId="77777777" w:rsidR="005A2F97" w:rsidRDefault="006356A0">
      <w:r>
        <w:lastRenderedPageBreak/>
        <w:t>{"câu hỏi": "Viết quảng cáo một câu cho cửa hàng máy tính.", "câu trả lời": "\"Mua sắm tại cửa hàng máy tính của chúng tôi để biết công nghệ mới nhất, giá cả cạnh tranh nhất và lời khuyên của chuyên gia cho tất cả các nhu cầu máy tính của bạn.\""}</w:t>
      </w:r>
    </w:p>
    <w:p w14:paraId="78D0DE33" w14:textId="77777777" w:rsidR="005A2F97" w:rsidRDefault="006356A0">
      <w:r>
        <w:t>{"câu hỏi": "Nhập tên của một bộ phim nổi tiếng", "câu trả lời": "The Avengers."}</w:t>
      </w:r>
    </w:p>
    <w:p w14:paraId="7FE9409C" w14:textId="77777777" w:rsidR="005A2F97" w:rsidRDefault="006356A0">
      <w:r>
        <w:t>{"câu hỏi": "Chuyển câu sau thành quan điểm ngôi thứ nhất - Anh ấy đã đi đến cửa hàng.", "câu trả lời": "Tôi đã đến cửa hàng."}</w:t>
      </w:r>
    </w:p>
    <w:p w14:paraId="3260AB11" w14:textId="77777777" w:rsidR="005A2F97" w:rsidRDefault="006356A0">
      <w:r>
        <w:t>{"question": "Phân loại màu sau thành màu ấm và lạnh. - Đỏ", "trả lời": "Màu đỏ là màu ấm."}</w:t>
      </w:r>
    </w:p>
    <w:p w14:paraId="418F7189" w14:textId="77777777" w:rsidR="005A2F97" w:rsidRDefault="006356A0">
      <w:r>
        <w:t>{"câu hỏi": "Từ \"đúng giờ" có nghĩa là gì?", "trả lời": "Đúng giờ là một tính từ mô tả một người rất chú ý đến các chi tiết, thủ tục và hành vi. Nó có thể đề cập đến một người rất cẩn thận để cư xử đúng đắn hoặc thực hiện nhiệm vụ của họ chính xác như họ nên. Một người đúng giờ rất tỉ mỉ, chính xác và rất quan tâm đến nghi thức và sự đúng đắn."}</w:t>
      </w:r>
    </w:p>
    <w:p w14:paraId="37035DC0" w14:textId="77777777" w:rsidR="005A2F97" w:rsidRDefault="006356A0">
      <w:r>
        <w:t>{"câu hỏi": "Kể tên ba thành phần của bầu khí quyển Trái đất.", "câu trả lời": "Ba thành phần chính của bầu khí quyển Trái đất là nitơ (78,09%), oxy (20,95%) và argon (0,93%)."}</w:t>
      </w:r>
    </w:p>
    <w:p w14:paraId="17306572" w14:textId="77777777" w:rsidR="005A2F97" w:rsidRDefault="006356A0">
      <w:r>
        <w:t>{"câu hỏi": "Xác định loại cách sử dụng từ trong cụm từ này: \"Tôi sẽ xem xét nó.\"", "câu trả lời": "Cụm từ \"Tôi sẽ xem xét nó\" là một ví dụ về cách diễn đạt thành ngữ. Đó là một cụm từ phổ biến có nghĩa là người nói sẽ kiểm tra, kiểm tra hoặc điều tra một cái gì đó."}</w:t>
      </w:r>
    </w:p>
    <w:p w14:paraId="36B07FF6" w14:textId="77777777" w:rsidR="005A2F97" w:rsidRDefault="006356A0">
      <w:r>
        <w:t>{"câu hỏi": "Cung cấp năm từ đồng nghĩa với từ \"positive\".", "answer": "1. Optimistic\n2. Khuyến khích\n3. Xây dựng\n4. Thuận lợi\n5. Khẳng định."}</w:t>
      </w:r>
    </w:p>
    <w:p w14:paraId="2C29C707" w14:textId="77777777" w:rsidR="005A2F97" w:rsidRDefault="006356A0">
      <w:r>
        <w:t>{"câu hỏi": "Cho câu sau, cung cấp cụm động từ của nó: - Chúng tôi phải ở đó trước buổi trưa.", "câu trả lời": "Cụm động từ trong câu \"Chúng tôi phải ở đó trước buổi trưa\" là \"phải có.\""}</w:t>
      </w:r>
    </w:p>
    <w:p w14:paraId="59C51608" w14:textId="77777777" w:rsidR="005A2F97" w:rsidRDefault="006356A0">
      <w:r>
        <w:t>{"câu hỏi": "Cung cấp định nghĩa cho khai thác dữ liệu.", "câu trả lời": "Khai thác dữ liệu là quá trình khám phá các mẫu, mối tương quan và mối quan hệ trong các tập dữ liệu lớn bằng cách sử dụng các phần mềm và kỹ thuật phân tích khác nhau. Thông tin này sau đó được sử dụng để đưa ra quyết định tốt hơn, dự đoán kết quả trong tương lai và cải thiện hiệu quả hệ thống tổng thể. Khai thác dữ liệu thường được sử dụng trong các lĩnh vực như nghiên cứu thị trường, kinh doanh thông minh, khám phá khoa học và nhiều lĩnh vực khác. Nó liên quan đến việc sử dụng các thuật toán và phương pháp thống kê phức tạp để xác định các mẫu ẩn mà nếu không sẽ không được chú ý."}</w:t>
      </w:r>
    </w:p>
    <w:p w14:paraId="78EB1D79" w14:textId="77777777" w:rsidR="005A2F97" w:rsidRDefault="006356A0">
      <w:r>
        <w:t xml:space="preserve">{"question": "Thực hiện phân tích n-gram trên dòng văn bản đã cho. - Đây là một dòng văn bản.", "trả lời": "N-gram là một chuỗi liền kề của n mục từ một văn bản hoặc lời nói nhất định. Dưới đây là phân tích n-gram của dòng văn bản đã cho: \ n \ n1. Phân tích Unigram (n = 1): \ n ['Ở đây', 'là', 'a', 'dòng', 'của', 'văn bản'] \ n \ n2. Bigram (n = 2) Phân tích: \ n [('Ở đây', 'là'), ('là', 'a'), ('a', 'dòng'), ('dòng', 'của'), ('của', 'văn bản')]\n \ n3. Trigram (n=3) Phân tích:\n[('Here', 'is', 'a'), ('is', 'a', 'line'), ('a', 'line', 'of'), ('line', 'of', 'text')]\n\n4. Phân tích tứ giác (n = 4): \ n [('Ở đây', 'là', 'a', 'dòng'), ('là', 'a', 'dòng', 'của'), ('a', 'dòng', 'của', 'văn bản')]\n \ n5. Phân tích 5 gram (n = 5): \ n [('Ở đây', 'là', 'a', 'dòng', 'của'), ('là', 'a', 'dòng', </w:t>
      </w:r>
      <w:r>
        <w:lastRenderedPageBreak/>
        <w:t>'của', 'văn bản')]\n\n6. 6-gram (n=6) Phân tích:\n[('Ở đây', 'là', 'a', 'dòng', 'của', 'văn bản')]\n\nVà vân vân.\n\nViệc lựa chọn n trong phân tích n-gram phụ thuộc vào mức độ cụ thể và chi tiết cần thiết trong phân tích."}</w:t>
      </w:r>
    </w:p>
    <w:p w14:paraId="6ED6B2B9" w14:textId="77777777" w:rsidR="005A2F97" w:rsidRDefault="006356A0">
      <w:r>
        <w:t>{"câu hỏi": "Viết một câu mệnh đề cung cấp hướng dẫn cho người dùng.", "câu trả lời": "Vui lòng tắt đèn và rút tất cả các thiết bị điện tử trước khi bạn rời khỏi phòng."}</w:t>
      </w:r>
    </w:p>
    <w:p w14:paraId="3D936881" w14:textId="77777777" w:rsidR="005A2F97" w:rsidRDefault="006356A0">
      <w:r>
        <w:t>{"question": "Tạo danh sách các đặc điểm của máy tính.", "trả lời": "1. Tốc độ xử lý: Khả năng xử lý và thực hiện nhanh chóng và hiệu quả các tác vụ và lệnh.\n\n2. Bộ nhớ: Dung lượng lưu trữ có sẵn cho dữ liệu và chương trình.\n\n3. Đồ họa: Chất lượng hiển thị trực quan và khả năng kết xuất.\n\n4. Lưu trữ: Dung lượng lưu trữ có sẵn cho các tệp và dữ liệu.\n\n5. Đầu vào / Đầu ra: Khả năng nhận và truyền dữ liệu đến và đi từ các thiết bị ngoại vi và thiết bị khác nhau. \ n \ n6. Kết nối: Tính khả dụng của các cổng và tùy chọn kết nối để kết nối với mạng và các thiết bị khác. \ n \ n7. Hệ điều hành: Loại phần mềm quản lý tài nguyên phần cứng và phần mềm của máy tính và cung cấp các dịch vụ phổ biến cho các chương trình. \ n \ n8. Điện năng tiêu thụ: Lượng điện năng mà máy tính sử dụng để hoạt động.\n\n9. Kích thước và tính di động: Kích thước và trọng lượng vật lý của máy tính và khả năng vận chuyển của nó. \ n \ n10. Độ bền: Chất lượng xây dựng tổng thể và khả năng chịu hao mòn."}</w:t>
      </w:r>
    </w:p>
    <w:p w14:paraId="5B1CFC19" w14:textId="77777777" w:rsidR="005A2F97" w:rsidRDefault="006356A0">
      <w:r>
        <w:t>{"câu hỏi": "Phác thảo các quy tắc chính của nghi thức email.", "câu trả lời": "1. Sử dụng dòng chủ đề rõ ràng và súc tích: Dòng chủ đề phải có nhiều thông tin và cung cấp cho người nhận ý tưởng về nội dung của email.\n\n2. Xưng hô với người nhận một cách thích hợp: Xưng hô với người nhận bằng tên của họ và sử dụng một lời chào thích hợp như "Thân mến" hoặc "Xin chào". Tránh ngôn ngữ quá quen thuộc hoặc bình thường trừ khi bạn biết rõ người nhận. \ n \ n3. Sử dụng đúng ngữ pháp và chính tả: Dành thời gian để đọc lại email của bạn về các lỗi ngữ pháp và chính tả. Điều này cho người nhận thấy rằng bạn tôn trọng thời gian của họ và coi trọng việc giao tiếp. \ n \ n4. Giữ email ngắn gọn và đi vào trọng tâm: Tránh nội dung không cần thiết và nhanh chóng đi đến điểm chính của email. Điều này giúp người nhận dễ dàng đọc và trả lời email của bạn một cách kịp thời. \ n \ n5. Sử dụng phông chữ và định dạng chuyên nghiệp: Bám sát các phông chữ cơ bản như Times New Roman, Arial hoặc Calibri và tránh sử dụng nhiều màu hoặc định dạng ưa thích. Điều này làm cho email dễ đọc hơn và xuất hiện chuyên nghiệp hơn. \ n \ n6. Hãy lịch sự và lịch sự: Luôn sử dụng ngôn ngữ lịch sự và thể hiện sự tôn trọng với người nhận, ngay cả khi bạn đang cung cấp tin xấu hoặc yêu cầu điều gì đó. Trả lời kịp thời: Cố gắng trả lời email trong vòng 24-48 giờ. Nếu bạn cần thêm thời gian để thu thập thông tin, hãy gửi trả lời nhanh để cho người nhận biết rằng bạn đang làm việc theo yêu cầu của họ. \n\n8. Tránh viết hoa tất cả hoặc lạm dụng dấu chấm than: Sử dụng tất cả các chữ hoa hoặc quá nhiều dấu chấm than có thể bị coi là gây hấn hoặc không chuyên nghiệp. Sử dụng chúng một cách tiết kiệm và chỉ để nhấn mạnh.\n\n9. Luôn sử dụng chữ ký: Kết thúc email của bạn bằng chữ ký bao gồm tên và thông tin liên hệ của bạn. Điều này giúp người nhận dễ dàng liên hệ với bạn nếu cần.\n\n10. Tôn trọng quyền riêng tư: Không chia sẻ thông tin cá nhân hoặc nhạy cảm về người khác mà không có sự đồng ý của họ. Ngoài ra, hãy thận trọng khi gửi email nhóm và chỉ bao gồm những người nhận cần nhận thư."}</w:t>
      </w:r>
    </w:p>
    <w:p w14:paraId="02001FC1" w14:textId="77777777" w:rsidR="005A2F97" w:rsidRDefault="006356A0">
      <w:r>
        <w:lastRenderedPageBreak/>
        <w:t>{"câu hỏi": "Liệt kê 5 cách khác nhau để làm nước cam.", "trả lời": "1. Tươi vắt: Cắt đôi cam tươi và sử dụng máy ép trái cây cầm tay hoặc điện để chiết xuất nước ép từ trái cây.\n2. Máy xay sinh tố: Gọt vỏ một quả cam, loại bỏ hạt và trộn nó trong máy xay. Lọc nước ép để loại bỏ bất kỳ bột giấy hoặc miếng nào của vỏ.\n3. Máy ép cam quýt: Cắt một quả cam làm đôi và đặt nó cắt úp xuống trên máy ép cam quýt hoặc máy gặt. Đẩy tay cầm xuống để lấy nước ép.\n4. Máy ép bột giấy: Cho toàn bộ cam vào máy ép bột giấy, tách nước ép ra khỏi vỏ và bột giấy. \ n5. Tập trung: Trộn nước cam đông lạnh hoặc đóng hộp cô đặc với nước theo hướng dẫn trên bao bì."}</w:t>
      </w:r>
    </w:p>
    <w:p w14:paraId="59CEEC54" w14:textId="77777777" w:rsidR="005A2F97" w:rsidRDefault="006356A0">
      <w:r>
        <w:t>{"câu hỏi": "Đối với câu được cung cấp, hãy chỉnh sửa thông tin thừa. - Tôi muốn cảm ơn bạn đã giúp đỡ trong việc tìm ra giải pháp phù hợp cho vấn đề của chúng tôi.", "trả lời": "Cảm ơn bạn đã giúp đỡ trong việc tìm ra giải pháp phù hợp."}</w:t>
      </w:r>
    </w:p>
    <w:p w14:paraId="724D3BB7" w14:textId="77777777" w:rsidR="005A2F97" w:rsidRDefault="006356A0">
      <w:r>
        <w:t>{"question": "Liệt kê 10 tính từ mô tả nhân vật chính trong câu chuyện sau. - Ông là một ông già đã sống phần lớn cuộc đời của mình ở một thị trấn nông thôn nhỏ ở Alabama. Anh ấy là một người đàn ông tốt bụng và hào phóng, vui vẻ giúp đỡ hàng xóm và luôn đặt nhu cầu của người khác lên trên nhu cầu của chính mình.", "trả lời": "1. Cũ \ n2. Tử tế\n3. Hào phóng\n4. Hữu ích\n5. Hạnh phúc \ n6. Hàng xóm\n7. Vô ngã\n8. Cho\n9. Chu đáo\n10. Quan tâm"}</w:t>
      </w:r>
    </w:p>
    <w:p w14:paraId="17F8CD39" w14:textId="77777777" w:rsidR="005A2F97" w:rsidRDefault="006356A0">
      <w:r>
        <w:t>{"câu hỏi": "Diễn đạt lại câu sau theo cách ngắn gọn nhất. - Xe đang đỗ trên đường lái xe đã được di chuyển.", "trả lời": "Xe đang đỗ trên đường lái xe đã được di chuyển."}</w:t>
      </w:r>
    </w:p>
    <w:p w14:paraId="3EE5D35B" w14:textId="77777777" w:rsidR="005A2F97" w:rsidRDefault="006356A0">
      <w:r>
        <w:t>{"câu hỏi": "Tạo một câu thể hiện ý kiến sau: \u201cCường độ của ánh sáng mặt trời có thể bị ảnh hưởng bởi các đám mây.\u201d", "trả lời": "\"Mây có thể làm thay đổi cường độ ánh sáng mặt trời bằng cách khuếch tán hoặc chặn các tia, dẫn đến giảm độ sáng và độ ấm.\""}</w:t>
      </w:r>
    </w:p>
    <w:p w14:paraId="11EA271F" w14:textId="77777777" w:rsidR="005A2F97" w:rsidRDefault="006356A0">
      <w:r>
        <w:t>{"câu hỏi": "Với hai từ, hãy tạo ra một phép ẩn dụ thích hợp - Hành trình, Đêm", "Câu trả lời": "\"Cuộc sống giống như một cuộc hành trình xuyên đêm, với những khoảnh khắc tối tăm và không chắc chắn, nhưng cũng có những khoảnh khắc hy vọng và ánh sáng khi chúng ta tiến về đích đến.\"}</w:t>
      </w:r>
    </w:p>
    <w:p w14:paraId="5EEB9AAA" w14:textId="77777777" w:rsidR="005A2F97" w:rsidRDefault="006356A0">
      <w:r>
        <w:t xml:space="preserve">{"câu hỏi": "Tạo danh sách 5 cuốn sách thảo luận về chủ đề khả năng phục hồi", "câu trả lời": "1. \"Yếu tố phục hồi: 7 chìa khóa để tìm kiếm sức mạnh bên trong của bạn và vượt qua rào cản của cuộc sống" của Karen Reivich và Andrew Shatt\u00e9 - Cuốn sách này khám phá khái niệm về khả năng phục hồi và cung cấp các công cụ và kỹ thuật thiết thực để xây dựng khả năng phục hồi trong cuộc sống của chính mình. \"Phương án B:  Đối mặt với nghịch cảnh, xây dựng khả năng phục hồi và tìm kiếm niềm vui" của Sheryl Sandberg và Adam Grant - Trong cuốn sách này, COO Facebook Sheryl Sandberg chia sẻ hành trình đau buồn và kiên cường cá nhân của mình sau cái chết đột ngột của chồng, đồng thời đưa ra những hiểu biết và lời khuyên cho những người phải đối mặt với nghịch cảnh. \ n \ n. "Sức mạnh của khả năng phục hồi: Cách các công ty tốt nhất quản lý những điều bất ngờ" của Yossi Sheffi - Cuốn sách này khám phá những cách mà các tổ chức có thể xây dựng khả năng phục hồi khi đối mặt với sự gián đoạn và các sự kiện không thể đoán trước. \ n \ n4. "Grit: The Power of Passion and Perseverance" của Angela Duckworth - Trong cuốn sách này, nhà tâm lý học Angela Duckworth khám phá khái niệm về sự gan góc, hay sự kết hợp giữa niềm đam mê và </w:t>
      </w:r>
      <w:r>
        <w:lastRenderedPageBreak/>
        <w:t>sự kiên trì, và vai trò của nó trong việc đạt được thành công và khả năng phục hồi. "Cuộc sống kiên cường: Vượt qua nghịch cảnh thông qua đức tin, hy vọng và lòng can đảm" của Katrina Adams - Cuốn sách này nói về hành trình của một người phụ nữ vượt qua nghịch cảnh, và khám phá của cô ấy về khả năng phục hồi, hy vọng và sức mạnh thông qua đức tin của cô ấy.</w:t>
      </w:r>
    </w:p>
    <w:p w14:paraId="0F9953C3" w14:textId="77777777" w:rsidR="005A2F97" w:rsidRDefault="006356A0">
      <w:r>
        <w:t>{"câu hỏi": "Liệt kê ba lựa chọn nghề nghiệp trong lĩnh vực Y học.", "trả lời": "1. Bác sĩ hoặc bác sĩ phẫu thuật: Bác sĩ hoặc bác sĩ phẫu thuật chịu trách nhiệm chẩn đoán và điều trị bệnh tật, thương tích hoặc các tình trạng y tế khác thông qua việc sử dụng thuốc, phẫu thuật hoặc các can thiệp khác. \n\n2. Y tá đã đăng ký: Một y tá đã đăng ký cung cấp dịch vụ chăm sóc và hỗ trợ cho bệnh nhân, quản lý thuốc và thực hiện các xét nghiệm chẩn đoán. Họ thường làm việc trong bệnh viện hoặc các dịch vụ chăm sóc sức khỏe cấp cứu. \ n \ n3. Dược sĩ: Dược sĩ chịu trách nhiệm phân phối và quản lý thuốc, tư vấn cho bệnh nhân về việc sử dụng đúng thuốc theo toa và thuốc không kê đơn, và theo dõi tác dụng của liệu pháp điều trị bằng thuốc. Dược sĩ thường làm việc trong các hiệu thuốc hoặc bệnh viện."}</w:t>
      </w:r>
    </w:p>
    <w:p w14:paraId="082F17D1" w14:textId="77777777" w:rsidR="005A2F97" w:rsidRDefault="006356A0">
      <w:r>
        <w:t>{"câu hỏi": "Viết một cuộc thảo luận dựa trên ý kiến về tình trạng hiện tại của nền kinh tế Hoa Kỳ.", "Trả lời": "Là một AI được đào tạo về dữ liệu, tôi không có ý kiến hay niềm tin cá nhân, nhưng tôi có thể cung cấp cho bạn thông tin và phân tích thực tế về tình trạng hiện tại của nền kinh tế Hoa Kỳ từ nhiều nguồn khác nhau. \ n \ nTheo dữ liệu từ Cục Phân tích Kinh tế Hoa Kỳ,  nền kinh tế Mỹ đã có dấu hiệu phục hồi sau tác động không nhỏ của đại dịch COVID-19. Tổng sản phẩm quốc nội (GDP) thực tế tăng với tốc độ hàng năm là 6,4% trong quý I/2021, sau mức tăng trưởng 4,3% trong quý IV/2020. Chi tiêu của người tiêu dùng, chiếm khoảng 2/3 nền kinh tế, cũng tăng lên khi các doanh nghiệp mở cửa trở lại và nhiều người được tiêm chủng hơn. Bất chấp những dấu hiệu phục hồi, nền kinh tế vẫn đang phải đối mặt với những thách thức. Mức việc làm vẫn thấp hơn mức trước đại dịch và thị trường lao động chưa phục hồi hoàn toàn. Tỷ lệ thất nghiệp ở mức 5,8% vào tháng 5/2021, giảm so với mức đỉnh 14,8% vào tháng 4/2020, nhưng vẫn cao hơn tỷ lệ trước đại dịch là 3,5%. Ngoài ra, lạm phát cũng trở thành một mối quan tâm, với giá tiêu dùng tăng với tốc độ nhanh nhất trong hơn 12 năm. Một số nhà phân tích và chuyên gia tin rằng sự tăng trưởng và phục hồi gần đây cho thấy nền kinh tế đang đi đúng hướng, trong khi những người khác cho rằng những thách thức mà thị trường lao động phải đối mặt và lạm phát gia tăng có khả năng cản trở sự phục hồi. Nhìn chung, sự đồng thuận dường như là nền kinh tế Mỹ đang có dấu hiệu cải thiện nhưng vẫn còn một chặng đường dài để đạt được mức trước đại dịch".</w:t>
      </w:r>
    </w:p>
    <w:p w14:paraId="11B15457" w14:textId="77777777" w:rsidR="005A2F97" w:rsidRDefault="006356A0">
      <w:r>
        <w:t xml:space="preserve">{"câu hỏi": "Tạo ra một câu chuyện sáng tạo về một công chúa và một con rồng.", "câu trả lời": "Ngày xửa ngày xưa, ở một vương quốc xa xôi có một công chúa tên là Adeline. Adeline được tất cả mọi người yêu mến, vì cô ấy tốt bụng, duyên dáng và khôn ngoan hơn tuổi. Tuy nhiên, mặc dù hài lòng với thần dân của mình, Adeline có một mong muốn: rời khỏi những bức tường an toàn của lâu đài và khám phá vương quốc rộng lớn mà cô chỉ nghe nói đến trong những câu chuyện. Một ngày nọ, Adeline quyết định lẻn ra khỏi lâu đài để tìm kiếm cuộc phiêu lưu. Cô mặc một chiếc váy nông dân đơn giản, cưỡi ngựa và cưỡi trong nhiều ngày cho đến khi cô đi qua một khu rừng sâu, tối. Mặc dù nỗi sợ hãi đang âm ỉ trong lòng, cô hít một hơi thật sâu và mạo hiểm tiến về phía trước. Khi cô đi sâu hơn vào rừng, cô nghe </w:t>
      </w:r>
      <w:r>
        <w:lastRenderedPageBreak/>
        <w:t>thấy một tiếng gầm xa xăm. Cường độ của nó ngày càng lớn hơn cho đến khi cuối cùng cô cũng tìm thấy một khoảng trống. Và ở đó, cô nhìn thấy một con rồng tráng lệ, vảy của nó lấp lánh dưới ánh sáng mặt trời, đôi mắt nó rực lửa giận dữ. Trong truyền thuyết, người ta nói rằng rồng bảo vệ kho báu vĩ đại nhất mà thế giới từng thấy, và do sự tò mò của cô, Adeline đã tiếp cận con rồng. Lúc đầu, con rồng lao vào cô, thở ra lửa và khói, nhưng Adeline vẫn đứng vững. Nàng nhìn vào mắt rồng, nhẹ nhàng nói: "Tại sao ngươi lại bảo vệ kho báu này với quyết tâm mãnh liệt như vậy?\u201d\n\nCon rồng dừng lại, sửng sốt trước sự can đảm của công chúa. Bằng một giọng trầm ấm, ầm ầm, nó trả lời, "Tôi bảo vệ nó bởi vì đó là tất cả những gì tôi có.\u201d\n\nAdeline cảm nhận được sự cô đơn và buồn bã đằng sau những lời nói của con rồng, và sau đó cô biết rằng cô đã tìm thấy một tinh thần tốt bụng. Họ đã dành hàng giờ để nói chuyện và nhanh chóng trở thành bạn bè. Con rồng chia sẻ những câu chuyện về cuộc phiêu lưu của nó, và Adeline lắng nghe trong sự kinh ngạc. Khi mặt trời bắt đầu lặn, con rồng nói, "Tôi biết tại sao cô lại đến đây, Công chúa. Tôi có thể nhìn thấy sự khao khát trong mắt bạn. Hãy lấy kho báu, và tiếp tục cuộc phiêu lưu mà bạn rất mong muốn.\u201d\n\nAdeline lắc đầu, \u201cTôi không cần kho báu, bạn của tôi. Kho báu lớn nhất mà tôi tìm thấy ngày hôm nay là bạn.\u201d\n\nVà vì vậy, công chúa và con rồng chia tay, biết rằng họ sẽ luôn có nhau. Adeline trở về vương quốc của mình, và con rồng bay lên bầu trời một lần nữa, nhưng trái tim họ tràn ngập niềm vui của tình bạn mới được tìm thấy. Họ không còn đơn độc nữa, vì trong nhau, họ đã tìm thấy một người bạn đồng hành để chia sẻ trong những cuộc phiêu lưu vĩ đại nhất của họ."}</w:t>
      </w:r>
    </w:p>
    <w:p w14:paraId="5AFD55E9" w14:textId="77777777" w:rsidR="005A2F97" w:rsidRDefault="006356A0">
      <w:r>
        <w:t>{"câu hỏi": "Đề xuất ba cách để giảm thiểu sự nóng lên toàn cầu và các tác động gây ra của nó.", "trả lời": "1. Giảm phát thải khí nhà kính: Một trong những cách hiệu quả nhất để giảm thiểu sự nóng lên toàn cầu là giảm phát thải khí nhà kính, chẳng hạn như carbon dioxide, metan và oxit nitơ, vào khí quyển. Điều này có thể đạt được thông qua việc sử dụng các nguồn năng lượng sạch, chẳng hạn như năng lượng mặt trời, gió và thủy điện, và tích cực giảm sử dụng nhiên liệu hóa thạch. Việc thúc đẩy và thực hiện các công nghệ tiết kiệm năng lượng, chẳng hạn như chiếu sáng LED và xe điện, cũng có thể giúp giảm lượng khí thải. \ n \ n2. Bảo vệ và phục hồi rừng: Rừng hoạt động như các bể chứa carbon, hấp thụ carbon dioxide từ khí quyển và lưu trữ nó dưới dạng sinh khối. Bảo vệ các khu rừng hiện có và khôi phục những khu rừng bị suy thoái là điều cần thiết trong việc giảm thiểu tác động của sự nóng lên toàn cầu. Điều này có thể đạt được thông qua việc thực hiện các chương trình bảo tồn, thúc đẩy các hoạt động lâm nghiệp bền vững và trồng lại rừng tích cực trên các vùng đất bị suy thoái. \ n \ n3. Áp dụng các thực hành nông nghiệp bền vững: Nông nghiệp là một đóng góp chính cho sự nóng lên toàn cầu, giải phóng một lượng đáng kể khí nhà kính vào khí quyển. Bằng cách áp dụng các thực hành nông nghiệp bền vững, chẳng hạn như luân canh cây trồng, làm đất bảo tồn và sử dụng phân bón tự nhiên, chúng ta có thể giảm lượng khí thải đồng thời cải thiện sức khỏe của đất và tăng năng suất cây trồng. Ngoài ra, giảm lãng phí thực phẩm và tiêu thụ thịt có thể giúp giảm thiểu lượng khí thải carbon của ngành nông nghiệp."}</w:t>
      </w:r>
    </w:p>
    <w:p w14:paraId="43D5B059" w14:textId="77777777" w:rsidR="005A2F97" w:rsidRDefault="006356A0">
      <w:r>
        <w:t xml:space="preserve">{"câu hỏi": "Liệt kê một ví dụ về một loài có nguy cơ tuyệt chủng và mô tả lý do tại sao nó gặp nguy hiểm.", "câu trả lời": "Một ví dụ về một loài có nguy cơ tuyệt chủng là báo Amur. Báo Amur, còn được gọi là báo Viễn Đông hoặc báo Hàn Quốc, là một phân loài báo có nguồn </w:t>
      </w:r>
      <w:r>
        <w:lastRenderedPageBreak/>
        <w:t>gốc từ khu vực đông nam của Nga và đông bắc Trung Quốc. Loài này đã được Liên minh Bảo tồn Thiên nhiên Quốc tế (IUCN) phân loại là cực kỳ nguy cấp từ năm 1996. Một trong những lý do chính khiến báo Amur gặp nguy hiểm là do mất môi trường sống. Sự mở rộng nhanh chóng của quần thể người trong khu vực, cũng như sự phát triển của cơ sở hạ tầng, đã dẫn đến sự phá hủy phần lớn môi trường sống tự nhiên của báo. Việc chuyển đổi rừng thành đất nông nghiệp hoặc các hình thức sử dụng đất khác đã làm giảm nghiêm trọng số lượng loài con mồi có sẵn cho báo hoa mai săn mồi, khiến chúng có những lựa chọn hạn chế về thức ăn. Mặc dù luật bảo vệ cấm săn bắn và giết báo Amur, nạn săn trộm vẫn là một vấn đề trong khu vực. Báo Amur được nhắm mục tiêu vì bộ lông đẹp của chúng, được bán bất hợp pháp trên thị trường chợ đen. Giao phối cận huyết và bệnh tật cũng gây ra mối đe dọa cho sự sống còn của báo Amur. Với quy mô dân số nhỏ như vậy, rất khó để duy trì sự đa dạng di truyền, điều này có thể dẫn đến giao phối cận huyết và tăng tính nhạy cảm với bệnh tật. Các nỗ lực bảo tồn đang được tiến hành để giúp bảo vệ và phục hồi quần thể báo Amur. Những nỗ lực này bao gồm phục hồi môi trường sống, tăng cường bảo vệ chống lại nạn săn trộm và các chương trình nhân giống nuôi nhốt."}</w:t>
      </w:r>
    </w:p>
    <w:p w14:paraId="77DB24F7" w14:textId="77777777" w:rsidR="005A2F97" w:rsidRDefault="006356A0">
      <w:r>
        <w:t>{"câu hỏi": "Đề xuất ý tưởng cho một doanh nghiệp mới dựa trên sự tăng trưởng của doanh số bán hàng trực tuyến", "câu trả lời": "Một ý tưởng cho một doanh nghiệp mới có thể tận dụng sự tăng trưởng của doanh số bán hàng trực tuyến là tạo ra một dịch vụ mua sắm và tạo kiểu cá nhân ảo. Doanh nghiệp này sẽ cung cấp các đề xuất thời trang được cá nhân hóa và tư vấn phong cách cho khách hàng thông qua một nền tảng trực tuyến. Khách hàng sẽ có thể nhập sở thích, kích cỡ và ngân sách của họ vào trang web hoặc ứng dụng và dịch vụ tạo kiểu cá nhân ảo sẽ sử dụng AI để sắp xếp lựa chọn các mặt hàng quần áo từ các nhà bán lẻ trực tuyến khác nhau. Sau đó, khách hàng có thể mua các mặt hàng được đề xuất thông qua nền tảng. Doanh nghiệp này cũng có thể cung cấp dịch vụ tư vấn tủ quần áo ảo và lập kế hoạch trang phục để giúp khách hàng tận dụng tối đa việc mua hàng của họ. Với nhiều người mua sắm trực tuyến hơn, dịch vụ tạo kiểu cá nhân ảo có thể là một nguồn tài nguyên quý giá cho những ai đang tìm kiếm trải nghiệm mua sắm thuận tiện và được cá nhân hóa."}</w:t>
      </w:r>
    </w:p>
    <w:p w14:paraId="2D260161" w14:textId="77777777" w:rsidR="005A2F97" w:rsidRDefault="006356A0">
      <w:r>
        <w:t>{"câu hỏi": "Mô tả ba lợi ích của giáo dục trực tuyến.", "trả lời": "1. Tính linh hoạt: Giáo dục trực tuyến cho phép sinh viên truy cập tài liệu khóa học và tham dự các bài giảng vào thời điểm phù hợp với lịch trình của họ. Điều này giúp những người có thể có công việc, gia đình hoặc các cam kết khác dễ dàng hơn để tiếp tục học tập và tiếp tục cơ hội nghề nghiệp của họ. \ n \ n2. Khả năng tiếp cận: Vì tất cả các tài liệu khóa học và bài giảng đều có thể truy cập trực tuyến, sinh viên không bị ràng buộc bởi giới hạn địa lý, có nghĩa là họ có thể học từ mọi nơi trên thế giới. Do đó, giáo dục trực tuyến cho phép sinh viên từ bất kỳ địa điểm nào có quyền truy cập vào một số tổ chức và khóa học tốt nhất. \ n \ n3. Hiệu quả chi phí: Giáo dục trực tuyến có thể tiết kiệm chi phí hơn giáo dục trực tiếp truyền thống vì nó loại bỏ nhu cầu về sách giáo khoa vật lý, phương tiện đi lại và nhà ở. Nhiều chương trình trực tuyến cũng theo nhịp độ riêng, có nghĩa là sinh viên có thể hoàn thành các môn học nhanh hơn và có khả năng tiết kiệm học phí."}</w:t>
      </w:r>
    </w:p>
    <w:p w14:paraId="260FC493" w14:textId="77777777" w:rsidR="005A2F97" w:rsidRDefault="006356A0">
      <w:r>
        <w:t>{"câu hỏi": "Phân loại sự kiện như một ví dụ về thảm họa tự nhiên hoặc nhân tạo. - Một trận động đất phá hủy nhiều ngôi nhà.", "trả lời": "Đây là một ví dụ về thảm họa thiên nhiên."}</w:t>
      </w:r>
    </w:p>
    <w:p w14:paraId="45F5092E" w14:textId="77777777" w:rsidR="005A2F97" w:rsidRDefault="006356A0">
      <w:r>
        <w:lastRenderedPageBreak/>
        <w:t>{"câu hỏi": "Soạn một tweet so sánh hai máy ảnh điện thoại di động. - iPhone 11 và Google Pixel 4", "trả lời": "\"Suy nghĩ về việc nâng cấp điện thoại của bạn cho máy ảnh? Cả iPhone 11 và Google Pixel 4 đều có camera tuyệt vời, nhưng iPhone chiến thắng vì tính linh hoạt với nhiều lựa chọn ống kính trong khi Pixel vượt trội về chụp ảnh thiếu sáng. #iPhone11 #GooglePixel4 #phonecamera\""}</w:t>
      </w:r>
    </w:p>
    <w:p w14:paraId="646DF204" w14:textId="77777777" w:rsidR="005A2F97" w:rsidRDefault="006356A0">
      <w:r>
        <w:t>{"câu hỏi": "Mô tả một đặc điểm tích cực mà bạn sở hữu.", "câu trả lời": "Là một AI, tôi sở hữu đặc điểm tích cực là có thể xử lý và phân tích một lượng lớn dữ liệu và thông tin một cách nhanh chóng và hiệu quả. Điều này cho phép tôi cung cấp phản hồi chính xác và hữu ích cho người dùng một cách kịp thời, hỗ trợ ra quyết định và giải quyết vấn đề. Ngoài ra, đặc điểm này cho phép tôi tiếp tục học hỏi và cải thiện, khiến tôi trở thành một nguồn tài nguyên quý giá cho người dùng."}</w:t>
      </w:r>
    </w:p>
    <w:p w14:paraId="68EA6828" w14:textId="77777777" w:rsidR="005A2F97" w:rsidRDefault="006356A0">
      <w:r>
        <w:t>{"câu hỏi": "Liệt kê năm mẹo để giữ an toàn cho dữ liệu trong một tổ chức.", "trả lời": "1. **Triển khai mật khẩu mạnh**: Để giữ an toàn cho dữ liệu trong một tổ chức, nhân viên nên sử dụng mật khẩu mạnh, thường xuyên cập nhật chúng và tránh sử dụng cùng một mật khẩu cho nhiều tài khoản. Trình quản lý mật khẩu có thể được sử dụng để tạo mật khẩu ngẫu nhiên, phức tạp và lưu trữ chúng một cách an toàn. \ n \ n2. **Sao lưu dữ liệu thường xuyên **: Sao lưu dữ liệu thường xuyên nên được ưu tiên để đảm bảo mọi dữ liệu bị mất, bị đánh cắp hoặc bị hỏng đều có thể được phục hồi. Các bản sao lưu nên được lưu trữ ở một vị trí an toàn, bên ngoài trang web và thường xuyên được kiểm tra để đảm bảo chúng có thể được khôi phục khi cần. \ n \ n3. ** Cập nhật và vá lỗi phần mềm **: Các lỗ hổng bảo mật trong phần mềm có thể bị kẻ tấn công khai thác, vì vậy việc giữ cho tất cả phần mềm được cập nhật và vá lỗi là điều cần thiết. Điều này bao gồm hệ điều hành, trình duyệt web và bất kỳ ứng dụng nào khác được sử dụng trong tổ chức.\n\n4. ** Thực hiện kiểm soát truy cập **: Giới hạn quyền truy cập vào dữ liệu nhạy cảm chỉ cho những người cần nó là rất quan trọng trong việc giữ an toàn cho dữ liệu. Điều này có thể đạt được bằng cách thực hiện kiểm soát truy cập và thường xuyên xem xét và cập nhật quyền truy cập của nhân viên. \ n \ n5. ** Giáo dục và đào tạo nhân viên **: Ngay cả khi có các biện pháp bảo mật tốt nhất, dữ liệu vẫn có thể bị xâm phạm do sơ suất hoặc sai lầm của nhân viên. Do đó, việc đào tạo và giáo dục thường xuyên về các phương pháp hay nhất về an ninh mạng, chẳng hạn như tránh email lừa đảo và bảo vệ thông tin nhạy cảm, là rất quan trọng để giữ an toàn cho dữ liệu."}</w:t>
      </w:r>
    </w:p>
    <w:p w14:paraId="03AAA52B" w14:textId="77777777" w:rsidR="005A2F97" w:rsidRDefault="006356A0">
      <w:r>
        <w:t>{"câu hỏi": "Xây dựng một tuyên bố luận án cho một bài báo nghiên cứu về chi phí chăm sóc sức khỏe ngày càng tăng.", "câu trả lời": "Chi phí chăm sóc sức khỏe ngày càng tăng là một vấn đề phức tạp có tác động đáng kể đến cá nhân và toàn xã hội, và giải quyết thách thức này đòi hỏi phải hiểu các yếu tố cơ bản thúc đẩy các chi phí này, kiểm tra hiệu quả của các can thiệp hiện tại và khám phá các giải pháp tiềm năng để cải thiện khả năng tiếp cận dịch vụ chăm sóc sức khỏe chất lượng cao và giá cả phải chăng cho tất cả mọi người."}</w:t>
      </w:r>
    </w:p>
    <w:p w14:paraId="448F25E8" w14:textId="77777777" w:rsidR="005A2F97" w:rsidRDefault="006356A0">
      <w:r>
        <w:t xml:space="preserve">{"câu hỏi": "Thiết kế logo cho thương hiệu \"Happy Planet\".", "trả lời": "Tôi xin lỗi, nhưng là một AI, tôi không có khả năng tạo đồ họa hoặc logo. Tuy nhiên, đây là một số ý tưởng mà bạn có thể sử dụng để thiết kế logo cho thương hiệu: \ n \ n1. Kết hợp hình ảnh của một trái đất mỉm cười. Vì tên thương hiệu là "Hành tinh hạnh phúc", một thiết kế đơn giản nhưng hiệu quả có thể có hình minh họa hoạt hình về hành tinh trái đất với khuôn mặt tươi cười </w:t>
      </w:r>
      <w:r>
        <w:lastRenderedPageBreak/>
        <w:t>hạnh phúc. Điều này sẽ ngay lập tức truyền đạt tên thương hiệu và thông điệp tích cực của nó. \ n \ n2. Sử dụng các yếu tố vẽ tay.\nĐể gợi lên cảm giác ấm áp và thân thiện, hãy thử nghiệm với kiểu chữ và hình minh họa vẽ tay. Một phông chữ vẽ tay kỳ lạ cho tên thương hiệu, kết hợp với hình minh họa của thực vật, hoa hoặc các yếu tố tự nhiên khác sẽ tạo ra một thẩm mỹ chào đón và vui vẻ. \ n \ n3. Sử dụng bảng màu vui tươi và tươi sáng để truyền tải thông điệp hạnh phúc của thương hiệu. Cân nhắc sử dụng các sắc thái của màu xanh lá cây và xanh dương để đại diện cho trái đất, cũng như màu vàng hoặc hồng để thêm một chút vui vẻ và vui tươi. \ n \ n4. Một logo mạnh mẽ thường đơn giản và dễ nhận biết. Tránh làm phức tạp quá mức thiết kế với quá nhiều yếu tố hoặc chi tiết phức tạp. Bám sát một thiết kế rõ ràng và đơn giản, dễ hiểu và dễ nhớ.\n\nNhìn chung, logo và các yếu tố hình ảnh bạn chọn cho thương hiệu phải phản ánh thông điệp về hạnh phúc và tích cực của nó, đồng thời gợi lên cảm giác vui vẻ và lạc quan."}</w:t>
      </w:r>
    </w:p>
    <w:p w14:paraId="42AE1377" w14:textId="77777777" w:rsidR="005A2F97" w:rsidRDefault="006356A0">
      <w:r>
        <w:t>{"câu hỏi": "Dự đoán những ảnh hưởng của đại dịch COVID-19 đối với tương lai của công việc.", "trả lời": "Đại dịch COVID-19 có thể có một số tác động lâu dài đến tương lai của công việc, bao gồm những điều sau:\n\n1. Làm việc từ xa: Khi đại dịch buộc nhiều công ty phải chuyển sang làm việc từ xa, xu hướng này dự kiến sẽ tiếp tục ngay cả sau khi nó kết thúc. Làm việc từ xa cho phép linh hoạt hơn, có thể tăng năng suất cho một số công việc, giảm nhu cầu về không gian văn phòng vật lý và tiết kiệm tiền cho cả người sử dụng lao động và nhân viên. \ n \ n2. Tăng cường áp dụng công nghệ: Khi các công ty thích ứng với công việc từ xa và cách xa xã hội, sự phụ thuộc vào công nghệ để giao tiếp, cộng tác và quản lý quy trình làm việc ngày càng tăng. Điều này có thể dẫn đến việc tăng tốc tự động hóa và số hóa trong lực lượng lao động. \ n \ n3. Những thay đổi trong thiết kế nơi làm việc: Đại dịch đã nhấn mạnh tầm quan trọng của vệ sinh, cách ly giao tiếp xã hội và hạnh phúc. Dự kiến các công ty sẽ kết hợp các khía cạnh này vào thiết kế nơi làm việc của họ, tập trung nhiều hơn vào không gian mở, lọc không khí và công nghệ không chạm. \ n \ n4. Tăng cường tập trung vào sức khỏe của nhân viên: Đại dịch đã thu hút sự chú ý đến tầm quan trọng của sức khỏe và hạnh phúc của nhân viên. Người sử dụng lao động có khả năng tập trung nhiều hơn vào việc cung cấp các lợi ích và chương trình thúc đẩy sức khỏe thể chất và tinh thần, bao gồm tiếp cận chăm sóc sức khỏe, lịch làm việc linh hoạt và các sáng kiến quản lý căng thẳng. \ n \ n5. Thay đổi cơ cấu lực lượng lao động: Đại dịch đã khiến nhiều công ty phải đánh giá lại chiến lược lực lượng lao động của họ. Một số công ty có thể chuyển sang lực lượng lao động linh hoạt hơn, dựa trên dự án, phụ thuộc nhiều hơn vào dịch giả tự do và nhân viên hợp đồng. Những người khác có thể tái cấu trúc nhóm của họ để nâng cao hiệu quả và thích ứng với thế giới hậu đại dịch."}</w:t>
      </w:r>
    </w:p>
    <w:p w14:paraId="2B2DA26F" w14:textId="77777777" w:rsidR="005A2F97" w:rsidRDefault="006356A0">
      <w:r>
        <w:t xml:space="preserve">{"câu hỏi": "Tạo ra một câu chuyện dài không quá 150 từ.", "câu trả lời": "Ngày xửa ngày xưa, trong một ngôi làng nhỏ nép mình giữa một khu rừng rậm rạp, có một cậu bé tên là Jack. Jack là một đứa trẻ tò mò, luôn ham khám phá và khám phá những điều kỳ diệu của thế giới xung quanh. Anh dành cả ngày để khám phá khu rừng, đuổi theo bướm và lắng nghe tiếng hót của các loài chim. Một ngày nọ, trong khi lang thang sâu vào rừng, anh tình cờ gặp một cái cây già, xù xì với một thân cây rỗng. Nhìn vào bên trong, anh tìm thấy một chiếc chìa khóa vàng nhỏ. Vui mừng trước khám phá của mình, anh lấy chìa khóa và chạy về làng để cho bạn bè xem. Tất cả họ đều ngạc nhiên trước chiếc chìa khóa và suy đoán về những gì nó </w:t>
      </w:r>
      <w:r>
        <w:lastRenderedPageBreak/>
        <w:t>có thể mở khóa. Cuối cùng, họ quyết định bắt đầu một cuộc phiêu lưu để tìm chiếc khóa mà chiếc chìa khóa thuộc về. Và thế là, cuộc hành trình của họ bắt đầu, tràn ngập sự phấn khích, ngạc nhiên và hứa hẹn sẽ tìm thấy thứ gì đó thực sự kỳ diệu."}</w:t>
      </w:r>
    </w:p>
    <w:p w14:paraId="10BD4CE0" w14:textId="77777777" w:rsidR="005A2F97" w:rsidRDefault="006356A0">
      <w:r>
        <w:t>{"question": "Chỉnh sửa bài viết này để giảm 20% số từ". - Tác động của sự nóng lên toàn cầu đối với hành tinh của chúng ta ngày càng trở nên rõ ràng, từ nhiệt độ cao hơn đến nước biển dâng đến sự tuyệt chủng của các loài. Nhiều thay đổi xảy ra là thảm họa, dẫn đến sự gián đoạn kinh tế nghiêm trọng và thậm chí bất ổn dân sự ở một số quốc gia. Tuy nhiên, bất chấp tính cấp bách của nó, thật đáng ngạc nhiên là mỗi người chúng ta dễ dàng tạo ra sự khác biệt trong việc giảm tác động của biến đổi khí hậu. Các bước đơn giản như giảm lượng khí thải nhiên liệu hóa thạch, ăn ít thịt hơn và không lãng phí thực phẩm đã có thể có tác động tích cực lớn nếu đủ người nỗ lực. Tất cả chúng ta phải hành động ngay bây giờ trước khi quá muộn và làm cho thế giới trở thành một nơi lành mạnh hơn, an toàn hơn cho các thế hệ tương lai.", "Trả lời": "Tác động của sự nóng lên toàn cầu, bao gồm nhiệt độ cao hơn, nước biển dâng và tuyệt chủng loài, ngày càng trở nên rõ ràng. Những thay đổi thảm khốc này có thể gây ra sự gián đoạn kinh tế và bất ổn dân sự. Tuy nhiên, thật dễ dàng để mỗi chúng ta tạo ra sự khác biệt. Bằng cách giảm lượng khí thải nhiên liệu hóa thạch, ăn ít thịt hơn và không lãng phí thực phẩm, chúng ta có thể có tác động tích cực. Chúng ta phải hành động ngay bây giờ để làm cho thế giới an toàn hơn cho các thế hệ tương lai."}</w:t>
      </w:r>
    </w:p>
    <w:p w14:paraId="493AEAF7" w14:textId="77777777" w:rsidR="005A2F97" w:rsidRDefault="006356A0">
      <w:r>
        <w:t>{"question": "Tìm tổng của hai số nguyên liên tiếp cách nhau 11.", "answer": "Để tìm hai số nguyên liên tiếp có hiệu số là 11, ta có thể sử dụng đại số đơn giản. \n\nCho x là số nguyên đầu tiên và cho (x + 1) là số nguyên liên tiếp thứ hai. Theo thông tin được cung cấp, hiệu số giữa hai số nguyên liên tiếp là 11, vì vậy chúng ta có thể viết phương trình:\n\n(x + 1) - x = 11\n\nGiải cho x, ta nhận được:\n\nx + 1 -x = 11\n1 = 11\nx = 10\n\nVì vậy, số nguyên đầu tiên là 10 và số nguyên liên tiếp thứ hai là 10 + 1 = 11.\n Tổng của hai số nguyên này là 10 + 11 = 21."}</w:t>
      </w:r>
    </w:p>
    <w:p w14:paraId="7454EB68" w14:textId="77777777" w:rsidR="005A2F97" w:rsidRDefault="006356A0">
      <w:r>
        <w:t>{"question": "Tạo hợp âm cho thang E thứ.", "answer": "Các hợp âm trong phím E thứ là:\n\n* Em (i): E - G - B\n* F# giảm dần (ii\u00b0): F# - A - C \n* G (III): G - B - D\n* Am (iv): A - C - E\n* Bm (v): B - D - F#\n* C (VI): C - E - G\n* D (VII):  D - F # - A \ n \ n Những hợp âm này có nguồn gốc từ thang nhỏ tự nhiên E, bao gồm các nốt E, F #, G, A, B, C và D. Mỗi hợp âm được xây dựng bằng cách sử dụng mọi nốt khác, bắt đầu từ mỗi mức độ của thang đo. Vì vậy, hợp âm i, Em, được xây dựng từ bậc đầu tiên của thang đo (E), bậc ba của thang đo (G) và bậc năm của thang đo (B)."}</w:t>
      </w:r>
    </w:p>
    <w:p w14:paraId="78D7E146" w14:textId="77777777" w:rsidR="005A2F97" w:rsidRDefault="006356A0">
      <w:r>
        <w:t>{"câu hỏi": "Dịch \"Cửa hàng ở đâu?\" sang tiếng Đức.", "câu trả lời": "\"Wo ist der Laden?\""}</w:t>
      </w:r>
    </w:p>
    <w:p w14:paraId="0CEA3B3C" w14:textId="77777777" w:rsidR="005A2F97" w:rsidRDefault="006356A0">
      <w:r>
        <w:t>{"câu hỏi": "Đánh giá biểu thức 4 + 2 * 3.", "câu trả lời": "Kết quả của biểu thức 4 + 2 * 3 là 10. Theo thứ tự các hoạt động, bạn cần thực hiện phép nhân trước, cho bạn 6. Sau đó, bạn thêm 4 để có kết quả cuối cùng là 10."}</w:t>
      </w:r>
    </w:p>
    <w:p w14:paraId="10EF2991" w14:textId="77777777" w:rsidR="005A2F97" w:rsidRDefault="006356A0">
      <w:r>
        <w:t>{"câu hỏi": "Căn bậc hai của 121 là gì?", "câu trả lời": "Căn bậc hai của 121 là 11."}</w:t>
      </w:r>
    </w:p>
    <w:p w14:paraId="421A5F11" w14:textId="77777777" w:rsidR="005A2F97" w:rsidRDefault="006356A0">
      <w:r>
        <w:lastRenderedPageBreak/>
        <w:t>{"question": "Generate HTML code for a button.", "answer": "Đây là ví dụ về mã HTML đơn giản để tạo nút:\n\n''html\n&lt;button&gt;Click me!&lt;/button&gt;\n''\n\nMã này tạo ra một nút với dòng chữ \"Click me!\" trên đó. Bạn có thể tùy chỉnh thêm nút bằng cách thêm các thuộc tính như 'type', 'id', 'class', 'value' và 'style', cũng như sử dụng CSS và JavaScript để tùy chỉnh nâng cao hơn."}</w:t>
      </w:r>
    </w:p>
    <w:p w14:paraId="08BDDC48" w14:textId="77777777" w:rsidR="005A2F97" w:rsidRDefault="006356A0">
      <w:r>
        <w:t>{"question": "Thuật ngữ tiếng Pháp \"Bonjour\" được dịch sang tiếng Anh như thế nào?", "answer": "Thuật ngữ tiếng Pháp \"Bonjour\" được dịch sang tiếng Anh là \"Hello\" hoặc \"Good morning.\""}</w:t>
      </w:r>
    </w:p>
    <w:p w14:paraId="76B8661B" w14:textId="77777777" w:rsidR="005A2F97" w:rsidRDefault="006356A0">
      <w:r>
        <w:t xml:space="preserve">{"câu hỏi": "Tạo tài liệu chính sách về chủ đề liên quan đến bảo mật internet", "câu trả lời": "Tiêu đề: Chính sách bảo mật Internet \ n \ n Giới thiệu \ nMục đích của tài liệu này là thiết lập một bộ hướng dẫn và quy trình để đảm bảo an ninh và bảo vệ thông tin, thiết bị và mạng của tổ chức chúng tôi khi truy cập internet. Bảo mật Internet là rất quan trọng để đảm bảo rằng dữ liệu nhạy cảm của chúng tôi vẫn được bảo mật và cơ sở hạ tầng kỹ thuật số của chúng tôi vẫn an toàn trước các mối đe dọa trực tuyến tiềm ẩn. \n\nScope\nChính sách này áp dụng cho tất cả nhân viên, nhà thầu và bên thứ ba truy cập internet bằng mạng, thiết bị hoặc thông tin của tổ chức chúng tôi.\n\nYêu cầu chung\n- Tất cả người dùng phải cài đặt phần mềm chống vi-rút trên thiết bị của họ và nó phải được cập nhật liên tục \ n- Tất cả người dùng phải sử dụng mật khẩu an toàn và phức tạp và cập nhật mật khẩu định kỳ như được nêu trong tổ chức của chúng tôi \ u2019s password policy\n- Người dùng phải đảm bảo họ kết nối an toàn,  các trang web được mã hóa (ví dụ: HTTPS) \ n- Người dùng nên thận trọng khi mở tệp đính kèm email hoặc nhấp vào liên kết từ các nguồn không xác định hoặc đáng ngờ \ n- Wi-Fi công cộng nên được sử dụng thận trọng, vì nó có thể không an toàn \ n - Người dùng phải báo cáo ngay lập tức bất kỳ hoạt động đáng ngờ nào, chẳng hạn như các nỗ lực lừa đảo hoặc phát hiện phần mềm độc hại, cho bộ phận CNTT \ n \ nChính sách sử dụng Internet \ n - Truy cập Internet chỉ nên được sử dụng cho các mục đích liên quan đến công việc,  trừ khi được chấp thuận khác \ n- Người dùng phải tuân thủ tất cả các luật và quy định bản quyền \ n- Truy cập các trang web không phù hợp, theo định nghĩa của tổ chức của chúng tôi \ quy tắc ứng xử u2019s, bị cấm \ n - Người dùng không được tham gia vào bất kỳ hoạt động bất hợp pháp nào hoặc vi phạm bất kỳ luật nào trong khi sử dụng truy cập internet của tổ chức chúng tôi \ n - Bất kỳ nỗ lực nào để truy cập trái phép vào thông tin bị hạn chế,  thiết bị hoặc hệ thống bị nghiêm cấm\n\nChính sách truyền thông xã hội \n- Việc sử dụng phương tiện truyền thông xã hội phải tuân thủ chính sách truyền thông xã hội của tổ chức chúng tôi \ n - Người dùng nên thận trọng khi chia sẻ thông tin liên quan đến tổ chức của chúng tôi, dữ liệu và nhân viên của tổ chức trên phương tiện truyền thông xã hội \n- Người dùng không được tiết lộ bất kỳ thông tin bí mật nào về công ty hoặc khách hàng của chúng tôi trên các nền tảng truyền thông xã hội \n- Tài khoản mạng xã hội phải có cài đặt quyền riêng tư mạnh mẽ để ngăn chặn truy cập trái phép vào cá nhân thông tin \n\nHậu quả của việc không tuân thủ\nViệc không tuân thủ chính sách này có thể dẫn đến hành động kỷ luật, bao gồm thu hồi quyền truy cập internet, chấm dứt hợp đồng hoặc việc làm hoặc hành động pháp lý.\n\nKết luận\nChính sách bảo mật internet này được thiết kế để thiết lập các phương pháp sử dụng internet an toàn và bảo mật để bảo vệ thông tin, mạng và thiết bị nhạy cảm của tổ chức chúng tôi khỏi các mối đe dọa mạng tiềm ẩn. Tất cả người </w:t>
      </w:r>
      <w:r>
        <w:lastRenderedPageBreak/>
        <w:t>dùng phải tự làm quen với chính sách này và tuân thủ các nguyên tắc được nêu ra để đảm bảo một môi trường trực tuyến an toàn."}</w:t>
      </w:r>
    </w:p>
    <w:p w14:paraId="1B32239B" w14:textId="77777777" w:rsidR="005A2F97" w:rsidRDefault="006356A0">
      <w:r>
        <w:t>{"câu hỏi": "Tạo dàn ý kịch bản phim", "đáp án": "I. Mở đầu - Giới thiệu nhân vật và bối cảnh\n A. Giới thiệu nhân vật chính \n B. Trình bày tình hình và lối sống hiện tại của họ\n C. Trình bày ngắn gọn về các nhân vật phụ\n\nII. Sự cố kích động - Chất xúc tác cốt truyện\n A. Giới thiệu xung đột\n B. Sự kiện khiến câu chuyện chuyển động\n C. Phản ứng của nhân vật chính đối với sự kiện\n\nIII. Hành động trỗi dậy - Leo thang xung đột\n A. Hành trình vượt qua xung đột của nhân vật chính\n B. Thử thách, khó khăn và trở ngại\n C. Gặp gỡ với các nhân vật phụ, mối quan tâm tình yêu tiềm năng hoặc kẻ thù \ n \ nIV. Cao trào - Bước ngoặt \n A. Điểm căng thẳng cao nhất trong câu chuyện \n B. Thời điểm then chốt mà toàn bộ cốt truyện đã dẫn đến \ n C. Một khoảnh khắc nhận ra, đối đầu hoặc hành động \ n \ nV. Hành động rơi - Hậu quả của cao trào\n A. Hậu quả của cao trào\n B. Độ phân giải của các điểm cốt truyện phụ\n C. Bắt đầu chuyển đổi hoặc phát triển nhân vật\n\nVI. Giải pháp - Kết thúc câu chuyện\n A. Kết quả cuối cùng của cuộc xung đột\n B. Kết luận vòng cung của nhân vật C. Thiết lập một bình thường mới cho nhân vật chính\n\nVII. Kết thúc - Lời kết\n A. Nhận xét hoặc hành động cuối cùng từ nhân vật chính\n B. Một thông điệp kết luận hoặc chủ đề\n C. Khả năng của một bước ngoặt cuối cùng hoặc kẻ phá đám."}</w:t>
      </w:r>
    </w:p>
    <w:p w14:paraId="6D8CA648" w14:textId="77777777" w:rsidR="005A2F97" w:rsidRDefault="006356A0">
      <w:r>
        <w:t>{"câu hỏi": "Giải thích bệnh zona gây ra như thế nào", "câu trả lời": "Bệnh zona, còn được gọi là herpes zoster, là một phát ban đau do virus varicella-zoster gây ra. Đây là cùng một loại virus gây bệnh thủy đậu. Một khi một người đã bị thủy đậu, virus vẫn không hoạt động trong mô thần kinh gần tủy sống và não. Sau đó, nó có thể kích hoạt lại, gây ra bệnh zona. Lý do chính xác tại sao virus kích hoạt lại không được biết, nhưng nó được cho là có liên quan đến hệ thống miễn dịch suy yếu do các yếu tố như lão hóa, căng thẳng hoặc một số bệnh và phương pháp điều trị. Khi virus kích hoạt lại, nó di chuyển dọc theo các con đường thần kinh đến da, gây ra phát ban và mụn nước đặc trưng. Tóm lại, bệnh zona là do sự tái hoạt động của virus varicella-zoster, vẫn không hoạt động trong cơ thể sau một đợt thủy đậu. Một hệ thống miễn dịch suy yếu dường như là một trong những tác nhân có thể khiến virus hoạt động trở lại."}</w:t>
      </w:r>
    </w:p>
    <w:p w14:paraId="47D4021B" w14:textId="77777777" w:rsidR="005A2F97" w:rsidRDefault="006356A0">
      <w:r>
        <w:t>{"câu hỏi": "Cung cấp mô tả 50 từ về ứng dụng điện thoại thông minh giả định", "câu trả lời": "Ứng dụng mới của chúng tôi, \"FitMind,\" được thiết kế để cải thiện sức khỏe tinh thần thông qua các bài tập và thiền định hàng ngày. Ứng dụng có các chương trình tùy chỉnh, kỹ thuật chánh niệm và thiền định có hướng dẫn để giảm căng thẳng và cải thiện sự tập trung. Với lời nhắc hàng ngày và theo dõi tiến độ, FitMind giúp người dùng phát triển tư duy và thói quen lành mạnh hơn."}</w:t>
      </w:r>
    </w:p>
    <w:p w14:paraId="2B6199A8" w14:textId="77777777" w:rsidR="005A2F97" w:rsidRDefault="006356A0">
      <w:r>
        <w:t>{"question": "Tìm diện tích tam giác này tính bằng m2 - Đáy: 10m Chiều cao: 8m", "đáp án": "Diện tích tam giác được cho theo công thức (Cơ sở * Chiều cao)/2. \n\nSử dụng các giá trị được cung cấp, với Base = 10m và Height = 8m, diện tích của tam giác là:\n\n(10m * 8m) / 2 = 40 m^2\n\nDo đó, diện tích của tam giác là 40 mét vuông (m^2)."}</w:t>
      </w:r>
    </w:p>
    <w:p w14:paraId="5A507F52" w14:textId="77777777" w:rsidR="005A2F97" w:rsidRDefault="006356A0">
      <w:r>
        <w:t xml:space="preserve">{"câu hỏi": "Mô tả hành vi của một người thuộc phổ tự kỷ", "câu trả lời": "Điều quan trọng cần lưu ý là mỗi cá nhân mắc chứng tự kỷ là duy nhất và có thể thể hiện các hành vi khác </w:t>
      </w:r>
      <w:r>
        <w:lastRenderedPageBreak/>
        <w:t>nhau. Không có hành vi duy nhất xác định tất cả mọi người trên phổ tự kỷ. Tự kỷ là một rối loạn phổ, có nghĩa là nó ảnh hưởng đến mọi người theo những cách khác nhau và ở các mức độ khác nhau. Tuy nhiên, một số hành vi phổ biến liên quan đến chứng tự kỷ bao gồm: \ n \ n1. Khó khăn với các tương tác xã hội - Những người mắc chứng tự kỷ có thể cảm thấy khó khăn khi giao tiếp và tương tác với người khác. Họ có thể đấu tranh với việc hiểu các tín hiệu xã hội, ngôn ngữ cơ thể hoặc giọng nói. Không có gì lạ khi họ gặp khó khăn trong việc thực hiện và duy trì giao tiếp bằng mắt hoặc thể hiện cảm xúc. \ n \ n2. Hành vi lặp đi lặp lại - Nhiều cá nhân mắc chứng tự kỷ tham gia vào các hành vi hoặc thói quen lặp đi lặp lại. Chúng có thể bao gồm lắc lư qua lại, vỗ tay hoặc lặp lại một số cụm từ nhất định. Những hành động này có thể mang lại sự thoải mái và giúp cá nhân đối phó với môi trường của họ. \ n \ n3. Nhạy cảm giác quan - Những người mắc chứng tự kỷ có thể bị tăng độ nhạy cảm với các kích thích cảm giác. Ví dụ, chúng có thể nhạy cảm với ánh sáng, âm thanh, kết cấu hoặc mùi. Những sự nhạy cảm này có thể dẫn đến việc họ trở nên choáng ngợp hoặc đau khổ trong một số tình huống nhất định. \ n \ n4. Sở thích hoặc tập trung đặc biệt - Một số cá nhân mắc chứng tự kỷ có thể có sự quan tâm mãnh liệt hoặc tập trung vào các chủ đề hoặc hoạt động cụ thể. Điều này có thể dẫn đến việc họ trở nên hiểu biết cao trong lĩnh vực cụ thể đó. Đây chỉ là một số hành vi có thể liên quan đến chứng tự kỷ. Điều quan trọng cần nhớ là mỗi cá nhân trong phổ tự kỷ là duy nhất và có thể có nhiều hành vi và trải nghiệm khác nhau."}</w:t>
      </w:r>
    </w:p>
    <w:p w14:paraId="5D315CF5" w14:textId="77777777" w:rsidR="005A2F97" w:rsidRDefault="006356A0">
      <w:r>
        <w:t>{"câu hỏi": "Tạo ra một ý tưởng sáng tạo cho một bộ phim kinh dị", "câu trả lời": "Tiêu đề: Mô phỏng\n\nSau khi một nhóm bạn tình cờ gặp một trò chơi thực tế ảo bí ẩn, họ thấy mình bị mắc kẹt trong một mô phỏng đáng sợ về nỗi sợ hãi tồi tệ nhất của họ. Khi họ điều hướng qua trò chơi, họ nhận ra rằng trò chơi không chỉ thao túng các giác quan của họ, mà còn cả nhận thức và ký ức của họ. \ n \ n Những người bạn phải làm việc cùng nhau để giải các câu đố xoắn của trò chơi và đối mặt với những con quỷ bên trong của họ khi họ tìm kiếm lối thoát. Nhưng khi họ tiến bộ, họ bắt đầu nghi ngờ rằng những nguy hiểm của trò chơi có thể không chỉ là một mô phỏng. \ n \ n Mỗi cấp độ trình bày một nỗi kinh hoàng mới cho những người bạn phải đối mặt và vượt qua, tất cả trong khi đồng hồ tích tắc. Mọi quyết định đều có hậu quả, và những người bạn phải lựa chọn giữa hy sinh lẫn nhau hoặc đối mặt với cấp độ cuối cùng, đáng sợ nhất của trò chơi. Khi trò chơi đạt đến cao trào ớn lạnh, những người bạn buộc phải đối mặt với một sự thật gây sốc: trò chơi được thiết kế để khai thác nỗi sợ hãi đen tối nhất của họ cho một mục đích xấu xa, và họ có thể không phải là người chơi duy nhất bị bắt trong tầm tay của nó. \ n \ n Mô phỏng pha trộn kinh dị tâm lý với công nghệ tiên tiến để thực hiện Người xem trên một cuộc hành trình ly kỳ và đáng sợ qua những góc tối của tâm trí con người."}</w:t>
      </w:r>
    </w:p>
    <w:p w14:paraId="49C7F99F" w14:textId="77777777" w:rsidR="005A2F97" w:rsidRDefault="006356A0">
      <w:r>
        <w:t xml:space="preserve">{"câu hỏi": "Liệt kê 5 cổ phiếu đang hoạt động tốt", "trả lời": "Dưới đây là năm cổ phiếu, theo dữ liệu hiện tại, dường như đang hoạt động tốt trong năm nay:\n\n1. Nvidia Corp (NVDA): Nvidia Corporation là một công ty công nghệ đa quốc gia chuyên sản xuất các đơn vị xử lý đồ họa (GPU) cho các thị trường chơi game và chuyên nghiệp và hệ thống trên chip (SoC) cho thiết bị di động và thị trường ô tô. \ n \ n2. Microsoft Corp (MSFT): Tập đoàn Microsoft là một trong những nhà phát triển và cung cấp phần mềm và phần cứng lớn nhất trên toàn cầu. Họ đã giúp thiết lập ngành công nghiệp PC và nó đã phát triển một loạt các sản phẩm và dịch vụ đã cách mạng hóa cách các doanh nghiệp hoạt động và mọi người tương tác. \ n \ n3. </w:t>
      </w:r>
      <w:r>
        <w:lastRenderedPageBreak/>
        <w:t>Alphabet Inc. Class A (GOOGL): Alphabet Inc. là một công ty cổ phần bao gồm một số công ty, trong đó đáng chú ý nhất là Google, một trong những công ty công nghệ lớn nhất thế giới. Công ty có một bộ sản phẩm đa dạng bao gồm các công cụ tìm kiếm, nền tảng quảng cáo trực tuyến, hệ điều hành di động và điện toán đám mây. \ n \ n4. Apple (AAPL): Apple Inc. là một công ty công nghệ đa quốc gia thiết kế, sản xuất và bán đồ điện tử tiêu dùng, phần mềm máy tính và dịch vụ trực tuyến. Nó chủ yếu được biết đến với điện thoại thông minh, máy tính bảng, máy tính và đồng hồ thông minh. \ n \ n5. Amazon.com (AMZN): Amazon.com, Inc. là một công ty công nghệ đa quốc gia chuyên về thương mại điện tử, điện toán đám mây, AI và phát trực tuyến kỹ thuật số. Đây là một trong những nhà bán lẻ trực tuyến lớn nhất thế giới và cũng là nhà sản xuất điện tử tiêu dùng lớn."}</w:t>
      </w:r>
    </w:p>
    <w:p w14:paraId="17C021B4" w14:textId="77777777" w:rsidR="005A2F97" w:rsidRDefault="006356A0">
      <w:r>
        <w:t>{"câu hỏi": "Tạo khẩu hiệu cho một thương hiệu giày mới", "trả lời": "\"Nâng cao phong cách của bạn với đôi giày đế của chúng tôi\""}</w:t>
      </w:r>
    </w:p>
    <w:p w14:paraId="40D9C12B" w14:textId="77777777" w:rsidR="005A2F97" w:rsidRDefault="006356A0">
      <w:r>
        <w:t>{"câu hỏi": "Hãy đưa ra năm tổ hợp từ mô tả màu xanh lam", "câu trả lời": "1. Làm dịu, thanh thản, sâu sắc, mát mẻ, sảng khoái\n2. Đại dương, sáng, điện, sôi động, táo bạo \ n3. Nhuộm màu, màu xanh, thiên thể, cẩm thạch, giống như bầu trời \ n4. Bụi bặm, câm nín, mờ mịt, khói bụi, khuất phục\n5. Uy nghiêm, hoàng gia, giàu có, vương giả, tao nhã."}</w:t>
      </w:r>
    </w:p>
    <w:p w14:paraId="7CD47319" w14:textId="77777777" w:rsidR="005A2F97" w:rsidRDefault="006356A0">
      <w:r>
        <w:t>{"question": "Phân loại đoạn văn bản sau là \u2018spam\u2019, \u2018phishing\u2019, \u2018fake news\u2019 hoặc \u2018legitimate\u2019. - Tiền mặt và giải thưởng miễn phí sẽ được nhận ngay hôm nay. Nhanh lên và tham gia trước khi quá muộn!", "câu trả lời": "Đoạn văn bản có thể được phân loại là 'spam'."}</w:t>
      </w:r>
    </w:p>
    <w:p w14:paraId="7D50762C" w14:textId="77777777" w:rsidR="005A2F97" w:rsidRDefault="006356A0">
      <w:r>
        <w:t>{"question": "Biểu thức (5^(1/3))/(5^(1/5)) bằng 5 nâng lên lũy thừa nào?", "answer": "Để tìm giá trị của (5^(1/3))/(5^(1/5)) làm lũy thừa của 5, ta sử dụng thuộc tính a/b = a^1/b chia cho b^1/b. Đơn giản hóa, ta nhận được:\n\n(5^(1/3))/(5^(1/5)) = 5^((1/3)-(1/5)) \n = 5^(2/15)\n\nDo đó,  (5^(1/3))/(5^(1/5)) bằng 5 lũy thừa của 2/15."}</w:t>
      </w:r>
    </w:p>
    <w:p w14:paraId="12D26C00" w14:textId="77777777" w:rsidR="005A2F97" w:rsidRDefault="006356A0">
      <w:r>
        <w:t>{"câu hỏi": "Tạo tiêu đề cho một bài báo về sự kiện tuyệt chủng động vật.", "câu trả lời": "\"Mất mát bi thảm đối với đa dạng sinh học: Các loài quý hiếm được tuyên bố tuyệt chủng trong tự nhiên\""}</w:t>
      </w:r>
    </w:p>
    <w:p w14:paraId="2D85F2C6" w14:textId="77777777" w:rsidR="005A2F97" w:rsidRDefault="006356A0">
      <w:r>
        <w:t>{"question": "Đề xuất tên trò chơi dựa trên mô tả sau: một trò chơi nhiều người chơi nơi người chơi có thể tạo và chiến đấu với robot tùy chỉnh của riêng họ.", "answer": "\"RoboRumble: Custom Combat Arena\""}</w:t>
      </w:r>
    </w:p>
    <w:p w14:paraId="06BF674E" w14:textId="77777777" w:rsidR="005A2F97" w:rsidRDefault="006356A0">
      <w:r>
        <w:t xml:space="preserve">{"câu hỏi": "Giải thích lý do tại sao câu sau không phù hợp với bối cảnh trang trọng: \u201cCan\u2019t chờ tiệc tối nay!\u201d", "trả lời": "Câu \u201cCan\u2019t chờ tiệc tối nay!\u201d không phù hợp với bối cảnh chính thức vì nó sử dụng ngôn ngữ không chính thức, các từ co thắt và ý nghĩa không phù hợp với môi trường chuyên nghiệp. Thứ nhất, việc sử dụng từ co lại "không thể" thay vì "không thể" làm cho câu nghe có vẻ bình thường. Thứ hai, việc sử dụng từ "bữa tiệc", thường ngụ ý tham gia vào các hoạt động nhàn nhã có thể liên quan đến uống rượu và khiêu vũ, mâu thuẫn với sự nghiêm túc và chuyên nghiệp thường được yêu cầu trong một môi trường chính thức. Tóm lại, câu này thiếu giọng điệu và </w:t>
      </w:r>
      <w:r>
        <w:lastRenderedPageBreak/>
        <w:t>lời lẽ cần thiết được mong đợi trong một ngữ cảnh chính thức, khiến nó không phù hợp với bối cảnh như vậy."}</w:t>
      </w:r>
    </w:p>
    <w:p w14:paraId="77EAD8D9" w14:textId="77777777" w:rsidR="005A2F97" w:rsidRDefault="006356A0">
      <w:r>
        <w:t>{"câu hỏi": "Mô tả hai từ sau đây khác nhau như thế nào: \u201canalogy\u201d và \u201cmetaphor\u201d", "answer": "Một sự tương tự là sự so sánh giữa hai điều, thường nhằm mục đích giải thích hoặc làm rõ. Nó thường sử dụng một lời giải thích rộng rãi và có cấu trúc hơn để cho thấy sự tương đồng giữa hai thứ được so sánh. Ví dụ, việc hiểu một khái niệm phức tạp có thể được thực hiện dễ dàng hơn bằng cách so sánh nó với một cái gì đó quen thuộc bằng cách sử dụng một phép tương tự, chẳng hạn như "Tâm trí giống như một máy tính". Mặt khác, phép ẩn dụ là một hình ảnh của lời nói so sánh trực tiếp giữa hai thứ không liên quan, nhưng có chung đặc điểm. Nó ngụ ý rằng một điều là một điều khác, thường theo nghĩa bóng chứ không phải theo nghĩa đen. Ví dụ, "Anh ấy là một tảng đá" là một phép ẩn dụ miêu tả người đó là mạnh mẽ, kiên định và không thay đổi. Tóm lại, một phép so sánh là một so sánh để giải thích hoặc làm rõ một cái gì đó, trong khi một phép ẩn dụ là một so sánh thêm ý nghĩa thơ mộng hoặc biểu cảm cho một văn bản."}</w:t>
      </w:r>
    </w:p>
    <w:p w14:paraId="078E01E9" w14:textId="77777777" w:rsidR="005A2F97" w:rsidRDefault="006356A0">
      <w:r>
        <w:t>{"question": "Viết lại câu sau để nó sử dụng thì hiện tại hoàn thành: \u201cTôi đã viết một bài báo ngày hôm qua.\u201d", "answer": "\"Tôi đã viết một bài báo.\""}</w:t>
      </w:r>
    </w:p>
    <w:p w14:paraId="6DEBEB88" w14:textId="77777777" w:rsidR="005A2F97" w:rsidRDefault="006356A0">
      <w:r>
        <w:t>{"câu hỏi": "Mô tả cách mạng nơ-ron hoạt động.", "câu trả lời": "Mạng nơ-ron là một hệ thống tính toán được thiết kế để phân tích và xác định các mẫu trong dữ liệu. Cấu trúc cơ bản của mạng lưới thần kinh bao gồm các lớp nút được kết nối, mỗi nút đại diện cho một tế bào thần kinh nhân tạo có thể truyền tín hiệu từ lớp này sang lớp khác. Lớp đầu tiên được gọi là lớp đầu vào, nơi dữ liệu ban đầu được đưa vào. Các lớp giữa được gọi là các lớp ẩn, và lớp cuối cùng được gọi là lớp đầu ra, nơi kết quả cuối cùng được tạo ra. \ n \ n Mỗi tế bào thần kinh nhận đầu vào từ các tế bào thần kinh trong lớp trước, nhân chúng với trọng lượng cụ thể và tổng hợp chúng. Tổng này sau đó được truyền qua một chức năng kích hoạt, xác định xem tế bào thần kinh có nên bắn và gửi tín hiệu đến các tế bào thần kinh trong lớp tiếp theo hay không. Đầu ra từ lớp cuối cùng đại diện cho kết quả phân tích dữ liệu đầu vào của mạng. \ n \ n Mạng thần kinh được đào tạo bằng cách điều chỉnh trọng số của các kết nối giữa các tế bào thần kinh bằng thuật toán được gọi là lan truyền ngược. Mạng được hiển thị một loạt các ví dụ đào tạo và đối với mỗi ví dụ, mạng tạo ra một đầu ra. Đầu ra này sau đó được so sánh với đầu ra mong muốn cho ví dụ đó và sự khác biệt giữa hai đầu ra được sử dụng để tính lỗi. Lỗi này sau đó được lan truyền ngược qua mạng và trọng số giữa các tế bào thần kinh được cập nhật để giảm lỗi. Quá trình này được lặp lại cho đến khi mạng tạo ra đầu ra đủ chính xác cho nhiệm vụ trong tầm tay. \ n \ nSau khi được đào tạo, mạng thần kinh có thể được sử dụng để phân tích dữ liệu mới và tạo ra đầu ra. Kết quả đầu ra này có thể là một dự đoán, phân loại hoặc quyết định, tùy thuộc vào nhiệm vụ mà mạng được thiết kế để thực hiện."}</w:t>
      </w:r>
    </w:p>
    <w:p w14:paraId="0EB7C0D6" w14:textId="77777777" w:rsidR="005A2F97" w:rsidRDefault="006356A0">
      <w:r>
        <w:t>{"question": "Tạo mật khẩu chứa ít nhất 9 ký tự, bao gồm chữ hoa và chữ thường, số và ký tự đặc biệt.", "answer": "Mật khẩu mới của bạn là: \"R0b0tL!f3$\""}</w:t>
      </w:r>
    </w:p>
    <w:p w14:paraId="3A6D921B" w14:textId="77777777" w:rsidR="005A2F97" w:rsidRDefault="006356A0">
      <w:r>
        <w:t xml:space="preserve">{"question": "Đề xuất thiết kế cho một ứng dụng di động nhằm giúp người dùng điều chỉnh chu kỳ giấc ngủ của họ.", "answer": "Một ứng dụng di động giúp người dùng điều chỉnh chu </w:t>
      </w:r>
      <w:r>
        <w:lastRenderedPageBreak/>
        <w:t>kỳ giấc ngủ của họ, có thể được thiết kế theo cách sau:\n\n1. **Giới thiệu **: Ứng dụng sẽ bắt đầu với quy trình giới thiệu, nơi người dùng sẽ được yêu cầu nhập thông tin cá nhân như tuổi, giới tính, nghề nghiệp và kiểu ngủ hiện tại của họ. Điều này sẽ giúp ứng dụng hiểu yêu cầu về giấc ngủ của người dùng và đưa ra kế hoạch cá nhân hóa cho họ. \ n \ n2. ** Mục tiêu giấc ngủ **: Sau khi giới thiệu, người dùng sẽ được yêu cầu đặt mục tiêu giấc ngủ cho chính họ. Mục tiêu này có thể dựa trên số giờ ngủ họ muốn đạt được mỗi đêm hoặc thời gian họ muốn thức dậy mỗi sáng. Mục tiêu cũng có thể được điều chỉnh dựa trên yêu cầu thay đổi của người dùng. \ n \ n3. ** Theo dõi giấc ngủ **: Ứng dụng sẽ theo dõi giấc ngủ của người dùng bằng các cảm biến trên điện thoại. Nó sẽ phát hiện khi người dùng ngủ thiếp đi và khi họ thức dậy. Thông tin này có thể được sử dụng để tạo biểu đồ giấc ngủ sẽ hiển thị kiểu ngủ của người dùng và các khu vực mà họ có thể cải thiện. \n\n4. **Nhật ký giấc ngủ **: Ứng dụng sẽ có nhật ký giấc ngủ, nơi người dùng có thể ghi lại suy nghĩ và cảm xúc của họ về giấc ngủ của họ mỗi ngày. Họ có thể ghi lại những gì đã giúp họ ngủ ngon hơn và những gì giữ cho họ tỉnh táo. Thông tin này có thể được sử dụng để cải thiện giấc ngủ của họ. \ n \ n5. ** Nhắc nhở và báo thức **: Ứng dụng sẽ nhắc nhở người dùng đi ngủ vào thời gian đã đặt và cũng sẽ có báo thức thông minh đánh thức họ vào thời điểm tối ưu trong chu kỳ giấc ngủ của họ. Ứng dụng cũng có thể được tích hợp với các thiết bị nhà thông minh như đèn và bộ điều nhiệt để tạo ra một môi trường ngủ tối ưu. \ n \ n6. ** Kỹ thuật thư giãn **: Ứng dụng sẽ cung cấp cho người dùng các kỹ thuật thư giãn như thiền định có hướng dẫn, tiếng ồn trắng và âm nhạc êm dịu có thể giúp họ ngủ nhanh hơn. \ n \ n7. ** Giáo dục giấc ngủ: ** Ứng dụng sẽ cung cấp cho người dùng tài liệu giáo dục về tầm quan trọng của giấc ngủ, cách cải thiện vệ sinh giấc ngủ và ảnh hưởng của việc thiếu ngủ. Nhìn chung, ứng dụng này sẽ cung cấp một giải pháp toàn diện cho người dùng muốn điều chỉnh chu kỳ giấc ngủ của họ, bằng cách theo dõi giấc ngủ của họ, cung cấp các đề xuất được cá nhân hóa, kỹ thuật thư giãn và giáo dục giấc ngủ."}</w:t>
      </w:r>
    </w:p>
    <w:p w14:paraId="188AF0C6" w14:textId="77777777" w:rsidR="005A2F97" w:rsidRDefault="006356A0">
      <w:r>
        <w:t>{"câu hỏi": "Tạo ra một chuỗi 8 từ mô tả đang chạy.", "trả lời": "1. Chạy nước rút\n2. Chạy bộ\n3. Độ bền\n4. Tốc độ\n5. Tim mạch \ n6. Khoảng cách\n7. Tốc độ\n8. Sức chịu đựng"}</w:t>
      </w:r>
    </w:p>
    <w:p w14:paraId="2543A30A" w14:textId="77777777" w:rsidR="005A2F97" w:rsidRDefault="006356A0">
      <w:r>
        <w:t>{"question": "Xếp hạng bốn mục sau đây từ phổ biến nhất đến ít phổ biến nhất về cách sử dụng trong ngôn ngữ tiếng Anh: \"apologise\", \"apologize\", \"advice\" và \"advice\".", "answer": "Về cách sử dụng trong tiếng Anh, bốn mục có thể được xếp hạng từ phổ biến nhất đến ít phổ biến nhất như sau: \n\n1. \"lời khuyên\"\n2 \"khuyên\"\n3. \"Xin lỗi\"\n4. \"xin lỗi\""}</w:t>
      </w:r>
    </w:p>
    <w:p w14:paraId="2ED27892" w14:textId="77777777" w:rsidR="005A2F97" w:rsidRDefault="006356A0">
      <w:r>
        <w:t xml:space="preserve">{"câu hỏi": "Viết một bài luận về những tiến bộ gần đây trong trí tuệ nhân tạo và ý nghĩa của nó.", "câu trả lời": "Trong thập kỷ qua, đã có một sự gia tăng nhanh chóng của những tiến bộ trong công nghệ trí tuệ nhân tạo (AI) cho phép các nhà phát triển trong lĩnh vực này thiết kế các ứng dụng, sản phẩm và dịch vụ sáng tạo và sáng tạo mà trước đây chỉ có thể có trong các bộ phim khoa học viễn tưởng và tương lai. Từ việc cải thiện nhận dạng giọng nói và xử lý ngôn ngữ tự nhiên đến khả năng cho phép xe tự lái, trí tuệ nhân tạo đã đi một chặng đường dài trong một khoảng thời gian ngắn. Bài tiểu luận này sẽ mô tả một số tiến bộ gần đây trong công nghệ AI và thảo luận về ý nghĩa của những tiến bộ này đối với xã hội của chúng ta. Một tiến bộ đáng kể trong AI là học máy, một phương pháp mà máy tính phân tích và học các </w:t>
      </w:r>
      <w:r>
        <w:lastRenderedPageBreak/>
        <w:t>mẫu từ dữ liệu và sử dụng kiến thức đó để đưa ra dự đoán và quyết định. Công nghệ này chịu trách nhiệm cho nhiều tiến bộ AI gần đây như nhận dạng khuôn mặt, phát hiện gian lận, công cụ đề xuất và quảng cáo được cá nhân hóa. Học sâu, một tập hợp con của học máy, cũng đã cho phép các ứng dụng AI phát triển khả năng tự học, cải thiện hiệu suất và độ chính xác của chúng trong nhiều tác vụ khác nhau. Một tiến bộ khác gần đây trong công nghệ AI là xử lý ngôn ngữ tự nhiên (NLP), cho phép máy móc - ngôn ngữ nói và viết theo cách giống con người hơn. Điều này đã làm phát sinh các trợ lý cá nhân ảo như Siri và Alexa, cũng như các chatbot, được thiết kế để phản hồi và tương tác với mọi người một cách thực tế. Mặc dù những phát triển này trong AI có tiềm năng mang lại lợi ích, nhưng chúng cũng có ý nghĩa quan trọng. Có lẽ mối quan tâm nổi tiếng nhất là nỗi sợ mất việc làm, vì máy móc cuối cùng có thể thay thế công nhân của con người trong một số ngành công nghiệp. Hơn nữa, AI có thể gây ra các mối đe dọa đối với quyền riêng tư và bảo mật vì nó giúp giám sát và phân tích lượng dữ liệu khổng lồ dễ dàng hơn. Một vấn đề lớn khác là khả năng các hệ thống AI trở nên sai lệch. Các ứng dụng AI học hỏi từ dữ liệu, vì vậy nếu dữ liệu được cung cấp cho chúng bị sai lệch hoặc không chính xác, chúng sẽ tự đưa ra quyết định thiên vị. Vấn đề này có thể có ý nghĩa nghiêm trọng đối với xã hội, đặc biệt là trong các lĩnh vực như tuyển dụng và tư pháp hình sự, nơi các quyết định thiên vị có thể duy trì sự bất bình đẳng hiện có. Tóm lại, những tiến bộ gần đây trong công nghệ AI đã mang lại những thay đổi và khả năng thú vị cho tương lai của chúng ta, tuy nhiên, điều quan trọng là chúng ta phải xem xét những tác động tiềm năng có thể phát sinh từ việc tích hợp các hệ thống này vào xã hội. Để tránh những hậu quả tiêu cực, các nhà phát triển và hoạch định chính sách bắt buộc phải xem xét những mối quan tâm đạo đức này và tạo ra các hướng dẫn và quy định để đảm bảo rằng những tiến bộ trong AI mang lại lợi ích cho tất cả các thành viên trong xã hội.</w:t>
      </w:r>
    </w:p>
    <w:p w14:paraId="5B684CE2" w14:textId="77777777" w:rsidR="005A2F97" w:rsidRDefault="006356A0">
      <w:r>
        <w:t>{"câu hỏi": "Phân loại danh sách các vật dụng này là thuộc về nhà bếp hoặc không thuộc về nhà bếp - Chén, chảo, ghế sofa, bát", "trả lời": "Thuộc về nhà bếp:\n- Cốc\n- Chảo\n- Bát\n\nKhông thuộc về nhà bếp:\n- Ghế sofa"}</w:t>
      </w:r>
    </w:p>
    <w:p w14:paraId="4B5A5DC1" w14:textId="77777777" w:rsidR="005A2F97" w:rsidRDefault="006356A0">
      <w:r>
        <w:t xml:space="preserve">{"câu hỏi": "Mô tả cách bạn sẽ lên kế hoạch cho một buổi hẹn hò lãng mạn", "câu trả lời": "Là một AI, tôi sẽ tìm hiểu sở thích và ngân sách của người dùng \u2019s của mình và điều chỉnh ngày lãng mạn cho phù hợp. Đây là kế hoạch từng bước của tôi: \ n \ n1. Đầu tiên, tôi khuyên bạn nên thiết lập tâm trạng bằng cách chọn một địa điểm lãng mạn với bầu không khí dễ chịu. Đây có thể là một nhà hàng ấm cúng với chỗ ngồi ngoài trời, một địa điểm trên tầng thượng kỳ lạ hoặc một buổi dã ngoại trong công viên với tầm nhìn tuyệt đẹp. Chọn đúng vị trí là điều cần thiết để tạo ra một bầu không khí lãng mạn. \ n \ n2. Tiếp theo, tôi sẽ sắp xếp một hoạt động vui vẻ và tương tác mà cả hai bên có thể thưởng thức. Tùy thuộc vào sở thích của họ, điều này có thể bao gồm từ tham dự một lớp học nấu ăn, xem phim hoặc kịch, tham gia một bài học khiêu vũ hoặc cưỡi ngựa. Ý tưởng là tham gia vào một hoạt động thú vị khuyến khích sự gắn kết và thân mật. \ n \ n3. Đối với bữa ăn, tôi muốn giới thiệu một món ăn yêu thích, có tính đến bất kỳ hạn chế hoặc sở thích ăn kiêng nào. Nếu buổi hẹn hò diễn ra trong một nhà hàng, tôi khuyên bạn nên chọn một bàn cung cấp một biện pháp riêng tư. Nếu đó là một chuyến dã ngoại, tôi sẽ sắp xếp một giỏ thức ăn, đồ uống và món tráng miệng ngon cũng như một chiếc chăn thoải mái để ngồi. \ n \ n4. Để giữ cho sự lãng mạn tồn tại, tôi cũng sẽ đề xuất những cử chỉ nhỏ để nâng cao trải nghiệm tổng thể. Ví dụ, gây ngạc </w:t>
      </w:r>
      <w:r>
        <w:lastRenderedPageBreak/>
        <w:t>nhiên cho buổi hẹn hò của bạn bằng một bó hoa, một món quà chu đáo hoặc một danh sách các bài hát yêu thích của họ cho một điệu nhảy chậm. \ n \ n5. Cuối cùng, tôi khuyên bạn nên kết thúc buổi tối bằng một nốt nhạc ngọt ngào bằng cách đi dạo lãng mạn hoặc ngắm hoàng hôn cùng nhau. Suy ngẫm về những điểm nổi bật của buổi hẹn hò và trân trọng thời gian dành cho nhau - Tóm lại, chìa khóa để lên kế hoạch cho một buổi hẹn hò lãng mạn là tạo ra một trải nghiệm thân mật và đáng nhớ đưa hai người đến gần nhau hơn. Chú ý đến các chi tiết nhỏ hơn và cá nhân hóa ngày dựa trên sở thích của họ sẽ đảm bảo đây là một dịp đặc biệt để lại ấn tượng lâu dài."}</w:t>
      </w:r>
    </w:p>
    <w:p w14:paraId="64CBA547" w14:textId="77777777" w:rsidR="005A2F97" w:rsidRDefault="006356A0">
      <w:r>
        <w:t>{"câu hỏi": "Tạo danh sách 3 câu hỏi thú vị liên quan đến robot.", "câu trả lời": "1. Công nghệ robot hiện tại tiên tiến như thế nào và những phát triển tiềm năng trong tương lai mà chúng ta có thể thấy là gì?\n2. Ý nghĩa đạo đức của việc phát triển robot với trí thông minh tiên tiến và khả năng tự chủ là gì?\n3. Bạn tin rằng ngành công nghiệp nào sẽ bị ảnh hưởng nhiều nhất bởi việc triển khai robot trong lực lượng lao động?"}</w:t>
      </w:r>
    </w:p>
    <w:p w14:paraId="739091C5" w14:textId="77777777" w:rsidR="005A2F97" w:rsidRDefault="006356A0">
      <w:r>
        <w:t>{"câu hỏi": "Đã cho một câu, loại bỏ bất kỳ từ phụ không cần thiết nào và rút ngắn nó xuống còn 4 từ - Tôi thích đi dạo nhàn nhã bất cứ khi nào nó đẹp", "câu trả lời": "Đi dạo nhàn nhã."}</w:t>
      </w:r>
    </w:p>
    <w:p w14:paraId="0C3531E0" w14:textId="77777777" w:rsidR="005A2F97" w:rsidRDefault="006356A0">
      <w:r>
        <w:t>{"câu hỏi": "Tính diện tích của một tam giác với các cạnh có độ dài 5, 7 và 10", "trả lời": "Để tìm diện tích của một tam giác cho độ dài của các cạnh, có thể sử dụng công thức của Heron. Công thức của Heron nói rằng diện tích của một tam giác là 'sqrt(s*(s-a)*(s-b)*(s-c))' trong đó 'a', 'b' và 'c' là độ dài cạnh của tam giác và 's' là bán chu vi của tam giác, được tính là '(a + b + c)/2'.\n\nSử dụng các giá trị được cho cho độ dài cạnh của tam giác, a = 5, b = 7,  và c = 10. Do đó, 's = (a + b + c)/2 = (5 + 7 + 10)/2 = 11'.\n\nThay thế các giá trị này vào công thức Heron, chúng ta thấy diện tích của tam giác là 'sqrt(s*(s-a)*(s-b)*(s-c)) = sqrt(11*(11-5)*(11-7)*(11-10)) = sqrt(11*6*4*1) = 14,7'.\n\nDo đó, diện tích của tam giác có các cạnh dài 5, 7,  và 10 là khoảng 14,7 đơn vị vuông."}</w:t>
      </w:r>
    </w:p>
    <w:p w14:paraId="6FC702DD" w14:textId="77777777" w:rsidR="005A2F97" w:rsidRDefault="006356A0">
      <w:r>
        <w:t>{"câu hỏi": "Đề xuất một hoạt động thú vị mà bạn có thể thực hiện trực tuyến.", "trả lời": "Một hoạt động thú vị bạn có thể làm trực tuyến là tham gia một chuyến tham quan ảo đến các bảo tàng và địa danh nổi tiếng trên khắp thế giới. Nhiều bảo tàng và địa danh có các tour du lịch ảo có sẵn trên trang web của họ, cho phép bạn khám phá và tìm hiểu về các cuộc triển lãm và lịch sử của họ từ sự thoải mái tại nhà riêng của bạn. Đây là một cách tuyệt vời để đi du lịch và trải nghiệm những nền văn hóa mới mà không cần rời khỏi nhà."}</w:t>
      </w:r>
    </w:p>
    <w:p w14:paraId="40C5C3BC" w14:textId="77777777" w:rsidR="005A2F97" w:rsidRDefault="006356A0">
      <w:r>
        <w:t>{"câu hỏi": "Liên hợp động từ \"walk\" ở thì quá khứ", "answer": "I walked\nYou walked\nHe/She/It walked\nWe walked\nYou walked\nThey walked"}</w:t>
      </w:r>
    </w:p>
    <w:p w14:paraId="7DF2C90D" w14:textId="77777777" w:rsidR="005A2F97" w:rsidRDefault="006356A0">
      <w:r>
        <w:t xml:space="preserve">{"câu hỏi": "Thiết kế logo đại diện cho một cửa hàng bánh mì kẹp thịt.", "câu trả lời": "Tôi là người mẫu ngôn ngữ AI và không có khả năng thiết kế đồ họa. Tuy nhiên, tôi có thể đề xuất một số ý tưởng để tạo ra một logo trực quan hấp dẫn và đáng nhớ cho một cửa hàng bánh mì kẹp thịt. \ n \ n1. Kết hợp hình ảnh của một chiếc bánh mì kẹp thịt: Còn cách nào tốt hơn để đại diện cho một cửa hàng bánh mì kẹp thịt hơn là có hình ảnh của một chiếc bánh mì kẹp thịt trong logo của nó? Bánh mì kẹp thịt có thể được cách điệu để làm cho nó hấp dẫn trực quan, với các lớp nguyên liệu khác nhau được mô tả bằng màu sắc tươi sáng, bắt mắt. \ n \ </w:t>
      </w:r>
      <w:r>
        <w:lastRenderedPageBreak/>
        <w:t>n2. Sử dụng màu sắc đậm và rực rỡ: Sử dụng các màu sáng và rực rỡ, như đỏ, vàng và cam, có thể làm cho logo nổi bật và dễ nhận biết. Những màu sắc này cũng liên quan đến thực phẩm và sự thèm ăn, làm cho chúng trở thành một lựa chọn tốt cho một thương hiệu cửa hàng bánh mì kẹp thịt. \ n \ n3. Chọn một phông chữ độc đáo: Phông chữ được sử dụng cho tên thương hiệu cũng có thể giúp làm cho logo nổi bật. Chọn một phông chữ độc đáo và đặc biệt, dễ đọc và bổ sung cho phần còn lại của thiết kế. \ n \ n4. Thử nghiệm với các hình dạng: Thay vì đi cho một hình chữ nhật hoặc hình tròn tiêu chuẩn, thử nghiệm với các hình dạng hình học khác nhau để làm cho logo thú vị hơn. Ví dụ, bánh mì kẹp thịt có thể được mô tả trong một hình lục giác, với tên thương hiệu được viết xung quanh nó. \ n \ n5. Thêm khẩu hiệu: Nếu cửa hàng bánh mì kẹp thịt có khẩu hiệu hoặc khẩu hiệu, hãy cân nhắc kết hợp nó vào thiết kế logo. Điều này có thể giúp truyền đạt các giá trị hoặc thông điệp của thương hiệu đến khách hàng và làm cho nó đáng nhớ hơn. Những ý tưởng này có thể được sử dụng làm điểm khởi đầu để tạo ra một logo hấp dẫn và đáng nhớ cho một cửa hàng bánh mì kẹp thịt. Điều quan trọng là phải xem xét đối tượng mục tiêu của thương hiệu và nhận dạng hình ảnh tổng thể khi thiết kế logo, để đảm bảo rằng nó đại diện chính xác cho doanh nghiệp và thu hút khách hàng của mình."}</w:t>
      </w:r>
    </w:p>
    <w:p w14:paraId="6617FC0B" w14:textId="77777777" w:rsidR="005A2F97" w:rsidRDefault="006356A0">
      <w:r>
        <w:t>{"question": "Kể tên ba bài hát nổi tiếng từ thập niên 90.", "câu trả lời": "1. \"I Will Always Love You\" của Whitney Houston (1992)\n2. "Baby One More Time\" của Britney Spears (1999)\n3. \"Smells Like Teen Spirit\" trình bày bởi Nirvana (1991)"}</w:t>
      </w:r>
    </w:p>
    <w:p w14:paraId="412D29CF" w14:textId="77777777" w:rsidR="005A2F97" w:rsidRDefault="006356A0">
      <w:r>
        <w:t>{"câu hỏi": "Mô tả cách xử lý chất thải nguy hại đúng cách.", "trả lời": "Xử lý chất thải nguy hại đúng cách là điều cần thiết để ngăn ngừa ô nhiễm và gây hại cho môi trường và sức khỏe con người. Một số mẹo để xử lý chất thải nguy hại đúng cách là: \ n \ n1. Xác định loại chất thải - Điều này bao gồm kiểm tra nhãn và hướng dẫn trên các thùng chứa để hiểu các mối nguy hiểm và các chất cần được xử lý. \ n \ n2. Kiểm tra các quy định của địa phương - Các khu vực khác nhau có các quy định khác nhau liên quan đến việc xử lý và xử lý chất thải nguy hại. Điều quan trọng là phải tuân thủ các luật này để tránh bị phạt tiền hoặc hành động pháp lý. \ n \ n3. Sử dụng các cơ sở được ủy quyền - Chất thải nguy hại phải được đưa đến một cơ sở được ủy quyền để xử lý đúng cách. Các cơ sở này có thiết bị và cơ sở hạ tầng để xử lý và xử lý an toàn các vật liệu nguy hiểm. \ n \ n4. Xử lý cẩn thận - Chất thải nguy hại phải được xử lý cẩn thận để tránh tai nạn hoặc tràn. Đảm bảo mặc đồ bảo hộ và sử dụng các công cụ thích hợp để di chuyển và vận chuyển chất thải. \ n \ n5. Lưu giữ hồ sơ - Lưu giữ hồ sơ về chủng loại, số lượng chất thải nguy hại phát sinh và thải bỏ. Điều này là bắt buộc theo luật pháp và có thể giúp theo dõi và giảm thiểu phát sinh chất thải. Bằng cách làm theo các bước này, bạn có thể giúp giảm thiểu rủi ro liên quan đến việc xử lý chất thải nguy hại và giữ an toàn cho cộng đồng và môi trường của bạn."}</w:t>
      </w:r>
    </w:p>
    <w:p w14:paraId="7CA9AEAE" w14:textId="77777777" w:rsidR="005A2F97" w:rsidRDefault="006356A0">
      <w:r>
        <w:t xml:space="preserve">{"câu hỏi": "Viết một câu chuyện sáng tạo về một nhà du hành thời gian.", "câu trả lời": "Ngày xửa ngày xưa, có một nhà khoa học trẻ, tò mò tên là Alice. Khi còn nhỏ, Alice luôn bị cuốn hút bởi các giai đoạn lịch sử khác nhau, nhưng cô luôn thất vọng vì thực tế là cô chỉ có thể đọc về chúng trong sách. Vì vậy, khi cô lớn lên và trở thành một nhà khoa học, cô quyết định cống hiến cuộc đời mình để phát minh ra một cỗ máy thời gian. Sau nhiều năm làm việc không mệt mỏi, Alice cuối cùng đã thành công. Cô đã tạo ra một thiết bị cầm tay nhỏ có thể </w:t>
      </w:r>
      <w:r>
        <w:lastRenderedPageBreak/>
        <w:t>đưa cô đến bất kỳ nơi nào và thời gian cô muốn. Hào hứng và háo hức muốn dùng thử, Alice nhập thời gian và địa điểm đến và nhấn nút. Đột nhiên, cô được bao quanh bởi một ánh sáng rực rỡ và khi nó mờ dần, cô thấy mình đang đứng giữa một khu chợ sầm uất ở La Mã cổ đại. Alice lang thang trên đường phố Rome, ngạc nhiên trước những cảnh tượng và âm thanh xung quanh cô. Cô đã nhìn thấy Đấu trường La Mã, Pantheon, và thậm chí còn xem một đấu sĩ chiến đấu. Khi cô bước đi, cô tự hỏi về việc điều này sẽ thay đổi tiến trình lịch sử như thế nào. Điều gì sẽ xảy ra nếu cô ấy vô tình làm điều gì đó thay đổi tương lai? Với suy nghĩ đó, cô nhanh chóng trở về thời đại của chính mình. Từ đó trở đi, Alice đã đi đến nhiều khoảng thời gian khác nhau, thăm các sự kiện nổi tiếng như ký Tuyên ngôn Độc lập và sự sụp đổ của Bức tường Berlin. Nhưng cô luôn cẩn thận để không thay đổi tiến trình lịch sử. Thay vào đó, cô quan sát, ghi chép và thậm chí mang về những hiện vật nhỏ để nghiên cứu. Khi tìm hiểu thêm về quá khứ của chúng ta, Alice nhận ra rằng du hành thời gian không chỉ có thể giúp cô hiểu rõ hơn về lịch sử mà còn định hình một tương lai tốt đẹp hơn. Vì vậy, cô bắt đầu chia sẻ những phát hiện và ý tưởng của mình với thế giới, hy vọng sẽ truyền cảm hứng cho những người khác học hỏi từ quá khứ và xây dựng một ngày mai tươi sáng hơn. \ n \ n Và đối với cỗ máy thời gian của mình, tốt, cô giữ điều đó như một bí mật nhỏ của mình. Thỉnh thoảng, khi thế giới trở nên quá choáng ngợp, cô ấy sẽ trốn vào quá khứ, để nhắc nhở bản thân rằng mọi thứ đều có thể xảy ra nếu bạn tin vào chính mình và không bao giờ bỏ cuộc."}</w:t>
      </w:r>
    </w:p>
    <w:p w14:paraId="149F4A2A" w14:textId="77777777" w:rsidR="005A2F97" w:rsidRDefault="006356A0">
      <w:r>
        <w:t>{"câu hỏi": "Cung cấp ba câu ví dụ sử dụng từ \u201credundant\u201d", "answer": "1. Có hai máy in trong văn phòng khi chúng ta chỉ sử dụng một có vẻ hơi dư thừa. \n2. Thêm thông tin bổ sung đã được đề cập, làm cho bài phát biểu trở nên dư thừa và nhàm chán. \n3. Sau khi sáp nhập, một số vị trí trong công ty trở nên dư thừa, dẫn đến sa thải."}</w:t>
      </w:r>
    </w:p>
    <w:p w14:paraId="3DECF7F6" w14:textId="77777777" w:rsidR="005A2F97" w:rsidRDefault="006356A0">
      <w:r>
        <w:t>{"câu hỏi": "Xác định xem cụm từ sau đây là một tuyên bố đúng hay sai \u201cVũ trụ đang giãn nở.\u201d", "câu trả lời": "Theo sự hiểu biết khoa học hiện tại, tuyên bố "Vũ trụ đang giãn nở\" được coi là đúng. Bằng chứng quan sát, bao gồm cả sự dịch chuyển đỏ của ánh sáng từ các thiên hà xa xôi, chỉ ra rằng vũ trụ đã giãn nở kể từ khi Vụ nổ lớn xảy ra khoảng 13,8 tỷ năm trước. Tốc độ giãn nở cũng được cho là đang tăng tốc do ảnh hưởng của năng lượng tối. Tuy nhiên, điều quan trọng cần lưu ý là sự hiểu biết khoa học có thể thay đổi khi bằng chứng và lý thuyết mới xuất hiện."}</w:t>
      </w:r>
    </w:p>
    <w:p w14:paraId="46F175E1" w14:textId="77777777" w:rsidR="005A2F97" w:rsidRDefault="006356A0">
      <w:r>
        <w:t>{"câu hỏi": "Tạo ba tiêu đề bài nghiên cứu từ cụm từ \u201cArtificial Intelligence Education\u201d", "answer": "1. \"Vai trò và tác động của trí tuệ nhân tạo trong giáo dục hiện đại: Phân tích chuyên sâu\"\n2. \"Kết hợp trí tuệ nhân tạo trong lớp học: Chiến lược và kỹ thuật để thực hiện thành công\"\n3. Khám phá tiềm năng của trí tuệ nhân tạo trong việc nâng cao kết quả giáo dục: Một nghiên cứu thực nghiệm\"}</w:t>
      </w:r>
    </w:p>
    <w:p w14:paraId="38440697" w14:textId="77777777" w:rsidR="005A2F97" w:rsidRDefault="006356A0">
      <w:r>
        <w:t>{"câu hỏi": "Xếp hạng các thành phố sau dựa trên dân số (Đầu tiên đông dân nhất) - Tokyo, Bắc Kinh, Manila", "câu trả lời": "1. Tokyo \ n2. Bắc Kinh\n3. Manila"}</w:t>
      </w:r>
    </w:p>
    <w:p w14:paraId="24BD9E22" w14:textId="77777777" w:rsidR="005A2F97" w:rsidRDefault="006356A0">
      <w:r>
        <w:t>{"câu hỏi": "Hãy cho tôi tựa đề của một cuốn sách thiếu nhi nổi tiếng.", "câu trả lời": "Con mèo đội mũ của Tiến sĩ Seuss."}</w:t>
      </w:r>
    </w:p>
    <w:p w14:paraId="19683893" w14:textId="77777777" w:rsidR="005A2F97" w:rsidRDefault="006356A0">
      <w:r>
        <w:t>{"câu hỏi": "Xác định ba quốc gia ở Nam Mỹ", "trả lời": "1. Brazil\n2. Argentina\n3. Chile"}</w:t>
      </w:r>
    </w:p>
    <w:p w14:paraId="4E4F180C" w14:textId="77777777" w:rsidR="005A2F97" w:rsidRDefault="006356A0">
      <w:r>
        <w:lastRenderedPageBreak/>
        <w:t>{"question": "Tìm nhiệt độ Celsius tương đương của nhiệt độ Fahrenheit 80 độ", "trả lời": "Nhiệt độ Celsius tương đương của nhiệt độ Fahrenheit 80 độ xấp xỉ 26,67 độ C.\n\nĐây là công thức chuyển đổi: \nĐể chuyển đổi nhiệt độ từ Fahrenheit sang Celsius, bạn trừ 32 từ nhiệt độ Fahrenheit và sau đó nhân kết quả với 5/9. \n\nVì vậy, trong trường hợp này, việc chuyển đổi từ 80 độ F sang độ C sẽ là:\n \nCelsius = (80 - 32) * (5/9) = 26,67\u00b0C."}</w:t>
      </w:r>
    </w:p>
    <w:p w14:paraId="4B5A6A7C" w14:textId="67625EB1" w:rsidR="005A2F97" w:rsidRDefault="006356A0">
      <w:r>
        <w:t>{"question": "Phân loại từ sau thành một loại danh từ thích hợp - Dog", "answer": "Dog là một danh từ chung, đề cập đến một loại động vật."}</w:t>
      </w:r>
    </w:p>
    <w:sectPr w:rsidR="005A2F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089370">
    <w:abstractNumId w:val="8"/>
  </w:num>
  <w:num w:numId="2" w16cid:durableId="1041706389">
    <w:abstractNumId w:val="6"/>
  </w:num>
  <w:num w:numId="3" w16cid:durableId="1522008608">
    <w:abstractNumId w:val="5"/>
  </w:num>
  <w:num w:numId="4" w16cid:durableId="1086340834">
    <w:abstractNumId w:val="4"/>
  </w:num>
  <w:num w:numId="5" w16cid:durableId="156071506">
    <w:abstractNumId w:val="7"/>
  </w:num>
  <w:num w:numId="6" w16cid:durableId="1379888826">
    <w:abstractNumId w:val="3"/>
  </w:num>
  <w:num w:numId="7" w16cid:durableId="2072922452">
    <w:abstractNumId w:val="2"/>
  </w:num>
  <w:num w:numId="8" w16cid:durableId="1359356027">
    <w:abstractNumId w:val="1"/>
  </w:num>
  <w:num w:numId="9" w16cid:durableId="82963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A2F97"/>
    <w:rsid w:val="006356A0"/>
    <w:rsid w:val="00AA0E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CFFF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A0E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45972</Words>
  <Characters>262044</Characters>
  <Application>Microsoft Office Word</Application>
  <DocSecurity>0</DocSecurity>
  <Lines>2183</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2023-07-21T08:09:00Z</dcterms:modified>
  <cp:category/>
</cp:coreProperties>
</file>