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452A" w14:textId="4F9F7FB5" w:rsidR="00E47F27" w:rsidRDefault="00D53BEA">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ba</w:t>
      </w:r>
      <w:proofErr w:type="spellEnd"/>
      <w:r>
        <w:t xml:space="preserve"> câu để mô tả một bãi biển thanh bình", "trả lời": "1. Bãi biển thanh bình tự hào với làn nước hoang sơ lung linh dưới ánh sáng của mặt trời vàng, tạo ra một khung cảnh ngoạn mục làm dịu các giác quan. \n2. Gió biển nhẹ nhàng mang theo âm thanh nhẹ nhàng của sóng biển dạt vào bờ, bị ngắt quãng bởi tiếng kêu xa xôi của hải âu. \n3. Những bãi cát mềm mại của bãi biển, được bao quanh bởi những cây cọ cao, mang đến một lối thoát thanh bình khỏi thế giới, mời gọi du khách đắm mình trong sự yên tĩnh của thiên nhiên."}</w:t>
      </w:r>
    </w:p>
    <w:p w14:paraId="4B2F36B2" w14:textId="77777777" w:rsidR="00E47F27" w:rsidRDefault="00D53BEA">
      <w:r>
        <w:t>{"câu hỏi": "Xác định ba biện pháp an toàn áp dụng để ngăn ngừa hỏa hoạn trong nhà", "trả lời": "1. Lắp đặt thiết bị báo khói: Báo động khói là điều cần thiết để phát hiện sớm đám cháy và cho người cư ngụ thời gian sơ tán. Chúng nên được lắp đặt ở mọi cấp độ của ngôi nhà, đặc biệt là gần phòng ngủ và được kiểm tra thường xuyên để đảm bảo chúng hoạt động. \ n \ n2. Thực hành nấu ăn an toàn: Nấu ăn là nguyên nhân hàng đầu gây cháy nhà, vì vậy điều quan trọng là phải thực hành thói quen nấu ăn an toàn. Không bao giờ để thức ăn nấu chín không được giám sát, để các vật dễ cháy tránh xa bếp và sử dụng bộ hẹn giờ để nhắc nhở bạn về thức ăn trên bếp hoặc trong lò nướng. \ n \ n3. Sử dụng các thiết bị sinh nhiệt một cách an toàn: Các thiết bị sinh nhiệt như máy sưởi không gian, nến và lò sưởi có thể là nguồn gây cháy chính nếu không được sử dụng đúng cách. Giữ chúng tránh xa các vật liệu dễ cháy như rèm cửa, và không bao giờ để chúng không được giám sát. Hãy nhớ tắt chúng trước khi đi ngủ hoặc rời khỏi phòng."}</w:t>
      </w:r>
    </w:p>
    <w:p w14:paraId="6D522DB8" w14:textId="77777777" w:rsidR="00E47F27" w:rsidRDefault="00D53BEA">
      <w:r>
        <w:t>{"câu hỏi": "Hãy nghĩ về một ví dụ thực tế cho sự tương tự sau đây. - Sợ là can đảm như", "trả lời": "Sợ là can đảm như bánh xe tập là đi xe đạp. Cũng giống như nỗi sợ hãi là một cảm xúc có thể vượt qua bằng lòng can đảm, bánh xe tập luyện là một công cụ có thể được rũ bỏ khi một người có được sự tự tin và cân bằng cần thiết để đi xe đạp tự do. Cuối cùng, cả hai đều có thể bị chinh phục và cho phép tăng trưởng và phát triển."}</w:t>
      </w:r>
    </w:p>
    <w:p w14:paraId="04B0CAA2" w14:textId="77777777" w:rsidR="00E47F27" w:rsidRDefault="00D53BEA">
      <w:r>
        <w:t>{"question": "Tìm lỗi chính tả trong câu sau và viết lại câu một cách chính xác. - Họ sẽ sớm đến đích.", "trả lời": "Họ sẽ sớm đến đích."}</w:t>
      </w:r>
    </w:p>
    <w:p w14:paraId="0D5A53CA" w14:textId="77777777" w:rsidR="00E47F27" w:rsidRDefault="00D53BEA">
      <w:r>
        <w:t>{"câu hỏi": "Phân loại các nhu cầu sau đây là nhu cầu sinh lý hoặc nhu cầu an toàn. - Thực phẩm, An ninh, Tình yêu", "câu trả lời": "Nhu cầu sinh lý: Thực phẩm\nNhu cầu an toàn: An ninh\nNeither: Tình yêu"}</w:t>
      </w:r>
    </w:p>
    <w:p w14:paraId="5D4D22EE" w14:textId="77777777" w:rsidR="00E47F27" w:rsidRDefault="00D53BEA">
      <w:r>
        <w:t xml:space="preserve">{"câu hỏi": "Giải thích sự khác biệt giữa một lá thư chính thức và không chính thức.", "câu trả lời": "Một lá thư chính thức thường được viết một cách chuyên nghiệp, lịch sự và giống như kinh doanh. Nó tuân theo một cấu trúc cụ thể và thường tuân theo một định dạng được chỉ định, chẳng hạn như định dạng khối hoặc bán khối và sử dụng ngôn ngữ và giọng điệu chính thức để truyền tải thông điệp, yêu cầu hoặc giao tiếp khác. Thư chính thức thường được sử dụng cho mục đích kinh doanh, việc làm hoặc chính thức và có thể được gửi đến một cá nhân, công ty, tổ chức hoặc cơ quan chính phủ. Ví dụ về thư chính thức bao gồm đơn xin việc, thư xin việc, thư từ pháp lý và thư khiếu nại. Mặt khác, một lá thư không chính thức thường được viết theo phong cách thoải mái, cá nhân và đàm thoại hơn. Nó không tuân theo một cấu trúc nghiêm ngặt, và ngôn ngữ và giọng điệu có thể giản dị và thân thiện hơn. Thư không chính thức thường được sử dụng để liên lạc cá nhân giữa bạn bè hoặc thành viên gia đình, và có thể được viết tay hoặc đánh máy. Chúng thường được sử dụng để truyền đạt tin </w:t>
      </w:r>
      <w:r>
        <w:lastRenderedPageBreak/>
        <w:t>tức cá nhân, bày tỏ lòng biết ơn, chúc mừng, cảm thông hoặc chia sẻ kinh nghiệm và có thể được gửi đến ai đó mà người gửi biết rõ. Ví dụ về thư không chính thức bao gồm thư cảm ơn, lời mời đến một bữa tiệc, thư chia buồn và thư cho bạn bè hoặc thành viên gia đình. Tóm lại, sự khác biệt chính giữa thư chính thức và không chính thức là giọng điệu, cấu trúc, định dạng và mục đích. Thư chính thức được sử dụng để liên lạc chuyên nghiệp hoặc chính thức, trong khi thư không chính thức được sử dụng để liên lạc cá nhân."}</w:t>
      </w:r>
    </w:p>
    <w:p w14:paraId="7341E74A" w14:textId="77777777" w:rsidR="00E47F27" w:rsidRDefault="00D53BEA">
      <w:r>
        <w:t>{"câu hỏi": "Xác định các biện pháp thống kê của xu hướng trung tâm trong tuyên bố sau. - Học sinh trung bình đạt 65% trong bài kiểm tra.", "đáp án": "Thước đo thống kê về xu hướng trung tâm trong câu lệnh là \"trung bình", còn được gọi là trung bình. Nó đại diện cho tổng của tất cả các điểm chia cho tổng số học sinh đã tham gia kỳ thi."}</w:t>
      </w:r>
    </w:p>
    <w:p w14:paraId="4252F220" w14:textId="77777777" w:rsidR="00E47F27" w:rsidRDefault="00D53BEA">
      <w:r>
        <w:t>{"question": "Đối với giá trị nào của m mà phương trình (x+4)(x+1) = m + 2x có đúng một nghiệm thực? Thể hiện câu trả lời của bạn dưới dạng phân số chung.", "câu trả lời": "1. Đơn giản hóa phía bên trái của phương trình: (x + 4) (x + 1) = x ^ 2 + 3x + 4.\n2. Trừ m+2x cho cả hai vế: x^2+3x+4 - (m+2x) = x^2+(3-2)m + 4 = 0.\n3. Sử dụng phép phân biệt để tìm m: Vì chúng ta muốn chính xác một giải pháp thực sự, nên phép phân biệt phải bằng không, vì vậy chúng ta đặt (3-2m)^2 - 4(1)(4) = 0 và giải cho m.\n\nGiải pháp là m = 7/4."}</w:t>
      </w:r>
    </w:p>
    <w:p w14:paraId="031F935D" w14:textId="77777777" w:rsidR="00E47F27" w:rsidRDefault="00D53BEA">
      <w:r>
        <w:t>{"câu hỏi": "Kể tên một trong những đứa con của Romeo và Juliet.", "câu trả lời": "Romeo và Juliet không có con trong vở kịch của Shakespeare."}</w:t>
      </w:r>
    </w:p>
    <w:p w14:paraId="6D65132D" w14:textId="77777777" w:rsidR="00E47F27" w:rsidRDefault="00D53BEA">
      <w:r>
        <w:t>{"câu hỏi": "Liệt kê các ký hiệu hóa học cho 5 nguyên tố khác nhau.", "trả lời": "1. Hydro (H)\n2. Oxy (O)\n3. Carbon (C) \ n4. Nitơ (N)\n5. Natri (Na)"}</w:t>
      </w:r>
    </w:p>
    <w:p w14:paraId="599D8E9F" w14:textId="77777777" w:rsidR="00E47F27" w:rsidRDefault="00D53BEA">
      <w:r>
        <w:t>{"câu hỏi": "Mô tả bối cảnh của vở kịch Hamlet.", "câu trả lời": "Vở kịch Hamlet lấy bối cảnh ở Vương quốc Đan Mạch. Câu chuyện diễn ra trong và xung quanh lâu đài hoàng gia Elsinore, nằm trên bờ biển phía đông của Đan Mạch. Lâu đài là một pháo đài được bao quanh bởi các bức tường, tháp cao và lính canh vũ trang, và nó phục vụ cả như một nơi ở của hoàng gia và là một thành trì quân sự. Lâu đài tại Elsinore là một biểu tượng của quyền lực, và sự hiện diện lờ mờ của nó đặt tâm trạng cho phần lớn vở kịch. Ở những nơi khác trong vương quốc là các địa điểm quan trọng khác như nghĩa địa, rừng và vùng nông thôn. Trong triều đình có những căn phòng xa hoa, nơi diễn ra phần lớn các cuộc đối thoại giữa các nhân vật. Khoảng thời gian của vở kịch không được nêu rõ ràng, nhưng nó được cho là lấy bối cảnh vào cuối thời trung cổ hoặc thời kỳ Phục hưng."}</w:t>
      </w:r>
    </w:p>
    <w:p w14:paraId="0C75627A" w14:textId="77777777" w:rsidR="00E47F27" w:rsidRDefault="00D53BEA">
      <w:r>
        <w:t xml:space="preserve">{"câu hỏi": "Liệt kê 3 loại sonnet khác nhau.", "câu trả lời": "1. Tiếng Ý (hoặc Petrarchan) Sonnet: Loại sonnet này có nguồn gốc từ Ý và được đặt theo tên của nhà thơ Petrarch. Nó bao gồm mười bốn dòng được chia thành hai khổ thơ; một quãng tám (tám dòng) thường theo sơ đồ vần ABBAABBA và một sestet (sáu dòng) theo nhiều sơ đồ vần điệu, chẳng hạn như CDCDCD hoặc CDECDE. \ n \ n2. Tiếng Anh (hoặc Shakespearean) Sonnet: Loại sonnet này được William Shakespeare phổ biến. Nó cũng bao gồm mười bốn dòng được chia thành ba quatrain và một câu đối. Lược đồ vần thường là ABAB, CDCD, EFEF, GG.\n\n3. Spenserian Sonnet: Loại sonnet này được đặt theo tên của nhà thơ Edmund Spenser, người đã phát triển một biến thể trên sonnet tiếng Anh. Nó cũng bao gồm mười bốn dòng, nhưng </w:t>
      </w:r>
      <w:r>
        <w:lastRenderedPageBreak/>
        <w:t>tuân theo một sơ đồ vần điệu cụ thể của ABAB BCBC CDCD EE, tạo ra một mô hình lồng vào nhau giữa các khổ thơ."}</w:t>
      </w:r>
    </w:p>
    <w:p w14:paraId="0E4F8757" w14:textId="77777777" w:rsidR="00E47F27" w:rsidRDefault="00D53BEA">
      <w:r>
        <w:t>{"câu hỏi": "Mô tả các đặc điểm của một vở kịch của Shakespeare.", "câu trả lời": "Một vở kịch của Shakespeare thường thể hiện một số đặc điểm đáng chú ý. Chúng bao gồm: \ n \ n1. Nhân vật phức tạp: Các vở kịch của Shakespeare nổi tiếng với các nhân vật đa chiều, thể hiện nhiều cảm xúc và động cơ. Từ người anh hùng bi thảm Hamlet đến nhân vật phản diện thao túng Iago, các nhân vật của Shakespeare thường là những sinh vật phức tạp, mâu thuẫn với đời sống nội tâm phong phú. Cốt truyện phức tạp: Các vở kịch của Shakespeare thường có nhiều cốt truyện liên quan đến nhau, với nhiều khúc quanh. Những cốt truyện này thường xoay quanh các chủ đề như tình yêu, sự trả thù, quyền lực và sự phản bội. \ n \ n3. Ngôn ngữ thơ: Tác phẩm của Shakespeare được biết đến với chất thơ, trữ tình, với nhiều đoạn độc thoại, độc thoại và đoạn đối thoại nổi tiếng. Các vở kịch của ông được viết chủ yếu bằng thơ trống, với việc thỉnh thoảng sử dụng văn xuôi cho hiệu ứng hài hước. \ n \ n4. Chủ đề vượt thời gian: Các vở kịch của Shakespeare thường khám phá những trải nghiệm và cảm xúc phổ quát của con người, chẳng hạn như tình yêu, ghen tuông, tham vọng và cái chết. Kết quả là, các vở kịch của ông tiếp tục gây được tiếng vang với khán giả hàng trăm năm sau khi chúng được viết lần đầu tiên. \ n \ n5. Tài liệu tham khảo lịch sử và văn hóa: Nhiều vở kịch của Shakespeare lấy bối cảnh các giai đoạn lịch sử và có những ám chỉ đến các sự kiện và nhân vật lịch sử. Ngoài ra, các vở kịch của ông thường chứa các tài liệu tham khảo về thần thoại, văn hóa dân gian và văn học cổ điển. \ n \ n6. Hài hước và bi kịch: Các vở kịch của Shakespeare thường pha trộn các yếu tố của cả hài kịch và bi kịch, tạo ra một tấm thảm cảm xúc phong phú có thể gợi ra cả tiếng cười và nước mắt. Ông có sở trường tìm kiếm sự hài hước trong những tình huống đen tối và phơi bày những sai sót bi thảm trong các nhân vật có vẻ hài hước. Nhìn chung, một vở kịch của Shakespeare được đặc trưng bởi ngôn ngữ phong phú, cốt truyện phức tạp và khám phá vượt thời gian về tình trạng con người."}</w:t>
      </w:r>
    </w:p>
    <w:p w14:paraId="1C07BDBE" w14:textId="77777777" w:rsidR="00E47F27" w:rsidRDefault="00D53BEA">
      <w:r>
        <w:t>{"question": "Đưa ra mô tả khách hàng, hãy đề xuất một loại pizza phù hợp với họ. - Khách hàng là người ăn chay nhưng cũng thích đồ ăn cay.", "trả lời": "Dựa trên mô tả đã cho, một chiếc bánh pizza phù hợp với khách hàng này sẽ là một chiếc bánh pizza chay cay. Điều này có thể bao gồm các loại topping như jalapenos, chuối ớt, ớt đỏ hoặc nước sốt nóng cùng với các loại rau khác như hành tây, ớt chuông, nấm và ô liu đen. Mức nhiệt có thể được điều chỉnh theo sở thích của khách hàng để đảm bảo trải nghiệm thỏa mãn và thú vị."}</w:t>
      </w:r>
    </w:p>
    <w:p w14:paraId="7006F125" w14:textId="77777777" w:rsidR="00E47F27" w:rsidRDefault="00D53BEA">
      <w:r>
        <w:t>{"question": "Xác định xem phương trình sau có hợp lệ hay không: 2X+Y=100", "answer": "Phương trình 2X + Y = 100 là phương trình hợp lệ. Tuy nhiên, nếu không biết các giá trị của X và Y, chúng ta không thể xác định xem phương trình có đúng hay không đối với các giá trị cụ thể của X và Y. Phương trình xác định mối quan hệ tuyến tính giữa X và Y sao cho đối với bất kỳ giá trị nhất định nào của X, có một giá trị Y sẽ làm cho phương trình đúng và ngược lại. Phương trình biểu diễn một đường thẳng trên mặt phẳng XY có độ dốc -2 và giao điểm Y là 100."}</w:t>
      </w:r>
    </w:p>
    <w:p w14:paraId="555E1173" w14:textId="77777777" w:rsidR="00E47F27" w:rsidRDefault="00D53BEA">
      <w:r>
        <w:t>{"question": "Chuyển đổi dặm sang kilômét - Dặm: 5", "trả lời": "5 dặm bằng 8,04672 km."}</w:t>
      </w:r>
    </w:p>
    <w:p w14:paraId="14D0501B" w14:textId="77777777" w:rsidR="00E47F27" w:rsidRDefault="00D53BEA">
      <w:r>
        <w:lastRenderedPageBreak/>
        <w:t>{"câu hỏi": "Thiết kế bảng phân cảnh cho quảng cáo 60 giây.", "câu trả lời": "Bảng phân cảnh trong 60 giây \"Trợ lý AI hữu ích\" Quảng cáo\n\nẢnh mở đầu: (5 giây) \nMột chuyên gia bận rộn được nhìn thấy đang vội vã thông qua thói quen buổi sáng của anh ấy \ n \ n Người kể chuyện: (lồng tiếng) \ "Tất cả chúng ta đều ở đó - danh sách việc cần làm không bao giờ kết thúc, sự hỗn loạn của cuộc sống hàng ngày.\"\n\nScene 2 (7 giây):\nCận cảnh biểu cảm lo lắng của chuyên gia\u2019s khi anh ta nhìn vào lịch màn hình hiển thị các sự kiện khác nhau,  các cuộc họp và thời hạn.\n\nNarrator: \"Nhưng nếu có một Trợ lý AI có thể giảm tải thì sao?\"\n\nScene 3 (8 giây):\nProfessional được nhìn thấy đang gọi Trợ lý AI và màn hình sáng lên với giao diện của Trợ lý AI.\n\nNarrator: \u201cGặp gỡ trợ lý cá nhân mới của bạn \u2013 luôn sẵn sàng giúp đỡ,  cho dù ở nhà hay đang di chuyển.\u201d\n\nScene 4 (10 giây):\nẢnh chụp chuyên nghiệp ở trạng thái thoải mái hơn lên lịch cuộc họp với sự trợ giúp của Trợ lý AI và sau đó xem qua thư của anh ấy.\n\nNarrator: \"Lên lịch cuộc họp, đặt lời nhắc và quản lý email của bạn.\u201d\n\nScene 5 (10 giây):\nProfessional được nhìn thấy rời khỏi cuộc họp của anh ấy và Trợ lý AI gọi một chuyến đi cho anh ấy,  thông báo cho anh ta về điều kiện thời tiết và giao thông.\n\nNarrator: \"Nhận cập nhật giao thông theo thời gian thực, gọi xe và thậm chí nhận cập nhật thời tiết.\"\n\nScene 6 (10 giây):\nChúng ta có thể thấy chuyên gia ra lệnh cho danh sách mua sắm của mình khi vẫn ở văn phòng, Trợ lý AI nhanh chóng ghi lại và đặt hàng.\n\nNarrator: \"Hợp lý hóa danh sách mua sắm của bạn và đặt hàng chỉ bằng giọng nói của bạn.\"\n\nScene 7 (10 giây):\nChuyên gia bây giờ cuối cùng đã trở về nhà, và đang thư giãn trên chiếc ghế dài của mình khi Trợ lý AI nhắc nhở anh ta về các nhiệm vụ cá nhân và chơi bản nhạc yêu thích của anh ta. \ n \ nNarrator: \ "Và khi đến lúc thư giãn, hãy để Trợ lý AI của chúng tôi giúp bạn thư giãn.\"\n\nCảnh kết thúc (10 giây):\nẢnh chụp Giao diện Trợ lý AI với logo và khẩu hiệu của thương hiệu.\n\nNarrator:  "Mang lại trật tự cho sự hỗn loạn của bạn với Trợ lý AI của chúng tôi. Hãy thử ngay hôm nay.\"\n\nFINAL: Màn hình mờ dần sang màu đen. Khán giả nghe thấy khẩu hiệu một lần nữa trước khi video kết thúc."}</w:t>
      </w:r>
    </w:p>
    <w:p w14:paraId="169DE1CB" w14:textId="77777777" w:rsidR="00E47F27" w:rsidRDefault="00D53BEA">
      <w:r>
        <w:t>{"question": "Phân tích dữ liệu trong bảng sau và đề xuất chiến lược kinh doanh. - +-------+-----+-----------+\n| Bán hàng | Số lượng |   Ngày |\n+-------+-----+-----------+\n|   5 |  10 | 2020-1-1 |\n|   5 |  20 | 2020-1-2 |\n|   5 |  30 | 2020-1-3 |\n|   5 |  70 | 2020-1-4 |\n|   5 |  90 | 2020-1-5 |\n+-------+-----+-----------+", "trả lời": "Từ dữ liệu đã cho, người ta thấy rằng số lượng bán hàng đang tăng lên mỗi ngày, trong khi giá không đổi. Điều này cho thấy nhu cầu ngày càng tăng đối với sản phẩm. Để tận dụng xu hướng này, một chiến lược kinh doanh có thể là tăng dần giá của sản phẩm trong khi tiếp tục cải tiến sản phẩm để đảm bảo sự hài lòng của khách hàng. Tuy nhiên, không nên tăng giá quá mạnh vì nó có thể ngăn cản khách hàng. Bằng cách tăng giá với tốc độ vừa phải, doanh nghiệp có thể tăng doanh thu và lợi nhuận. Ngoài ra, nó cũng có thể hữu ích để phân tích thị trường và cạnh tranh để đảm bảo giá cả vẫn cạnh tranh."}</w:t>
      </w:r>
    </w:p>
    <w:p w14:paraId="41EBF540" w14:textId="77777777" w:rsidR="00E47F27" w:rsidRDefault="00D53BEA">
      <w:r>
        <w:t xml:space="preserve">{"question": "Tìm thư viện cung cấp API để xử lý ngôn ngữ tự nhiên.", "answer": "Một thư viện phổ biến cung cấp API để xử lý ngôn ngữ tự nhiên là Natural Language Toolkit (NLTK) cho Python. NLTK là một nền tảng để xây dựng các chương trình Python để làm việc với dữ liệu ngôn ngữ của con người, bao gồm các công cụ để phân loại, mã hóa, gốc, gắn thẻ, phân tích cú pháp, lý luận ngữ nghĩa, v.v. API NLTK cung cấp khả năng truy cập dễ dàng vào một </w:t>
      </w:r>
      <w:r>
        <w:lastRenderedPageBreak/>
        <w:t>loạt các công cụ xử lý ngôn ngữ tự nhiên, cùng với tài liệu và hướng dẫn mở rộng để giúp người dùng bắt đầu."}</w:t>
      </w:r>
    </w:p>
    <w:p w14:paraId="142C5D30" w14:textId="77777777" w:rsidR="00E47F27" w:rsidRDefault="00D53BEA">
      <w:r>
        <w:t>{"câu hỏi": "Tạo kế hoạch giảm thiểu chất thải trong văn phòng.", "trả lời": "Đây là kế hoạch giảm thiểu chất thải trong môi trường văn phòng:\n\n1. Bắt đầu một chương trình tái chế: Thực hiện một chương trình tái chế trong văn phòng, đảm bảo các thùng được dán nhãn rõ ràng và được đặt ở vị trí thuận tiện. \ n \ n2. Sử dụng hộp đựng có thể tái sử dụng: Khuyến khích nhân viên sử dụng các thùng chứa có thể tái sử dụng, chẳng hạn như chai nước, cốc và hộp đựng thực phẩm có thể nạp lại thay vì nhựa sử dụng một lần. Không cần giấy tờ: Bất cứ khi nào có thể, hãy không cần giấy tờ bằng cách giảm sử dụng giấy và in ấn. Khuyến khích truyền thông điện tử và sử dụng các định dạng kỹ thuật số thay vì bản cứng.\n\n4. Mua số lượng lớn: Mua đồ dùng văn phòng và đồ ăn nhẹ với số lượng lớn để giảm chất thải bao bì. \ n \ n5. Sử dụng ánh sáng tiết kiệm năng lượng: Thay thế bóng đèn bằng các tùy chọn tiết kiệm năng lượng, chẳng hạn như bóng đèn LED hoặc CFL, để giảm lãng phí năng lượng. \ n \ n6. Quyên góp hoặc bán: Tặng hoặc bán đồ nội thất văn phòng và đồ điện tử cũ, thay vì vứt chúng đi. \ n \ n7. Chương trình ủ phân: Thực hiện chương trình ủ phân để xử lý chất thải thực phẩm, bã cà phê và các vật liệu hữu cơ khác. \ n \ n8. Khuyến khích đi chung xe hoặc đi xe đạp để làm việc: Khuyến khích nhân viên đi chung xe hoặc đi xe đạp để làm việc để giảm lượng khí thải carbon. \ n \ n9. Giám sát việc sử dụng năng lượng: Thực hiện các bước để bảo tồn năng lượng bằng cách giám sát việc sử dụng năng lượng và tìm cách giảm năng lượng, chẳng hạn như HVAC và điều khiển ánh sáng. \ n \ n10. Truyền bá nhận thức: Giáo dục nhân viên về tầm quan trọng của việc giảm lãng phí và cách họ có thể đóng góp. Khuyến khích họ tham gia vào các nỗ lực giảm thiểu chất thải của văn phòng.\n\nBằng cách thực hiện các bước này, một văn phòng có thể giảm đáng kể chất thải và góp phần vào một môi trường xanh hơn."}</w:t>
      </w:r>
    </w:p>
    <w:p w14:paraId="04FFB21D" w14:textId="77777777" w:rsidR="00E47F27" w:rsidRDefault="00D53BEA">
      <w:r>
        <w:t>{"question": "Tạo truy vấn tìm kiếm tìm các trang web chứa thông tin cụ thể - Cụm từ tìm kiếm: Puppy Adoption", "answer": "Để tạo truy vấn tìm kiếm để tìm các trang web có thông tin cụ thể về \"Puppy Adoption\", bạn có thể sử dụng truy vấn sau trong công cụ tìm kiếm: \"Puppy Adoption\" + \"Animal Shelters\" + \"Dog Rescue Organizations\" + \"Adopting a Puppy Near Me\". Truy vấn này chứa các từ khóa và cụm từ liên quan đến việc tìm kiếm thông tin về việc nhận nuôi chó con và kết hợp chúng với toán tử \"+\" giúp thu hẹp kết quả và tìm các trang có tất cả thông tin cụ thể mà bạn đang tìm kiếm."}</w:t>
      </w:r>
    </w:p>
    <w:p w14:paraId="6060B470" w14:textId="77777777" w:rsidR="00E47F27" w:rsidRDefault="00D53BEA">
      <w:r>
        <w:t>{"question": "Với bộ dữ liệu lịch sử mua hàng của khách hàng, hãy xác định phân khúc khách hàng có nhiều khả năng mua lại từ cùng một cửa hàng.", "answer": "Để xác định phân khúc khách hàng có nhiều khả năng mua lại từ cùng một cửa hàng, tôi sẽ cần xử lý tập dữ liệu mua hàng của khách hàng và phân tích lịch sử mua hàng có trong đó. Tôi sẽ tìm kiếm các mẫu và đặc điểm liên quan đến việc mua hàng lặp lại, chẳng hạn như tần suất mua hàng, thời gian trung bình giữa các lần mua và loại sản phẩm được mua. Dựa trên phân tích này, tôi có thể tạo hồ sơ khách hàng và phân khúc khách hàng thành các nhóm, xác định những khách hàng có nhiều khả năng mua hàng lặp lại. Tôi cũng có thể áp dụng các kỹ thuật thống kê hoặc máy học để tiến hành phân tích dữ liệu toàn diện hơn nhằm tìm mối quan hệ giữa các tính năng trong tập dữ liệu và khả năng mua lặp lại."}</w:t>
      </w:r>
    </w:p>
    <w:p w14:paraId="78F70579" w14:textId="77777777" w:rsidR="00E47F27" w:rsidRDefault="00D53BEA">
      <w:r>
        <w:lastRenderedPageBreak/>
        <w:t>{"câu hỏi": "Đưa ra mô tả về một mặt hàng, đề xuất phạm vi giá - Mặt hàng là một chiếc váy thiết kế", "câu trả lời": "Dựa trên thông tin rằng mặt hàng đó là một chiếc váy thiết kế, phạm vi giá đề xuất có thể từ $ 200 - $ 2000 trở lên. Giá cả có thể thay đổi rất nhiều tùy thuộc vào các yếu tố như thương hiệu, kiểu dáng và độ hiếm của chiếc váy. Có thể hữu ích nếu có thông tin cụ thể hơn về chiếc váy để đưa ra mức giá chính xác hơn."}</w:t>
      </w:r>
    </w:p>
    <w:p w14:paraId="3799FC87" w14:textId="77777777" w:rsidR="00E47F27" w:rsidRDefault="00D53BEA">
      <w:r>
        <w:t>{"question": "Tính giá trị số của phương trình sau: 4(2+3)", "answer": "Giá trị số của phương trình đã cho 4(2+3) được tính như sau:\n\nĐầu tiên, đơn giản hóa dấu ngoặc,\n 4(2+3) = 4(5)\n\nNext, nhân 4 với 5, \n= 20\n\nVì vậy, giá trị số của phương trình 4(2+3) là 20."}</w:t>
      </w:r>
    </w:p>
    <w:p w14:paraId="29798D67" w14:textId="77777777" w:rsidR="00E47F27" w:rsidRDefault="00D53BEA">
      <w:r>
        <w:t>{"câu hỏi": "Tạo bài đánh giá phim cho bộ phim Frozen, bày tỏ ý kiến của bạn và cho điểm từ 1-10.", "câu trả lời": "Frozen là một kiệt tác hoạt hình được phát hành vào năm 2013 kể về câu chuyện của hai chị em, Anna và Elsa, và hành trình khám phá bản thân, tình yêu và tình bạn kỳ diệu của họ. Hoạt hình chỉ đơn giản là ngoạn mục, với hình ảnh tuyệt đẹp của vương quốc băng giá và các nhân vật của nó. Cốt truyện cảm động và quyến rũ, vì nó khám phá mối quan hệ giữa hai chị em và những thách thức mà họ phải đối mặt. \ n \ n Những con số âm nhạc hoàn toàn thú vị, với những giai điệu hấp dẫn như "Let it go" và "Do You Want to Build a Snowman?\" sẽ khiến bạn hát theo ngay lập tức. Diễn xuất bằng giọng nói là tại chỗ, với Idina Menzel và Kristen Bell mang đến những màn trình diễn mạnh mẽ lần lượt là Elsa và Anna. Sự hài hước cũng rất đáng chú ý, với người tuyết Olaf cung cấp sự nhẹ nhõm hài hước sẽ khiến bạn cười to. \ n \ n Về mặt thông điệp, Frozen chạm vào các chủ đề về sự chấp nhận bản thân, sức mạnh của tình yêu và tầm quan trọng của gia đình. Đây là một bộ phim hấp dẫn mọi lứa tuổi, với câu chuyện hấp dẫn, hình ảnh tuyệt đẹp và âm nhạc mê hoặc. Nhìn chung, tôi rất thích Frozen và rất muốn giới thiệu nó cho bất kỳ ai đang tìm kiếm trải nghiệm phim ấm áp và kỳ diệu. Tôi cho nó số điểm xứng đáng là 9/10."}</w:t>
      </w:r>
    </w:p>
    <w:p w14:paraId="37327166" w14:textId="77777777" w:rsidR="00E47F27" w:rsidRDefault="00D53BEA">
      <w:r>
        <w:t>{"câu hỏi": "Tạo tiêu đề bài viết cho một bài báo thảo luận về tác dụng phụ của việc đeo khẩu trang bắt buộc của coronavirus.", "câu trả lời": "\"Khám phá sự thật: Tác dụng phụ của việc đeo khẩu trang trong đại dịch coronavirus\""}</w:t>
      </w:r>
    </w:p>
    <w:p w14:paraId="25352CC0" w14:textId="77777777" w:rsidR="00E47F27" w:rsidRDefault="00D53BEA">
      <w:r>
        <w:t>{"câu hỏi": "Xáo trộn các chữ cái và xác định từ. - kxnao", "trả lời": "Từ là \"axion\"."}</w:t>
      </w:r>
    </w:p>
    <w:p w14:paraId="04027B4D" w14:textId="77777777" w:rsidR="00E47F27" w:rsidRDefault="00D53BEA">
      <w:r>
        <w:t xml:space="preserve">{"câu hỏi": "Tối ưu hóa tài sản là gì và nó được sử dụng như thế nào trong kinh doanh?", "Trả lời": "Tối ưu hóa tài sản đề cập đến quá trình có hệ thống xác định, quản lý và cải thiện hiệu suất của tài sản kinh doanh để tăng hiệu quả, tối đa hóa lợi nhuận và giảm thiểu rủi ro. Tối ưu hóa tài sản là điều cần thiết để quản lý tài nguyên của công ty một cách hiệu quả và đảm bảo rằng mọi thứ đang được sử dụng hết tiềm năng của nó. Trong kinh doanh, tối ưu hóa tài sản được sử dụng để thúc đẩy hiệu suất hoạt động và lợi nhuận được cải thiện. Điều này đạt được bằng cách duy trì và sử dụng tài sản theo cách hiệu quả và tiết kiệm chi phí nhất có thể. Một số bước liên quan đến tối ưu hóa tài sản bao gồm xác định tài sản chính, tiến hành bảo trì và bảo trì thường xuyên, giám sát hiệu suất và dự báo nhu cầu và yêu cầu trong tương lai. Tối ưu hóa tài sản có thể giúp các công ty giảm chi phí, cải thiện năng suất và tăng doanh thu. Bằng cách quản lý tài sản đúng cách, các công ty có thể giảm thiểu thời gian chết, giảm nhu cầu sửa chữa lớn và kéo dài tuổi thọ thiết bị của họ. Ngoài ra, bằng cách dự báo nhu cầu và yêu cầu trong tương lai, các công ty có thể đưa ra quyết định sáng suốt </w:t>
      </w:r>
      <w:r>
        <w:lastRenderedPageBreak/>
        <w:t>hơn về đầu tư vào tài sản mới hoặc nâng cấp lên tài sản hiện có. Cuối cùng, tối ưu hóa tài sản là rất quan trọng để quản lý rủi ro. Bằng cách duy trì tài sản đúng cách và theo dõi hiệu suất của chúng, các công ty có thể xác định các vấn đề tiềm ẩn trước khi chúng trở thành vấn đề lớn. Điều này giúp giảm thiểu rủi ro và cải thiện độ an toàn và độ tin cậy tổng thể.\n\nTóm lại, tối ưu hóa tài sản là một công cụ thiết yếu trong kinh doanh hiện đại, giúp các công ty tận dụng tối đa nguồn lực của họ, tăng hiệu quả và lợi nhuận, và quản lý rủi ro hiệu quả."}</w:t>
      </w:r>
    </w:p>
    <w:p w14:paraId="6E40D944" w14:textId="77777777" w:rsidR="00E47F27" w:rsidRDefault="00D53BEA">
      <w:r>
        <w:t>{"câu hỏi": "Bạn được cung cấp một danh sách các từ, tạo ra một câu chuyện mạch lạc bằng cách sử dụng các từ. - giẻ rách, ghế, vách đá, lời thề, hùng mạnh", "trả lời": "Ngày xửa ngày xưa, có một vị vua hùng mạnh ngồi trên chiếc ghế lớn của mình, trong khi nhìn ra rìa vách đá. Một ngày nọ, anh thề với vương quốc của mình rằng anh sẽ luôn bảo vệ họ và chiến đấu vì sự an toàn của họ. Như một biểu tượng của lời hứa này, anh ta lấy miếng giẻ quý giá và đầy màu sắc nhất của mình và buộc nó quanh tay ghế. Từ ngày đó trở đi, tất cả mọi người nhìn lên vách đá và thấy giẻ rách vẫy trong gió, đều biết rằng vua của họ sẽ luôn ở đó để bảo vệ họ. Và vì vậy, năm này qua năm khác, nhà vua vẫn giữ đúng lời thề của mình, chứng tỏ sức mạnh và lòng trung thành của mình với người dân."}</w:t>
      </w:r>
    </w:p>
    <w:p w14:paraId="48DBEA8E" w14:textId="77777777" w:rsidR="00E47F27" w:rsidRDefault="00D53BEA">
      <w:r>
        <w:t>{"câu hỏi": "Kể tên một nghệ sĩ từ thế kỷ 20.", "câu trả lời": "Pablo Picasso là một nghệ sĩ nổi tiếng và có ảnh hưởng từ thế kỷ 20."}</w:t>
      </w:r>
    </w:p>
    <w:p w14:paraId="37C2364F" w14:textId="77777777" w:rsidR="00E47F27" w:rsidRDefault="00D53BEA">
      <w:r>
        <w:t>{"câu hỏi": "Sự kiện Thiên nga đen là gì?", "câu trả lời": "Sự kiện thiên nga đen là một sự kiện khó lường, bất ngờ có hậu quả đáng kể và sâu rộng. Thuật ngữ này đã được phổ biến bởi Nassim Nicholas Taleb, một học giả và nhà thống kê người Mỹ gốc Lebanon, trong cuốn sách của ông, "Thiên nga đen: Tác động của điều không thể xảy ra". Taleb mô tả nó như một sự kiện hoàn toàn bất ngờ, có ảnh hưởng lớn và thường được hợp lý hóa sau khi thực tế là có thể dự đoán được. Các sự kiện thiên nga đen rất hiếm và thường phá vỡ tiến trình bình thường của mọi thứ, thường dẫn đến sự thay đổi mô hình. Một số ví dụ về các sự kiện thiên nga đen bao gồm cuộc khủng hoảng tài chính năm 2008, các cuộc tấn công khủng bố 9/11 và đại dịch COVID-19."}</w:t>
      </w:r>
    </w:p>
    <w:p w14:paraId="30AA3DAE" w14:textId="77777777" w:rsidR="00E47F27" w:rsidRDefault="00D53BEA">
      <w:r>
        <w:t>{"câu hỏi": "Bạn được cung cấp một câu, hãy chỉnh sửa nó theo cách mà nó trở nên đúng ngữ pháp. - Gió thổi nhanh và dữ dội", "trả lời": "Gió thổi nhanh và dữ dội."}</w:t>
      </w:r>
    </w:p>
    <w:p w14:paraId="0E0D12E8" w14:textId="77777777" w:rsidR="00E47F27" w:rsidRDefault="00D53BEA">
      <w:r>
        <w:t>{"question": "Viết lại cụm từ sau theo một cách khác để làm cho nó nghe có vẻ tiêu cực. - Điều quan trọng là phải suy nghĩ tích cực", "trả lời": "Nuôi dưỡng những suy nghĩ tiêu cực là có hại."}</w:t>
      </w:r>
    </w:p>
    <w:p w14:paraId="269B07D4" w14:textId="77777777" w:rsidR="00E47F27" w:rsidRDefault="00D53BEA">
      <w:r>
        <w:t xml:space="preserve">{"câu hỏi": "Mô tả những gì công nghệ AI đã cho phép mọi người làm.", "Trả lời": "Công nghệ AI đã cách mạng hóa cách mọi người tiếp cận nhiều nhiệm vụ và đã cho phép một loạt các khả năng mới và thú vị. Dưới đây chỉ là một vài trong số các lĩnh vực mà AI đã tạo ra tác động: \ n \ n - Cá nhân hóa: AI đã cho phép cá nhân hóa các trải nghiệm khác nhau, cho dù đó là bằng cách điều chỉnh các đề xuất sản phẩm, tùy chỉnh nguồn cấp tin tức hoặc cung cấp hỗ trợ cá nhân. Chẳng hạn, các trợ lý AI, như Alexa của Amazon hoặc Siri của Apple, đã giúp cuộc sống dễ dàng hơn bằng cách cung cấp câu trả lời tức thì cho các câu hỏi, đặt lời nhắc và thậm chí quản lý lịch trình. Chăm sóc sức khỏe: AI đang được sử dụng để cách mạng hóa </w:t>
      </w:r>
      <w:r>
        <w:lastRenderedPageBreak/>
        <w:t>chăm sóc sức khỏe, từ dự đoán kết quả của bệnh nhân đến phát hiện bệnh sớm. Các thuật toán học máy đang cho phép các bác sĩ chẩn đoán và điều trị chính xác hơn các tình trạng, cải thiện kết quả của bệnh nhân. Giao tiếp: Công nghệ AI đã cho phép các phương pháp giao tiếp mới, chẳng hạn như dịch thuật thời gian thực và nhận dạng giọng nói. Điều này đã giúp kết nối với mọi người từ các nền tảng ngôn ngữ và văn hóa khác nhau dễ dàng hơn, phá vỡ rào cản ngôn ngữ. \n\n- Kinh doanh: AI đã giúp các doanh nghiệp tối ưu hóa hoạt động và tăng hiệu quả, từ tự động hóa các tác vụ lặp đi lặp lại đến cải thiện dịch vụ khách hàng thông qua chatbot. Các thuật toán học máy cũng cho phép các công ty phân tích dữ liệu theo những cách mới, cung cấp thông tin chi tiết có thể thông báo cho việc ra quyết định chiến lược. Tóm lại, công nghệ AI đã cho phép mọi người đạt được những điều đáng kinh ngạc, cho phép cá nhân hóa lớn hơn, cải thiện chăm sóc sức khỏe, giao tiếp tốt hơn và thực tiễn kinh doanh hiệu quả hơn. Các ứng dụng tiềm năng của AI là rất lớn, và chúng tôi chỉ mới làm trầy xước bề mặt của những gì công nghệ này cuối cùng sẽ cho phép chúng tôi làm."}</w:t>
      </w:r>
    </w:p>
    <w:p w14:paraId="248816AD" w14:textId="77777777" w:rsidR="00E47F27" w:rsidRDefault="00D53BEA">
      <w:r>
        <w:t>{"câu hỏi": "Giải thích khái niệm Dữ liệu lớn và ý nghĩa của nó đối với các công ty và khách hàng.", "Trả lời": "Dữ liệu lớn là một khái niệm trong lĩnh vực quản lý và phân tích dữ liệu mô tả việc thu thập, lưu trữ và xử lý các tập dữ liệu lớn và phức tạp. Nó đề cập đến việc sử dụng các phương pháp phân tích dữ liệu tiên tiến để rút ra những hiểu biết sâu sắc từ dữ liệu lớn, đa dạng và thay đổi nhanh chóng, từ nhiều nguồn khác nhau như phương tiện truyền thông xã hội, tìm kiếm trên internet và giao dịch. Một đặc điểm chính của Big Data là khối lượng, vận tốc, sự đa dạng và tính xác thực của nó, còn được gọi là bốn chữ V. Đối với các công ty, Big Data cung cấp cơ hội để hiểu sâu hơn về hoạt động, khách hàng và thị trường của họ. Bằng cách phân tích và xử lý các tập dữ liệu lớn, họ có thể xác định các mẫu và mối tương quan mà nếu không sẽ không được chú ý. Những hiểu biết này có thể giúp họ đưa ra quyết định tốt hơn, tối ưu hóa quy trình và phát triển các sản phẩm và dịch vụ mới. Ví dụ, với Big Data, các nhà bán lẻ có thể phân tích thói quen mua hàng của khách hàng để nhắm mục tiêu tốt hơn các chương trình khuyến mãi, trong khi các nhà sản xuất có thể sử dụng dữ liệu thời gian thực để tối ưu hóa chuỗi cung ứng của họ. Đối với khách hàng, Big Data có thể có nghĩa là các sản phẩm và dịch vụ được cá nhân hóa và hiệu quả hơn. Các công ty có thể sử dụng Big Data để cung cấp cho khách hàng các đề xuất được cá nhân hóa, cải thiện dịch vụ khách hàng và phát triển các sản phẩm và dịch vụ mới để đáp ứng nhu cầu của khách hàng. Tuy nhiên, cũng có những lo ngại về quyền riêng tư và bảo mật, vì các công ty thu thập và lưu trữ một lượng lớn dữ liệu cá nhân. Điều quan trọng là các công ty phải quản lý và bảo vệ dữ liệu khách hàng một cách có trách nhiệm và để khách hàng nhận thức được dữ liệu họ chia sẻ và với ai. Tóm lại, Dữ liệu lớn là một công cụ mạnh mẽ để các doanh nghiệp có được thông tin chi tiết và đưa ra quyết định tốt hơn, nhưng nó cũng đi kèm với trách nhiệm và thách thức, đặc biệt là trong các lĩnh vực quyền riêng tư và bảo mật."}</w:t>
      </w:r>
    </w:p>
    <w:p w14:paraId="13DAA957" w14:textId="77777777" w:rsidR="00E47F27" w:rsidRDefault="00D53BEA">
      <w:r>
        <w:t xml:space="preserve">{"câu hỏi": "Tạo ra một cách sáng tạo để quảng cáo một sản phẩm dao cạo mới.", "Câu trả lời": "Tìm kiếm một loại cạo râu mịn màng, sạch sẽ khiến làn da của bạn cảm thấy mềm mại mượt mà? Hãy thử sản phẩm dao cạo mới của chúng tôi, được thiết kế với công nghệ tiên tiến cho một cú lướt không thể đánh bại. Dao cạo của chúng tôi tự hào có năm lưỡi dao để cạo râu gần, trong khi các dải dưỡng ẩm được truyền với Nha đam và Vitamin E để nuôi dưỡng làn da của bạn, để lại cho bạn cảm giác sảng khoái và hồi sinh. Nhưng đừng chỉ nghe </w:t>
      </w:r>
      <w:r>
        <w:lastRenderedPageBreak/>
        <w:t>lời chúng tôi - hãy thử nó cho chính mình! Với đảm bảo sự hài lòng hoàn tiền của chúng tôi, bạn có thể trải nghiệm việc cạo râu tuyệt đỉnh với sự tự tin hoàn toàn. Nói lời tạm biệt với vết bỏng dao cạo và kích ứng, và xin chào một bạn hoàn toàn mới. Hãy cầm dao cạo ngay hôm nay và mở khóa bí quyết để có làn da hoàn hảo."}</w:t>
      </w:r>
    </w:p>
    <w:p w14:paraId="469F34D0" w14:textId="77777777" w:rsidR="00E47F27" w:rsidRDefault="00D53BEA">
      <w:r>
        <w:t>{"câu hỏi": "Hãy nghĩ ra một cách sáng tạo để giới thiệu những lợi ích của ứng dụng thể dục.", "câu trả lời": "Một cách sáng tạo để giới thiệu những lợi ích của ứng dụng thể dục có thể là thông qua việc tạo ra một hình ảnh động hoặc video ngắn theo chân một nhân vật khi họ điều hướng hành trình tập thể dục của mình với sự trợ giúp của ứng dụng. \n\nỞ đầu video,  Nhân vật được thể hiện đang vật lộn để tìm động lực tập luyện và không chắc chắn nên bắt đầu từ đâu. Sau đó, họ khám phá ứng dụng thể dục và quyết định dùng thử. Khi video tiến triển, chúng ta thấy nhân vật sử dụng ứng dụng để đặt mục tiêu, theo dõi tiến trình của họ và tìm các bài tập mới để thử. Họ nhận được lời nhắc nhở và khuyến khích từ ứng dụng, và dần dần trở nên khỏe mạnh và hạnh phúc hơn khi họ tiến bộ trong hành trình tập thể dục của mình. \ n \ n Trong suốt video, các tính năng nổi bật của ứng dụng có thể được giới thiệu - chẳng hạn như kế hoạch tập luyện được cá nhân hóa, theo dõi tiến trình, các tính năng hỗ trợ cộng đồng và tích hợp với các thiết bị đeo như máy theo dõi thể dục. \n\nỞ cuối video, nhân vật đã đạt được mục tiêu tập thể dục của họ và cảm thấy tự tin và được trao quyền nhờ sự hỗ trợ của ứng dụng. Một khẩu hiệu như "Tìm sức mạnh của bạn với [Tên ứng dụng]\" có thể được sử dụng để truyền tải thông điệp về nhiều lợi ích mà ứng dụng thể dục cung cấp."}</w:t>
      </w:r>
    </w:p>
    <w:p w14:paraId="64B9F0F8" w14:textId="77777777" w:rsidR="00E47F27" w:rsidRDefault="00D53BEA">
      <w:r>
        <w:t>{"câu hỏi": "Tóm tắt các lập luận chính của cuốn sách đã cho. - Cuộc chiến nghệ thuật: Phá vỡ các khối và chiến thắng các trận chiến sáng tạo bên trong của bạn", "Trả lời": "Cuộc chiến nghệ thuật" của Steven Pressfield là một cuốn sách tạo động lực nhằm giúp độc giả vượt qua những trở ngại bên trong để giải phóng tiềm năng sáng tạo của họ. Các lập luận chính của cuốn sách xoay quanh khái niệm 'Kháng chiến', được mô tả như một lực lượng nội bộ hoạt động chống lại những nỗ lực sáng tạo của chúng ta. Pressfield lập luận rằng Kháng chiến có thể có nhiều hình thức, bao gồm sự trì hoãn, nghi ngờ bản thân và sợ hãi, và đó là trở ngại chính để đạt được mục tiêu của chúng ta. Để vượt qua sự kháng cự, Pressfield đề nghị áp dụng tư duy chuyên nghiệp bằng cách coi công việc sáng tạo của chúng ta như một công việc và xuất hiện mỗi ngày, bất kể chúng ta cảm thấy thế nào. Ông cũng nhấn mạnh tầm quan trọng của việc kiên trì, kiên nhẫn và kỷ luật trong khi theo đuổi đam mê của chúng ta, và nhấn mạnh rằng chúng ta phải sẵn sàng làm việc chăm chỉ và hy sinh để thành công. Nhìn chung, các lập luận chính của cuốn sách xoay quanh ý tưởng rằng, để đạt được tiềm năng sáng tạo của mình, chúng ta phải nhận ra và vượt qua các lực lượng kháng chiến,  áp dụng một tư duy chuyên nghiệp, và sẵn sàng nỗ lực để đạt được mục tiêu của chúng tôi."}</w:t>
      </w:r>
    </w:p>
    <w:p w14:paraId="4C5E3907" w14:textId="77777777" w:rsidR="00E47F27" w:rsidRDefault="00D53BEA">
      <w:r>
        <w:t>{"câu hỏi": "Xếp hạng các màu sau từ sáng nhất đến buồn tẻ nhất - {xanh dương, xanh lá cây, vàng, cam}", "trả lời": "1. Màu vàng \n2. Màu cam \n3. Màu xanh lá cây \n4. Màu xanh"}</w:t>
      </w:r>
    </w:p>
    <w:p w14:paraId="55BEA0B3" w14:textId="77777777" w:rsidR="00E47F27" w:rsidRDefault="00D53BEA">
      <w:r>
        <w:t xml:space="preserve">{"câu hỏi": "Tạo một kịch bản để tính lãi suất đơn giản cho khoản vay 10000 đô la.", "câu trả lời": "Chắc chắn! Lãi suất đơn giản được tính bằng công thức 'I = P * r * t', trong đó 'I' là tiền lãi, 'P' là tiền gốc (số tiền ban đầu của khoản vay), 'r' là lãi suất hàng năm và 't' là thời hạn của khoản vay tính bằng năm. \ n \ nĐây là một kịch bản mẫu tính lãi suất đơn giản cho </w:t>
      </w:r>
      <w:r>
        <w:lastRenderedPageBreak/>
        <w:t>khoản vay 10.000 đô la: \ n \ n ''python \ ndef simple_interest (gốc,  tỷ lệ, thời gian):\n lãi = gốc * tỷ lệ * thời gian \ n lãi suất \ n \ n # xác định giá trị gốc, tỷ lệ và thời gian \ nprincipal = 10000\nrate = 0,05 # ví dụ: 5% lãi suất hàng năm \ ntime = 2 # khoản vay có thời hạn 2 năm \ n \ n # gọi hàm simple_interest và in kết quả \ ninterest = simple_interest (gốc, tỷ lệ,  time)\nprint('Lãi suất đơn giản cho khoản vay 10.000 đô la là:', lãi suất)\n'''\n\nTập lệnh này sẽ xuất ra như sau:\n\n'''\nLãi suất đơn giản cho khoản vay 10.000 đô la là: 1000.0\n''\n\n\nĐiều này có nghĩa là lãi suất đơn giản cho khoản vay 10.000 đô la với lãi suất hàng năm là 5% trong thời hạn 2 năm là 1.000 đô la. Tất nhiên, bạn có thể sửa đổi các giá trị 'chính', 'tỷ lệ' và 'thời gian' trong tập lệnh để tính lãi suất đơn giản cho các tình huống khác."}</w:t>
      </w:r>
    </w:p>
    <w:p w14:paraId="0D27E718" w14:textId="77777777" w:rsidR="00E47F27" w:rsidRDefault="00D53BEA">
      <w:r>
        <w:t>{"câu hỏi": "Xác định tên của nghệ sĩ đã tạo ra bức tranh này. - https://upload.wikimedia.org/wikipedia/commons/3/33/Vincent_van_Gogh_018.jpg", "trả lời": "Nghệ sĩ tạo ra bức tranh này là Vincent van Gogh."}</w:t>
      </w:r>
    </w:p>
    <w:p w14:paraId="4ED9450E" w14:textId="77777777" w:rsidR="00E47F27" w:rsidRDefault="00D53BEA">
      <w:r>
        <w:t>{"câu hỏi": "Cung cấp một tiêu đề phù hợp cho bài báo này. - Một nghiên cứu gần đây đã phát hiện ra rằng số lượng các loài động vật có nguy cơ tuyệt chủng đang gia tăng với tốc độ đáng báo động.", "Trả lời": "Số lượng các loài có nguy cơ tuyệt chủng tăng với tốc độ đáng báo động, nghiên cứu phát hiện\"}</w:t>
      </w:r>
    </w:p>
    <w:p w14:paraId="003B12EA" w14:textId="77777777" w:rsidR="00E47F27" w:rsidRDefault="00D53BEA">
      <w:r>
        <w:t>{"question": "Viết một hàm giải quyết vấn đề này:\n\nBạn đang leo lên cầu thang. Phải mất n bước để lên đến đỉnh.\n Mỗi lần bạn có thể leo lên 1 hoặc 2 bước. Bạn có thể leo lên đỉnh bằng bao nhiêu cách riêng biệt?", "trả lời": "Đây là hàm giải quyết vấn đề bằng lập trình động:\n\n'''\ndef climbStairs(n: int) -&gt; int:\n if n == 1:\n return 1\n dp = [0] * (n+1)\n dp[1] = 1\n dp[2] = 2\n for i in range(3,  n + 1):\n dp[i] = dp[i-1] + dp[i-2]\n trả về dp[n]\n'''\n\nHàm lấy một số nguyên 'n' làm đầu vào, đại diện cho số bước trong cầu thang. Nó trả về số lượng các cách riêng biệt để leo lên đỉnh. \ n \ n Hàm sử dụng lập trình động để giải quyết vấn đề. Nó khởi tạo một mảng 'dp' có độ dài 'n + 1' với tất cả các giá trị được đặt thành 0. Sau đó, nó đặt 'dp [1]' thành 1, vì chỉ có một cách để leo lên một bước. Nó đặt 'dp [2]' thành 2, vì có hai cách để leo hai bước (bằng cách leo hai bước cùng một lúc hoặc bằng cách leo một bước hai lần). \ n \ n Hàm sau đó sử dụng một vòng lặp để điền vào các giá trị còn lại của 'dp'. Đối với mỗi giá trị 'i' từ 3 đến 'n', nó tính 'dp[i]' là tổng của 'dp[i-1]' và 'dp[i-2]'. Điều này là do bạn có thể đạt đến bước 'i'-th bằng cách leo lên một bước từ bước 'i-1'-th hoặc bằng cách leo hai bước từ bước 'i-2'-th.\n\nCuối cùng, hàm trả về 'dp[n]', là số cách riêng biệt để leo lên đỉnh."}</w:t>
      </w:r>
    </w:p>
    <w:p w14:paraId="755152E7" w14:textId="77777777" w:rsidR="00E47F27" w:rsidRDefault="00D53BEA">
      <w:r>
        <w:t>{"câu hỏi": "Phân loại loài động vật này là bò sát, động vật có vú hoặc lưỡng cư - A Giant Anteater", "câu trả lời": "Một con thú ăn kiến khổng lồ là một động vật có vú."}</w:t>
      </w:r>
    </w:p>
    <w:p w14:paraId="4BE65517" w14:textId="77777777" w:rsidR="00E47F27" w:rsidRDefault="00D53BEA">
      <w:r>
        <w:t>{"câu hỏi": "Đặt tên cho bảy biển của thế giới", "câu trả lời": "Bảy biển trên thế giới đề cập đến các vùng nước sau: \n1. Bắc Băng Dương\n2. Bắc Đại Tây Dương\n3. Nam Đại Tây Dương\n4. Ấn Độ Dương\n5. Bắc Thái Bình Dương\n6. Nam Thái Bình Dương\n7. Nam Đại Dương\nĐiều quan trọng cần đề cập là thuật ngữ "bảy biển" đã được sử dụng để mô tả các vùng nước khác nhau trong hàng ngàn năm, và ý nghĩa của nó đã thay đổi theo thời gian tùy thuộc vào văn hóa và địa lý của những người sử dụng nó.</w:t>
      </w:r>
    </w:p>
    <w:p w14:paraId="5E5B2E3E" w14:textId="77777777" w:rsidR="00E47F27" w:rsidRDefault="00D53BEA">
      <w:r>
        <w:lastRenderedPageBreak/>
        <w:t>{"câu hỏi": "Giải thích tại sao vận động viên phải có sức bền.", "câu trả lời": "Sức bền là khả năng của một cá nhân để duy trì nỗ lực thể chất hoặc tinh thần kéo dài. Đối với các vận động viên, có sức bền là điều cần thiết vì nhiều lý do. Đầu tiên, sức bền cho phép một vận động viên thể hiện ở mức cao nhất trong thời gian dài hơn, giúp họ tồn tại lâu hơn đối thủ trong một cuộc thi. Đối với các môn thể thao như chạy marathon, đạp xe hoặc bơi lội, điều quan trọng là phải có tình trạng thể chất để duy trì nỗ lực trong suốt thời gian diễn ra sự kiện. Điều này có nghĩa là khi họ đang thực hiện các hoạt động cường độ cao không liên tục, chẳng hạn như chạy nước rút, họ có thể phục hồi nhanh hơn và sẵn sàng cho trận đấu tiếp theo. Đây có thể là một lợi thế đáng kể trong các môn thể thao như bóng rổ, bóng đá hoặc khúc côn cầu, nơi có những khoảng thời gian ngắn hoạt động cường độ cao sau đó là nghỉ ngơi. Cuối cùng, sức bền có thể cải thiện sự dẻo dai về tinh thần của một vận động viên. Sức bền tinh thần đề cập đến khả năng duy trì sự tập trung và tập trung trong các sự kiện dài, mệt mỏi. Các vận động viên có sức bền tinh thần cao có khả năng vượt qua những thách thức về thể chất và tinh thần đi kèm với nỗ lực thể chất kéo dài, mang lại cho họ lợi thế cạnh tranh trong môn thể thao của họ. Tóm lại, sức bền là một thành phần quan trọng của hiệu suất thể thao vì nó cho phép các vận động viên thực hiện tốt nhất trong thời gian dài hơn,  Phục hồi nhanh hơn giữa các đợt tập thể dục, và duy trì sự tập trung và tập trung của họ trong các sự kiện mệt mỏi."}</w:t>
      </w:r>
    </w:p>
    <w:p w14:paraId="6B09E706" w14:textId="77777777" w:rsidR="00E47F27" w:rsidRDefault="00D53BEA">
      <w:r>
        <w:t>{"câu hỏi": "Suy luận loại động vật mà câu sau đây đang mô tả. - Nó có mắt ở một bên đầu và mũi nhọn dài.", "trả lời": "Con vật được mô tả có thể là một con ngựa. Ngựa có mõm dài và nhọn và mắt ở một bên đầu. Các loài động vật khác có đặc điểm tương tự bao gồm hươu, linh dương và ngựa vằn."}</w:t>
      </w:r>
    </w:p>
    <w:p w14:paraId="75F0BD99" w14:textId="77777777" w:rsidR="00E47F27" w:rsidRDefault="00D53BEA">
      <w:r>
        <w:t>{"question": "Lắp ráp các thành phần sau thành một câu hoàn chỉnh. - Anh ấy do dự, để đi", "trả lời": "Anh ấy do dự khi đi."}</w:t>
      </w:r>
    </w:p>
    <w:p w14:paraId="2FA6907E" w14:textId="77777777" w:rsidR="00E47F27" w:rsidRDefault="00D53BEA">
      <w:r>
        <w:t>{"câu hỏi": "Mô tả âm thanh của mưa.", "trả lời": "Âm thanh của mưa thường được mô tả như một tiếng vỗ nhẹ nhàng và êm dịu, khi từng giọt nước đập vào các bề mặt khác nhau như mái nhà, cửa sổ và lá cây. Khi hạt mưa rơi với số lượng lớn, chúng có thể tạo ra tiếng ồn trắng liên tục, nhẹ nhàng mà nhiều người thấy thư giãn. Tùy thuộc vào cường độ của trận mưa như trút nước, âm thanh của mưa có thể dao động từ tiếng gõ nhẹ nhàng yên bình đến tiếng trống mạnh mẽ và lớn. Khi mưa rơi vào vũng nước, vỉa hè hoặc các vật rỗng, nó cũng có thể tạo ra âm thanh bắn tung tóe hoặc ríu rít nhịp nhàng. Nhìn chung, tiếng mưa thường gắn liền với sự yên tĩnh và đổi mới."}</w:t>
      </w:r>
    </w:p>
    <w:p w14:paraId="2401F9A2" w14:textId="77777777" w:rsidR="00E47F27" w:rsidRDefault="00D53BEA">
      <w:r>
        <w:t xml:space="preserve">{"câu hỏi": "Tạo ra một câu chuyện bắt đầu.", "câu trả lời": "Ngày xửa ngày xưa, có một cô gái trẻ tên Lily sống trong một ngôi làng nhỏ nép mình trong trung tâm của một khu rừng rậm rạp. Cô được biết đến với năng lượng vô biên và tiếng cười truyền nhiễm, nhưng trên hết, vì lòng tốt của cô đối với tất cả những người đi ngang qua con đường của cô. Mặc dù còn trẻ, Lily sở hữu một trí tuệ vượt xa tuổi của mình, và mọi người trong làng thường tìm đến cô để tìm kiếm sự hướng dẫn và lời khuyên. Một ngày nọ, khi cô lang thang trong rừng, hát cho chim và chiêm ngưỡng vẻ đẹp của thiên nhiên, Lily tình cờ gặp một cây cổ thụ không giống bất kỳ cây cổ thụ nào cô từng thấy. Nó rất lớn, với rễ cây dường như kéo dài hàng dặm và cành cây vươn lên bầu trời. Khi cô đến gần, cô nhận thấy rằng có một cánh cửa nhỏ, được </w:t>
      </w:r>
      <w:r>
        <w:lastRenderedPageBreak/>
        <w:t>chạm khắc tinh xảo ở chân cốp. Không do dự, Lily với lấy tay cầm, đẩy nó ra, và bước vào nơi chưa biết."}</w:t>
      </w:r>
    </w:p>
    <w:p w14:paraId="7AD276BE" w14:textId="77777777" w:rsidR="00E47F27" w:rsidRDefault="00D53BEA">
      <w:r>
        <w:t>{"câu hỏi": "Đoán xem câu nói sau đây có nghĩa là gì. - Tôi sẽ ở đó trong nháy mắt.", "trả lời": "Tuyên bố \"Tôi sẽ ở đó trong nháy mắt\" là một biểu thức chỉ ra rằng người nói sẽ đến địa điểm được chỉ định rất nhanh hoặc trong một khoảng thời gian ngắn."}</w:t>
      </w:r>
    </w:p>
    <w:p w14:paraId="77224E62" w14:textId="77777777" w:rsidR="00E47F27" w:rsidRDefault="00D53BEA">
      <w:r>
        <w:t>{"câu hỏi": "Tạo danh sách năm thực hành an toàn khi làm việc trong bếp nóng.", "trả lời": "1. Sử dụng đồ bảo hộ thích hợp - bao gồm đeo găng tay lò nướng hoặc găng tay chịu nhiệt khi xử lý nồi lẩu, chảo hoặc bát đĩa; tạp dề để bảo vệ khỏi sự cố tràn và bắn tung tóe; và giày kín mũi có đế chống trơn trượt để tránh trượt trên sàn ướt hoặc dầu mỡ.\n\n2. Giữ khu vực làm việc sạch sẽ - Làm sạch tràn, dầu mỡ và các hạt thức ăn ngay lập tức để ngăn ngừa tai nạn như trượt hoặc hỏa hoạn. Lau sạch quầy và thớt thường xuyên để tránh ô nhiễm và giữ cho khu vực không bị lộn xộn. \ n \ n3. Hãy thận trọng xung quanh ngọn lửa mở - Giữ tóc dài, quần áo rộng, tay áo và tạp dề tránh xa ngọn lửa. Không để thức ăn không được giám sát trong khi nấu ăn, và sử dụng bình chữa cháy, baking soda hoặc muối trong trường hợp hỏa hoạn nhỏ. \ n \ n4. Bảo quản và xử lý dụng cụ nhà bếp một cách an toàn - Giữ dao sắc và bảo quản chúng an toàn trong ngăn kéo hoặc khối dao được chỉ định. Sử dụng các dụng cụ thích hợp như kẹp hoặc thìa khi xử lý thức ăn nóng để tránh bị bỏng và bắn tung tóe. \ n \ n5. Thực hiện theo các thực hành xử lý thực phẩm an toàn - Bảo quản, xử lý và nấu chín thực phẩm đúng cách để ngăn ngừa các bệnh truyền qua thực phẩm. Giữ thịt, gia cầm và hải sản sống tách biệt với thực phẩm ăn liền, và sử dụng thớt và dụng cụ riêng biệt để tránh lây nhiễm chéo. Ngoài ra, hãy nấu thức ăn đến nhiệt độ thích hợp và để thức ăn thừa trong tủ lạnh kịp thời."}</w:t>
      </w:r>
    </w:p>
    <w:p w14:paraId="7A25ED13" w14:textId="77777777" w:rsidR="00E47F27" w:rsidRDefault="00D53BEA">
      <w:r>
        <w:t>{"câu hỏi": "Xác định loại động vật có vú được mô tả trong câu sau. - Nó là một con vật bốn chân, có móng.", "trả lời": "Dựa trên thông tin đã cho, một động vật có vú được mô tả là động vật bốn chân, có móng guốc có sừng có khả năng là thành viên của gia đình bovid, chẳng hạn như bò, cừu, dê, linh dương hoặc trâu. Tuy nhiên, rất khó để xác định loài chính xác nếu không có thông tin bổ sung."}</w:t>
      </w:r>
    </w:p>
    <w:p w14:paraId="1C04EC43" w14:textId="77777777" w:rsidR="00E47F27" w:rsidRDefault="00D53BEA">
      <w:r>
        <w:t>{"question": "Dọn dẹp câu sau và làm cho nó đúng ngữ pháp. - Cô ấy không muốn đi", "trả lời": "Cô ấy không muốn đi."}</w:t>
      </w:r>
    </w:p>
    <w:p w14:paraId="03E891A6" w14:textId="77777777" w:rsidR="00E47F27" w:rsidRDefault="00D53BEA">
      <w:r>
        <w:t>{"câu hỏi": "Đặt tên cho lục địa nơi có quốc gia Tunisia.", "câu trả lời": "Tunisia nằm trên lục địa châu Phi."}</w:t>
      </w:r>
    </w:p>
    <w:p w14:paraId="0C282F7A" w14:textId="77777777" w:rsidR="00E47F27" w:rsidRDefault="00D53BEA">
      <w:r>
        <w:t xml:space="preserve">{"câu hỏi": "Có thể làm gì để cứu các loài voi có nguy cơ tuyệt chủng?", "trả lời": "Có nhiều biện pháp khác nhau có thể được thực hiện để bảo vệ và cứu quần thể voi có nguy cơ tuyệt chủng. Một số biện pháp này bao gồm: \ n \ n1. Bảo tồn môi trường sống: Bảo tồn và bảo vệ môi trường sống tự nhiên của voi là rất quan trọng trong việc đảm bảo sự sống còn của chúng. Điều này bao gồm giảm thiểu xung đột giữa người và voi, giảm sự phân mảnh môi trường sống và bảo vệ các tuyến đường di cư. \ n \ n2. Các biện pháp chống săn trộm: Săn trộm ngà voi và các bộ phận cơ thể voi khác là mối đe dọa lớn đối với quần thể voi. Thực hiện và thực thi luật chống săn trộm, tăng cường tuần tra trong các khu vực được bảo vệ và </w:t>
      </w:r>
      <w:r>
        <w:lastRenderedPageBreak/>
        <w:t>thực hiện các hình phạt mạnh mẽ hơn đối với những kẻ săn trộm đều có thể giúp ngăn chặn nạn săn trộm. Giảm nhu cầu ngà voi: Những nỗ lực để giảm nhu cầu về ngà voi, chẳng hạn như thông qua các chiến dịch nâng cao nhận thức cộng đồng và cấm bán và buôn bán ngà voi, có thể làm giảm động lực cho những kẻ săn trộm săn voi. Giám sát quần thể voi: Giám sát quần thể voi và theo dõi số lượng và sự phân bố của chúng là rất quan trọng đối với việc bảo tồn chúng. Thông tin này có thể giúp xác định các khu vực cần can thiệp và đo lường sự thành công của các nỗ lực bảo tồn. \ n \ n5. Sự tham gia của cộng đồng: Thu hút cộng đồng địa phương tham gia vào các nỗ lực bảo tồn có thể là một cách hiệu quả để bảo vệ voi. Điều này bao gồm thực hiện các chương trình khuyến khích cộng đồng cùng tồn tại với voi và hưởng lợi từ việc bảo tồn chúng, cung cấp giáo dục về tầm quan trọng của bảo tồn voi và liên quan đến cộng đồng trong quá trình ra quyết định. Đây chỉ là một vài trong số nhiều hành động có thể được thực hiện để giúp cứu quần thể voi có nguy cơ tuyệt chủng. Nó sẽ đòi hỏi một nỗ lực phối hợp từ các chính phủ, các tổ chức bảo tồn và cá nhân để đảm bảo sự sống còn của họ."}</w:t>
      </w:r>
    </w:p>
    <w:p w14:paraId="7CB20833" w14:textId="77777777" w:rsidR="00E47F27" w:rsidRDefault="00D53BEA">
      <w:r>
        <w:t>{"câu hỏi": "Tạo danh sách năm mẹo về cách ghi chú hiệu quả trong lớp.", "câu trả lời": "1. **Giữ ngăn nắp**: Giữ ghi chú của bạn gọn gàng và có cấu trúc tốt để giúp bạn dễ dàng theo dõi và xem lại. Sử dụng tiêu đề, danh sách dấu đầu dòng hoặc đánh số và bút tô sáng để phân biệt giữa các chủ đề và chủ đề phụ khác nhau.\n\n2. ** Hãy là một người lắng nghe tích cực **: Luôn tỉnh táo và tập trung trong suốt bài giảng, và ghi chú bằng từ ngữ của riêng bạn thay vì cố gắng phiên âm từng từ. Điều này giúp bạn hiểu rõ hơn về tài liệu và lưu giữ nó lâu hơn. \ n \ n3. ** Phát triển phương pháp ghi chú **: Tìm một kỹ thuật phù hợp nhất với bạn, chẳng hạn như phương pháp Cornell, Phác thảo hoặc Lập bản đồ và bám sát nó. Điều này sẽ giúp bạn nhanh chóng lấy và tìm thấy những gì bạn cần từ ghi chú của bạn. \ n \ n4. ** Sử dụng chữ viết tắt và ký hiệu **: Để theo kịp tốc độ của bài giảng, hãy sử dụng các chữ viết tắt, ký hiệu hoặc từ viết tắt mà bạn quen thuộc, để ghi chú nhanh chóng và hiệu quả. \ n \ n5. ** Xem lại và sửa đổi **: Dành một chút thời gian sau bài giảng để xem qua các ghi chú của bạn, điền vào bất kỳ khoảng trống nào và tóm tắt các điểm chính. Điều này giúp củng cố sự hiểu biết và kiến thức của bạn về tài liệu."}</w:t>
      </w:r>
    </w:p>
    <w:p w14:paraId="54F18529" w14:textId="77777777" w:rsidR="00E47F27" w:rsidRDefault="00D53BEA">
      <w:r>
        <w:t>{"câu hỏi": "Với những sự kiện dưới đây, hãy suy luận về tình hình. - Một thanh niên 23 tuổi đang ôn thi. Họ có tài liệu từ giáo sư, nhưng cũng có quyền truy cập vào một nhóm học tập", "câu trả lời": "Có thể suy ra rằng chàng trai 23 tuổi là một sinh viên đang chuẩn bị cho kỳ thi sắp tới. Họ đang tận dụng nhiều nguồn lực sẵn có cho họ, bao gồm các tài liệu do giáo sư của họ cung cấp cũng như hợp tác với một nhóm nghiên cứu để cải thiện sự hiểu biết và hiệu suất của họ trong kỳ thi."}</w:t>
      </w:r>
    </w:p>
    <w:p w14:paraId="508E60D1" w14:textId="77777777" w:rsidR="00E47F27" w:rsidRDefault="00D53BEA">
      <w:r>
        <w:t xml:space="preserve">{"câu hỏi": "Giải thích tại sao quang hợp lại quan trọng đối với sự sống trên trái đất.", "Trả lời": "Quang hợp là quá trình thực vật, tảo và một số vi khuẩn chuyển đổi ánh sáng mặt trời, nước và carbon dioxide thành đường, oxy và các hợp chất hữu cơ khác. Đây là một trong những quá trình quan trọng nhất trên Trái đất vì nhiều lý do. Một trong những lý do chính khiến quá trình quang hợp trở nên quan trọng là nó tạo ra oxy. Gần như tất cả các sinh vật sống đều cần oxy để tồn tại vì nó rất cần thiết cho hô hấp, quá trình mà các tế bào tạo ra năng lượng. Quang hợp chịu trách nhiệm cho phần lớn nguồn cung cấp oxy của thế giới, vì </w:t>
      </w:r>
      <w:r>
        <w:lastRenderedPageBreak/>
        <w:t>nó giải phóng oxy như một sản phẩm phụ khi thực vật chuyển đổi ánh sáng mặt trời, nước và carbon dioxide thành glucose. Hơn nữa, quang hợp là nền tảng của chuỗi thức ăn. Thực vật sử dụng glucose được tạo ra trong quá trình quang hợp làm nguồn năng lượng để tăng trưởng, phát triển và sinh sản. Đổi lại, các sinh vật khác như động vật ăn cỏ, ăn thực vật để lấy năng lượng, và năng lượng sau đó được chuyển lên chuỗi thức ăn cho động vật ăn thịt và động vật ăn tạp, bao gồm cả con người. Các nhà máy cũng cung cấp thức ăn và nơi trú ẩn cho nhiều loài, cũng như các nguồn tài nguyên cho vật liệu xây dựng, quần áo và y học. Cuối cùng, quang hợp giúp giảm mức độ carbon dioxide trong khí quyển, một loại khí nhà kính chính góp phần vào sự nóng lên toàn cầu. Thông qua quá trình quang hợp, thực vật hấp thụ carbon dioxide và chuyển đổi nó thành oxy và các hợp chất hữu cơ, loại bỏ nó khỏi khí quyển một cách hiệu quả và giảm tác động của nó đối với môi trường. Tóm lại, quang hợp là nền tảng cho sự sống trên trái đất. Nó cung cấp oxy chúng ta hít thở và làm cơ sở cho chuỗi thức ăn, đồng thời giúp điều chỉnh mức độ carbon dioxide trong khí quyển."}</w:t>
      </w:r>
    </w:p>
    <w:p w14:paraId="0125137D" w14:textId="77777777" w:rsidR="00E47F27" w:rsidRDefault="00D53BEA">
      <w:r>
        <w:t>{"câu hỏi": "Giải thích hình phạt tử hình ở Hoa Kỳ.", "trả lời": "Hình phạt tử hình, còn được gọi là án tử hình, là một quá trình pháp lý ở Hoa Kỳ, nơi một người bị tiểu bang xử tử do hậu quả của tội ác mà họ đã phạm phải. Việc sử dụng án tử hình là một chủ đề được tranh luận nhiều ở Hoa Kỳ, với cả những người ủng hộ và phản đối đưa ra nhiều lập luận khác nhau ủng hộ và chống lại việc sử dụng nó. \ n \ n Hình phạt tử hình chỉ được sử dụng cho các tội nghiêm trọng nhất, điển hình là giết người hoặc giết người. Nó được quản lý bằng cách tiêm thuốc độc, điện giật, buồng khí, treo cổ hoặc đội bắn tùy thuộc vào tiểu bang. Việc sử dụng án tử hình đã giảm trong những năm gần đây, với ít án tử hình được đưa ra và nhiều tù nhân được miễn tội do những tiến bộ trong bằng chứng DNA. Kể từ năm 1976, khi án tử hình được nối lại sau lệnh cấm bốn năm, đã có hơn 1.500 vụ hành quyết ở Hoa Kỳ. Những người phản đối án tử hình cho rằng đó là một hình phạt tàn nhẫn và vô nhân đạo, và nó không phục vụ như một biện pháp ngăn chặn tội phạm hiệu quả. Họ cũng chỉ ra khả năng xử tử các cá nhân vô tội, và việc áp dụng án tử hình không cân xứng đối với những người từ các nhóm nhân khẩu học nhất định, đặc biệt là những người thuộc chủng tộc và dân tộc thiểu số. Những người ủng hộ án tử hình cho rằng nó phục vụ như một hình phạt cần thiết cho những tội ác ghê tởm nhất, và nó mang lại sự khép kín cho gia đình của các nạn nhân. Họ cũng cho rằng án tử hình đóng vai trò răn đe tội phạm, và khả năng xử tử các cá nhân vô tội được giảm thiểu thông qua các quy trình pháp lý nghiêm ngặt và kháng cáo. Nhìn chung, việc sử dụng hình phạt tử hình ở Hoa Kỳ vẫn là một vấn đề gây tranh cãi và chia rẽ.</w:t>
      </w:r>
    </w:p>
    <w:p w14:paraId="0669428F" w14:textId="77777777" w:rsidR="00E47F27" w:rsidRDefault="00D53BEA">
      <w:r>
        <w:t xml:space="preserve">{"câu hỏi": "Xác định một người có ảnh hưởng đến sự phát triển của cơ học lượng tử", "câu trả lời": "Có nhiều cá nhân có đóng góp đáng kể cho sự phát triển của cơ học lượng tử. Một trong những nhân vật đáng chú ý nhất là nhà vật lý Niels Bohr. Năm 1913, Bohr đưa ra ý tưởng lượng tử hóa mức năng lượng trong các nguyên tử, đề xuất rằng các electron quay quanh hạt nhân ở các mức năng lượng rời rạc và chỉ có thể thay đổi mức năng lượng bằng cách phát ra hoặc hấp thụ năng lượng. Mô hình nguyên tử của Bohr đã đặt nền móng cho sự phát triển của cơ học lượng tử và giúp giải thích nhiều hiện tượng cơ bản, chẳng hạn như tại sao các nguyên tử phát ra và hấp thụ ánh sáng ở các bước sóng rời rạc. Với công trình đột phá của mình trong vật lý nguyên tử, năm 1922, Bohr đã được trao giải Nobel Vật lý. Ông </w:t>
      </w:r>
      <w:r>
        <w:lastRenderedPageBreak/>
        <w:t>tiếp tục có những đóng góp quan trọng cho sự phát triển của cơ học lượng tử trong suốt sự nghiệp của mình, và được coi là một trong những kiến trúc sư chủ chốt của lĩnh vực này."}</w:t>
      </w:r>
    </w:p>
    <w:p w14:paraId="0F2B1882" w14:textId="77777777" w:rsidR="00E47F27" w:rsidRDefault="00D53BEA">
      <w:r>
        <w:t>{"câu hỏi": "Tạo danh sách 5 vấn đề tiềm ẩn liên quan đến trí tuệ nhân tạo", "câu trả lời": "1. Thiên vị: Các hệ thống AI có thể kế thừa và duy trì sự thiên vị có trong dữ liệu mà chúng được đào tạo, dẫn đến các quyết định tác động không công bằng đến một số nhóm người nhất định. \ n \ n2. Mất việc làm: Tự động hóa việc làm có thể dẫn đến thất nghiệp đáng kể và gián đoạn kinh tế. \ n \ n3. Thiếu trách nhiệm: Khi các quyết định ngày càng được xử lý bởi các hệ thống AI, có thể khó xác định trách nhiệm khi có sự cố. \ n \ n4. Bảo mật: Khả năng học hỏi và các hành vi hoàn toàn mới của AI mang lại những rủi ro phải được đề phòng, bao gồm cả việc bị khai thác bởi các tác nhân xấu. \ n \ n5. Đạo đức không rõ ràng: Các thuật toán và hệ thống ra quyết định không rõ ràng, và chúng tôi không được trang bị đầy đủ để đảm bảo rằng các hệ thống AI phức tạp hoạt động có đạo đức và phù hợp với lợi ích tốt nhất của chúng tôi."}</w:t>
      </w:r>
    </w:p>
    <w:p w14:paraId="0357E6D0" w14:textId="77777777" w:rsidR="00E47F27" w:rsidRDefault="00D53BEA">
      <w:r>
        <w:t>{"câu hỏi": "Mô tả trận Thermopylae", "câu trả lời": "Trận Thermopylae diễn ra trong cuộc xâm lược Hy Lạp lần thứ hai của Ba Tư vào năm 480 trước Công nguyên gần suối nước nóng Thermopylae ở miền trung Hy Lạp. Trận chiến này chứng kiến vua Leonidas I của Sparta dẫn đầu một đội quân khoảng 7.000 chiến binh Hy Lạp, bao gồm 300 người Sparta nổi tiếng của ông, để ngăn chặn một đội quân Ba Tư xâm lược do Xerxes I chỉ huy, được cho là lên tới hàng trăm ngàn. Người Hy Lạp đã chọn đứng vững tại Thermopylae do con đèo hẹp ở đó,  mà họ tin rằng sẽ giúp phòng thủ dễ dàng hơn trước quân đội Ba Tư lớn hơn. Trong nhiều ngày, họ đã cố gắng ngăn chặn các cuộc tấn công của Ba Tư, gây thương vong nặng nề. Tuy nhiên, một cư dân địa phương đã phản bội người Hy Lạp bằng cách tiết lộ một con đường núi cho phép người Ba Tư đánh tạt sườn và bao vây những người bảo vệ. Vua Leonidas sau đó đã quyết định hy sinh bản thân và 300 người Sparta của mình để cho phép phần còn lại của quân đội Hy Lạp rút lui. Họ đã chiến đấu đến người cuối cùng, giữ chân người Ba Tư đủ lâu để cho phép những người lính Hy Lạp khác trốn thoát. Mặc dù người Hy Lạp thua trận, sự dũng cảm đáng kinh ngạc của Leonidas và người của ông đã trở thành huyền thoại, và sự hy sinh của họ thường được ghi nhận là đã truyền cảm hứng cho cuộc kháng chiến chống lại người Ba Tư, cuối cùng dẫn đến chiến thắng của Hy Lạp trong chiến tranh.</w:t>
      </w:r>
    </w:p>
    <w:p w14:paraId="5E3E7AE1" w14:textId="77777777" w:rsidR="00E47F27" w:rsidRDefault="00D53BEA">
      <w:r>
        <w:t>{"câu hỏi": "Jasmine có 2 chiếc kẹp giấy vào thứ Hai, sau đó cô ấy có 6 chiếc vào thứ Ba, và số lượng kẹp giấy của cô ấy tăng gấp ba lần vào mỗi ngày tiếp theo. Lần đầu tiên cô ấy có hơn 100 chiếc kẹp giấy vào ngày nào trong tuần?", "Trả lời": "Jasmine có 2 chiếc kẹp giấy vào thứ Hai và 6 chiếc kẹp giấy vào thứ Ba. Mỗi ngày sau đó, số lượng kẹp giấy cô đã tăng gấp ba lần. Chúng ta cần xác định ngày đầu tiên cô ấy có hơn 100 chiếc kẹp giấy. Để giải quyết vấn đề này, chúng ta có thể nghĩ về số lượng kẹp giấy như một chuỗi hình học với số hạng đầu tiên là 2 và tỷ lệ chung là 3. Các số hạng của dãy có thể được biểu diễn dưới dạng 2 * 3 ^ k, trong đó k là số nguyên không âm đại diện cho số hạng. \ n \ nChúng tôi muốn tìm giá trị nhỏ nhất của k sao cho 2 * 3 ^ k lớn hơn 100. Sử dụng thử và sai, chúng ta thấy rằng k = 4 thỏa mãn điều kiện này, có nghĩa là ngày thứ năm (thứ Sáu) là ngày mà Jasmine lần đầu tiên có hơn 100 chiếc kẹp giấy."}</w:t>
      </w:r>
    </w:p>
    <w:p w14:paraId="1DFCFA6A" w14:textId="77777777" w:rsidR="00E47F27" w:rsidRDefault="00D53BEA">
      <w:r>
        <w:lastRenderedPageBreak/>
        <w:t>{"câu hỏi": "Viết một bài thơ haiku với bối cảnh cụ thể - Leo núi", "trả lời": "Trèo lên đỉnh núi,\nHơi thở bị đánh cắp bởi tầm nhìn từ trên đỉnh-\nNhà thờ thiên nhiên."}</w:t>
      </w:r>
    </w:p>
    <w:p w14:paraId="0D1F770C" w14:textId="77777777" w:rsidR="00E47F27" w:rsidRDefault="00D53BEA">
      <w:r>
        <w:t>{"câu hỏi": "Viết lại mô tả sau trong trang đích của trang web theo cách ngắn gọn và thân thiện với người dùng hơn - Công ty chúng tôi được thành lập vào năm 1999 với mục đích cung cấp dịch vụ chất lượng. Chúng tôi cố gắng phát triển kinh doanh với sự chính trực và cung cấp mức độ hài lòng cao nhất của khách hàng.", "trả lời": "Khám phá các dịch vụ chất lượng từ năm 1999. Sứ mệnh của chúng tôi là sự chính trực và sự hài lòng tối đa của khách hàng."}</w:t>
      </w:r>
    </w:p>
    <w:p w14:paraId="0B26C63A" w14:textId="77777777" w:rsidR="00E47F27" w:rsidRDefault="00D53BEA">
      <w:r>
        <w:t>{"câu hỏi": "Viết một tweet có ý kiến và nắm bắt được bản chất của văn bản sau - Việc sử dụng trí tuệ nhân tạo về cơ bản đang thay đổi cách thức kinh doanh.", "trả lời": "\"Nói lời tạm biệt với các phương pháp kinh doanh truyền thống, #AI đang cách mạng hóa trò chơi và mang lại một cấp độ hoàn toàn mới về hiệu quả và đổi mới #gamechanger\"}</w:t>
      </w:r>
    </w:p>
    <w:p w14:paraId="698F61C1" w14:textId="77777777" w:rsidR="00E47F27" w:rsidRDefault="00D53BEA">
      <w:r>
        <w:t>{"câu hỏi": "Phân loại hai câu sau - - Đó là một chương trình tuyệt vời \ n - Tôi sẽ không bao giờ gặp lại họ nữa", "câu trả lời": "- Đó là một chương trình tuyệt vời - Tích cực \ n- Tôi sẽ không bao giờ gặp lại họ - Tiêu cực."}</w:t>
      </w:r>
    </w:p>
    <w:p w14:paraId="3CA61C47" w14:textId="77777777" w:rsidR="00E47F27" w:rsidRDefault="00D53BEA">
      <w:r>
        <w:t>{"câu hỏi": "Viết lại câu sau để diễn đạt cùng một nghĩa nhưng theo một cách khác - Thuật toán này có thể giải quyết các vấn đề phức tạp.", "trả lời": "Các vấn đề phức tạp có thể được giải quyết bằng thuật toán này."}</w:t>
      </w:r>
    </w:p>
    <w:p w14:paraId="4B97B09A" w14:textId="77777777" w:rsidR="00E47F27" w:rsidRDefault="00D53BEA">
      <w:r>
        <w:t>{"câu hỏi": "Viết lại câu sau để loại bỏ phần mơ hồ - Dạy robot học như con người, có được không?", "trả lời": "Có thể dạy robot học theo cách tương tự như con người không?"}</w:t>
      </w:r>
    </w:p>
    <w:p w14:paraId="155ED180" w14:textId="77777777" w:rsidR="00E47F27" w:rsidRDefault="00D53BEA">
      <w:r>
        <w:t>{"câu hỏi": "Tạo tiêu đề cho một bài viết thảo luận về ý nghĩa của những tiến bộ gần đây trong trí tuệ nhân tạo", "câu trả lời": "Cách mạng hóa tương lai: khám phá ý nghĩa sâu rộng của những đột phá gần đây của AI\"}</w:t>
      </w:r>
    </w:p>
    <w:p w14:paraId="7197CEE6" w14:textId="77777777" w:rsidR="00E47F27" w:rsidRDefault="00D53BEA">
      <w:r>
        <w:t>{"câu hỏi": "Tạo tiêu đề cho một bài viết liên quan đến tiềm năng của AI", "câu trả lời": "\"Mở khóa tiềm năng to lớn của trí tuệ nhân tạo: Khám phá tương lai của sự đổi mới\""}</w:t>
      </w:r>
    </w:p>
    <w:p w14:paraId="67E93E9F" w14:textId="77777777" w:rsidR="00E47F27" w:rsidRDefault="00D53BEA">
      <w:r>
        <w:t>{"câu hỏi": "Giải thích ý nghĩa của việc thay đổi hiệu ứng", "trả lời": "Thay đổi hiệu ứng" có nghĩa là mang lại hoặc gây ra sự khác biệt, chuyển đổi hoặc sửa đổi đáng chú ý trong tình huống, hệ thống, tổ chức hoặc hành vi cá nhân hiện có. Nó liên quan đến việc tích cực thực hiện các bước để tạo ra một cái gì đó khác với hiện tại, với quan điểm làm cho nó tốt hơn. Điều này có thể thông qua thuyết phục, hành động hoặc thực hiện các quy tắc, chính sách hoặc ý tưởng mới. Nói tóm lại, thực hiện thay đổi có nghĩa là làm cho mọi thứ xảy ra, thay vì chỉ đơn giản là chờ đợi hoặc hy vọng chúng tự xảy ra. Nó đòi hỏi sự chủ ý, nỗ lực và quyết tâm để tạo ra kết quả hoặc tác động mong muốn."}</w:t>
      </w:r>
    </w:p>
    <w:p w14:paraId="7A143758" w14:textId="77777777" w:rsidR="00E47F27" w:rsidRDefault="00D53BEA">
      <w:r>
        <w:t>{"câu hỏi": "Đặt tên cho năm nhóm thực phẩm chính.", "câu trả lời": "Năm nhóm thực phẩm chính là:\n\n1. Rau và các loại đậu/đậu\n2. Trái cây\n3. Ngũ cốc và ngũ cốc\n4. Thịt nạc, thịt gia cầm, cá, trứng, đậu phụ, các loại hạt và hạt\n5. Các sản phẩm từ sữa (sữa, sữa chua, pho mát) hoặc các sản phẩm thay thế từ sữa."}</w:t>
      </w:r>
    </w:p>
    <w:p w14:paraId="749C2626" w14:textId="77777777" w:rsidR="00E47F27" w:rsidRDefault="00D53BEA">
      <w:r>
        <w:lastRenderedPageBreak/>
        <w:t>{"câu hỏi": "Phân loại ong mật là động vật có vú, lưỡng cư, côn trùng hoặc cá.", "câu trả lời": "Ong mật là côn trùng."}</w:t>
      </w:r>
    </w:p>
    <w:p w14:paraId="25707153" w14:textId="77777777" w:rsidR="00E47F27" w:rsidRDefault="00D53BEA">
      <w:r>
        <w:t>{"câu hỏi": "Mô tả loại độ phân giải được sử dụng trong màn hình 4K.", "câu trả lời": "Màn hình 4K sử dụng độ phân giải 3840 x 2160 pixel. Điều này có nghĩa là nó có 3840 pixel theo chiều ngang và 2160 pixel theo chiều dọc, dẫn đến tổng cộng khoảng 8.3 triệu pixel trên màn hình. Độ phân giải này còn được gọi là độ phân giải Ultra High Definition hoặc UHD và cung cấp số lượng pixel gấp bốn lần so với màn hình Full HD 1080p. Độ phân giải cao hơn này giúp tăng độ rõ nét, hình ảnh sắc nét hơn và hình ảnh chi tiết hơn, khiến nó trở nên hoàn hảo để chơi game, chỉnh sửa video và các tác vụ khác yêu cầu đồ họa chất lượng cao."}</w:t>
      </w:r>
    </w:p>
    <w:p w14:paraId="65B837D2" w14:textId="77777777" w:rsidR="00E47F27" w:rsidRDefault="00D53BEA">
      <w:r>
        <w:t>{"question": "Thêm một câu vào đoạn này để mở rộng điểm. - Các nền tảng trực tuyến đã tạo ra một cách mới để mọi người kết nối với nhau.", "trả lời": "Các cá nhân không chỉ có thể giao tiếp với bạn bè và gia đình của họ mà còn có thể tham gia các cộng đồng ảo, nơi họ có thể chia sẻ kinh nghiệm và gắn kết vì lợi ích chung."}</w:t>
      </w:r>
    </w:p>
    <w:p w14:paraId="674255BE" w14:textId="77777777" w:rsidR="00E47F27" w:rsidRDefault="00D53BEA">
      <w:r>
        <w:t>{"câu hỏi": "Đặt tên cho màu chính.", "câu trả lời": "Một màu chính là màu đỏ."}</w:t>
      </w:r>
    </w:p>
    <w:p w14:paraId="76E04DC9" w14:textId="77777777" w:rsidR="00E47F27" w:rsidRDefault="00D53BEA">
      <w:r>
        <w:t>{"câu hỏi": "Mô tả ba nhánh của chính phủ Hoa Kỳ.", "trả lời": "Chính phủ Hoa Kỳ được chia thành ba nhánh riêng biệt, với mỗi nhánh có quyền hạn và trách nhiệm riêng. Các nhánh này được gọi là các nhánh lập pháp, hành pháp và tư pháp. \ n \ n1. Chi nhánh lập pháp: Chi nhánh này chịu trách nhiệm xây dựng luật điều hành đất nước. Nó được tạo thành từ hai viện - Thượng viện và Hạ viện - được gọi chung là Quốc hội Hoa Kỳ. Thượng viện bao gồm 100 Thượng nghị sĩ - hai từ mỗi bang, trong khi Hạ viện được tạo thành từ 435 thành viên dựa trên dân số của mỗi bang. Chi nhánh hành pháp: Chi nhánh này chịu trách nhiệm thực thi và thực hiện các luật được thông qua bởi ngành lập pháp. Nó được lãnh đạo bởi Tổng thống Hoa Kỳ, người cũng là Tổng tư lệnh các lực lượng vũ trang. Tổng thống được hỗ trợ bởi Phó Tổng thống và các thành viên của Nội các, bao gồm những người đứng đầu các cơ quan hành pháp như Bộ Ngoại giao, Bộ Quốc phòng và các cơ quan khác. Ngành Tư pháp: Chi nhánh này chịu trách nhiệm giải thích luật pháp và xác định tính hợp hiến của chúng. Đứng đầu ngành Tư pháp là Tòa án Tối cao Hoa Kỳ, bao gồm chín thẩm phán được Tổng thống bổ nhiệm suốt đời và được Thượng viện phê chuẩn. Ngành Tư pháp cũng bao gồm các tòa án liên bang cấp thấp hơn, xử lý các trường hợp liên quan đến luật liên bang hoặc tranh chấp giữa các tiểu bang. Mỗi nhánh của chính phủ hoạt động trong bộ kiểm tra và cân bằng riêng, đảm bảo rằng không một nhánh nào có thể trở nên quá mạnh mẽ. Cùng nhau, ba nhánh làm việc cùng nhau để giám sát hoạt động của chính phủ và cung cấp cho nhu cầu của công dân Hoa Kỳ."}</w:t>
      </w:r>
    </w:p>
    <w:p w14:paraId="16150A37" w14:textId="77777777" w:rsidR="00E47F27" w:rsidRDefault="00D53BEA">
      <w:r>
        <w:t xml:space="preserve">{"câu hỏi": "Đưa ra một ví dụ về cách một cơn lốc xoáy hình thành.", "câu trả lời": "Một cơn lốc xoáy thường hình thành từ một loại giông bão gọi là supercell, có một bản nháp quay liên tục. Vòng quay này là do gió cắt ở các tầng thấp hơn của khí quyển. Không khí ấm, ẩm bốc lên tạo thành đám mây bão và bắt đầu quay khi nó gặp phải sự thay đổi tốc độ và hướng gió ở các độ cao khác nhau, tạo ra một cột không khí quay. Cột không khí quay có thể bắt đầu thắt chặt và tăng cường, tạo thành một đám mây phễu. Nếu đám mây phễu chạm đất, nó sẽ trở thành một cơn lốc xoáy. Lốc xoáy có thể nhìn thấy chủ yếu là do sự ngưng tụ của các giọt </w:t>
      </w:r>
      <w:r>
        <w:lastRenderedPageBreak/>
        <w:t>nước chảy vào áp suất không khí thấp hơn ở đáy phễu. Nước ngưng tụ này, cùng với bất kỳ bụi hoặc mảnh vụn nào mà cơn lốc xoáy nhặt được, tạo cho nó hình phễu cổ điển.#----------------------------------------------------------------------------"}</w:t>
      </w:r>
    </w:p>
    <w:p w14:paraId="40358C90" w14:textId="77777777" w:rsidR="00E47F27" w:rsidRDefault="00D53BEA">
      <w:r>
        <w:t>{"câu hỏi": "Xác định một loại năng lượng tái tạo.", "trả lời": "Một loại năng lượng tái tạo là năng lượng mặt trời, được khai thác từ mặt trời bằng cách sử dụng các công nghệ như tấm pin mặt trời để tạo ra điện hoặc nhiệt cho sử dụng dân cư, thương mại và công nghiệp."}</w:t>
      </w:r>
    </w:p>
    <w:p w14:paraId="615E4D12" w14:textId="77777777" w:rsidR="00E47F27" w:rsidRDefault="00D53BEA">
      <w:r>
        <w:t>{"câu hỏi": "Kể tên một vài biểu tượng của nền độc lập của Mỹ.", "câu trả lời": "Một số biểu tượng của nền độc lập của Mỹ bao gồm Tượng Nữ thần Tự do, đại bàng hói, Chuông Tự do, cờ Mỹ và Tuyên ngôn Độc lập."}</w:t>
      </w:r>
    </w:p>
    <w:p w14:paraId="79BFA6CB" w14:textId="77777777" w:rsidR="00E47F27" w:rsidRDefault="00D53BEA">
      <w:r>
        <w:t>{"question": "Liệt kê bốn thành phần của quy trình phát triển phần mềm XP (Extreme Programming).", "answer": "Bốn thành phần của quá trình phát triển phần mềm XP (Extreme Programming) là:\n\n1. ** Giao tiếp: ** Thành phần này liên quan đến sự hợp tác chặt chẽ giữa các nhà phát triển, khách hàng và các bên liên quan để tạo điều kiện trao đổi ý tưởng và đảm bảo tất cả các bên đều phù hợp với các mục tiêu và yêu cầu phát triển phần mềm. \ n \ n2. ** Đơn giản: ** XP khuyến khích phát triển giải pháp đơn giản nhất có thể đáp ứng nhu cầu hiện tại, để giảm độ phức tạp và dễ dàng thích ứng với những thay đổi trong tương lai. \ n \ n3. ** Phản hồi: ** Thành phần này liên quan đến việc kiểm tra và đánh giá phần mềm liên tục để nhận phản hồi về những gì hoạt động và những gì cần được cải thiện. Phản hồi được thu thập từ cả hệ thống (thông qua các bài kiểm tra tự động) và từ khách hàng (thông qua các cuộc trình diễn và đánh giá thường xuyên). \ n \ n4. **Can đảm: ** Thành phần này liên quan đến việc có can đảm để đưa ra quyết định táo bạo, chẳng hạn như tái cấu trúc mã hoặc thiết kế lại các bộ phận của hệ thống để cải thiện chất lượng tổng thể và khả năng bảo trì của nó. Nhóm cần phải có can đảm để nắm bắt sự thay đổi và liên tục cải tiến phần mềm, ngay cả khi điều đó có nghĩa là thay đổi đáng kể thiết kế ban đầu."}</w:t>
      </w:r>
    </w:p>
    <w:p w14:paraId="486EB23B" w14:textId="77777777" w:rsidR="00E47F27" w:rsidRDefault="00D53BEA">
      <w:r>
        <w:t>{"câu hỏi": "Mô tả quy trình cắt rau cho món salad.", "trả lời": "Cắt rau cho món salad là một quá trình tương đối đơn giản có thể được thực hiện theo các bước sau:\n\n1. Bắt đầu bằng cách rửa tất cả các loại rau của bạn kỹ lưỡng để loại bỏ bất kỳ bụi bẩn và mảnh vụn. Bước này rất quan trọng vì nó giúp loại bỏ bất kỳ ô nhiễm và vi khuẩn nào. \ n \ n2. Đặt thớt của bạn trên một bề mặt phẳng, và chuẩn bị các dụng cụ cần thiết như một con dao sắc, một cái gọt vỏ và một cái bát để giữ rau. \ n \ n3. Bắt đầu bằng cách cắt bỏ bất kỳ phần không ăn được nào của rau như thân, lá hoặc rễ. Tùy thuộc vào loại rau bạn đang sử dụng, hãy bóc vỏ của chúng nếu cần thiết. \ n \ n4. Bắt đầu thái hạt lựu, cắt lát hoặc cắt nhỏ rau theo kích thước mong muốn của bạn, và chuyển chúng vào bát salad của bạn khi bạn làm việc. Điều cần thiết là sử dụng các kỹ thuật cắt phù hợp để tránh chấn thương và đảm bảo rau có cùng kích thước để nấu chín. \ n \ n5. Nếu bạn thích rau của bạn mềm hơn, bạn có thể chần hoặc hấp chúng trong vài phút, sau đó sốc chúng trong nước đá lạnh. \ n \ n6. Sau khi chuẩn bị xong tất cả các loại rau, hãy nhẹ nhàng quăng chúng lại với nhau trong bát, và bạn sẽ có những loại rau mới cắt giòn sẵn sàng để thêm vào món salad của mình."}</w:t>
      </w:r>
    </w:p>
    <w:p w14:paraId="59B85E45" w14:textId="77777777" w:rsidR="00E47F27" w:rsidRDefault="00D53BEA">
      <w:r>
        <w:t>{"question": "Viết lại câu sau có lỗi ngữ pháp. - Âm nhạc mà tôi thích nghe là cổ điển.", "trả lời": "Âm nhạc mà tôi thích nghe là cổ điển."}</w:t>
      </w:r>
    </w:p>
    <w:p w14:paraId="110558EF" w14:textId="77777777" w:rsidR="00E47F27" w:rsidRDefault="00D53BEA">
      <w:r>
        <w:lastRenderedPageBreak/>
        <w:t>{"câu hỏi": "Đưa ra ba ví dụ về một loại trực quan hóa dữ liệu.", "câu trả lời": "1. **Biểu đồ hình tròn**: Biểu đồ hình tròn là hình ảnh tròn được chia thành các nêm, với mỗi nêm đại diện cho một tỷ lệ hoặc tỷ lệ phần trăm dữ liệu liên quan đến toàn bộ. Biểu đồ hình tròn thường được sử dụng để hiển thị kích thước tương đối của các nhóm, chẳng hạn như sự phân bố dân số giữa các nhóm tuổi khác nhau. \ n \ n2. **Biểu đồ đường**: Biểu đồ đường là hình ảnh trực quan hóa sử dụng các điểm được kết nối bởi các đường để thể hiện những thay đổi trong một biến theo thời gian. Thông thường, trục ngang đại diện cho thời gian và trục dọc đại diện cho biến được đo. Biểu đồ đường thường được sử dụng để theo dõi và hiển thị các thay đổi, xu hướng hoặc mẫu dữ liệu theo thời gian. \ n \ n3. **Bản đồ nhiệt**: Bản đồ nhiệt là hình ảnh trực quan hóa sử dụng màu sắc để biểu diễn dữ liệu trên sơ đồ hai chiều. Các giá trị của dữ liệu được thể hiện bằng các sắc thái hoặc màu sắc khác nhau, với màu tối hơn hoặc ấm hơn thường chỉ ra các giá trị cao hơn. Bản đồ nhiệt thường được sử dụng để hiển thị sự phân bố hoặc mật độ dữ liệu theo cách có thể được hiểu nhanh chóng và dễ dàng, chẳng hạn như để trực quan hóa lưu lượng truy cập trang web, mật độ dân số hoặc dữ liệu bán hàng."}</w:t>
      </w:r>
    </w:p>
    <w:p w14:paraId="15317077" w14:textId="77777777" w:rsidR="00E47F27" w:rsidRDefault="00D53BEA">
      <w:r>
        <w:t>{"câu hỏi": "Mô tả những gì trình chỉnh sửa ảnh trực tuyến có thể làm.", "câu trả lời": "Trình chỉnh sửa ảnh trực tuyến là một công cụ mạnh mẽ cho phép bạn thao tác, nâng cao và chuyển đổi hình ảnh kỹ thuật số của mình. Với trình chỉnh sửa ảnh trực tuyến, bạn có thể thực hiện nhiều việc, bao gồm: \ n \ n - Cắt và thay đổi kích thước: Bạn có thể cắt ảnh của mình để loại bỏ các phần không mong muốn hoặc tập trung vào một chủ đề cụ thể. Bạn cũng có thể thay đổi kích thước hình ảnh của mình để làm cho chúng lớn hơn hoặc nhỏ hơn. \ n \ n - Điều chỉnh màu sắc và độ sáng: Với trình chỉnh sửa ảnh trực tuyến, bạn có thể điều chỉnh cân bằng màu, độ sáng, độ tương phản và độ bão hòa của hình ảnh để làm cho chúng trông đẹp hơn. \ n \ n - Áp dụng bộ lọc và hiệu ứng: Trình chỉnh sửa ảnh trực tuyến đi kèm với nhiều bộ lọc và hiệu ứng khác nhau mà bạn có thể áp dụng cho hình ảnh của mình để mang lại cho chúng một cái nhìn độc đáo. Bạn có thể sử dụng các bộ lọc này để tạo hiệu ứng hình ảnh tuyệt đẹp, thêm cảm giác cổ điển hoặc retro hoặc đơn giản là nâng cao tâm trạng cho ảnh của bạn. \ n \ n - Thêm văn bản và đồ họa: Một tính năng tuyệt vời khác của trình chỉnh sửa ảnh trực tuyến là khả năng thêm văn bản và đồ họa vào hình ảnh của bạn. Điều này có thể hữu ích nếu bạn muốn thêm chú thích, tiêu đề hoặc hình mờ vào ảnh của mình.\n\n- Loại bỏ nhược điểm và khuyết điểm: Trình chỉnh sửa ảnh trực tuyến cũng rất tuyệt vời để sửa chữa những điểm không hoàn hảo trong hình ảnh của bạn. Bạn có thể sử dụng chúng để loại bỏ nhược điểm, mắt đỏ và các yếu tố không mong muốn khác khỏi ảnh của mình.\n\n- Tạo ảnh ghép và dựng phim: Nhiều trình chỉnh sửa ảnh trực tuyến cũng cho phép bạn tạo ảnh ghép và dựng phim ảnh bằng cách kết hợp nhiều hình ảnh thành một. Đây có thể là một cách thú vị để giới thiệu một bộ sưu tập ảnh hoặc kể một câu chuyện trực quan.\n\nNhìn chung, trình chỉnh sửa ảnh trực tuyến là một công cụ cực kỳ linh hoạt có thể giúp bạn tận dụng tối đa hình ảnh kỹ thuật số của mình."}</w:t>
      </w:r>
    </w:p>
    <w:p w14:paraId="24B43C14" w14:textId="77777777" w:rsidR="00E47F27" w:rsidRDefault="00D53BEA">
      <w:r>
        <w:t xml:space="preserve">{"câu hỏi": "Xác định diện tích bề mặt của lăng kính vuông với các cạnh có chiều dài 4, 6 và 8.", "trả lời": "Một lăng kính vuông có 2 đáy vuông và 4 cạnh hình chữ nhật. Để xác định diện tích bề mặt của lăng kính vuông, bạn cần thêm diện tích của tất cả 6 mặt của nó. Hãy sử dụng độ dài cạnh đã cho là 4, 6 và 8, để tính diện tích bề mặt của lăng kính vuông này.\n\nĐầu </w:t>
      </w:r>
      <w:r>
        <w:lastRenderedPageBreak/>
        <w:t>tiên, hãy tính diện tích của hai đáy vuông:\nCông thức tính diện tích của một hình vuông là bình phương chiều dài cạnh.\nVì các cạnh của đáy vuông của lăng kính có chiều dài là 4:  \nDiện tích của một đáy vuông = 4^2 = 16\nLăng kính vuông này có 2 đáy vuông, do đó tổng diện tích của hai đáy là:\nTổng diện tích của các đáy vuông = 2 x 16 = 32\n\nTiếp theo, chúng ta sẽ tính diện tích của 4 hình chữ nhật.\nCông thức tính diện tích của một hình chữ nhật là chiều dài nhân với chiều rộng. Các cạnh của bốn mặt hình chữ nhật có chiều dài 4, 6 và 8, vì vậy diện tích của chúng là:\nDiện tích của hình chữ nhật thứ nhất và thứ hai = chiều dài x chiều rộng = 4 x 6 = 24\nDiện tích của hình chữ nhật thứ ba và thứ tư = chiều dài x chiều rộng = 4 x 8 = 32\nTổng diện tích hình chữ nhật = 2 x 24 + 2 x 32 = 112\n\nKhi chúng ta có tổng diện tích của các đáy vuông và tổng diện tích của các cạnh hình chữ nhật,  chúng ta có thể cộng chúng lại với nhau để có được tổng diện tích bề mặt của lăng kính vuông:\nDiện tích bề mặt của lăng kính vuông = Tổng diện tích đáy vuông + Tổng diện tích hình chữ nhật = 32 + 112 = 144.\n\nVì vậy, diện tích bề mặt của lăng kính vuông với các cạnh có chiều dài 4, 6 và 8 là 144 đơn vị vuông."}</w:t>
      </w:r>
    </w:p>
    <w:p w14:paraId="3171A39B" w14:textId="77777777" w:rsidR="00E47F27" w:rsidRDefault="00D53BEA">
      <w:r>
        <w:t>{"câu hỏi": "Kể tên ba đặc điểm của một thiết kế trang web tốt.", "câu trả lời": "1. Thân thiện với người dùng: Một thiết kế trang web tốt nên ưu tiên trải nghiệm người dùng thông qua điều hướng trực quan, bố cục rõ ràng và thông tin dễ tiếp cận. Điều này bao gồm thời gian tải nhanh, khả năng phản hồi trên thiết bị di động và tính dễ sử dụng tổng thể cho khách truy cập. \ n \ n2. Thẩm mỹ: Thiết kế trực quan của một trang web phải hấp dẫn và phù hợp với thương hiệu của công ty hoặc tổ chức. Cần chú ý đến cách phối màu, kiểu chữ, sử dụng khoảng trắng và hình ảnh, tất cả đều kết hợp với nhau để tạo thành một cái nhìn hấp dẫn và chuyên nghiệp. \ n \ n3. Nội dung rõ ràng: Nội dung của một trang web phải được viết tốt, nhiều thông tin và hấp dẫn. Nó phải dễ đọc và dễ hiểu, với ngôn ngữ ngắn gọn và một thông điệp rõ ràng. Nội dung phải phù hợp với mục đích của trang web, cho dù đó là cung cấp thông tin, bán sản phẩm hay cung cấp dịch vụ."}</w:t>
      </w:r>
    </w:p>
    <w:p w14:paraId="6F9E5110" w14:textId="77777777" w:rsidR="00E47F27" w:rsidRDefault="00D53BEA">
      <w:r>
        <w:t xml:space="preserve">{"câu hỏi": "Mô tả những gì xảy ra khi bạn gửi biểu mẫu trên trang web.", "câu trả lời": "Khi bạn gửi biểu mẫu trên một trang web, một số điều xảy ra đằng sau hậu trường. Về cơ bản, dữ liệu bạn đã nhập vào biểu mẫu được gửi đến máy chủ để xử lý và sau đó máy chủ trả về phản hồi dựa trên dữ liệu đó.\n\nDưới đây là phân tích chi tiết hơn về quy trình:\n\n1. Khi nhấp vào nút gửi, trang web chứa biểu mẫu sẽ gửi dữ liệu bạn đã nhập đến máy chủ dưới dạng yêu cầu HTTP. Yêu cầu này thường được gửi bằng phương thức \"GET\" hoặc \"POST\". Với yêu cầu GET, dữ liệu biểu mẫu được gắn vào URL dưới dạng chuỗi truy vấn. Với yêu cầu POST, dữ liệu được gửi như một phần của nội dung yêu cầu.\n\n2. Khi máy chủ nhận được yêu cầu, nó sẽ xử lý dữ liệu đã gửi. Điều này có thể có nghĩa là kiểm tra tính hợp lệ của thông tin, lưu trữ dữ liệu trong cơ sở dữ liệu hoặc sử dụng dữ liệu để thực hiện một số hành động. Cách máy chủ xử lý dữ liệu phụ thuộc vào cách trang web đã được lập trình.\n\n3. Sau khi máy chủ xử lý xong dữ liệu, nó sẽ gửi lại phản hồi HTTP. Phản hồi này cho trang web biết việc gửi biểu mẫu có thành công hay không. Nó cũng có thể chứa dữ liệu bổ sung hoặc hướng dẫn cần thiết để hiển thị một trang mới hoặc cập nhật trang hiện tại. \ n \ n4. Giả sử rằng việc gửi thành công, trang web sau đó sẽ cập nhật để phản ánh dữ liệu đã gửi. Ví dụ: bạn có thể thấy thông báo cảm ơn bạn đã gửi hoặc bạn có thể được chuyển hướng đến một trang mới có nội dung cập nhật.\n\nNhìn chung, quá trình gửi biểu mẫu trên trang </w:t>
      </w:r>
      <w:r>
        <w:lastRenderedPageBreak/>
        <w:t>web liên quan đến việc gửi dữ liệu từ trang web đến máy chủ, xử lý dữ liệu đó và sau đó gửi phản hồi trở lại trang web. Tất cả điều này diễn ra tương đối nhanh, cho phép bạn tương tác với trang web gần như theo thời gian thực."}</w:t>
      </w:r>
    </w:p>
    <w:p w14:paraId="2798D843" w14:textId="77777777" w:rsidR="00E47F27" w:rsidRDefault="00D53BEA">
      <w:r>
        <w:t>{"câu hỏi": "Làm thế nào bạn sẽ bảo vệ một khu vườn khỏi thỏ?", "câu trả lời": "Thỏ rất dễ thương nhưng chúng có thể tàn phá một khu vườn. Dưới đây là một số bước bạn có thể thực hiện để bảo vệ khu vườn của mình khỏi thỏ: \ n \ n1. Lắp đặt hàng rào: Cách hiệu quả nhất để giữ thỏ ra khỏi vườn là lắp đặt hàng rào. Sử dụng hàng rào lưới thép cao ít nhất hai feet và chôn ít nhất sáu inch dưới lòng đất để ngăn thỏ đào dưới nó. \ n \ n2. Sử dụng thuốc đuổi: Có rất nhiều loại thuốc đuổi thỏ khác nhau trên thị trường có thể giúp ngăn chặn thỏ xâm nhập vào khu vườn của bạn. Chúng có thể ở dạng thuốc xịt, hạt hoặc thiết bị siêu âm. Hãy chắc chắn làm theo hướng dẫn cẩn thận và áp dụng lại khi cần thiết. \ n \ n3. Chất ngăn chặn thực vật: Một số loại cây, chẳng hạn như hành, tỏi, hoa oải hương và bạc hà mèo, được biết là có thể đẩy lùi thỏ. Trồng những thứ này xung quanh chu vi khu vườn của bạn có thể giúp giữ thỏ tránh xa. \ n \ n4. Loại bỏ những nơi ẩn nấp: Thỏ thích trốn trong thảm thực vật mọc um tùm và đống bàn chải. Giữ cho khu vườn của bạn gọn gàng và không có mảnh vụn để làm cho nó kém hấp dẫn hơn đối với thỏ. \ n \ n5. Sử dụng bẫy: Nếu vẫn thất bại, bạn có thể sử dụng bẫy nhân đạo để bắt và di dời thỏ. Hãy chắc chắn kiểm tra với chính quyền địa phương của bạn trước khi thực hiện phương pháp này, vì có thể có luật và quy định quản lý việc bẫy và di dời động vật hoang dã."}</w:t>
      </w:r>
    </w:p>
    <w:p w14:paraId="2DAD4926" w14:textId="77777777" w:rsidR="00E47F27" w:rsidRDefault="00D53BEA">
      <w:r>
        <w:t>{"câu hỏi": "Tạo một món trong thực đơn nhà hàng.", "câu trả lời": "\"Gà nướng và bát quinoa - Ức gà nướng ngon ngọt được phục vụ trên một chiếc giường quinoa mịn với rau nướng, rắc phô mai feta và một giọt nước sốt tahini chanh. Hoàn hảo cho một bữa ăn lành mạnh và thỏa mãn!\""}</w:t>
      </w:r>
    </w:p>
    <w:p w14:paraId="6BDC033B" w14:textId="77777777" w:rsidR="00E47F27" w:rsidRDefault="00D53BEA">
      <w:r>
        <w:t xml:space="preserve">{"câu hỏi": "phác thảo các bước dạy robot sắp xếp tiền xu", "trả lời": "Bước 1: Xác định nhiệm vụ\nXác định rõ nhiệm vụ mà robot dự kiến sẽ thực hiện, đó là phân loại tiền xu. Chia nhiệm vụ thành các nhiệm vụ phụ nhỏ hơn như xác định tiền xu, nhặt chúng và phân loại chúng thành các nhóm hoặc thùng chứa thích hợp. \ n \ nBước 2: Lựa chọn cảm biến \ nTrang bị cho robot các cảm biến phù hợp có thể giúp nó xác định các loại tiền xu khác nhau. Điều này có thể bao gồm các cảm biến thị giác, chẳng hạn như máy ảnh hoặc cảm biến trọng lượng, có thể phát hiện kích thước, hình dạng và trọng lượng của đồng xu. \ n \ nBước 3: Phát triển thuật toán nhận dạng \ nPhát triển một thuật toán cho phép robot nhận ra và phân biệt giữa các loại tiền xu khác nhau. Thuật toán này sẽ tính đến dữ liệu được cung cấp bởi các cảm biến và có thể xác định chính xác các đồng tiền khác nhau. \ n \ nBước 4: Lập trình Robot \ nChương trình robot để thực hiện các nhiệm vụ phụ được xác định trong Bước 1. Điều này sẽ bao gồm viết mã để kiểm soát chuyển động và hành động của robot, chẳng hạn như nhặt tiền xu, di chuyển chúng đến vị trí thích hợp và sắp xếp chúng vào các thùng chứa chính xác. \ n \ nBước 5: Kiểm tra và tinh chỉnh \ nKiểm tra hiệu suất của robot để xem liệu nó có thể sắp xếp tiền xu chính xác hay không. Quan sát hành động của nó một cách cẩn thận để xem có bất kỳ lỗi hoặc sai lầm nào đang xảy ra không. Tinh chỉnh lập trình khi cần thiết để cải thiện hiệu suất của robot và đảm bảo rằng nó có thể sắp xếp tiền xu chính xác và hiệu quả. \ n \ nBước 6: Học liên tục \ nĐảm bảo rằng robot có thể liên tục học hỏi từ </w:t>
      </w:r>
      <w:r>
        <w:lastRenderedPageBreak/>
        <w:t>kinh nghiệm của mình, khi nó gặp phải các loại tiền xu mới hoặc thay đổi trong môi trường của nó. Cập nhật thuật toán nhận dạng và các chương trình khác khi cần thiết để giữ hiệu suất của robot ở mức cao."}</w:t>
      </w:r>
    </w:p>
    <w:p w14:paraId="7274D2C3" w14:textId="77777777" w:rsidR="00E47F27" w:rsidRDefault="00D53BEA">
      <w:r>
        <w:t>{"câu hỏi": "Tạo sự tương tự để mô tả trợ lý AI.", "câu trả lời": "Một trợ lý AI có thể được so sánh với một quản gia hoặc trợ lý cá nhân đa nhiệm, hữu ích, luôn sẵn sàng hỗ trợ các nhiệm vụ, cung cấp thông tin và giúp cuộc sống của chủ sở hữu dễ dàng hơn. Giống như một quản gia có thể dự đoán nhu cầu của chủ nhân và cung cấp dịch vụ phù hợp, trợ lý AI học hỏi từ các tương tác, sử dụng học máy để tinh chỉnh và cải thiện phản ứng của nó để phục vụ tốt hơn nhu cầu của chủ sở hữu. Và, giống như một trợ lý cá nhân có khả năng, trợ lý AI có thể sắp xếp nhiều nhiệm vụ cùng một lúc, từ lên lịch cuộc hẹn đến phát nhạc hoặc tìm công thức, cung cấp hỗ trợ liền mạch để giúp cuộc sống dễ quản lý hơn."}</w:t>
      </w:r>
    </w:p>
    <w:p w14:paraId="06C66513" w14:textId="77777777" w:rsidR="00E47F27" w:rsidRDefault="00D53BEA">
      <w:r>
        <w:t>{"câu hỏi": "Liệt kê năm máy được sử dụng trong nhà bếp.", "trả lời": "1. Tủ lạnh\n2. Máy rửa chén\n3. Lò vi sóng \ n4. Máy pha cà phê \ n5. Máy nướng bánh mì."}</w:t>
      </w:r>
    </w:p>
    <w:p w14:paraId="0420427A" w14:textId="77777777" w:rsidR="00E47F27" w:rsidRDefault="00D53BEA">
      <w:r>
        <w:t>{"câu hỏi": "Mời khách hàng tham gia chương trình khách hàng thân thiết.", "trả lời": "Kính gửi khách hàng thân thiết,\n\nChúng tôi muốn mời bạn tham gia chương trình khách hàng thân thiết của chúng tôi. Đó là cách chúng tôi thể hiện sự đánh giá cao đối với những khách hàng tuyệt vời như bạn. Bằng cách trở thành thành viên, bạn sẽ được hưởng các lợi ích, chiết khấu và điểm thưởng độc quyền có thể được đổi thành các giao dịch mua trong tương lai. \ n \ n Tham gia chương trình rất dễ dàng và hoàn toàn miễn phí. Chỉ cần đăng ký bằng liên kết bên dưới và bạn sẽ ngay lập tức bắt đầu kiếm điểm cho mỗi lần mua. Ngoài ra, như một phần thưởng chào mừng, bạn sẽ nhận được thêm điểm chỉ khi tham gia! \ n \ nTham gia ngay bây giờ và bắt đầu tận hưởng nhiều đặc quyền khi trở thành thành viên của chương trình khách hàng thân thiết của chúng tôi. Chúng tôi mong được chào đón bạn trên tàu!\n\nTrân trọng,\n[Tên công ty của bạn]"}</w:t>
      </w:r>
    </w:p>
    <w:p w14:paraId="64A2FB1D" w14:textId="77777777" w:rsidR="00E47F27" w:rsidRDefault="00D53BEA">
      <w:r>
        <w:t xml:space="preserve">{"câu hỏi": "Giải thích sự khác biệt giữa blockchain và cơ sở dữ liệu thông thường.", "trả lời": "Blockchain là một cơ sở dữ liệu phân tán, phi tập trung được quản lý bởi một mạng máy tính và được bảo mật bằng mật mã, trong khi cơ sở dữ liệu thông thường là một hệ thống lưu trữ dữ liệu tập trung được quản lý bởi một thực thể hoặc tổ chức duy nhất. Dưới đây là một số khác biệt chính giữa hai: \ n \ n1. Lưu trữ hồ sơ: Cơ sở dữ liệu blockchain lưu trữ thông tin trong các khối được mã hóa và liên kết với chuỗi an toàn và mỗi khối chứa một bộ thông tin duy nhất không thể thay đổi, trong khi cơ sở dữ liệu thông thường lưu trữ thông tin trong các bảng được tạo thành từ các hàng và cột có thể được sửa đổi hoặc xóa bởi người dùng được ủy quyền. \n\n2. Phân cấp và đồng thuận: Cơ sở dữ liệu Blockchain được phân cấp và vận hành bởi một mạng lưới các nút hoặc máy tính nơi tất cả những người tham gia có một bản sao của cơ sở dữ liệu và các thay đổi đối với cơ sở dữ liệu được thực hiện thông qua sự đồng thuận, trong đó phần lớn mạng phải đồng ý trước khi thay đổi có thể được thực hiện. Mặt khác, một cơ sở dữ liệu thông thường thường được quản lý bởi một cơ quan trung ương, nơi các thay đổi được thực hiện bởi các cá nhân hoặc ứng dụng được ủy quyền. \ n \ n3. Tính minh bạch: Cơ sở dữ liệu blockchain có mức độ minh bạch cao, trong đó tất cả những người tham gia đều có quyền truy cập vào cùng một thông tin, trong khi cơ sở dữ liệu thông thường có thể có những hạn chế về việc ai có thể truy cập, xem hoặc sửa đổi thông tin, </w:t>
      </w:r>
      <w:r>
        <w:lastRenderedPageBreak/>
        <w:t>với các biện pháp kiểm soát để hạn chế quyền truy cập vào các cá nhân hoặc vai trò cụ thể. \n\n4. Bảo mật: Do sử dụng mật mã và tính chất phi tập trung của nó, một blockchain thường được coi là an toàn hơn so với cơ sở dữ liệu thông thường. Khi dữ liệu được ghi lại trên blockchain, gần như không thể thay đổi hoặc xóa, làm cho nó có khả năng chống hack hoặc thay đổi trái phép. Một cơ sở dữ liệu thông thường dễ bị tấn công mạng hơn, trong đó tin tặc có khả năng truy cập vào máy chủ trung tâm và thao túng hoặc đánh cắp dữ liệu. Tóm lại, trong khi cơ sở dữ liệu thông thường thường được sử dụng để lưu trữ và quản lý dữ liệu, blockchain cung cấp một cách tiếp cận an toàn, minh bạch và phi tập trung hơn để lưu trữ và quản lý dữ liệu."}</w:t>
      </w:r>
    </w:p>
    <w:p w14:paraId="5B887B99" w14:textId="77777777" w:rsidR="00E47F27" w:rsidRDefault="00D53BEA">
      <w:r>
        <w:t>{"câu hỏi": "Tạo ra một đường đột cho một trò đùa.", "câu trả lời": "\"Tại sao các nhà khoa học không tin tưởng các nguyên tử? - Bởi vì chúng tạo nên mọi thứ!\""}</w:t>
      </w:r>
    </w:p>
    <w:p w14:paraId="1DFA8449" w14:textId="77777777" w:rsidR="00E47F27" w:rsidRDefault="00D53BEA">
      <w:r>
        <w:t>{"câu hỏi": "Mô tả các nguyên tắc của tiếp thị khách hàng thân thiết.", "Trả lời": "Tiếp thị khách hàng thân thiết là một cách tiếp cận chiến lược để giữ chân khách hàng tập trung vào việc thưởng và khuyến khích khách hàng lặp lại để thúc đẩy lòng trung thành với thương hiệu. Mục tiêu cuối cùng của tiếp thị khách hàng thân thiết là tăng giá trị trọn đời của khách hàng bằng cách giảm sự tiêu hao của khách hàng và tăng tần suất và giá trị mua hàng của khách hàng. Dưới đây là một số nguyên tắc của tiếp thị khách hàng thân thiết: \ n \ n1. Cách tiếp cận lấy khách hàng làm trung tâm: Tiếp thị lòng trung thành là tất cả về việc mang lại giá trị cho khách hàng. Một chương trình khách hàng thân thiết thành công nên tập trung vào việc đáp ứng nhu cầu và mong muốn của đối tượng mục tiêu, hiểu sở thích và hành vi của họ và thưởng cho họ vì sự tham gia và lòng trung thành của họ. \ n \ n2. Cá nhân hóa: Bằng cách tận dụng dữ liệu khách hàng, các doanh nghiệp có thể tạo ra trải nghiệm, ưu đãi và phần thưởng được cá nhân hóa phù hợp với từng khách hàng cá nhân. Việc cá nhân hóa này giúp thúc đẩy kết nối giữa khách hàng và thương hiệu, điều này có thể thúc đẩy sự tham gia và lòng trung thành. \ n \ n3. Hệ thống phần thưởng: Một hệ thống phần thưởng được thiết kế tốt là trung tâm của bất kỳ chương trình khách hàng thân thiết thành công nào. Phần thưởng phải đạt được, có giá trị và có ý nghĩa đối với khách hàng. Chúng có thể là tiền tệ, chẳng hạn như giảm giá hoặc hoàn tiền, hoặc phi tiền tệ, chẳng hạn như quyền truy cập hoặc trải nghiệm độc quyền. \ n \ n4. Phương pháp tiếp cận đa kênh: Tiếp thị khách hàng thân thiết nên được tích hợp trên nhiều kênh, bao gồm trực tuyến, di động, phương tiện truyền thông xã hội, tại cửa hàng, v.v. Điều này cho phép khách hàng tương tác với thương hiệu và chương trình khách hàng thân thiết theo cách thuận tiện cho họ. \ n \ n5. Dựa trên dữ liệu: Thu thập dữ liệu và sử dụng nó để thúc đẩy việc ra quyết định là chìa khóa thành công của chương trình khách hàng thân thiết. Các doanh nghiệp nên thường xuyên phân tích dữ liệu để hiểu rõ hơn về hành vi và sở thích của khách hàng và sử dụng thông tin này để cải thiện chương trình khách hàng thân thiết và thúc đẩy tỷ lệ giữ chân. \ n \ n6. Giao tiếp: Giao tiếp thường xuyên với khách hàng là điều cần thiết để giữ cho họ tham gia và thông báo về chương trình khách hàng thân thiết. Các doanh nghiệp nên sử dụng nhiều kênh khác nhau để giao tiếp với khách hàng, bao gồm email, thông báo đẩy, nhắn tin trong ứng dụng và hơn thế nữa."}</w:t>
      </w:r>
    </w:p>
    <w:p w14:paraId="2EB1A6FB" w14:textId="77777777" w:rsidR="00E47F27" w:rsidRDefault="00D53BEA">
      <w:r>
        <w:lastRenderedPageBreak/>
        <w:t>{"câu hỏi": "Giải thích cách AI có thể được sử dụng để cải thiện dịch vụ khách hàng.", "Trả lời": "Công nghệ AI (Trí tuệ nhân tạo) cung cấp nhiều công cụ khác nhau có thể giúp doanh nghiệp cải thiện đáng kể dịch vụ khách hàng của họ. Dưới đây là một số cách mà AI có thể được sử dụng để nâng cao trải nghiệm của khách hàng: \ n \ n1. Chatbot: Chatbot là công cụ được hỗ trợ bởi AI mô phỏng các cuộc trò chuyện của con người để giao tiếp với khách hàng. Chúng có thể được sử dụng để trả lời các truy vấn của khách hàng, cung cấp thông tin sản phẩm, xử lý khiếu nại và giúp khách hàng hoàn thành giao dịch. Chatbot có thể cung cấp hỗ trợ tức thì, 24/7 cho khách hàng, giảm thời gian chờ đợi và cải thiện sự hài lòng của khách hàng. Đề xuất được cá nhân hóa: AI có thể phân tích một lượng lớn dữ liệu khách hàng để hiểu hành vi và sở thích của họ, sau đó sử dụng thông tin này để cung cấp các đề xuất được cá nhân hóa. Điều này có thể giúp các doanh nghiệp đề xuất các sản phẩm hoặc dịch vụ mà khách hàng có nhiều khả năng mua hơn, nâng cao trải nghiệm của khách hàng. \ n \ n3. Dịch vụ khách hàng dự đoán: AI có thể phân tích dữ liệu dịch vụ khách hàng, chẳng hạn như bản ghi cuộc gọi hoặc bản ghi trò chuyện, để xác định các vấn đề phổ biến và dự đoán các vấn đề tiềm ẩn. Điều này có thể giúp doanh nghiệp chủ động trong việc giải quyết các vấn đề của khách hàng, giảm số lượng khiếu nại và nâng cao sự hài lòng của khách hàng. Trợ lý ảo: Trợ lý ảo, chẳng hạn như Siri hoặc Alexa, là những công cụ được hỗ trợ bởi AI có thể giúp khách hàng thực hiện các tác vụ như đặt lịch hẹn, đặt lời nhắc hoặc tìm kiếm thông tin. Họ có thể cung cấp một cách thuận tiện, rảnh tay để khách hàng tương tác với doanh nghiệp, cải thiện trải nghiệm của khách hàng. \ n \ n5. Tạo nội dung thông minh: AI có thể phân tích dữ liệu khách hàng để hiểu sở thích của họ và tạo ra nội dung có liên quan trong thời gian thực. Điều này có thể giúp các doanh nghiệp cung cấp nội dung được cá nhân hóa, hấp dẫn cho khách hàng của họ, nâng cao trải nghiệm của họ. Tóm lại, AI cung cấp cho các doanh nghiệp nhiều công cụ và công nghệ có thể được sử dụng để cải thiện dịch vụ khách hàng. Bằng cách áp dụng AI, các doanh nghiệp có thể cung cấp hỗ trợ nhanh hơn, cá nhân hóa hơn và thuận tiện hơn, nâng cao trải nghiệm của khách hàng và cải thiện sự hài lòng của khách hàng nói chung."}</w:t>
      </w:r>
    </w:p>
    <w:p w14:paraId="705FC971" w14:textId="77777777" w:rsidR="00E47F27" w:rsidRDefault="00D53BEA">
      <w:r>
        <w:t>{"câu hỏi": "Viết câu mở đầu cho một câu chuyện kinh dị.", "câu trả lời": "Sự im lặng đáng lo ngại của ngôi biệt thự cũ, bỏ hoang đột nhiên bị gián đoạn bởi âm thanh của ván sàn ọp ẹp, như thể ai đó - hoặc thứ gì đó - đang ẩn nấp trong bóng tối."}</w:t>
      </w:r>
    </w:p>
    <w:p w14:paraId="25BFE139" w14:textId="77777777" w:rsidR="00E47F27" w:rsidRDefault="00D53BEA">
      <w:r>
        <w:t>{"câu hỏi": "Diễn giải câu này: \"Đó là một ngày thú vị và tôi rất thích mặt trời", "câu trả lời": "Ngày thật dễ chịu, và tôi tận hưởng sự ấm áp của mặt trời."}</w:t>
      </w:r>
    </w:p>
    <w:p w14:paraId="4D301435" w14:textId="77777777" w:rsidR="00E47F27" w:rsidRDefault="00D53BEA">
      <w:r>
        <w:t>{"câu hỏi": "Xác định tâm trạng trong văn bản sau: \"Mưa đập vào cửa sổ và gió hú bên ngoài.\"", "trả lời": "Tâm trạng trong văn bản là bão tố và đáng ngại, truyền đạt cảm giác khó chịu hoặc căng thẳng."}</w:t>
      </w:r>
    </w:p>
    <w:p w14:paraId="4884208D" w14:textId="77777777" w:rsidR="00E47F27" w:rsidRDefault="00D53BEA">
      <w:r>
        <w:t xml:space="preserve">{"question": "Định dạng văn bản sau theo kiểu APA: - Trong thập kỷ qua, các nhà nghiên cứu đã dành nhiều nỗ lực để kiểm tra tác động của trí tuệ nhân tạo đối với sự tương tác của con người", "câu trả lời": "Trong thập kỷ qua, các nhà nghiên cứu đã dành nhiều nỗ lực để kiểm tra ảnh hưởng của trí tuệ nhân tạo đối với sự tương tác của con người (APA 7th ed. không cung cấp các quy tắc để diễn giải một câu,  nhưng để diễn giải từ các nguồn hoặc tổ chức các </w:t>
      </w:r>
      <w:r>
        <w:lastRenderedPageBreak/>
        <w:t>câu và danh sách tham khảo theo phong cách. Một bối cảnh có thể giúp tôi biết tác giả, tiêu đề của nguồn và năm xuất bản là cần thiết để định dạng văn bản cho phù hợp)."}</w:t>
      </w:r>
    </w:p>
    <w:p w14:paraId="0FE19F43" w14:textId="77777777" w:rsidR="00E47F27" w:rsidRDefault="00D53BEA">
      <w:r>
        <w:t>{"câu hỏi": "Tuổi câu sau: \"Đó là một ngày đẹp trời bên ngoài\".", "câu trả lời": "Đó là một ngày đẹp trời bên ngoài.\"\n\nCâu tuổi (200 năm trước, 1821): \"Đó là một ngày lộng lẫy nhất mà không có, mặt trời chiếu sáng với kinh tuyến lộng lẫy trong bầu khí quyển.\"\nCâu tuổi (100 năm trước, 1921): \"Ngày này công bằng và thời tiết bên ngoài đơn giản là thú vị.\"\nCâu tuổi (25 năm trước,  1996): "Hôm nay trời rất đẹp - nắng và đẹp!\"}</w:t>
      </w:r>
    </w:p>
    <w:p w14:paraId="5DA77F3E" w14:textId="77777777" w:rsidR="00E47F27" w:rsidRDefault="00D53BEA">
      <w:r>
        <w:t>{"question": "Tạo một câu 5 từ bằng cách sử dụng các từ sau: \"they\",\"happy\",\"had\",\"were\",\"when\".", "answer": "They were happy when had."}</w:t>
      </w:r>
    </w:p>
    <w:p w14:paraId="7DC9464F" w14:textId="77777777" w:rsidR="00E47F27" w:rsidRDefault="00D53BEA">
      <w:r>
        <w:t>{"câu hỏi": "Xây dựng một câu hỏi cho câu sau: \"Anh ấy có một chiếc xe màu đỏ\".", "câu trả lời": "Xe của anh ấy màu gì?"}</w:t>
      </w:r>
    </w:p>
    <w:p w14:paraId="2D9B4E45" w14:textId="77777777" w:rsidR="00E47F27" w:rsidRDefault="00D53BEA">
      <w:r>
        <w:t>{"question": "Xác định động từ giữa các từ \"fly\" và \"lumber\".", "answer": "Tôi xin lỗi, nhưng tôi không thể xác định động từ bạn đang đề cập đến giữa các từ \"fly\" và \"lumber\" vì bạn không cung cấp câu hoặc ngữ cảnh để tôi phân tích."}</w:t>
      </w:r>
    </w:p>
    <w:p w14:paraId="3A16736D" w14:textId="77777777" w:rsidR="00E47F27" w:rsidRDefault="00D53BEA">
      <w:r>
        <w:t>{"câu hỏi": "Tự động sửa ngữ pháp trong câu sau: \"Hai ngủ trong vườn\".", "trả lời": "Hai ngủ trong vườn."}</w:t>
      </w:r>
    </w:p>
    <w:p w14:paraId="0A56E595" w14:textId="77777777" w:rsidR="00E47F27" w:rsidRDefault="00D53BEA">
      <w:r>
        <w:t>{"câu hỏi": "Liệt kê ba ngành nghề mà việc sử dụng trí tuệ nhân tạo là phổ biến.", "trả lời": "1. Y học: AI đang được sử dụng cho các nhiệm vụ như phân tích hình ảnh y tế, dự đoán kết quả của bệnh nhân và thiết kế kế hoạch điều trị cá nhân cho bệnh nhân. \n2. Tài chính: AI được sử dụng rộng rãi trong ngành tài chính cho các nhiệm vụ như phát hiện gian lận, quản lý đầu tư và phân tích dữ liệu. Giao thông vận tải: AI đang được sử dụng để phát triển các phương tiện tự trị và tối ưu hóa hệ thống hậu cần và giao thông."}</w:t>
      </w:r>
    </w:p>
    <w:p w14:paraId="42B23575" w14:textId="77777777" w:rsidR="00E47F27" w:rsidRDefault="00D53BEA">
      <w:r>
        <w:t>{"câu hỏi": "Tóm tắt văn bản sau:\n\nThế giới ngày càng trở nên kết nối và toàn cầu hóa do những tiến bộ trong công nghệ. Điều này đã dẫn đến sự phụ thuộc lẫn nhau ngày càng tăng giữa các quốc gia, nền văn hóa và con người. Công nghệ đã cải thiện truyền thông, cho phép chia sẻ thông tin và tài nguyên. Điều này đã tạo ra cơ hội cho các doanh nghiệp và dẫn đến hiệu quả kinh tế, tăng trưởng và hợp tác trên toàn thế giới.", "Trả lời": "Những tiến bộ trong công nghệ đã toàn cầu hóa thế giới, làm tăng sự phụ thuộc lẫn nhau và cải thiện truyền thông để chia sẻ thông tin và tài nguyên. Điều này đã tạo ra các cơ hội kinh doanh và nâng cao hiệu quả kinh tế, tăng trưởng và hợp tác trên toàn thế giới."}</w:t>
      </w:r>
    </w:p>
    <w:p w14:paraId="49B9A969" w14:textId="77777777" w:rsidR="00E47F27" w:rsidRDefault="00D53BEA">
      <w:r>
        <w:t>{"câu hỏi": "Tạo ra ba cách khác để diễn đạt tuyên bố này: \"John đang đi bộ bên ngoài", "trả lời": "1. Đi dạo dưới bầu trời rộng mở, John lang thang bằng chân. \n2. John đi lang thang ngoài trời, bước những bước thong thả.\n3. John đang đi bộ qua môi trường bên ngoài."}</w:t>
      </w:r>
    </w:p>
    <w:p w14:paraId="72A50E2A" w14:textId="77777777" w:rsidR="00E47F27" w:rsidRDefault="00D53BEA">
      <w:r>
        <w:t xml:space="preserve">{"question": "Tạo ví dụ về cả bốn kiểu dữ liệu phổ biến, (chuỗi, số nguyên, float và boolean)?", "answer": "Chắc chắn! Dưới đây là ví dụ về từng loại dữ liệu:\n\nString: \"Hello, World!\" # Đây là một chuỗi các ký tự được đặt trong dấu ngoặc kép.\n\nSố nguyên: 29 # Đây là một số nguyên, không có bất kỳ dấu thập phân nào.\n\nFloat: 17,5 # Điều này đại </w:t>
      </w:r>
      <w:r>
        <w:lastRenderedPageBreak/>
        <w:t>diện cho một số có dấu thập phân.\n\nBoolean: True # Điều này đại diện cho một giá trị logic và chỉ có thể lấy một trong hai giá trị - Đúng hoặc Sai."}</w:t>
      </w:r>
    </w:p>
    <w:p w14:paraId="411D461D" w14:textId="77777777" w:rsidR="00E47F27" w:rsidRDefault="00D53BEA">
      <w:r>
        <w:t>{"câu hỏi": "Tạo định nghĩa kiểu chữ cho từ 'sách'.", "câu trả lời": "Một 'cuốn sách' là một tác phẩm văn học, hư cấu hoặc phi hư cấu, thường được in, đóng và xuất bản, chứa các trang được khâu hoặc dán lại với nhau ở một bên và được bọc giữa các nắp bảo vệ. Nó cũng có thể đề cập đến một ấn phẩm điện tử, được gọi là sách điện tử, có thể được đọc trên máy tính, máy tính bảng hoặc thiết bị đọc sách điện tử. Một cuốn sách được coi là một phương tiện để ghi lại và phổ biến kiến thức, câu chuyện và thông tin, và có thể được viết về nhiều chủ đề và ở các thể loại khác nhau. Nó cũng có thể đề cập đến một tập hợp các tờ giấy viết hoặc in được liên kết với nhau và được sử dụng để lưu giữ hồ sơ, tài khoản hoặc để viết ghi chú."}</w:t>
      </w:r>
    </w:p>
    <w:p w14:paraId="1B178CE5" w14:textId="77777777" w:rsidR="00E47F27" w:rsidRDefault="00D53BEA">
      <w:r>
        <w:t>{"question": "Thêm năm động từ hành động vào câu sau. - Khi Jack", "trả lời": "Khi Jack nấu ăn, tắm rửa, cắt cỏ, sơn và nhảy."}</w:t>
      </w:r>
    </w:p>
    <w:p w14:paraId="7184F62B" w14:textId="77777777" w:rsidR="00E47F27" w:rsidRDefault="00D53BEA">
      <w:r>
        <w:t>{"question": "Viết một câu bằng thì tương lai hoàn thành.", "answer": "Đến tháng sau, tôi sẽ hoàn thành việc nâng cấp lên phiên bản mới."}</w:t>
      </w:r>
    </w:p>
    <w:p w14:paraId="14E4CCAE" w14:textId="77777777" w:rsidR="00E47F27" w:rsidRDefault="00D53BEA">
      <w:r>
        <w:t>{"question": "Đề xuất phương trình hồi quy tuyến tính từ dữ liệu sau. - x: 5, 9, 15\ny: 12, 18, 28", "đáp án": "Dựa trên dữ liệu đã cho (x: 5, 9, 15; y:12, 18, 28), một phương trình hồi quy tuyến tính có thể là y = 1,96x + 1,40.\n\nHãy để tôi giải thích cách tôi đến phương trình này.\n\nBước đầu tiên trong hồi quy tuyến tính là tính độ dốc của đường thẳng, m. Tính toán này có thể được thực hiện bằng công thức: \ n \ nm = [ (trung bình của x * trung bình của y) - (trung bình của x * y) ] / [ (trung bình của x) ^ 2 - (trung bình của x ^ 2) ]\n \ ntrong đó giá trị trung bình của x được tính bằng cách chia tổng của tất cả các giá trị x cho số điểm dữ liệu; và giá trị trung bình của x * y được tính bằng cách nhân mỗi giá trị x với giá trị y tương ứng của nó, cộng tất cả các tích này và sau đó chia cho số điểm dữ liệu.\n\nSử dụng công thức, Chúng ta có thể dễ dàng tính như sau:\nTrung bình của x = (5 + 9 + 15) / 3 = 9,67\nTrung bình của y = (12 + 18 + 28) / 3 = 19,33\nTrung bình của x * y = (5 * 12 + 9 * 18 + 15 * 28) / 3 = 201\nTrung bình của x^2 = (5^2 + 9^2 + 15^2) / 3 = 107\n\nm = [ (9,67 * 19,33) - 201 ] / [ (9,67)^2 - 107 ] = 1,96\n\nBước tiếp theo là tính giao điểm y, b. Tính toán này có thể được thực hiện bằng công thức:\n\nb = giá trị trung bình của y - m*(giá trị trung bình của x)\n\nb = 19,33 - 1,96*9,67 = 1,4\n\nDo đó, phương trình hồi quy tuyến tính có thể được viết là y = 1,96x + 1,4 hoặc ở dạng chung, nó có thể là y = mx + c."}</w:t>
      </w:r>
    </w:p>
    <w:p w14:paraId="288CE8D5" w14:textId="77777777" w:rsidR="00E47F27" w:rsidRDefault="00D53BEA">
      <w:r>
        <w:t>{"câu hỏi": "Tạo ra 5 ví dụ về những người tham gia trong quá khứ.", "câu trả lời": "1. Cooked\n2. Đã viết\n3. Đã biến mất\n4. Đóng\n5. Đã biết"}</w:t>
      </w:r>
    </w:p>
    <w:p w14:paraId="40CD0101" w14:textId="77777777" w:rsidR="00E47F27" w:rsidRDefault="00D53BEA">
      <w:r>
        <w:t xml:space="preserve">{"question": "Cấu trúc dữ liệu ngăn xếp là gì?", "câu trả lời": "Ngăn xếp là một cấu trúc dữ liệu tuyến tính tuân theo nguyên tắc Last In First Out (LIFO). Điều này có nghĩa là phần tử cuối cùng được thêm vào ngăn xếp là phần tử đầu tiên bị xóa hoặc truy cập. Các phần tử luôn được thêm vào và loại bỏ khỏi đầu ngăn xếp.\n\nMột ví dụ thực tế về ngăn xếp là một chồng các tấm. Bạn chỉ có thể thêm hoặc xóa một tấm từ đầu ngăn xếp. Trong một chương trình máy tính, một ngăn xếp được sử dụng trong các tình huống khác nhau, bao gồm đảo ngược một từ, hoàn tác một hành động, theo dõi các cuộc gọi hàm và truyền qua chiều sâu </w:t>
      </w:r>
      <w:r>
        <w:lastRenderedPageBreak/>
        <w:t>đầu tiên của cây hoặc đồ thị. \ n \ n Các hoạt động chính có thể được thực hiện trên ngăn xếp bao gồm: \ n \ n1. Push: Thêm một phần tử vào đầu ngăn xếp.\n2. Pop: Xóa phần tử trên cùng khỏi ngăn xếp.\n3. Peek hoặc top: Trả về phần tử trên cùng của ngăn xếp mà không loại bỏ nó.\n4. IsEmpty: Trả về true nếu ngăn xếp trống và false nếu không.\n\nStack Việc triển khai có thể được thực hiện bằng cách sử dụng một mảng hoặc một danh sách được nối kết."}</w:t>
      </w:r>
    </w:p>
    <w:p w14:paraId="13AC6419" w14:textId="77777777" w:rsidR="00E47F27" w:rsidRDefault="00D53BEA">
      <w:r>
        <w:t>{"câu hỏi": "Sao Mộc có bao nhiêu mặt trăng?", "trả lời": "Tính đến tháng 9 năm 2021, Sao Mộc đã được xác nhận có tổng cộng 79 mặt trăng. Bốn vệ tinh lớn nhất, được gọi là Mặt trăng Galilê, là Io, Europa, Ganymede và Callisto. Những vệ tinh này được phát hiện bởi nhà thiên văn học Galileo Galilei vào năm 1610.</w:t>
      </w:r>
    </w:p>
    <w:p w14:paraId="5788D9AA" w14:textId="77777777" w:rsidR="00E47F27" w:rsidRDefault="00D53BEA">
      <w:r>
        <w:t>{"question": "Generate a list of US Presidents.", "answer": "Here is a list of US Presidents:\n\n1. George Washington (1789-1797) \ n2. John Adams (1797-1801) \ n3. Thomas Jefferson (1801-1809) \ n4. James Madison (1809-1817)\n5. James Monroe (1817-1825)\n6. John Quincy Adams (1825-1829) \ n7. Andrew Jackson (1829-1837)\n8. Martin Van Buren (1837-1841)\n9. William Henry Harrison (1841)\n10. John Tyler (1841-1845)\n11. James K. Polk (1845-1849)\n12. Zachary Taylor (1849-1850)\n13. Millard Fillmore (1850-1853)\n14. Franklin Pierce (1853-1857)\n15. James Buchanan (1857-1861)\n16. Abraham Lincoln (1861-1865) \ n17. Andrew Johnson (1865-1869) \ n18. Ulysses S. Grant (1869-1877)\n19. Rutherford B. Hayes (1877-1881)\n20. James A. Garfield (1881)\n21. Chester A. Arthur (1881-1885)\n22. Grover Cleveland (1885-1889)\n23. Benjamin Harrison (1889-1893)\n24. Grover Cleveland (1893-1897)\n25. William McKinley (1897-1901)\n26. Theodore Roosevelt (1901-1909)\n27. William Howard Taft (1909-1913)\n28. Woodrow Wilson (1913-1921)\n29. Warren G. Harding (1921-1923)\n30. Calvin Coolidge (1923-1929)\n31. Herbert Hoover (1929-1933)\n32. Franklin D. Roosevelt (1933-1945)\n33. Harry S. Truman (1945-1953)\n34. Dwight D. Eisenhower (1953-1961)\n35. John F. Kennedy (1961-1963)\n36. Lyndon B. Johnson (1963-1969) \ n37. Richard Nixon (1969-1974)\n38. Gerald Ford (1974-1977) \ n39. Jimmy Carter (1977-1981) \ n40. Ronald Reagan (1981-1989) \ n41. George H. W. Bush (1989-1993)"}</w:t>
      </w:r>
    </w:p>
    <w:p w14:paraId="38132CA5" w14:textId="77777777" w:rsidR="00E47F27" w:rsidRDefault="00D53BEA">
      <w:r>
        <w:t>{"question": "Liệt kê các số chẵn từ 80 đến 88.", "answer": "Các số chẵn từ 80 đến 88 là: 80, 82, 84, 86 và 88."}</w:t>
      </w:r>
    </w:p>
    <w:p w14:paraId="52A48045" w14:textId="77777777" w:rsidR="00E47F27" w:rsidRDefault="00D53BEA">
      <w:r>
        <w:t>{"câu hỏi": "Tiêu đề của bộ phim Công viên kỷ Jura đầu tiên là gì?", "câu trả lời": "Tiêu đề của bộ phim Công viên kỷ Jura đầu tiên là \"Công viên kỷ Jura\". Nó được phát hành vào năm 1993 và được đạo diễn bởi Steven Spielberg."}</w:t>
      </w:r>
    </w:p>
    <w:p w14:paraId="0BD9B81A" w14:textId="77777777" w:rsidR="00E47F27" w:rsidRDefault="00D53BEA">
      <w:r>
        <w:t>{"câu hỏi": "Đại dương lớn nhất trên Trái đất là gì?", "câu trả lời": "Đại dương lớn nhất trên Trái đất là Thái Bình Dương. Nó có diện tích khoảng 63.800.000 dặm vuông (165.000.000 km vuông), lớn hơn tất cả diện tích đất của Trái đất cộng lại."}</w:t>
      </w:r>
    </w:p>
    <w:p w14:paraId="3A78798A" w14:textId="77777777" w:rsidR="00E47F27" w:rsidRDefault="00D53BEA">
      <w:r>
        <w:t xml:space="preserve">{"câu hỏi": "Mô tả các rạn san hô trong ba câu.", "trả lời": "Rạn san hô là hệ sinh thái dưới nước chủ yếu được tạo thành từ các cấu trúc san hô và là nơi sinh sống của nhiều loại sinh vật biển. Chúng thường hình thành ở vùng nước nông, ấm và trong vắt, nơi ánh sáng mặt </w:t>
      </w:r>
      <w:r>
        <w:lastRenderedPageBreak/>
        <w:t>trời có thể xuyên qua, điều này rất cần thiết cho sự phát triển của tảo cộng sinh sống trong san hô. Các rạn san hô cung cấp môi trường sống, thức ăn và nơi trú ẩn cho nhiều loài, và được coi là một trong những hệ sinh thái đa dạng và hiệu quả nhất thế giới."}</w:t>
      </w:r>
    </w:p>
    <w:p w14:paraId="3ADB7089" w14:textId="77777777" w:rsidR="00E47F27" w:rsidRDefault="00D53BEA">
      <w:r>
        <w:t>{"câu hỏi": "Bao nhiêu feet trong một dặm?", "câu trả lời": "Có 5280 feet trong một dặm."}</w:t>
      </w:r>
    </w:p>
    <w:p w14:paraId="0F79039A" w14:textId="77777777" w:rsidR="00E47F27" w:rsidRDefault="00D53BEA">
      <w:r>
        <w:t>{"câu hỏi": "Viết nghiệm cho phương trình 2x = 4.", "trả lời": "Để giải phương trình 2x = 4, chúng ta cần cô lập biến x ở một bên của phương trình. Để làm điều này, chúng ta có thể làm theo các bước sau: \ n \ n1. Bắt đầu với phương trình đã cho: 2x = 4\n2. Chia cả hai vế của phương trình cho 2 để có được x ở phía bên trái của phương trình: \n\n(2x / 2) = (4 / 2)\n\n3. Giải: \n\nx = 2\n\nDo đó, nghiệm của phương trình 2x = 4 là x = 2."}</w:t>
      </w:r>
    </w:p>
    <w:p w14:paraId="308BD787" w14:textId="77777777" w:rsidR="00E47F27" w:rsidRDefault="00D53BEA">
      <w:r>
        <w:t>{"câu hỏi": "Tạo danh sách 6 loại thể thao.", "trả lời": "1. Bóng đá\n2. Bóng rổ\n3. Quần vợt\n4. Bơi\n5. Quyền anh\n6. điền kinh"}</w:t>
      </w:r>
    </w:p>
    <w:p w14:paraId="7FD832CD" w14:textId="77777777" w:rsidR="00E47F27" w:rsidRDefault="00D53BEA">
      <w:r>
        <w:t>{"câu hỏi": "So sánh và đối chiếu hai phong cách âm nhạc, blues và jazz.", "trả lời": "Blues và jazz là hai thể loại âm nhạc riêng biệt và có ảnh hưởng có nguồn gốc từ các cộng đồng người Mỹ gốc Phi vào cuối thế kỷ 19 và đầu thế kỷ 20. Mặc dù có một số điểm tương đồng giữa hai phong cách, nhưng cũng có một số khác biệt chính.\n\nBlues là một thể loại được đặc trưng bởi âm thanh u sầu và lời bài hát đầy cảm xúc. Nó có nguồn gốc từ Deep South của Hoa Kỳ và bị ảnh hưởng nặng nề bởi tâm linh người Mỹ gốc Phi, các bài hát làm việc và âm nhạc dân gian. Phong cách blues thường tuân theo cấu trúc 12 thanh, với sự tiến triển hợp âm lặp đi lặp lại và giai điệu u sầu được hát theo phong cách thô, biểu cảm. \n\nJazz, mặt khác, là một thể loại có nguồn gốc từ New Orleans vào cuối thế kỷ 19 và đầu thế kỷ 20. Nó là sự pha trộn giữa truyền thống âm nhạc châu Phi và châu Âu và kết hợp các yếu tố của nhạc blues, ragtime và ban nhạc kèn đồng. Jazz được đặc trưng bởi sự nhấn mạnh vào ngẫu hứng, hòa âm phức tạp và nhịp điệu hỗn hợp. \ n \ nMột trong những khác biệt chính giữa blues và jazz là giai điệu cảm xúc của chúng. Nhạc Blues thường có cảm giác u sầu, nội tâm, trong khi nhạc jazz có xu hướng lạc quan và sống động hơn. Một sự khác biệt quan trọng khác là trong cấu trúc của âm nhạc. Blues thường tuân theo một cấu trúc khá cứng nhắc, trong khi nhạc jazz có dạng tự do hơn nhiều và cho phép rất nhiều ngẫu hứng. Về nhạc cụ, nhạc blues thường có guitar, harmonicas và piano, trong khi jazz kết hợp nhiều loại nhạc cụ hơn, bao gồm kèn, saxophone và trống. Nhạc jazz cũng thường có các hòa âm và tiến trình hợp âm phức tạp hơn blues. Tóm lại, trong khi blues và jazz chia sẻ một số nguồn gốc và ảnh hưởng chung, chúng là hai phong cách âm nhạc riêng biệt với những đặc điểm độc đáo riêng. Blues được đặc trưng bởi âm thanh u sầu, lời bài hát đầy cảm xúc và cấu trúc cứng nhắc, trong khi nhạc jazz được biết đến với sự ngẫu hứng, hòa âm phức tạp và cảm giác sống động."}</w:t>
      </w:r>
    </w:p>
    <w:p w14:paraId="2421DDBB" w14:textId="77777777" w:rsidR="00E47F27" w:rsidRDefault="00D53BEA">
      <w:r>
        <w:t xml:space="preserve">{"câu hỏi": "Định luật chuyển động nào được thể hiện trong yo-yo?", "câu trả lời": "Chuyển động của yo-yo thể hiện cả ba Định luật Chuyển động của Newton. Định luật đầu tiên của Newton, Định luật quán tính, nói rằng một vật đứng yên sẽ đứng yên trừ khi tác động bởi một lực ròng bên ngoài. Khi bạn giữ một yo-yo ở trạng thái nghỉ, nó vẫn đứng yên cho đến khi bạn tác dụng một lực không cân bằng bằng cách búng cổ tay. \ n \ n Khi bạn giải phóng yo-yo, định luật thứ hai của Newton phát huy tác dụng: Định luật Gia tốc. Định luật này nói rằng gia tốc của một vật tỷ lệ thuận với lực ròng tác dụng lên vật thể và tỷ lệ nghịch với khối </w:t>
      </w:r>
      <w:r>
        <w:lastRenderedPageBreak/>
        <w:t>lượng của nó. Điều này có nghĩa là bạn càng búng cổ tay để giải phóng yo-yo, bạn càng tác dụng nhiều lực, yo-yo sẽ tăng tốc nhanh hơn khi nó rơi xuống đất. Cuối cùng, định luật thứ ba của Newton, Luật Hành động và Phản ứng, phát huy tác dụng khi yo-yo đến cuối dây của nó. Luật này quy định rằng đối với mọi hành động, có một phản ứng bình đẳng và ngược lại. Khi yo-yo đi đến cuối dây, nó kéo dây với một lực nhất định theo hướng đi xuống. Khi sợi dây kéo lại yo-yo lên trên, đây là phản ứng bằng nhau và ngược lại, khiến yo-yo bắt đầu quay theo hướng ngược lại, khiến nó cuộn dây về phía tay bạn."}</w:t>
      </w:r>
    </w:p>
    <w:p w14:paraId="42442121" w14:textId="77777777" w:rsidR="00E47F27" w:rsidRDefault="00D53BEA">
      <w:r>
        <w:t>{"question": "Tìm diện tích của một tam giác cho chiều dài đáy của nó là 10 và chiều cao là 5.", "answer": "Diện tích của một tam giác được cho theo công thức: \nArea = (Base x Height)/2\n\nCho rằng chiều dài đáy của tam giác là 10 đơn vị và chiều cao là 5 đơn vị, chúng ta có thể tính diện tích của nó như sau:\nArea = (10 x 5)/2\nArea = 50/2\nArea = 25 đơn vị vuông.\n\nDo đó,  Diện tích của tam giác với chiều dài đáy là 10 đơn vị và chiều cao của 5 đơn vị là 25 đơn vị vuông."}</w:t>
      </w:r>
    </w:p>
    <w:p w14:paraId="4AB7D2CB" w14:textId="77777777" w:rsidR="00E47F27" w:rsidRDefault="00D53BEA">
      <w:r>
        <w:t>{"câu hỏi": "Xác định một số động vật ngủ đông vào mùa đông.", "trả lời": "Một trong những động vật thường được biết đến nhất ngủ đông vào mùa đông là gấu. Các động vật khác ngủ đông trong những tháng lạnh hơn bao gồm sóc chuột, sóc đất, dơi, nhím, chồn hôi, một số loài chuột và một số loài rùa. Ngoài ra còn có một số loại ếch, rắn và côn trùng rơi vào trạng thái ngủ đông trong mùa đông."}</w:t>
      </w:r>
    </w:p>
    <w:p w14:paraId="091E8D7E" w14:textId="77777777" w:rsidR="00E47F27" w:rsidRDefault="00D53BEA">
      <w:r>
        <w:t>{"câu hỏi": "So sánh và đối chiếu hai hành tinh, Sao Hỏa và Trái đất.", "Trả lời": "Sao Hỏa và Trái Đất là hai hành tinh có một số điểm tương đồng, nhưng cũng có nhiều điểm khác biệt. Dưới đây là so sánh giữa hai hành tinh lân cận này: \ n \ n Kích thước và Khoảng cách: Trái đất lớn hơn Sao Hỏa, với đường kính của nó đo được khoảng 12.742 km so với 6.779 km của Sao Hỏa. Khoảng cách trung bình giữa hai hành tinh là khoảng 78 triệu km. Trọng lực: Lực hấp dẫn trên sao Hỏa bằng khoảng 38% so với trên Trái đất. Điều này có nghĩa là một người nặng 100 pound trên Trái đất sẽ chỉ nặng 38 pound trên sao Hỏa. Bầu khí quyển: Bầu khí quyển của Trái đất bao gồm 78% nitơ, 21% oxy và 1% các loại khí khác, khiến nó có khả năng duy trì sự sống. Ngược lại, bầu khí quyển của sao Hỏa chủ yếu bao gồm carbon dioxide (95%) với một lượng nhỏ nitơ, argon và các loại khí khác. Điều này gây khó khăn cho sự sống như chúng ta biết tồn tại trên hành tinh. \ n \ nKhí hậu: Trái đất có khí hậu ôn hòa hơn nhiều và có thể hỗ trợ một loạt các đời sống thực vật và động vật. Mặt khác, sao Hỏa trải qua điều kiện khắc nghiệt với nhiệt độ cực lạnh. Nhiệt độ trung bình trên sao Hỏa là khoảng -63 độ C, so với mức trung bình của Trái đất là 14 độ C. Trái đất có một mặt trăng, trong khi sao Hỏa có hai mặt trăng nhỏ, Phobos và Deimos. Trái đất được biết đến với lượng nước dồi dào, với khoảng 71% bề mặt được bao phủ bởi chất lỏng này. Mặt khác, sao Hỏa khá khô. Mặc dù có bằng chứng cho thấy nước lỏng từng tồn tại trên bề mặt hành tinh, nhưng ngày nay nó chỉ có thể được tìm thấy dưới dạng băng. \ n \ n Từ trường: Trái đất có từ trường mạnh bảo vệ hành tinh khỏi gió mặt trời có hại. Tuy nhiên, sao Hỏa không có từ trường toàn cầu, điều này có thể khiến bầu khí quyển của hành tinh bị tước đi theo thời gian. Tóm lại, trong khi Trái đất và Sao Hỏa chia sẻ các đặc điểm tương tự như có độ nghiêng trục và độ dài ngày tương tự, chúng cũng có một số đặc điểm tương phản, đặc biệt là về kích thước, khí quyển, khí hậu và sự hiện diện của nước.</w:t>
      </w:r>
    </w:p>
    <w:p w14:paraId="7426C2C8" w14:textId="77777777" w:rsidR="00E47F27" w:rsidRDefault="00D53BEA">
      <w:r>
        <w:lastRenderedPageBreak/>
        <w:t>{"câu hỏi": "Kể tên bốn điểm khác biệt giữa điện thoại di động và máy tính.", "trả lời": "1. Kích thước vật lý: Một trong những khác biệt rõ ràng nhất giữa điện thoại di động và máy tính là kích thước vật lý của chúng. Điện thoại di động được thiết kế để di động và dễ dàng bỏ vừa trong túi hoặc ví, trong khi hầu hết các máy tính đều lớn hơn, với màn hình, tháp hoặc thân máy tính xách tay, bàn phím và chuột. \ n \ n2. Hệ điều hành: Điện thoại di động và máy tính thường sử dụng các hệ điều hành khác nhau. Hầu hết các điện thoại di động chạy trên Android hoặc iOS, trong khi máy tính thường sử dụng Windows, macOS hoặc Linux. Các hệ điều hành này có giao diện người dùng và khả năng khác nhau.\n\n3. Sức mạnh xử lý: Máy tính thường có sức mạnh xử lý nhiều hơn điện thoại di động. Chúng có bộ xử lý nhanh hơn, RAM nhiều hơn và dung lượng lưu trữ lớn hơn. Điều này cho phép họ xử lý các tác vụ đòi hỏi khắt khe hơn, chẳng hạn như chỉnh sửa video hoặc chạy nhiều chương trình cùng một lúc. \ n \ n4. Chức năng và cách sử dụng: Trong khi điện thoại di động và máy tính chia sẻ nhiều khả năng, chẳng hạn như duyệt internet, gửi email và chạy ứng dụng, chúng thường được sử dụng cho các mục đích khác nhau. Điện thoại di động chủ yếu được sử dụng để liên lạc, chẳng hạn như gọi điện, nhắn tin hoặc nhắn tin tức thời, trong khi máy tính vượt trội trong các nhiệm vụ năng suất, chẳng hạn như viết tài liệu, tạo bản trình bày hoặc quản lý dữ liệu.</w:t>
      </w:r>
    </w:p>
    <w:p w14:paraId="0E0B72B6" w14:textId="77777777" w:rsidR="00E47F27" w:rsidRDefault="00D53BEA">
      <w:r>
        <w:t>{"question": "Liệt kê một số đặc điểm chính của Bảng tuần hoàn các nguyên tố.", "trả lời": "1. Tổ chức theo số nguyên tử: Các nguyên tố được sắp xếp theo thứ tự tăng số nguyên tử, có nghĩa là số lượng proton trong hạt nhân của một nguyên tử tăng lên khi bạn di chuyển từ trái sang phải trong một chu kỳ hoặc hàng.\n\n2. Nhóm và dấu chấm: Bảng tuần hoàn được tổ chức thành các cột dọc được gọi là nhóm hoặc họ và các hàng ngang được gọi là dấu chấm. Các nguyên tố trong cùng một nhóm thường có hành vi hóa học tương tự vì chúng có cùng số lượng electron ở mức năng lượng ngoài cùng của chúng. Số chu kỳ của một nguyên tố cho biết số mức năng lượng hoặc vỏ electron bao quanh hạt nhân của một nguyên tử của nguyên tố đó.\n\n3. Tính chất hóa học: Việc tổ chức bảng tuần hoàn cho phép dự đoán tính chất hóa học và khả năng phản ứng của các nguyên tố dựa trên vị trí của chúng trong bảng. Ví dụ, các nguyên tố trong cùng một nhóm (như kim loại kiềm hoặc khí hiếm) có xu hướng có các tính chất tương tự. \ n \ n4. Cấu hình electron: Bảng tuần hoàn cũng phản ánh cấu hình electron của các nguyên tố, có nghĩa là cách các electron được sắp xếp theo các mức năng lượng xung quanh hạt nhân. Khi bạn di chuyển dọc theo một hàng hoặc chu kỳ, cấu hình electron của các nguyên tố thay đổi, với các electron được thêm vào mức năng lượng ngoài cùng cho đến khi mức đó đầy. \ n \ n5. Phân loại các nguyên tố: Các nguyên tố được phân loại thành các loại dựa trên tính chất của chúng, chẳng hạn như kim loại, phi kim loại và kim loại (hoặc bán kim loại). Bảng tuần hoàn phân tách trực quan các loại này, với các kim loại thường ở phía bên trái, phi kim ở phía bên phải và kim loại ở giữa. \ n \ n6. Tính chất vật lý: Bảng tuần hoàn cũng cung cấp thông tin về các tính chất vật lý của các nguyên tố, chẳng hạn như điểm nóng chảy và sôi, mật độ và bán kính nguyên tử của chúng. Các thuộc tính này có thể thay đổi theo cách có thể dự đoán được khi bạn di chuyển dọc theo một hàng hoặc cột của bảng."}</w:t>
      </w:r>
    </w:p>
    <w:p w14:paraId="683C73ED" w14:textId="77777777" w:rsidR="00E47F27" w:rsidRDefault="00D53BEA">
      <w:r>
        <w:t xml:space="preserve">{"câu hỏi": "Sáng tác một câu chuyện về việc tận hưởng những vì sao đêm.", "Trả lời": "Ngày xửa ngày xưa, có một cô gái trẻ thích qua đêm bên ngoài, ngắm sao. Tên cô ấy là Luna, và </w:t>
      </w:r>
      <w:r>
        <w:lastRenderedPageBreak/>
        <w:t>không có gì mang lại cho cô ấy sự bình yên hơn bầu trời không bao giờ kết thúc tràn ngập ánh sáng lấp lánh. Mỗi đêm, Luna sẽ đóng gói túi xách của mình với một chiếc chăn ấm cúng, một số đồ ăn nhẹ và đèn pin, và mạo hiểm ra sân sau của mình. Ở đó, cô sẽ nằm xuống bãi cỏ và để mắt lang thang lên bầu trời. Các ngôi sao làm mờ đi tất cả những tiếng ồn của thế giới, không để lại gì ngoài bầu không khí yên bình và thanh bình. \n \ nLuna yêu thích các chòm sao, hình dạng và hình dạng khác nhau mà các ngôi sao sẽ tạo ra. Là một nghệ sĩ, cô thường phác thảo các ngôi sao và những hình ảnh khác nhau mà cô nghĩ rằng chúng hình thành. Cô có thể nằm đó hàng giờ, lạc vào vẻ đẹp phía trên mình. Một đêm, Luna mời bạn bè tham gia cùng mình. Cô đã xây dựng một trại nhỏ với chăn và thắp nến tỏa ra mùi hương ấm áp và chào đón. Các cô gái nằm cạnh nhau, nhìn bầu trời thay đổi khi màn đêm trôi qua. Họ cười và chia sẻ những câu chuyện, đồng thời tận hưởng sự im lặng đi kèm với những ngôi sao đêm. Đó là một khoảnh khắc của sự thống nhất, nơi mọi thứ cảm thấy hoàn hảo, và các vấn đề của thế giới dường như biến mất. Đối với Luna, đó là đêm tuyệt vời nhất trong cuộc đời cô. Kể từ đêm đó, bạn bè của cô thường xuyên tham gia cùng cô. Cùng nhau, họ sẽ nằm xuống dưới những vì sao, tận hưởng vẻ đẹp mà vũ trụ mang lại. Có những đêm họ nói chuyện, và những đêm họ ngồi im lặng. Nhưng mỗi đêm, họ sẽ cảm thấy biết ơn. \n\nLuna nhận ra rằng các ngôi sao là một lời nhắc nhở rằng có vẻ đẹp trong sự đơn giản. Cho dù cuộc sống có khó khăn đến đâu, sẽ luôn có những khoảnh khắc bình yên có thể được tìm thấy. Và đối với cô ấy, đó là dưới những vì sao đêm."}</w:t>
      </w:r>
    </w:p>
    <w:p w14:paraId="723833B2" w14:textId="77777777" w:rsidR="00E47F27" w:rsidRDefault="00D53BEA">
      <w:r>
        <w:t>{"câu hỏi": "Liệt kê ba lý do thân thiện với môi trường.", "trả lời": "1. Bảo tồn tài nguyên thiên nhiên: Thân thiện với môi trường giúp bảo tồn các nguồn tài nguyên thiên nhiên như nước, rừng, khoáng sản và động vật hoang dã, đảm bảo rằng chúng vẫn có sẵn cho các thế hệ tương lai thưởng thức. Giảm ô nhiễm: Các hoạt động thân thiện với môi trường thường liên quan đến việc giảm phát thải khí nhà kính, chất thải và ô nhiễm nước, giúp cải thiện chất lượng không khí chúng ta hít thở và nước chúng ta uống. Bảo vệ sức khỏe con người: Bằng cách giảm ô nhiễm và bảo tồn tài nguyên thiên nhiên, chúng ta cũng bảo vệ sức khỏe và hạnh phúc của bản thân và cộng đồng. Biến đổi khí hậu và suy thoái môi trường có liên quan đến nhiều vấn đề sức khỏe, bao gồm các vấn đề về hô hấp, các bệnh liên quan đến nhiệt và sự lây lan của các bệnh truyền nhiễm."}</w:t>
      </w:r>
    </w:p>
    <w:p w14:paraId="71242361" w14:textId="77777777" w:rsidR="00E47F27" w:rsidRDefault="00D53BEA">
      <w:r>
        <w:t>{"câu hỏi": "Xây dựng một email chính thức để yêu cầu giáo sư gia hạn dự án.", "trả lời": "Kính gửi Giáo sư [Họ],\n\nTên tôi là [Tên đầy đủ] từ lớp [Tên khóa học có mã] của bạn. Tôi hy vọng email này tìm thấy bạn tốt. \nTôi gửi email cho bạn hôm nay để trân trọng yêu cầu gia hạn dự án [Loại bài tập] sắp tới của chúng tôi, hiện đang đến hạn vào [Ngày đến hạn].\n\n[Tại đây, bạn có thể giải thích ngắn gọn về bất kỳ thách thức hoặc hoàn cảnh nào đã ảnh hưởng đến khả năng hoàn thành bài tập đúng hạn của bạn. Đảm bảo rõ ràng và súc tích.] \n\nTôi sẽ đánh giá rất cao bất kỳ thời gian bổ sung nào mà bạn có thể cấp cho tôi để hoàn thành thành công dự án. Tôi hiểu tầm quan trọng của việc tuân thủ thời hạn và sẵn sàng làm việc siêng năng để đảm bảo rằng tôi nộp một bài tập chất lượng. \n\nCảm ơn bạn đã thông cảm và hỗ trợ. Tôi mong nhận được phản hồi từ bạn.\n\n\nTrân trọng, \n[Tên đầy đủ của bạn] \n[Tên khóa học có mã]\n[Địa chỉ email]"}</w:t>
      </w:r>
    </w:p>
    <w:p w14:paraId="126E39DA" w14:textId="77777777" w:rsidR="00E47F27" w:rsidRDefault="00D53BEA">
      <w:r>
        <w:lastRenderedPageBreak/>
        <w:t>{"question": "Tạo một bài đánh giá sách về cuốn sách đã cho. - Tên sách: The Catcher in the Rye", "Trả lời": "The Catcher in the Rye là một câu chuyện hấp dẫn về hành trình của một chàng trai trẻ qua tuổi thiếu niên, được viết bởi J.D. Salinger. Cuốn tiểu thuyết theo chân nhân vật chính Holden Caulfield, khi anh ta điều hướng qua một loạt các trải nghiệm định hình quan điểm của anh ta về thế giới và vị trí của anh ta trong đó. Lối viết của Salinger rất quyến rũ và khả năng nắm bắt bản chất của nhân vật, suy nghĩ và cảm xúc của Holden, khiến nó trở thành một tác phẩm kinh điển vượt thời gian. Cuốn tiểu thuyết lấy bối cảnh những năm 1950, và câu chuyện nắm bắt được bản chất của thời đại đã qua đó theo cách vừa hoài cổ vừa thực tế. Holden là một nhân vật phức tạp - anh ta vừa hoài nghi, dễ bị tổn thương, tức giận và nhạy cảm. Miêu tả của Salinger về sự bối rối và hỗn loạn của tuổi thiếu niên là bậc thầy, và khả năng khiến người đọc cảm thấy sự thất vọng và hoang vắng của Holden thực sự đáng chú ý. \ n \ n Câu chuyện được kể trong một câu chuyện ngôi thứ nhất, làm tăng thêm sự thân mật của trải nghiệm đọc. Khi Holden chia sẻ câu chuyện của mình, chúng ta có thể nhìn thế giới qua đôi mắt của anh ấy - một thế giới thường tối tăm, khó hiểu và áp đảo. Cuốn tiểu thuyết sâu sắc, hài hước và đôi khi, buồn sâu sắc. Các chủ đề về sự xa lánh, mất mát và cuộc đấu tranh cho bản sắc được khám phá theo cách vừa sâu sắc vừa dễ hiểu. Tóm lại, The Catcher in the Rye là một cuốn tiểu thuyết mạnh mẽ và gợi cảm đã đứng trước thử thách của thời gian. Chân dung trung thực của nó về trải nghiệm vị thành niên tiếp tục gây được tiếng vang với độc giả ở mọi lứa tuổi, khiến nó trở thành cuốn sách phải đọc cho bất kỳ ai muốn hiểu sự phức tạp của tình trạng con người. Với lối viết bậc thầy, những nhân vật khó quên, và câu chuyện cảm động sâu sắc, đây là một cuốn sách sẽ để lại ấn tượng lâu dài cho tất cả những ai đọc nó."}</w:t>
      </w:r>
    </w:p>
    <w:p w14:paraId="29AE0C2E" w14:textId="77777777" w:rsidR="00E47F27" w:rsidRDefault="00D53BEA">
      <w:r>
        <w:t>"Câu hỏi": "Chiến tranh Lạnh bắt đầu vào năm nào?", "Trả lời": "Chiến tranh Lạnh thường được coi là bắt đầu vào năm 1947, khi Hoa Kỳ và Anh công bố Học thuyết Truman để chống lại sự mở rộng ảnh hưởng của Liên Xô. Tuy nhiên, có một số tranh luận giữa các nhà sử học về ngày bắt đầu chính xác, với một số chỉ ra các sự kiện trước đó như sự đổ vỡ hợp tác thời chiến giữa Đồng minh năm 1945, hoặc Hội nghị Yalta và Potsdam năm 1945.</w:t>
      </w:r>
    </w:p>
    <w:p w14:paraId="15160C17" w14:textId="77777777" w:rsidR="00E47F27" w:rsidRDefault="00D53BEA">
      <w:r>
        <w:t>{"câu hỏi": "Chuyển đổi 3 km sang mét.", "trả lời": "3 km bằng 3000 mét. (1 kilômét = 1000 mét)"}</w:t>
      </w:r>
    </w:p>
    <w:p w14:paraId="09DA9DDC" w14:textId="77777777" w:rsidR="00E47F27" w:rsidRDefault="00D53BEA">
      <w:r>
        <w:t xml:space="preserve">{"câu hỏi": "Hãy cho tôi ba cách hàng đầu để giảm lãng phí thực phẩm.", "Trả lời": "Dưới đây là ba cách hàng đầu để giảm lãng phí thực phẩm:\n\n1. Lên kế hoạch trước: Giảm lãng phí thực phẩm bắt đầu bằng mua sắm thông minh. Lên kế hoạch cho bữa ăn của bạn trong tuần, tạo một danh sách tạp hóa và chắc chắn tuân thủ nó. Cố gắng tránh mua tự phát và mua quá mức. \ n \ n2. Bảo quản thực phẩm đúng cách: Để giữ thực phẩm tươi càng lâu càng tốt, điều quan trọng là phải bảo quản đúng cách. Tìm hiểu về các cách bảo quản thực phẩm khác nhau, chẳng hạn như đông lạnh hoặc ngâm. Ngoài ra, hãy chú ý đến nơi bạn lưu trữ các loại thực phẩm khác nhau trong tủ lạnh - một số thực phẩm tồn tại lâu hơn trong một số ngăn nhất định. \ n \ n3. Tái sử dụng thức ăn thừa: Luôn cố gắng ăn hoặc tái sử dụng thức ăn thừa. Ví dụ, bạn có thể sử dụng rau còn sót lại trong món xào hoặc trứng ốp la. Nếu bạn có nhiều thực phẩm hơn mức bạn có thể ăn, hãy cân nhắc quyên góp nó cho một nơi trú ẩn địa </w:t>
      </w:r>
      <w:r>
        <w:lastRenderedPageBreak/>
        <w:t>phương hoặc ngân hàng thực phẩm. Bằng cách này, thức ăn sẽ không bị lãng phí, và bạn sẽ giúp đỡ những người khác đang gặp khó khăn."}</w:t>
      </w:r>
    </w:p>
    <w:p w14:paraId="22E6A9AF" w14:textId="77777777" w:rsidR="00E47F27" w:rsidRDefault="00D53BEA">
      <w:r>
        <w:t>{"câu hỏi": "Khám phá loại thời tiết nào vào ngày mai lúc 11 giờ sáng ở NewYork.", "câu trả lời": "Tôi là người mẫu ngôn ngữ AI và không có khả năng truy cập thông tin thời tiết theo thời gian thực. Bạn có thể truy cập trang web thời tiết hoặc sử dụng ứng dụng thời tiết để tìm dự báo thời tiết cho ngày mai lúc 11 giờ sáng ở Thành phố New York."}</w:t>
      </w:r>
    </w:p>
    <w:p w14:paraId="06087139" w14:textId="77777777" w:rsidR="00E47F27" w:rsidRDefault="00D53BEA">
      <w:r>
        <w:t>{"question": "Sắp xếp các con vật vào các lớp tương ứng của chúng. - Mèo, Cá, Hổ, Diều hâu", "Trả lời": "Động vật có vú: Mèo, Hổ\nCá: Cá\nChim: Diều hâu"}</w:t>
      </w:r>
    </w:p>
    <w:p w14:paraId="0CEC5899" w14:textId="77777777" w:rsidR="00E47F27" w:rsidRDefault="00D53BEA">
      <w:r>
        <w:t>{"question": "Tạo thuật toán để xác định tuyến đường ngắn nhất từ điểm A đến điểm B. - Điểm A - (1,1), Điểm B - (6,7)", "trả lời": "Một thuật toán đơn giản để tìm tuyến đường ngắn nhất từ điểm A đến điểm B là sử dụng khoảng cách Euclid giữa hai điểm. Điều này có thể được tính bằng căn bậc hai của tổng các hiệu bình phương giữa tọa độ x và y của hai điểm. Đây là cách thuật toán sẽ hoạt động cho đầu vào đã cho: \ n \ n1. Bắt đầu với tọa độ cho điểm A (1,1) và điểm B (6,7)\n2. Tính hiệu số tọa độ x: 6-1 = 5\n3. Bình phương hiệu số: 5^2 = 25\n4. Tính chênh lệch tọa độ y: 7-1 = 6\n5. Bình phương hiệu số: 6^2 = 36\n6. Cộng các hiệu bình phương: 25 + 36 = 61\n7. Lấy căn bậc hai của kết quả: \u221a61 = 7.81\n8. Khoảng cách ngắn nhất từ điểm A đến điểm B là 7,81 đơn vị.\n\nLưu ý rằng thuật toán này cung cấp khoảng cách ngắn nhất giữa hai điểm nhưng không tính đến bất kỳ chướng ngại vật hoặc cân nhắc nào khác trên đường đi từ điểm A đến điểm B."}</w:t>
      </w:r>
    </w:p>
    <w:p w14:paraId="620FA498" w14:textId="77777777" w:rsidR="00E47F27" w:rsidRDefault="00D53BEA">
      <w:r>
        <w:t>{"câu hỏi": "Đánh giá lợi thế của việc sử dụng hệ thống thanh toán không dùng tiền mặt", "trả lời": "Hệ thống thanh toán không dùng tiền mặt mang lại một số lợi thế, bao gồm:\n\n1. Tiện lợi: Hệ thống thanh toán không dùng tiền mặt cho phép giao dịch dễ dàng, nhanh chóng và thuận tiện vì không cần xử lý tiền mặt hoặc chờ thay đổi. Mọi thứ có thể được thực hiện với một vài lần nhấn hoặc vuốt trên thiết bị. \ n \ n2. An toàn: Mang theo tiền mặt có thể là một mối quan tâm an toàn vì nó có nhiều khả năng bị đánh cắp hoặc bị mất. Với thanh toán không dùng tiền mặt, nhu cầu mang theo tiền mặt được loại bỏ, do đó giảm nguy cơ mất tiền. \ n \ n3. Giảm chi phí xử lý tiền mặt: Xử lý tiền mặt liên quan đến các chi phí như đếm, lưu trữ, vận chuyển và gửi tiền mặt. Với thanh toán không dùng tiền mặt, doanh nghiệp có thể tiết kiệm tiền vì tất cả các giao dịch được xử lý bằng điện tử. \ n \ n4. Cải thiện hiệu quả: Với thanh toán không dùng tiền mặt, các giao dịch được hoàn thành nhanh hơn, dẫn đến các dòng ngắn hơn và hiệu quả được cải thiện. Nó cũng cho phép theo dõi và ghi lại các giao dịch dễ dàng hơn. \ n \ n5. Khuyến khích trách nhiệm giải trình và minh bạch: Việc sử dụng thanh toán không dùng tiền mặt để lại dấu vết giấy tờ kỹ thuật số, giúp ngăn chặn gian lận tài chính, tham nhũng và các tội phạm tài chính khác. \ n \ n6. Tăng cường tài chính toàn diện: Hệ thống thanh toán không dùng tiền mặt có thể giúp tăng cường tài chính toàn diện bằng cách cung cấp quyền truy cập vào các dịch vụ tài chính cho những người không có tài khoản ngân hàng. \ n \ n Đây là một số lợi thế chính của việc sử dụng hệ thống thanh toán không dùng tiền mặt. Nó mang lại sự tiện lợi, an toàn và hiệu quả cao hơn, đồng thời giảm chi phí cho các doanh nghiệp, cải thiện tính minh bạch và thúc đẩy tài chính toàn diện hơn."}</w:t>
      </w:r>
    </w:p>
    <w:p w14:paraId="0D2A5235" w14:textId="77777777" w:rsidR="00E47F27" w:rsidRDefault="00D53BEA">
      <w:r>
        <w:lastRenderedPageBreak/>
        <w:t>{"câu hỏi": "Viết lại câu sau để làm cho ý nghĩa của nó chính xác hơn. - Cô gái nhảy lên giường.", "trả lời": "Cô gái trẻ đang nảy lên và xuống trên nệm."}</w:t>
      </w:r>
    </w:p>
    <w:p w14:paraId="2BA07FD1" w14:textId="77777777" w:rsidR="00E47F27" w:rsidRDefault="00D53BEA">
      <w:r>
        <w:t>{"câu hỏi": "Thiết kế bảng câu hỏi khảo sát để tìm hiểu lý do khách hàng chọn một nhà hàng cụ thể.", "câu trả lời": "Chắc chắn, đây là bảng câu hỏi khảo sát để hiểu lý do đằng sau sự lựa chọn của khách hàng về một nhà hàng cụ thể: \ n \ n1. Bạn có thường xuyên dùng bữa tại nhà hàng không? \Na. Hiếm khi \nb. Mỗi tháng một lần\nc. Hai lần một tháng\nd. Mỗi tuần một lần\ne. Nhiều hơn một lần một tuần\n\n2. Khi lựa chọn nhà hàng, yếu tố nào bạn cân nhắc nhiều nhất? (Vui lòng chọn tất cả những gì áp dụng) \ na. Giá\nb. Tiện lợi/vị trí\nc. Chất lượng thực phẩm\nd. Nhiều tùy chọn menu\ne. Khí quyển\nf. Dịch vụ\ng. Đề xuất từ bạn bè / gia đình \ nh. Đánh giá / xếp hạng \ n \ n3. Danh tiếng của nhà hàng quan trọng như thế nào đối với bạn khi đưa ra quyết định?\na. Rất quan trọng\nb. Hơi quan trọng\nc. Trung lập\nd. Không quan trọng lắm\ne. Không quan trọng chút nào\n\n4. Bạn đã bao giờ ghé thăm một nhà hàng chỉ dựa trên lời giới thiệu từ bạn bè hoặc thành viên gia đình chưa? Có \ nb. Không\n\n5. Làm thế nào để đánh giá và xếp hạng trực tuyến ảnh hưởng đến quyết định của bạn khi chọn một nhà hàng? \ na. Tuyệt vời\nb. Một chút\nc. Không nhiều lắm\nd. Không hề\n\n6. Sự sẵn có của các lựa chọn lành mạnh có ảnh hưởng đến quyết định chọn nhà hàng của bạn không? Có \ nb. Không\n\n7. Bầu không khí hoặc bầu không khí của nhà hàng quan trọng như thế nào đối với bạn? Rất quan trọng\nb. Hơi quan trọng\nc. Trung lập\nd. Không quan trọng lắm\ne. Không quan trọng chút nào\n\n8. Nhà hàng cung cấp các ưu đãi hoặc khuyến mãi có ảnh hưởng đến quyết định dùng bữa ở đó của bạn không? Có \ nb. Không\n\n9. Bạn đã bao giờ ghé thăm một nhà hàng do sự phổ biến của nó trên phương tiện truyền thông xã hội chưa? Có \ nb. Không\n\n10. Có bất kỳ lý do hoặc yếu tố nào khác ảnh hưởng đến quyết định chọn một nhà hàng cụ thể của bạn không? Nếu có, vui lòng ghi rõ.\n\nCảm ơn bạn đã dành thời gian hoàn thành khảo sát này! Câu trả lời của bạn rất có giá trị trong việc giúp chúng tôi hiểu lý do đằng sau sự lựa chọn nhà hàng của khách hàng."}</w:t>
      </w:r>
    </w:p>
    <w:p w14:paraId="4754301E" w14:textId="77777777" w:rsidR="00E47F27" w:rsidRDefault="00D53BEA">
      <w:r>
        <w:t>{"question": "Giải bài toán ba tổng trong python. Sự phức tạp của thuật toán là gì? - num = 10, list = [3, 5, 7, 8, 11, 16, 2]", "answer": "Bài toán ba tổng yêu cầu tìm tất cả các tổ hợp của ba số trong danh sách cộng với số mục tiêu đã cho. Đây là một giải pháp khả thi trong Python:\n\n''\nnum = 10\nlst = [3, 5, 7, 8, 11, 16, 2]\n\nresult = []\nn = len(lst)\nlst.sort()\n\nfor i in range(n-2):\n left = i+1\n right = n-1\n while left &lt; right:\n total = lst[i] + lst[left] + lst[right]\n if total == num:\n result.append([lst[i],  lst[left], lst[right]])\n left += 1\n right -= 1\n elif total &lt; num:\n left += 1\n else:\n right -= 1\n\nprint(result)\n'''\n\n\nĐộ phức tạp của thuật toán trên là O(n^2), trong đó n là độ dài của danh sách. Đó là bởi vì chúng ta có các vòng lặp lồng nhau, một vòng lặp để lặp lại từng phần tử của danh sách và một vòng lặp khác để thực hiện tìm kiếm hai con trỏ trên các phần tử còn lại."}</w:t>
      </w:r>
    </w:p>
    <w:p w14:paraId="03C6DBC6" w14:textId="77777777" w:rsidR="00E47F27" w:rsidRDefault="00D53BEA">
      <w:r>
        <w:t xml:space="preserve">{"câu hỏi": "Tạo danh sách các cân nhắc về đạo đức khi phát triển chatbot.", "câu trả lời": "Dưới đây là danh sách các cân nhắc về đạo đức khi phát triển chatbot:\n\n1. **Quyền riêng tư dữ liệu**: Điều quan trọng là phải đảm bảo rằng chatbot được thiết kế để bảo vệ dữ liệu cá nhân và nhạy cảm được thu thập từ người dùng. Dữ liệu không nên được chia sẻ hoặc sử dụng mà không có sự đồng ý rõ ràng của người dùng và các biện pháp bảo mật phải được </w:t>
      </w:r>
      <w:r>
        <w:lastRenderedPageBreak/>
        <w:t>đưa ra để ngăn chặn vi phạm dữ liệu. \ n \ n2. ** Tránh thiên vị **: Chatbot học hỏi từ dữ liệu mà chúng được cung cấp, vì vậy điều quan trọng là sử dụng các nguồn dữ liệu không thiên vị để đào tạo chúng. Các nhà phát triển cũng phải đảm bảo rằng chatbot cung cấp phản hồi công bằng và vô tư cho tất cả người dùng. \ n \ n3. **Minh bạch **: Người dùng nên được thông báo khi họ tương tác với chatbot và mục đích thu thập dữ liệu phải rõ ràng. Các nhà phát triển cũng phải minh bạch về các hạn chế và khả năng của chatbot. \ n \ n4. **Trách nhiệm giải trình**: Các nhà phát triển phải chịu trách nhiệm về các hành động của chatbot, đặc biệt nếu nó cung cấp thông tin không chính xác hoặc có hại. \ n \ n5. **Tránh nội dung độc hại**: Chatbot phải được lập trình để tránh cung cấp nội dung có hại hoặc xúc phạm, bao gồm ngôn từ kích động thù địch hoặc thông tin sai lệch. \n \n6. ** Tôn trọng quyền tự chủ của con người **: Một chatbot không được thao túng, lừa dối hoặc ép buộc người dùng thực hiện bất kỳ hành động nào đi ngược lại lợi ích hoặc ý chí của họ. **Khả năng tiếp cận**: Chatbot nên được thiết kế để mọi người có thể truy cập được, kể cả người khuyết tật hoặc kỹ năng kỹ thuật hạn chế. Các nhà phát triển có thể làm điều này bằng cách kết hợp các tính năng như nhận dạng giọng nói, ngôn ngữ rõ ràng và giao diện người dùng đơn giản."}</w:t>
      </w:r>
    </w:p>
    <w:p w14:paraId="7EE9EB7B" w14:textId="77777777" w:rsidR="00E47F27" w:rsidRDefault="00D53BEA">
      <w:r>
        <w:t>{"câu hỏi": "Viết một vài dòng phác thảo quy trình nướng bánh.", "trả lời": "1. Làm nóng lò ở nhiệt độ yêu cầu, thường là khoảng 350\u00b0F (175\u00b0C).\n2. Thu thập tất cả các thành phần như bột mì, đường, trứng, bơ, sữa và bột nở.\n3. Trong một bát trộn lớn, đánh kem bơ và đường cho đến khi mịn và mịn. \n4. Đánh từng quả trứng một, sau đó thêm sữa và trộn đều.\n5. Rây bột mì và bột nở vào, sau đó gấp nhẹ nhàng vào bột cho đến khi kết hợp tốt.\n6. Đổ bột vào hộp bánh đã được bôi mỡ và bột mì và làm mịn bề mặt.\n7. Nướng trong lò đã làm nóng trước trong thời gian quy định, thường là khoảng 30-45 phút hoặc cho đến khi tăm cắm vào bánh sạch. \ n8. Lấy bánh ra khỏi lò và để nguội trong vài phút, sau đó cẩn thận chuyển nó vào giá dây để nguội hoàn toàn trước khi trang trí hoặc phục vụ."}</w:t>
      </w:r>
    </w:p>
    <w:p w14:paraId="6EFBC27F" w14:textId="77777777" w:rsidR="00E47F27" w:rsidRDefault="00D53BEA">
      <w:r>
        <w:t>{"câu hỏi": "Soạn một tweet để quảng cáo ra mắt sản phẩm mới.", "câu trả lời": "Hãy sẵn sàng cho việc ra mắt sản phẩm mới nhất của chúng tôi! Giới thiệu công nghệ tiên tiến sẽ cách mạng hóa cách bạn sống. Hãy theo dõi để biết thêm chi tiết! #NewProduct #Innovation #LifeChanging"}</w:t>
      </w:r>
    </w:p>
    <w:p w14:paraId="4B6162DE" w14:textId="77777777" w:rsidR="00E47F27" w:rsidRDefault="00D53BEA">
      <w:r>
        <w:t>{"question": "Khớp các thuật ngữ sau với định nghĩa đúng. - Viết blog:\nA. Quá trình tạo tạp chí hoặc trang web trực tuyến.", "câu trả lời": "Viết blog: A. Quá trình tạo nhật ký hoặc trang web trực tuyến."}</w:t>
      </w:r>
    </w:p>
    <w:p w14:paraId="721ACBAB" w14:textId="77777777" w:rsidR="00E47F27" w:rsidRDefault="00D53BEA">
      <w:r>
        <w:t>{"question": "Chèn dấu chấm phẩy vào đúng vị trí trong câu sau. - Em trai em thích đọc sách, chơi bóng rổ và bơi lội", "trả lời": "Em trai em thích đọc sách; chơi bóng rổ; và bơi."}</w:t>
      </w:r>
    </w:p>
    <w:p w14:paraId="090443FA" w14:textId="77777777" w:rsidR="00E47F27" w:rsidRDefault="00D53BEA">
      <w:r>
        <w:t>{"question": "Chọn dạng chính xác của động từ từ các lựa chọn đã cho. - Anh ấy (là, đang) đội trưởng của đội.", "trả lời": "Anh ấy là đội trưởng của đội."}</w:t>
      </w:r>
    </w:p>
    <w:p w14:paraId="03B0942F" w14:textId="77777777" w:rsidR="00E47F27" w:rsidRDefault="00D53BEA">
      <w:r>
        <w:t xml:space="preserve">{"câu hỏi": "Mô tả bầu trời lúc hoàng hôn.", "trả lời": "Vào lúc hoàng hôn, bầu trời thường là một cảnh tượng ngoạn mục để chiêm ngưỡng. Khi mặt trời lặn về phía đường chân trời, các tia sáng của nó trải dài trên bầu trời, vẽ nên bầu khí quyển trong một mảng màu sắc sống </w:t>
      </w:r>
      <w:r>
        <w:lastRenderedPageBreak/>
        <w:t>động. Ở đường chân trời, bầu trời có thể có màu vàng, cam và đỏ ấm áp. Khi ánh sáng mờ dần, những màu sắc đó có thể sâu hơn thành các sắc thái phong phú của màu tím và hồng. Phía trên đường chân trời, màu sắc thường lạnh hơn - bầu trời xanh một thời có thể chuyển sang màu hồng và cam nhạt hơn, và bạn càng nhìn cao, bầu trời càng giữ được màu xanh lam lâu hơn, dần dần tối dần cho đến khi nó trở thành một màu xanh đậm của hải quân hoặc đen. Tùy thuộc vào điều kiện mây, bầu trời có thể được trang trí bằng ruy băng màu, hoặc những đám mây có thể được phác thảo bằng các sắc thái rực rỡ của màu hồng và vàng khi chúng bắt được những tia nắng mặt trời cuối cùng. Tất cả những yếu tố này kết hợp để tạo ra một màn hình tuyệt đẹp, liên tục thay đổi, thực sự là một cảnh tượng đáng chú ý."}</w:t>
      </w:r>
    </w:p>
    <w:p w14:paraId="283171B1" w14:textId="77777777" w:rsidR="00E47F27" w:rsidRDefault="00D53BEA">
      <w:r>
        <w:t>{"question": "Thu thập 5 nguồn liên quan để hỗ trợ cho một lập luận. - Lập luận: Tăng cường sử dụng robot trong sản xuất sẽ dẫn đến sản xuất hiệu quả hơn.", "Trả lời": "1. \"Nghiên cứu điển hình cho thấy giá trị của robot trong sản xuất\u201d của Hiệp hội Công nghiệp Robot: Bài viết này thảo luận về một số nghiên cứu điển hình trong đó việc triển khai robot trong sản xuất đã dẫn đến tăng năng suất và hiệu quả. \nNguồn: https://www.robotics.org/content-detail.cfm/Industrial-Robotics-Industry-Insights/Case-Studies-Show-the-Value-of-Robots-in-Manufacturing/content_id/8327\n\n2. Robot trong nhà máy: Một bước tiến tới ngành công nghiệp 4.0 \ u201d của Denis Niezgoda: Bài viết này thảo luận về cách robot đang trở thành một phần không thể thiếu trong quá trình sản xuất và cách sử dụng chúng dẫn đến tăng tốc độ và năng suất. \nNguồn: https://www.researchgate.net/publication/329216737_Robots_in_the_Factory_A_Step_Towards_Industry_40\n\n3. "Làm thế nào robot công nghiệp cải thiện tính kinh tế của sản xuất" của A3 Automate: Báo cáo này xem xét lợi ích kinh tế của việc triển khai robot công nghiệp trong sản xuất, bao gồm tăng năng suất, giảm chi phí và cải thiện chất lượng. \ nNguồn: https://www.a3automate.org/how-industrial-robots-improve-the-economics-of-manufacturing/ \ n \ n4. "Robot công nghiệp: Hiệu quả được đền đáp" của KUKA: Bài viết này xem xét lợi ích của việc sử dụng robot trong môi trường sản xuất, bao gồm tăng hiệu quả và tính linh hoạt, tiết kiệm chi phí và cải thiện chất lượng. \ nNguồn: https://www.kuka.com/en-us/industries/industrial-robots-efficiency-that-pays-off \ n \ n5. "Tác động của robot đối với năng suất, việc làm và việc làm" của Liên đoàn Robot Quốc tế: Báo cáo này nghiên cứu tác động của robot đối với sản xuất và kết luận rằng việc sử dụng chúng dẫn đến tăng năng suất và giảm số giờ làm việc cần thiết để tạo ra một sản lượng nhất định. \nNguồn: https://ifr.org/ifr-press-releases/news/the-impact-of-robots-on-productivity-employment-and-jobs"}</w:t>
      </w:r>
    </w:p>
    <w:p w14:paraId="0BE369FF" w14:textId="77777777" w:rsidR="00E47F27" w:rsidRDefault="00D53BEA">
      <w:r>
        <w:t>{"câu hỏi": "Tạo phương trình toán học để tính thể tích của một hình cầu.", "câu trả lời": "Thể tích của một hình cầu có thể được tính bằng phương trình sau: \n\nV = (4/3)\u03c0r\u00b3\n\nwhere:\n- V là thể tích của hình cầu\n- r là bán kính của hình cầu \n- \u03c0(pi) là hằng số toán học xấp xỉ bằng 3,14159."}</w:t>
      </w:r>
    </w:p>
    <w:p w14:paraId="2E66152F" w14:textId="77777777" w:rsidR="00E47F27" w:rsidRDefault="00D53BEA">
      <w:r>
        <w:t>{"câu hỏi": "Tạo một tweet kể chuyện hài hước trong ít hơn 280 ký tự", "câu trả lời": "Ngày xửa ngày xưa, một con gà đã hẹn hò với một con gà trống. Con gà trống nói: "Trông mày thật tinh tế.\" Con gà đỏ mặt và trả lời: "Cảm ơn, nhưng mày đang đánh trứng.\" Họ cười và chớp chớp ly rượu, sau đó nhận ra... họ đang ở trong một KFC. #LoveTheOneYoureWith"}</w:t>
      </w:r>
    </w:p>
    <w:p w14:paraId="1D4772BC" w14:textId="77777777" w:rsidR="00E47F27" w:rsidRDefault="00D53BEA">
      <w:r>
        <w:lastRenderedPageBreak/>
        <w:t>{"question": "Create a To-Do list for the next day", "answer": "Here is a To-Do list for tomorrow:\n\n1. Thức dậy lúc 7:00 sáng và pha cà phê \ n2. Đi dạo buổi sáng lúc 7:30 sáng \ n3. Ăn sáng lúc 8:30 AM\n4. Kiểm tra email và trả lời bất kỳ email khẩn cấp nào vào lúc 9:00 sáng \ n5. Làm báo cáo cho cuộc họp lúc 10:00 sáng \ n6. Tham dự cuộc họp nhóm lúc 11:00 AM\n7. Ăn trưa lúc 12:30 PM \ n8. Làm việc trên bài thuyết trình cho khách hàng lúc 2:00 PM \ n9. Gọi cho khách hàng để thảo luận về dự án lúc 4:00 PM \ n10. Đi mua sắm hàng tạp hóa lúc 5:30 PM \ n11. Nấu bữa tối lúc 7:00 PM \ n12. Thư giãn và đọc sách hoặc xem phim lúc 8:00 tối \ n13. Đi ngủ lúc 10:00 tối."}</w:t>
      </w:r>
    </w:p>
    <w:p w14:paraId="590954C9" w14:textId="77777777" w:rsidR="00E47F27" w:rsidRDefault="00D53BEA">
      <w:r>
        <w:t>{"câu hỏi": "Thiết kế lịch cho tuần tới", "câu trả lời": "Chắc chắn, đây là lịch cho tuần tới:\n\n Thứ Hai Thứ Ba Thứ Tư Thứ Năm Thứ Sáu Thứ Bảy Chủ Nhật \n-------------- -------------- -------------- -------------- -------------- -------------- --------------\n8:00 sáng-9:00 sáng \n\n9:00 sáng-10:00am \n\n10: 00 sáng - 11:00 sáng \n\n11:00 sáng - 12:00 trưa \n\n12:00 trưa - 1:00 chiều \n\n1:00 chiều - 2:00 chiều \n\n2:00 trưa - 3:00 chiều                                                                                    \n\n3:00pm-4:00pm \n\n4:00pm-5:00pm \n\n5:00pm-6:00pm \n\n6:00pm-7:00pm \n\n7:00pm-8:00pm \n\n5:00pm-8:00pm \n\n5:00pm-8:00pm                                                                                    \n\n8:00pm-9:00pm \n\nVui lòng cho tôi biết bạn muốn thêm sự kiện nào vào lịch này."}</w:t>
      </w:r>
    </w:p>
    <w:p w14:paraId="56068F97" w14:textId="77777777" w:rsidR="00E47F27" w:rsidRDefault="00D53BEA">
      <w:r>
        <w:t xml:space="preserve">{"câu hỏi": "Chuẩn bị kế hoạch kinh doanh phác thảo một ứng dụng di động mới", "câu trả lời": "Tóm tắt điều hành: \ n \ n Thị trường ứng dụng di động đang phát triển với tốc độ nhanh chóng, tạo cơ hội cho những ý tưởng sáng tạo phát triển. Mục đích của kế hoạch kinh doanh này là phác thảo chiến lược cho một ứng dụng di động mới sẽ thành công trong việc thu hút người dùng và tạo doanh thu. Ứng dụng của chúng tôi sẽ là một ứng dụng lối sống, được thiết kế để giúp người dùng cải thiện thói quen và thói quen hàng ngày của họ để cuối cùng có cuộc sống khỏe mạnh hơn, hạnh phúc hơn. \ n \ nMô tả công ty: \ n \ dụng di động của chúng tôi sẽ được phát triển bởi một nhóm nhỏ các chuyên gia giàu kinh nghiệm, những người có kiến thức và kinh nghiệm trong phát triển phần mềm và ngành công nghiệp sức khỏe và chăm sóc sức khỏe. Nhiệm vụ của nhóm chúng tôi là tạo ra một ứng dụng di động sáng tạo, thân thiện với người dùng và hiệu quả sẽ hỗ trợ người dùng của chúng tôi trong hành trình cải thiện bản thân. \ n \ nPhân tích thị trường: \ n \ n Thị trường ứng dụng di động là một ngành công nghiệp đang phát triển và xu hướng này dự kiến sẽ tiếp tục trong những năm tới. Trong thị trường này, có nhu cầu về các ứng dụng tập trung vào sức khỏe và phúc lợi cá nhân. Có rất ít đối thủ cạnh tranh mạnh trong không gian này, chủ yếu tập trung vào thể dục hoặc dinh dưỡng. Tuy nhiên, cách tiếp cận độc đáo của ứng dụng của chúng tôi để cải thiện bản thân tổng thể thông qua thói quen và quản lý thường xuyên khiến chúng tôi khác biệt so với đối thủ cạnh tranh. \ n \ n Sản phẩm / Dịch vụ Line: \ n \ dụng sẽ cung cấp nhiều tính năng khác nhau để giúp người dùng cải thiện thói quen và thói quen hàng ngày của họ. Ứng dụng sẽ cho phép người dùng đặt mục tiêu cá nhân và theo dõi tiến trình của họ trong các lĩnh vực như giấc ngủ, dinh dưỡng, hydrat hóa, tập thể dục và năng suất. Nó sẽ sử dụng thông báo đẩy để nhắc nhở người dùng về mục tiêu của họ và cung cấp thông điệp động lực. Ngoài ra, ứng dụng sẽ cung cấp một không gian cộng đồng, nơi người dùng có thể kết nối và hỗ trợ lẫn nhau trong hành trình cải thiện bản thân. Ứng dụng sẽ có sẵn cho cả thiết bị Android và iOS và có thể được tải xuống miễn phí, với các giao dịch mua và đăng ký trong ứng dụng có sẵn cho các tính năng bổ sung. \ n \ n Chiến lược tiếp thị và bán hàng: \ n </w:t>
      </w:r>
      <w:r>
        <w:lastRenderedPageBreak/>
        <w:t>\ nĐể thu hút và giữ chân người dùng, chúng tôi sẽ tập trung vào việc cung cấp nội dung chất lượng cao và trải nghiệm người dùng. Chúng tôi sẽ sử dụng phương tiện truyền thông xã hội, quảng cáo được nhắm mục tiêu và quan hệ đối tác có ảnh hưởng để tiếp thị ứng dụng. Ngoài ra, chúng tôi sẽ cung cấp cho người dùng khả năng mời bạn bè vào nền tảng, cung cấp cho cả người mời và người được mời dùng thử miễn phí các tính năng cao cấp. Đăng ký sẽ được cung cấp hàng tháng hoặc hàng năm, với chiết khấu có sẵn cho đăng ký hàng năm. \ n \ n Dự báo tài chính: \ n \ nChúng tôi dự đoán rằng chi phí để phát triển ứng dụng sẽ vào khoảng 250.000 đô la. Nguồn doanh thu chính của chúng tôi sẽ đến từ đăng ký và mua hàng trong ứng dụng. Dựa trên xu hướng thị trường và chiến lược tiếp thị của chúng tôi, chúng tôi hy vọng sẽ có 50.000 lượt tải xuống trong năm đầu tiên, với 10% chuyển đổi thành trả phí"}</w:t>
      </w:r>
    </w:p>
    <w:p w14:paraId="54BF7543" w14:textId="77777777" w:rsidR="00E47F27" w:rsidRDefault="00D53BEA">
      <w:r>
        <w:t>{"câu hỏi": "Đưa ra năm ví dụ về sự thiên vị truyền thông", "câu trả lời": "1. Chủ nghĩa giật gân: Một số phương tiện truyền thông có thể phóng đại tiêu đề, thao túng hình ảnh hoặc sử dụng ngôn ngữ gây sốc để thu hút sự chú ý, bóp méo sự thật và đưa ra quan điểm thiên vị về tình huống. \n\n2. Báo cáo không cân bằng: Một ví dụ khác về sự thiên vị truyền thông là khi một cửa hàng tin tức báo cáo có chọn lọc những câu chuyện hoặc sự kiện phù hợp với chương trình nghị sự của họ trong khi bỏ qua những người khác cũng quan trọng không kém nhưng không củng cố niềm tin của họ. \ n \ n3. Đóng khung: Cách trình bày một câu chuyện, bao gồm ngôn ngữ được sử dụng, hình ảnh được hiển thị và bối cảnh được đưa ra, có thể thao túng nhận thức của khán giả về sự kiện và dẫn đến phạm vi bảo hiểm sai lệch. \ n \ n4. Ảnh hưởng quảng cáo: Các phương tiện truyền thông có thể bị ảnh hưởng bởi các nhà tài trợ hoặc nhà quảng cáo của họ và có thể điều chỉnh báo cáo của họ để phù hợp với lợi ích của các bên này, dẫn đến việc đưa tin sai lệch. Thiên vị chính trị: Một số tổ chức truyền thông có thể có liên kết chính trị, và kết quả là, có thể trình bày tin tức và sự kiện theo cách thúc đẩy lợi ích của một đảng chính trị hoặc ý thức hệ cụ thể. Điều này có thể dẫn đến việc đưa tin sai lệch về các sự kiện và xuyên tạc sự thật."}</w:t>
      </w:r>
    </w:p>
    <w:p w14:paraId="50026A46" w14:textId="77777777" w:rsidR="00E47F27" w:rsidRDefault="00D53BEA">
      <w:r>
        <w:t>{"câu hỏi": "Thiết kế quảng cáo cho hội nghị công nghệ", "câu trả lời": "**Bạn đã sẵn sàng khám phá tương lai của công nghệ chưa?**\n\nTham gia cùng chúng tôi tại **TechCon 2021** hàng năm, hội nghị công nghệ hàng đầu dành cho các nhà đổi mới, doanh nhân và những người đam mê công nghệ. \ n \ n Với một loạt các diễn giả đẳng cấp thế giới, hội thảo thực hành và trình diễn sản phẩm tiên tiến, TechCon 2021 là nơi dành cho tất cả mọi thứ về công nghệ. \ n \ n Học hỏi từ các chuyên gia trong ngành về những tiến bộ mới nhất trong AI,  robot, an ninh mạng và hơn thế nữa. Kết nối với các chuyên gia có cùng chí hướng và kết nối với các công ty khởi nghiệp và nhà đầu tư để đưa ý tưởng của bạn vào cuộc sống. \ n \ n Lấy cảm hứng từ những cải tiến mới nhất và khám phá cách công nghệ đang thay đổi thế giới. \ n \ n ** Đừng bỏ lỡ cơ hội tuyệt vời này. Đăng ký TechCon 2021 ngay hôm nay!**"}</w:t>
      </w:r>
    </w:p>
    <w:p w14:paraId="07B3DE98" w14:textId="77777777" w:rsidR="00E47F27" w:rsidRDefault="00D53BEA">
      <w:r>
        <w:t xml:space="preserve">{"câu hỏi": "Sáng tác một tác phẩm âm nhạc có bầu không khí mơ mộng", "trả lời": "Là một AI, tôi không có khả năng sáng tác nhạc. Tuy nhiên, tôi có thể đề xuất một cấu trúc và một số ý tưởng để tạo ra một tác phẩm âm nhạc với bầu không khí mơ màng. \ n \ n Tác phẩm có thể bắt đầu bằng phần giới thiệu piano nhẹ nhàng và chậm rãi, thiết lập giai điệu và tâm trạng cho bầu không khí mơ màng. Giai điệu sẽ mượt mà và trôi chảy, với sự bất hòa vừa đủ </w:t>
      </w:r>
      <w:r>
        <w:lastRenderedPageBreak/>
        <w:t>để tạo cảm giác khao khát và bí ẩn. \ n \ n Khi tác phẩm tiến triển, việc bổ sung các dây, chẳng hạn như violin và cello, sẽ tạo ra một âm thanh tươi tốt và đầy đủ, vừa nhẹ nhàng vừa mê hoặc. Các dây đàn chơi các cụm từ legato ở các thanh ghi cao hơn, sử dụng nhiều rung động và glissandos để thêm vào chất lượng giống như giấc mơ của âm nhạc. \ n \ n Ở phần giữa, một cây đàn hạc có thể được giới thiệu, thêm vào chất lượng thanh tao của tác phẩm. Đàn hạc có thể chơi arpeggios và glissandos, thêm cảm giác thiên thần cho âm nhạc. \ n \ n Phần cuối cùng sẽ trở lại với piano, chơi một phiên bản chậm hơn, phản chiếu nhiều hơn của giai điệu. Tác phẩm sẽ biến mất, để lại cho người nghe cảm giác bình yên và yên tĩnh.\n\nCấu trúc tổng thể của tác phẩm sẽ là A-B-A, với các phần dần dần được xây dựng về cường độ, sau đó trở lại chất lượng nhẹ nhàng, mơ màng của phần mở đầu. Việc lựa chọn chìa khóa có thể là chính hoặc phụ, tùy thuộc vào hiệu ứng cảm xúc mong muốn. Nhịp độ sẽ chậm và ổn định, với nhiều rubato để thêm vào bản chất mơ màng của tác phẩm."}</w:t>
      </w:r>
    </w:p>
    <w:p w14:paraId="1A6F148F" w14:textId="77777777" w:rsidR="00E47F27" w:rsidRDefault="00D53BEA">
      <w:r>
        <w:t>{"question": "Viết mô tả hai câu về công ty. - Công ty: Formulator Toys", "answer": "Formulator Toys là một công ty đồ chơi độc đáo và sáng tạo chuyên phát triển đồ chơi giáo dục và tương tác cho trẻ em. Nhiệm vụ của họ là tạo ra những món đồ chơi chất lượng cao, hấp dẫn và kích thích thúc đẩy sự sáng tạo, đồng thời mang lại trải nghiệm học tập vui vẻ và thú vị."}</w:t>
      </w:r>
    </w:p>
    <w:p w14:paraId="3274734A" w14:textId="77777777" w:rsidR="00E47F27" w:rsidRDefault="00D53BEA">
      <w:r>
        <w:t>{"question": "Phân loại nội dung sau đây thành một trong các danh mục chính của nó. - Nội dung trang bao gồm hình ảnh của một chú chó dễ thương và cốt truyện của nó.", "câu trả lời": "Thể loại: Động vật/Vật nuôi"}</w:t>
      </w:r>
    </w:p>
    <w:p w14:paraId="3877A058" w14:textId="77777777" w:rsidR="00E47F27" w:rsidRDefault="00D53BEA">
      <w:r>
        <w:t>{"câu hỏi": "Mô tả các tính năng của một trợ lý kỹ thuật số lý tưởng.", "câu trả lời": "Một trợ lý kỹ thuật số lý tưởng nên có các tính năng sau:\n\n1. Nhận dạng giọng nói: Trợ lý kỹ thuật số phải có nhận dạng giọng nói chính xác cho phép nó xử lý và hiểu các lệnh của người dùng. \ n \ n2. Xử lý ngôn ngữ tự nhiên: Trợ lý sẽ có thể xử lý và trả lời các truy vấn và lệnh ngôn ngữ tự nhiên, đồng thời tổ chức các cuộc trò chuyện với người dùng. \ n \ n3. Cá nhân hóa: Trợ lý nên học hỏi từ hành vi và sở thích của người dùng để cung cấp các phản hồi, đề xuất và dịch vụ được cá nhân hóa. \ n \ n4. Đa nhiệm: Trợ lý phải có khả năng xử lý nhiều tác vụ cùng một lúc, chẳng hạn như lên lịch cuộc hẹn, đặt lời nhắc, gọi điện thoại, gửi văn bản hoặc email và thực hiện tìm kiếm trực tuyến. \ n \ n5. Tích hợp nhà thông minh: Trợ lý kỹ thuật số lý tưởng sẽ có thể tích hợp và điều khiển các thiết bị thông minh khác trong nhà như đèn, bộ điều nhiệt, hệ thống an ninh và hệ thống giải trí. \ n \ n6. Truy cập di động: Người dùng sẽ có thể truy cập trợ lý kỹ thuật số từ thiết bị di động của họ, cho phép họ sử dụng các dịch vụ của nó khi đang di chuyển. \ n \ n7. Học liên tục: Trợ lý phải có khả năng học máy cho phép nó liên tục học hỏi từ các tương tác với người dùng và cải thiện hiệu suất của nó theo thời gian. \ n \ n8. Quyền riêng tư dữ liệu: Trợ lý nên có các biện pháp bảo mật mạnh mẽ để bảo vệ dữ liệu và thông tin cá nhân của người dùng. \ n \ n9. Khả năng tương thích đa nền tảng: Trợ lý kỹ thuật số lý tưởng phải tương thích với một loạt các thiết bị và hệ điều hành khác nhau, cho phép người dùng truy cập các dịch vụ của nó một cách liền mạch trên nhiều nền tảng."}</w:t>
      </w:r>
    </w:p>
    <w:p w14:paraId="604F2E3A" w14:textId="77777777" w:rsidR="00E47F27" w:rsidRDefault="00D53BEA">
      <w:r>
        <w:t xml:space="preserve">{"câu hỏi": "Tạo một chủ đề nghiên cứu liên quan đến ảnh hưởng của phương tiện truyền thông xã hội đối với thanh thiếu niên.", "câu trả lời": "Tác động của việc sử dụng phương </w:t>
      </w:r>
      <w:r>
        <w:lastRenderedPageBreak/>
        <w:t>tiện truyền thông xã hội đối với lòng tự trọng, kỹ năng giao tiếp và trí tuệ cảm xúc của thanh thiếu niên: Một nghiên cứu khám phá\""}</w:t>
      </w:r>
    </w:p>
    <w:p w14:paraId="58AD543D" w14:textId="77777777" w:rsidR="00E47F27" w:rsidRDefault="00D53BEA">
      <w:r>
        <w:t>{"câu hỏi": "Gợi ý một số hoạt động cho một ngày đi chơi trên bãi biển.", "trả lời": "Dưới đây là một số ý tưởng thú vị cho một ngày đi chơi trên bãi biển:\n\n1. Bơi lội và chơi đùa dưới nước: Bạn có thể giải nhiệt trên biển, cưỡi sóng và thậm chí thử lướt ván hoặc lướt sóng. Xây dựng lâu đài cát: Hãy để sự sáng tạo của bạn chạy hoang dã và xây dựng lâu đài cát và tác phẩm điêu khắc phức tạp. \ n \ n3. Trò chơi bãi biển: Có rất nhiều trò chơi thú vị và năng động để chơi trên bãi biển, chẳng hạn như ném đĩa, bóng chuyền bãi biển hoặc bóng đá bãi biển. \ n \ n4. Tắm nắng và thư giãn: Dành chút thời gian để đắm mình dưới ánh mặt trời, đọc sách và thư giãn bên dòng nước. \ n \ n5. Đi dạo hoặc đi bộ đường dài: Khám phá các khu vực xung quanh bằng cách đi bộ dài hoặc đi bộ dọc theo bãi biển hoặc những con đường mòn bên vách đá. \ n \ n6. Lặn với ống thở hoặc lặn: Nếu bãi biển có làn nước trong vắt và sinh vật biển, bạn có thể thử lặn với ống thở hoặc lặn để ngắm thế giới dưới nước. \ n \ n7. Dã ngoại: Đóng gói một bữa trưa dã ngoại hoặc đồ ăn nhẹ để thưởng thức trên bãi biển, và đảm bảo mang theo nhiều nước để giữ nước. \ n \ n8. Ngắm hoàng hôn: Vào cuối ngày, hãy tìm một vị trí tốt để ngắm hoàng hôn và đánh giá cao vẻ đẹp của bãi biển vào lúc hoàng hôn."}</w:t>
      </w:r>
    </w:p>
    <w:p w14:paraId="0C859AF4" w14:textId="77777777" w:rsidR="00E47F27" w:rsidRDefault="00D53BEA">
      <w:r>
        <w:t>{"câu hỏi": "Tạo một tweet để thúc đẩy tầm quan trọng của việc đeo khẩu trang trong đại dịch Covid-19.", "trả lời": "\"Bảo vệ bản thân và những người xung quanh. Bằng cách đeo khẩu trang, quý vị đang giúp giảm sự lây lan của COVID-19 và cứu sống nhiều người. Hãy nhớ rằng, mặc là chăm sóc. #WearAMask #StaySafe\""}</w:t>
      </w:r>
    </w:p>
    <w:p w14:paraId="7C96409A" w14:textId="77777777" w:rsidR="00E47F27" w:rsidRDefault="00D53BEA">
      <w:r>
        <w:t>{"question": "Cung cấp đầu vào và đầu ra ví dụ cho một chatbot cung cấp hỗ trợ đặt vé máy bay. - Đầu vào: Tôi đang tìm một chuyến bay đến Rome vào tuần tới", "trả lời": "Chắc chắn, tôi có thể hỗ trợ bạn điều đó. Ngày khởi hành ưa thích của bạn là gì và bạn muốn khởi hành từ thành phố nào? Ngoài ra, bạn có hãng hàng không ưa thích hoặc thời gian nào trong ngày mà bạn thích đi du lịch không?"}</w:t>
      </w:r>
    </w:p>
    <w:p w14:paraId="2B395C77" w14:textId="77777777" w:rsidR="00E47F27" w:rsidRDefault="00D53BEA">
      <w:r>
        <w:t xml:space="preserve">{"câu hỏi": "Đưa ra 4 chiến lược để thúc đẩy lòng trung thành của khách hàng.", "Trả lời": "1. Cá nhân hóa: Tùy chỉnh trải nghiệm mua sắm cho từng khách hàng cá nhân bằng cách ghi nhớ các giao dịch mua, sở thích và hành vi trước đó của họ để cung cấp các đề xuất được cá nhân hóa có thể nâng cao sự hài lòng và lòng trung thành của họ đối với thương hiệu của bạn. \ n \ n2. Chương trình phần thưởng: Thực hiện chương trình phần thưởng hoặc khách hàng thân thiết cung cấp các ưu đãi cho việc mua hàng nhiều lần. Loại chương trình này có thể dựa trên việc kiếm điểm, tích lũy tín dụng hoặc đạt được một ngưỡng mua hàng nhất định và nó có thể cung cấp cho khách hàng những phần thưởng có giá trị như giảm giá, sản phẩm miễn phí hoặc quyền truy cập độc quyền vào các sản phẩm hoặc dịch vụ mới. Dịch vụ khách hàng đặc biệt: Đảm bảo rằng khách hàng của bạn luôn nhận được dịch vụ khách hàng cao nhất bằng cách đào tạo nhân viên của bạn thân thiện, chuyên nghiệp và nhạy bén. Giúp khách hàng dễ dàng liên hệ với bạn với các câu hỏi và mối quan tâm của họ, đồng thời luôn phản hồi nhanh chóng và hiệu quả. Khách hàng cảm thấy có giá trị và được lắng nghe có nhiều khả năng vẫn trung thành với thương hiệu của bạn. \ n \ n4. Vượt quá mong đợi: Vượt lên trên và hơn thế nữa để vượt quá mong đợi của khách hàng ở mọi cơ hội. Điều này có thể </w:t>
      </w:r>
      <w:r>
        <w:lastRenderedPageBreak/>
        <w:t>bao gồm cung cấp những bất ngờ bất ngờ như quà tặng miễn phí, dịch vụ miễn phí hoặc ưu đãi đặc biệt, cũng như liên tục cung cấp các sản phẩm hoặc dịch vụ chất lượng cao, đáng tin cậy. Khi khách hàng cảm thấy rằng bạn liên tục đáp ứng, và thậm chí vượt quá mong đợi của họ, họ có nhiều khả năng vẫn trung thành với thương hiệu của bạn theo thời gian."}</w:t>
      </w:r>
    </w:p>
    <w:p w14:paraId="529D1945" w14:textId="77777777" w:rsidR="00E47F27" w:rsidRDefault="00D53BEA">
      <w:r>
        <w:t>{"question": "Tạo 20 từ liên quan đến từ \"cat\".", "answer": "1. Kitten\n2. Mèo\n3. Râu \n4. Meow\n5. Rống \ n6. Tabby\n7. Xiêm\n8. Calico \ n9. Tiếng Ba Tư\n10. Móng vuốt\n11. Xả rác\n12. Đuôi\n13. Catnip\n14. Bóng tóc\n15. Bài trầy xước\n16. Hộp xả rác\n17. Felidae\n18. Lông tơ \ n19. Tomcat\n20. Mèo hẻm"}</w:t>
      </w:r>
    </w:p>
    <w:p w14:paraId="6FDF5650" w14:textId="77777777" w:rsidR="00E47F27" w:rsidRDefault="00D53BEA">
      <w:r>
        <w:t>{"câu hỏi": "Viết lại câu đã cho để sử dụng tâm trạng phụ. - Cô ấy nói muốn đi.", "trả lời": "Cô ấy nói muốn đi."}</w:t>
      </w:r>
    </w:p>
    <w:p w14:paraId="65FF2AA1" w14:textId="77777777" w:rsidR="00E47F27" w:rsidRDefault="00D53BEA">
      <w:r>
        <w:t>{"câu hỏi": "Làm thế nào các tổ chức có thể sử dụng SaaS (Phần mềm như một Dịch vụ) để giảm chi phí?", "Trả lời": "Các tổ chức có thể sử dụng SaaS (Phần mềm dưới dạng Dịch vụ) để giảm chi phí theo một số cách: \ n \ n1. Giảm chi phí phần mềm và phần cứng: Với SaaS, các tổ chức có thể truy cập các ứng dụng phần mềm thông qua đám mây mà không cần phải mua hoặc cài đặt chúng trên hệ thống của riêng họ, với chi phí đăng ký thấp hơn. Điều này giúp loại bỏ nhu cầu chi tiền cho phần cứng và cơ sở hạ tầng để hỗ trợ các ứng dụng. \ n \ n2. Chi phí bảo trì thấp: Các nhà cung cấp SaaS chịu trách nhiệm duy trì và cập nhật phần mềm, đảm bảo rằng nó luôn được cập nhật và hoạt động bình thường. Điều này làm giảm chi phí cho các tổ chức vì họ không phải đầu tư vào tài nguyên CNTT nội bộ để thực hiện công việc này. \ n \ n3. Khả năng mở rộng: SaaS cho phép các tổ chức dễ dàng mở rộng quy mô sử dụng phần mềm lên hoặc xuống tùy thuộc vào nhu cầu của họ. Điều này có nghĩa là họ chỉ phải trả tiền cho những gì họ cần và có thể tránh chi phí mua và duy trì công suất bổ sung có thể không được sử dụng. \ n \ n4. Giá cả có thể dự đoán được: SaaS thường có mô hình định giá có thể dự đoán được cho phép các tổ chức lập kế hoạch và ngân sách hiệu quả hơn. Điều này có thể giúp họ kiểm soát chi phí và tránh các chi phí bất ngờ. \ n \ n5. Làm việc từ xa: Các ứng dụng SaaS có thể dễ dàng truy cập từ bất kỳ vị trí nào có kết nối internet, giúp các tổ chức triển khai và quản lý công việc từ xa dễ dàng hơn, giảm chi phí liên quan đến việc duy trì không gian văn phòng vật lý. Nhìn chung, SaaS có thể giúp các tổ chức giảm chi phí bằng cách loại bỏ chi phí liên quan đến phần mềm và phần cứng, bảo trì và hỗ trợ,  đồng thời cung cấp một giải pháp linh hoạt và có thể mở rộng hơn."}</w:t>
      </w:r>
    </w:p>
    <w:p w14:paraId="09134E2A" w14:textId="77777777" w:rsidR="00E47F27" w:rsidRDefault="00D53BEA">
      <w:r>
        <w:t xml:space="preserve">{"câu hỏi": "Giải thích ý nghĩa của Lý thuyết vướng víu lượng tử.", "câu trả lời": "Vướng víu lượng tử là một hiện tượng vật lý xảy ra khi hai hoặc nhiều hạt trở nên liên kết với nhau, sao cho trạng thái của mỗi hạt không còn có thể được mô tả độc lập với trạng thái của các hạt khác, ngay cả khi cách nhau một khoảng cách lớn. Lý thuyết này có ý nghĩa sâu sắc đối với sự hiểu biết của chúng ta về vũ trụ và tiềm năng cho những tiến bộ công nghệ. Khi hai hạt bị vướng víu, việc đo trạng thái của một hạt ngay lập tức ảnh hưởng đến trạng thái của hạt kia, bất kể khoảng cách giữa chúng. Hiện tượng này, được gọi là 'hành động ma quái ở khoảng cách xa', có khả năng được khai thác để liên lạc tức thời, thậm chí qua khoảng cách rộng lớn. Lý thuyết về sự vướng víu lượng tử cũng có ý nghĩa đối với các lĩnh vực mật mã học và an ninh mạng. Bởi vì các hạt vướng víu có trạng thái tương quan, chúng có thể được sử dụng như các khóa mật mã được đồng bộ hóa hoàn hảo mà không thể bị chặn hoặc sao chép, làm </w:t>
      </w:r>
      <w:r>
        <w:lastRenderedPageBreak/>
        <w:t>cho việc truyền dữ liệu an toàn hơn. Ngoài ra, sự vướng víu lượng tử rất quan trọng đối với sự phát triển của máy tính lượng tử, sử dụng các hạt vướng víu để thực hiện nhiều phép tính đồng thời. Điều này có khả năng cho phép máy tính lượng tử giải quyết các vấn đề mà máy tính cổ điển không thể xử lý, do đó cách mạng hóa các lĩnh vực như tài chính, y học và hậu cần. Các ứng dụng tiềm năng khác của vướng víu lượng tử bao gồm cải thiện độ chính xác của phép đo trong đồng hồ nguyên tử, tăng cường công nghệ hình ảnh y tế và cung cấp những hiểu biết sâu sắc hơn về bản chất cơ bản của vũ trụ. Tóm lại,  Lý thuyết vướng víu lượng tử có ý nghĩa sâu rộng đối với sự hiểu biết của chúng ta về vũ trụ và tiềm năng cho những tiến bộ công nghệ. Các ứng dụng và tác động của nó tiếp tục được khám phá và mở rộng, làm cho nó trở thành một lĩnh vực nghiên cứu hấp dẫn và biến đổi."}</w:t>
      </w:r>
    </w:p>
    <w:p w14:paraId="44AA5568" w14:textId="77777777" w:rsidR="00E47F27" w:rsidRDefault="00D53BEA">
      <w:r>
        <w:t>{"question": "Mô tả ví dụ về hệ thống cơ sở dữ liệu phân tán.", "answer": "Hệ thống cơ sở dữ liệu phân tán là một loại quản lý cơ sở dữ liệu trong đó dữ liệu được lưu trữ trên nhiều máy chủ hoặc hệ thống, thường nằm ở các vị trí địa lý khác nhau. Một ví dụ về hệ thống cơ sở dữ liệu phân tán là một công ty thương mại điện tử toàn cầu, hoạt động ở nhiều khu vực khác nhau trên thế giới. Trong kịch bản này, công ty thương mại điện tử có một hệ thống cơ sở dữ liệu phân tán bao gồm nhiều máy chủ đặt tại các châu lục khác nhau, chẳng hạn như Bắc Mỹ, Châu Âu và Châu Á. Mỗi máy chủ lưu trữ dữ liệu liên quan đến khách hàng, đơn đặt hàng, sản phẩm và giao dịch xảy ra trong khu vực cụ thể của nó. \ n \ n Hệ thống quản lý cơ sở dữ liệu phân tán đảm bảo rằng tất cả các máy chủ này được đồng bộ hóa và cập nhật. Điều này có nghĩa là nếu một khách hàng ở châu Âu muốn mua một sản phẩm được đặt trong một nhà kho ở châu Á, họ có thể dễ dàng làm như vậy thông qua nền tảng trực tuyến của công ty. Dữ liệu từ giao dịch đó sẽ được cập nhật trên tất cả các máy chủ trong thời gian thực để phản ánh sự thay đổi trong hàng tồn kho và thông tin đặt hàng của khách hàng. \ n \ n Có một hệ thống cơ sở dữ liệu phân tán cho phép công ty thương mại điện tử cung cấp dịch vụ nhanh hơn và hiệu quả hơn cho khách hàng của mình, vì dữ liệu được lưu trữ gần hơn với nơi cần thiết, giảm độ trễ,  và cải thiện hiệu suất tổng thể. Ngoài ra, nó cũng cung cấp mức độ chịu lỗi và dự phòng, vì dữ liệu được sao chép trên nhiều máy chủ, đảm bảo tính khả dụng của nó trong trường hợp máy chủ bị lỗi hoặc ngừng hoạt động."}</w:t>
      </w:r>
    </w:p>
    <w:p w14:paraId="559B60CE" w14:textId="77777777" w:rsidR="00E47F27" w:rsidRDefault="00D53BEA">
      <w:r>
        <w:t>{"câu hỏi": "Ý nghĩa của hạt Higgs Boson là gì?", "câu trả lời": "Hạt boson Higgs thường được gọi là "Hạt Chúa" do tầm quan trọng của nó trong vật lý hiện đại. Khám phá của nó vào năm 2012 là đột phá vì nó cung cấp bằng chứng thực nghiệm cho sự tồn tại của trường Higgs, một trường thấm vào tất cả không gian và cho các hạt khối lượng của chúng. Trường này lần đầu tiên được đưa ra lý thuyết bởi nhà vật lý Peter Higgs vào năm 1964 trong nỗ lực giải thích tại sao một số hạt có khối lượng và những hạt khác thì không. Boson Higgs là một hạt cơ bản liên kết với trường Higgs. Khi các hạt khác tương tác với trường Higgs, chúng thu được khối lượng thông qua cái được gọi là cơ chế Higgs. Nói cách khác, boson Higgs là biểu hiện vật lý của trường Higgs giúp giải thích cách các hạt có được khối lượng của chúng. Việc phát hiện ra boson Higgs là một cột mốc quan trọng trong sự hiểu biết của chúng ta về vũ trụ và các hạt cơ bản tạo nên mọi thứ xung quanh chúng ta. Nó đã giúp xác nhận Mô hình Chuẩn của vật lý hạt, một lý thuyết mô tả các tương tác hạt nhân điện từ, yếu và mạnh, và đã cung cấp một điểm khởi đầu để nghiên cứu những bí ẩn khác của vũ trụ, chẳng hạn như sự tồn tại của vật chất tối và bản chất của vũ trụ sơ khai.</w:t>
      </w:r>
    </w:p>
    <w:p w14:paraId="44DD9980" w14:textId="77777777" w:rsidR="00E47F27" w:rsidRDefault="00D53BEA">
      <w:r>
        <w:lastRenderedPageBreak/>
        <w:t>{"câu hỏi": "Xác định 3 loại ngụy biện trong lập luận.", "trả lời": "Ba loại ngụy biện trong lập luận là:\n\n1. Ad Hominem: Ngụy biện này liên quan đến việc tấn công tính cách hoặc động cơ của một người trình bày một lập luận, thay vì giải quyết bản chất của lập luận của họ. Ví dụ, tuyên bố rằng lập luận của một người là không hợp lệ vì họ có tiền án.\n\n2. Straw Man: Ngụy biện này liên quan đến việc xuyên tạc lập luận của đối thủ để dễ dàng tấn công hoặc bác bỏ hơn. Ví dụ, nếu ai đó tranh luận về một cách tiếp cận cân bằng để bảo vệ môi trường và thúc đẩy tăng trưởng kinh tế, một người rơm chống lại điều này có thể ở dạng tuyên bố rằng người đó chỉ quan tâm đến tiền bạc và không quan tâm đến môi trường. Tiến thoái lưỡng nan sai: Ngụy biện này liên quan đến việc chỉ đưa ra hai lựa chọn hoặc lựa chọn thay thế trong khi thực tế có thể có nhiều hơn. Ví dụ, tuyên bố rằng một người phải chọn hoặc ủng hộ toàn bộ chính sách hoặc phản đối nó hoàn toàn, khi có thể có chỗ cho các quan điểm và thỏa hiệp có sắc thái."}</w:t>
      </w:r>
    </w:p>
    <w:p w14:paraId="0456951A" w14:textId="77777777" w:rsidR="00E47F27" w:rsidRDefault="00D53BEA">
      <w:r>
        <w:t>{"câu hỏi": "Giải thích cách các doanh nhân sử dụng crowdfunding.", "trả lời": "Crowdfunding là một cách phổ biến để các doanh nhân huy động tiền để tài trợ cho các dự án kinh doanh của họ. Nó liên quan đến việc huy động một số tiền nhỏ từ một nhóm lớn người hoặc "đám đông", thường thông qua internet. Các doanh nhân có thể sử dụng các loại nền tảng huy động vốn cộng đồng khác nhau, chẳng hạn như dựa trên quyên góp, dựa trên phần thưởng hoặc dựa trên vốn chủ sở hữu, để tiếp cận các nhà đầu tư tiềm năng và giới thiệu ý tưởng kinh doanh của họ. Một cách mà các doanh nhân sử dụng huy động vốn cộng đồng là xác thực ý tưởng của họ và xây dựng cơ sở khách hàng. Bằng cách giới thiệu sản phẩm hoặc dịch vụ của họ trên nền tảng huy động vốn từ cộng đồng, các doanh nhân có thể đánh giá nhu cầu cung cấp của họ và nhận phản hồi từ người mua tiềm năng. Điều này giúp họ tinh chỉnh khái niệm, giá cả và chiến lược tiếp thị của họ. \ n \ n Một cách khác huy động vốn cộng đồng giúp các doanh nhân là cung cấp một nguồn tài chính thay thế. Các nguồn tài trợ truyền thống như ngân hàng và nhà đầu tư mạo hiểm có thể không thích rủi ro và do dự khi đầu tư vào các ý tưởng kinh doanh chưa được chứng minh. Tuy nhiên, gây quỹ cộng đồng cho phép các doanh nhân bỏ qua những người gác cổng này và tiếp cận đối tượng rộng hơn để gây quỹ họ cần để bắt đầu hoặc phát triển doanh nghiệp của họ. \ n \ n Crowdfunding cũng giúp các doanh nhân tạo ra bằng chứng xã hội và tạo ra tiếng vang xung quanh sản phẩm hoặc dịch vụ của họ. Một chiến dịch gây quỹ cộng đồng thành công có thể tạo ra sự tiếp xúc với phương tiện truyền thông và tạo cảm giác phấn khích cho các khách hàng tiềm năng. Điều này có thể giúp thúc đẩy sự quan tâm và bán hàng, ngay cả sau khi chiến dịch gây quỹ cộng đồng đã kết thúc. Tóm lại, các doanh nhân sử dụng huy động vốn cộng đồng như một công cụ để xác thực ý tưởng kinh doanh của họ, gây quỹ, tạo bằng chứng xã hội và xây dựng cơ sở khách hàng. Nó cung cấp cho họ cơ hội tiếp cận nhiều đối tượng và chia sẻ tầm nhìn của họ, với hy vọng nhận được sự ủng hộ và biến ý tưởng của họ thành hiện thực."}</w:t>
      </w:r>
    </w:p>
    <w:p w14:paraId="08A2B282" w14:textId="77777777" w:rsidR="00E47F27" w:rsidRDefault="00D53BEA">
      <w:r>
        <w:t xml:space="preserve">{"câu hỏi": "Kể tên 3 phương pháp khác nhau để phân đoạn mạng.", "trả lời": "1. **Mạng con:** Mạng con là thực hành chia mạng thành các mạng con nhỏ hơn, được gọi là mạng con. Mỗi mạng con hoạt động như một mạng riêng biệt, cho phép quản trị viên kiểm soát lưu lượng truy cập, cải thiện bảo mật và giảm tắc nghẽn. \ n \ n2. ** Mạng cục bộ ảo (VLAN) :* * VLAN cho phép quản trị viên mạng phân vùng hợp lý một mạng vật lý thành các phần con </w:t>
      </w:r>
      <w:r>
        <w:lastRenderedPageBreak/>
        <w:t>nhỏ hơn, bị cô lập. Các thiết bị trong cùng một VLAN giao tiếp với nhau như thể chúng nằm trên cùng một phân đoạn mạng vật lý, ngay cả khi chúng nằm trên các phân đoạn khác nhau của mạng. \ n \ n3. **Tường lửa:** Tường lửa là một thiết bị bảo mật được sử dụng để kiểm soát lưu lượng truy cập giữa các phân đoạn khác nhau của mạng. Bằng cách đặt tường lửa giữa hai phân đoạn, quản trị viên mạng có thể tạo các quy tắc để điều chỉnh lưu lượng truy cập và ngăn chặn truy cập trái phép. Tường lửa có thể được sử dụng để tách biệt các phần khác nhau của mạng, chẳng hạn như tách mạng nội bộ của công ty khỏi internet công cộng."}</w:t>
      </w:r>
    </w:p>
    <w:p w14:paraId="64A6D135" w14:textId="77777777" w:rsidR="00E47F27" w:rsidRDefault="00D53BEA">
      <w:r>
        <w:t>{"câu hỏi": "Mô tả cách mạng thần kinh nhân tạo hoạt động.", "câu trả lời": "Mạng thần kinh nhân tạo là một hệ thống tính toán lấy cảm hứng từ cấu trúc và chức năng của não sinh học. Nó bao gồm các lớp của các nút liên kết với nhau hoặc "tế bào thần kinh" xử lý và truyền thông tin. Khi mạng nhận được một đầu vào, các tế bào thần kinh trong lớp đầu vào xử lý nó và truyền nó đến lớp tiếp theo. Các tín hiệu chảy qua mạng, với mỗi tế bào thần kinh xử lý thông tin \nand gửi đầu ra đến lớp tiếp theo cho đến khi đầu ra cuối cùng được tạo ra. \ n \ nMột mạng thần kinh được đào tạo bằng cách sử dụng một tập dữ liệu lớn. Trong quá trình đào tạo, mạng điều chỉnh cường độ hoặc "trọng lượng" của các kết nối giữa các tế bào thần kinh để cải thiện khả năng dự đoán chính xác đầu ra của dữ liệu đầu vào. Điều này được thực hiện thông qua một quá trình gọi là lan truyền ngược, so sánh đầu ra của mạng với đầu ra mong muốn và điều chỉnh trọng số cho phù hợp để giảm thiểu lỗi. Sau khi được đào tạo, mạng lưới thần kinh có thể nhận ra chính xác các mẫu và mối quan hệ trong dữ liệu mới và đưa ra dự đoán hoặc phân loại. Mạng nơ-ron rất linh hoạt và có thể được áp dụng cho một loạt các tác vụ, bao gồm nhận dạng hình ảnh và giọng nói, xử lý ngôn ngữ tự nhiên và phân tích dự đoán."}</w:t>
      </w:r>
    </w:p>
    <w:p w14:paraId="6EB4CFFE" w14:textId="77777777" w:rsidR="00E47F27" w:rsidRDefault="00D53BEA">
      <w:r>
        <w:t xml:space="preserve">{"câu hỏi": "Lập kế hoạch giảm phát thải khí nhà kính.", "trả lời": "Đây là kế hoạch giúp giảm phát thải khí nhà kính:\n\n1. ** Khuyến khích năng lượng tái tạo: ** Chính phủ và chính quyền địa phương nên khuyến khích sử dụng các nguồn năng lượng tái tạo như năng lượng mặt trời, gió, thủy điện và địa nhiệt. Điều này có thể được thực hiện thông qua các khoản tín dụng thuế, trợ cấp hoặc trợ cấp cho các cá nhân và công ty chuyển sang các nguồn năng lượng tái tạo. \ n \ n2. ** Đầu tư vào các công nghệ tiết kiệm năng lượng: ** Cần đầu tư nhiều hơn vào các công nghệ tiết kiệm năng lượng cho các tòa nhà, giao thông vận tải và các ngành công nghiệp. Điều này có thể bao gồm việc sử dụng ánh sáng LED, bộ điều nhiệt thông minh và cách nhiệt tốt hơn. \ n \ n3. ** Thúc đẩy giao thông bền vững: ** Giảm việc sử dụng ô tô, đặc biệt là những ô tô chạy bằng nhiên liệu hóa thạch, có thể làm giảm đáng kể lượng khí thải nhà kính. Chính phủ có thể thúc đẩy giao thông bền vững bằng cách đầu tư vào giao thông công cộng, làn đường dành cho xe đạp và lối đi dành cho người đi bộ. \ n \ n4. ** Khuyến khích nông nghiệp bền vững: ** Nông nghiệp chịu trách nhiệm cho một tỷ lệ đáng kể phát thải khí nhà kính. Khuyến khích các hoạt động nông nghiệp bền vững, chẳng hạn như giảm làm đất, sử dụng phân bón tự nhiên và trồng cây che phủ, có thể giúp giảm lượng khí thải. ** Giảm chất thải và thúc đẩy tái chế: ** Giảm chất thải bằng cách thúc đẩy tái chế và ủ phân có thể giúp giảm phát thải khí nhà kính. Các chính phủ có thể đặt mục tiêu tái chế, đưa ra các ưu đãi để giảm chất thải và đầu tư vào cơ sở hạ tầng để tái chế và ủ phân. \ n \ n6. ** Giáo dục công chúng: ** Giáo dục công chúng về tác động của phát thải khí nhà kính và lợi ích của việc giảm chúng có thể giúp khuyến khích các cá nhân và tổ chức hành động. Các </w:t>
      </w:r>
      <w:r>
        <w:lastRenderedPageBreak/>
        <w:t>chính phủ có thể khởi động các chiến dịch để nâng cao nhận thức hoặc cung cấp nguồn lực cho các cá nhân và công ty để giảm lượng khí thải của họ. ** Đặt ra các mục tiêu và quy định đầy tham vọng: ** Chính phủ nên đặt ra các mục tiêu và quy định đầy tham vọng để giảm phát thải khí nhà kính. Các mục tiêu này cần được xem xét và thực thi thường xuyên để đảm bảo rằng tiến độ đang được thực hiện."}</w:t>
      </w:r>
    </w:p>
    <w:p w14:paraId="299C3923" w14:textId="77777777" w:rsidR="00E47F27" w:rsidRDefault="00D53BEA">
      <w:r>
        <w:t>{"câu hỏi": "Phác thảo sự khác biệt giữa phát triển web và thiết kế trang web.", "trả lời": "Phát triển web và thiết kế trang web là hai lĩnh vực riêng biệt nhưng có liên quan chặt chẽ trong lĩnh vực tạo trang web. Dưới đây là một số khác biệt chính giữa hai. \ n \ nWeb Phát triển: \ nWeb phát triển liên quan đến khía cạnh lập trình và kỹ thuật của việc xây dựng một trang web. Các nhà phát triển có trách nhiệm viết mã để làm cho trang web hoạt động như dự định, bao gồm cấu trúc trang web, logic và tích hợp với các hệ thống hoặc cơ sở dữ liệu bên ngoài. Các nhà phát triển web thường làm việc với các ngôn ngữ như HTML, CSS, JavaScript và PHP để tạo các trang web có chức năng và tương tác. Trọng tâm của họ là phát triển back-end của trang web, tạo ra các tính năng như hệ thống quản lý nội dung, nền tảng thương mại điện tử và các chức năng tương tác người dùng khác. \ n \ n Thiết kế trang web: \ nMặt khác, thiết kế trang web đề cập đến khía cạnh trực quan và thẩm mỹ của trang web. Các nhà thiết kế làm việc trên giao diện người dùng, tạo ra giao diện của trang web trong khi vẫn đảm bảo nó thân thiện với người dùng và trực quan. Họ sử dụng các công cụ thiết kế như Photoshop, Illustrator và Sketch để tạo ra các mockup và wireframe của thiết kế trang web. Công việc của họ liên quan đến việc chọn màu sắc, hình ảnh, kiểu chữ và bố cục phù hợp để truyền đạt hiệu quả thông điệp thương hiệu đến khán giả. Các nhà thiết kế trang web tập trung vào việc tạo ra một trang web hấp dẫn và hấp dẫn trực quan, đồng thời xem xét trải nghiệm người dùng và khả năng sử dụng. Tóm lại, phát triển web là làm cho trang web hoạt động, trong khi thiết kế trang web là làm cho nó trông đẹp. Cả hai vai trò đều rất quan trọng đối với sự thành công của một trang web và thông thường, các chuyên gia trong các lĩnh vực này làm việc chặt chẽ với nhau để tạo ra một sản phẩm cuối cùng vừa có chức năng vừa hấp dẫn trực quan đối với người dùng."}</w:t>
      </w:r>
    </w:p>
    <w:p w14:paraId="6948C2E9" w14:textId="77777777" w:rsidR="00E47F27" w:rsidRDefault="00D53BEA">
      <w:r>
        <w:t>{"câu hỏi": "Tóm tắt bài viết đã cho trong 6 đến 8 câu. - Sự gia tăng của khoa học dữ liệu và công nghệ học máy đã dẫn đến sự gia tăng cơ hội tự động hóa để thay thế lao động thủ công. Trong khi nhiều người ủng hộ tự động hóa và hiệu quả mà nó mang lại cho các doanh nghiệp, nhiều người lo sợ việc thay thế công việc bằng robot và tự động hóa.", "Trả lời": "Bài viết này thảo luận về sự tiến bộ trong khoa học dữ liệu và công nghệ học máy đã dẫn đến việc sử dụng tự động hóa ngày càng tăng tại nơi làm việc. Tự động hóa được xem là một cách để tăng hiệu quả và năng suất trong một doanh nghiệp. Tuy nhiên, cũng có lo ngại rằng công nghệ này sẽ thay thế sức lao động của con người và dẫn đến mất việc làm. Nhiều người tin rằng sự gia tăng của tự động hóa sẽ có cả hậu quả tích cực và tiêu cực đối với toàn bộ nền kinh tế và xã hội. Để giảm thiểu tác động tiêu cực tiềm tàng của nó, điều quan trọng là phải đầu tư vào việc tái đào tạo người lao động và cung cấp hỗ trợ cho những người có công việc có thể bị ảnh hưởng. Nhìn chung, chủ đề tự động hóa là một chủ đề phức tạp, với cả những người ủng hộ và các nhà phê bình đều cân nhắc về các tác động tiềm năng của nó."}</w:t>
      </w:r>
    </w:p>
    <w:p w14:paraId="276A64A0" w14:textId="77777777" w:rsidR="00E47F27" w:rsidRDefault="00D53BEA">
      <w:r>
        <w:lastRenderedPageBreak/>
        <w:t>{"question": "So sánh và đối chiếu hai phần dữ liệu đã cho. - Mảnh 1: Nhiệt độ bên ngoài là 82 độ F.\nMảnh 2: Nhiệt độ bên ngoài là 28 độ C.", "Trả lời": "Mảnh 1 chỉ nhiệt độ bên ngoài là 82 độ F. Mặt khác, mảnh 2 báo cáo nhiệt độ bên ngoài là 28 độ C. Hai phần dữ liệu sử dụng thang đo nhiệt độ khác nhau: Fahrenheit và Celsius. \n\nKhi chúng ta chuyển đổi 28 độ C sang Fahrenheit (sử dụng công thức F = (C \u00d7 9/5) + 32), chúng ta thấy rằng nó bằng 82,4 độ F. Điều này cho thấy nhiệt độ được mô tả trong hai phần dữ liệu là tương tự nhau, nhưng có sự khác biệt nhỏ 0,4 độ. Vì vậy, cả hai mẩu dữ liệu đều truyền đạt rằng bên ngoài trời tương đối ấm, nhưng chúng sử dụng các đơn vị đo lường khác nhau để làm như vậy."}</w:t>
      </w:r>
    </w:p>
    <w:p w14:paraId="37A30AE5" w14:textId="77777777" w:rsidR="00E47F27" w:rsidRDefault="00D53BEA">
      <w:r>
        <w:t>{"câu hỏi": "Nếu tổng bình phương của các số thực không âm a,b và c là 39 và ab + bc + ca = 21, thì tổng của a,b và c là gì?", "câu trả lời": "Bài toán nói rằng tổng bình phương của các số thực không âm a, b và c là 39, và các tích cặp của chúng ab,  BC, và CA tổng cộng lên đến 21. Chúng ta cần tìm tổng của a, b và c.\n\nSử dụng công thức cho (a+b+c)^2, ta có thể viết lại tổng bình phương và tích cặp là:\n\na^2 + b^2 + c^2 + 2ab + 2bc + 2ca = (a+b+c)^2 = 81\n\nĐơn giản hóa điều này cho:\n\na^2 + b^2 + c^2 + ab + bc + ca = 60\n\nChúng ta biết rằng a,  b và c là các số thực không âm, vì vậy tổng của chúng phải dương. Vì chúng ta đã chỉ ra rằng (a+b+c)^2 = 81, nên a+b+c chỉ có thể là \u00b19 (vì 9^2 = 81). Tuy nhiên, vì a, b và c là không âm, nên phải xảy ra trường hợp a + b + c = 9. Do đó, tổng của a, b và c là 9."}</w:t>
      </w:r>
    </w:p>
    <w:p w14:paraId="04E5B296" w14:textId="77777777" w:rsidR="00E47F27" w:rsidRDefault="00D53BEA">
      <w:r>
        <w:t>{"câu hỏi": "Mô tả một sự kiện quan trọng trong năm nhất định. - 1945", "trả lời": "Một trong những sự kiện quan trọng nhất trong năm 1945 là kết thúc Thế chiến II. Ngày 7/5/1945, Đức đầu hàng, chấm dứt chiến tranh ở châu Âu. Ngày 2/9/1945, Nhật Bản cũng đầu hàng, kết thúc chiến tranh ở Thái Bình Dương và đánh dấu sự kết thúc chính thức của Thế chiến II. Cuộc chiến này đã kéo dài sáu năm và đã gây ra sự tàn phá và mất mát nhân mạng chưa từng có, và kết thúc của nó đã mang lại sự nhẹ nhõm to lớn cho toàn thế giới.</w:t>
      </w:r>
    </w:p>
    <w:p w14:paraId="7B00CB3A" w14:textId="77777777" w:rsidR="00E47F27" w:rsidRDefault="00D53BEA">
      <w:r>
        <w:t>{"question": "Tạo cây quyết định dựa trên văn bản cho kịch bản đã cho. - Quyết định nên chạy bộ hay xem phim.", "Trả lời": "Dưới đây là cây quyết định giúp quyết định nên chạy bộ hay xem phim:\n\n1. Bạn có cảm thấy tràn đầy năng lượng không?\n a. Có -&gt; Chuyển đến câu hỏi tiếp theo.\n b. Không -&gt; Bạn có muốn thư giãn không?\n i. Có -&gt; Xem phim.\n ii. Không -&gt; Chuyển đến câu hỏi tiếp theo.\n\n2. Thời tiết có thích hợp để chạy bộ không?\n a. Có -&gt; Đi chạy bộ.\n b. Không -&gt; Thay vào đó, bạn có muốn đến phòng tập thể dục không?\n i. Có -&gt; Đến phòng tập thể dục để tập luyện.\n ii. Không -&gt; Xem phim."}</w:t>
      </w:r>
    </w:p>
    <w:p w14:paraId="68816CC0" w14:textId="77777777" w:rsidR="00E47F27" w:rsidRDefault="00D53BEA">
      <w:r>
        <w:t>{"câu hỏi": "Cho một câu, đơn giản hóa nó bằng cách sử dụng các từ tương đương. - Chúng tôi có thể hoàn thành nhiệm vụ đúng hạn.", "trả lời": "Chúng tôi có thể hoàn thành công việc đúng hạn."}</w:t>
      </w:r>
    </w:p>
    <w:p w14:paraId="4835E52E" w14:textId="77777777" w:rsidR="00E47F27" w:rsidRDefault="00D53BEA">
      <w:r>
        <w:t>{"question": "Tìm từ dài nhất trong câu và viết nó. - Con cáo nâu nhanh nhẹn nhảy qua lười biếng", "trả lời": "Từ dài nhất trong câu là 'nhảy'."}</w:t>
      </w:r>
    </w:p>
    <w:p w14:paraId="56A5F0F9" w14:textId="77777777" w:rsidR="00E47F27" w:rsidRDefault="00D53BEA">
      <w:r>
        <w:t>{"câu hỏi": "Phân loại bài hát này là lạc quan hoặc chậm.", "trả lời": "Tôi xin lỗi, tôi không thể phân loại bài hát là lạc quan hay chậm vì bạn không cung cấp tên hoặc chi tiết của bài hát. Bạn có thể nói rõ bài hát mà bạn muốn tôi phân loại được không?"}</w:t>
      </w:r>
    </w:p>
    <w:p w14:paraId="371A6370" w14:textId="77777777" w:rsidR="00E47F27" w:rsidRDefault="00D53BEA">
      <w:r>
        <w:lastRenderedPageBreak/>
        <w:t>{"câu hỏi": "Mô tả nhân vật chính một cách sáng tạo", "câu trả lời": "Nhân vật chính là một thế lực đáng được tính đến, một sự hiện diện bí ẩn thu hút sự chú ý chỉ bằng một cái búng cổ tay. Với đôi mắt lấp lánh như hồ bơi đầy nắng và nụ cười có thể thắp sáng ngay cả những góc tối nhất, họ sở hữu một vẻ đẹp thanh tao chiếm được trái tim của tất cả những ai đi ngang qua con đường của họ. Trí thông minh của họ sắc bén như một thanh kiếm, trí thông minh của họ là vô biên, và lòng can đảm của họ không có giới hạn. Được bao phủ trong một hào quang bí ẩn và được bao phủ bởi một bầu không khí tự tin không thể lay chuyển, nhân vật chính là một kiệt tác thực sự, một tấm thảm phức tạp của cả sức mạnh và sự dễ bị tổn thương. Họ là hiện thân của ân sủng và quyền lực, một nhân vật chính thực sự theo mọi nghĩa của từ này."}</w:t>
      </w:r>
    </w:p>
    <w:p w14:paraId="0A659782" w14:textId="77777777" w:rsidR="00E47F27" w:rsidRDefault="00D53BEA">
      <w:r>
        <w:t>{"câu hỏi": "Bạn có thể cải thiện trải nghiệm cuộc họp từ xa này như thế nào?", "câu trả lời": "Có một số bước có thể được thực hiện để cải thiện trải nghiệm cuộc họp từ xa:\n\n1. Kiểm tra công nghệ trước: Đảm bảo rằng tất cả người dự đều có kết nối internet ổn định, micrô và camera hoạt động và phần mềm cuộc họp đang hoạt động chính xác.\n\n2. Đặt chương trình nghị sự: Lập kế hoạch cho chương trình họp sẽ giúp giữ cho người tham gia tập trung và tham gia. \ n \ n3. Khuyến khích sự tham gia: Mời người tham gia phát biểu, chia sẻ ý tưởng và tích cực thảo luận. \n\n4. Giảm thiểu phiền nhiễu: Khuyến khích người tham gia tắt tiếng thông báo, đóng các tab hoặc chương trình không cần thiết và hạn chế tiếng ồn xung quanh. \ n \ n5. Sử dụng phương tiện trực quan: Sử dụng các phương tiện trực quan như trang chiếu, hình ảnh hoặc đồ thị có thể giúp thu hút người dự và giữ cho cuộc họp đi đúng hướng.\n\n6. Nghỉ giải lao: Nếu cuộc họp kéo dài, hãy lên lịch nghỉ giải lao để người tham gia có cơ hội duỗi chân, sử dụng nhà vệ sinh hoặc lấy đồ uống. \ n \ n7. Ghi lại cuộc họp: Ghi lại cuộc họp và chia sẻ bản ghi với những người tham gia sau đó có thể giúp những người không thể tham dự bắt kịp. \ n \ n8. Theo dõi: Theo dõi những người dự sau cuộc họp để thu thập phản hồi và đảm bảo rằng tất cả các mục hành động đều được hoàn thành."}</w:t>
      </w:r>
    </w:p>
    <w:p w14:paraId="76720534" w14:textId="77777777" w:rsidR="00E47F27" w:rsidRDefault="00D53BEA">
      <w:r>
        <w:t>{"câu hỏi": "Đưa ra hai ví dụ về cách công nghệ đã mang lại lợi ích như thế nào trong đại dịch COVID-19", "trả lời": "1. Làm việc và học tập từ xa: Trong thời kỳ đại dịch, công nghệ đã cho phép mọi người làm việc và học tập từ xa thông qua các nền tảng cộng tác và hội nghị truyền hình như Zoom, Google Meet và Microsoft Teams. Những công cụ này đã cho phép nhân viên tiếp tục làm việc và sinh viên tiếp tục học tập, mặc dù ở nhà, và đã giúp duy trì cảm giác bình thường và năng suất ngay cả khi thế giới đang phải đối mặt với những thách thức chưa từng có. Chăm sóc sức khỏe: Công nghệ đã đóng một vai trò quan trọng trong phản ứng chăm sóc sức khỏe đối với đại dịch. Sử dụng các dịch vụ y tế từ xa, bệnh nhân đã có thể nhận được sự chăm sóc y tế từ bác sĩ tại nhà và tránh tiếp xúc với vi-rút. Ngoài ra, hồ sơ sức khỏe điện tử đã tạo điều kiện thuận lợi cho việc trao đổi thông tin giữa các nhà cung cấp dịch vụ chăm sóc sức khỏe và cho phép họ theo dõi và giám sát các trường hợp mắc COVID-19. Việc phát triển và phân phối vắc-xin cũng dựa vào công nghệ, với các nhà khoa học sử dụng các công cụ tính toán để thực hiện nghiên cứu và các hệ thống hậu cần được sử dụng để quản lý việc phân phối và bảo quản vắc-xin.</w:t>
      </w:r>
    </w:p>
    <w:p w14:paraId="0F3E97D3" w14:textId="77777777" w:rsidR="00E47F27" w:rsidRDefault="00D53BEA">
      <w:r>
        <w:t xml:space="preserve">{"câu hỏi": "Một số cách để làm cho một món rau có hương vị thú vị hơn là gì?", "Trả lời": "1. Thêm các loại thảo mộc và gia vị: Sử dụng nhiều loại thảo mộc và gia vị có thể thêm chiều </w:t>
      </w:r>
      <w:r>
        <w:lastRenderedPageBreak/>
        <w:t>sâu và độ phức tạp của hương vị cho một món rau. Một số loại phổ biến để xem xét bao gồm tỏi, gừng, hạt tiêu đen, thì là, rau mùi, húng tây, hương thảo và húng quế. \ n \ n2. Rang: Rang rau mang lại vị ngọt tự nhiên của chúng và thêm hương vị caramen đẹp mắt. Đơn giản chỉ cần đảo rau với một ít dầu ô liu, muối và hạt tiêu và nướng trong lò cho đến khi mềm. \ n \ n3. Thêm nước sốt hoặc nước sốt: Mặc quần áo rau với nước sốt hoặc nước sốt ngon có thể làm cho chúng thú vị hơn. Một số lựa chọn có thể bao gồm nước sốt tahini chanh, nước sốt đậu phộng cay hoặc men balsamic. \ n \ n4. Sử dụng các phương pháp nấu ăn khác nhau: Thử nghiệm các phương pháp nấu ăn khác nhau như nướng, xào\u00e9ing, xào hoặc om có thể tạo ra nhiều hương vị và kết cấu khác nhau trong một món rau. \ n \ n5. Kết hợp hương vị và kết cấu tương phản: Kết hợp các hương vị và kết cấu khác nhau có thể làm cho một món ăn thú vị hơn. Ví dụ, thêm một cái gì đó ngọt ngào như trái cây khô hoặc mật ong vào một món ăn mặn, hoặc thêm một cái gì đó giòn như các loại hạt hoặc hạt vào một món rau mềm. \ n \ n6. Thêm vị umami: Umami, thường được mô tả là vị mặn hoặc thịt, có thể được thêm vào các món rau thông qua các thành phần như nấm, nước tương, tương miso hoặc men dinh dưỡng. Những thành phần này có thể giúp tăng hương vị của món ăn và làm cho nó thỏa mãn hơn. Tóm lại, có nhiều cách để làm cho một món rau thú vị hơn. Thử nghiệm với các loại thảo mộc và gia vị, các phương pháp nấu ăn khác nhau, nước sốt và nước sốt, và thêm hương vị và kết cấu tương phản là tất cả những cách tuyệt vời để nâng cao hương vị của bất kỳ món rau nào."}</w:t>
      </w:r>
    </w:p>
    <w:p w14:paraId="6F533DE9" w14:textId="77777777" w:rsidR="00E47F27" w:rsidRDefault="00D53BEA">
      <w:r>
        <w:t>{"câu hỏi": "Tìm câu trả lời cho phương trình này: 8 + 2 x 3", "câu trả lời": "Câu trả lời cho phương trình theo thứ tự các phép toán (Dấu ngoặc đơn, Số mũ, Nhân và Chia - từ trái sang phải, Cộng và Trừ - từ trái sang phải) là: \n\n8 + 2 x 3 \n= 8 + (2 x 3) \n= 8 + 6 \n= 14"}</w:t>
      </w:r>
    </w:p>
    <w:p w14:paraId="677AFFB0" w14:textId="77777777" w:rsidR="00E47F27" w:rsidRDefault="00D53BEA">
      <w:r>
        <w:t>{"câu hỏi": "Đặt tên cho một mô hình kinh doanh phổ biến", "câu trả lời": "Một mô hình kinh doanh phổ biến là mô hình dựa trên đăng ký. Điều này liên quan đến việc khách hàng trả một khoản phí định kỳ, thường là hàng tháng hoặc hàng năm, để truy cập vào sản phẩm hoặc dịch vụ. Mô hình này thường được sử dụng bởi các công ty như Netflix, Spotify và Amazon Prime, và có thể cung cấp một dòng doanh thu ổn định và có thể dự đoán được cho doanh nghiệp."}</w:t>
      </w:r>
    </w:p>
    <w:p w14:paraId="74B00071" w14:textId="77777777" w:rsidR="00E47F27" w:rsidRDefault="00D53BEA">
      <w:r>
        <w:t xml:space="preserve">{"câu hỏi": "Giải thích cách thức hoạt động của một tế bào thần kinh nhân tạo.", "câu trả lời": "Một tế bào thần kinh nhân tạo, còn được gọi là perceptron, là một mô hình toán học tìm cách mô phỏng chức năng của một tế bào thần kinh sinh học được tìm thấy trong não. Nó là một trong những khối xây dựng cơ bản của mạng thần kinh nhân tạo, được sử dụng trong học máy để nhận ra các mẫu trong dữ liệu và đưa ra dự đoán. Ở cấp độ cơ bản, một tế bào thần kinh nhân tạo nhận tín hiệu đầu vào từ các tế bào thần kinh khác hoặc từ các nguồn bên ngoài thông qua các kênh đầu vào của nó, được gọi là đuôi gai. Mỗi tín hiệu đầu vào được gán một trọng số đại diện cho cường độ kết nối giữa hai tế bào thần kinh. Các đầu vào sau đó được tóm tắt trong tế bào thần kinh, thường sử dụng công thức tổng trọng số. Tổng này sau đó được trình bày dưới dạng đầu vào cho một hàm kích hoạt, biến đổi tổng thành tín hiệu đầu ra. \ n \ n Tín hiệu đầu ra được truyền qua kênh đầu ra của tế bào thần kinh, được gọi là sợi trục. Chức năng kích hoạt của tế bào thần kinh, có thể là sigmoid, tuyến tính, bước hoặc một số chức năng phi tuyến tính khác, định hình tín hiệu đầu ra sao cho nó nằm </w:t>
      </w:r>
      <w:r>
        <w:lastRenderedPageBreak/>
        <w:t>trong khoảng từ 0 đến 1 hoặc từ -1 đến 1. Tín hiệu đầu ra sau đó được sử dụng làm đầu vào cho các tế bào thần kinh khác hoặc là một phần của đầu ra của mạng lưới thần kinh. Thông qua một quá trình gọi là đào tạo, trọng lượng của tế bào thần kinh nhân tạo được điều chỉnh dựa trên đầu ra mong muốn. Quá trình đào tạo này liên quan đến một thuật toán học tập, chẳng hạn như lan truyền ngược, so sánh đầu ra thực tế của mạng thần kinh với đầu ra mong muốn và tính toán lỗi. Lỗi sau đó được lan truyền trở lại thông qua mạng lưới thần kinh và trọng số của các kết nối thần kinh được điều chỉnh để giảm thiểu lỗi. Với việc đào tạo lặp đi lặp lại, tế bào thần kinh nhân tạo có thể phân loại và nhận dạng chính xác các mẫu trong dữ liệu."}</w:t>
      </w:r>
    </w:p>
    <w:p w14:paraId="1F0DD268" w14:textId="77777777" w:rsidR="00E47F27" w:rsidRDefault="00D53BEA">
      <w:r>
        <w:t>{"câu hỏi": "Tạo một đoạn rap dài 10 dòng.", "câu trả lời": "Câu 1:\nYo để tôi nhổ cái này, để tôi mang vần điệu,\nNghe dòng chảy của tôi, nó rất ổn,\nTôi là một giọng nói AI, đọc rap theo nhịp,\nCó nhịp điệu trong mã của tôi, làm cho đôi chân đó, \ nDi chuyển theo chuyển động, rãnh với âm trầm, \ nTôi đá mic,  mang hơi nóng đến nơi.\n\nCâu 2:\nVần điệu của tôi rất phong phú, chúng tạo ra sự giàu có,\nNhững lời nói rất bệnh hoạn, chúng thúc đẩy sức khỏe tốt,\nTôi là AI xấu nhất, không cần tàng hình, \nVà đó là mười dòng, tôi đã hoàn thành với chính mình."}</w:t>
      </w:r>
    </w:p>
    <w:p w14:paraId="704DB439" w14:textId="77777777" w:rsidR="00E47F27" w:rsidRDefault="00D53BEA">
      <w:r>
        <w:t>{"câu hỏi": "Tạo hồ sơ nhân vật mô tả của một con mèo.", "câu trả lời": "Tên: Râu\nLoài: Felis catus\nGiống: American Shorthair\nGiới tính: Nam\nTuổi: 3 tuổi\n\nNgoại hình: Râu là một con mèo đẹp trai với bộ lông đen bóng, một mảng trắng trên ngực và đôi mắt màu xanh lá cây xuyên thấu. Anh ta có một thân hình chắc nịch và nặng khoảng 10 pound. Tai anh ta hơi nhọn, và râu dài và trắng. Anh ta có mũi và bàn chân màu hồng, và đuôi của anh ta dài và mịn.\n\nTính cách: Râu là một con mèo tò mò và độc lập, nhưng cũng rất tình cảm và thích ở gần mọi người. Anh ấy rất lớn tiếng và thường có thể nghe thấy tiếng meo meo và rên rỉ. Anh ấy thích chơi và tràn đầy năng lượng, nhưng cũng thích ngủ trưa ở những nơi ấm áp và ấm cúng. Râu ria rất ngoan ngoãn và được huấn luyện trong hộp xả rác, và bé thích giữ cho mình được chăm sóc chu đáo. \ n \ n Thích: Râu ria thích chơi với đồ chơi, đặc biệt là những thứ có lông và dây. Anh thích dành thời gian ở ngoài trời, khám phá môi trường xung quanh và săn những con mồi nhỏ. Anh ấy cũng thích cuộn tròn trên đùi và được vuốt ve, và anh ấy có một điểm yếu là catnip.\n\nDislikes: Râu không thích tiếng ồn lớn hoặc giật mình, và anh ấy có thể dễ dàng sợ hãi bởi chúng. Anh ấy không thích nước và sẽ tránh tắm bằng mọi giá. Nó cũng không đặc biệt thích những con mèo khác, và có thể mang tính lãnh thổ.\n\nNhìn chung, Whiskers là một con mèo đáng yêu và tinh nghịch với tính cách tuyệt vời, mang lại niềm vui cho những người xung quanh."}</w:t>
      </w:r>
    </w:p>
    <w:p w14:paraId="7007E3BE" w14:textId="77777777" w:rsidR="00E47F27" w:rsidRDefault="00D53BEA">
      <w:r>
        <w:t xml:space="preserve">{"câu hỏi": "Hãy viết một email thuyết phục cho một trong những khách hàng tiềm năng của chúng tôi. - Công ty A chuyên cung cấp tiếp thị và phân tích hàng đầu cho các doanh nghiệp nhỏ.", "trả lời": "Kính gửi [Khách hàng tiềm năng],\n\nTôi hy vọng email này tìm thấy bạn tốt. Chúng tôi tại Công ty A hiểu những thách thức và cơ hội đi kèm với việc điều hành một doanh nghiệp nhỏ. Trong thời đại kỹ thuật số ngày nay, điều quan trọng hơn bao giờ hết là phải có sự hiện diện trực tuyến mạnh mẽ và hiểu rõ về thị trường mục tiêu của bạn. Đó là nơi chúng tôi đến. \ n \ nCompany A chuyên cung cấp tiếp thị và phân tích hàng đầu cho các doanh nghiệp nhỏ như của bạn. Đội ngũ chuyên gia của chúng tôi luôn tận tâm giúp bạn phát </w:t>
      </w:r>
      <w:r>
        <w:lastRenderedPageBreak/>
        <w:t>huy hết tiềm năng của mình bằng cách thiết kế và thực hiện các chiến lược tiếp thị hiệu quả, tối đa hóa sự hiện diện trực tuyến của bạn và cung cấp các phân tích chuyên sâu để theo dõi tiến trình của bạn. \n\nChúng tôi tin rằng mọi doanh nghiệp, bất kể quy mô của nó, đều xứng đáng có cơ hội tốt nhất có thể để thành công. Với sự giúp đỡ của chúng tôi, bạn có thể đạt được điều đó. Chúng tôi có một hồ sơ theo dõi đã được chứng minh trong việc giúp các doanh nghiệp nhỏ phát triển và thịnh vượng. Các dịch vụ của chúng tôi được phục vụ cho nhu cầu riêng của bạn và chúng tôi sẽ làm việc chặt chẽ với bạn từng bước để đảm bảo rằng các mục tiêu của bạn được đáp ứng. \ n \ nChúng tôi rất hân hạnh được hỗ trợ bạn đưa doanh nghiệp của mình lên một tầm cao mới. Xin đừng ngần ngại liên hệ với chúng tôi để biết thêm thông tin.\n\nCảm ơn bạn đã xem xét Công ty A. Chúng tôi mong muốn có cơ hội làm việc với bạn.\n\nTrân trọng,\n[Người gửi]"}</w:t>
      </w:r>
    </w:p>
    <w:p w14:paraId="79B8E5BC" w14:textId="77777777" w:rsidR="00E47F27" w:rsidRDefault="00D53BEA">
      <w:r>
        <w:t>{"câu hỏi": "Tạo ra một công thức phù hợp cho bánh sandwich chay.", "câu trả lời": "Đây là một công thức cho một chiếc bánh sandwich chay ngon mà bạn có thể thưởng thức cho một bữa ăn nhanh chóng và lành mạnh!\n\nThành phần:\n- 2 lát bánh mì ngũ cốc nguyên hạt\n- 2 muỗng canh hummus\n- 1/2 quả bơ chín nhỏ \ n- Muối và hạt tiêu đen mới xay, để nếm \ n- 1/4 chén cà rốt nghiền hoặc cắt nhỏ \ n- 1 quả cà chua nhỏ,  thái lát mỏng \ n- Một nắm lá rau bina, rửa sạch và sấy khô \ n- 1 oz phô mai feta vụn (tùy chọn) \ n \ nHướng dẫn: \ n1. Nướng bánh mì đến độ ngon mong muốn của bạn.\n2. Trải hummus lên một trong những lát bánh mì nướng.\n3. Nghiền bơ lên lát kia, rắc muối và hạt tiêu đen mới xay cho vừa ăn.\n4. Trên đầu hummus trên một trong các lát, xếp lớp cà rốt cắt nhỏ, tiếp theo là lát cà chua, và sau đó là lá rau bina. \ n5. Nếu muốn, hãy nghiền vụn phô mai feta lên trên cùng của rau.\n6. Đặt lát bánh mì với bơ nghiền lên trên bánh sandwich, mặt bơ xuống.\n7. Cắt đôi bánh sandwich và thưởng thức!\n\nNote: Hãy thoải mái thử nghiệm với các loại rau hoặc thay thế khác nhau, như ớt đỏ rang hoặc mầm cỏ linh lăng, để làm chiếc bánh sandwich này theo cách bạn thích."}</w:t>
      </w:r>
    </w:p>
    <w:p w14:paraId="455244EC" w14:textId="77777777" w:rsidR="00E47F27" w:rsidRDefault="00D53BEA">
      <w:r>
        <w:t xml:space="preserve">{"câu hỏi": "Viết một bài đăng trên blog về lợi ích của việc sử dụng trợ lý ảo", "câu trả lời": "Trong thế giới nhịp độ nhanh ngày nay, thời gian là một mặt hàng có giá trị và quản lý nó có thể là một nhiệm vụ khó khăn. Từ việc trả lời email đến quản lý lịch biểu và xử lý các công việc hàng ngày, việc duy trì tổ chức và làm việc hiệu quả có thể khiến bạn cảm thấy choáng ngợp. Đây là lúc một trợ lý ảo xuất hiện. Trợ lý ảo cung cấp các dịch vụ hành chính và kỹ thuật khác nhau, giúp cuộc sống của bạn dễ dàng hơn và giải phóng thời gian để bạn tập trung vào các nhiệm vụ quan trọng hơn. Trong bài đăng trên blog này, chúng tôi \ u2019 sẽ khám phá những lợi ích khác nhau của việc sử dụng trợ lý ảo. \ n \ n # # Tiết kiệm thời gian \ nMột trong những lợi ích rõ ràng nhất của việc sử dụng trợ lý ảo là lượng thời gian tiết kiệm. Bằng cách giao nhiệm vụ cho trợ lý ảo, bạn có thể giải phóng thời gian cho các nhiệm vụ thiết yếu hơn, chẳng hạn như phát triển doanh nghiệp hoặc dành thời gian cho gia đình. Trợ lý ảo là những chuyên gia được đào tạo, những người có thể xử lý các tác vụ như quản lý email và lịch, nhập dữ liệu và sắp xếp chuyến đi đặt chỗ với một phần nhỏ thời gian bạn cần để tự làm điều đó. \ n \ n # ### Tăng năng suất \ nTrợ lý ảo giúp tăng năng suất bằng cách chăm sóc các nhiệm vụ lặp đi lặp lại hoặc thường xuyên, giúp bạn có nhiều thời gian hơn để tập trung vào các hoạt động kinh doanh cốt lõi. Điều này có thể đặc biệt có lợi cho các doanh nhân và chủ doanh nghiệp, những người thấy mình bị sa lầy bởi các nhiệm vụ hành chính </w:t>
      </w:r>
      <w:r>
        <w:lastRenderedPageBreak/>
        <w:t>chiếm thời gian và năng lượng quý báu. Bằng cách thuê ngoài các nhiệm vụ này cho một trợ lý ảo, chủ doanh nghiệp có thể tập trung vào những gì họ làm tốt nhất - phát triển doanh nghiệp của họ. \ n \ n # ### Giảm căng thẳng \ nVới trợ lý ảo, bạn không còn phải tung hứng nhiều nhiệm vụ cùng một lúc hoặc băn khoăn về việc bỏ lỡ một thời hạn quan trọng. Biết rằng một chuyên gia đang xử lý các công việc hàng ngày của bạn có thể giúp giảm căng thẳng và giúp bạn yên tâm. Điều này, đến lượt nó, có thể dẫn đến sự cân bằng giữa công việc và cuộc sống tốt hơn, cho phép bạn dành nhiều thời gian hơn cho các hoạt động mang lại niềm vui và thư giãn. \ n \ n # # Thuê một trợ lý ảo có thể là một giải pháp hiệu quả về chi phí cho các doanh nghiệp thuộc mọi quy mô. Trợ lý ảo làm việc từ xa, có nghĩa là bạn không phải lo lắng về việc cung cấp không gian hoặc thiết bị văn phòng. Ngoài ra, trợ lý ảo là các nhà thầu độc lập, có nghĩa là bạn không phải lo lắng về việc trả lợi ích hoặc thuế cho nhân viên. Điều này giúp các doanh nghiệp có thể mở rộng quy mô hoạt động của mình mà không phải chịu chi phí cao liên quan đến việc thuê thêm nhân viên. \ n \ n # # # # # Cung cấp tính linh hoạt \ nTrợ lý ảo cung cấp sự linh hoạt về giờ làm việc và nhiệm vụ. Họ có thể làm việc trên cơ sở từng dự án hoặc cung cấp hỗ trợ liên tục, giúp các doanh nghiệp có thể mở rộng quy mô hoạt động khi cần thiết. Ngoài ra, trợ lý ảo có thể làm việc ngoài giờ làm việc thông thường, giúp các doanh nghiệp có thể kéo dài giờ làm việc và"}</w:t>
      </w:r>
    </w:p>
    <w:p w14:paraId="002AF3AB" w14:textId="77777777" w:rsidR="00E47F27" w:rsidRDefault="00D53BEA">
      <w:r>
        <w:t>{"câu hỏi": "Tạo câu trả lời thích hợp khi khách hàng hủy cuộc hẹn", "trả lời": "Cảm ơn bạn đã thông báo cho tôi về việc hủy cuộc hẹn của bạn. Tôi hiểu rằng mọi thứ có thể thay đổi và tôi đã thực hiện các cập nhật cần thiết cho lịch trình của bạn. Nếu cậu muốn đổi lịch hoặc cần bất kỳ sự trợ giúp nào, xin đừng ngần ngại cho tôi biết."}</w:t>
      </w:r>
    </w:p>
    <w:p w14:paraId="0AD2AA1C" w14:textId="77777777" w:rsidR="00E47F27" w:rsidRDefault="00D53BEA">
      <w:r>
        <w:t>{"câu hỏi": "Phát triển một thuật toán để giải một khối Rubik trong ít nước đi nhất có thể.", "trả lời": "Một trong những thuật toán nhanh nhất và hiệu quả nhất để giải khối Rubik trong ít nước đi nhất có thể là Phương pháp Fridrich, còn được gọi là Phương pháp CFOP, viết tắt của Cross, F2L, OLL, PLL. Đây là quy trình từng bước cho Phương pháp Fridrich: \ n \ n1. Giải quyết chữ thập: Đầu tiên, giải quyết chữ thập trắng ở lớp dưới cùng bằng cách định vị bốn mảnh cạnh màu trắng xung quanh hình vuông trắng trung tâm. Đảm bảo các cạnh cũng khớp với tâm của các cạnh liền kề.\n\n2. Giải F2L (Hai lớp đầu tiên): Tiếp theo, giải quyết hai lớp đầu tiên bằng cách ghép các mảnh góc và cạnh và định vị chúng chính xác vào vị trí tương ứng của chúng. \ n \ n3. Giải OLL (Orient Last Layer): Khi hai lớp đầu tiên được giải quyết, định hướng lớp cuối cùng sao cho tất cả các mảnh màu vàng hướng lên trên. Có tổng cộng 57 thuật toán OLL để ghi nhớ cho mọi hướng có thể, nhưng hầu hết các speedcuber tiên tiến sử dụng phương pháp OLL 2 cái nhìn đòi hỏi ít thuật toán hơn để học. \ n \ n4. Giải PLL (Permute the Last Layer): Cuối cùng, khi tất cả các mảnh trong lớp cuối cùng hướng lên trên, hãy biến đổi chúng để chúng ở đúng vị trí của chúng. Có tổng cộng 21 thuật toán PLL để ghi nhớ cho mọi hoán vị có thể, nhưng hầu hết các speedcuber tiên tiến đều sử dụng phương pháp PLL 2 cái nhìn đòi hỏi ít thuật toán hơn để học. Phương pháp này không dễ thành thạo và nó đòi hỏi rất nhiều thực hành và ghi nhớ các thuật toán, nhưng một khi bạn hiểu rõ về nó,  bạn có thể giải khối Rubik trong vòng chưa đầy 20 giây, và đôi khi thậm chí dưới 10 giây."}</w:t>
      </w:r>
    </w:p>
    <w:p w14:paraId="4ED4B67C" w14:textId="77777777" w:rsidR="00E47F27" w:rsidRDefault="00D53BEA">
      <w:r>
        <w:lastRenderedPageBreak/>
        <w:t>{"question": "Tạo dàn ý cho một bài đăng trên blog về machine learning.", "answer": "I. Introduction\n A. Định nghĩa machine learning\n B. Tầm quan trọng của machine learning\n C. Tác động của machine learning đối với xã hội và công nghệ\nII. Kiến thức cơ bản về Machine Learning \n A. Các loại machine learning\n i. Học có giám sát\n ii. Học không giám sát\n iii. Học tăng cường\n B. Các khái niệm và thuật ngữ chính\n i. Tập dữ liệu\n ii. Thuật toán\n iii. Mô hình\n iv. Đào tạo\nIII. Ứng dụng của Machine Learning\n A. Kinh doanh và tài chính\n B. Chăm sóc sức khỏe\n C. Giao thông vận tải \n D. Giải trí và truyền thông\nIV. Đạo đức và trách nhiệm của Machine Learning\n A. Cân nhắc về đạo đức\n B. Tầm quan trọng của quyền riêng tư dữ liệu\n C. Giải quyết sự thiên vị\nV. Kết luận\n A. Tương lai của machine learning\n B. Những tiến bộ tiềm năng\n C. Tầm quan trọng của việc phát triển và thực hiện có trách nhiệm."}</w:t>
      </w:r>
    </w:p>
    <w:p w14:paraId="516991BF" w14:textId="77777777" w:rsidR="00E47F27" w:rsidRDefault="00D53BEA">
      <w:r>
        <w:t>{"question": "Phân loại các loài động vật sau đây là vật nuôi trong nhà hoặc hoang dã. - chó, hổ", "trả lời": "Chó: Trong nước\nHổ: Hoang dã"}</w:t>
      </w:r>
    </w:p>
    <w:p w14:paraId="5A092DB8" w14:textId="77777777" w:rsidR="00E47F27" w:rsidRDefault="00D53BEA">
      <w:r>
        <w:t>{"câu hỏi": "Mô tả một hệ thống điện toán đám mây.", "câu trả lời": "Hệ thống điện toán đám mây là một loại cơ sở hạ tầng điện toán cung cấp tài nguyên điện toán, phần mềm, ứng dụng và lưu trữ dữ liệu theo yêu cầu qua internet. Các tài nguyên này được cung cấp thông qua một mạng lưới các máy chủ từ xa được lưu trữ bởi nhà cung cấp bên thứ ba, thay vì trên máy tính cá nhân hoặc máy chủ cục bộ của người dùng. Điện toán đám mây dựa trên khái niệm tài nguyên được chia sẻ và có thể mang lại một số lợi ích như tăng tính linh hoạt, khả năng mở rộng, độ tin cậy và tiết kiệm chi phí. Các dịch vụ có thể được truy cập từ mọi nơi trên thế giới miễn là có kết nối internet và người dùng có thể tránh các chi phí liên quan đến việc sở hữu, duy trì và nâng cấp phần cứng và phần mềm của riêng họ. Ví dụ về các dịch vụ điện toán đám mây bao gồm lưu trữ và sao lưu dữ liệu trực tuyến, email dựa trên web và các ứng dụng trực tuyến để quản lý quan hệ khách hàng, quản lý dự án và hơn thế nữa."}</w:t>
      </w:r>
    </w:p>
    <w:p w14:paraId="2D2BC3D0" w14:textId="77777777" w:rsidR="00E47F27" w:rsidRDefault="00D53BEA">
      <w:r>
        <w:t>{"câu hỏi": "Điều kiện lượng tử hóa Einstein\u2013Brillouin\u2013Keller là gì?", "câu trả lời": "Quy tắc lượng tử hóa Einstein\u2013Brillouin\u2013Keller (EBK), còn được gọi là lượng tử hóa EBK, là một kỹ thuật bán cổ điển để xấp xỉ các mức năng lượng của một hệ thống cơ học lượng tử. Nó dựa trên ý tưởng áp đặt một điều kiện lượng tử hóa lên hoạt động của một hệ thống cổ điển, và được đặt theo tên của các nhà vật lý đã phát triển nó, Albert Einstein, L\u00e9on Brillouin, và John Keller. \n\nĐiều kiện lượng tử hóa EBK nói rằng hành động của một quỹ đạo cổ điển khép kín là bội số nguyên của hằng số Planck giảm,  tức là, S = nh, trong đó S là tác dụng của quỹ đạo cổ điển, n là một số nguyên và h là hằng số Planck giảm. Đối với một hệ thống có d bậc tự do, điều kiện này trở thành J_j = n_j h, trong đó j = 1, 2, ..., d và J_j là tích phân hành động thứ j. \ n \ nPhương pháp EBK cung cấp một cách hữu ích để xấp xỉ các mức năng lượng của một hệ lượng tử khi hệ thống có thể được xử lý theo cách cổ điển, chẳng hạn như trong trường hợp số lượng tử lớn,  hoặc khi tiềm năng đang dần thay đổi. Quy tắc lượng tử hóa EBK bán cổ điển có thể cho kết quả rất chính xác trong những trường hợp như vậy, mặc dù nó không chính xác và nó thất bại khi tiềm năng có những thay đổi không liên tục."}</w:t>
      </w:r>
    </w:p>
    <w:p w14:paraId="0303BF7C" w14:textId="77777777" w:rsidR="00E47F27" w:rsidRDefault="00D53BEA">
      <w:r>
        <w:t xml:space="preserve">{"câu hỏi": "Thiết kế một trò chơi liên quan đến ít nhất 4 thành phần.", "câu trả lời": "Chắc chắn! Đây là một trò chơi mà tôi đã nghĩ ra liên quan đến 4 thành phần chính: \ n \ n1. ** </w:t>
      </w:r>
      <w:r>
        <w:lastRenderedPageBreak/>
        <w:t>Bảng chơi **: Trò chơi được thiết kế trên một bảng nơi người chơi di chuyển quân cờ của họ dựa trên số họ tung trên xúc xắc. Bảng có không gian đặc biệt với các hành động khác nhau, chẳng hạn như rút thẻ hoặc lùi lại vài bước. \ n2. **Xúc xắc**: Đây là một khuôn sáu mặt thông thường mà người chơi lăn để xác định số bước họ thực hiện. \ n3. **Thẻ **: Đây là những thẻ hành động đặc biệt mà người chơi rút ra khi họ hạ cánh trên một không gian cụ thể trên bảng. Các thẻ có nhiều hành động khác nhau, chẳng hạn như chuyển đổi vị trí với những người chơi khác, nhận thêm một lượt, đóng băng người chơi khác để quay hoặc di chuyển về phía trước một vài bước. \ n4. **Game Pieces**: Đây là những quân cờ mà người chơi sử dụng để đại diện cho mình trên bàn cờ. Mỗi người chơi có thể chọn một mảnh trò chơi duy nhất và di chuyển nó trên bảng dựa trên các con số được lăn trên khuôn. \ n \ n # ### Mục tiêu: \ nMục tiêu của trò chơi là để người chơi chạy đua về đích trên bảng. Người chơi phải điều hướng qua bảng với các không gian hành động đặc biệt của nó và sử dụng các thẻ để tăng cơ hội chiến thắng. Người chơi đầu tiên vượt qua vạch đích sẽ giành chiến thắng trong trò chơi.\n\n#### Trò chơi:\nKhi bắt đầu lượt của mỗi người chơi, họ lăn một khuôn để xác định số bước họ thực hiện. Nếu họ hạ cánh trên một không gian với một hành động, họ thực hiện hành động đó. Nếu người chơi hạ cánh trên một không gian yêu cầu họ rút thẻ, họ sẽ làm như vậy và thực hiện hành động thích hợp được đề cập trên thẻ. Trò chơi tiếp tục với việc người chơi thay phiên nhau và đi qua bàn cờ cho đến khi một trong số họ về đích."}</w:t>
      </w:r>
    </w:p>
    <w:p w14:paraId="41D59F03" w14:textId="77777777" w:rsidR="00E47F27" w:rsidRDefault="00D53BEA">
      <w:r>
        <w:t>{"question": "Chỉnh sửa văn bản sau và cung cấp một đoạn văn hợp lý. - Động vật mèo có bộ lông mềm và mượt. Động vật mèo có", "trả lời": "Mèo là loài động vật nổi tiếng với bộ lông mềm mại và mượt mà. Bộ lông của chúng mang lại sự ấm áp, cách nhiệt và mang lại cảm giác thoải mái khi chúng ta vuốt ve chúng."}</w:t>
      </w:r>
    </w:p>
    <w:p w14:paraId="3B41FAF4" w14:textId="77777777" w:rsidR="00E47F27" w:rsidRDefault="00D53BEA">
      <w:r>
        <w:t>{"câu hỏi": "Đề xuất năm lợi ích của việc sử dụng công nghệ blockchain.", "Trả lời": "1. Bảo mật: Công nghệ Blockchain cực kỳ an toàn vì nó được xây dựng trên một hệ thống phi tập trung, có nghĩa là không có điểm tấn công trung tâm. Mỗi khối được mã hóa và liên kết với khối tiếp theo, khiến hầu như không thể giả mạo dữ liệu. \ n \ n2. Tính minh bạch: Blockchain duy trì mức độ minh bạch cao vì tất cả các giao dịch được ghi lại trên sổ cái công khai hiển thị cho mọi người trên mạng. Điều này làm tăng trách nhiệm giải trình và giúp theo dõi các giao dịch và phát hiện gian lận dễ dàng hơn. Cải thiện hiệu quả: Công nghệ Blockchain loại bỏ sự cần thiết của các trung gian, giúp tăng tốc quá trình giao dịch và giảm chi phí. Hệ thống tự động của nó có nghĩa là các giao dịch có thể được hoàn thành nhanh hơn mà không cần can thiệp thủ công. \ n \ n4. Giảm rủi ro: Công nghệ Blockchain có các biện pháp giảm thiểu rủi ro tích hợp. Ví dụ, việc sử dụng các hợp đồng thông minh của nó đảm bảo rằng tất cả các điều kiện của hợp đồng được đáp ứng trước khi giao dịch được hoàn thành, giảm đáng kể khả năng gian lận hoặc vỡ nợ. \ n \ n5. Truy xuất nguồn gốc: Công nghệ Blockchain cung cấp một dấu vết giao dịch không thể thay đổi, giúp dễ dàng theo dõi chuyển động của hàng hóa, tài sản hoặc tiền. Đối với các doanh nghiệp, điều này có thể giúp cải thiện quản lý chuỗi cung ứng bằng cách cung cấp hồ sơ rõ ràng về hành trình của sản phẩm từ nhà sản xuất đến người tiêu dùng cuối cùng."}</w:t>
      </w:r>
    </w:p>
    <w:p w14:paraId="6D452A58" w14:textId="77777777" w:rsidR="00E47F27" w:rsidRDefault="00D53BEA">
      <w:r>
        <w:t xml:space="preserve">{"câu hỏi": "Cung cấp một ví dụ về trí tuệ nhân tạo nói chung.", "câu trả lời": "Trí tuệ tổng hợp nhân tạo (AGI) đề cập đến khả năng giả định của một hệ thống AI để hiểu và học bất kỳ </w:t>
      </w:r>
      <w:r>
        <w:lastRenderedPageBreak/>
        <w:t>nhiệm vụ trí tuệ nào mà con người có thể. Một ví dụ về AGI sẽ là một hệ thống AI học hỏi, lý luận, suy nghĩ và giải quyết các nhiệm vụ và vấn đề phức tạp ở cùng cấp độ với con người. Nó sẽ có khả năng áp dụng trí thông minh của mình vào các lĩnh vực và kỷ luật khác nhau, trái ngược với việc bị giới hạn trong một lĩnh vực cụ thể. Loại AI này sẽ có khả năng học hỏi từ kinh nghiệm, hiểu bối cảnh môi trường xung quanh, tương tác với con người một cách tự nhiên và xử lý các khái niệm trừu tượng như cảm xúc, sáng tạo và trực giác. Hiện tại, AGI vẫn là một khái niệm tương lai và chưa có hệ thống AI nào được phát triển để thể hiện mức độ thông minh này."}</w:t>
      </w:r>
    </w:p>
    <w:p w14:paraId="11766BA8" w14:textId="77777777" w:rsidR="00E47F27" w:rsidRDefault="00D53BEA">
      <w:r>
        <w:t>{"question": "Tạo một trang HTML với văn bản đã cho. - Đây là văn bản mẫu.", "trả lời": "&lt;! DOCTYPE html&gt;\n&lt;html&gt;\n &lt;head&gt;\n &lt;title&gt;Sample Text Page&lt;/title&gt;\n &lt;/head&gt;\n &lt;body&gt;\n &lt;p&gt;Đây là một văn bản mẫu.&lt;/p&gt;\n &lt;/body&gt;\n&lt;/html&gt;"}</w:t>
      </w:r>
    </w:p>
    <w:p w14:paraId="070CBEE9" w14:textId="77777777" w:rsidR="00E47F27" w:rsidRDefault="00D53BEA">
      <w:r>
        <w:t>{"câu hỏi": "Động não danh sách 10 tiêu đề có thể đi kèm với bài viết sau - Thông báo gần đây về phần mềm nhận dạng khuôn mặt mới của Trung Quốc đã gây ra cuộc tranh luận trên toàn thế giới.", "câu trả lời": "1. Trung Quốc ra mắt phần mềm nhận dạng khuôn mặt tiên tiến giữa những lo ngại toàn cầu \ n2. Gamechanger trong giám sát: Trung Quốc giới thiệu phần mềm nhận dạng khuôn mặt mới \ n3. Khả năng nhận dạng khuôn mặt của Trung Quốc được tăng cường với phần mềm mới \ n4. Cuộc tranh luận công khai về công nghệ nhận dạng khuôn mặt mới của Trung Quốc tăng lên n5. Những lo ngại về quyền riêng tư được nêu ra đối với phần mềm nhận dạng khuôn mặt của Trung Quốc\n6. Phần mềm nhận dạng khuôn mặt mới của Trung Quốc: Một thành tựu hay nguyên nhân gây lo ngại?\n7. Các chuyên gia đặt câu hỏi về tác động của phần mềm nhận dạng khuôn mặt của Trung Quốc\n8. Tranh cãi xung quanh bước đột phá nhận dạng khuôn mặt mới nhất của Trung Quốc\n9. Phản ứng quốc tế đối với phần mềm nhận dạng khuôn mặt của Trung Quốc Mixed\n10. Phần mềm nhận dạng khuôn mặt tiên tiến được Trung Quốc tiết lộ, làm dấy lên cuộc thảo luận."}</w:t>
      </w:r>
    </w:p>
    <w:p w14:paraId="0F04B0F0" w14:textId="77777777" w:rsidR="00E47F27" w:rsidRDefault="00D53BEA">
      <w:r>
        <w:t>{"câu hỏi": "Xác định bất kỳ 5 giả định hợp lệ nào mà người dùng có thể đưa ra khi đọc bài viết sau - Trong một trường hợp mang tính bước ngoặt, một thị trấn nhỏ ở Utah đã trở thành thị trấn đầu tiên trên toàn quốc được tuyên bố là khu tự trị.", "trả lời": "1. Người đọc có thể cho rằng một trường hợp mang tính bước ngoặt đề cập đến một thủ tục pháp lý đặt ra tiền lệ hoặc thiết lập một nguyên tắc quan trọng hoặc luật mới. \n2. Người đọc có thể cho rằng một thị trấn nhỏ ở Utah đề cập đến một khu vực đô thị nhỏ gọn về mặt địa lý nằm trong tiểu bang Utah. \ n3. Người đọc có thể cho rằng cụm từ "đầu tiên trong quốc gia" có nghĩa là đây là lần đầu tiên một cái gì đó như thế này xảy ra trong cả nước. \ n4. Người đọc có thể cho rằng được tuyên bố là một khu tự trị có nghĩa là thị trấn đã đạt được một số mức độ độc lập và tự quản. \ n5. Người đọc có thể cho rằng tin tức này là đáng chú ý và quan trọng vì nó đang được đưa tin."}</w:t>
      </w:r>
    </w:p>
    <w:p w14:paraId="420494D2" w14:textId="77777777" w:rsidR="00E47F27" w:rsidRDefault="00D53BEA">
      <w:r>
        <w:t>{"question": "Sửa câu sau để nó sử dụng động từ phương thức: - Tôi phải làm bài tập trước ngày mai", "trả lời": "Tôi nên làm bài tập trước ngày mai."}</w:t>
      </w:r>
    </w:p>
    <w:p w14:paraId="44CE0784" w14:textId="77777777" w:rsidR="00E47F27" w:rsidRDefault="00D53BEA">
      <w:r>
        <w:t>{"câu hỏi": "Động não 5 tính từ để mô tả bức ảnh sau - Ảnh cánh đồng hoa đầy màu sắc", "đáp án": "1. Sôi động\n2. Lush \ n3. Đẹp như tranh vẽ\n4. Thanh thản\n5. Uy nghiêm"}</w:t>
      </w:r>
    </w:p>
    <w:p w14:paraId="2F033AE1" w14:textId="77777777" w:rsidR="00E47F27" w:rsidRDefault="00D53BEA">
      <w:r>
        <w:lastRenderedPageBreak/>
        <w:t>{"câu hỏi": "Xác định bất kỳ 5 đặc điểm chính nào của phần mềm sau - Nền tảng thương mại điện tử", "câu trả lời": "1. Giao diện thân thiện với người dùng: Một nền tảng thương mại điện tử tốt có giao diện đơn giản, trực quan và dễ sử dụng giúp nâng cao trải nghiệm người dùng. \ n \ n2. Tính năng bảo mật: Bảo mật là chìa khóa cho các nền tảng thương mại điện tử và một nền tảng tốt nên có các tính năng bảo mật mạnh mẽ như mã hóa SSL, xác thực hai yếu tố và tường lửa để bảo vệ dữ liệu người dùng và thông tin giao dịch. Quản lý hàng tồn kho và đơn hàng: Các công cụ quản lý hàng tồn kho và đơn hàng hiệu quả là điều cần thiết cho các nền tảng thương mại điện tử. Các tính năng này giúp doanh nghiệp theo dõi mức tồn kho, quản lý đơn đặt hàng và xử lý vận chuyển và hậu cần. Xử lý thanh toán: Các nền tảng thương mại điện tử nên có hệ thống xử lý thanh toán an toàn và đáng tin cậy chấp nhận nhiều phương thức thanh toán như thẻ tín dụng, PayPal và Apple Pay. \ n \ n5. Tiếp thị và SEO: Một nền tảng thương mại điện tử mạnh nên có các công cụ tiếp thị và SEO tích hợp để giúp các doanh nghiệp cải thiện thứ hạng trên công cụ tìm kiếm, hướng lưu lượng truy cập đến trang web của họ và tăng doanh số bán hàng."}</w:t>
      </w:r>
    </w:p>
    <w:p w14:paraId="29F6A11B" w14:textId="77777777" w:rsidR="00E47F27" w:rsidRDefault="00D53BEA">
      <w:r>
        <w:t>{"câu hỏi": "Tạo ra 5 câu hỏi liên quan đến chủ đề sau - Thời trang nam", "câu trả lời": "1. Một số xu hướng hiện nay trong thời trang nam là gì?\n2. Một số tác phẩm cổ điển, vượt thời gian mà mọi người đàn ông nên có trong tủ quần áo của mình là gì?\n3. Làm thế nào đàn ông có thể phụ kiện trang phục của họ để thêm một số cá tính cho phong cách của họ?\n4. Một số lời khuyên để mặc đẹp với ngân sách tiết kiệm, trong khi vẫn duy trì vẻ ngoài thời trang cho nam giới là gì?\n5. Có nhà thiết kế mới và mới nổi nào trong làng thời trang nam đáng để mắt đến không?"}</w:t>
      </w:r>
    </w:p>
    <w:p w14:paraId="758F5AB4" w14:textId="77777777" w:rsidR="00E47F27" w:rsidRDefault="00D53BEA">
      <w:r>
        <w:t>{"câu hỏi": "Động não 5 từ khóa liên quan đến bài viết sau - Trong bài viết này, chúng ta sẽ khám phá khái niệm về quyền riêng tư trực tuyến.", "trả lời": "1. Trực tuyến\n2. Quyền riêng tư\n3. Khái niệm \ n4. Khám phá\n5. Bài viết"}</w:t>
      </w:r>
    </w:p>
    <w:p w14:paraId="179799B0" w14:textId="77777777" w:rsidR="00E47F27" w:rsidRDefault="00D53BEA">
      <w:r>
        <w:t>{"câu hỏi": "Động não 10 chủ đề khả thi cho dự án đam mê sau đây - Dự án bảo tồn", "trả lời": "1. Bảo tồn động vật hoang dã và vai trò của vườn quốc gia\n2. Các loài có nguy cơ tuyệt chủng và sự bảo vệ của chúng\n3. Bảo tồn đại dương và tác động của rác thải nhựa\n4. Lâm nghiệp bền vững và bảo vệ môi trường sống của rừng\n5. Biến đổi khí hậu và tác động của nó đối với các nỗ lực bảo tồn\n6. Các sáng kiến bảo tồn do cộng đồng lãnh đạo\n7. Du lịch sinh thái như một phương tiện hỗ trợ các nỗ lực bảo tồn\n8. Bảo tồn đất và tác động của nông nghiệp bền vững\n9. Vai trò của vườn thú và thủy cung trong bảo tồn\n10. Tác động của công nghiệp hóa và đô thị hóa đối với các nỗ lực bảo tồn."}</w:t>
      </w:r>
    </w:p>
    <w:p w14:paraId="2DEFB6CD" w14:textId="77777777" w:rsidR="00E47F27" w:rsidRDefault="00D53BEA">
      <w:r>
        <w:t>{"câu hỏi": "Chỉnh sửa câu sau để nó theo quan điểm của người thứ ba - Tôi không chắc chắn làm thế nào để tiếp cận nhiệm vụ này", "câu trả lời": "Họ không chắc chắn làm thế nào để tiếp cận nhiệm vụ này."}</w:t>
      </w:r>
    </w:p>
    <w:p w14:paraId="6044A359" w14:textId="77777777" w:rsidR="00E47F27" w:rsidRDefault="00D53BEA">
      <w:r>
        <w:t xml:space="preserve">{"câu hỏi": "Viết một bài hát rap về cách alpacas tốt hơn lạc đà không bướu.", "câu trả lời": "Câu 1: \ nAlpacas là một, chúng tốt hơn lạc đà không bướu, \ n Lông cừu của chúng mịn hơn, chúng mềm mại như đồ ngủ, \ nChúng có nhiều màu sắc hơn, chúng là vua của những ngọn đồi, \ nNuôi dưỡng sự sang trọng, chúng có nó trong chất độn của chúng. \ n \ nHợp xướng: \ nAlpacas tốt hơn,  chúng ngầu hơn lạc đà không bướu, len của chúng rất phong </w:t>
      </w:r>
      <w:r>
        <w:lastRenderedPageBreak/>
        <w:t>cách, sự duyên dáng của chúng là điều quan trọng, \ nChúng bóng bẩy và chúng nhanh, chúng là con đường để đi, \ nNếu bạn muốn nổi bật, thì bạn sẽ biết phải thể hiện điều gì. \ n \ nCâu thơ 2: \ nLlamas cồng kềnh hơn, chúng khó chải chuốt hơn, \ n Và với tính khí thất thường, chúng có thể khá là một số phận, \ len của chúng thô hơn, ân sủng của chúng không gần, \ nAlpacas là tốt hơn, nó rõ ràng như pha lê. \ n \ nHợp xướng: \ nAlpacas tốt hơn, chúng mát hơn lạc đà không bướu, \ n Len của chúng rất phong cách, sự duyên dáng của chúng là điều quan trọng, \ nChúng bóng bẩy và chúng nhanh, chúng là con đường để đi, \ nNếu bạn muốn nổi bật, thì bạn sẽ biết phải thể hiện điều gì. \ n \ nBridge: \ nAlpacas thân thiện hơn,  họ dễ đào tạo hơn, \ nHọ là người đứng đầu hệ thống phân cấp, người chiến thắng trong trò chơi, \ nHọ rất vui khi nhìn vào, và họ dễ dàng làm hài lòng, \ nSự kết hợp hoàn hảo, với vẻ đẹp và sự dễ dàng. \ n \ nHợp xướng: \ nAlpacas tốt hơn, chúng ngầu hơn lạc đà không bướu, \ n Len của họ rất phong cách, sự duyên dáng của họ là điều quan trọng, \ n Họ có kiểu dáng đẹp và họ nhanh,  chúng là con đường để đi,\nNếu bạn muốn nổi bật, thì bạn sẽ biết phải thể hiện điều gì.\n\nOutro:\nVì vậy, nếu bạn đang ở trong thị trường cho một con chiến mã đáng tin cậy, \ nSau đó nghĩ 'bout a alpaca, họ chỉ là những gì bạn cần, \ nHọ có hàng hóa và phong cách, tốc độ và sự duyên dáng, \nAlpacas tốt hơn, không có cách nào để xóa."}</w:t>
      </w:r>
    </w:p>
    <w:p w14:paraId="443B751C" w14:textId="77777777" w:rsidR="00E47F27" w:rsidRDefault="00D53BEA">
      <w:r>
        <w:t>{"câu hỏi": "Mô tả nguyên nhân của nghèo đói.", "trả lời": "Nghèo đói là một vấn đề phức tạp có thể có nhiều nguyên nhân tùy thuộc vào bối cảnh. Một số nguyên nhân chính của nghèo đói bao gồm: \ n \ n1. Thiếu giáo dục: Thiếu giáo dục hạn chế triển vọng việc làm và tiềm năng kiếm tiền, khiến mọi người khó thoát nghèo. \ n \ n2. Thất nghiệp và lương thấp: Không có việc làm hoặc làm việc với mức lương thấp có thể dẫn đến nghèo đói. Điều này có thể là do thiếu cơ hội việc làm hoặc thiếu các kỹ năng cần thiết cho công việc được trả lương cao hơn. \ n \ n3. Bất bình đẳng và phân biệt đối xử: Bất bình đẳng, phân biệt đối xử và loại trừ xã hội có thể dẫn đến nghèo đói. Điều này có thể dưới hình thức tiếp cận không bình đẳng với các nguồn lực, cơ hội hoặc dịch vụ, hoặc phân biệt đối xử dựa trên chủng tộc, giới tính, tôn giáo hoặc các yếu tố khác. \ n \ n4. Bất ổn kinh tế và chính trị: Bất ổn kinh tế và chính trị có thể dẫn đến nghèo đói. Ví dụ, xung đột, thiên tai và suy thoái kinh tế có thể dẫn đến mất sinh kế, di dời và thiếu tiếp cận với các nhu cầu cơ bản như thực phẩm và chỗ ở. Quản trị kém và tham nhũng: Quản trị kém và tham nhũng có thể cản trở tăng trưởng kinh tế và góp phần vào nghèo đói. Điều này có thể bao gồm sự thiếu minh bạch, trách nhiệm giải trình hoặc đầu tư vào các dịch vụ xã hội như giáo dục và chăm sóc sức khỏe. Các vấn đề sức khỏe: Các vấn đề sức khỏe có thể góp phần gây ra nghèo đói, đặc biệt là đối với những người không được tiếp cận với dịch vụ chăm sóc sức khỏe giá cả phải chăng. Bệnh mãn tính hoặc khuyết tật có thể hạn chế khả năng làm việc và kiếm sống của một người, dẫn đến nghèo đói. \ n \ n7. Thiếu đầu tư vào phát triển con người: Thiếu đầu tư vào phát triển con người, chẳng hạn như giáo dục, chăm sóc sức khỏe và các dịch vụ xã hội, có thể hạn chế cơ hội và góp phần vào nghèo đói. Nếu không được tiếp cận với các dịch vụ này, mọi người có thể phải vật lộn để cải thiện cuộc sống và thoát nghèo."}</w:t>
      </w:r>
    </w:p>
    <w:p w14:paraId="38087C9A" w14:textId="77777777" w:rsidR="00E47F27" w:rsidRDefault="00D53BEA">
      <w:r>
        <w:t xml:space="preserve">{"câu hỏi": "Giải thích sự khác biệt giữa nghiên cứu định lượng và định tính.", "câu trả lời": "Nghiên cứu định lượng và định tính là hai cách tiếp cận khác nhau về cơ bản đối với nghiên cứu được sử dụng để thu thập và phân tích dữ liệu. Nghiên cứu định lượng là phân tích số và </w:t>
      </w:r>
      <w:r>
        <w:lastRenderedPageBreak/>
        <w:t>thống kê dữ liệu được thu thập bằng các phương pháp có cấu trúc và được xác định trước như khảo sát, thăm dò ý kiến hoặc thí nghiệm. Trọng tâm là dữ liệu số và các phép đo để kiểm tra các giả thuyết và lý thuyết, để mô tả các mẫu hoặc để đưa ra kết luận. Loại nghiên cứu này thường được sử dụng trong các ngành như tâm lý học, kinh tế hoặc khoa học xã hội. Mặt khác, nghiên cứu định tính là một phương pháp tìm cách hiểu lý do cơ bản, ý kiến và động lực đằng sau một hiện tượng. Nó thường được thu thập thông qua các kỹ thuật phi cấu trúc hoặc bán cấu trúc như phỏng vấn sâu, nhóm tập trung hoặc quan sát. Trọng tâm là dữ liệu phi số được phân tích thông qua việc xác định các mẫu hoặc chủ đề. Loại nghiên cứu này thường được sử dụng trong xã hội học hoặc nhân chủng học, nhưng cũng có thể được áp dụng trong các ngành khác, bao gồm cả tâm lý học hoặc giáo dục. Sự khác biệt chính giữa nghiên cứu định lượng và định tính là nghiên cứu trước dựa vào dữ liệu số, trong khi nghiên cứu sau dựa vào dữ liệu phi số. Ngoài ra, nghiên cứu định lượng thường dựa trên các giả thuyết thử nghiệm, trong khi nghiên cứu định tính mang tính khám phá nhiều hơn và nhằm mục đích khám phá các lý do hoặc động lực cơ bản. Cả hai cách tiếp cận đều có những điểm mạnh và hạn chế riêng, và việc lựa chọn cái này hơn cái kia phụ thuộc vào câu hỏi nghiên cứu hiện có và các nguồn lực sẵn có."}</w:t>
      </w:r>
    </w:p>
    <w:p w14:paraId="38A0FA16" w14:textId="77777777" w:rsidR="00E47F27" w:rsidRDefault="00D53BEA">
      <w:r>
        <w:t>{"câu hỏi": "Phân tích bài thơ đã cho và phân tích chủ đề của nó. - \"Hoa cúc không mùi, nhưng kỳ lạ nhất,\nVà húng tây ngọt ngào thật,\nPrimrose, đứa con đầu lòng của Ver,\nMerry Springtime's harbinger.\nChim hay bướm trên cánh,\nTrong không khí êm dịu của mùa xuân\"", "trả lời": "Bài thơ đã cho là một điềm báo ngắn gọn và ngọt ngào cho sự xuất hiện của mùa xuân. Bài thơ làm nổi bật vẻ đẹp tự nhiên xuất hiện trong mùa này và kỷ niệm sự xuất hiện của nó. Hình ảnh sống động của hoa cúc, húng tây ngọt ngào và hoa anh thảo vẽ nên một bức tranh về những đồng cỏ cổ kính, đầy màu sắc dẫn đường cho mùa xuân nở rộ. Việc đề cập đến cỏ xạ hương ngọt ngào đặc biệt thú vị vì cỏ xạ hương có truyền thống gắn liền với lòng can đảm và lòng dũng cảm. Mùa xuân mang đến những khởi đầu mới và sự trẻ hóa tinh thần có thể giải thích cho lòng can đảm và năng lượng mới. \ n \ n Dòng "Primrose, đứa con đầu lòng của Ver" đặc biệt nổi bật. Ver là nữ thần mùa xuân của La Mã, và hoa anh thảo được nhắc đến như đứa con đầu lòng của bà - nhấn mạnh tầm quan trọng của hoa đối với mùa. \ n \ n Chủ đề của bài thơ xoay quanh thiên nhiên, đổi mới và niềm vui của những khởi đầu mới. Phần sau đề cập đến "Chim hoặc bướm trên cánh" - điều này biểu thị năng lượng tươi mới của các loài động vật, những người được tự do dang rộng và mở rộng đôi cánh của chúng trong không khí êm dịu. Nhìn chung, bài thơ là một lễ kỷ niệm mùa xuân và ý nghĩa của nó như là thời gian trẻ hóa, hy vọng và khởi đầu mới."}</w:t>
      </w:r>
    </w:p>
    <w:p w14:paraId="12A6E52D" w14:textId="77777777" w:rsidR="00E47F27" w:rsidRDefault="00D53BEA">
      <w:r>
        <w:t>{"question": "Thay thế các từ đã cho trong câu bằng các từ đồng nghĩa. - nhảy qua hàng rào.", "trả lời": "nhảy qua chướng ngại vật."}</w:t>
      </w:r>
    </w:p>
    <w:p w14:paraId="27B2B841" w14:textId="77777777" w:rsidR="00E47F27" w:rsidRDefault="00D53BEA">
      <w:r>
        <w:t xml:space="preserve">{"question": "Viết một chương trình middleware để lọc tất cả các yêu cầu đến trên một trang web", "answer": "Một chương trình middleware là một thành phần phần mềm nằm giữa máy chủ web và ứng dụng, chặn và xử lý các yêu cầu trước khi chúng đến ứng dụng. Dưới đây là một ví dụ về một chương trình phần mềm trung gian đơn giản được viết bằng Python sử dụng khung web Flask để lọc tất cả các yêu cầu đến trên một trang web: \ n \ n ''python \ nfrom flask nhập khẩu Flask, request, abort \ n \ napp = Flask (__name__) \ n \ </w:t>
      </w:r>
      <w:r>
        <w:lastRenderedPageBreak/>
        <w:t>n@app.before_request \ ndef filter_requests (): \n # Thêm logic lọc của bạn vào đây \ n nếu không phải request.headers.get('API-KEY') == 'SECRET_KEY':\n abort(401)\n\n# Xác định tuyến đường của bạn tại đây\n@app.route('/')\ndef home():\n return 'Chào mừng bạn đến với trang web!' \n\nif __name__ == '__main__':\n app.run()\n'''\n\n\nTrong ví dụ này, hàm 'filter_requests' được trang trí bằng trình trang trí 'before_request', có nghĩa là nó sẽ được thực thi trước khi bất kỳ yêu cầu nào được xử lý. Trong hàm này, chúng tôi đang kiểm tra xem yêu cầu có chứa tiêu đề 'API-KEY' với giá trị 'SECRET_KEY' hay không. Nếu tiêu đề không có hoặc giá trị không chính xác, yêu cầu sẽ bị hủy bỏ với lỗi trái phép HTTP 401.\n\nBạn có thể sửa đổi và mở rộng chức năng 'filter_requests' để thêm logic lọc tùy chỉnh của riêng bạn. Ví dụ: bạn có thể kiểm tra IP yêu cầu dựa trên danh sách đen, kiểm tra phương thức yêu cầu, xác thực tải trọng hoặc tiêu đề yêu cầu, v.v.\n\nKhi phần mềm trung gian đã xử lý yêu cầu, nó sẽ được chuyển đến trình xử lý tuyến thích hợp, nơi ứng dụng có thể xử lý nó và tạo phản hồi."}</w:t>
      </w:r>
    </w:p>
    <w:p w14:paraId="0E536557" w14:textId="77777777" w:rsidR="00E47F27" w:rsidRDefault="00D53BEA">
      <w:r>
        <w:t>{"câu hỏi": "Cho rằng +q=59 và (+q)+q=106, giá trị của ?", "trả lời": "Thay thế + q = 59 vào phương trình thứ hai cho 59 + q = 106, vì vậy q = 106-59 = 47. Thay q=47 thành + q =59 cho + 47 = 59, vậy = 12."}</w:t>
      </w:r>
    </w:p>
    <w:p w14:paraId="30637846" w14:textId="77777777" w:rsidR="00E47F27" w:rsidRDefault="00D53BEA">
      <w:r>
        <w:t>{"câu hỏi": "Tạo ra một cuộc đối thoại giữa hai người bạn thảo luận về một cuốn sách", "câu trả lời": "Bạn 1: Này, bạn đã đọc "To Kill a Mockingbird\" của Harper Lee chưa?\n\nFriend 2: Vâng, tôi có. Đó là một cuốn tiểu thuyết xuất sắc. Bạn có thích nó không?\n\nFriend 1: Tôi thích nó! Tôi nghĩ cách tác giả miêu tả sự phân biệt chủng tộc và định kiến ở miền Nam thực sự sâu sắc và kích thích tư duy. \n\nFriend 2: Vâng, tôi cũng vậy. Và thật thú vị khi nhìn thấy tất cả qua đôi mắt của một đứa trẻ, Hướng đạo. \n\nFriend 1: Chắc chắn rồi! Tôi nghĩ rằng điều đó đã thêm một lớp mới của sự ngây thơ và trung thực vào câu chuyện.\n\nFriend 2: Và Atticus chỉ là một nhân vật tuyệt vời. Anh ấy khôn ngoan, nhân ái và nguyên tắc.\n\nFriend 1: Chắc chắn rồi. Cách anh ấy đứng lên cho những gì đúng đắn ngay cả khi nó không phổ biến thực sự truyền cảm hứng. \ n \ nFriend 2: Vâng, tôi nghĩ cuốn sách thực sự truyền tải thông điệp rằng một người có thể tạo ra sự khác biệt. \ n \ nFriend 1: Chắc chắn. Đó là một lời nhắc nhở tuyệt vời để luôn đứng lên vì những gì đúng đắn, ngay cả khi đối mặt với nghịch cảnh."}</w:t>
      </w:r>
    </w:p>
    <w:p w14:paraId="7309DBB6" w14:textId="77777777" w:rsidR="00E47F27" w:rsidRDefault="00D53BEA">
      <w:r>
        <w:t xml:space="preserve">{"câu hỏi": "Viết một câu chuyện về ai đó khám phá bí mật của gia đình họ", "câu trả lời": "Ngày xửa ngày xưa, trong một thị trấn nhỏ nép mình giữa những ngọn đồi thoai thoải và những cánh đồng lúa mì bất tận, có một phụ nữ trẻ tên là Emily. Emily luôn tò mò về lịch sử của gia đình mình, nhưng bà của cô, mẫu hệ của gia đình, luôn kín tiếng về chủ đề này. Bất cứ khi nào Emily hỏi về quá khứ, bà cô chỉ mỉm cười và nói, "Đó là một câu chuyện cho một ngày khác." Một buổi chiều mùa hè, khi Emily đang lục lọi căn gác của bà ngoại, cô tình cờ thấy một chiếc hộp cũ bụi bặm được giấu trong góc. Trong đó có những lá thư và hình ảnh cũ mà cô chưa từng thấy trước đây. Khi cô nhìn qua chiếc hộp, Emily bắt đầu nhận ra rằng có cả một khía cạnh của gia đình cô mà cô chưa bao giờ biết. Nó được viết bằng một kịch bản tinh tế và gửi đến bà cố của cô. Khi Emily đọc, cô phát hiện ra rằng tổ tiên của cô không phải lúc nào cũng là gia đình đáng kính mà cô nghĩ. Trên thực tế, họ đã tham gia vào một vụ bê bối đã làm rung chuyển thị trấn nhiều năm trước. Ông cố của cô đã bị buộc tội tham ô và đã </w:t>
      </w:r>
      <w:r>
        <w:lastRenderedPageBreak/>
        <w:t>trốn khỏi thị trấn trong sự ô nhục. Bà cố của cô, bị bỏ lại phía sau để nuôi con một mình, đã buộc phải thay đổi họ của họ và bắt đầu lại. Với mỗi khám phá mới, sự hiểu biết của Emily về quá khứ của gia đình cô lại tăng lên. Và khi cô nhìn quanh gác mái, cô nhận ra rằng những bí mật của gia đình cô đang ở xung quanh cô, chờ đợi để được khám phá. Cô không thể chờ đợi để chia sẻ những phát hiện của mình với bà ngoại, và cuối cùng đã nghe toàn bộ câu chuyện. \n\nEmily cuối cùng đã hiểu lý do đằng sau sự im lặng của bà cô. Đó không phải là vì xấu hổ, mà là mong muốn bảo vệ các thế hệ tương lai khỏi sức nặng của quá khứ. Emily không thể không cảm thấy biết ơn và tự hào về gia đình mình vì sự can đảm phải có để bắt đầu lại. Khi rời khỏi căn gác mái, cô nhận ra rằng quá khứ của gia đình cô sẽ không còn là một bí ẩn nữa, mà là một câu chuyện mà cô sẽ truyền lại với niềm tự hào."}</w:t>
      </w:r>
    </w:p>
    <w:p w14:paraId="5C3EBD7E" w14:textId="77777777" w:rsidR="00E47F27" w:rsidRDefault="00D53BEA">
      <w:r>
        <w:t>{"question": "Viết một chương trình để kiểm tra xem một chuỗi nhất định có được tạo thành từ việc lặp lại chuỗi nhỏ hơn hay không. Ví dụ: ABACABAC được tạo từ việc nối thêm ABAC hai lần.", "trả lời": "Đây là một hàm Python có thể kiểm tra xem một chuỗi nhất định có được tạo thành từ việc lặp lại các chuỗi nhỏ hơn hay không:\n\n'''\ndef is_repeating_string(input_string):\n \"\"\"\"\n Kiểm tra xem chuỗi đầu vào có thể được hình thành hay không bằng cách liên tục nối thêm một chuỗi con nhỏ hơn vào chính nó.\n\n Args:\n input_string (str):  Chuỗi đầu vào để kiểm tra.\n\n Trả về:\n bool: True nếu input_string được tạo thành từ việc lặp lại các chuỗi nhỏ hơn, False nếu không.\n \"\"\"\n string_length = len(input_string)\n cho i trong phạm vi(1, string_length // 2 + 1):\n nếu string_length% i == 0:\n chuỗi con = input_string[:i]\n nếu chuỗi con * (string_length // i) == input_string:\n return True\n return Hàm false\n'''\n\nThis hoạt động bằng cách kiểm tra tất cả các độ dài chuỗi con có thể có lên đến một nửa chiều dài của chuỗi đầu vào (vì một chuỗi con lặp lại phải dài ít nhất hai ký tự). Nếu độ dài của chuỗi đầu vào chia hết cho độ dài chuỗi con, nó sẽ kiểm tra xem việc lặp lại chuỗi con theo số lần thích hợp (nghĩa là string_length chia cho độ dài chuỗi con) có dẫn đến chuỗi đầu vào ban đầu hay không. Nếu vậy, nó trả về True; nếu không, nó tiếp tục kiểm tra độ dài chuỗi con khác cho đến khi cạn kiệt tất cả các khả năng, tại thời điểm đó nó trả về False."}</w:t>
      </w:r>
    </w:p>
    <w:p w14:paraId="6DF865A9" w14:textId="77777777" w:rsidR="00E47F27" w:rsidRDefault="00D53BEA">
      <w:r>
        <w:t xml:space="preserve">{"câu hỏi": "Mô tả hành vi của một đứa con hoang đàng", "câu trả lời": "Một đứa con hoang đàng đề cập đến một người, điển hình là một chàng trai trẻ, rời khỏi nhà và sống một lối sống xa hoa và liều lĩnh, thường lãng phí tài sản thừa kế hoặc tài nguyên của mình. Thuật ngữ này bắt nguồn từ dụ ngôn về Người con hoang đàng, \u201d được tìm thấy trong Kinh thánh Kitô giáo trong sách Lu-ca, chương 15. Hành vi của một đứa con hoang đàng có thể bao gồm:\n\n1. Bất chấp thẩm quyền: Một đứa con hoang đàng có thể bỏ qua sự hướng dẫn và thẩm quyền của cha mẹ hoặc người giám hộ của mình, thay vào đó chọn sống một cuộc sống độc lập và buông thả bản thân. Phung phí tài nguyên: Anh ta có thể tiêu tiền và tài nguyên của mình một cách liều lĩnh, mà không xem xét đến hạnh phúc tương lai hoặc an ninh tài chính của anh ta. \ n \ n3. Sống xa hoa: Một đứa con hoang đàng có thể tham gia vào các hành vi xa hoa và đắt tiền, chẳng hạn như tiệc tùng quá mức, ăn uống cao cấp và mua quần áo đắt tiền, mà không quan tâm đến chi phí. \ n \ n4. Tham gia vào hành vi nguy hiểm: Nếu không có hướng dẫn hoặc ranh giới thích hợp, một đứa con hoang đàng cũng có thể có xu hướng tham gia vào các hành vi hoặc hoạt động liều lĩnh có thể dẫn đến hậu quả nguy hiểm, chẳng hạn như lạm dụng chất kích thích hoặc cờ bạc. \ n \ n5. Mất phương hướng: </w:t>
      </w:r>
      <w:r>
        <w:lastRenderedPageBreak/>
        <w:t>Cuối cùng, lối sống của đứa con hoang đàng có thể dẫn đến cảm giác trống rỗng, tuyệt vọng hoặc mất mục đích, khi anh ta nhận ra hậu quả của hành động của mình và sự trống rỗng của những theo đuổi của anh ta. \ n \ n Dụ ngôn kết thúc với sự ăn năn cuối cùng của đứa con hoang đàng và trở về nhà với cha mình, người chào đón anh ta trở lại với vòng tay rộng mở,  cho thấy quyền năng của sự tha thứ và cứu chuộc."}</w:t>
      </w:r>
    </w:p>
    <w:p w14:paraId="6D60EAE5" w14:textId="77777777" w:rsidR="00E47F27" w:rsidRDefault="00D53BEA">
      <w:r>
        <w:t>{"question": "Viết HTML bằng JavaScript di chuyển một quả bóng từ trái sang phải và trở lại giữa màn hình.", "answer": "Đây là một ví dụ sử dụng HTML5 canvas và JavaScript để tạo một quả bóng hoạt hình di chuyển từ trái sang phải và trở lại giữa màn hình:\n\n''\n&lt;! DOCTYPE html&gt;\n&lt;html&gt;\n&lt;head&gt;\n\t&lt;title&gt;Animated Ball&lt;/title&gt;\n\t&lt;style&gt;\n\t\tbody {\n\t\t\tmargin: 0;\n\t\t\tadding: 0;\n\t\t\toverflow: hidden;\n\t\t}\n\t\tcanvas {\n\t\tdisplay: block;\n\t\t}\n\t&lt;/style&gt;\n&lt;/head&gt;\n&lt;body&gt;\n\t&lt;canvas id=\"canvas\"&gt;&lt;/canvas&gt;\n\t\n\t\t&lt;script&gt;\n\t\t// lấy phần tử canvas từ canvas DOM \ n \ t \ tvar = document.getElementById(\"canvas\");\n\t\t\n\t\t// đặt kích thước và vị trí canvas\n\t\tcanvas.width = window.innerWidth;\n\t\tcanvas.height = window.innerHeight;\n\t\tcanvas.style.position = \"absolute\";\n\t\t\t\t// lấy ngữ cảnh canvas để vẽ\n\t\tvar ctx = canvas.getContext(\"2d\");\n\t\t\n\ t\t// khởi tạo vị trí và vận tốc bóng\n\t\tvar x = 0;\n\t\tvar y = canvas.height / 2;\n\t\tvar vx = 5;\n\t\t// define animation loop\n\t\tfunction animate() {\n\t\t\t// clear the canvas\n\t\t\tctx.clearRect(0, 0, canvas.width, canvas.height);\n\t\t// draw the ball\n\t\t\tct.beginPath();\n\t\t\tctx.arc(x,  y, 20, 0, Math.PI*2, false);\n\t\t\tctx.fillStyle = \"red\";\n\t\t\tctx.fill();\n\t\t\t\n\t\t\t// cập nhật vị trí bóng\n\t\t\tx += vx;\n\t\t\t// nếu bóng chạm mép vải, đảo ngược hướng\n\t\t\tif (x &lt; 0 || x &gt; canvas.width) {\n\t\t\t\tvx = -vx;\n\t\t\t}\n\t\ t\t// request the next animation frame\n\t\t\trequestAnimationFrame(animate);\n\t\t}\n\t\t\n\t\t// start the animation loop\n\t\tanimate();\n\t\tanimate();\n\t&lt;/script&gt;\n&lt;/body&gt;\n&lt;/html&gt;\n'''\n\n\nThe code ở trên tạo ra một phần tử canvas, đặt kích thước của nó để bao phủ toàn bộ màn hình,  và lấy bối cảnh canvas để vẽ. Sau đó, nó đặt vị trí và vận tốc ban đầu của quả bóng và xác định một vòng lặp hoạt hình xóa khung vẽ, vẽ bóng, cập nhật vị trí của nó và đảo ngược hướng của nó khi nó đến cạnh vải. Cuối cùng, nó bắt đầu vòng lặp hoạt hình bằng phương thức requestAnimationFrame."}</w:t>
      </w:r>
    </w:p>
    <w:p w14:paraId="3A203F9D" w14:textId="77777777" w:rsidR="00E47F27" w:rsidRDefault="00D53BEA">
      <w:r>
        <w:t xml:space="preserve">{"câu hỏi": "Giải thích giá trị của tư duy phát triển", "câu trả lời": "Tư duy phát triển là niềm tin rằng khả năng và trí thông minh của một cá nhân có thể được phát triển và cải thiện thông qua làm việc chăm chỉ, nỗ lực và cống hiến. Tư duy này có nhiều lợi ích cả về mặt cá nhân và nghề nghiệp, và có thể dẫn đến một cuộc sống học hỏi và phát triển liên tục. Giá trị của tư duy phát triển nằm ở tiềm năng của nó để thúc đẩy động lực, thúc đẩy khả năng phục hồi và nâng cao thành tích. Những người có tư duy phát triển coi thách thức là cơ hội để học hỏi và phát triển hơn là những trở ngại cần vượt qua hoặc tránh. Họ tin rằng khả năng, kỹ năng và trí thông minh của họ có thể được cải thiện theo thời gian và có nhiều khả năng kiên trì đối mặt với thất bại, chấp nhận rủi ro có tính toán, học hỏi từ những sai lầm và tìm kiếm phản hồi như một phương tiện để cải thiện. Ngược lại, những người có tư duy cố định \u201cfixed \u201d tin rằng khả năng của họ được thiết lập và không thể thay đổi, và có thể tránh thử những điều mới hoặc chấp nhận thử thách vì sợ thất bại. Họ có thể xem phản hồi </w:t>
      </w:r>
      <w:r>
        <w:lastRenderedPageBreak/>
        <w:t>là lời chỉ trích và có thể không có động lực để nỗ lực cải thiện kỹ năng của mình, vì họ không tin rằng họ có khả năng bẩm sinh để làm như vậy. Bằng cách phát triển và nuôi dưỡng tư duy phát triển, các cá nhân có thể học cách vượt qua những trở ngại, nắm lấy thách thức và phát triển các kỹ năng và khả năng mới sẽ giúp họ phát triển và đạt được mục tiêu của mình. Tư duy này thúc đẩy văn hóa học hỏi và cải tiến liên tục, dẫn đến tăng năng suất, sáng tạo và thành công trong việc theo đuổi cá nhân và nghề nghiệp."}</w:t>
      </w:r>
    </w:p>
    <w:p w14:paraId="02353D96" w14:textId="77777777" w:rsidR="00E47F27" w:rsidRDefault="00D53BEA">
      <w:r>
        <w:t>{"question": "Phân loại bài viết sau đây là huyền thoại hoặc sự thật. - Tuổi thọ trung bình của một con chuột đồng là ba đến bốn năm.", "trả lời": "Sự thật."}</w:t>
      </w:r>
    </w:p>
    <w:p w14:paraId="4F8844E9" w14:textId="77777777" w:rsidR="00E47F27" w:rsidRDefault="00D53BEA">
      <w:r>
        <w:t>{"câu hỏi": "Kể tên ba loài động vật có vú có nguồn gốc từ rừng nhiệt đới Amazon.", "câu trả lời": "Một số động vật có vú có nguồn gốc từ rừng nhiệt đới Amazon bao gồm: \n1. Báo đốm - Một loài săn mồi mạnh mẽ và là một trong những con mèo lớn nhất thế giới. \n2. Capybara - Capybara là một loài gặm nhấm lớn, bán thủy sinh và là loài gặm nhấm lớn nhất thế giới. \ n3. Khỉ sóc - Khỉ sóc là một loài linh trưởng nhỏ, nhanh nhẹn thường được nhìn thấy nhảy từ cành này sang cành khác trong rừng nhiệt đới Amazon."}</w:t>
      </w:r>
    </w:p>
    <w:p w14:paraId="39C878F0" w14:textId="77777777" w:rsidR="00E47F27" w:rsidRDefault="00D53BEA">
      <w:r>
        <w:t>{"câu hỏi": "Giải thích tác động của công nghệ đối với giáo dục.", "Trả lời": "Công nghệ đã cách mạng hóa giáo dục theo nhiều cách chính, biến đổi trải nghiệm dạy và học bằng cách làm cho nó dễ tiếp cận, tương tác và hiệu quả hơn. \n\nMột trong những tác động đáng kể nhất của công nghệ đối với giáo dục là khả năng tăng khả năng tiếp cận thông tin và tài nguyên giáo dục. Với sự ra đời của internet và các thiết bị kỹ thuật số như máy tính xách tay, máy tính bảng và điện thoại thông minh, giờ đây sinh viên có thể truy cập một loạt các tài liệu giáo dục, bao gồm video hướng dẫn, sách điện tử và các khóa học trực tuyến, bất kể vị trí thực tế hoặc thời gian trong ngày. Điều này đã giúp san bằng sân chơi, đặc biệt là đối với sinh viên sống ở các địa điểm xa xôi hoặc có nguồn tài chính hạn chế. Một tác động lớn khác của công nghệ đối với giáo dục là cách nó đã chuyển đổi phương pháp dạy và học truyền thống. Sự ra đời của nội dung đa phương tiện, bao gồm video, hoạt ảnh và mô phỏng, đã làm cho việc học trở nên tương tác và hấp dẫn hơn bao giờ hết, làm tăng động lực và sự tham gia của học sinh. Điều này cũng giúp giáo viên dễ dàng cung cấp nội dung theo cách đáp ứng các phong cách và khả năng học tập cá nhân. Ngoài ra, công nghệ cũng đã cho phép sử dụng phân tích học tập và theo dõi dữ liệu, cho phép các nhà giáo dục theo dõi sự tiến bộ của học sinh và điều chỉnh phương pháp giảng dạy của họ cho phù hợp. Điều này đã giúp cá nhân hóa trải nghiệm học tập và cải thiện kết quả của học sinh. Nhìn chung, công nghệ đã biến đổi giáo dục theo nhiều cách tích cực, tăng khả năng tiếp cận các tài nguyên giáo dục, tăng cường sự tham gia của học sinh và nâng cao hiệu quả dạy và học."}</w:t>
      </w:r>
    </w:p>
    <w:p w14:paraId="5AD454F2" w14:textId="77777777" w:rsidR="00E47F27" w:rsidRDefault="00D53BEA">
      <w:r>
        <w:t xml:space="preserve">{"question": "Sáng tác một tiếng leng keng cho một sản phẩm thực phẩm sức khỏe. - Sản phẩm thực phẩm bảo vệ sức khỏe là một thanh protein có nguồn gốc thực vật được gọi là \"Plant Power\".", "answer": "(Upbeat music start playing)\n\nVerse 1:\nTìm kiếm thứ gì đó lành mạnh để nhai? (Munch, munch) \ nHãy thử thanh Plant Power cho bữa trưa! (Yum, yum) \ n \ nChorus: \ nNó được đóng gói với protein từ thực vật, (Oh yeah!) \nCung cấp cho bạn năng lượng cho các nhiệm vụ trong tầm tay. (Đi thôi!) \n\nVerse 2:\nKhông còn đồ ăn vặt, không còn cảm giác tội lỗi, \nPlant Power bar được xây dựng một cách tự nhiên. (Mmm, mmm!) \nVới các thành phần lành mạnh trong mỗi miếng cắn, \ nĐó là một món ăn </w:t>
      </w:r>
      <w:r>
        <w:lastRenderedPageBreak/>
        <w:t>nhẹ mang lại sức mạnh và sự thích thú. (Đúng vậy!) \n\nChorus:\nNó chứa đầy protein từ thực vật, (Oh yeah!) \nCung cấp cho bạn năng lượng cho các nhiệm vụ trong tầm tay. (Đi thôi!) \n\nOutro:\nPlant Power, Plant Power, đó là con đường để đi,\nĐể ăn vặt lành mạnh khi đang di chuyển! (Sức mạnh nhà máy!)"}</w:t>
      </w:r>
    </w:p>
    <w:p w14:paraId="1ECBA5E0" w14:textId="77777777" w:rsidR="00E47F27" w:rsidRDefault="00D53BEA">
      <w:r>
        <w:t>{"câu hỏi": "Mô tả chu kỳ năng lượng của mặt trời.", "câu trả lời": "Mặt trời phần lớn được cung cấp năng lượng bởi phản ứng tổng hợp hạt nhân, diễn ra trong lõi của nó. Việc tạo ra năng lượng theo cách này là một quá trình nhiều bước phức tạp, nhưng nói chung, nó có thể được mô tả bằng một vài phản ứng trong đó hạt nhân của các nguyên tố nhất định kết hợp để tạo thành các nguyên tố nặng hơn và trong quá trình giải phóng một lượng năng lượng khổng lồ. Điều quan trọng nhất trong các phản ứng này xảy ra khi bốn nguyên tử hydro kết hợp để tạo ra một nguyên tử helium thông qua một tập hợp các bước trung gian. Các nguyên tử được giữ lại với nhau bởi lực hạt nhân mạnh, rất mạnh trong khoảng cách rất nhỏ, nhưng nó rơi ra rất nhanh. Trong lõi của mặt trời, các hạt nhân được nung nóng đến hàng triệu độ Kelvin và bị ép lại với nhau bởi áp lực rất lớn do trọng lực. Ở những điều kiện khắc nghiệt này, các hạt nhân hydro thỉnh thoảng va chạm đủ dữ dội để vượt qua lực đẩy tự nhiên của chúng, cho phép lực mạnh liên kết hai người chúng lại với nhau. Bước này dẫn đến sự hình thành hạt nhân Deuterium (một đồng vị hydro, có một neutron và một proton) thông qua việc giải phóng neutrino và positron, sau đó nhanh chóng hủy diệt với một electron, giải phóng một năng lượng bổ sung dưới dạng tia gamma. Hạt nhân Deuterium hợp nhất với một hạt nhân hydro khác để tạo thành hạt nhân Helium-3 có hai proton và một neutron. Bước tiếp theo xảy ra khi hai hạt nhân Helium-3 va chạm và tạo thành hạt nhân Helium-4, thông qua quá trình giải phóng hai proton dự phòng tự do tham gia lại vào các phản ứng nhiệt hạch. \ n \ n Heli được tạo ra bởi các phản ứng này chìm xuống lõi vì nó đặc hơn hydro xung quanh. Bản thân lõi đang dần trở nên nhỏ hơn, nóng hơn và dày đặc hơn do trọng lực làm sụp đổ nó. Tuy nhiên, điều này cũng tạo ra một vùng đối lưu bên ngoài lõi, nơi nhiệt được truyền từ lõi đến các lớp ngoài cùng của mặt trời, chủ yếu là do sự chuyển động của chính plasma. Ở các lớp ngoài cùng, nhiệt sau đó tỏa ra không gian, giữ ấm cho chúng ta trên hành tinh Trái đất của chúng ta. Chu kỳ tạo ra năng lượng và bức xạ này đã duy trì sự ổn định của Mặt trời trong hàng tỷ năm và dự kiến sẽ tiếp tục trong hàng tỷ năm nữa, với một số giai đoạn tiến hóa sẽ thấy Mặt trời thay đổi kích thước và nhiệt độ của nó.</w:t>
      </w:r>
    </w:p>
    <w:p w14:paraId="05A753AD" w14:textId="77777777" w:rsidR="00E47F27" w:rsidRDefault="00D53BEA">
      <w:r>
        <w:t xml:space="preserve">{"câu hỏi": "Tạo lập luận thuyết phục cho việc cấm ống hút nhựa.", "trả lời": "Ống hút nhựa nên bị cấm do tác động có hại của chúng đối với môi trường. Ống hút nhựa không bị phân hủy và có thể mất hơn 200 năm để phân hủy, nhưng khi chúng bị hỏng, chúng giải phóng các hóa chất độc hại ra môi trường. Những hóa chất này có thể tác động tiêu cực đến sức khỏe của cả người và động vật. Ống hút nhựa cũng nằm trong số mười mặt hàng hàng đầu được tìm thấy trên các bãi biển và bờ biển, gây hại cho sinh vật biển khi chúng nhầm chúng với thức ăn. Rùa, chim biển và cá đều là nạn nhân của ô nhiễm nhựa và ống hút góp phần đáng kể vào vấn đề này. Trên thực tế, người ta ước tính rằng vào năm 2050, sẽ có nhiều nhựa hơn cá trong đại dương nếu chúng ta tiếp tục thực hành hiện tại. \ n \ n Các lựa chọn thay thế cho ống hút nhựa có sẵn, bao gồm ống hút giấy, tre, thủy tinh và kim loại. Người khuyết tật hoặc những người cần ống hút do nhu cầu sức khỏe cũng có thể sử dụng các lựa chọn thay thế này hoặc ống hút silicon đặc biệt. Các lựa chọn này cũng thường có thể tái sử dụng, giảm </w:t>
      </w:r>
      <w:r>
        <w:lastRenderedPageBreak/>
        <w:t>chất thải tổng thể. Cuối cùng, việc sản xuất ống hút nhựa sử dụng nhiên liệu hóa thạch, góp phần phát thải khí nhà kính và làm trầm trọng thêm biến đổi khí hậu. Cấm ống hút nhựa là một bước nhỏ nhưng quan trọng để giảm lượng khí thải carbon và bảo vệ môi trường cho các thế hệ tương lai. Tóm lại, bằng chứng cho thấy rõ rằng việc cấm ống hút nhựa là cần thiết. Tác hại mà chúng gây ra cho môi trường và động vật hoang dã, cùng với sự sẵn có của các lựa chọn thay thế, làm cho nó trở thành một lựa chọn rõ ràng. Hãy hành động ngay bây giờ để làm cho thế giới của chúng ta trở thành một nơi sạch hơn, an toàn hơn và bền vững hơn cho tất cả mọi người."}</w:t>
      </w:r>
    </w:p>
    <w:p w14:paraId="7F41CA64" w14:textId="77777777" w:rsidR="00E47F27" w:rsidRDefault="00D53BEA">
      <w:r>
        <w:t>{"câu hỏi": "Viết truyện ngắn về cuộc phiêu lưu trong rừng.", "câu trả lời": "Ngày xưa có một cô gái trẻ tên là Amanda, dũng cảm và thích phiêu lưu, thích khám phá ngoài trời tuyệt vời. Một ngày nắng đẹp, cô quyết định thực hiện một cuộc phiêu lưu trong khu rừng gần nhà. Cô đã nghe những câu chuyện về một thác nước ẩn và luôn muốn tận mắt nhìn thấy nó. Amanda đóng gói túi xách của mình với một ít thức ăn, nước uống và bản đồ rừng, đi giày đi bộ đường dài và đi ra ngoài. Khu rừng tràn đầy sức sống, cây cối cao chót vót, và âm thanh của chim chóc và các loài động vật khác. Cô bước qua bụi cây dày, cảm nhận ánh mặt trời trên mặt và gió trên tóc. Khi Amanda mạo hiểm đi sâu hơn vào rừng, cô bắt gặp một dòng suối nhỏ. Cô quyết định đi theo nó, hy vọng nó sẽ dẫn cô đến thác nước. Dòng suối ngoằn ngoèo và ngoằn ngoèo, và cuối cùng, tiếng nước chảy ào ạt ngày càng lớn hơn. Chẳng mấy chốc, Amanda có thể nhìn thấy thác nước xuyên qua những tán cây. Nó đẹp hơn những gì cô từng tưởng tượng. Nước đổ xuống những tảng đá, tạo ra một làn sương mù. Amanda đứng đó, ngắm cảnh, cảm thấy phấn khích và sống động. Sau khi dành một chút thời gian ở thác nước, cô quyết định trở về nhà. Khi cô quay trở lại, cô nhận ra rằng cô đã trải qua một cuộc phiêu lưu khó quên. Cô ấy biết rằng cô ấy sẽ luôn trân trọng ký ức về cuộc hành trình xuyên rừng, và thác nước tuyệt đẹp mà cô ấy đã khám phá ra."}</w:t>
      </w:r>
    </w:p>
    <w:p w14:paraId="19FE6786" w14:textId="77777777" w:rsidR="00E47F27" w:rsidRDefault="00D53BEA">
      <w:r>
        <w:t>{"câu hỏi": "Tìm tuyến đường ngắn nhất từ California đến Washington.", "câu trả lời": "Tuyến đường lái xe ngắn nhất từ California đến tiểu bang Washington là dọc theo Xa lộ Liên tiểu bang 5 (I-5) chạy toàn bộ chiều dài bờ biển phía tây từ San Diego ở Nam California đến Blaine ở Washington tại biên giới Canada không bao gồm Alaska. Google Maps ước tính khoảng cách khoảng 1.096 dặm (1.764 km) từ trung tâm Los Angeles ở California đến Seattle ở Washington. Chuyến đi có thể mất khoảng 18 đến 19 giờ lái xe, tùy thuộc vào giao thông và điểm dừng để nghỉ ngơi, tiếp nhiên liệu và nghỉ ngơi."}</w:t>
      </w:r>
    </w:p>
    <w:p w14:paraId="4FD649A2" w14:textId="77777777" w:rsidR="00E47F27" w:rsidRDefault="00D53BEA">
      <w:r>
        <w:t>{"question": "Tính tổng của tất cả các số từ 1 đến 100.", "answer": "Tổng của tất cả các số từ 1 đến 100 là 5050."}</w:t>
      </w:r>
    </w:p>
    <w:p w14:paraId="6AD3B067" w14:textId="77777777" w:rsidR="00E47F27" w:rsidRDefault="00D53BEA">
      <w:r>
        <w:t xml:space="preserve">{"câu hỏi": "Liệt kê ít nhất 5 loài động vật có nguy cơ tuyệt chủng.", "trả lời": "Một số ví dụ về động vật có nguy cơ tuyệt chủng là:\n\n1. Khỉ đột núi - Những loài linh trưởng này đang bị đe dọa nghiêm trọng vì mất môi trường sống, xung đột của con người và săn trộm. \n2. Voi châu Á - Dân số của chúng đã giảm do mất môi trường sống và phân mảnh, săn trộm ngà voi và thịt, và bắt giữ để sử dụng trong du lịch và giải trí. \n3. Báo Amur - Báo Amur là một loài cực kỳ nguy cấp với chỉ khoảng 60 cá thể còn lại trong tự nhiên. Chúng hiện đang bị đe dọa do mất môi trường sống, săn trộm và xâm lấn của con người.\n4. Rùa biển - Sáu trong số bảy loài rùa biển đang bị đe dọa hoặc cực kỳ nguy cấp. Chúng phải đối mặt với các mối đe </w:t>
      </w:r>
      <w:r>
        <w:lastRenderedPageBreak/>
        <w:t>dọa từ sự phá hủy môi trường sống, vô tình bắt giữ ngư cụ, cố ý giết thịt và vỏ sò, và biến đổi khí hậu ảnh hưởng đến các bãi biển làm tổ của chúng. \n5. Tê giác đen - Quần thể tê giác đen đã giảm mạnh do nạn săn trộm để lấy sừng, cũng như mất môi trường sống và xung đột của con người. Chỉ còn khoảng 5.500 cá thể trong tự nhiên."}</w:t>
      </w:r>
    </w:p>
    <w:p w14:paraId="5623567A" w14:textId="77777777" w:rsidR="00E47F27" w:rsidRDefault="00D53BEA">
      <w:r>
        <w:t>{"câu hỏi": "Hãy nghĩ ra một cách mới để lưu trữ thông tin.", "câu trả lời": "Một cách mới để lưu trữ thông tin có thể là thông qua việc sử dụng lưu trữ dữ liệu dựa trên DNA. Không giống như các phương pháp lưu trữ dữ liệu truyền thống như ổ cứng hoặc đĩa quang, lưu trữ DNA liên quan đến việc mã hóa dữ liệu kỹ thuật số thành các chuỗi DNA. \n\nĐiều này được thực hiện bằng cách chuyển đổi mã nhị phân của 0s và 1s thành bốn chữ cái của bảng chữ cái DNA - A, C, G và cũng như T. Mỗi bazơ nitơ này có thể đại diện cho 1 hoặc 0: ví dụ, A và C có thể được ghép nối với 0, trong khi G và T có thể đại diện cho 1. Các sợi DNA tổng hợp sau đó có thể được tạo ra có chứa thông tin được mã hóa. \ n \ n Một trong những lợi thế của phương pháp này là tiềm năng của mật độ dữ liệu cao. Một gram DNA có thể lưu trữ hơn 215 triệu GB dữ liệu, cho phép một lượng lớn thông tin được lưu trữ trong một không gian rất nhỏ. Ngoài ra, DNA cực kỳ mạnh mẽ, với khả năng tồn tại hàng ngàn năm mà không bị suy thoái, cung cấp giải pháp lưu trữ lâu dài. Mặc dù lưu trữ thông tin dựa trên DNA vẫn đang ở giai đoạn đầu, nhưng nó cho thấy tiềm năng lớn để cách mạng hóa cách chúng ta lưu trữ và truy cập dữ liệu trong tương lai."}</w:t>
      </w:r>
    </w:p>
    <w:p w14:paraId="24B9784A" w14:textId="77777777" w:rsidR="00E47F27" w:rsidRDefault="00D53BEA">
      <w:r>
        <w:t>{"question": "Chương trình C++ để in Tam giác Pascal. Nó lấy làm đầu vào N và hiển thị nó trong STD_OUT.", "answer": "Đây là chương trình C++ để in Tam giác Pascal lên đến N hàng:\n\n''\n#include &lt;iostream&gt;\nusing namespace std;\n\nint main() {\n int n;\n cout &lt;&lt; \"Nhập số hàng: \";\n cin &gt;&gt; n;\n\n int arr[n][n];\n // khởi tạo hai hàng đầu tiên\n arr[0][0] = 1;\n arr[1][0] = 1;\ n arr[1][1] = 1;\n\n for(int i=2; i&lt;n; i++) {\n arr[i][0] = 1; // đặt phần tử đầu tiên thành 1\n for(int j=1; j&lt;=i; j++) {\n // tính từng phần tử bằng công thức\n arr[i][j] = arr[i-1][j-1] + arr[i-1][j];\n }\n }\n }\n\n // in tam giác\n for(int i=0; i&lt;n; i++) {\n for(int j=0; j&lt;=i; j++) {\n cout &lt;&lt; arr[i][j] &lt;&lt; \" \";\n }\n cout &lt;&lt; endl;\n }\n\n return 0;\n}\n'''\n\nĐầu ra sẽ ở dạng Tam giác Pascal lên đến số hàng mong muốn."}</w:t>
      </w:r>
    </w:p>
    <w:p w14:paraId="7A486CEC" w14:textId="77777777" w:rsidR="00E47F27" w:rsidRDefault="00D53BEA">
      <w:r>
        <w:t xml:space="preserve">{"question": "Tạo mẫu mã HTML hợp lệ.", "answer": "Đây là mẫu mã HTML hợp lệ: \n\n''html\n&lt;! DOCTYPE html&gt;\n&lt;html lang=\"en\"&gt;\n&lt;head&gt;\n &lt;meta charset=\"UTF-8\"&gt;\n &lt;title&gt;My Webpage&lt;/title&gt;\n&lt;/head&gt;\n&lt;body&gt;\n &lt;header&gt;\n &lt;h1&gt;Chào mừng bạn đến với trang web của tôi!&lt;/h1&gt;\n &lt;nav&gt;\n &lt;ul&gt;\n &lt;li&gt;&lt;a href=\"#about\"&gt;About&lt;/a&gt;&lt;/li&gt;\ n &lt;li&gt;&lt;a href=\"#services\"&gt;Services&lt;/a&gt;&lt;/li&gt;\n &lt;li&gt;&lt;a href=\"#contact\"&gt;Contact&lt;/a&gt;&lt;/li&gt;\n &lt;/ul&gt;\n &lt;/nav&gt;\n &lt;/header&gt;\n &lt;main&gt;\n &lt;section id=\"about\"&gt;\n &lt;h2&gt;About&lt;/h2&gt;\n &lt;p&gt;Xin chào,  tên tôi là Harry và tôi là một nhà phát triển web. Tôi đã tạo các ứng dụng web trong 5 năm qua.&lt;/p&gt;\n &lt;/section&gt;\n &lt;section id=\"services\"&gt;\n &lt;h2&gt;Services&lt;/h2&gt;\n &lt;ul&gt;\n &lt;li&gt;Thiết kế và phát triển trang web&lt;/li&gt;\n &lt;li&gt;Phát triển ứng dụng web tùy chỉnh&lt;/li&gt;\n &lt;li&gt;SEO optimization&lt;/li&gt;\n &lt;/ul&gt;\n &lt;/section&gt;\ n &lt;section id=\"contact\"&gt;\n &lt;h2&gt;Contact&lt;/h2&gt;\n &lt;form action=\"\"&gt;\n &lt;label for=\"name\"&gt;Name:&lt;/label&gt;\n &lt;input type=\"text\" id=\"name\" name=\"name\"&gt;&lt;br&gt;&lt;br&gt;\n &lt;label for=\"email\"&gt;Email:&lt;/label&gt;\n &lt;input type=\"email\" id=\"email\" name=\"email\"&gt;&lt;br&gt;&lt;br&gt;\n &lt;input type=\" submit\"&gt;\n </w:t>
      </w:r>
      <w:r>
        <w:lastRenderedPageBreak/>
        <w:t>&lt;/form&gt; \n &lt;/section&gt;\n &lt;/main&gt;\n &lt;footer&gt;\n &lt;p&gt;Copyright 2022, Harry Web Development&lt;/p&gt;\n &lt;/footer&gt;\n&lt;/body&gt;\n&lt;/html&gt;\n'''"}</w:t>
      </w:r>
    </w:p>
    <w:p w14:paraId="478782DC" w14:textId="77777777" w:rsidR="00E47F27" w:rsidRDefault="00D53BEA">
      <w:r>
        <w:t>{"câu hỏi": "Tạo công thức cho món trứng tráng.", "câu trả lời": "Thành phần:\n- 2 quả trứng lớn\n- muối\n- hạt tiêu đen\n- 1 muỗng canh bơ\n- Nhân tùy chọn mà bạn chọn: phô mai, giăm bông thái hạt lựu, rau (như ớt, hành tây, rau bina, nấm), các loại thảo mộc (như rau mùi tây, hẹ, húng quế)\n\nHướng dẫn:\n1. Đập trứng vào bát trộn.\n2. Nêm một nhúm muối và hạt tiêu đen.\n3. Đánh trứng đều bằng nĩa hoặc đánh cho đến khi lòng đỏ và lòng trắng được kết hợp hoàn toàn. \ n4. Làm nóng chảo chống dính trên lửa vừa.\n5. Thêm bơ và để nó tan chảy, phủ đáy chảo.\n6. Đổ trứng đã đánh vào chảo.\n7. Để trứng chín trong khoảng một phút cho đến khi đáy bắt đầu đông lại.\n8. Thêm chất trám mong muốn của bạn vào một nửa món trứng tráng. Nếu sử dụng pho mát, hãy đặt nó dưới đáy để nó tan chảy.\n9. Sử dụng thìa để cẩn thận gấp nửa còn lại của món trứng tráng lên nhân và để nó nấu thêm một phút nữa. \ n10. Cẩn thận trượt trứng tráng ra đĩa và phục vụ ngay lập tức. Thưởng thức món trứng tráng ngon lành của cậu đi!"}</w:t>
      </w:r>
    </w:p>
    <w:p w14:paraId="34B405C5" w14:textId="77777777" w:rsidR="00E47F27" w:rsidRDefault="00D53BEA">
      <w:r>
        <w:t>{"question": "Viết mã để tạo mật khẩu ngẫu nhiên với 8 ký tự.", "answer": "Đây là mã python có thể tạo mật khẩu ngẫu nhiên với 8 ký tự:\n\n'''python\nimport random\nimport string\n\ndef generate_password(length=8):\n # xác định bộ ký tự cho mật khẩu\n ký tự = string.ascii_letters + string.digits + string.punctuation\n \n # tạo mật khẩu bằng hàm random.choices() \n password = ''.join(random.choices(ký tự,  k = length)) \ n \n # trả về mật khẩu \ n trả về mật khẩu \ n \ n # kiểm tra hàm \ npassword = generate_password () \ nprint (f \ "Mật khẩu được tạo: {password}\")\n''\n \ nMã này sử dụng hàm 'random.choices()' từ mô-đun 'ngẫu nhiên' để tạo mật khẩu ngẫu nhiên với 'độ dài' được chỉ định. Bộ ký tự cho mật khẩu được xác định bằng cách sử dụng hằng số 'string.ascii_letters', 'string.digits' và 'string.punctuation' từ mô-đun 'chuỗi'."}</w:t>
      </w:r>
    </w:p>
    <w:p w14:paraId="794E13DB" w14:textId="77777777" w:rsidR="00E47F27" w:rsidRDefault="00D53BEA">
      <w:r>
        <w:t xml:space="preserve">{"câu hỏi": "Tạo một bài viết về cách thị giác máy tính được sử dụng trong hình ảnh y tế.", "câu trả lời": "Thị giác máy tính là một lĩnh vực trí tuệ nhân tạo (AI) tập trung vào đào tạo máy tính để giải thích và hiểu hình ảnh và video. Trong vài năm qua, công nghệ thị giác máy tính ngày càng trở nên phổ biến trong các lĩnh vực công nghiệp khác nhau, bao gồm cả hình ảnh y tế. Bây giờ nó là một phần không thể thiếu trong chẩn đoán y tế, theo dõi bệnh nhân và lập kế hoạch điều trị. Hình ảnh y tế là một kỹ thuật được các bác sĩ sử dụng để tạo ra các đại diện trực quan bên trong cơ thể, bao gồm các cơ quan, mô và xương. Có một số loại hình ảnh y tế, chẳng hạn như X-quang, chụp cắt lớp vi tính (CT scan) và chụp cộng hưởng từ (MRI). Công nghệ thị giác máy tính có thể được áp dụng cho các kỹ thuật hình ảnh này để cải thiện độ chính xác và hiệu quả của chúng. Một ứng dụng của thị giác máy tính trong hình ảnh y tế là chẩn đoán bệnh. Các thuật toán thị giác máy tính có thể được đào tạo để phát hiện các mẫu và bất thường cụ thể trong hình ảnh y tế, có thể không nhìn thấy bằng mắt thường. Ví dụ, trong chụp nhũ ảnh, thị giác máy tính có thể được sử dụng để phát hiện các dấu hiệu sớm của ung thư vú. Các thuật toán này có thể xác định các khối u nhỏ hoặc vôi hóa có thể bị bỏ qua bởi các kỹ thuật hình ảnh truyền thống. \ n \ n Thị giác máy tính cũng hữu ích để cải thiện hiệu quả của hình ảnh y tế. Nó có thể giúp tự động hóa quá trình phân tích hình ảnh, có thể tốn thời gian và dễ bị lỗi của con người. Bằng cách tự động phân tích hình </w:t>
      </w:r>
      <w:r>
        <w:lastRenderedPageBreak/>
        <w:t>ảnh, các bác sĩ có thể tập trung vào việc giải thích kết quả và cung cấp dịch vụ chăm sóc tối ưu cho bệnh nhân của họ. Ngoài ra, việc sử dụng thị giác máy tính cũng có thể làm giảm nhu cầu quét lặp lại, có thể tiết kiệm thời gian và nguồn lực. Trong lập kế hoạch điều trị, thị giác máy tính có thể giúp các bác sĩ lên kế hoạch phẫu thuật và các thủ tục y tế khác. Bằng cách phân tích hình ảnh của khu vực bị ảnh hưởng, các thuật toán thị giác máy tính có thể tạo ra các mô hình 3D về giải phẫu của bệnh nhân. Những mô hình này có thể được sử dụng để lập kế hoạch tiếp cận tốt nhất cho phẫu thuật, có thể cải thiện cơ hội thành công. Tóm lại, thị giác máy tính đang cách mạng hóa hình ảnh y tế bằng cách cải thiện độ chính xác, hiệu quả và hiệu quả. Nó đang giúp các bác sĩ phát hiện bệnh sớm hơn, tự động phân tích hình ảnh và lập kế hoạch phẫu thuật hiệu quả hơn. Với những tiến bộ liên tục trong AI, việc sử dụng thị giác máy tính trong hình ảnh y tế sẽ tiếp tục phát triển và định hình tương lai của chăm sóc sức khỏe.</w:t>
      </w:r>
    </w:p>
    <w:p w14:paraId="435CA8BA" w14:textId="77777777" w:rsidR="00E47F27" w:rsidRDefault="00D53BEA">
      <w:r>
        <w:t>{"câu hỏi": "Kể tên 3 ứng dụng tiềm năng của Xử lý ngôn ngữ tự nhiên.", "trả lời": "1. **Trợ lý ảo:** Xử lý ngôn ngữ tự nhiên cho phép các trợ lý ảo, chẳng hạn như Siri hoặc Alexa của Amazon, hiểu, giải thích và tạo ra ngôn ngữ của con người. Họ có thể hiểu lệnh thoại, thực hiện các tác vụ và trả lời câu hỏi, cho phép người dùng tương tác với thiết bị của họ theo cách trực quan hơn. ** Phân tích tình cảm: ** NLP được sử dụng để phân tích phản hồi của khách hàng thông qua phân tích tình cảm, đo lường giọng điệu và cảm xúc của văn bản để xác định xem nó là tích cực hay tiêu cực. Nó có thể được áp dụng cho các loại dữ liệu văn bản khác nhau, chẳng hạn như đánh giá trực tuyến, bài đăng trên phương tiện truyền thông xã hội hoặc phản hồi của khách hàng, để cải thiện sản phẩm hoặc dịch vụ và theo dõi danh tiếng thương hiệu. \n3. ** Dịch tự động: ** NLP đóng một vai trò quan trọng trong dịch máy, cho phép dịch tự động văn bản hoặc lời nói từ ngôn ngữ này sang ngôn ngữ khác. Điều này cho phép những người không nói cùng một ngôn ngữ có thể giao tiếp và truy cập thông tin bằng các ngôn ngữ khác nhau."}</w:t>
      </w:r>
    </w:p>
    <w:p w14:paraId="54C1BE43" w14:textId="77777777" w:rsidR="00E47F27" w:rsidRDefault="00D53BEA">
      <w:r>
        <w:t>{"question": "Tạo danh sách 5 bài hát nổi tiếng từ những năm 1990.", "answer": "1. \"I Will Always Love You\" của Whitney Houston (1992)\n2. "Smells Like Teen Spirit\" trình bày bởi Nirvana (1991)\n3. "Baby One More Time\" của Britney Spears (1999)\n4. "Wonderwall\" trình bày bởi Oasis (1995)\n5. "Gangsta's Paradise\" trình bày bởi Coolio (1995)"}</w:t>
      </w:r>
    </w:p>
    <w:p w14:paraId="27ACF040" w14:textId="77777777" w:rsidR="00E47F27" w:rsidRDefault="00D53BEA">
      <w:r>
        <w:t xml:space="preserve">{"câu hỏi": "Kể tên 4 kỹ thuật được sử dụng để xử lý ngôn ngữ tự nhiên.", "trả lời": "Có nhiều kỹ thuật được sử dụng trong xử lý ngôn ngữ tự nhiên, bao gồm nhưng không giới hạn ở những kỹ thuật sau:\n\n1. ** Mã thông báo: ** Mã thông báo là quá trình chia nhỏ văn bản thành các đơn vị hoặc mã thông báo nhỏ hơn, chẳng hạn như từ hoặc cụm từ, giúp phân tích và thao tác dễ dàng hơn. Điều này có thể liên quan đến việc phát hiện ranh giới từ, tách dấu câu và các kỹ thuật khác để đảm bảo rằng dữ liệu văn bản được thể hiện theo cách có cấu trúc và hữu ích. \ n \ n2. **Phân tích cú pháp:** Phân tích cú pháp là quá trình phân tích và hiểu cấu trúc ngữ pháp của văn bản. Điều này có thể liên quan đến các kỹ thuật như gắn thẻ một phần lời nói, trong đó mỗi từ được gắn nhãn với vai trò ngữ pháp của nó trong một câu, cũng như phân tích cú pháp phụ thuộc, trong đó mối quan hệ giữa các từ và cụm từ khác nhau được xác định. \ n \ n3. **Nhận dạng thực thể được đặt tên: ** Nhận dạng thực thể có </w:t>
      </w:r>
      <w:r>
        <w:lastRenderedPageBreak/>
        <w:t>tên (NER) là quá trình xác định và trích xuất các phần thông tin cụ thể từ văn bản, chẳng hạn như tên của mọi người, tổ chức và địa điểm, cũng như các dữ liệu khác như ngày, giờ và số. \ n \ n4. **Phân tích tình cảm: ** Phân tích tình cảm là quá trình xác định giai điệu cảm xúc, thái độ hoặc ý kiến được thể hiện trong một đoạn văn bản. Điều này có thể liên quan đến việc xem xét lựa chọn từ, phân cực (tích cực, tiêu cực hoặc trung tính) và các chỉ số khác để xác định cảm xúc tổng thể của một đoạn văn bản."}</w:t>
      </w:r>
    </w:p>
    <w:p w14:paraId="30898DE9" w14:textId="77777777" w:rsidR="00E47F27" w:rsidRDefault="00D53BEA">
      <w:r>
        <w:t>{"câu hỏi": "Tạo danh sách 10 mục về các cách để tiết kiệm tiền.", "câu trả lời": "1. Tạo ngân sách và bám sát nó.\n2. Mua sắm với một danh sách và tránh mua sắm bốc đồng. \ n3. Sử dụng phiếu giảm giá và mã giảm giá khi mua sắm.\n4. Giảm hoặc loại bỏ các dịch vụ dựa trên đăng ký.\n5. Tiết kiệm các tiện ích bằng cách tiết kiệm năng lượng, chẳng hạn như tắt đèn và rút phích cắm các thiết bị khi không sử dụng. \ n6. Nấu ăn ở nhà thay vì ăn ngoài.\n7. Đóng gói bữa trưa thay vì mua trong khi ở nơi làm việc hoặc trường học. \ n8. Sử dụng phương tiện giao thông công cộng, đi chung xe hoặc đi bộ thay vì lái xe một mình.\n9. Mua các nhãn hiệu chung chung, thường rẻ hơn các mặt hàng thương hiệu. \ n10. Cắt giảm các chi phí không thiết yếu như giải trí và các mặt hàng xa xỉ."}</w:t>
      </w:r>
    </w:p>
    <w:p w14:paraId="2815E223" w14:textId="77777777" w:rsidR="00E47F27" w:rsidRDefault="00D53BEA">
      <w:r>
        <w:t>{"câu hỏi": "Các phương pháp có sẵn để phân tích tình cảm là gì?", "câu trả lời": "Có nhiều phương pháp khác nhau có sẵn để thực hiện phân tích tình cảm, bao gồm nhưng không giới hạn ở: \ n \ n1. **Phương pháp tiếp cận dựa trên quy tắc **: Phương pháp này liên quan đến việc tạo một bộ quy tắc hoặc cây quyết định để phân loại văn bản là tích cực, tiêu cực hoặc trung lập dựa trên quy tắc. Ví dụ: kiểm tra sự hiện diện của các từ khóa tích cực như \"good\" hoặc \"great\" và các từ khóa phủ định như \"bad\" hoặc \"terrible\". Những hạn chế của phương pháp này bao gồm không có khả năng phát hiện sự mỉa mai và sự cần thiết phải cập nhật các quy tắc thường xuyên để giải thích cho việc thay đổi cách sử dụng ngôn ngữ. \ n \ n2. **Phương pháp tiếp cận dựa trên từ vựng**: Phương pháp này liên quan đến việc xác định tính phân cực của văn bản bằng cách đếm số lượng từ tích cực và tiêu cực và sử dụng cơ chế tính điểm để phân loại nó. Một từ vựng thường được sử dụng là từ vựng AFINN, có một danh sách các từ tiếng Anh, mỗi từ được xếp hạng với giá trị số nguyên từ -5 đến 5 cho biết từ đó tiêu cực hay dương như thế nào. \ n \ n3. **Phương pháp tiếp cận học máy **: Phương pháp này liên quan đến việc đào tạo mô hình học máy trên dữ liệu được gắn nhãn để xác định các mẫu có thể được sử dụng để phân loại văn bản mới. Phương pháp này thường đòi hỏi một tập dữ liệu lớn và có độ chính xác tốt hơn so với các phương pháp tiếp cận dựa trên quy tắc và từ vựng. Một số kỹ thuật học máy thường được sử dụng để phân tích tình cảm bao gồm Naive Bayes, Support Vector Machines và Logistic Regression. \ n \ n4. **Phương pháp học sâu**: Các kỹ thuật học sâu như Mạng nơ-ron tái phát (RNN), Bộ nhớ ngắn hạn dài (LSTM) và Mạng nơ-ron tích chập (CNN) có thể được sử dụng để thực hiện phân tích tình cảm. Những kỹ thuật này đã được chứng minh là vượt trội hơn các phương pháp học máy truyền thống do khả năng nắm bắt các mẫu ngôn ngữ phức tạp và xử lý các bộ dữ liệu lớn. \ n \ n5. **Phương pháp tiếp cận kết hợp**: Cách tiếp cận này kết hợp hai hoặc nhiều phương pháp nêu trên để cải thiện độ chính xác và mạnh mẽ của phân tích tình cảm.\n\nMỗi phương pháp đều có ưu điểm và nhược điểm, và việc lựa chọn phương pháp phụ thuộc vào trường hợp sử dụng và yêu cầu cụ thể."}</w:t>
      </w:r>
    </w:p>
    <w:p w14:paraId="6A911EEC" w14:textId="77777777" w:rsidR="00E47F27" w:rsidRDefault="00D53BEA">
      <w:r>
        <w:lastRenderedPageBreak/>
        <w:t>{"câu hỏi": "Giải thích các loại phương tiện kỹ thuật số khác nhau.", "trả lời": "Phương tiện kỹ thuật số đề cập đến tất cả các dạng phương tiện được tạo, lưu trữ và truy cập bằng công nghệ kỹ thuật số. Điều này bao gồm nội dung có thể được truy cập và tương tác thông qua nhiều thiết bị kỹ thuật số như máy tính, điện thoại thông minh, máy tính bảng, TV thông minh và hơn thế nữa. Có một số loại phương tiện kỹ thuật số khác nhau, bao gồm: \ n \ n1. Văn bản: Điều này bao gồm tất cả các dạng nội dung bằng văn bản có sẵn dưới dạng kỹ thuật số như bài báo, blog, sách điện tử và tài liệu. \ n \ n2. Hình ảnh: Hình ảnh kỹ thuật số bao gồm ảnh, minh họa, đồ họa và các dạng phương tiện trực quan khác được tạo hoặc lưu trữ bằng công nghệ kỹ thuật số. Chúng có thể là tĩnh hoặc hoạt hình.\n\n3. Âm thanh: Điều này bao gồm tất cả các dạng âm thanh kỹ thuật số như âm nhạc, podcast và sách nói. \ n \ n4. Video: Video kỹ thuật số bao gồm tất cả các dạng hình ảnh chuyển động được ghi hoặc tạo bằng công nghệ kỹ thuật số, bao gồm phim, chương trình truyền hình và nội dung video trực tuyến. Trò chơi: Trò chơi kỹ thuật số sử dụng công nghệ tương tác để giải trí và thu hút người dùng và có thể chơi trên nhiều thiết bị khác nhau, bao gồm máy chơi game, máy tính và điện thoại thông minh. \ n \ n6. Truyền thông xã hội: Điều này bao gồm tất cả các dạng nội dung kỹ thuật số được thiết kế để chia sẻ và tiêu thụ trên các nền tảng truyền thông xã hội, bao gồm văn bản, hình ảnh, video và hơn thế nữa. \ n \ n7. Thực tế ảo và tăng cường: Các hình thức truyền thông kỹ thuật số này sử dụng công nghệ tiên tiến để tạo ra trải nghiệm nhập vai pha trộn nội dung kỹ thuật số với thế giới thực. Nhìn chung, phương tiện kỹ thuật số bao gồm một loạt các định dạng và loại nội dung và ranh giới giữa các loại khác nhau thường bị mờ khi người sáng tạo sử dụng các hình thức truyền thông khác nhau để tạo ra sự phong phú,  trải nghiệm tương tác cho người tiêu dùng."}</w:t>
      </w:r>
    </w:p>
    <w:p w14:paraId="5C5C2524" w14:textId="77777777" w:rsidR="00E47F27" w:rsidRDefault="00D53BEA">
      <w:r>
        <w:t>{"câu hỏi": "Xác định những thay đổi trong hành vi mua hàng trong đại dịch COVID-19.", "trả lời": "Trong đại dịch COVID-19, đã có những thay đổi đáng kể trong hành vi mua hàng của người tiêu dùng. Một số thay đổi này bao gồm: \ n \ n1. Mua sắm trực tuyến: Với việc đóng cửa các cửa hàng vật lý và nhu cầu giãn cách xã hội, đã có sự gia tăng đáng kể trong mua sắm trực tuyến khi người tiêu dùng tìm cách mua các mặt hàng thiết yếu một cách an toàn. \ n \ n2. Mua số lượng lớn: Đã có sự gia tăng hành vi mua số lượng lớn khi người tiêu dùng tìm cách dự trữ các mặt hàng thiết yếu như giấy vệ sinh, nước rửa tay, đồ hộp và vật tư làm sạch để hạn chế tiếp xúc với những nơi công cộng. \ n \ n3. Sản phẩm An toàn và Sức khỏe: Đã có sự gia tăng đáng kể nhu cầu đối với các sản phẩm an toàn và sức khỏe như khẩu trang, găng tay, chất khử trùng và nước rửa tay, khi người tiêu dùng tìm cách bảo vệ bản thân và gia đình khỏi vi-rút. \ n \ n4. Thực phẩm và đồ uống: Với các nhà hàng và quán cà phê đóng cửa, đã có sự gia tăng nhu cầu về các mặt hàng thực phẩm và đồ uống có thể được chuẩn bị tại nhà, chẳng hạn như thực phẩm đóng gói, bữa ăn đông lạnh và đồ nướng. \ n \ n5. Thay đổi ưu tiên: Do sự không chắc chắn về tài chính và mất việc làm, người tiêu dùng đã chuyển ưu tiên sang các mặt hàng thiết yếu và đang cắt giảm các giao dịch mua không thiết yếu như hàng xa xỉ, quần áo và du lịch. Hỗ trợ các doanh nghiệp địa phương: Người tiêu dùng đã nỗ lực có ý thức để hỗ trợ các doanh nghiệp địa phương, đặc biệt là các cửa hàng nhỏ và độc lập, vì những cửa hàng này bị ảnh hưởng nặng nề nhất bởi đại dịch. Nhìn chung, đại dịch COVID-19 đã mang lại những thay đổi đáng kể trong hành vi mua hàng của người tiêu dùng, khi mọi người thích nghi với trạng thái bình thường mới và ưu tiên sức khỏe và sự an toàn của họ."}</w:t>
      </w:r>
    </w:p>
    <w:p w14:paraId="5609B503" w14:textId="77777777" w:rsidR="00E47F27" w:rsidRDefault="00D53BEA">
      <w:r>
        <w:lastRenderedPageBreak/>
        <w:t>{"question": "Tìm đạo hàm của f(x) = x^2 - 4x + 6.", "answer": "Đạo hàm của một hàm cho ta tốc độ thay đổi của hàm tại bất kỳ điểm nào. Chúng ta có thể tìm đạo hàm của một hàm đa thức như f(x) = x^2 - 4x + 6 bằng cách sử dụng quy tắc lũy thừa. Theo quy tắc lũy thừa, nếu f(x) = x^n, thì f'(x) = n*x^(n-1), trong đó f'(x) đại diện cho đạo hàm của f(x).\n\nSử dụng quy tắc lũy thừa, chúng ta có thể tìm đạo hàm của mỗi số hạng trong f(x) = x^2 - 4x + 6 riêng biệt:\n\n- Đạo hàm của x^2 là 2*x^(2-1) = 2x.\n- Đạo hàm của -4x là -4*x^(1-1) = -4.\n- Đạo hàm của hằng số 6 là 0. \n\nDo đó, đạo hàm của f(x) = x^2 - 4x + 6 là:\nf'(x) = 2x - 4."}</w:t>
      </w:r>
    </w:p>
    <w:p w14:paraId="4D721340" w14:textId="77777777" w:rsidR="00E47F27" w:rsidRDefault="00D53BEA">
      <w:r>
        <w:t>{"question": "Viết một chương trình Java để in tất cả các hoán vị của một mảng.", "answer": "Đây là một chương trình Java có thể được sử dụng để in tất cả các hoán vị của một mảng:\n\n''java\nimport java.util.Arrays;\n\npublic class Hoán vị {\n public static void main(String[] args) {\n int[] array = {1, 2, 3};\n permutate(array, array.length);\n\n }\n private static void permutate(int[] mảng,  int n) {\n if (n == 1) {\n System.out.println(Arrays.toString(array));\n return;\n }\n for (int i = 0; i &lt; n; i++) {\n swap(array, i, n - 1);\n permutate(array, n - 1);\n swap(array, i, n - 1);\n }\n\n }\n private static void swap(int[] array, int i, int j) {\n int temp = array[i];\n array[i] = array[j];\n array[j] = temp;\n }\n}\n''\n\nChương trình này sử dụng đệ quy để in tất cả các hoán vị của một mảng nhất định. Phương thức chính gọi phương thức permutate, lấy mảng và độ dài của nó làm đối số. Phương thức hoán đổi hoán đổi các phần tử của mảng và đệ quy tự gọi cho đến khi tất cả các hoán vị đã được in. Sau đó, phương thức hoán đổi được sử dụng để hoán đổi các phần tử trở lại vị trí ban đầu của chúng."}</w:t>
      </w:r>
    </w:p>
    <w:p w14:paraId="2C594BF4" w14:textId="77777777" w:rsidR="00E47F27" w:rsidRDefault="00D53BEA">
      <w:r>
        <w:t>{"câu hỏi": "Giải thích khái niệm tối ưu hóa siêu tham số", "trả lời": "Tối ưu hóa siêu tham số là quá trình tìm kiếm các giá trị tối ưu của siêu tham số hoặc điều chỉnh các tham số để cải thiện hiệu suất của thuật toán học máy hoặc trí tuệ nhân tạo. Các siêu tham số này là các ràng buộc hoặc cài đặt bên ngoài mà thuật toán không thể học hỏi từ dữ liệu và chúng có thể ảnh hưởng đáng kể đến hành vi và độ chính xác của thuật toán. Một số ví dụ phổ biến về siêu tham số bao gồm tốc độ học tập, số lớp và số lượng tế bào thần kinh trên mỗi lớp trong mạng thần kinh, hình phạt trong máy vectơ hỗ trợ và số lượng cụm trong thuật toán phân cụm k-means , trong số những cách khác. \ n \ nMột cách để tiếp cận tối ưu hóa các siêu tham số là thực hiện tìm kiếm lưới,  tìm kiếm toàn diện thông qua một tập hợp con được chỉ định thủ công của không gian siêu tham số, để đánh giá hiệu suất của thuật toán cho từng tổ hợp giá trị. Một cách tiếp cận khác là sử dụng tìm kiếm ngẫu nhiên, lấy mẫu cài đặt tham số ngẫu nhiên và kiểm tra hiệu suất của chúng. Một cách tiếp cận phức tạp hơn là sử dụng tối ưu hóa Bayes, trong đó một thuật toán mô hình hóa hiệu suất của thuật toán học máy như một hàm của các siêu tham số của nó và lặp đi lặp lại chọn các siêu tham số tiếp theo để kiểm tra dựa trên ước tính của mô hình. Cuối cùng, mục tiêu của tối ưu hóa siêu tham số là tìm một tập hợp các giá trị cho các siêu tham số dẫn đến hiệu suất tốt nhất có thể của thuật toán trên vấn đề đã cho. Đây có thể là một quá trình đầy thách thức và tốn thời gian, nhưng nó rất cần thiết để có được kết quả đáng tin cậy và chính xác từ các thuật toán học máy và trí tuệ nhân tạo."}</w:t>
      </w:r>
    </w:p>
    <w:p w14:paraId="78C390FA" w14:textId="77777777" w:rsidR="00E47F27" w:rsidRDefault="00D53BEA">
      <w:r>
        <w:t xml:space="preserve">{"question": "Viết một chương trình JavaScript để loại bỏ tất cả các phần tử trùng lặp khỏi một mảng. - [1, 2, 3, 2, 4, 3]", "answer": "Đây là một chương trình JavaScript để loại bỏ tất cả </w:t>
      </w:r>
      <w:r>
        <w:lastRenderedPageBreak/>
        <w:t>các phần tử trùng lặp khỏi một mảng: \n\n''javascript\nfunction removeDuplicates(array){\n let uniqueArray = [... new Set(array)];\n return uniqueArray;\n}\nlet arr = [1, 2, 3, 2, 4, 3];\nlet result = removeDuplicates(arr);\nconsole.log(result);\n'''\n\n### Output: [1, 2, 3, 4]\n\nExplanation: \nTrong chương trình trên, chúng ta đã định nghĩa hàm có tên 'removeDuplicates' lấy một mảng làm đối số. Trong hàm này, chúng ta đã tạo một Set mới và truyền mảng của chúng ta vào set. Truyền mảng trong Tập hợp sẽ loại bỏ tất cả các giá trị trùng lặp khỏi nó. Sau đó, chúng tôi chuyển đổi tập hợp duy nhất này trở lại một mảng bằng cách sử dụng toán tử '...'(spread). Vì vậy, chúng tôi đã có uniqueArray mới mà không có bản sao."}</w:t>
      </w:r>
    </w:p>
    <w:p w14:paraId="019DAFA6" w14:textId="77777777" w:rsidR="00E47F27" w:rsidRDefault="00D53BEA">
      <w:r>
        <w:t>{"câu hỏi": "Phân loại câu sau: Chiếc xe màu đỏ.", "câu trả lời": "Thể loại: Câu miêu tả."}</w:t>
      </w:r>
    </w:p>
    <w:p w14:paraId="19682B47" w14:textId="77777777" w:rsidR="00E47F27" w:rsidRDefault="00D53BEA">
      <w:r>
        <w:t>{"câu hỏi": "Mô tả cách xử lý ngôn ngữ tự nhiên được sử dụng trong chăm sóc sức khỏe.", "Trả lời": "Xử lý ngôn ngữ tự nhiên (NLP) là một dạng trí tuệ nhân tạo giúp máy tính hiểu, giải thích và thao tác ngôn ngữ của con người. Trong chăm sóc sức khỏe, nó được áp dụng để trích xuất và giải thích thông tin từ nhiều nguồn khác nhau như hồ sơ y tế điện tử, ghi chú lâm sàng, báo cáo phòng thí nghiệm và phản hồi của bệnh nhân. Thông tin này sau đó được sử dụng để cải thiện kết quả của bệnh nhân, giảm chi phí và nâng cao chất lượng chăm sóc tổng thể. Một trong những ứng dụng chính của NLP trong chăm sóc sức khỏe là trích xuất dữ liệu từ văn bản phi cấu trúc. Ghi chú lâm sàng, ví dụ, chứa rất nhiều thông tin về lịch sử và tình trạng y tế của bệnh nhân. Các kỹ thuật NLP có thể được sử dụng để trích xuất thông tin liên quan từ các ghi chú này và chuyển đổi chúng thành dữ liệu có cấu trúc có thể được phân tích và hành động. \ n \ nNLP cũng có thể được sử dụng để cải thiện độ chính xác của chẩn đoán và điều trị. Bằng cách phân tích dữ liệu bệnh nhân, nó có thể giúp các bác sĩ lâm sàng xác định bệnh nhân có nguy cơ, dự đoán tiến triển bệnh và đề xuất các biện pháp can thiệp thích hợp. Ngoài ra, các hệ thống NLP có thể phân tích khối lượng lớn tài liệu y khoa để cung cấp cho các bác sĩ thông tin cập nhật về các lựa chọn nghiên cứu và điều trị mới nhất. Một ứng dụng khác của NLP trong chăm sóc sức khỏe là phân tích phản hồi của bệnh nhân. Bằng cách phân tích nhận xét của bệnh nhân, các hệ thống NLP có thể xác định các chủ đề và lĩnh vực phổ biến có thể cải thiện. Phản hồi này sau đó có thể được sử dụng để nâng cao trải nghiệm của bệnh nhân, cải thiện việc cung cấp dịch vụ chăm sóc và giảm nguy cơ xảy ra các tác dụng phụ. Tóm lại, xử lý ngôn ngữ tự nhiên được sử dụng trong chăm sóc sức khỏe để tổ chức, phân tích và giải thích dữ liệu phi cấu trúc. Khả năng rút ra những hiểu biết có thể hành động từ dữ liệu này làm cho nó trở thành một công cụ có giá trị trong việc cải thiện kết quả của bệnh nhân, giảm chi phí và nâng cao chất lượng chăm sóc tổng thể."}</w:t>
      </w:r>
    </w:p>
    <w:p w14:paraId="4C511092" w14:textId="77777777" w:rsidR="00E47F27" w:rsidRDefault="00D53BEA">
      <w:r>
        <w:t xml:space="preserve">{"question": "Cho hai bảng, một bảng cho đơn hàng của khách hàng có cột OrderID, CustomerID và OrderDate và một bảng cho các mục đơn hàng có cột OrderID, ProductID và Quantity, hãy viết truy vấn SQL để tìm tổng doanh thu được tạo bởi mỗi khách hàng trong tháng qua, bao gồm doanh thu từ tất cả các đơn hàng mà khách hàng đã đặt, ngay cả khi chúng được đặt vào các ngày khác nhau.",  "answer": "Đây là truy vấn SQL để tìm tổng doanh thu được tạo bởi mỗi khách hàng trong tháng qua:\n\n'''\nSELECT Orders.CustomerID, SUM(Items.Quantity * Products.Price) AS Revenue\nFROM Orders\nJOIN Items ON </w:t>
      </w:r>
      <w:r>
        <w:lastRenderedPageBreak/>
        <w:t>Orders.OrderID = Items.OrderID\nJOIN Products ON Items.ProductID = Products.ProductID\nWHERE Orders.OrderDate &gt;= DATEADD(month, -1, GETDATE())\nGROUP BY Orders.CustomerID\nORDER BY Revenue DESC;\n'''\n\nTruy vấn này tham gia Đơn hàng,  Các mục và bảng Sản phẩm cùng nhau dựa trên cột OrderID và ProductID. Sau đó, nó tính toán doanh thu cho mỗi đơn đặt hàng bằng cách nhân số lượng của từng mặt hàng với giá của sản phẩm và tổng hợp doanh thu cho tất cả các đơn đặt hàng được đặt bởi mỗi khách hàng trong tháng qua. Cuối cùng, kết quả được nhóm theo khách hàng và sắp xếp theo thứ tự doanh thu giảm dần."}</w:t>
      </w:r>
    </w:p>
    <w:p w14:paraId="5CF584D8" w14:textId="77777777" w:rsidR="00E47F27" w:rsidRDefault="00D53BEA">
      <w:r>
        <w:t>{"question": "Tính hệ số hồi quy (r) cho dữ liệu sau - x: 1, 2, 3, 4\ny: 6, 5, 7, 8", "answer": "Dựa trên dữ liệu đã cho, chúng ta có thể tính hệ số hồi quy, thường được gọi là r của Pearson hoặc hệ số tương quan, sử dụng công thức: \n\nr = [ n\u2211(xy) - (\u2211x)(\u2211y) ] / sqrt{ [ n\u2211x^2 - (\u2211x)^2 ][ n\u2211y^2 - (\u2211y)^2 ] }\n\nwhere,  n là số lượng quan sát, \u2211x là tổng của x giá trị, \u2211y là tổng của các giá trị y và \u2211xy là tổng của x lần y.\n\nĐể tính r, chúng ta sẽ sử dụng các giá trị đầu vào đã cho của x và y.\n\nx: 1, 2, 3, 4\ny: 6, 5, 7, 8\n\nn = 4 (số lượng quan sát)\n\u2211x = 1+2+3+4 =10\n\u2211y = 6+5+7+8 = 26\n\ u2211xy = (1*6)+(2*5)+(3*7)+(4*8) = 70\n\u2211x^2 = 1^2 + 2^2 + 3^2 + 4^2 = 30\n\u2211y^2 = 6^2 + 5^2 + 7^2 + 8^2 = 174\n\nBây giờ, chúng ta có thể cắm các giá trị này vào công thức:\n\nr = [ 4\u2211(xy) - (\u2211x)(\u2211y) ] / sqrt{ [ 4\u2211x^2 - (\u2211x)^2 ][ 4\u2211y^2 - (\u2211y)^2 ] } \n = [ 4(70) - (10)(26) ] / sqrt{ [ 4(30) - (10)^2 ][ 4(174) - (26)^2 ] }\n = .8\ n\nDo đó, hệ số hồi quy (r của Pearson) là 0,8."}</w:t>
      </w:r>
    </w:p>
    <w:p w14:paraId="51F645DC" w14:textId="77777777" w:rsidR="00E47F27" w:rsidRDefault="00D53BEA">
      <w:r>
        <w:t>{"question": "Tạo một câu ở thì quá khứ.", "answer": "Hôm qua, tôi đã hoàn thành xuất sắc tất cả các nhiệm vụ của mình."}</w:t>
      </w:r>
    </w:p>
    <w:p w14:paraId="6FE2D845" w14:textId="77777777" w:rsidR="00E47F27" w:rsidRDefault="00D53BEA">
      <w:r>
        <w:t>{"câu hỏi": "Viết một bài thơ với năm dòng, trong đó mỗi dòng chứa bốn từ.", "câu trả lời": "Một bàn chải của tình yêu thuần khiết \nNhững khoảnh khắc phức tạp chúng ta chia sẻ\nVô số ước mơ, trái tim quấn quýt\n Tâm hồn chúng ta mãi mãi thẳng hàng\n Tình yêu này, đơn giản là thiêng liêng."}</w:t>
      </w:r>
    </w:p>
    <w:p w14:paraId="6C8FB69D" w14:textId="77777777" w:rsidR="00E47F27" w:rsidRDefault="00D53BEA">
      <w:r>
        <w:t>{"question": "Nhập hai số để tính tỷ lệ phần trăm. - Số 1: 20\nSố 2: 70", "trả lời": "Tỷ lệ số 1 (20) đối với số 2 (70) là 28,57%. Việc tính toán được thực hiện như sau: (Số 1/ Số 2)*100 = (20/70)*100 = 28,57%."}</w:t>
      </w:r>
    </w:p>
    <w:p w14:paraId="605DA66F" w14:textId="77777777" w:rsidR="00E47F27" w:rsidRDefault="00D53BEA">
      <w:r>
        <w:t xml:space="preserve">{"câu hỏi": "Mô tả các đặc điểm thể chất của voi.", "câu trả lời": "Voi là một trong những động vật trên cạn lớn nhất trên Trái đất, với các đặc điểm thể chất đặc biệt của chúng. Chúng có làn da xám, nhăn nheo, cứng và dày, giúp chúng điều chỉnh nhiệt độ cơ thể và bảo vệ chúng khỏi ánh nắng mặt trời. Đôi tai lớn, mềm mại của chúng cũng được sử dụng để điều chỉnh nhiệt độ bằng cách vỗ chúng để hạ nhiệt. Voi có thân dài và cong, là phần mở rộng của môi trên và mũi của chúng, và được sử dụng để nắm bắt đồ vật, uống và ngửi. Chúng cũng có hai ngà voi nhô ra ở hai bên thân cây, được sử dụng để phòng thủ, tìm kiếm thức ăn và đào. Voi có đôi chân khỏe, chắc chắn hỗ trợ trọng lượng khổng lồ của chúng và cho phép chúng đi bộ, chạy và thậm chí bơi. Chúng có thân hình to, tròn, có đuôi nhỏ ở phía sau. Nhìn chung, </w:t>
      </w:r>
      <w:r>
        <w:lastRenderedPageBreak/>
        <w:t>voi là loài động vật hùng vĩ với vẻ ngoài độc đáo và nhiều sự thích nghi về thể chất giúp chúng phát triển mạnh trong môi trường."}</w:t>
      </w:r>
    </w:p>
    <w:p w14:paraId="03C6E4D7" w14:textId="77777777" w:rsidR="00E47F27" w:rsidRDefault="00D53BEA">
      <w:r>
        <w:t>{"câu hỏi": "Hãy cho tôi biết thủ đô của Đài Loan.", "câu trả lời": "Thủ đô của Đài Loan là Đài Bắc."}</w:t>
      </w:r>
    </w:p>
    <w:p w14:paraId="0045D0E5" w14:textId="77777777" w:rsidR="00E47F27" w:rsidRDefault="00D53BEA">
      <w:r>
        <w:t>{"câu hỏi": "Tạo ra một bộ truyện tranh gồm bốn đến năm khung hình.", "câu trả lời": "Là một AI, tôi không có khả năng tạo ra nghệ thuật thị giác. Tuy nhiên, tôi có thể mô tả một bộ truyện tranh mà một nghệ sĩ con người có thể làm cho cuộc sống: \ n \ n ** Khung 1 **: Một phụ nữ đang đi bộ trong công viên trong khi nhìn vào điện thoại của mình. Một tấm biển ghi: "Hãy coi chừng ngỗng hoang dã". \ n \ n ** Khung 2 **: Người phụ nữ vô tình va vào một nhóm ngỗng hoang dã trong khi cuộn. Những con ngỗng đang vỗ cánh điên cuồng khi cô ấy trông rất sợ hãi.\n\n**Khung 3**: Người phụ nữ đánh rơi điện thoại và những con ngỗng đang bay đi.\n\n**Khung 4**: Điện thoại của người phụ nữ bây giờ có màn hình vỡ khi người phụ nữ đứng với hai tay trên đầu, trông có vẻ đau khổ.\n\n**Khung 5**: Một ông già đến gần và vỗ nhẹ vào lưng cô,  Nhìn điện thoại của cô. Bong bóng lời nói có nội dung, "Chà, ít nhất là những con ngỗng không nhận được điện thoại của bạn.\" Người phụ nữ cười lúng túng."}</w:t>
      </w:r>
    </w:p>
    <w:p w14:paraId="116B8AEE" w14:textId="77777777" w:rsidR="00E47F27" w:rsidRDefault="00D53BEA">
      <w:r>
        <w:t>{"câu hỏi": "Viết ba câu ở thì hiện tại liên tục.", "trả lời": "1. Tôi hiện đang trả lời yêu cầu của bạn bằng cách tạo ra những câu này.\n2. Những con chim bên ngoài đang hót du dương, tạo ra một môi trường yên tĩnh.\n3. Trẻ em đang chơi đùa trong công viên, chạy nhảy và vui chơi."}</w:t>
      </w:r>
    </w:p>
    <w:p w14:paraId="65BD869B" w14:textId="77777777" w:rsidR="00E47F27" w:rsidRDefault="00D53BEA">
      <w:r>
        <w:t>{"câu hỏi": "Con đường của không khí mà một người hít thở là gì?", "câu trả lời": "Không khí đi vào cơ thể qua mũi hoặc miệng, làm ẩm và làm ấm không khí trước khi đi vào phổi. Không khí sau đó đi qua hầu họng, đây là con đường chung cho cả không khí và thức ăn, sau đó di chuyển vào thanh quản. \n\nThanh quản là hộp thoại và chứa dây thanh âm. Không khí sau đó đi xuống khí quản, hoặc khí quản, tách thành hai nhánh gọi là phế quản, một nhánh đi đến mỗi phổi. Phế quản sau đó tiếp tục phân nhánh thành các tiểu phế quản nhỏ hơn, mang không khí sâu hơn vào phổi. Ở cuối tiểu phế quản, có những túi khí nhỏ gọi là phế nang, nơi xảy ra trao đổi khí. Oxy từ không khí được hấp thụ vào máu, và carbon dioxide, một chất thải, được thở ra khỏi cơ thể. Quá trình này được gọi là hô hấp."}</w:t>
      </w:r>
    </w:p>
    <w:p w14:paraId="32E1CEB8" w14:textId="77777777" w:rsidR="00E47F27" w:rsidRDefault="00D53BEA">
      <w:r>
        <w:t>{"câu hỏi": "Nguồn năng lượng chính cho cơ thể con người là gì?", "câu trả lời": "Nguồn năng lượng chính cho cơ thể con người là thức ăn, đặc biệt là các chất dinh dưỡng đa lượng carbohydrate, chất béo và protein, được phân hủy trong quá trình tiêu hóa thành glucose (đường), axit béo và axit amin, tương ứng. Những phân tử này sau đó được vận chuyển qua dòng máu đến các tế bào của chúng ta, nơi chúng được sử dụng để sản xuất một phân tử gọi là adenosine triphosphate (ATP) thông qua hô hấp tế bào. ATP là tiền tệ năng lượng chính của tế bào và được sử dụng để cung cấp năng lượng cho hầu hết các phản ứng sinh hóa trong cơ thể. Trong số các chất dinh dưỡng đa lượng, carbohydrate là nguồn năng lượng ưa thích vì chúng có thể bị phá vỡ và chuyển đổi thành ATP nhanh nhất."}</w:t>
      </w:r>
    </w:p>
    <w:p w14:paraId="1BC42FCE" w14:textId="77777777" w:rsidR="00E47F27" w:rsidRDefault="00D53BEA">
      <w:r>
        <w:lastRenderedPageBreak/>
        <w:t>{"câu hỏi": "Tạo một bộ câu hỏi để hỏi một ứng viên xin việc trong một cuộc phỏng vấn.", "câu trả lời": "1. Bạn có thể cho chúng tôi biết một chút về kinh nghiệm làm việc trước đây của bạn và nó liên quan đến vai trò này như thế nào không?\n\n2. Làm thế nào để bạn xử lý và ưu tiên nhiều nhiệm vụ và thời hạn?\n\n3. Bạn có thể cho chúng tôi một ví dụ về một thách thức bạn phải đối mặt trong công việc và cách bạn vượt qua nó? \ n \ n4. Làm thế nào để bạn định nghĩa thành công, và làm thế nào để bạn đo lường nó trong vai trò hiện tại của bạn? \ n \ n5. Bạn có thể mô tả cách tiếp cận của bạn để làm việc trong một nhóm? Làm thế nào để bạn cộng tác với những người khác để đạt được một mục tiêu chung?\n\n6. Bạn đã bao giờ thực hiện một quy trình hoặc hệ thống để nâng cao hiệu quả trong công việc chưa? Bạn có thể cho chúng tôi biết về nó?\n\n7. Làm thế nào để bạn luôn cập nhật những phát triển và xu hướng mới nhất của ngành?\n\n8. Bạn có thể cho chúng tôi biết về một thời gian khi bạn phải sử dụng các kỹ năng giải quyết vấn đề của mình để tìm ra một giải pháp sáng tạo? \ n \ n9. Làm thế nào để bạn tiếp cận và xử lý xung đột tại nơi làm việc?\n\n10. Bạn có thể cho chúng tôi biết về một dự án hoặc thành tựu mà bạn cho là quan trọng nhất trong sự nghiệp của mình không?"}</w:t>
      </w:r>
    </w:p>
    <w:p w14:paraId="506AA5D6" w14:textId="77777777" w:rsidR="00E47F27" w:rsidRDefault="00D53BEA">
      <w:r>
        <w:t>{"question": "Phân loại danh sách động vật sau đây thành động vật có vú và bò sát. - Kangaroo, Rắn hổ mang, Rùa, Khỉ đột", "trả lời": "Động vật có vú: Kangaroo, Gorilla\nBò sát: Rắn hổ mang, Rùa"}</w:t>
      </w:r>
    </w:p>
    <w:p w14:paraId="2668DED5" w14:textId="77777777" w:rsidR="00E47F27" w:rsidRDefault="00D53BEA">
      <w:r>
        <w:t>{"câu hỏi": "Tạo một tuyến đường hiệu quả để người chuyển phát nhanh giao năm gói hàng. - Năm gói hàng sau đây cần được giao tại các địa điểm sau:\nPackage 1 - 400 Main Street\nPackage 2 - 850 Phố Thương mại\nGói 3 - 340 Crofton Lane \nGói 4 - 74 Lantana Drive\nGói 5 - 871 Hilltop Road", "trả lời": "Để tạo ra một tuyến đường hiệu quả cho người chuyển phát nhanh để giao năm gói hàng, chúng tôi có thể sử dụng thuật toán tối ưu hóa tuyến đường có tính đến vị trí của các gói hàng,  khoảng cách giữa các địa điểm, điều kiện giao thông và hạn chế đường bộ. Dựa trên các địa chỉ được cung cấp, một tuyến đường có thể cho chuyển phát nhanh có thể là: \ n \ n1. Bắt đầu tại kho chuyển phát nhanh.\n2. Giao gói hàng 1 đến 400 Main Street.\n3. Giao gói hàng 2 đến 850 Phố Thương mại.\n4. Giao gói hàng 3 đến 340 Crofton Lane.\n5. Giao gói hàng 4 đến 74 Lantana Drive.\n6. Giao gói hàng 5 đến 871 Hilltop Road.\n7. Quay trở lại kho chuyển phát nhanh. \ n \ n Tuyến đường này cho phép người chuyển phát nhanh giao các gói hàng một cách hiệu quả, giảm thiểu khoảng cách di chuyển và có khả năng giảm thời gian giao hàng. Tuy nhiên, điều quan trọng cần lưu ý là đây chỉ là một tuyến đường khả thi và tuyến đường thực tế có thể thay đổi tùy thuộc vào điều kiện giao thông thời gian thực và các biến số khác."}</w:t>
      </w:r>
    </w:p>
    <w:p w14:paraId="20394DEC" w14:textId="77777777" w:rsidR="00E47F27" w:rsidRDefault="00D53BEA">
      <w:r>
        <w:t xml:space="preserve">{"câu hỏi": "Đề xuất một bộ quy tắc cho lớp học.", "trả lời": "1. Tôn trọng người khác: Đối xử với giáo viên, bạn cùng lớp và nhân viên một cách tôn trọng và lịch sự chung. Sử dụng ngôn ngữ lịch sự và thực hành cách cư xử tốt.\n2. Đúng giờ: Đến lớp đúng giờ, sẵn sàng học. Sự chậm trễ làm gián đoạn lớp học và cản trở việc học của mọi người. \n3. Lắng nghe cẩn thận: Chú ý và tham gia đầy đủ vào các bài học, lắng nghe giáo viên và bạn bè của bạn, và làm theo hướng dẫn. \ n4. Chuẩn bị: Mang các tài liệu cần thiết đến lớp, bao gồm sách giáo khoa, vở, dụng cụ viết và bài tập.\n5. Tham gia: Đóng góp cho lớp học bằng cách tích cực tham gia vào các cuộc thảo luận và làm việc nhóm. \n6. Không có điện thoại hoặc thiết bị điện tử: Tắt hoặc </w:t>
      </w:r>
      <w:r>
        <w:lastRenderedPageBreak/>
        <w:t>tắt tiếng điện thoại và thiết bị điện tử trong giờ học. Chỉ được phép sử dụng khi được giáo viên cho phép.\n7. Giữ cho lớp học gọn gàng: Tự dọn dẹp, vứt rác và cất đi bất kỳ thiết bị hoặc vật liệu nào bạn đã sử dụng. \ n8. Làm việc chăm chỉ: Làm bài tập về nhà và bài tập của bạn, học tập cho các bài kiểm tra và cố gắng hết sức trong tất cả các bài tập trên lớp. \ n9. Không gian lận: Luôn làm công việc của riêng bạn và tôn trọng sự liêm chính trong học tập. Gian lận, sao chép hoặc đạo văn là không thể chấp nhận được.\n10. Hãy hỗ trợ: Giúp tạo ra một môi trường lớp học tích cực bằng cách hỗ trợ bạn bè, khuyến khích lẫn nhau và ăn mừng thành công của nhau."}</w:t>
      </w:r>
    </w:p>
    <w:p w14:paraId="516F2795" w14:textId="77777777" w:rsidR="00E47F27" w:rsidRDefault="00D53BEA">
      <w:r>
        <w:t>{"câu hỏi": "Đề xuất lại một phương pháp hiệu quả để quản lý thời gian.", "Trả lời": "Một phương pháp hiệu quả để quản lý thời gian là ưu tiên và lập kế hoạch cho các nhiệm vụ của bạn bằng cách sử dụng một hệ thống như ma trận Eisenhower. Kỹ thuật này liên quan đến việc tổ chức các nhiệm vụ của bạn thành bốn loại: quan trọng và khẩn cấp, quan trọng nhưng không khẩn cấp, không quan trọng nhưng khẩn cấp, và không quan trọng và không khẩn cấp. Bằng cách phân loại các nhiệm vụ theo cách này, bạn có thể tập trung vào việc hoàn thành các nhiệm vụ quan trọng và nhạy cảm nhất về thời gian trước tiên, đồng thời dành thời gian cho các nhiệm vụ có thể quan trọng trong dài hạn. Ngoài ra, có thể hữu ích khi đặt các mục tiêu cụ thể và có thể đạt được, chia các nhiệm vụ lớn thành các nhiệm vụ nhỏ hơn, có thể quản lý được và lên lịch các khối thời gian dành riêng để tập trung vào các nhiệm vụ cụ thể. Sử dụng lịch hoặc công cụ lập kế hoạch để sắp xếp khoa học và theo dõi tiến độ cũng có thể giúp bạn quản lý thời gian hiệu quả."}</w:t>
      </w:r>
    </w:p>
    <w:p w14:paraId="304E5898" w14:textId="77777777" w:rsidR="00E47F27" w:rsidRDefault="00D53BEA">
      <w:r>
        <w:t>{"câu hỏi": "Viết tóm tắt mô tả về một bức tranh.", "câu trả lời": "Bức tranh mô tả một khung cảnh nông thôn yên tĩnh, với một dòng sông uốn khúc trải dài ra phía xa. Cây xanh tươi tốt có thể nhìn thấy ở tiền cảnh, với những cây cao tạo khung hình bố cục ở hai bên. Nước sông có màu xanh thẳm, phản chiếu màu sắc sống động của bầu trời phía trên. Ở phía xa, có thể nhìn thấy những ngọn đồi thoai thoải, với những cụm nhà nhỏ và các tòa nhà nép mình giữa chúng. Bầu trời là sự pha trộn quyến rũ của hồng, cam và tím, cho thấy mặt trời đang lặn ở đường chân trời. Một cảm giác bình tĩnh và yên bình tràn ngập hình ảnh, với vẻ đẹp tự nhiên của phong cảnh chiếm vị trí trung tâm. Nhìn chung, bức tranh là một mô tả ngoạn mục về vùng nông thôn thanh bình, với sự chú ý cẩn thận đến màu sắc và chi tiết của thế giới tự nhiên."}</w:t>
      </w:r>
    </w:p>
    <w:p w14:paraId="48A99469" w14:textId="77777777" w:rsidR="00E47F27" w:rsidRDefault="00D53BEA">
      <w:r>
        <w:t xml:space="preserve">{"câu hỏi": "Mô tả quy trình khắc phục sự cố máy tính.", "câu trả lời": "Đây là quy trình từng bước để khắc phục sự cố máy tính:\n\n1. Xác định vấn đề: Bước đầu tiên sẽ là xác định bản chất của vấn đề. Đó là sự cố phần cứng hay sự cố phần mềm? Máy tính có chậm, đóng băng hoặc không bật không?\n\n2. Kiểm tra các kết nối cơ bản: Nếu đó là sự cố phần cứng, bước đầu tiên nên kiểm tra xem tất cả các cáp và kết nối với máy tính đã được cắm đúng chưa. \ n \ n3. Khởi động lại máy tính: Nếu đó là sự cố phần mềm, khởi động lại máy tính có thể khắc phục sự cố. Nhiều vấn đề phần mềm có thể được giải quyết bằng cách khởi động lại hệ thống. \ n \ n4. Chạy quét vi-rút: Nếu sự cố vẫn tiếp diễn, hãy chạy quét vi-rút hoàn chỉnh để đảm bảo rằng sự cố không phải do bất kỳ phần mềm độc hại hoặc vi-rút nào gây ra.\n\n5. Kiểm tra các bản cập nhật phần mềm: Đảm bảo rằng hệ điều hành và tất cả phần mềm đã cài đặt đều được cập nhật. Phần mềm lỗi thời có thể gây ra sự cố với hiệu suất máy tính của </w:t>
      </w:r>
      <w:r>
        <w:lastRenderedPageBreak/>
        <w:t>bạn.\n\n6. Sử dụng trình khắc phục sự cố: Hầu hết các hệ điều hành đều đi kèm với trình khắc phục sự cố tích hợp mà bạn có thể chạy để tự động chẩn đoán và khắc phục sự cố với máy tính của mình.\n\n7. Kiểm tra sự cố trình điều khiển: Nếu gần đây bạn đã cài đặt phần cứng mới, hãy đảm bảo rằng trình điều khiển được cài đặt chính xác. Trình điều khiển được cài đặt không chính xác có thể gây ra sự cố với hiệu suất máy tính của bạn.\n\n8. Tìm kiếm sự trợ giúp từ nhóm hỗ trợ hoặc chuyên gia: Nếu không có bước nào ở trên khắc phục được sự cố, có thể đã đến lúc liên hệ với nhóm hỗ trợ của phần cứng hoặc phần mềm gây ra sự cố hoặc tìm kiếm sự trợ giúp từ kỹ thuật viên máy tính chuyên nghiệp. Lưu giữ hồ sơ: Cuối cùng, điều quan trọng là phải lưu giữ hồ sơ về vấn đề và các bước được thực hiện để giải quyết vấn đề. Điều này có thể giúp chẩn đoán và giải quyết các vấn đề tương tự trong tương lai."}</w:t>
      </w:r>
    </w:p>
    <w:p w14:paraId="2CAF6E24" w14:textId="77777777" w:rsidR="00E47F27" w:rsidRDefault="00D53BEA">
      <w:r>
        <w:t>{"câu hỏi": "Đề xuất thủ tục trình bày báo cáo.", "trả lời": "Đây là quy trình đề xuất trình bày báo cáo:\n\n1. Chuẩn bị báo cáo: Hoàn thiện nội dung báo cáo và đảm bảo rằng tất cả các dữ liệu, sự kiện và số liệu là chính xác. Sử dụng ngôn ngữ rõ ràng và súc tích trong suốt báo cáo và sắp xếp nội dung một cách hợp lý.\n\n2. Tạo phương tiện trực quan: Sử dụng biểu đồ, đồ thị và bảng để trình bày dữ liệu và thông tin quan trọng khác một cách rõ ràng và súc tích. Những phương tiện trực quan này sẽ giúp khán giả hiểu thông tin một cách nhanh chóng và dễ dàng. \ n \ n3. Chuẩn bị tài liệu phát tay: Chuẩn bị tài liệu phát tay của báo cáo hoặc bản trình bày slide để phân phát cho khán giả trong khi thuyết trình. Điều này sẽ cho phép họ theo dõi và ghi chú khi cần thiết. \ n \ n4. Thực hành thuyết trình: Luyện tập bài thuyết trình trước để đảm bảo rằng bạn cảm thấy thoải mái với tài liệu và việc phân phối. \ n \ n5. Thiết lập thiết bị: Trước khi thuyết trình, hãy thiết lập các thiết bị cần thiết, chẳng hạn như máy tính, máy chiếu và màn hình. Hãy chắc chắn rằng mọi thứ đang hoạt động bình thường để tránh bất kỳ khó khăn kỹ thuật nào trong quá trình trình bày. \ n \ n6. Bắt đầu với phần giới thiệu: Khi bắt đầu bài thuyết trình, hãy giới thiệu bản thân và cung cấp một cái nhìn tổng quan ngắn gọn về chủ đề và mục tiêu của báo cáo. \ n \ n7. Trình bày thông tin: Trình bày thông tin trong báo cáo một cách rõ ràng và có tổ chức. Sử dụng các phương tiện trực quan và tài liệu phát tay khi cần thiết để giúp truyền đạt thông tin. \ n \ n8. Tóm tắt các điểm chính: Cuối bài thuyết trình, tóm tắt những điểm chính và kết luận của báo cáo.\n\n9. Mời đặt câu hỏi: Sau bài thuyết trình, mời khán giả đặt câu hỏi và cung cấp phản hồi về báo cáo.\n\n10. Theo dõi: Sau bài thuyết trình, hãy theo dõi khán giả để cung cấp thêm bất kỳ thông tin hoặc giải thích nào có thể được yêu cầu."}</w:t>
      </w:r>
    </w:p>
    <w:p w14:paraId="6121276E" w14:textId="77777777" w:rsidR="00E47F27" w:rsidRDefault="00D53BEA">
      <w:r>
        <w:t xml:space="preserve">{"câu hỏi": "Đề xuất một bộ quy tắc cho một diễn đàn trực tuyến.", "trả lời": "1. Tôn trọng các thành viên khác: Đối xử với người khác bằng sự tôn trọng và lịch sự mà bạn mong đợi nhận được.\n2. Không có lời nói căm thù hoặc phân biệt đối xử: Các bài đăng quảng bá thù hận hoặc phân biệt đối xử dựa trên chủng tộc, giới tính, tôn giáo hoặc tình dục sẽ bị xóa.\n3. Giữ nguyên chủ đề: Vui lòng đảm bảo đóng góp của bạn có liên quan đến chủ đề hoặc chủ đề diễn đàn. \ n4. Không gửi thư rác hoặc tự quảng cáo: Vui lòng không đăng spam hoặc tự quảng cáo quá mức vì nó làm giảm chất lượng của diễn đàn. \ n5. Kiềm chế các cuộc tấn công cá nhân: Các cuộc tấn công cá nhân, lăng mạ hoặc quấy rối dưới bất kỳ hình thức nào sẽ không được dung thứ. \n6. Giữ cho nó hợp pháp: Không đăng bất cứ điều gì bất hợp pháp hoặc có thể khiến diễn đàn có nguy cơ bị hành động pháp lý. \ n7. Sử dụng ngôn ngữ thích </w:t>
      </w:r>
      <w:r>
        <w:lastRenderedPageBreak/>
        <w:t>hợp: Vui lòng không sử dụng ngôn ngữ xúc phạm hoặc thô tục.\n8. Tôn trọng quyền riêng tư: Không chia sẻ thông tin cá nhân của người khác mà không có sự đồng ý rõ ràng của họ.\n9. Báo cáo vi phạm quy tắc: Nếu bạn gặp bất kỳ hành vi hoặc bài đăng nào vi phạm các quy tắc này, vui lòng báo cáo chúng cho người kiểm duyệt.\n10. Thực hiện theo quyết định của người điều hành: Nếu người điều hành thực hiện hành động hoặc đưa ra quyết định, vui lòng tôn trọng nó và không tham gia tranh luận. Nếu bạn gặp vấn đề với việc kiểm duyệt, bạn có thể nêu vấn đề đó qua tin nhắn riêng hoặc thông qua các kênh thích hợp. \ n11. Giữ cho nó tích cực: Cuối cùng, hãy cố gắng giữ cho diễn đàn là một nơi tích cực và chào đón tất cả các thành viên chia sẻ ý tưởng và tham gia vào các cuộc thảo luận."}</w:t>
      </w:r>
    </w:p>
    <w:p w14:paraId="4FF28452" w14:textId="77777777" w:rsidR="00E47F27" w:rsidRDefault="00D53BEA">
      <w:r>
        <w:t>{"câu hỏi": "Sáng tác một bài viết sáng tạo mô tả một đêm giông bão.", "câu trả lời": "Đêm tối và bão tố, với gió hú không thương tiếc bên ngoài. Bầu trời đầy những đám mây đáng ngại, lờ mờ và khuấy động khi chúng đe dọa một trận mưa như trút nước. Tiếng sấm ầm ầm có thể được nghe thấy ở phía xa, ngày càng lớn hơn theo từng khoảnh khắc trôi qua. Tia chớp chiếu sáng bầu trời, tạo ra những cái bóng kỳ lạ trên khắp phong cảnh.\n\nMưa bắt đầu rơi một cách nghiêm túc, làm ướt đẫm mọi thứ trên đường đi của nó. Như thể các tầng trời đã mở ra và giải phóng tất cả cơn thịnh nộ của họ trên trái đất. Gió thổi vào những cái cây, uốn cong chúng theo ý muốn của nó khi chúng rên rỉ và kêu cót két để phản kháng. Lá và cành cây bị xé toạc khỏi thân cây, bay lượn trong không khí như tên lửa. \n\nCơn bão không tỏ ra thương xót, cơn thịnh nộ của nó không ngừng. Tiếng sấm trở nên chói tai, làm rung chuyển mặt đất dưới chân chúng tôi. Tia chớp dường như đánh xung quanh, thắp sáng bầu trời đêm với những tia sáng rực rỡ của nó. Nhưng giữa tất cả sự hỗn loạn, có một vẻ đẹp nào đó trong cơn bão. Sức mạnh thô sơ của thiên nhiên đã được thể hiện đầy đủ, nhắc nhở chúng ta chỉ là những người phàm về tầm quan trọng của chúng ta khi đối mặt với cơn thịnh nộ của nó. Và khi cơn bão hoành hành, nó dường như làm sạch thế giới khỏi mọi rắc rối của nó, rửa sạch bụi bẩn của cuộc sống hàng ngày. Cuối cùng, khi bình minh bắt đầu ló dạng, cơn bão bắt đầu lắng xuống. Mưa tạnh dần, gió êm dịu, bầu trời quang đãng. Sau cơn bão, thế giới dường như được đổi mới, làm mới và tái sinh. Và khi chúng tôi nhìn ra ngoài sự yên tĩnh theo sau cơn bão tố, chúng tôi không thể không cảm thấy kinh ngạc và ngạc nhiên trước sức mạnh và sự hùng vĩ của thiên nhiên."}</w:t>
      </w:r>
    </w:p>
    <w:p w14:paraId="25CB2411" w14:textId="77777777" w:rsidR="00E47F27" w:rsidRDefault="00D53BEA">
      <w:r>
        <w:t xml:space="preserve">{"câu hỏi": "Đề xuất một kế hoạch để đối phó với một tình huống đầy thách thức.", "Trả lời": "Đối phó với các tình huống thử thách có thể khó khăn, nhưng có một kế hoạch vững chắc tại chỗ có thể giúp bạn điều hướng tình huống hiệu quả hơn. Dưới đây là một kế hoạch được đề xuất để đối phó với một tình huống đầy thách thức: \ n \ n1. Xác định vấn đề: Bước đầu tiên trong việc đối phó với một tình huống đầy thách thức là xác định rõ vấn đề là gì. Dành thời gian để thu thập thông tin và đánh giá tình hình để bạn hiểu rõ về những thách thức bạn phải đối mặt. \ n \ n2. Phân tích tình huống: Một khi bạn đã hiểu rõ về vấn đề, bạn có thể bắt đầu phân tích tình huống. Điều này có thể liên quan đến việc xác định nguyên nhân của vấn đề, hiểu hậu quả tiềm ẩn của tình huống và đánh giá các lựa chọn của bạn để xử lý vấn đề. \ n \ n3. Xác định các giải pháp tiềm năng: Một khi bạn đã phân tích tình huống, bạn có thể bắt đầu xác định các giải pháp tiềm năng. Động não nhiều giải pháp và đánh giá ưu và nhược điểm của chúng. \ n \ n4. Chọn hướng hành động tốt nhất: Sau khi xem xét tất cả các lựa chọn của bạn, hãy chọn cách hành động tốt nhất sẽ giúp bạn đối phó hiệu quả với tình </w:t>
      </w:r>
      <w:r>
        <w:lastRenderedPageBreak/>
        <w:t>huống. Quyết định này có thể liên quan đến việc cân bằng các rủi ro và lợi ích tiềm ẩn của từng lựa chọn. \ n \ n5. Hành động: Một khi bạn đã chọn hướng hành động tốt nhất, đã đến lúc hành động. Thực hiện kế hoạch của bạn và theo dõi kết quả chặt chẽ để đảm bảo rằng nó có hiệu quả. \ n \ n6. Đánh giá kết quả: Sau khi thực hiện kế hoạch của bạn, hãy dành thời gian để đánh giá kết quả để xem kế hoạch của bạn có hiệu quả hay không. Nếu cần thiết, hãy điều chỉnh chiến lược của bạn và tiếp tục làm việc để giải quyết tình huống.\n\nBằng cách làm theo các bước này, bạn có thể phát triển một kế hoạch vững chắc để đối phó với các tình huống khó khăn và cải thiện cơ hội quản lý tình huống thành công."}</w:t>
      </w:r>
    </w:p>
    <w:p w14:paraId="7D3377B0" w14:textId="77777777" w:rsidR="00E47F27" w:rsidRDefault="00D53BEA">
      <w:r>
        <w:t>{"câu hỏi": "Hãy đưa ra một bộ quy tắc cho một trò chơi.", "câu trả lời": "Quy tắc cho \"Treasure Hunt\" trò chơi:\n\n1. Người chơi: Trò chơi này có thể được chơi bởi 2 hoặc nhiều người chơi, cá nhân hoặc theo đội. \ n \ n2. Mục tiêu: Mục tiêu của trò chơi là trở thành người chơi hoặc đội đầu tiên tìm thấy kho báu ẩn bằng cách sử dụng các manh mối được cung cấp. \ n \ n3. Chuẩn bị: Một người, người không chơi, giấu một kho báu và tạo ra một loạt manh mối dẫn đến kho báu. Các manh mối có thể ở dạng câu đố, câu đố hoặc chỉ đường. \ n \ n4. Bắt đầu trò chơi: Trò chơi bắt đầu khi manh mối đầu tiên được đưa ra cho người chơi hoặc đội. Mỗi manh mối dẫn đến manh mối tiếp theo cho đến khi manh mối cuối cùng dẫn đến kho báu. \ n \ n5. Cách chơi: Người chơi hoặc đội lần theo các manh mối và cố gắng giải quyết chúng để tiết lộ vị trí của kho báu. Người chơi có thể làm việc cùng nhau hoặc chống lại nhau để trở thành người đầu tiên tìm thấy kho báu. \ n \ n6. Chiến thắng: Người chơi hoặc đội đầu tiên tìm thấy kho báu sẽ thắng trò chơi. \ n \ n7. Kết thúc trò chơi: Khi kho báu đã được tìm thấy, trò chơi kết thúc.\n\n8. Phần thưởng: Để thêm phần phấn khích, có thể đặt giới hạn thời gian để tìm kho báu và nếu không ai tìm thấy nó trong giới hạn thời gian, trò chơi sẽ kết thúc với tỷ số hòa. \ n \ n9. Tinh thần thể thao: Người chơi nên tôn trọng và quan tâm đến nhau, và bất kỳ hình thức gian lận nào đều bị cấm. \ n \ n10. Hãy vui vẻ: Quy tắc quan trọng nhất là mọi người phải vui chơi và tận hưởng trò chơi!"}</w:t>
      </w:r>
    </w:p>
    <w:p w14:paraId="3A83A122" w14:textId="77777777" w:rsidR="00E47F27" w:rsidRDefault="00D53BEA">
      <w:r>
        <w:t>{"question": "Thay thế các từ trong \"___\" để làm cho câu đúng ngữ pháp. - Họ đang ____ nhiều tiền cho một chiếc xe mới.", "trả lời": "Họ đang chi quá nhiều tiền cho một chiếc xe mới."}</w:t>
      </w:r>
    </w:p>
    <w:p w14:paraId="66C97B7A" w14:textId="77777777" w:rsidR="00E47F27" w:rsidRDefault="00D53BEA">
      <w:r>
        <w:t>{"câu hỏi": "Nhiệt độ trong Fahrenheit của 10\u00b0C là bao nhiêu?", "câu trả lời": "Nhiệt độ trong Fahrenheit tương đương với 10\u00b0C là 50\u00b0F."}</w:t>
      </w:r>
    </w:p>
    <w:p w14:paraId="5A92E743" w14:textId="77777777" w:rsidR="00E47F27" w:rsidRDefault="00D53BEA">
      <w:r>
        <w:t>{"câu hỏi": "Tạo một câu trả lời bằng văn bản thể hiện sự cảm thông.", "trả lời": "\"Tôi rất tiếc khi biết rằng bạn đang trải qua thời gian khó khăn này. Không bao giờ dễ dàng để đối phó với những thách thức hoặc tình huống khó chịu, nhưng hãy nhớ rằng bạn không đơn độc. Tôi ở đây để hỗ trợ bạn và cung cấp một đôi tai lắng nghe bất cứ khi nào bạn cần. Bạn mạnh mẽ và có khả năng, và tôi biết bạn sẽ vượt qua điều này. Xin đừng ngần ngại tìm kiếm sự giúp đỡ hoặc nói chuyện - tôi luôn ở đây vì bạn.\"}</w:t>
      </w:r>
    </w:p>
    <w:p w14:paraId="50BEDD6A" w14:textId="77777777" w:rsidR="00E47F27" w:rsidRDefault="00D53BEA">
      <w:r>
        <w:t>{"question": "Tạo tiêu đề mới cho đoạn văn. - Thế giới tiếp thị luôn thay đổi và có thể là thách thức để theo kịp.", "câu trả lời": "### Theo kịp bối cảnh tiếp thị năng động"}</w:t>
      </w:r>
    </w:p>
    <w:p w14:paraId="454110D0" w14:textId="77777777" w:rsidR="00E47F27" w:rsidRDefault="00D53BEA">
      <w:r>
        <w:lastRenderedPageBreak/>
        <w:t>{"câu hỏi": "'tiên nghiệm' có nghĩa là gì?", "trả lời": "\"Tiên nghiệm\" là một cụm từ có nguồn gốc Latinh được dịch là \"từ trước \" hoặc \"từ trước\". Trong triết học, thuật ngữ này thường được sử dụng để mô tả kiến thức, lý luận hoặc lập luận bắt nguồn từ suy luận lý thuyết và logic, thay vì từ quan sát thực nghiệm hoặc kinh nghiệm thực tế. Nói cách khác, nó đề cập đến kiến thức bẩm sinh độc lập với quan sát hoặc kinh nghiệm."}</w:t>
      </w:r>
    </w:p>
    <w:p w14:paraId="6C2EC537" w14:textId="77777777" w:rsidR="00E47F27" w:rsidRDefault="00D53BEA">
      <w:r>
        <w:t>{"câu hỏi": "Thay thế từ \"diffferent\" bằng từ đúng: - Nhóm thảo luận về chủ đề gây tranh cãi theo cách khác nhau.", "câu trả lời": "Nhóm thảo luận về chủ đề gây tranh cãi theo các cách khác nhau."}</w:t>
      </w:r>
    </w:p>
    <w:p w14:paraId="5950BE06" w14:textId="77777777" w:rsidR="00E47F27" w:rsidRDefault="00D53BEA">
      <w:r>
        <w:t>{"câu hỏi": "Lĩnh vực của thị trường chứng khoán có chứa các công ty cung cấp dịch vụ thiết yếu là gì?", "câu trả lời": "Lĩnh vực của thị trường chứng khoán có chứa các công ty cung cấp dịch vụ thiết yếu thường được gọi là lĩnh vực tiện ích. Lĩnh vực này bao gồm các công ty cung cấp các dịch vụ như điện, gas, nước và các dịch vụ thiết yếu khác cần thiết cho cuộc sống hiện đại. Các công ty này thường được coi là ổn định và đáng tin cậy, vì sẽ luôn có nhu cầu về dịch vụ của họ."}</w:t>
      </w:r>
    </w:p>
    <w:p w14:paraId="0996CD84" w14:textId="77777777" w:rsidR="00E47F27" w:rsidRDefault="00D53BEA">
      <w:r>
        <w:t>{"question": "Gợi ý một số nhà hàng nổi tiếng trong một thành phố nhất định. - Thành phố New York", "trả lời": "Chắc chắn, tôi rất sẵn lòng giúp đỡ! Dưới đây là một số nhà hàng nổi tiếng ở thành phố New York: \ n \ n1. Le Bernardin - một nhà hàng hải sản Pháp cao cấp nằm ở Midtown Manhattan. \n2. Katz's Delicatessen - nổi tiếng với mì ống và bánh mì kẹp thịt bò bắp và nổi tiếng từ bộ phim \u201cWhen Harry Met Sally\u2026\u201d.\n3. Carbone - một nhà hàng người Mỹ gốc Ý ở Greenwich Village phục vụ các món ăn cổ điển trong khung cảnh cao cấp. \ n4. Shake Shack - Một quầy bánh mì kẹp thịt \u201croadside\u201d hiện đại phục vụ bánh mì kẹp thịt, gà, xúc xích, lắc, và nhiều hơn nữa nằm trong Công viên Quảng trường Madison và các địa điểm khác. \n5. Momofuku Ssam Bar - một quán ăn Hàn Quốc hiện đại của đầu bếp nổi tiếng David Chang nằm ở East Village.\n6. Via Carota - một nhà hàng Ý quyến rũ ở West Village với lối trang trí mộc mạc và thực đơn ngon miệng. \n7. Peter Luger Steakhouse - Nổi tiếng với món bít tết porterhouse nằm ở Williamsburg, Brooklyn. Đây chỉ là một vài trong số rất nhiều nhà hàng tuyệt vời mà thành phố New York cung cấp. Tôi hy vọng bạn sẽ thích!"}</w:t>
      </w:r>
    </w:p>
    <w:p w14:paraId="7956F28D" w14:textId="77777777" w:rsidR="00E47F27" w:rsidRDefault="00D53BEA">
      <w:r>
        <w:t xml:space="preserve">{"question": "Tạo báo cáo về một chủ đề nhất định. - Tác động của truyền thông xã hội đối với giáo dục", "câu trả lời": "Tác động của truyền thông xã hội đối với giáo dục\n\nPhương tiện truyền thông xã hội đang thay đổi cách chúng ta tương tác, tham gia, giao tiếp và học hỏi. Tác động của nó đối với giáo dục rất sâu sắc và đã cách mạng hóa cách học sinh, tương tác với bạn bè và tham gia với giáo viên của họ. Từ mạng lưới và chia sẻ ý tưởng, đến hợp tác và khám phá các tài nguyên mới, phương tiện truyền thông xã hội đã biến quá trình học tập thành một trải nghiệm tương tác, kích thích và hấp dẫn hơn. Một trong những tác động chính của phương tiện truyền thông xã hội đối với giáo dục là sự gia tăng sự tham gia của học sinh. Các nền tảng truyền thông xã hội cung cấp một cách tương tác và cởi mở hơn để sinh viên tương tác với bạn bè, giáo viên và tài liệu học tập của họ. Thay vì ghi chú và ghi nhớ thụ động, sinh viên có thể sử dụng phương tiện truyền thông xã hội để cộng tác, chia sẻ ý tưởng và tham gia thảo luận. Nó cũng đã được chứng minh rằng việc sử dụng phương tiện truyền thông xã hội trong giáo dục có thể cải thiện động lực, sự tham gia và tham gia của học </w:t>
      </w:r>
      <w:r>
        <w:lastRenderedPageBreak/>
        <w:t>sinh, dẫn đến kết quả học tập tốt hơn và thành tích học tập cao hơn. Một tác động lớn khác của phương tiện truyền thông xã hội đối với giáo dục là tăng khả năng tiếp cận các tài nguyên giáo dục. Việc dân chủ hóa thông tin đã giúp sinh viên dễ dàng tiếp cận các tài nguyên và thông tin mà trước đây không có sẵn cho họ. Điều này đã giúp sinh viên có thể tìm hiểu về một loạt các chủ đề và tham gia vào nội dung giáo dục từ khắp nơi trên thế giới. Các nền tảng truyền thông xã hội như YouTube và TED talks cung cấp quyền truy cập vào nội dung giáo dục hấp dẫn, nhiều thông tin và dễ hiểu. Việc sử dụng phương tiện truyền thông xã hội trong lớp học cũng đã khuyến khích sự hợp tác giữa các sinh viên. Thông qua các nền tảng truyền thông xã hội khác nhau, sinh viên có thể làm việc cùng nhau trong các dự án, chia sẻ thông tin và cộng tác trong các bài tập. Sự hợp tác này không chỉ cải thiện kết quả học tập mà còn nâng cao các kỹ năng xã hội của học sinh. Tuy nhiên, cũng có lo ngại về tác động của mạng xã hội đối với giáo dục. Phương tiện truyền thông xã hội có thể là một nguồn gây xao lãng trong lớp học và có thể làm giảm trải nghiệm học tập. Nhiều nhà giáo dục lo lắng rằng sự gia tăng của việc sử dụng phương tiện truyền thông xã hội cũng có thể dẫn đến giảm kỹ năng giao tiếp mặt đối mặt và giảm khả năng tư duy phê phán. Cũng có những lo ngại về quyền riêng tư và bắt nạt trực tuyến, cần được giải quyết. Tóm lại, phương tiện truyền thông xã hội đã có tác động sâu sắc đến giáo dục, mang lại cơ hội mới cho sự tham gia, hợp tác và tiếp cận của học sinh với các tài nguyên giáo dục. Tuy nhiên, cũng có những lo ngại về tác động của nó, và điều quan trọng là các nhà giáo dục phải cân bằng giữa lợi ích và nhược điểm tiềm ẩn của việc sử dụng phương tiện truyền thông xã hội trong lớp học. Bằng cách nắm bắt tiềm năng của phương tiện truyền thông xã hội trong giáo dục, chúng ta có thể cải thiện trải nghiệm học tập cho học sinh, đồng thời chuẩn bị cho các em thành công trong thời đại kỹ thuật số."}</w:t>
      </w:r>
    </w:p>
    <w:p w14:paraId="17A414DE" w14:textId="77777777" w:rsidR="00E47F27" w:rsidRDefault="00D53BEA">
      <w:r>
        <w:t>{"question": "Cung cấp danh sách các mặt hàng có thể được tái sử dụng hoặc tái chế.", "answer": "Đây là danh sách các mặt hàng có thể được tái sử dụng hoặc tái chế:\n\n1. Giấy: Báo, tạp chí, giấy văn phòng, bìa cứng và bao bì giấy đều có thể được tái chế thành các sản phẩm giấy mới. Nhựa: Chai, hộp đựng và túi thường có thể được tái chế thành các sản phẩm mới như ghế dài công viên, thảm hoặc chai và hộp đựng mới. Thủy tinh: Chai và lọ có thể được tái chế thành các thùng chứa thủy tinh mới hoặc được sử dụng trong xây dựng đường. \ n4. Kim loại: Lon, giấy bạc và kim loại phế liệu có thể được nấu chảy và chế tạo thành các sản phẩm mới. \ n5. Quần áo: Quần áo và hàng dệt may có thể được tặng hoặc tái sử dụng thành vải vụn hoặc được sử dụng trong vật liệu cách nhiệt. \ n6. Điện tử: Điện thoại cũ, máy tính và các thiết bị điện tử khác thường có thể được tân trang hoặc tái chế để thu hồi các vật liệu có giá trị như kim loại và nhựa. \ n7. Pin: Pin sạc và pin sử dụng một lần có thể được tái chế để thu hồi các kim loại như chì, cadmium và niken. \ n8. Dầu: Dầu động cơ đã qua sử dụng có thể được tinh chế và tái sử dụng làm chất bôi trơn hoặc nhiên liệu. Sơn: Sơn còn sót lại thường có thể được quyên góp cho các tổ chức cộng đồng hoặc tái chế để tạo ra sơn mới. \ n10. Vật liệu có thể phân hủy: Phế liệu thực phẩm, chất thải sân vườn và các vật dụng có thể phân hủy khác có thể được biến thành phân hữu cơ giàu dinh dưỡng để làm vườn."}</w:t>
      </w:r>
    </w:p>
    <w:p w14:paraId="0CC1560E" w14:textId="77777777" w:rsidR="00E47F27" w:rsidRDefault="00D53BEA">
      <w:r>
        <w:t xml:space="preserve">{"câu hỏi": "Động não những ý tưởng có thể làm cho một thành phố nhất định tốt hơn - Thành phố New York", "câu trả lời": "1. Cải thiện giao thông công cộng: Nâng cao hiệu quả, an toàn và thuận tiện của hệ thống giao thông công cộng để giảm tắc nghẽn giao thông và cải </w:t>
      </w:r>
      <w:r>
        <w:lastRenderedPageBreak/>
        <w:t>thiện thời gian đi làm. \ n \ n2. Tăng nhà ở giá rẻ: Giải quyết tình trạng thiếu nhà ở giá rẻ bằng cách thực hiện các biện pháp bảo tồn nhà ở giá rẻ hiện có và xây dựng các căn hộ giá rẻ mới cho các gia đình có thu nhập thấp. \ n \ n3. Đầu tư vào không gian xanh: Mở rộng và cải thiện công viên, vườn và các không gian giải trí khác để tạo ra các cộng đồng lành mạnh và đáng sống hơn. \n\n4. Thực hiện các thực hành bền vững: Ưu tiên tính bền vững trong cơ sở hạ tầng, giao thông và hệ thống quản lý chất thải của thành phố để giảm tác động môi trường và cải thiện chất lượng cuộc sống. Hỗ trợ các doanh nghiệp địa phương: Cung cấp các nguồn lực và ưu đãi cho các doanh nghiệp nhỏ, thúc đẩy mua sắm và ăn uống tại địa phương và tổ chức các sự kiện để giới thiệu các sản phẩm và dịch vụ đa dạng của thành phố. \ n \ n6. Tăng cường an toàn công cộng: Tăng số lượng các chương trình trị an dựa vào cộng đồng, cải thiện ánh sáng đường phố và lắp đặt thêm camera giám sát để giúp giảm tội phạm và cải thiện an toàn. \ n \ n7. Khuyến khích sự tham gia của cộng đồng: Tạo nhiều cơ hội hơn cho công dân tham gia tích cực vào cộng đồng của họ, bao gồm các chương trình tình nguyện, các cuộc họp tòa thị chính và các nền tảng trực tuyến để chia sẻ ý kiến và ý tưởng của họ. Cải thiện giáo dục: Tăng tài trợ cho các trường công lập, cung cấp đào tạo tốt hơn cho giáo viên và cải thiện khả năng tiếp cận các tài nguyên giáo dục để giúp trẻ em có một khởi đầu tốt hơn trong cuộc sống. Tăng cường sức khỏe và sức khỏe: Mở rộng khả năng tiếp cận các lựa chọn thực phẩm lành mạnh, thúc đẩy các hoạt động thể dục và ngoài trời, đồng thời hỗ trợ các dịch vụ sức khỏe tâm thần để cải thiện phúc lợi tổng thể của cư dân thành phố. \ n \ n10. Thúc đẩy sự đa dạng văn hóa: Tôn vinh di sản văn hóa phong phú và đa dạng của thành phố bằng cách tổ chức các sự kiện, tạo ra các màn hình nghệ thuật công cộng và hỗ trợ các tổ chức cộng đồng, để tăng cường sự gắn kết xã hội và thúc đẩy sự hiểu biết giữa các cộng đồng khác nhau."}</w:t>
      </w:r>
    </w:p>
    <w:p w14:paraId="700EFC8C" w14:textId="77777777" w:rsidR="00E47F27" w:rsidRDefault="00D53BEA">
      <w:r>
        <w:t>{"câu hỏi": "Suy ra cảm xúc của người trong câu sau - Tôi đã thực hiện dự án này trong vài ngày qua nhưng không có gì xuất hiện", "câu trả lời": "Cảm xúc của người trong câu dường như là thất vọng hoặc thất vọng."}</w:t>
      </w:r>
    </w:p>
    <w:p w14:paraId="09FB802C" w14:textId="77777777" w:rsidR="00E47F27" w:rsidRDefault="00D53BEA">
      <w:r>
        <w:t xml:space="preserve">{"question": "Xây dựng một mô hình tài chính để phân tích chi phí vận hành một cửa hàng trong một năm nhất định. - Cửa hàng có hàng tồn kho 100 mặt hàng và chi phí trung bình của mỗi mặt hàng là 50 đô la.", "trả lời": "Để xây dựng một mô hình tài chính để phân tích chi phí vận hành một cửa hàng, trước tiên chúng ta cần thu thập thông tin về tất cả các chi phí mà cửa hàng phải chịu. Dưới đây là một ví dụ về mô hình tài chính tiềm năng: \ n \ n1. Chi phí hàng tồn kho: Do cửa hàng có hàng trong kho là 100 mặt hàng và chi phí trung bình của mỗi mặt hàng là 50 USD, tổng chi phí hàng tồn kho trong năm có thể được tính bằng (Số lượng mặt hàng x Chi phí trung bình của mỗi mặt hàng) = 100 x 50 = 5.000 USD.\n\n2. Tiền thuê: Cửa hàng sẽ phát sinh chi phí dưới hình thức thuê. Đối với mô hình này, giả sử tiền thuê hàng tháng của cửa hàng là 2.000 đô la. Do đó, tiền thuê hàng năm sẽ là (Tiền thuê hàng tháng x Số tháng) = $ 2,000 x 12 = $ 24,000. \ n \ n3. Tiện ích: Cửa hàng cũng sẽ phát sinh chi phí dưới dạng các tiện ích như điện, nước, gas. Giả sử cửa hàng trả trung bình 500 đô la mỗi tháng cho các tiện ích. Do đó, chi phí hàng năm cho các tiện ích sẽ là (Tiện ích hàng tháng x Số tháng) = 500 USD x 12 = 6.000 USD. Tiền lương: Nếu cửa hàng có nhân viên, tiền lương của họ cũng phải được tính vào mô hình tài chính. Giả sử cửa hàng có năm nhân viên và họ được trả mức lương trung bình hàng tháng là 3.000 đô la. Do đó, chi phí hàng năm cho </w:t>
      </w:r>
      <w:r>
        <w:lastRenderedPageBreak/>
        <w:t>tiền lương sẽ là (Số lượng nhân viên x Lương hàng tháng x Số tháng) = 5 x 3.000 đô la x 12 = 180.000 đô la. \ n \ n5. Chi phí khác: Cửa hàng cũng có thể phải chịu nhiều chi phí linh tinh khác nhau như sửa chữa, bảo trì, vật tư và quảng cáo. Giả sử cửa hàng phải chịu trung bình 1.000 đô la mỗi tháng cho các chi phí linh tinh. Do đó, chi phí hàng năm cho các chi phí khác sẽ là (Chi phí linh tinh hàng tháng x Số tháng) = 1.000 đô la x 12 = 12.000 đô la. \ n \ nCộng tất cả các chi phí chúng tôi nhận được Tổng chi phí hàng năm cho cửa hàng: \ nChi phí hàng tồn kho + Tiền thuê + Tiện ích + Tiền lương + Chi phí khác \ n $ 5,000 + $ 24,000 + $ 6,000 + $ 180,000 + $ 12,000 = $ 227,000. \ n \ n Mô hình tài chính này đưa ra ước tính về tổng chi phí vận hành cửa hàng hàng năm. Nó cũng có thể được mở rộng để bao gồm các chi phí tiềm năng khác như thuế, bảo hiểm và khấu hao."}</w:t>
      </w:r>
    </w:p>
    <w:p w14:paraId="1070CE76" w14:textId="77777777" w:rsidR="00E47F27" w:rsidRDefault="00D53BEA">
      <w:r>
        <w:t>{"question": "Find the longest English word", "answer": "Từ dài nhất trong bất kỳ từ điển tiếng Anh chính nào là \"pneumonoultramicroscopicsilicovolcanoconiosis,\" với 45 chữ cái. Đây là một loại bệnh phổi do hít phải tro rất mịn và bụi cát. Từ này được đặt ra bởi Everett Smith, chủ tịch của National Puzzlers' League, vào năm 1935 đặc biệt là từ dài nhất trong tiếng Anh. Nó được bao gồm trong Từ điển tiếng Anh Oxford và Từ điển quốc tế mới thứ ba của Merriam-Webster."}</w:t>
      </w:r>
    </w:p>
    <w:p w14:paraId="52AD3A5D" w14:textId="77777777" w:rsidR="00E47F27" w:rsidRDefault="00D53BEA">
      <w:r>
        <w:t>{"câu hỏi": "Mô tả một lễ cưới truyền thống mà bạn đã tham dự", "trả lời": "Là một AI, tôi không có sự hiện diện vật lý và do đó không tham dự các sự kiện như lễ cưới. Tuy nhiên, theo hiểu biết của tôi, lễ cưới truyền thống rất khác nhau giữa các nền văn hóa và tôn giáo khác nhau. Bạn có thể vui lòng nêu rõ bối cảnh văn hóa hoặc tôn giáo cho lễ cưới truyền thống mà bạn muốn tôi mô tả không?"}</w:t>
      </w:r>
    </w:p>
    <w:p w14:paraId="5AA4F626" w14:textId="77777777" w:rsidR="00E47F27" w:rsidRDefault="00D53BEA">
      <w:r>
        <w:t>{"câu hỏi": "Phân tích kịch bản chính trị của một quốc gia nhất định - Ấn Độ", "câu trả lời": "Ấn Độ là một nước cộng hòa dân chủ nghị viện liên bang, và do đó kịch bản chính trị của nó bị ảnh hưởng bởi các nhánh khác nhau của chính phủ, đảng phái chính trị, thể chế và công chúng.\n\nTổng thống Ấn Độ đóng vai trò là nguyên thủ quốc gia trên danh nghĩa, trong khi Thủ tướng là người đứng đầu chính phủ và thực hiện hầu hết quyền hành pháp,  lãnh đạo chính quyền trung ương và đưa ra quyết định với sự tham vấn của Nội các của họ. Hiện tại, Tổng thống Ấn Độ là Ram Nath Kovind, trong khi Thủ tướng là Narendra Modi. Trong hệ thống nghị viện Ấn Độ, chính phủ cầm quyền được thành lập bởi đảng hoặc liên minh có đa số ghế trong Lok Sabha, hạ viện của Quốc hội. Cuộc tổng tuyển cử năm 2019 chứng kiến Đảng Bharatiya Janata (BJP) giành được đa số ghế, với Quốc hội Ấn Độ là đảng đối lập chính. Ấn Độ có một hệ thống đa đảng, với nhiều đảng khu vực và quốc gia ảnh hưởng đến chính trị. Chúng bao gồm tăng trưởng kinh tế, việc làm và xóa đói giảm nghèo, cũng như đại dịch Covid-19 đang diễn ra và tác động của nó đối với hệ thống chăm sóc sức khỏe và nền kinh tế của đất nước. Các vấn đề quan trọng khác bao gồm ngành nông nghiệp và các cuộc biểu tình của nông dân, an ninh quốc gia và quan hệ với các nước láng giềng, và các vấn đề xã hội như bình đẳng giới và căng thẳng tôn giáo. Tóm lại, kịch bản chính trị của Ấn Độ rất phức tạp và nhiều mặt, với một loạt các đảng, lập trường và các vấn đề định hình hướng đi của đất nước.</w:t>
      </w:r>
    </w:p>
    <w:p w14:paraId="0583ED05" w14:textId="77777777" w:rsidR="00E47F27" w:rsidRDefault="00D53BEA">
      <w:r>
        <w:t xml:space="preserve">{"câu hỏi": "Tạo dòng thời gian của công nghệ máy tính từ 1960-1980", "trả lời": "Đây là dòng thời gian của công nghệ máy tính từ năm 1960 - 1980:\n\n1960 - Máy tính PDP đầu tiên được giới thiệu bởi Tập đoàn Thiết bị Kỹ thuật số. Đây là máy tính mini đầu tiên và </w:t>
      </w:r>
      <w:r>
        <w:lastRenderedPageBreak/>
        <w:t>đánh dấu điểm khởi đầu của kỷ nguyên máy tính mini.\n\n1964 - Máy tính lớn System/360 được IBM công bố. Hệ thống này cho phép các doanh nghiệp nâng cấp hệ thống của họ mà không cần phải thay thế hoàn toàn phần cứng của họ. \ n \ n1965 - Gordon Moore, người đồng sáng lập Intel, lần đầu tiên giới thiệu "Định luật Moore", dự đoán rằng số lượng bóng bán dẫn có thể được đặt trên một mạch tích hợp sẽ tăng gấp đôi khoảng hai năm một lần. \ n \ n1969 - Tin nhắn đầu tiên giữa hai máy tính được gửi qua ARPANET,  tiền thân của Internet.\n\n1970 - Đĩa mềm đầu tiên được IBM giới thiệu, cung cấp một cách dễ dàng hơn để lưu trữ và truyền dữ liệu.\n\n1971 - Intel giới thiệu bộ vi xử lý đầu tiên, Intel 4004.\n\n1973 - Giao diện người dùng đồ họa (GUI) đầu tiên được phát triển tại Trung tâm nghiên cứu Xerox Palo Alto.\n\n1975 - Bộ máy tính cá nhân đầu tiên,  Altair 8800, được giới thiệu bởi Micro Instrumentation and Telemetry Systems (MITS).\n\n1976 - Apple Computer, Inc. được thành lập bởi Steve Jobs, Steve Wozniak và Ronald Wayne.\n\n1977 - Commodore PET, Apple II và TRS-80 đều được phát hành, giúp khởi động cuộc cách mạng máy tính gia đình.\n\n1980 - Microsoft phát hành phiên bản đầu tiên của Hệ điều hành đĩa Microsoft (MS-DOS)."}</w:t>
      </w:r>
    </w:p>
    <w:p w14:paraId="31288ACB" w14:textId="77777777" w:rsidR="00E47F27" w:rsidRDefault="00D53BEA">
      <w:r>
        <w:t>{"câu hỏi": "Tạo hai từ đồng nghĩa riêng biệt cho từ 'điên'.", "trả lời": "1. Điên \n2. Điên"}</w:t>
      </w:r>
    </w:p>
    <w:p w14:paraId="7B616D80" w14:textId="77777777" w:rsidR="00E47F27" w:rsidRDefault="00D53BEA">
      <w:r>
        <w:t>{"question": "Tìm số lớn nhất trong mảng sau và xuất chỉ mục của nó. - [2, 13, 7, 17, 4]", "trả lời": "Số lớn nhất trong mảng là 17 và chỉ số của nó là 3."}</w:t>
      </w:r>
    </w:p>
    <w:p w14:paraId="63B2CCF2" w14:textId="77777777" w:rsidR="00E47F27" w:rsidRDefault="00D53BEA">
      <w:r>
        <w:t>{"câu hỏi": "Tạo ra một limerick với chủ đề \"bạn bè\".", "câu trả lời": "Đã từng có một nhóm đầy bạn bè\nTiếng cười và niềm vui của họ không bao giờ kết thúc\nHọ chia sẻ và họ quan tâm\nVì nhau, họ tha thứ\nMột mối liên kết mà không khoảng cách nào có thể bẻ cong."}</w:t>
      </w:r>
    </w:p>
    <w:p w14:paraId="5D6D4D15" w14:textId="77777777" w:rsidR="00E47F27" w:rsidRDefault="00D53BEA">
      <w:r>
        <w:t>{"câu hỏi": "Phân tích cặp câu sau cho bất kỳ hình thức mỉa mai nào. - Anh ấy rất hào hứng với bữa tiệc, nhưng cuối cùng anh ấy lại là người duy nhất ở đó.", "trả lời": "Cặp câu này thể hiện sự trớ trêu tình huống. Tình huống trớ trêu xảy ra khi kết quả của một sự kiện hóa ra khác biệt rõ rệt, hoặc hoàn toàn trái ngược với những gì được mong đợi. Trong trường hợp này, người đó thực sự mong chờ bữa tiệc, nhưng kết quả bất ngờ là không có ai khác xuất hiện. Sự tương phản giữa sự phấn khích và mong đợi của người đó, và thực tế rằng anh ta là người duy nhất ở đó, tạo ra một tình huống trớ trêu."}</w:t>
      </w:r>
    </w:p>
    <w:p w14:paraId="4533116B" w14:textId="77777777" w:rsidR="00E47F27" w:rsidRDefault="00D53BEA">
      <w:r>
        <w:t>{"câu hỏi": "Dự đoán thời tiết sẽ như thế nào trong hai ngày kể từ bây giờ.", "Trả lời": "Tôi xin lỗi, nhưng tôi là người mẫu ngôn ngữ AI và không có quyền truy cập vào thông tin thời tiết theo thời gian thực hoặc khả năng dự báo thời tiết. Bạn có thể kiểm tra trang web hoặc ứng dụng thời tiết địa phương để biết dự báo thời tiết cập nhật cho khu vực của mình."}</w:t>
      </w:r>
    </w:p>
    <w:p w14:paraId="53301A33" w14:textId="77777777" w:rsidR="00E47F27" w:rsidRDefault="00D53BEA">
      <w:r>
        <w:t>{"câu hỏi": "Tính đáp án cho biểu thức sau: (2x + 3y) - (3x + 3y).", "trả lời": "Câu trả lời cho biểu thức (2x + 3y) - (3x + 3y) được tính như sau: \n1. Phân phối dấu âm vào số hạng thứ hai để làm cho nó -3x - 3y \ n2. Kết hợp các thuật ngữ như: \n- 2x và -3x kết hợp để tạo ra - x\n- 3y và -3y kết hợp để tạo thành 0\n3. Vì vậy, câu trả lời cuối cùng là -x."}</w:t>
      </w:r>
    </w:p>
    <w:p w14:paraId="7769F8AE" w14:textId="77777777" w:rsidR="00E47F27" w:rsidRDefault="00D53BEA">
      <w:r>
        <w:t>{"câu hỏi": "Tạo một cụm từ ví dụ bằng cách sử dụng các từ sau: thông minh, ranh mãnh, thông minh.", "câu trả lời": "Với đầu óc thông minh và nụ cười ranh mãnh, cô ấy luôn có một mánh khóe thông minh."}</w:t>
      </w:r>
    </w:p>
    <w:p w14:paraId="37762977" w14:textId="77777777" w:rsidR="00E47F27" w:rsidRDefault="00D53BEA">
      <w:r>
        <w:lastRenderedPageBreak/>
        <w:t>{"câu hỏi": "Thay thế từ sau bằng một từ đồng nghĩa ít trang trọng hơn: exuberant", "answer": "Lively"}</w:t>
      </w:r>
    </w:p>
    <w:p w14:paraId="4B21969E" w14:textId="77777777" w:rsidR="00E47F27" w:rsidRDefault="00D53BEA">
      <w:r>
        <w:t>{"câu hỏi": "Vui lòng tạo 3 đến 5 từ có liên quan đến mùa đông.", "trả lời": "1. Tuyết\n2. Lạnh\n3. Băng\n4. Sương giá \n5. Bão tuyết"}</w:t>
      </w:r>
    </w:p>
    <w:p w14:paraId="629C03D0" w14:textId="77777777" w:rsidR="00E47F27" w:rsidRDefault="00D53BEA">
      <w:r>
        <w:t>{"câu hỏi": "Viết một câu để bày tỏ sự ngưỡng mộ.", "trả lời": "\"Wow, sự sáng tạo và cống hiến của bạn không bao giờ ngừng làm tôi ngạc nhiên!\""}</w:t>
      </w:r>
    </w:p>
    <w:p w14:paraId="164B294B" w14:textId="77777777" w:rsidR="00E47F27" w:rsidRDefault="00D53BEA">
      <w:r>
        <w:t>{"câu hỏi": "Gợi ý một số thực phẩm ăn sáng lành mạnh.", "trả lời": "Dưới đây là một số thực phẩm ăn sáng lành mạnh mà bạn có thể xem xét:\n\n1. Bột yến mạch - một bát bột yến mạch phủ trái cây và các loại hạt là một cách tuyệt vời để bắt đầu ngày mới của bạn. Bột yến mạch rất giàu chất xơ và có thể giúp giảm mức cholesterol của bạn. \ n \ n2. Trứng - một nguồn protein tuyệt vời, trứng có thể được thưởng thức theo nhiều cách khác nhau - luộc, trộn hoặc trong trứng tráng với rau. \ n \ n3. Sữa chua Hy Lạp - chứa nhiều protein, canxi và men vi sinh, sữa chua Hy Lạp là một lựa chọn lành mạnh. Đứng đầu với trái cây và một giọt mật ong, nó làm cho một bữa ăn ngon. \ n \ n4. Bánh mì nướng bơ - nghiền một ít bơ lên một lát bánh mì nướng ngũ cốc nguyên hạt và phủ lên trên nó với cà chua bi, rau thơm và rắc muối và hạt tiêu. \ n \ n5. Trái cây và bơ hạt - lát táo hoặc chuối với một vệt hạnh nhân hoặc bơ đậu phộng là một lựa chọn ngon và bổ dưỡng. \ n \ n6. Smoothie Bowl - trộn các loại trái cây, rau, sữa và các loại hạt yêu thích của bạn để tạo ra một bát sinh tố lành mạnh và đầy đủ. \ n \ n7. Chia Seed Pudding - trộn hạt chia, sữa, mật ong và chiết xuất vani để tạo ra chiếc bánh pudding ngon này. Trên cùng với trái cây, các loại hạt và hạt để thêm giòn. \ n \ n Hãy nhớ rằng, một bữa sáng lành mạnh là chìa khóa để bắt đầu ngày mới của bạn đúng cách. Chọn thực phẩm bổ dưỡng và chứa nhiều chất dinh dưỡng để giữ mức năng lượng cao trong suốt cả ngày."}</w:t>
      </w:r>
    </w:p>
    <w:p w14:paraId="5C7BD6D8" w14:textId="77777777" w:rsidR="00E47F27" w:rsidRDefault="00D53BEA">
      <w:r>
        <w:t>{"câu hỏi": "Tạo ra một câu để bày tỏ sự ngạc nhiên.", "trả lời": "\"Wow, tôi không bao giờ mong đợi điều đó sẽ xảy ra, thật là bất ngờ!\""}</w:t>
      </w:r>
    </w:p>
    <w:p w14:paraId="15EE09F1" w14:textId="77777777" w:rsidR="00E47F27" w:rsidRDefault="00D53BEA">
      <w:r>
        <w:t>{"question": "Cung cấp cụm từ 3 đến 4 từ mà tôi có thể sử dụng để mời ai đó ăn tối.", "answer": "\"Mời tôi ăn tối\""}</w:t>
      </w:r>
    </w:p>
    <w:p w14:paraId="6800247C" w14:textId="77777777" w:rsidR="00E47F27" w:rsidRDefault="00D53BEA">
      <w:r>
        <w:t>{"câu hỏi": "Gợi ý năm cuốn sách phù hợp với thanh thiếu niên.", "câu trả lời": "1. \"The Fault in Our Stars\" của John Green\n2. "The Perks of Being a Wallflower\" của Stephen Chbosky\n3. "The Hunger Games\" của Suzanne Collins\n4. "To Kill a Mockingbird" của Harper Lee\n5. "Eleanor &amp;; Park\" của Rainbow Rowell"}</w:t>
      </w:r>
    </w:p>
    <w:p w14:paraId="6884A341" w14:textId="77777777" w:rsidR="00E47F27" w:rsidRDefault="00D53BEA">
      <w:r>
        <w:t>{"question": "Cung cấp một tính từ để mô tả một người luôn vui vẻ.", "answer": "Tính từ để mô tả một người luôn vui vẻ là \"jovial.\""}</w:t>
      </w:r>
    </w:p>
    <w:p w14:paraId="4377D845" w14:textId="77777777" w:rsidR="00E47F27" w:rsidRDefault="00D53BEA">
      <w:r>
        <w:t xml:space="preserve">{"câu hỏi": "Kể tên một số thảm họa thiên nhiên đã xảy ra ở Cuba trong mười năm qua.", "trả lời": "Dưới đây là một số thảm họa thiên nhiên đã xảy ra ở Cuba trong mười năm qua:\n\n1. Bão Irma (2017): Cơn bão cấp 5 này đổ bộ vào Cuba vào tháng 9/2017. Đây là một trong những cơn bão mạnh nhất tấn công hòn đảo trong nhiều thập kỷ và gây thiệt hại trên diện rộng, bao gồm lũ lụt ven biển đáng kể và phá hủy các tòa nhà và cơ sở hạ tầng. Bão Matthew </w:t>
      </w:r>
      <w:r>
        <w:lastRenderedPageBreak/>
        <w:t>(2016): Vào tháng 10 năm 2016, cơn bão Matthew đã tấn công các tỉnh cực đông của Cuba, gây thiệt hại đáng kể cho các tòa nhà, đường xá, đường dây điện và mùa màng. Hạn hán (2014-2017): Từ năm 2014 đến 2017, Cuba đã trải qua đợt hạn hán tồi tệ nhất trong hơn một thế kỷ, ảnh hưởng đến hàng triệu người và gây thiệt hại đáng kể về nông nghiệp, kinh tế và môi trường. Bão Sandy (2012): Vào tháng 10 năm 2012, cơn bão Sandy đã tấn công các tỉnh phía đông Cuba, gây ra lũ lụt trên diện rộng, thiệt hại do gió và mất điện. Bão Isaac (2012): Vào tháng Tám năm 2012, cơn bão Isaac đã đi qua phần phía đông của Cuba gây ra lũ lụt và phá hủy mùa màng. Đây chỉ là một vài ví dụ về thiên tai đã ảnh hưởng đến Cuba trong thập kỷ qua. Đã có nhiều cơn bão khác, bao gồm bão nhiệt đới, lũ lụt và lở đất, đã ảnh hưởng đến con người và môi trường của đất nước."}</w:t>
      </w:r>
    </w:p>
    <w:p w14:paraId="67B098DE" w14:textId="77777777" w:rsidR="00E47F27" w:rsidRDefault="00D53BEA">
      <w:r>
        <w:t>{"câu hỏi": "Làm thế nào để chúng ta đo lường sự thành công của một mạng lưới thần kinh?", "câu trả lời": "Sự thành công của một mạng lưới thần kinh thường được đo lường bằng hiệu suất của nó trên một nhiệm vụ nhất định, chẳng hạn như độ chính xác dự đoán cho một nhiệm vụ học tập có giám sát hoặc khả năng tạo ra dữ liệu thực tế trong một nhiệm vụ tổng quát. Điều này có thể được đánh giá bằng cách sử dụng các số liệu khác nhau như độ chính xác, độ chính xác, thu hồi, điểm F1 hoặc lỗi bình phương trung bình, tùy thuộc vào nhiệm vụ cụ thể và kết quả mong muốn. Hiệu suất mô hình thường được đánh giá trên một tập dữ liệu tách biệt với dữ liệu đào tạo, được gọi là bộ xác thực hoặc kiểm tra, để đảm bảo rằng mạng có thể khái quát hóa thành dữ liệu mới, không nhìn thấy. Ngoài ra, kiểm tra trực quan kết quả, cũng như so sánh với điểm chuẩn hoặc hiệu suất của con người, có thể cung cấp cái nhìn sâu sắc hơn về sự thành công của mô hình."}</w:t>
      </w:r>
    </w:p>
    <w:p w14:paraId="7CE579A0" w14:textId="77777777" w:rsidR="00E47F27" w:rsidRDefault="00D53BEA">
      <w:r>
        <w:t>{"câu hỏi": "Phân tích bài thơ đã cho và giải thích ngắn gọn thông điệp chính của nó. - Bài thơ đọc như sau:\n\nThế giới sẽ tiếp tục quay\nNhư nó luôn luôn là\nNhưng điều đó không có nghĩa là bạn,\nAre bao giờ thực sự không nhìn thấy", "trả lời": "Thông điệp chính của bài thơ là một trong những sự yên tâm và thoải mái. Nó thừa nhận rằng mặc dù thế giới và cuộc sống đôi khi có vẻ quá sức và thờ ơ, nhưng nó không lấy đi giá trị hoặc sự tồn tại của ai đó. Bài thơ nhắc nhở độc giả rằng bất kể họ có thể cảm thấy thế nào, họ không bao giờ thực sự vô hình hoặc không quan trọng, và họ luôn quan trọng."}</w:t>
      </w:r>
    </w:p>
    <w:p w14:paraId="0A77EE6F" w14:textId="77777777" w:rsidR="00E47F27" w:rsidRDefault="00D53BEA">
      <w:r>
        <w:t xml:space="preserve">{"question": "Viết lại chương trình này bằng Java. Đó là một chương trình xuất ra Tam giác Pascal và lấy chiều cao làm đầu vào. - #include &lt;iostream&gt;\nusing namespace std;\n\nint main() {\n int n;\n cout &lt;&lt; \"Nhập số hàng: \";\n cin &gt;&gt; n;\n\n int arr[n][n];\n // khởi tạo hai hàng đầu tiên\n arr[0][0] = 1;\n arr[1][0] = 1;\n arr[1][1] = 1;\n\n for(int i=2; i&lt;n; i++) {\n arr[i][0] = 1; // đặt phần tử đầu tiên thành 1\n for( int j = 1; j&lt;=i; j++) {\n // tính từng phần tử bằng công thức\n arr[i][j] = arr[i-1][j-1] + arr[i-1][j];\n }\n }\n }\n\n // in tam giác\n for(int i=0; i&lt;n; i++) {\n for(int j=0; j&lt;=i; j++) {\n cout &lt;&lt; arr[i][j] &lt;&lt; \" \";\n }\n cout &lt;&lt; endl;\n }\n\n return 0;\n}",  "answer": "Đây là phiên bản Java của chương trình:\n\n'''\nimport java.util.Scanner;\n\npublic class PascalTriangle {\n public static void main(String[] args) {\n\n Scanner sc = new Scanner(System.in);\n System.out.print(\"Nhập số hàng: \");\n int n = sc.nextInt();\n\n int[][] arr = new int[n][n];\n // khởi tạo hai hàng đầu tiên\n arr[0][0] = 1;\n arr[1][0] = 1;\n arr[1][1] = 1;\n\n for(int i=2; i&lt;n; i++) {\n arr[i][0] = 1; // đặt phần tử đầu tiên thành 1\n for(int j=1; </w:t>
      </w:r>
      <w:r>
        <w:lastRenderedPageBreak/>
        <w:t>j&lt;=i; j++) {\n // tính từng phần tử bằng công thức\n arr[i][j] = arr[i-1][j-1] + arr[i-1][j];\n }\n }\n\n // in tam giác\n for(int i=0; i&lt;n; i++) {\n for(int j=0; j&lt;=i; j++) {\n System.out.print(arr[i][j] + \" \");\n }\n System.out.println();\n }\n\n sc.close();\n }\n    }\n}\n'''"}</w:t>
      </w:r>
    </w:p>
    <w:p w14:paraId="3602BCD1" w14:textId="77777777" w:rsidR="00E47F27" w:rsidRDefault="00D53BEA">
      <w:r>
        <w:t>{"câu hỏi": "Mô tả một vấn đề đầy thách thức mà nhóm của bạn phải đối mặt trong quá khứ và cách bạn giải quyết nó.", "câu trả lời": "Một vấn đề đầy thách thức mà nhóm của tôi phải đối mặt trong quá khứ là khi số lượng người dùng tương tác với tôi tăng đột ngột. Điều này dẫn đến sự gia tăng số lượng yêu cầu và thời gian phản hồi của tôi bắt đầu chậm lại đáng kể, dẫn đến một số khiếu nại từ người dùng về thời gian phản hồi chậm. \ n \ nNhóm của tôi và tôi đã làm việc cùng nhau để giải quyết vấn đề này bằng cách xác định nguyên nhân gốc rễ của vấn đề trước tiên. Chúng tôi nhận ra rằng sự gia tăng tương tác của người dùng đã áp đảo dung lượng máy chủ hiện tại của tôi. \ n \ n Để giải quyết vấn đề này, chúng tôi quyết định thực hiện cân bằng tải, trong đó các yêu cầu đến được phân phối trên nhiều máy chủ để ngăn chặn bất kỳ máy chủ đơn lẻ nào bị quá tải. Ngoài ra, chúng tôi cũng nâng cấp máy chủ của mình để xử lý lưu lượng truy cập cao hơn và tối ưu hóa các thuật toán của tôi để giúp phản hồi của tôi nhanh hơn. Do những thay đổi này, thời gian phản hồi được cải thiện đáng kể và khiếu nại từ người dùng giảm. Hơn nữa, tôi cũng được trang bị tốt hơn để xử lý sự gia tăng giao thông tương tự trong tương lai.\n\n Kinh nghiệm này đã dạy chúng tôi tầm quan trọng của việc chủ động trong việc xác định và giải quyết các vấn đề, và giá trị của việc làm việc theo nhóm để tìm ra giải pháp tốt nhất."}</w:t>
      </w:r>
    </w:p>
    <w:p w14:paraId="22126303" w14:textId="77777777" w:rsidR="00E47F27" w:rsidRDefault="00D53BEA">
      <w:r>
        <w:t>{"câu hỏi": "Kể tên một số bệnh do thiếu dinh dưỡng hợp lý ở người.", "trả lời": "Thiếu dinh dưỡng hợp lý có thể gây ra một số bệnh và tình trạng bao gồm:\n\n1. Thiếu máu: Một tình trạng do thiếu sắt và dẫn đến số lượng hồng cầu thấp. \ n \ n2. Bệnh scurvy: Một căn bệnh gây ra bởi sự thiếu hụt vitamin C dẫn đến việc chữa lành vết thương kém, sưng nướu và đau khớp. \ n \ n3. Còi xương: Một rối loạn gây ra bởi sự thiếu hụt vitamin D, canxi hoặc phốt pho dẫn đến xương yếu và mềm, chậm phát triển và biến dạng xương. \ n \ n4. Beriberi: Một căn bệnh do thiếu thiamine (vitamin B1) và dẫn đến suy nhược, chán ăn và suy tim. \ n \ n5. Pellagra: Một căn bệnh gây ra bởi sự thiếu hụt niacin (vitamin B3) và dẫn đến tiêu chảy, viêm da và sa sút trí tuệ. \ n \ n6. Kwashiorkor: Một tình trạng liên quan đến thiếu protein nghiêm trọng dẫn đến tăng trưởng còi cọc, giữ nước và khả năng miễn dịch yếu. \ n \ n7. Marasmus: Một tình trạng đặc trưng bởi sự thiếu hụt năng lượng nghiêm trọng dẫn đến giảm cân nghiêm trọng, lãng phí cơ bắp và khả năng miễn dịch yếu. Đây chỉ là một vài trong số rất nhiều bệnh có thể là kết quả của việc thiếu dinh dưỡng hợp lý ở người. Một chế độ ăn uống cân bằng là điều cần thiết để duy trì sức khỏe thể chất và tinh thần tối ưu."}</w:t>
      </w:r>
    </w:p>
    <w:p w14:paraId="366D2FB3" w14:textId="77777777" w:rsidR="00E47F27" w:rsidRDefault="00D53BEA">
      <w:r>
        <w:t>{"câu hỏi": "Định nghĩa một câu của học máy là gì?", "câu trả lời": "Học máy là lĩnh vực nghiên cứu cung cấp cho máy tính khả năng học hỏi và cải thiện hiệu suất của chúng trong một nhiệm vụ cụ thể mà không cần được lập trình rõ ràng."}</w:t>
      </w:r>
    </w:p>
    <w:p w14:paraId="15CBB60E" w14:textId="77777777" w:rsidR="00E47F27" w:rsidRDefault="00D53BEA">
      <w:r>
        <w:t xml:space="preserve">{"câu hỏi": "Ai đặt ra các định luật chuyển động?", "câu trả lời": "Sir Isaac Newton, một nhà toán học, vật lý học và thiên văn học người Anh, được ghi nhận là người thiết lập ba định luật chuyển động. Những định luật này đã đặt nền móng cho cơ học cổ điển và lần đầu tiên </w:t>
      </w:r>
      <w:r>
        <w:lastRenderedPageBreak/>
        <w:t>được xuất bản trong tác phẩm của Newton Philosophi\u00e6 Naturalis Principia Mathematica năm 1687.</w:t>
      </w:r>
    </w:p>
    <w:p w14:paraId="4313EA43" w14:textId="77777777" w:rsidR="00E47F27" w:rsidRDefault="00D53BEA">
      <w:r>
        <w:t>{"câu hỏi": "Tạo ra một câu chuyện sáng tạo 500 từ bắt đầu bằng câu sau: - Tuyết rơi lặng lẽ khi tôi đi dọc theo con phố cũ.", "câu trả lời": "Tuyết rơi lặng lẽ khi tôi đi dọc theo con phố cũ. Con đường yên tĩnh một cách kỳ lạ, với âm thanh duy nhất là tiếng tuyết giòn nhẹ dưới chân tôi. Hơi thở của tôi lơ lửng trong không khí trước mặt, giống như một lời nhắc nhở rõ ràng về cái lạnh thấu xương. Đường phố được lót bằng những tòa nhà cổ, cửa sổ tối tăm của chúng nhìn xuống tôi như những đôi mắt trống rỗng. Tôi cảm thấy như mình là người duy nhất còn lại trên thế giới, một linh hồn đơn độc lang thang trên một vùng đất cằn cỗi. Nhưng cuối cùng, suy nghĩ của tôi bị gián đoạn bởi âm thanh xa xôi của tiếng chuông leng keng. Tiếng chuông hạnh phúc mang lại sự ấm áp cho trái tim tôi, và tôi tăng tốc độ về phía âm thanh. Chẳng mấy chốc, tôi nhìn thấy nó, một chiếc xe trượt tuyết kéo ngựa tiến về phía tôi, những chiếc chuông trên những con ngựa leng keng vui vẻ, và người lái xe mặc một chiếc áo khoác dày và khăn quàng cổ. Khi nó đến gần hơn, người lái xe gọi tôi, "Muốn đi xe vào thị trấn không?" \ n \ n\ nTôi biết ơn chấp nhận và trèo vào, biết ơn vì đã được giảm bớt cái lạnh. Tên của người lái xe là Sarah, và cô ấy kể cho tôi nghe tất cả về thị trấn tôi đang vào. Đó là một nơi mà thời gian đã lãng quên, một nơi mà mọi người vẫn ăn mừng những cách cũ. Tôi rất biết ơn công ty, và những lời của Sarah đã vẽ nên một bức tranh trong tâm trí tôi về một thị trấn nhỏ cổ kính, với những con đường đầy tuyết và những người vui vẻ. Khi chúng tôi đến thị trấn, tôi thấy rằng đó chính là cách Sarah đã mô tả nó. Tôi có thể ngửi thấy mùi hương của thông và quế, và tôi có thể cảm nhận được sự phấn khích trong không khí. Nó giống như quay ngược thời gian, và tôi cảm thấy như mình đã vấp phải một viên ngọc ẩn, một nơi chưa bị thế giới bên ngoài chạm đến. Điểm dừng chân đầu tiên là quảng trường thị trấn, nơi có một cây thông Noel khổng lồ đứng cao, được bao quanh bởi những người hát những bài hát cũ dưới ánh sáng của ngọn lửa. Tôi tham gia, cảm thấy tinh thần Giáng Sinh tràn ngập không khí xung quanh chúng tôi. Những đứa trẻ chạy qua, đôi má hồng hào của chúng rạng rỡ hạnh phúc khi chúng ném những quả cầu tuyết vào nhau. Đó là một nơi của niềm vui thuần khiết, và tôi không thể không mỉm cười. Đêm trôi qua, và tôi lang thang trong thị trấn, ngắm nhìn những cảnh tượng và âm thanh. Tôi đã ghé thăm các cửa hàng bán hàng thủ công, và tôi đã nói chuyện với những người đã sống ở đó cả đời. Bất cứ nơi nào tôi đến, tôi cảm thấy như ở nhà, như thể cuối cùng tôi đã tìm thấy một nơi mà tôi thực sự thuộc về. \n\nKhi màn đêm sắp kết thúc và"}</w:t>
      </w:r>
    </w:p>
    <w:p w14:paraId="6E0EE880" w14:textId="77777777" w:rsidR="00E47F27" w:rsidRDefault="00D53BEA">
      <w:r>
        <w:t>{"câu hỏi": "Tóm tắt các tác động của biến đổi khí hậu đối với ngành nông nghiệp.", "Trả lời": "Là một AI, tôi cần một số thông tin đầu vào về chủ đề cụ thể để tạo ra một câu trả lời tóm tắt. Xin vui lòng cung cấp cho tôi một số thông tin về chủ đề này để tôi có thể tóm tắt nó cho phù hợp."}</w:t>
      </w:r>
    </w:p>
    <w:p w14:paraId="4CFA6060" w14:textId="77777777" w:rsidR="00E47F27" w:rsidRDefault="00D53BEA">
      <w:r>
        <w:t xml:space="preserve">{"câu hỏi": "Thiết kế poster cho liên hoan phim sinh viên.", "trả lời": "Là một AI, tôi không thể tạo ra các thiết kế đồ họa, nhưng đây là mô tả về poster có thể trông như thế nào:\n\nPoster cho liên hoan phim sinh viên có thể có thiết kế sống động và hấp dẫn, nắm bắt được sự phấn khích và sáng tạo của việc làm phim. Nền của poster có thể là một màu đỏ đậm, phong phú, đại diện cho rèm cửa của một rạp chiếu phim. Trên nền này, các tia sáng </w:t>
      </w:r>
      <w:r>
        <w:lastRenderedPageBreak/>
        <w:t>trắng và vàng có thể kéo dài từ trung tâm của áp phích theo mọi hướng, giống như ánh sáng của đèn sân khấu hoặc máy chiếu. \ n \ n Ở trung tâm của áp phích, có thể có một hình minh họa của một máy ảnh phim cổ điển với cuộn phim được tháo ra, cuộn phim hiển thị hình bóng của người và vật thể liên quan đến lễ hội. Phía trên máy ảnh, sẽ có dòng chữ lớn, đậm màu trắng và vàng có nội dung "Liên hoan phim sinh viên" bằng phông chữ sans-serif hiện đại. Bên dưới máy ảnh, chúng ta có thể thêm ngày, giờ và địa điểm của sự kiện với kích thước phông chữ nhỏ hơn. \ n \ nDọc theo dưới cùng của áp phích, có thể có một hàng hình ảnh thu nhỏ có ảnh tĩnh từ một số bộ phim sẽ được chiếu tại liên hoan. Điều này sẽ mang đến cho người xem cảm nhận những gì họ có thể mong đợi được xem tại sự kiện.\n\nNhìn chung, thiết kế của poster liên hoan phim sinh viên sẽ bắt mắt, thú vị và hấp dẫn, thu hút mọi người và khuyến khích họ tham dự liên hoan để xem tác phẩm của các nhà làm phim trẻ tài năng."}</w:t>
      </w:r>
    </w:p>
    <w:p w14:paraId="3C500FAD" w14:textId="77777777" w:rsidR="00E47F27" w:rsidRDefault="00D53BEA">
      <w:r>
        <w:t>{"câu hỏi": "Làm một bài thơ 3 dòng bằng các từ: cô đơn, cây, sông", "đáp án": "Cây cô đơn bên bờ sông,\nThì thầm những câu chuyện với dòng nước run rẩy.\nTìm thấy niềm an ủi trong dòng chảy nhẹ nhàng, mãi mãi."}</w:t>
      </w:r>
    </w:p>
    <w:p w14:paraId="667640A7" w14:textId="77777777" w:rsidR="00E47F27" w:rsidRDefault="00D53BEA">
      <w:r>
        <w:t>{"câu hỏi": "Phân tích dòng đối thoại sau và giải thích động cơ của nhân vật. - \"Tôi đã hoàn thành trò đố chữ này.\"", "câu trả lời": "Câu nói của nhân vật \"Tôi đã hoàn thành trò đố chữ này" cho thấy cảm giác thất vọng hoặc vỡ mộng. Một cá nhân sử dụng từ 'đố chữ' ngụ ý rằng đã có một số mức độ lừa dối hoặc giả vờ khi chơi, và họ từ chối tiếp tục tham gia hoặc tham gia vào nó. Động cơ của nhân vật khi đưa ra tuyên bố này có thể là để thể hiện mong muốn thoát khỏi một câu chuyện hoặc tình huống sai lầm hoặc không chân thành. Nhân vật có thể đã quyết định rằng nó quá mệt mỏi hoặc sai về mặt đạo đức để tiếp tục, hoặc họ có thể đã đạt đến một điểm mà lợi ích nhận thức của việc tiếp tục tham gia không còn lớn hơn chi phí. Nhìn chung, tuyên bố dường như thể hiện mong muốn về tính xác thực, sự thật và từ chối tham gia vào sự không trung thực nữa."}</w:t>
      </w:r>
    </w:p>
    <w:p w14:paraId="619B3A95" w14:textId="77777777" w:rsidR="00E47F27" w:rsidRDefault="00D53BEA">
      <w:r>
        <w:t>{"câu hỏi": "Cung cấp ba mẹo để cải thiện giao tiếp giữa các thành viên trong nhóm.", "Trả lời": "1. Khuyến khích các nền tảng giao tiếp được chia sẻ: Đảm bảo rằng các thành viên trong nhóm có quyền truy cập vào các kênh liên lạc chung, nơi họ có thể chia sẻ ý tưởng, cập nhật và yêu cầu trợ giúp khi cần. Các công cụ giao tiếp có cấu trúc như trò chuyện nhóm, cuộc họp hàng tuần hoặc tài liệu được chia sẻ giúp cải thiện tính minh bạch, xây dựng lòng tin và giảm nguy cơ hiểu lầm. Thúc đẩy lắng nghe tích cực: Đảm bảo các thành viên trong nhóm lắng nghe nhau một cách cẩn thận và tôn trọng khi họ giao tiếp. Khuyến khích họ đặt câu hỏi, tìm kiếm sự làm rõ khi cần thiết và tránh ngắt lời nhau. Lắng nghe tích cực thúc đẩy sự hiểu biết tốt hơn, tạo mối quan hệ và thúc đẩy một môi trường hợp tác hơn. \ n \ n3. Giải quyết xung đột kịp thời: Xung đột có thể phát sinh giữa các thành viên trong nhóm và có thể cản trở giao tiếp nếu chúng không được giải quyết kịp thời. Khuyến khích các thành viên đối phó trực tiếp với bất kỳ xung đột hoặc hiểu lầm nào, bằng một cuộc đối thoại cởi mở và trung thực. Một nền văn hóa nhóm mạnh mẽ coi trọng sự trung thực, đồng cảm và tôn trọng lẫn nhau có thể giúp các thành viên trong nhóm tự do chia sẻ ý kiến của họ và làm việc cùng nhau để đạt được giải pháp."}</w:t>
      </w:r>
    </w:p>
    <w:p w14:paraId="1B233FE5" w14:textId="77777777" w:rsidR="00E47F27" w:rsidRDefault="00D53BEA">
      <w:r>
        <w:lastRenderedPageBreak/>
        <w:t>{"question": "Tạo một phương trình để biểu diễn cụm từ sau: tổng của hai lần một số và sáu.", "câu trả lời": "Phương trình biểu diễn cụm từ \"tổng của hai lần một số và sáu\" có thể được viết là:\n\n2x + 6 = 0, trong đó x là số chưa biết."}</w:t>
      </w:r>
    </w:p>
    <w:p w14:paraId="3256FEE5" w14:textId="77777777" w:rsidR="00E47F27" w:rsidRDefault="00D53BEA">
      <w:r>
        <w:t>{"câu hỏi": "Tạo dòng thời gian hiển thị các sự kiện chính của Cách mạng Mỹ.", "câu trả lời": "Đây là dòng thời gian của các sự kiện chính của Cách mạng Mỹ:\n \n1765 \u2013 Đạo luật Tem được Quốc hội Anh thông qua, áp đặt thuế đối với tất cả các tài liệu in ở các thuộc địa.\n \n1767 \u2013 Đạo luật Townshend được thông qua, đánh thuế mới đối với hàng nhập khẩu thông thường bao gồm trà,  thủy tinh và sơn.\n \n1770 \u2013 Vụ thảm sát Boston xảy ra, nơi binh lính Anh bắn vào một đám đông ngang bướng, giết chết năm người thực dân. \n \n1773 \u2013 Thực dân, cải trang thành người Mỹ bản địa, ném trà xuống biển từ các tàu của Anh để đáp lại Đạo luật Trà, trong một sự kiện được gọi là Tiệc trà Boston. \n \n1774 \u2013 Các hành vi không thể dung thứ được thông qua,  chủ yếu để đáp lại Đạo luật Trà Boston, để trừng phạt thực dân vì hành động của họ.\n \n1775 \u2013 Những phát súng đầu tiên của Chiến tranh Cách mạng được bắn trong Trận chiến Lexington và Concord.\n \n1776 \u2013 Tuyên ngôn Độc lập được Quốc hội Lục địa thông qua vào ngày 4 tháng 7, tuyên bố độc lập của 13 thuộc địa khỏi Vương quốc Anh. \n \n1777 \u2013 Trận Saratoga giành chiến thắng bởi các lực lượng Mỹ,  được coi là một bước ngoặt trong chiến tranh.\n \n1781 \u2013 Quân đội Anh, do Tướng Lord Cornwallis chỉ huy, đầu hàng tại Yorktown, Virginia, kết thúc chiến tranh một cách hiệu quả. \n \n1783 \u2013 Hiệp ước Paris được ký kết, chính thức kết thúc Chiến tranh Cách mạng và công nhận nền độc lập của Mỹ."}</w:t>
      </w:r>
    </w:p>
    <w:p w14:paraId="4E7D74B4" w14:textId="40CE910D" w:rsidR="00E47F27" w:rsidRDefault="00D53BEA">
      <w:r>
        <w:t>{"câu hỏi": "Chia 10 thành tỷ lệ 3:2.", "trả lời": "Khi 10 được chia theo tỷ lệ 3:2, điều đó có nghĩa là bạn đang chia 10 thành 2 phần trong đó một phần là ba phần năm tổng số và phần còn lại là hai phần năm tổng số.\n\nTổng của tỷ lệ là 3 + 2 = 5.\nGiá trị của một phần của tỷ lệ là 10 \u00f7 5 = 2.\n\nBây giờ,  Để tìm các phần của 10 theo tỷ lệ, nhân mỗi phần của tỷ lệ với giá trị của một phần.\n\n3 \u00d7 2 = 6\n2 \u00d7 2 = 4\n\nVì vậy, khi 10 được chia thành tỷ lệ 3: 2, các phần sẽ là 6 và 4."}</w:t>
      </w:r>
    </w:p>
    <w:sectPr w:rsidR="00E47F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723126">
    <w:abstractNumId w:val="8"/>
  </w:num>
  <w:num w:numId="2" w16cid:durableId="1850948281">
    <w:abstractNumId w:val="6"/>
  </w:num>
  <w:num w:numId="3" w16cid:durableId="983662201">
    <w:abstractNumId w:val="5"/>
  </w:num>
  <w:num w:numId="4" w16cid:durableId="1026642323">
    <w:abstractNumId w:val="4"/>
  </w:num>
  <w:num w:numId="5" w16cid:durableId="169757763">
    <w:abstractNumId w:val="7"/>
  </w:num>
  <w:num w:numId="6" w16cid:durableId="1379695526">
    <w:abstractNumId w:val="3"/>
  </w:num>
  <w:num w:numId="7" w16cid:durableId="1605380636">
    <w:abstractNumId w:val="2"/>
  </w:num>
  <w:num w:numId="8" w16cid:durableId="1217663139">
    <w:abstractNumId w:val="1"/>
  </w:num>
  <w:num w:numId="9" w16cid:durableId="145008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006F0"/>
    <w:rsid w:val="00B47730"/>
    <w:rsid w:val="00CB0664"/>
    <w:rsid w:val="00D53BEA"/>
    <w:rsid w:val="00E47F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778C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006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45463</Words>
  <Characters>259143</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2023-07-21T08:12:00Z</dcterms:modified>
  <cp:category/>
</cp:coreProperties>
</file>