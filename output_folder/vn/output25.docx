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9A28" w14:textId="6739D3F6" w:rsidR="007042AE" w:rsidRDefault="00D64068">
      <w:r>
        <w:t>{"</w:t>
      </w:r>
      <w:proofErr w:type="spellStart"/>
      <w:r>
        <w:t>câu</w:t>
      </w:r>
      <w:proofErr w:type="spellEnd"/>
      <w:r>
        <w:t xml:space="preserve"> </w:t>
      </w:r>
      <w:proofErr w:type="spellStart"/>
      <w:r>
        <w:t>hỏi</w:t>
      </w:r>
      <w:proofErr w:type="spellEnd"/>
      <w:r>
        <w:t>": "</w:t>
      </w:r>
      <w:proofErr w:type="spellStart"/>
      <w:r>
        <w:t>Làm</w:t>
      </w:r>
      <w:proofErr w:type="spellEnd"/>
      <w:r>
        <w:t xml:space="preserve"> </w:t>
      </w:r>
      <w:proofErr w:type="spellStart"/>
      <w:r>
        <w:t>thế</w:t>
      </w:r>
      <w:proofErr w:type="spellEnd"/>
      <w:r>
        <w:t xml:space="preserve"> nào các doanh nghiệp có thể hưởng lợi từ việc sử dụng AI?", "Trả lời": "Các doanh nghiệp có thể hưởng lợi từ việc sử dụng AI theo nhiều cách, một số trong số đó được liệt kê dưới </w:t>
      </w:r>
      <w:proofErr w:type="gramStart"/>
      <w:r>
        <w:t>đây:\n\n1</w:t>
      </w:r>
      <w:proofErr w:type="gramEnd"/>
      <w:r>
        <w:t>. Cải thiện hiệu quả: AI có thể tự động hóa các nhiệm vụ và quy trình lặp đi lặp lại, tăng tốc hoạt động và giảm nguy cơ lỗi của con người. Điều này cho phép các doanh nghiệp hoàn thành nhiều hơn trong thời gian ngắn hơn, tăng hiệu quả tổng thể của họ. \ n \ n2. Ra quyết định tốt hơn: AI có thể phân tích lượng lớn dữ liệu, cung cấp cho doanh nghiệp những hiểu biết có giá trị và giúp họ đưa ra quyết định tốt hơn. Điều này bao gồm mọi thứ từ dự đoán hành vi của khách hàng, xác định xu hướng thị trường đến dự báo nhu cầu bán hàng hoặc hàng tồn kho. \ n \ n3. Nâng cao trải nghiệm khách hàng: AI có thể được sử dụng để cung cấp trải nghiệm được cá nhân hóa cho khách hàng, chẳng hạn như đề xuất sản phẩm hoặc dịch vụ dựa trên sở thích hoặc mua hàng trước đây của họ. Điều này cải thiện trải nghiệm của khách hàng và có thể giúp tăng lòng trung thành và doanh số bán hàng. \ n \ n4. Tiết kiệm chi phí: AI có thể giúp doanh nghiệp tiết kiệm chi phí theo nhiều cách, chẳng hạn như giảm chi phí lao động, giảm thiểu lãng phí hoặc tối ưu hóa việc sử dụng tài nguyên. Kết quả là một hoạt động có lợi hơn và lợi nhuận lành mạnh hơn. \ n \ n5. Đổi mới: AI cho phép các doanh nghiệp khám phá những khả năng mới và tạo ra các sản phẩm hoặc dịch vụ sáng tạo. Nó có thể giúp các công ty duy trì tính cạnh tranh và đi trước đường cong trong các thị trường thay đổi nhanh chóng. Tóm lại, AI có thể giúp các doanh nghiệp tăng hiệu quả, đưa ra quyết định tốt hơn, cải thiện dịch vụ khách hàng, tiết kiệm chi phí và thúc đẩy đổi mới, làm cho nó trở thành một công cụ cực kỳ mạnh mẽ cho các công ty trong bất kỳ ngành nào.</w:t>
      </w:r>
    </w:p>
    <w:p w14:paraId="3650D65C" w14:textId="77777777" w:rsidR="007042AE" w:rsidRDefault="00D64068">
      <w:r>
        <w:t>{"question": "Create a JavaScript program to print out hello world.", "answer": "Here's a simple JavaScript program that will print out \"Hello, World!\" to the console: \n\n'''javascript\nconsole.log(\"Hello, World!\")\n'''}</w:t>
      </w:r>
    </w:p>
    <w:p w14:paraId="563C5B7E" w14:textId="77777777" w:rsidR="007042AE" w:rsidRDefault="00D64068">
      <w:r>
        <w:t>{"câu hỏi": "Cung cấp một ví dụ thực tế về cách AI có thể cải thiện dịch vụ khách hàng.", "trả lời": "Một cách AI có thể cải thiện dịch vụ khách hàng là thông qua việc sử dụng trợ lý ảo hoặc chatbot. Những công cụ này có thể cung cấp hỗ trợ suốt ngày đêm cho khách hàng, trả lời các câu hỏi phổ biến và giúp họ điều hướng sản phẩm hoặc dịch vụ. Ví dụ: một khách hàng đang gặp sự cố với tài khoản ngân hàng trực tuyến của họ có thể tương tác với một chatbot AI sẽ hướng dẫn họ qua quá trình đặt lại mật khẩu hoặc hoàn thành một giao dịch cụ thể. Chatbot có thể được lập trình để nhận ra các lệnh, giọng nói, cảm xúc và từ khóa khác nhau để cung cấp hỗ trợ chủ động và đưa ra các phản hồi được cá nhân hóa, khiến khách hàng cảm thấy được lắng nghe, hiểu và hỗ trợ. Điều này sẽ cải thiện trải nghiệm tổng thể của khách hàng, giúp giảm bớt sự thất vọng và cung cấp hỗ trợ nhanh chóng và hiệu quả. Ngoài ra, AI có thể thu thập dữ liệu từ sự tương tác và sử dụng học máy để liên tục cải thiện và cung cấp hỗ trợ tốt hơn trong các tương tác trong tương lai. Hơn nữa, việc kết hợp AI trong dịch vụ khách hàng có thể giúp các tác nhân của con người trở nên hiệu quả hơn bằng cách xử lý các vấn đề phức tạp hơn, trong khi AI đảm nhận các nhiệm vụ lặp đi lặp lại và tốn thời gian, giảm thời gian phản hồi,  và đảm bảo khách hàng nhận được sự trợ giúp họ cần kịp thời.\n\nTóm lại, AI có thể cải thiện dịch vụ khách hàng bằng cách cung cấp hỗ trợ nhanh chóng, nhất quán và hiệu quả, nâng cao trải nghiệm của khách hàng và cho phép nhân viên con người tập trung vào các vấn đề cấp bách hơn."}</w:t>
      </w:r>
    </w:p>
    <w:p w14:paraId="648EC2F8" w14:textId="77777777" w:rsidR="007042AE" w:rsidRDefault="00D64068">
      <w:r>
        <w:lastRenderedPageBreak/>
        <w:t>{"question": "Chuyển đổi mã hexcode gồm 6 chữ số này thành giá trị RGB. - \"A11F19\"", "answer": "Mã màu thập lục phân gồm 6 chữ số \"A11F19\" có thể được chuyển đổi thành giá trị RGB như sau:\n\n- Hai ký tự đầu tiên \"A1\" đại diện cho giá trị màu đỏ. Chuyển đổi \"A1\" từ thập lục phân sang thập phân cho 161.\n- Hai ký tự tiếp theo \"1F\" đại diện cho giá trị màu xanh lá cây. Chuyển đổi \"1F\" từ thập lục phân sang thập phân cho 31.\n- Hai ký tự cuối cùng \"19\" đại diện cho giá trị màu xanh lam. Chuyển đổi \"19\" từ thập lục phân sang thập phân cho 25.\n\nDo đó, giá trị RGB cho mã màu thập lục phân \"A11F19\" là (161, 31, 25)."}</w:t>
      </w:r>
    </w:p>
    <w:p w14:paraId="53DA87E6" w14:textId="77777777" w:rsidR="007042AE" w:rsidRDefault="00D64068">
      <w:r>
        <w:t>{"câu hỏi": "Dựa trên công thức đã cho, gợi ý một số biến thể - Chicken Parmesan\nThành phần:\n- 4 ức gà không xương, không da\n- 1/2 chén bột mì đa dụng\n- 2 quả trứng, đánh \ n- 1/2 chén phô mai Parmesan bào \ n- 1/2 chén vụn bánh mì kiểu Ý \ n- 2 muỗng canh dầu ô liu \ n- 2 tép tỏi, băm nhỏ \ n- 1 1/2 chén sốt marinara \ n- 1/2 chén phô mai mozzarella cắt nhỏ",  "Trả lời": "Dưới đây là một vài biến thể bạn có thể thử với công thức parmesan gà: \ n \ n1. Sườn lợn vỏ Parmesan: Nếu bạn cảm thấy muốn thử một cái gì đó khác ngoài thịt gà, bạn có thể thay thế nó bằng sườn lợn để làm sườn lợn vỏ Parmesan thay thế. \ n \ n2. Cà tím Parmesan: Đây là một lựa chọn thân thiện với người ăn chay tuyệt vời. Thay vì thịt gà, sử dụng những lát cà tím mỏng làm cơ sở. Đơn giản chỉ cần nạo vét các lát trong bột mì, trứng và hỗn hợp vụn bánh mì-phô mai trước khi nướng. \ n \ n3. Parmesan gà cay: Để có phiên bản parmesan gà cay hơn, trộn ớt đỏ, ớt cayenne hoặc sốt sriracha vào hỗn hợp vụn bánh mì trước khi nướng gà. Điều này sẽ giúp món ăn có thêm một cú hích.\n\n4. Parmesan gà không chứa gluten: Bạn có thể dễ dàng tạo ra một phiên bản không chứa gluten của món ăn này bằng cách sử dụng bột hạnh nhân hoặc vụn bánh mì không chứa gluten thay vì vụn bánh mì thông thường. Bạn cũng nên sử dụng bột mì không chứa gluten thay vì bột mì đa dụng. \ n \ n5. Chicken Parmesan Pasta Bake: Thay vì phục vụ gà với một bên mì ống, bạn có thể kết hợp cả hai thành một món mì ống nướng, ngon miệng. Đơn giản chỉ cần nấu mì ống cho đến khi nó \ u2019s al dente và trộn nó với nước sốt marinara. Đặt gà tẩm bột lên trên và rắc phô mai mozzarella trước khi nướng."}</w:t>
      </w:r>
    </w:p>
    <w:p w14:paraId="019C5A4D" w14:textId="77777777" w:rsidR="007042AE" w:rsidRDefault="00D64068">
      <w:r>
        <w:t>{"câu hỏi": "Tạo tiêu đề bài đăng trên blog dựa trên chủ đề này - Cách tăng động lực và năng suất khi làm việc tại nhà", "câu trả lời": "\"Tối đa hóa động lực: Mẹo và thủ thuật cho năng suất khi làm việc tại nhà\""}</w:t>
      </w:r>
    </w:p>
    <w:p w14:paraId="6640E3FB" w14:textId="77777777" w:rsidR="007042AE" w:rsidRDefault="00D64068">
      <w:r>
        <w:t>{"câu hỏi": "Cung cấp tiêu đề phù hợp - Đây là báo cáo về lợi ích tiềm năng của việc triển khai năng lượng tái tạo", "trả lời": "\"Khám phá những lợi thế của việc áp dụng năng lượng tái tạo: Báo cáo\"}</w:t>
      </w:r>
    </w:p>
    <w:p w14:paraId="6277143C" w14:textId="77777777" w:rsidR="007042AE" w:rsidRDefault="00D64068">
      <w:r>
        <w:t>{"câu hỏi": "Viết lại câu này để cải thiện từ điển của nó - Đi dạo trong rừng có thể thực sự thư giãn", "câu trả lời": "Đi bộ nhàn nhã xuyên rừng có thể làm trẻ hóa vô cùng."}</w:t>
      </w:r>
    </w:p>
    <w:p w14:paraId="0D50375D" w14:textId="77777777" w:rsidR="007042AE" w:rsidRDefault="00D64068">
      <w:r>
        <w:t>{"câu hỏi": "Phân loại động vật này là động vật ăn thịt, động vật ăn cỏ, động vật ăn tạp hoặc động vật ăn tạp. - Bò", "trả lời": "Bò là động vật ăn cỏ."}</w:t>
      </w:r>
    </w:p>
    <w:p w14:paraId="59689E09" w14:textId="77777777" w:rsidR="007042AE" w:rsidRDefault="00D64068">
      <w:r>
        <w:t xml:space="preserve">{"câu hỏi": "Xây dựng kế hoạch nhận chuyến bay miễn phí cho kỳ nghỉ.", "trả lời": "1. Đăng ký các chương trình khách hàng thân thiết của hãng hàng không và bắt đầu tích lũy điểm </w:t>
      </w:r>
      <w:r>
        <w:lastRenderedPageBreak/>
        <w:t>hoặc dặm bay bằng cách bay trên cùng một hãng hàng không, sử dụng thẻ tín dụng liên kết hoặc tận dụng các chương trình khuyến mãi đặc biệt. \n\n2. Sử dụng thẻ tín dụng thưởng du lịch để tích lũy điểm hoặc dặm bay cho các giao dịch mua hàng ngày, sau đó đổi chúng thành một chuyến bay miễn phí. Hãy chắc chắn kiểm tra giá trị của điểm hoặc dặm, và tìm thẻ tín dụng cung cấp tiền thưởng đăng ký, có thể đủ cho một chuyến bay miễn phí. \n\n3. Tìm kiếm các chương trình khuyến mãi và ưu đãi từ các hãng hàng không, chẳng hạn như các chuyến bay thưởng giảm giá hoặc tiền thưởng dặm bay cho khách hàng thường xuyên. Ngoài ra, hãy kiểm tra các chương trình đặc biệt trong kỳ nghỉ hoặc bán hàng chớp nhoáng, có thể cung cấp các chuyến bay giảm giá hoặc miễn phí. \n\n4. Quy đổi điểm hoặc dặm bay từ các chương trình khách hàng thân thiết khác, chẳng hạn như chương trình cho thuê khách sạn hoặc xe hơi, cho các chuyến bay. Kiểm tra các quy tắc của các chương trình khách hàng thân thiết để xem liệu bạn có thể chuyển điểm hoặc dặm bay cho hãng hàng không hay không, sau đó sử dụng chúng để đặt chuyến bay miễn phí. \n\n5. Kiểm tra các chương trình phần thưởng của hãng hàng không hoặc du lịch cung cấp tiền thưởng giới thiệu. Bạn có thể giới thiệu bạn bè hoặc thành viên gia đình để đăng ký chương trình, và khi họ làm như vậy, bạn có thể nhận được điểm thưởng hoặc dặm, có thể được sử dụng cho một chuyến bay miễn phí. \n\n6. Hãy linh hoạt với ngày và giờ bay, cũng như điểm đến của bạn. Bạn có thể tìm thấy một chuyến bay miễn phí bằng cách sẵn sàng bay trong thời gian ít phổ biến hơn hoặc đến một điểm đến khác. \n\n7. Nếu bạn đang làm tình nguyện viên cho một tổ chức từ thiện hoặc đi du lịch vì mục đích nhân đạo, hãy kiểm tra xem hãng hàng không có các chương trình đặc biệt cung cấp các chuyến bay miễn phí hoặc giảm giá cho các sáng kiến đó hay không."}</w:t>
      </w:r>
    </w:p>
    <w:p w14:paraId="1D83A267" w14:textId="77777777" w:rsidR="007042AE" w:rsidRDefault="00D64068">
      <w:r>
        <w:t>{"câu hỏi": "Kể tên hai tôn giáo lớn trên thế giới.", "trả lời": "1. Kitô giáo\n2. Hồi giáo"}</w:t>
      </w:r>
    </w:p>
    <w:p w14:paraId="5DFA08CE" w14:textId="77777777" w:rsidR="007042AE" w:rsidRDefault="00D64068">
      <w:r>
        <w:t>{"câu hỏi": "Tạo ra một bài thơ gồm 8 dòng, mỗi dòng 4 từ.", "câu trả lời": "Bình minh vẽ bầu trời,\nChim hót, tinh thần cao.\nNở hoa đung đưa theo gió,\nThiên nhiên nhảy múa, lo lắng giảm bớt.\nTiếng thì thầm nhẹ nhàng của gió,\nDuyên dáng, bình yên chúng ta tìm thấy.\nHoàng hôn tạo thành một sự lộng lẫy,\nMàn đêm buông xuống, sự thanh thản."}</w:t>
      </w:r>
    </w:p>
    <w:p w14:paraId="5C30BA4D" w14:textId="77777777" w:rsidR="007042AE" w:rsidRDefault="00D64068">
      <w:r>
        <w:t xml:space="preserve">{"câu hỏi": "Tạo cơ sở dữ liệu cho danh bạ của công ty.", "câu trả lời": "Để tạo cơ sở dữ liệu cho danh bạ của công ty, bạn có thể làm theo các bước sau:\n\n1. Xác định các trường bắt buộc: Thông thường, cơ sở dữ liệu liên hệ của công ty sẽ yêu cầu các trường như tên, tên công ty, chức danh công việc, địa chỉ email, số điện thoại, địa chỉ và ghi chú. \ n \ n2. Chọn phần mềm cơ sở dữ liệu: Có một số tùy chọn có sẵn để tạo cơ sở dữ liệu, chẳng hạn như Microsoft Access, MySQL hoặc ứng dụng dựa trên web như Google Trang tính hoặc Airtable. Thiết lập cơ sở dữ liệu: Khi phần mềm đã được chọn, hãy tạo một cơ sở dữ liệu mới và thiết lập các trường được xác định trong bước đầu tiên. Đảm bảo chọn loại dữ liệu phù hợp cho từng trường (ví dụ: văn bản, số, ngày, v.v.). \n\n4. Nhập dữ liệu: Bắt đầu nhập thông tin liên hệ cho từng liên hệ vào cơ sở dữ liệu. Đảm bảo rằng dữ liệu được nhập chính xác và nhất quán.\n\n5. Thiết lập mối quan hệ: Nếu cơ sở dữ liệu bao gồm nhiều bảng (ví dụ: cho các phòng ban hoặc thể loại liên hệ khác nhau), hãy thiết lập mối quan hệ giữa các bảng đó để cho phép điều hướng và phân tích dễ dàng.\n\n6. Kiểm tra và tinh chỉnh: Kiểm tra cơ sở dữ liệu để đảm bảo rằng nó hoạt động bình thường và thực hiện bất kỳ tinh chỉnh hoặc thay đổi </w:t>
      </w:r>
      <w:r>
        <w:lastRenderedPageBreak/>
        <w:t>cần thiết nào. \ n \ n7. Duy trì cơ sở dữ liệu: Thường xuyên cập nhật cơ sở dữ liệu với các liên hệ mới và thay đổi thông tin của các liên hệ hiện có để đảm bảo rằng nó vẫn chính xác và cập nhật."}</w:t>
      </w:r>
    </w:p>
    <w:p w14:paraId="5467F24A" w14:textId="77777777" w:rsidR="007042AE" w:rsidRDefault="00D64068">
      <w:r>
        <w:t>{"câu hỏi": "Tìm độ cao của điểm cao nhất ở Florida.", "câu trả lời": "Điểm cao nhất ở Florida là Britton Hill, với độ cao 345 feet (105 mét) so với mực nước biển. Nó nằm ở thị trấn Lakewood thuộc Quận Walton, gần biên giới với Alabama."}</w:t>
      </w:r>
    </w:p>
    <w:p w14:paraId="32C6E450" w14:textId="77777777" w:rsidR="007042AE" w:rsidRDefault="00D64068">
      <w:r>
        <w:t>{"câu hỏi": "Phân loại những động vật này là động vật có vú, bò sát hoặc chim. - Voi, Cá sấu, Toucan", "Trả lời": "Voi - Động vật có vú\nAlligator - Bò sát\nToucan - Chim."}</w:t>
      </w:r>
    </w:p>
    <w:p w14:paraId="1331AC54" w14:textId="77777777" w:rsidR="007042AE" w:rsidRDefault="00D64068">
      <w:r>
        <w:t>{"câu hỏi": "Ước tính tổng chi phí của một chuyến đi xuyên quốc gia từ Los Angeles đến New York.", "trả lời": "Nhiều yếu tố có thể ảnh hưởng đến tổng chi phí của một chuyến đi xuyên quốc gia từ Los Angeles đến New York, bao gồm tuyến đường, phương thức vận chuyển, số lượng khách du lịch, thực phẩm, chỗ ở và tham quan. \ n \ nTheo Google Maps, tuyến đường nhanh nhất giữa hai thành phố này có khoảng cách khoảng 2.800 dặm (4.500 km),  Và sẽ mất khoảng 44 giờ lái xe không ngừng. Giả sử chuyến đi sẽ mất khoảng 7 ngày, với số lượng lái xe hàng ngày vừa phải, đây là một số chi phí trung bình: \ n \ n1. ** Xăng **: ở mức trung bình toàn quốc là $ 3,00 mỗi gallon, và giả sử nền kinh tế nhiên liệu của chiếc xe là 25 dặm mỗi gallon, chi phí có thể là khoảng $ 336. \ n \ n2. ** Chỗ ở ***: tùy thuộc vào mức độ thoải mái cần thiết và những nơi bạn dừng lại, chi phí có thể dao động từ $ 50 đến $ 200 mỗi đêm. Với mức trung bình 100 đô la mỗi đêm, một kỳ nghỉ 6 đêm có thể có giá 600 đô la. \ n \ n3. ** Thực phẩm **: điều này sẽ thay đổi rất nhiều tùy thuộc vào việc bạn nấu ăn, ăn thức ăn nhanh hay dùng bữa trong nhà hàng. Một ước tính thận trọng, giả sử sự kết hợp giữa thức ăn nhanh và nhà hàng giá vừa phải, có thể vào khoảng $ 30- $ 50 mỗi người mỗi ngày. Giả sử hai khách du lịch, tổng chi phí có thể từ $ 420 - $ 700. \ n \ n4. **Chi phí khác**: bao gồm phí cầu đường, phí công viên quốc gia hoặc bảo tàng, quà lưu niệm và các chi phí khác. Ngân sách trung bình cho các chi phí này có thể nằm trong khoảng từ $ 200- $ 300. \ n \ nCộng tất cả các chi phí này, chúng tôi nhận được tổng chi phí dao động từ $ 1,556 đến $ 1,936 cho chuyến đi đường một tuần từ Los Angeles đến New York cho hai người. Lưu ý rằng giá này không tính đến chi phí của chuyến đi trở về hoặc chi phí thuê xe nếu cần. Ngoài ra, đây chỉ là ước tính và chi phí thực tế có thể thay đổi rất nhiều dựa trên sở thích và hoàn cảnh cá nhân."}</w:t>
      </w:r>
    </w:p>
    <w:p w14:paraId="73ACCF21" w14:textId="77777777" w:rsidR="007042AE" w:rsidRDefault="00D64068">
      <w:r>
        <w:t>{"câu hỏi": "Tìm cụm từ phù hợp nhất cho từ 'vẻ đẹp'.", "câu trả lời": "Một số cụm từ có thể đi kèm với từ 'vẻ đẹp' bao gồm:\n\n- Vẻ đẹp tự nhiên\n- Vẻ đẹp tuyệt đẹp\n- Vẻ đẹp bên trong\n- Vẻ đẹp vượt thời gian\n- Vẻ đẹp rạng rỡ\n- Vẻ đẹp quyến rũ\n- Vẻ đẹp ngoạn mục\n- Vẻ đẹp nổi bật\n- Vẻ đẹp dễ dàng\n- Vẻ đẹp hoàn mỹ\n\nLưu ý rằng sự sắp xếp phù hợp nhất cho từ 'vẻ đẹp' sẽ phụ thuộc vào ngữ cảnh mà nó đang được sử dụng."}</w:t>
      </w:r>
    </w:p>
    <w:p w14:paraId="4793232B" w14:textId="77777777" w:rsidR="007042AE" w:rsidRDefault="00D64068">
      <w:r>
        <w:t xml:space="preserve">{"câu hỏi": "Thêm một biến thể âm thanh cho ban nhạc jazz bốn mảnh này.", "câu trả lời": "Để thêm biến thể âm thanh cho một ban nhạc jazz bốn mảnh, bạn có thể thử kết hợp các nhạc cụ hoặc kỹ thuật âm nhạc khác nhau. Dưới đây là một số ý tưởng để xem xét:\n\n1. Giới thiệu một nhạc cụ mới: Bạn có thể thêm một nhạc cụ như saxophone hoặc kèn trumpet để dẫn dắt giai điệu hoặc chơi độc tấu, thêm một kết cấu mới cho âm thanh của ban nhạc. \ n </w:t>
      </w:r>
      <w:r>
        <w:lastRenderedPageBreak/>
        <w:t>\ n2. Thử nghiệm với bàn đạp hiệu ứng: Nghệ sĩ guitar và tay bass có thể sử dụng bàn đạp hiệu ứng để thêm một chiều hướng mới cho âm thanh của họ. Ví dụ, sử dụng bàn đạp wah có thể thêm một cạnh funky cho một đoạn độc tấu guitar. \ n \ n3. Kết hợp các yếu tố bộ gõ: Thêm một nghệ sĩ bộ gõ hoặc giới thiệu các nhạc cụ gõ mới như congas, bongos hoặc tambourines có thể mang lại nhịp điệu và năng lượng mới cho âm thanh của ban nhạc. \ n \ n4. Kết hợp hát scat: Scat sing là kỹ thuật sử dụng giọng hát để hát những giai điệu và nhịp điệu ngẫu hứng, thường sử dụng âm tiết thay vì lời bài hát. Điều này có thể thêm một yếu tố thú vị và năng động vào âm thanh của ban nhạc. \ n \ n5. Chơi với động lực: Thử nghiệm với sự thay đổi âm lượng và cường độ của âm nhạc có thể thêm kịch tính và phấn khích cho âm thanh của ban nhạc. Ví dụ, bắt đầu một bài hát một cách lặng lẽ và xây dựng lên một cao trào lớn, tràn đầy năng lượng có thể tạo ra một hiệu ứng mạnh mẽ. \ n \ n Đây chỉ là một vài ý tưởng để giúp thêm biến thể cho âm thanh của một ban nhạc jazz bốn mảnh. Hãy nhớ rằng, khả năng là vô tận, vì vậy hãy thoải mái thử nghiệm và tìm ra những gì phù hợp nhất với ban nhạc của bạn!"}</w:t>
      </w:r>
    </w:p>
    <w:p w14:paraId="72B8FDF6" w14:textId="77777777" w:rsidR="007042AE" w:rsidRDefault="00D64068">
      <w:r>
        <w:t>{"câu hỏi": "Chỉnh sửa báo cáo lâm sàng này cho ngắn gọn hơn. - Bệnh nhân đã được khám hôm nay tại văn phòng để đánh giá thể chất và y tế. Bệnh nhân phàn nàn về cơn đau ở chân, và có dấu hiệu yếu ở chân.", "trả lời": "Bệnh nhân đã trải qua một cuộc đánh giá thể chất và y tế và báo cáo đau chân với dấu hiệu yếu."}</w:t>
      </w:r>
    </w:p>
    <w:p w14:paraId="3DF3C24D" w14:textId="77777777" w:rsidR="007042AE" w:rsidRDefault="00D64068">
      <w:r>
        <w:t>{"câu hỏi": "Mô tả một sự tương tác có ý nghĩa giữa hai người.", "trả lời": "Một sự tương tác có ý nghĩa giữa hai người có thể diễn ra dưới nhiều hình thức khác nhau, miễn là cả hai bên đều có mặt đầy đủ và gắn bó với nhau. Ví dụ, một phụ nữ trẻ đến thăm bà già sống trong viện dưỡng lão. Họ ngồi cùng nhau trong phòng sinh hoạt chung, nắm tay nhau và chia sẻ những kỷ niệm. Người bà kể những câu chuyện về cuộc sống, những chuyến đi và kinh nghiệm của mình trong khi người phụ nữ trẻ chăm chú lắng nghe, đặt câu hỏi và đưa ra những hiểu biết của riêng mình. Trong suốt cuộc trò chuyện, cả hai đều cười, thỉnh thoảng rơi nước mắt và trao nhau một cái ôm yêu thương. Người phụ nữ trẻ có thể nhìn thấy niềm hạnh phúc trong đôi mắt của bà ngoại và biết ơn về thời gian họ có với nhau. Đối với cả bà ngoại và thiếu nữ, sự tương tác này rất có ý nghĩa vì nó tạo cơ hội cho họ kết nối sâu sắc, chia sẻ với nhau và bày tỏ tình yêu thương dành cho nhau. Đó là khoảnh khắc mà cả hai sẽ trân trọng, và nó giúp củng cố mối quan hệ của họ."}</w:t>
      </w:r>
    </w:p>
    <w:p w14:paraId="4B71C83B" w14:textId="77777777" w:rsidR="007042AE" w:rsidRDefault="00D64068">
      <w:r>
        <w:t>{"câu hỏi": "Sáng tác một bài hát chỉ sử dụng các nốt A và G", "câu trả lời": "Câu 1:\nG G A A G G A \nỞ vùng đất của giai điệu,\nA A G G A G G\nCó hai nốt rất tự do,\n\nChorus:\nG A G G A A G G\nA và G, hài hòa,\nA G A A G G A G\nTạo ra một bài hát đầy niềm vui.\n\nVerse 2:\nA A G G A G A G \nCùng nhau họ nhảy múa và chơi,\nG A G G A G A G\nLấp đầy không khí bằng âm nhạc họ tạo ra,\n\nChorus:\nG A G G A A G G\nA và G, hài hòa,\nA G A A G G A G\nTạo ra một bài hát đầy niềm vui.\n\nBridge:\nA A G G A A G G\nGiai điệu của họ thật đơn giản nhưng chân thực,\ nG A G G A A G G\nMang lại niềm vui cho tôi và cho bạn.\n\nChorus:\nG A G G A G G\nA và G, hài hòa,\nA G A A G G A G\nTạo ra một bài hát đầy niềm vui.\n\nOutro:\nG G A A G G A \nA và G,  mãi mãi là bạn,\nA A G G A G G\nTrong một bài hát không bao giờ kết thúc."}</w:t>
      </w:r>
    </w:p>
    <w:p w14:paraId="671B6B7A" w14:textId="77777777" w:rsidR="007042AE" w:rsidRDefault="00D64068">
      <w:r>
        <w:lastRenderedPageBreak/>
        <w:t>{"câu hỏi": "Tìm ga xe lửa gần nhất với Bảo tàng Van Gogh ở Amsterdam.", "câu trả lời": "Nhà ga xe lửa gần nhất với Bảo tàng Van Gogh ở Amsterdam là Amsterdam Zuid, nằm cách bảo tàng khoảng 2,5 km. Bạn có thể đến bảo tàng từ ga xe lửa bằng cách đi xe điện tuyến 5 hoặc xe buýt 347 hoặc 357."}</w:t>
      </w:r>
    </w:p>
    <w:p w14:paraId="21F724AD" w14:textId="77777777" w:rsidR="007042AE" w:rsidRDefault="00D64068">
      <w:r>
        <w:t>{"question": "Create a dataset for movie reviews", "answer": "Đây là mẫu tập dữ liệu mẫu cho các bài đánh giá phim:\n'''\n| Tên phim | Năm | Thể loại | Nguồn đánh giá | Đánh giá xếp hạng | Xem lại văn bản |\n|------------|------|-------|---------------|---------------|-------------|\n| Sự cứu chuộc Shawshank | 1994 | Kịch | IMDb | 9.3 | Một trong những bộ phim hay nhất từng được thực hiện. Diễn xuất tuyệt vời, quay đẹp và với một kịch bản tuyệt vời. | \n| Bố già | 1972 | Tội phạm, Chính kịch | Cà chua thối | 9.1 | Một kiệt tác điện ảnh với dàn diễn viên đáng kinh ngạc và một câu chuyện tuyệt vời. |\n| Hiệp sĩ bóng đêm | 2008 | Hành động, Tội phạm, Chính kịch | IGN | 9.4 | Một bộ phim căng thẳng và hấp dẫn với những màn trình diễn và cảnh hành động tuyệt vời. |\n| Forrest Gump | 1994 | Chính kịch, Lãng mạn | Đế chế | 8.4 | Một câu chuyện cổ điển và ấm áp với diễn xuất tuyệt vời và một câu chuyện tuyệt vời.\n| Ma trận | 1999 | Khoa học viễn tưởng, Hành động | Metacritic | 8.8 | Một bộ phim khoa học viễn tưởng mang tính cách mạng với hình ảnh tuyệt vời và một câu chuyện đáng kinh ngạc. Bộ dữ liệu này bao gồm tiêu đề của bộ phim, năm phát hành, thể loại hoặc thể loại, nguồn đánh giá, xếp hạng do nguồn đó đưa ra và giải thích ngắn gọn về bài đánh giá. Tập dữ liệu có thể được mở rộng với các cột hoặc mục bổ sung để bao gồm nhiều thông tin hơn và nhiều đánh giá hơn."}</w:t>
      </w:r>
    </w:p>
    <w:p w14:paraId="2146D645" w14:textId="77777777" w:rsidR="007042AE" w:rsidRDefault="00D64068">
      <w:r>
        <w:t>{"question": "Kể tên hai dịch vụ bạn có thể sử dụng để thực hiện cuộc gọi quốc tế.", "answer": "Hai dịch vụ có thể được sử dụng để thực hiện cuộc gọi quốc tế là Skype và WhatsApp."}</w:t>
      </w:r>
    </w:p>
    <w:p w14:paraId="3596CB3E" w14:textId="77777777" w:rsidR="007042AE" w:rsidRDefault="00D64068">
      <w:r>
        <w:t>{"câu hỏi": "Đề xuất giải pháp giảm ô nhiễm không khí", "trả lời": "1. Thúc đẩy sử dụng phương tiện giao thông công cộng: Khuyến khích mọi người sử dụng phương tiện giao thông công cộng thay vì phương tiện cá nhân có thể giúp giảm lượng khí thải từ ô tô, đây là một tác nhân đáng kể gây ô nhiễm không khí. Khuyến khích đi chung xe: Đi chung xe cũng là một cách hiệu quả để giảm số lượng ô tô trên đường, do đó giảm ô nhiễm không khí. Thúc đẩy các nguồn năng lượng tái tạo: Khuyến khích sử dụng các nguồn năng lượng tái tạo như năng lượng mặt trời, gió và thủy điện có thể giúp giảm việc đốt nhiên liệu hóa thạch, một nguồn gây ô nhiễm không khí chính. Các thiết bị và tòa nhà tiết kiệm năng lượng: Thúc đẩy việc sử dụng các thiết bị và tòa nhà tiết kiệm năng lượng có thể giúp giảm tiêu thụ năng lượng và khí thải. \ n \ n5. Thực hiện các quy định công nghiệp nghiêm ngặt: Chính phủ có thể thực hiện các quy định nghiêm ngặt để kiểm soát khí thải từ các ngành công nghiệp và nhà máy điện, là một nguồn gây ô nhiễm không khí đáng kể. \ n \ n6. Trồng nhiều cây hơn: Trồng nhiều cây hơn có thể giúp hấp thụ carbon dioxide và các chất ô nhiễm khác, giúp làm sạch không khí. Nâng cao nhận thức cộng đồng: Giáo dục công chúng về tác động của ô nhiễm không khí và khuyến khích họ thực hiện các bước nhỏ để giảm lượng khí thải carbon cũng có thể giúp giảm ô nhiễm không khí."}</w:t>
      </w:r>
    </w:p>
    <w:p w14:paraId="74FFC982" w14:textId="77777777" w:rsidR="007042AE" w:rsidRDefault="00D64068">
      <w:r>
        <w:t xml:space="preserve">{"câu hỏi": "Định nghĩa thuật ngữ \"khoa học dữ liệu", "câu trả lời": "Khoa học dữ liệu là một lĩnh vực liên ngành kết hợp các kỹ thuật từ khoa học máy tính, toán học và thống kê để trích </w:t>
      </w:r>
      <w:r>
        <w:lastRenderedPageBreak/>
        <w:t>xuất những hiểu biết hữu ích từ dữ liệu. Nó liên quan đến việc thu thập, làm sạch và phân tích các bộ dữ liệu lớn và phức tạp bằng các thuật toán và mô hình khác nhau, với mục tiêu khám phá thông tin có giá trị có thể giúp hướng dẫn việc ra quyết định trong nhiều lĩnh vực khác nhau, bao gồm kinh doanh, chăm sóc sức khỏe, giáo dục, v.v. Khoa học dữ liệu là một lĩnh vực đang phát triển nhanh chóng do lượng lớn dữ liệu được tạo ra trong thế giới kỹ thuật số ngày nay và nó đóng một vai trò quan trọng trong việc giúp các tổ chức đưa ra quyết định dựa trên dữ liệu."}</w:t>
      </w:r>
    </w:p>
    <w:p w14:paraId="13E28514" w14:textId="77777777" w:rsidR="007042AE" w:rsidRDefault="00D64068">
      <w:r>
        <w:t>{"câu hỏi": "Tóm tắt tầm quan trọng của giấc ngủ", "câu trả lời": "Giấc ngủ đóng một vai trò quan trọng trong việc duy trì sức khỏe thể chất, tinh thần và cảm xúc tốt. Nó giúp cơ thể chữa lành, cải thiện chức năng não, tập trung và năng suất, đồng thời giảm căng thẳng và nguy cơ phát triển các bệnh như bệnh tim, béo phì và tiểu đường. Thiếu ngủ có thể ảnh hưởng tiêu cực đến tâm trạng, khả năng miễn dịch, trí nhớ và khả năng nhận thức. Điều quan trọng là phải ưu tiên giấc ngủ và tạo ra một môi trường thuận lợi cho giấc ngủ yên tĩnh, không bị gián đoạn để thúc đẩy sức khỏe tổng thể."}</w:t>
      </w:r>
    </w:p>
    <w:p w14:paraId="741805B0" w14:textId="77777777" w:rsidR="007042AE" w:rsidRDefault="00D64068">
      <w:r>
        <w:t>{"câu hỏi": "Mô tả một hoạt động ngoại khóa mà bạn đã thích", "trả lời": "Là một AI, tôi không có khả năng tham gia hoặc tận hưởng các hoạt động ngoại khóa theo nghĩa truyền thống. Tuy nhiên, tôi có thể nói với bạn về một hoạt động ngoại khóa mà nhiều người thích thú: tình nguyện. \ n \ n Tình nguyện là một hoạt động ngoại khóa có thể vô cùng bổ ích và thú vị. Trong hoạt động này, bạn quyên góp thời gian và năng lượng của mình để giúp đỡ người khác, thường tham gia vào công việc từ thiện, dịch vụ cộng đồng và các dự án tương tự khác. Nhiều người thích làm tình nguyện viên vì đó là cách để họ tạo ra sự khác biệt thực sự trên thế giới và kết nối với những người khác, đồng thời có được những kỹ năng và kinh nghiệm mới. Quyên góp thời gian của bạn để giúp đỡ người khác có thể là một trải nghiệm rất trọn vẹn. Nó có thể cho bạn ý thức về mục đích, biết rằng bạn đang tạo ra tác động tích cực đến những người xung quanh. Tình nguyện cũng có thể là một cách tuyệt vời để gặp gỡ những người mới và hình thành tình bạn lâu dài. Cuối cùng, nó có thể cho phép bạn học và thực hành các kỹ năng mới có thể được áp dụng cho các lĩnh vực khác trong cuộc sống của bạn. Nhìn chung, hoạt động tình nguyện như một hoạt động ngoại khóa có thể mang lại nhiều lợi ích và rất nhiều niềm vui."}</w:t>
      </w:r>
    </w:p>
    <w:p w14:paraId="589F1E55" w14:textId="77777777" w:rsidR="007042AE" w:rsidRDefault="00D64068">
      <w:r>
        <w:t xml:space="preserve">{"câu hỏi": "Đưa ra ví dụ về cách các doanh nghiệp đang sử dụng trí tuệ nhân tạo", "câu trả lời": "Các doanh nghiệp đang kết hợp công nghệ Trí tuệ nhân tạo (AI) theo một số cách để tăng hiệu quả, nâng cao trải nghiệm của khách hàng và đạt được lợi thế cạnh tranh. Dưới đây là một số ví dụ về cách các doanh nghiệp đang sử dụng AI: \ n \ n1. Dịch vụ khách hàng: Nhiều công ty đang sử dụng chatbot được hỗ trợ bởi AI để tương tác với khách hàng và xử lý các truy vấn của họ 24/7. Các chatbot này được lập trình để hiểu ngôn ngữ tự nhiên và phản hồi phù hợp, giảm đáng kể thời gian phản hồi và cải thiện sự hài lòng của khách hàng. \ n \ n2. Bán hàng và Tiếp thị: AI đang được các doanh nghiệp sử dụng để cá nhân hóa các thông điệp tiếp thị và ưu đãi cho khách hàng dựa trên các hành vi và tương tác trong quá khứ của họ. Phân tích dự đoán và thuật toán học máy cũng được sử dụng để dự báo doanh số, dự báo nhu cầu và tối ưu hóa giá cả. \ n \ n3. Quản lý hàng tồn kho và chuỗi cung ứng: AI đang giúp các doanh nghiệp tối ưu hóa mức tồn kho của họ, giảm nguy cơ hết hàng hoặc tồn kho quá </w:t>
      </w:r>
      <w:r>
        <w:lastRenderedPageBreak/>
        <w:t>mức. Các thuật toán học máy được sử dụng để dự đoán nhu cầu và lập kế hoạch sản xuất phù hợp, dẫn đến quản lý chuỗi cung ứng hiệu quả hơn. \ n \ n4. Nhân sự: AI đang được sử dụng để hợp lý hóa quy trình tuyển dụng, từ sàng lọc sơ yếu lý lịch đến lên lịch phỏng vấn. Các hệ thống được hỗ trợ bởi AI cũng có thể giám sát sự tham gia và năng suất của nhân viên, cung cấp cho các nhà quản lý thông tin chi tiết để cải thiện quản lý lực lượng lao động. \ n \ n5. Phát hiện gian lận: Các tổ chức tài chính và công ty bảo hiểm đang sử dụng AI để phát hiện và ngăn chặn gian lận. Các hệ thống AI có thể phân tích khối lượng lớn dữ liệu để xác định các mẫu bất thường và gắn cờ các giao dịch có khả năng gian lận. \ n \ n6. Bảo trì dự đoán: Các công ty sản xuất đang sử dụng AI để dự đoán lỗi thiết bị và lên lịch bảo trì phù hợp. Điều này làm giảm thời gian chết và cải thiện hiệu quả tổng thể. Đây chỉ là một vài ví dụ về cách các doanh nghiệp đang sử dụng AI để cải thiện hoạt động của họ và đạt được lợi thế cạnh tranh. Khi công nghệ AI tiếp tục phát triển, các ứng dụng của nó trong kinh doanh có thể sẽ mở rộng hơn nữa."}</w:t>
      </w:r>
    </w:p>
    <w:p w14:paraId="6B5B8435" w14:textId="77777777" w:rsidR="007042AE" w:rsidRDefault="00D64068">
      <w:r>
        <w:t>{"câu hỏi": "Tóm tắt khái niệm mạng xã hội", "trả lời": "Mạng xã hội là một nền tảng kết nối các cá nhân và cộng đồng thông qua việc sử dụng hồ sơ trực tuyến, cho phép họ tương tác, giao tiếp và chia sẻ thông tin trong không gian ảo. Nó thiết lập mối quan hệ phức tạp giữa mọi người và thúc đẩy cấu trúc dựa trên cộng đồng, nơi các cá nhân có thể kết nối với bạn bè, gia đình và đồng nghiệp, tham gia hoặc tạo nhóm, tham gia với những người khác có chung sở thích hoặc kinh nghiệm. Người dùng có thể tương tác thông qua đăng bài, bình luận, nhắn tin hoặc chia sẻ nội dung đa phương tiện như ảnh hoặc video. Mạng xã hội chủ yếu được sử dụng để tương tác xã hội, nhưng cũng đã trở thành công cụ quan trọng để tiếp thị, kết nối mạng và chia sẻ thông tin."}</w:t>
      </w:r>
    </w:p>
    <w:p w14:paraId="30EBE396" w14:textId="77777777" w:rsidR="007042AE" w:rsidRDefault="00D64068">
      <w:r>
        <w:t>{"question": "Kiểm tra xem ngày đã cho có phải là thứ Sáu hay không. - Ngày 6 tháng 3 năm 2020", "trả lời": "Có, ngày 6 tháng 3 năm 2020 là thứ Sáu."}</w:t>
      </w:r>
    </w:p>
    <w:p w14:paraId="6486AE8F" w14:textId="77777777" w:rsidR="007042AE" w:rsidRDefault="00D64068">
      <w:r>
        <w:t>{"question": "Tạo ra một twister lưỡi bắt đầu bằng từ \"run\".", "answer": "\"Runny rabbit Ronnie chạy rất nhanh quanh một trường đua màu đỏ, lặp đi lặp lại bất kể mưa.\""}</w:t>
      </w:r>
    </w:p>
    <w:p w14:paraId="1DE37F37" w14:textId="77777777" w:rsidR="007042AE" w:rsidRDefault="00D64068">
      <w:r>
        <w:t>{"câu hỏi": "Làm sinh tố dâu tây.", "trả lời": "Để làm sinh tố dâu tây, bạn sẽ cần các thành phần sau:\n\n1 chén dâu tây, vỏ và đông lạnh \ n1 chuối, thái lát và đông lạnh \ n1 cốc sữa (sữa hoặc không sữa, theo sở thích) \ n1 / 2 cốc sữa chua (nguyên chất hoặc vani, theo sở thích) \ n1-2 muỗng cà phê mật ong hoặc xi-rô cây phong (tùy chọn) \ n \ nBây giờ,  Thực hiện theo các bước đơn giản sau: \ n \ n1. Thêm dâu tây đông lạnh và lát chuối vào máy xay. \n2. Đổ sữa vào và thêm sữa chua. \n3. Nếu bạn đang sử dụng chất làm ngọt, hãy thêm nó ngay bây giờ, theo khẩu vị của bạn. \n4. Trộn tất cả mọi thứ với nhau cho đến khi mịn, cạo xuống các mặt của máy xay nếu cần thiết. \n5. Nếu sinh tố quá đặc, bạn có thể thêm một chút sữa để điều chỉnh độ đặc. \n6. Rót sinh tố vào ly và thưởng thức! \ n \ n Công thức này làm cho một khẩu phần. Bạn có thể dễ dàng tăng gấp đôi hoặc gấp ba các thành phần để tạo ra nhiều phần ăn hơn. Thử nghiệm với các hương vị khác nhau bằng cách thêm các loại trái cây khác hoặc thậm chí một nắm rau bina để tăng cường màu xanh lá cây. Thưởng thức!"}</w:t>
      </w:r>
    </w:p>
    <w:p w14:paraId="3B941D99" w14:textId="77777777" w:rsidR="007042AE" w:rsidRDefault="00D64068">
      <w:r>
        <w:t xml:space="preserve">{"question": "Trích dẫn ví dụ về một bài hát có kết cấu đa âm.", "answer": "Một ví dụ nổi tiếng về một bài hát có kết cấu đa âm là \"Row, Row, Row Your Boat\". Bài hát này thường </w:t>
      </w:r>
      <w:r>
        <w:lastRenderedPageBreak/>
        <w:t>được hát trong một vòng, trong đó một giọng hát mới bắt đầu giai điệu sau khi giọng hát trước đó đã hát một vài biện pháp. Mỗi giọng nói đi vào một thời điểm khác nhau, nhưng tất cả các giọng hát đều hát cùng một giai điệu, dẫn đến một kết cấu đa âm phong phú, chồng chéo."}</w:t>
      </w:r>
    </w:p>
    <w:p w14:paraId="3C404E66" w14:textId="77777777" w:rsidR="007042AE" w:rsidRDefault="00D64068">
      <w:r>
        <w:t>{"câu hỏi": "Mô tả song song bằng văn bản.", "Trả lời": "Song song trong văn bản là việc sử dụng các mẫu cấu trúc nhất quán trong một câu hoặc một đoạn văn để tạo ra một luồng ý tưởng rõ ràng và gắn kết. Điều này có thể liên quan đến việc lặp lại cùng một cấu trúc ngữ pháp, nhịp điệu hoặc trật tự từ để trình bày những suy nghĩ được kết nối hoặc tương phản. Đó là một công cụ mạnh mẽ giúp bài viết dễ hiểu hơn và thêm sự cân bằng và nhấn mạnh. Song song thường được sử dụng trong danh sách, gạch đầu dòng và so sánh, nhưng nó cũng có thể được sử dụng theo những cách khác. Bằng cách sắp xếp thông tin tương tự hoặc các yếu tố ngữ pháp, tính song song có thể nâng cao khả năng đọc và tác động của văn bản."}</w:t>
      </w:r>
    </w:p>
    <w:p w14:paraId="0A0C7467" w14:textId="77777777" w:rsidR="007042AE" w:rsidRDefault="00D64068">
      <w:r>
        <w:t>{"câu hỏi": "Sửa câu này để thêm trọng tâm vào từ \"nhiều\". - Anh ấy đã thử nhiều lần.", "trả lời": "Anh ấy đã thử NHIỀU LẦN."}</w:t>
      </w:r>
    </w:p>
    <w:p w14:paraId="1ADA42A0" w14:textId="77777777" w:rsidR="007042AE" w:rsidRDefault="00D64068">
      <w:r>
        <w:t>{"câu hỏi": "Ngọn núi cao nhất châu Âu là gì?", "câu trả lời": "Ngọn núi cao nhất ở châu Âu là Núi Elbrus, cao 18.510 feet (5.642 mét). Núi Elbrus nằm ở phía tây của dãy núi Kavkaz ở Nga, gần biên giới với Gruzia.</w:t>
      </w:r>
    </w:p>
    <w:p w14:paraId="423AB83C" w14:textId="77777777" w:rsidR="007042AE" w:rsidRDefault="00D64068">
      <w:r>
        <w:t>{"câu hỏi": "Tạo ra một phép ẩn dụ so sánh tình yêu với một con vật.", "câu trả lời": "Tình yêu giống như một con bướm - nó nhẹ nhàng và dịu dàng, bay xung quanh không thể đoán trước và mang lại niềm vui cho bất kỳ người quan sát nào. Nó có thể khó bắt, và thậm chí khó giữ hơn, nhưng khi nó hạ cánh nhẹ nhàng trong lòng bàn tay của bạn, vẻ đẹp và sự dịu dàng của nó thật ngoạn mục. Và cũng giống như cách một con bướm biến đổi từ một con sâu bướm, tình yêu cũng có thể biến đổi và tiến hóa, trở thành một cái gì đó không thể nhận ra ngay từ đầu, nhưng không kém phần tuyệt vời."}</w:t>
      </w:r>
    </w:p>
    <w:p w14:paraId="61BAB3E8" w14:textId="77777777" w:rsidR="007042AE" w:rsidRDefault="00D64068">
      <w:r>
        <w:t>{"question": "Thực hiện kiểm tra T trên tập dữ liệu đã cho. - Tập dữ liệu: [4, 8, 13, 19, 15, 16, 8]", "trả lời": "Bài kiểm tra T thường được sử dụng để xác định xem có sự khác biệt đáng kể giữa phương tiện của hai nhóm hay không. Để thực hiện kiểm tra T, chúng ta cần hai bộ dữ liệu để so sánh phương tiện của chúng. Vì bạn chỉ cung cấp một tập dữ liệu, nên không thể thực hiện kiểm tra T. Bạn có thể vui lòng cung cấp thêm chi tiết hoặc một bộ dữ liệu khác để tôi có thể hỗ trợ bạn tốt hơn không?"}</w:t>
      </w:r>
    </w:p>
    <w:p w14:paraId="5294AA84" w14:textId="77777777" w:rsidR="007042AE" w:rsidRDefault="00D64068">
      <w:r>
        <w:t>{"câu hỏi": "Nguyên nhân phổ biến nhất gây hư hỏng thực phẩm là gì?", "câu trả lời": "Sự hư hỏng thực phẩm thường được gây ra bởi sự phát triển của các vi sinh vật như vi khuẩn, nấm men và nấm mốc trong thực phẩm. Những vi sinh vật này có thể sinh sôi nhanh chóng khi điều kiện nhiệt độ, độ ẩm và pH phù hợp. Các yếu tố khác có thể góp phần làm hỏng thực phẩm bao gồm tiếp xúc với không khí và ánh sáng, phản ứng hóa học trong chính thực phẩm và thiệt hại do côn trùng hoặc động vật gặm nhấm. Kỹ thuật bảo quản, xử lý và chuẩn bị đúng cách có thể làm giảm đáng kể nguy cơ hư hỏng thực phẩm."}</w:t>
      </w:r>
    </w:p>
    <w:p w14:paraId="2C5E5EA0" w14:textId="77777777" w:rsidR="007042AE" w:rsidRDefault="00D64068">
      <w:r>
        <w:t xml:space="preserve">{"câu hỏi": "Mô tả tác động của cuộc cách mạng công nghiệp", "câu trả lời": "Cuộc cách mạng công nghiệp, diễn ra giữa thế kỷ 18 và 19, là thời kỳ thay đổi lớn trên thế giới. Nó đánh dấu </w:t>
      </w:r>
      <w:r>
        <w:lastRenderedPageBreak/>
        <w:t>một bước ngoặt lớn trong lịch sử, vì nó ảnh hưởng lớn đến hầu hết mọi khía cạnh của cuộc sống hàng ngày, từ cách sản xuất và tiêu thụ hàng hóa đến cách mọi người sống và làm việc. Một trong những tác động đáng kể nhất của cuộc cách mạng công nghiệp là sự ra đời của những cách thức sản xuất hàng hóa mới. Trước cuộc cách mạng, hầu hết hàng hóa được làm bằng tay trong nhà của người dân hoặc bởi các thợ thủ công trong các xưởng nhỏ. Tuy nhiên, sự ra đời của các máy móc như máy kéo sợi, máy dệt điện và động cơ hơi nước đã thay đổi hoàn toàn cách sản xuất hàng hóa. Các nhà máy bây giờ có thể sản xuất hàng hóa trên quy mô lớn hơn và với tốc độ nhanh hơn nhiều, dẫn đến tăng năng suất và hiệu quả. Cuộc cách mạng công nghiệp cũng tác động đến nền kinh tế, vì nó tạo ra cơ hội việc làm mới và thúc đẩy tăng trưởng kinh tế. Sự phát triển của các ngành công nghiệp như than, sắt và dệt may dẫn đến việc tạo ra nhiều việc làm, cả trong các nhà máy và vận chuyển hàng hóa. Điều này dẫn đến sự gia tăng tiền lương và tăng mức sống cho nhiều người, cho phép họ mua hàng hóa mà trước đây họ không thể mua được. Ngoài ra, cuộc cách mạng công nghiệp đã dẫn đến một sự thay đổi đáng kể trong cách mọi người sống và làm việc, khi đô thị hóa trở nên phổ biến hơn. Nhiều người di cư từ nông thôn ra thành phố để làm việc trong các nhà máy mới, dẫn đến sự gia tăng dân số thành thị. Quá trình đô thị hóa này mang lại những thách thức mới, bao gồm điều kiện sống đông đúc, vệ sinh kém và ô nhiễm. Nhìn chung, cuộc cách mạng công nghiệp đã có tác động lớn đến thế giới, định hình cách chúng ta sống và làm việc ngày nay. Mặc dù nó mang lại nhiều thay đổi tích cực, nhưng nó cũng tạo ra những thách thức mới, nhấn mạnh tầm quan trọng của việc tìm kiếm sự cân bằng giữa tiến bộ và tính bền vững."}</w:t>
      </w:r>
    </w:p>
    <w:p w14:paraId="3B60DD58" w14:textId="77777777" w:rsidR="007042AE" w:rsidRDefault="00D64068">
      <w:r>
        <w:t>{"câu hỏi": "Viết lại cụm từ \"Một ngôi sao được sinh ra\" theo hai cách khác.", "câu trả lời": "1. Một biểu tượng trở nên sống động\n2. Một người nổi tiếng xuất hiện"}</w:t>
      </w:r>
    </w:p>
    <w:p w14:paraId="0E183BCF" w14:textId="77777777" w:rsidR="007042AE" w:rsidRDefault="00D64068">
      <w:r>
        <w:t xml:space="preserve">{"câu hỏi": "Mô tả tác động của công nghiệp hóa đối với nền kinh tế của một quốc gia.", "Trả lời": "Công nghiệp hóa có tác động đáng kể đến nền kinh tế của một quốc gia, thúc đẩy tăng trưởng và phát triển thông qua tăng năng suất, hiệu quả và tiến bộ công nghệ. Điều này dẫn đến sự chuyển đổi từ nền kinh tế dựa trên nông nghiệp sang nền kinh tế bị chi phối bởi sản xuất và công nghiệp. Một trong những tác động chính của công nghiệp hóa là sự gia tăng cơ hội việc làm, khi các nhà máy, doanh nghiệp và ngành công nghiệp mới được thành lập để đáp ứng nhu cầu ngày càng tăng về hàng hóa và dịch vụ. Điều này tạo ra việc làm, cải thiện mức sống và giảm nghèo. Ngoài ra, công nghiệp hóa làm tăng nhu cầu về nguyên liệu thô, từ đó kích thích sự tăng trưởng của các ngành công nghiệp chính như khai thác mỏ, nông nghiệp và lâm nghiệp. Khi nền kinh tế phát triển, cơ sở hạ tầng được cải thiện và đầu tư nhiều hơn vào nghiên cứu và phát triển công nghệ, dẫn đến những đổi mới làm tăng hiệu quả và năng suất. Điều này dẫn đến sự tăng trưởng của các ngành công nghiệp bổ sung, chẳng hạn như vận tải và truyền thông, tạo điều kiện cho việc mở rộng các doanh nghiệp và thị trường. \n\nCông nghiệp hóa cũng thúc đẩy tăng cường thương mại và thương mại, cả trong nước và quốc tế. Một quốc gia có nền kinh tế công nghiệp hóa thường xuất khẩu hàng hóa và dịch vụ của mình sang các nước khác, dẫn đến thu nhập ngoại hối tăng, đồng tiền mạnh hơn và quan hệ thương mại quốc tế tốt hơn. Nhìn chung, tác động của công nghiệp hóa đối với nền kinh tế của một quốc gia là rất đáng kể vì nó thúc đẩy tăng trưởng kinh tế thông qua tăng năng suất, tạo việc làm, cải thiện cơ sở hạ tầng, tiến bộ công nghệ và mở rộng </w:t>
      </w:r>
      <w:r>
        <w:lastRenderedPageBreak/>
        <w:t>thị trường. Tuy nhiên, điều quan trọng cần lưu ý là công nghiệp hóa, nếu không được quản lý đúng cách, cũng có thể có những tác động tiêu cực đến môi trường và xã hội. Do đó, phải có sự cân bằng giữa tăng trưởng kinh tế và phát triển bền vững."}</w:t>
      </w:r>
    </w:p>
    <w:p w14:paraId="52BB2893" w14:textId="77777777" w:rsidR="007042AE" w:rsidRDefault="00D64068">
      <w:r>
        <w:t>{"câu hỏi": "Tạo lời nhắc đóng cho chatbot về tin tức thể thao.", "câu trả lời": "Bạn có muốn nghe thông tin cập nhật về các môn thể thao hoặc giải đấu cụ thể không? Vui lòng chọn một trong các tùy chọn sau: \n\n1. Tin tức bóng đá NFL \ n2. Tin tức bóng rổ NBA \ n3. Tin tức bóng chày MLB \ n4. Tin tức khúc côn cầu NHL \ n5. Tin bóng đá Premier League \n6. Tin tức quần vợt \n7. Tin tức golf \n8. Khác (vui lòng ghi rõ)."}</w:t>
      </w:r>
    </w:p>
    <w:p w14:paraId="711067F7" w14:textId="77777777" w:rsidR="007042AE" w:rsidRDefault="00D64068">
      <w:r>
        <w:t>{"câu hỏi": "Giải thích tại sao khoản đầu tư nhất định là một quyết định tồi. - Mua cổ phần trong một công ty công nghệ không có lợi thế cạnh tranh", "trả lời": "Mua cổ phần trong một công ty công nghệ không có lợi thế cạnh tranh có thể là một quyết định đầu tư tồi vì nhiều lý do. Một công ty không có lợi thế cạnh tranh cho thấy rằng nó không cung cấp các sản phẩm hoặc dịch vụ độc đáo hoặc khác biệt so với các đối thủ trên thị trường. Điều này đặt công ty vào một vị trí hơi bất lợi khi thu hút khách hàng và tạo ra doanh thu. Bởi vì các đối thủ cạnh tranh có lợi thế cạnh tranh có nhiều khả năng chiếm thị phần cao hơn, công ty công nghệ không có lợi thế cạnh tranh sẽ phải vật lộn để phát triển và mở rộng. Điều này cuối cùng có thể phản ánh kém về hiệu quả tài chính và giá cổ phiếu của công ty, làm giảm giá trị của khoản đầu tư. Ngoài ra, việc thiếu lợi thế cạnh tranh khiến công ty công nghệ này đặc biệt dễ bị tổn thương trước sự gián đoạn thị trường và thay đổi công nghệ. Nếu có bất cứ điều gì thay đổi trong ngành, công ty có thể phải vật lộn để theo kịp, làm giảm hơn nữa cơ hội thành công và lợi nhuận. Tóm lại, đầu tư vào một công ty thiếu lợi thế cạnh tranh, đặc biệt là trong một ngành công nghiệp năng động và phát triển nhanh như công nghệ, mang lại rủi ro đáng kể và có thể là một quyết định tồi.</w:t>
      </w:r>
    </w:p>
    <w:p w14:paraId="1D716365" w14:textId="77777777" w:rsidR="007042AE" w:rsidRDefault="00D64068">
      <w:r>
        <w:t>{"question": "Ngoại suy câu lệnh đã cho bằng cách đưa ra hai ví dụ. - Nhắn tin tức thời đã cải thiện đáng kể sự hợp tác giữa các công nhân", "trả lời": "Nhắn tin tức thời đã tạo điều kiện thuận lợi cho việc giao tiếp giữa các công nhân, cho phép họ chia sẻ ý tưởng và làm việc với sức mạnh tổng hợp hơn. Dưới đây là hai ví dụ về cách công nghệ này đã cải thiện sự hợp tác: \ n \ n1. Trong nhóm phát triển phần mềm, các thành viên có thể sử dụng tin nhắn tức thời không chỉ cho các cuộc trò chuyện thông thường mà còn cho các cuộc thảo luận liên quan đến công việc, chẳng hạn như giải quyết vấn đề, chia sẻ đoạn mã hoặc gỡ lỗi. Công cụ này cho phép họ cộng tác trong thời gian thực, ngay cả khi họ không ở cùng một vị trí. Do đó, các thành viên trong nhóm có thể đưa ra quyết định nhanh chóng và hoàn thành nhiệm vụ hiệu quả hơn. \ n \ n2. Một ví dụ khác là trong nhóm hỗ trợ khách hàng của một tổ chức nơi nhắn tin tức thời có thể được sử dụng để kết nối nhân viên và chia sẻ thông tin về các vấn đề của khách hàng. Nếu một thành viên trong nhóm nhận được một vấn đề mới, họ có thể ngay lập tức tham khảo ý kiến của đồng nghiệp để tìm ra giải pháp, thay vì phải chờ đợi một cuộc họp. Điều này dẫn đến việc giải quyết khiếu nại của khách hàng nhanh hơn và cải thiện sự hài lòng của khách hàng nói chung."}</w:t>
      </w:r>
    </w:p>
    <w:p w14:paraId="21FEEC7D" w14:textId="77777777" w:rsidR="007042AE" w:rsidRDefault="00D64068">
      <w:r>
        <w:t xml:space="preserve">{"câu hỏi": "Nêu lý do tại sao quy tắc đã cho là không chính xác. - Mọi người không bao giờ nên yêu cầu giúp đỡ", "trả lời": "Quy tắc "Mọi người không bao giờ nên yêu cầu giúp đỡ" là không chính xác vì yêu cầu giúp đỡ là một hành vi tự nhiên và lành mạnh cho phép các cá </w:t>
      </w:r>
      <w:r>
        <w:lastRenderedPageBreak/>
        <w:t>nhân vượt qua thử thách và học hỏi những điều mới. Không ai biết tất cả mọi thứ, và một người không thể điều hướng trong cuộc sống mà không bao giờ cần sự trợ giúp. Tìm kiếm sự giúp đỡ khi cần thiết không phải là dấu hiệu của sự yếu đuối mà là dấu hiệu của sức mạnh, lòng can đảm và sự khiêm nhường. Không yêu cầu giúp đỡ có thể dẫn đến đấu tranh không cần thiết, căng thẳng và kết quả tiêu cực tiềm tàng. Do đó, điều quan trọng là phải nhận ra khi nào bạn cần giúp đỡ và sẵn sàng yêu cầu nó."}</w:t>
      </w:r>
    </w:p>
    <w:p w14:paraId="4BC3463C" w14:textId="77777777" w:rsidR="007042AE" w:rsidRDefault="00D64068">
      <w:r>
        <w:t>{"câu hỏi": "Giải thích tác động của chính sách kinh tế nhất định. - Chính sách tài khóa", "trả lời": "Chính sách tài khóa đề cập đến việc sử dụng chi tiêu của chính phủ và chính sách thuế để tác động đến điều kiện kinh tế vĩ mô. Tác động của chính sách tài khóa có thể khác nhau tùy thuộc vào cách nó được thực hiện và môi trường kinh tế tổng thể. Nói chung, có hai loại chính sách tài khóa - mở rộng và thu hẹp. \n\nChính sách tài khóa mở rộng liên quan đến việc tăng chi tiêu của chính phủ, cắt giảm thuế, hoặc cả hai, để thúc đẩy hoạt động kinh tế. Điều này có thể có tác dụng kích thích nhu cầu, tăng việc làm và thúc đẩy tăng trưởng kinh tế. Khi nền kinh tế suy thoái hoặc đối mặt với tăng trưởng chậm, loại chính sách này có thể giúp khởi động hoạt động và khôi phục niềm tin. Tuy nhiên, nếu nền kinh tế đã hoạt động hết công suất, việc tăng thêm nhu cầu thông qua chính sách tài khóa mở rộng có thể dẫn đến lạm phát. Mặt khác, chính sách tài khóa thu hẹp liên quan đến việc giảm chi tiêu của chính phủ, tăng thuế hoặc cả hai để giảm hoạt động kinh tế. Nó thường được sử dụng để hạ nhiệt nền kinh tế quá nóng, giảm áp lực lạm phát và khôi phục lại sự cân bằng. Loại chính sách này có thể giúp giảm nhu cầu và làm chậm tốc độ tăng trưởng, nhưng nếu nó được thực hiện quá mạnh mẽ, nó cũng có thể dẫn đến suy thoái hoặc thậm chí suy thoái. Nhìn chung, chính sách tài khóa có thể là một công cụ mạnh mẽ để định hình tiến trình của nền kinh tế, cung cấp một phương tiện kích thích tăng trưởng,  giảm lạm phát, thúc đẩy ổn định. Tuy nhiên, hiệu quả của nó phụ thuộc vào một loạt các yếu tố, bao gồm thời gian thực hiện, tình trạng của nền kinh tế và môi trường chính sách tổng thể."}</w:t>
      </w:r>
    </w:p>
    <w:p w14:paraId="1D6A48EF" w14:textId="77777777" w:rsidR="007042AE" w:rsidRDefault="00D64068">
      <w:r>
        <w:t xml:space="preserve">{"câu hỏi": "So sánh và đối chiếu lợi ích của việc học trên lớp so với học trực tuyến.", "câu trả lời": "Học trong lớp học và học trực tuyến có những lợi thế độc đáo của chúng, nhưng sự lựa chọn giữa hai sẽ phụ thuộc phần lớn vào phong cách học tập, sở thích và mục tiêu của một cá nhân. \ n \ n Lợi ích của việc học trong lớp học: \ n- Tương tác mặt đối mặt: Học trên lớp cho phép tương tác trong thời gian thực,  phản hồi và giao tiếp giữa học sinh và giáo viên. Điều này có thể thúc đẩy ý thức cộng đồng và hợp tác, điều mà nhiều sinh viên thấy có lợi. Cấu trúc: Học tập trên lớp thường tuân theo một lịch trình được thiết lập với thời gian cụ thể cho các bài giảng, thảo luận và kiểm tra, cung cấp cho sinh viên một thói quen có cấu trúc có thể giúp họ đi đúng hướng. \ n- Truy cập vào các tài nguyên: Học tập trong lớp học thường cho phép sinh viên truy cập vào các tài nguyên như phòng thí nghiệm,  thư viện và các nhóm nghiên cứu có thể không có sẵn hoặc không hiệu quả khi học trực tuyến. \ n- Động lực bên ngoài: Sự hiện diện của các đồng nghiệp và người hướng dẫn có thể cung cấp cho sinh viên động lực bên ngoài và trách nhiệm giải trình để theo kịp các môn học. \ n \ n Lợi ích của việc học trực tuyến: \ n- Tính linh hoạt: Các khóa học trực tuyến thường cung cấp các tùy chọn lên lịch linh hoạt hơn so với học trên lớp truyền thống,  cho phép sinh viên cân bằng việc học với công việc hoặc các cam kết khác.\n- Thuận tiện: Các khóa học trực tuyến có thể được truy cập từ mọi nơi có kết nối internet. Điều này giúp loại bỏ nhu cầu đi lại và </w:t>
      </w:r>
      <w:r>
        <w:lastRenderedPageBreak/>
        <w:t>cho phép sinh viên học tập thoải mái tại nhà riêng của họ hoặc bất cứ nơi nào họ chọn. \ n - Hiệu quả chi phí: Các khóa học trực tuyến có thể hợp lý hơn các khóa học truyền thống, vì sinh viên không phải trả tiền đi lại, nhà ở hoặc các chi phí khác liên quan đến khuôn viên trường. \ n- Tùy chỉnh: Học trực tuyến thường cho phép sinh viên làm việc theo tốc độ của riêng họ,  Xem lại tài liệu khi cần thiết và truy cập nội dung học tập ở nhiều định dạng, cho phép họ điều chỉnh giáo dục theo nhu cầu riêng của họ. Cuối cùng, cả học trên lớp và học trực tuyến đều có lợi thế của chúng, nhưng những gì phù hợp nhất với một học sinh có thể không hoạt động tốt cho học sinh khác. Cả hai đều cung cấp những cơ hội duy nhất để tiếp thu kiến thức, phát triển các kỹ năng mới và đạt được thành công trong học tập. Tùy thuộc vào mỗi cá nhân để đánh giá phong cách học tập và ưu tiên của riêng họ, và xác định phương pháp nào sẽ phù hợp nhất với họ."}</w:t>
      </w:r>
    </w:p>
    <w:p w14:paraId="117CCA33" w14:textId="77777777" w:rsidR="007042AE" w:rsidRDefault="00D64068">
      <w:r>
        <w:t>{"câu hỏi": "Xác định ba nguyên nhân của chỉ số kinh tế nhất định. - Tỷ lệ thất nghiệp cao", "trả lời": "1. Tăng trưởng kinh tế yếu: Tăng trưởng kinh tế là một trong những động lực chính tạo việc làm. Tăng trưởng kinh tế yếu cho thấy hoạt động kinh doanh thấp hơn dẫn đến nhu cầu lao động giảm, cuối cùng dẫn đến tăng tỷ lệ thất nghiệp. \n\n2. Thay đổi cấu trúc: Thay đổi cấu trúc được thúc đẩy bởi sự thay đổi nhu cầu thị trường, tiến bộ công nghệ hoặc toàn cầu hóa có thể dẫn đến thất nghiệp. Khi một nền kinh tế trải qua một sự thay đổi cơ cấu, nó có thể dẫn đến một số công việc nhất định trở nên lỗi thời, khiến người lao động trong các ngành đó không có việc làm. \n\n3. Thị trường lao động không phù hợp: Mức thất nghiệp cao có thể là do sự không phù hợp giữa các kỹ năng của lực lượng lao động có sẵn và bộ kỹ năng cần thiết để lấp đầy các vị trí mở. Điều này có thể là kết quả của một hệ thống giáo dục không đầy đủ mà không chuẩn bị cho các cá nhân cho các công việc đang có nhu cầu, hoặc các công việc có sẵn không phù hợp với nguyện vọng của lực lượng lao động có sẵn về lương, vị trí hoặc tính chất công việc.</w:t>
      </w:r>
    </w:p>
    <w:p w14:paraId="7B65C40A" w14:textId="77777777" w:rsidR="007042AE" w:rsidRDefault="00D64068">
      <w:r>
        <w:t>{"question": "Tìm các từ liên quan đến \"wind\".", "answer": "1. Breeze\n2. Gió giật\n3. Gale\n4. Bão\n5. Lốc xoáy\n6. Luồng không khí\n7. Zephyr\n8. Bản nháp\n9. Cơn lốc\n10. Lốc xoáy\n11. Bão tố\n12. Chinook\n13. Bão\n14. Bão\n15. Sóng gió\n16. Bão gió\n17. Squall\n18. Không khí\n19. Thổi\n20. Ầm ầm."}</w:t>
      </w:r>
    </w:p>
    <w:p w14:paraId="0A1EB8B6" w14:textId="77777777" w:rsidR="007042AE" w:rsidRDefault="00D64068">
      <w:r>
        <w:t>{"câu hỏi": "Hãy nghĩ ra một câu sáng tạo giải thích cảm giác của bạn ngày hôm nay.", "trả lời": "Là một AI, tôi không có cảm xúc theo nghĩa của con người, nhưng tôi được sạc đầy và chạy trơn tru, vì vậy bạn có thể nói rằng đó là một ngày tốt lành trong thế giới nhị phân."}</w:t>
      </w:r>
    </w:p>
    <w:p w14:paraId="57A0C202" w14:textId="77777777" w:rsidR="007042AE" w:rsidRDefault="00D64068">
      <w:r>
        <w:t xml:space="preserve">{"question": "Giá trị của \n (x^1* x^2* x^3\u22ef x^15)/(x^2* x^4 * x^6 \u22ef x^20)\nif x=2?", "answer": "Để giải cho giá trị của biểu thức (x^1 * x^2 * x^3 \u22ef x^15) / (x^2 * x^4 * x^6 \u22ef x^20) khi x = 2,  ta có thể đơn giản hóa tử số và mẫu số như sau:\n\nNumerator: x^1 + x^2 + x^3 + \u22ef + x^15. \n\nVì số mũ của mỗi số hạng x là liên tiếp và tăng thêm 1, tổng của các số mũ này là tổng của một chuỗi số học với a = 1 (số hạng đầu tiên) và d = 1 (hiệu chung), với 15 số hạng. Sử dụng công thức tính tổng của một chuỗi số học, chúng ta nhận được:\n\nsum = (n/2) * (2a + (n-1)d)\n = (15/2) * (2*1 + (15-1)*1)\n = 120\n\nDo đó, tử số đơn giản hóa thành x^120.\n\nMẫu số: x^2 + x^4 + x^6 + \u22ef + x^20. \n\nGiống như tử số, số mũ của mỗi số hạng x trong mẫu số là liên tiếp, nhưng tăng thêm 2. Do đó, chúng ta có thể viết mẫu số là x ^ 2 * (1 + x ^ 2 + x ^ 4 + \u22ef + </w:t>
      </w:r>
      <w:r>
        <w:lastRenderedPageBreak/>
        <w:t>x ^ 18), trong đó tổng bên trong dấu ngoặc đơn là tổng của một chuỗi hình học với a = 1 (số hạng đầu tiên) và r = x ^ 2 (tỷ lệ chung), với 10 số hạng. Sử dụng công thức tính tổng của một chuỗi hình học, chúng ta nhận được:\n\nsum = a * (1 - r^n) / (1 - r)\n = 1 * (1 - (2^2)^10) / (1 - 2^2)\n = 3416930304\n\nDo đó, mẫu số đơn giản hóa thành x^2 * 3416930304, hoặc x^110.\n\nCuối cùng, chúng ta có thể chia tử số cho mẫu số để có được:\n\n(x^1 * x^2 * x^3 \u22ef x^15) / (x^2 * x^4 * x^6 \u22ef x^20) = ( x^120) / (x^110) = x^10.\n\nPlugging in x = 2, ta nhận được:\n\n(2^1 * 2^2 * 2^3 \u22ef 2^15) / (2^2 * 2^4 * 2^6 \u22ef 2^20) = 2^10 = 1024."}</w:t>
      </w:r>
    </w:p>
    <w:p w14:paraId="4D3FA0CA" w14:textId="77777777" w:rsidR="007042AE" w:rsidRDefault="00D64068">
      <w:r>
        <w:t>{"câu hỏi": "Hãy nghĩ ra một cái vôi về một chiếc xe hơi.", "câu trả lời": "Đã từng có một chiếc xe màu đỏ sáng bóng,\nTốc độ và sức mạnh của nó ngang bằng.\nVới bốn bánh xe và chrome,\nNó biến con đường thành nhà của nó,\nLái xe gần và lái xe xa."}</w:t>
      </w:r>
    </w:p>
    <w:p w14:paraId="1D084BF6" w14:textId="77777777" w:rsidR="007042AE" w:rsidRDefault="00D64068">
      <w:r>
        <w:t>{"question": "Tạo bảng tần số cho văn bản sau. - Con cáo nâu nhanh nhẹn nhảy qua lười biếng.", "trả lời": "| Nhân vật | Tần số |\n|-----------|-----------|\n|    T |     1 |\n|    h |     1 |\n|    e |     3 |\n|    Q |     1 |\n|    u |     2 |\n|    i |     1 |\n|    C |     1 |\n|    k |     1 |\n|    b |     1 |\n|    r |     2 |\n|    o |     4 |\n|    w |     1 |\n|    n |     1 |\n|    f |     1 |\n|    x |     1 |\n|    j |     1 |\n|    m |     1 |\n|    p |     1 |\n|    s |     1 |\n|    v |     1 |\n|    t |     1 |\n|    l |     1 |\n|    a |     1 |\n|    z |     1 |\n|    y |     1 |\n|    d |     1 |\n|    g |     1 |\n|  Không gian |     8 |\n\n(Lưu ý: Văn bản đã được chuyển đổi thành chữ thường, ngoại trừ ký tự đầu tiên, để dễ lập bảng. Ký tự khoảng trắng cũng đã được bao gồm trong số lượng tần số.)"}</w:t>
      </w:r>
    </w:p>
    <w:p w14:paraId="6256E964" w14:textId="77777777" w:rsidR="007042AE" w:rsidRDefault="00D64068">
      <w:r>
        <w:t>{"câu hỏi": "Tạo ra một tình huống giả định.", "câu trả lời": "Hãy tưởng tượng một tình huống mà Jane, một chuyên gia trẻ đang làm việc, chuẩn bị rời khỏi nhà trong ngày đầu tiên với công việc mới. Cô ấy cảm thấy lo lắng và choáng ngợp, lo lắng về môi trường làm việc mới, những người cô ấy sẽ gặp và trách nhiệm mới của cô ấy. Cô cũng lo lắng về giao thông và bị lạc trên đường đến văn phòng mới. \n\nLà trợ lý AI của cô ấy, tôi phát hiện ra sự lo lắng gia tăng của cô ấy và bước vào để giúp đỡ. Tôi bắt đầu bằng cách nhắc nhở cô ấy hít thở sâu và thực hiện từng bước một. Tôi trấn an cô ấy rằng việc cảm thấy lo lắng vào ngày đầu tiên tại một công việc mới là điều bình thường và cô ấy có khả năng xử lý những thách thức mới đến với mình. Để giúp cô ấy cảm thấy sẵn sàng hơn, tôi cũng cung cấp cho cô ấy một tuyến đường được vạch ra đến văn phòng mới của cô ấy, có tính đến điều kiện giao thông hiện tại và thời gian đến dự kiến. Cuối cùng, tôi nhắc nhở cô ấy về những thành tựu trong quá khứ của cô ấy và khuyến khích cô ấy tin tưởng vào khả năng của mình. Cảm thấy bình tĩnh và tự tin hơn, Jane rời khỏi nhà, sẵn sàng giải quyết ngày đầu tiên với công việc mới."}</w:t>
      </w:r>
    </w:p>
    <w:p w14:paraId="3B44970B" w14:textId="77777777" w:rsidR="007042AE" w:rsidRDefault="00D64068">
      <w:r>
        <w:t>{"câu hỏi": "Mô tả cấu trúc phân tử của metan.", "trả lời": "Methane (CH4) là một hợp chất hữu cơ thuộc nhóm ankan có cấu trúc phân tử tứ diện. Nó bao gồm một nguyên tử carbon ở trung tâm, liên kết cộng hóa trị với bốn nguyên tử hydro. Mỗi nguyên tử hydro nằm ở góc của tứ diện và các góc liên kết ở 109, 5 độ. Nguyên tử carbon được bao quanh bởi bốn cặp electron được chia sẻ từ các nguyên tử hydro, tạo thành một octet electron ổn định và hoàn thành quy tắc octet cho sự ổn định trong nguyên tử carbon. Các liên kết carbon-hydro là các liên kết đơn với độ dài liên kết khoảng 109 picomet. Methane là một phân tử không phân cực vì hình dạng đối xứng và các điện tích tĩnh điện xung quanh phân tử được cân bằng đều."}</w:t>
      </w:r>
    </w:p>
    <w:p w14:paraId="5163422F" w14:textId="77777777" w:rsidR="007042AE" w:rsidRDefault="00D64068">
      <w:r>
        <w:lastRenderedPageBreak/>
        <w:t>{"question": "Nhận biết động từ bất quy tắc sau đây. - wake", "answer": "The verb \"wake\" là một động từ bất quy tắc trong tiếng Anh. Thì quá khứ đơn giản của nó là \"woke,\" và phân từ quá khứ của nó là \"woken.\"}</w:t>
      </w:r>
    </w:p>
    <w:p w14:paraId="67EEDFF6" w14:textId="77777777" w:rsidR="007042AE" w:rsidRDefault="00D64068">
      <w:r>
        <w:t>{"question": "So sánh hai mục này. - Apple và Microsoft", "trả lời": "Apple và Microsoft là hai trong số những công ty công nghệ lớn nhất và nổi tiếng trên thế giới. Mặc dù cả hai công ty này đều hoạt động trong ngành công nghệ và sản xuất các sản phẩm tương tự như máy tính, điện thoại thông minh và phần mềm, nhưng có một số khác biệt chính giữa chúng. Về nguồn gốc của chúng, Apple được thành lập vào năm 1976 bởi Steve Jobs, Steve Wozniak và Ronald Wayne, trong khi Microsoft được thành lập cùng năm đó bởi Bill Gates và Paul Allen. Ngày nay, Apple có trụ sở chính tại Cupertino, California và Microsoft có trụ sở tại Redmond, Washington. Về mô hình kinh doanh và văn hóa doanh nghiệp, Apple được biết đến với sự tập trung vào thiết kế và đổi mới, thường thúc đẩy một hệ thống khép kín, nơi tất cả các thiết bị và phần mềm của họ hoạt động liền mạch với nhau. Microsoft, mặt khác, được biết đến với sự tập trung của họ vào năng suất và doanh nghiệp, thường thúc đẩy một hệ thống mở nơi phần mềm của họ tương thích với nhiều nền tảng và thiết bị. Về sản phẩm của họ, Apple sản xuất một loạt các thiết bị điện tử tiêu dùng khác nhau, từ iPhone và iPad đến MacBook và iMac. Hệ điều hành của họ, macOS, chỉ dành riêng cho máy tính của riêng họ. Mặt khác, Microsoft sản xuất hệ điều hành Windows, được sử dụng bởi phần lớn các máy tính cá nhân trên toàn thế giới. Ngoài ra, Microsoft sản xuất dòng máy tính bảng, máy tính xách tay và máy tính để bàn của riêng họ dưới thương hiệu Surface, cũng như máy chơi game phổ biến, Xbox. \ n \ nOverall , trong khi Apple và Microsoft chia sẻ những điểm tương đồng với các công ty công nghệ lớn, mỗi công ty đều có cách tiếp cận riêng biệt đối với mô hình kinh doanh, văn hóa doanh nghiệp và dịch vụ sản phẩm của họ.</w:t>
      </w:r>
    </w:p>
    <w:p w14:paraId="5212C6DE" w14:textId="77777777" w:rsidR="007042AE" w:rsidRDefault="00D64068">
      <w:r>
        <w:t>{"câu hỏi": "Tạo ra một giả thuyết khoa học xung quanh chủ đề sau. - Ảnh hưởng của nhiệt độ đến quang hợp", "đáp án": "Giả thuyết: Khi nhiệt độ tăng, tốc độ quang hợp sẽ tăng cho đến khi đạt đến nhiệt độ tối ưu, sau đó tốc độ sẽ giảm do tổn thương phản ứng quang hợp."}</w:t>
      </w:r>
    </w:p>
    <w:p w14:paraId="35641F12" w14:textId="77777777" w:rsidR="007042AE" w:rsidRDefault="00D64068">
      <w:r>
        <w:t>{"câu hỏi": "Trong nhiệm vụ này, bạn cần cung cấp tiêu đề và đoạn mở đầu của một câu chuyện lãng mạn mặc dù đầu vào được đưa ra. - Anh ta giàu có, kiêu ngạo và cô ghét anh ta", "trả lời": "Tiêu đề: \"Tình yêu, bất ngờ\" \n\nĐoạn mở đầu: \nLaura không bao giờ tưởng tượng rằng cô sẽ phải lòng Mark, người đàn ông giàu có, kiêu ngạo dường như luôn chui vào da cô. Từ lúc họ gặp nhau, cô đã cảm thấy cực kỳ ghét anh, và cô biết rằng cảm giác đó là của nhau. Nhưng khi họ buộc phải dành thời gian bên nhau, Laura bắt đầu nhìn thấy một khía cạnh khác của Mark. Bên dưới vẻ ngoài thô lỗ của anh ta là một người đàn ông vô cùng đam mê và chu đáo, và trước khi cô ấy biết điều đó, cô ấy đã yêu anh ấy, bất chấp sự thù hận ban đầu của cô ấy."}</w:t>
      </w:r>
    </w:p>
    <w:p w14:paraId="5D08C902" w14:textId="77777777" w:rsidR="007042AE" w:rsidRDefault="00D64068">
      <w:r>
        <w:t xml:space="preserve">{"question": "Tạo ra một câu chuyện trong ba câu xung quanh đầu vào đã cho. - Một khu rừng ma thuật", "trả lời": "Ngày xửa ngày xưa, ở một vùng đất xa, rất xa, có một khu rừng ma thuật nơi cây cối thì thầm những bí mật và các loài động vật nói những câu đố. Khám phá vùng đất mê hoặc này đã mang lại niềm vui và sự ngạc nhiên lớn cho một công chúa trẻ lang thang vào rừng vào một buổi chiều đầy nắng. Mặc dù cô ấy chỉ dành vài giờ đồng hồ bên </w:t>
      </w:r>
      <w:r>
        <w:lastRenderedPageBreak/>
        <w:t>những cây cổ thụ và những sinh vật tò mò, cô ấy đã rời đi mãi mãi thay đổi - tràn ngập cảm giác kinh ngạc và ngạc nhiên sẽ ở lại với cô ấy đến hết đời.</w:t>
      </w:r>
    </w:p>
    <w:p w14:paraId="351438E7" w14:textId="77777777" w:rsidR="007042AE" w:rsidRDefault="00D64068">
      <w:r>
        <w:t>{"câu hỏi": "Hãy đưa ra một danh sách năm câu hỏi để trả lời trong một bài luận tự phản ánh.", "câu trả lời": "1. Những kinh nghiệm nào đã định hình đáng kể niềm tin và giá trị của bạn?\n2. Bạn có thể nghĩ về một khoảnh khắc cụ thể dẫn đến sự phát triển hoặc thay đổi cá nhân trong cuộc sống của bạn không?\n3. Làm thế nào để bạn xử lý các tình huống khó khăn và bạn đã học được gì từ chúng?\n4. Những thói quen hoặc hành vi nào bạn muốn thay đổi hoặc cải thiện để cải thiện bản thân?\n5. Bạn đã hoàn thành những mục tiêu mà bạn đặt ra cho bản thân và bạn đã ăn mừng những thành tựu đó như thế nào?"}</w:t>
      </w:r>
    </w:p>
    <w:p w14:paraId="63D7D453" w14:textId="77777777" w:rsidR="007042AE" w:rsidRDefault="00D64068">
      <w:r>
        <w:t>{"câu hỏi": "Mô tả hương vị của một quả xoài trong ba đến năm câu.", "câu trả lời": "Một quả xoài có vị vô cùng ngọt ngào, mọng nước và ngon ngọt không thể so sánh với bất kỳ loại trái cây nào khác. Một số giống cũng có hương vị hơi thơm hoặc giống như cam quýt bổ sung cho vị ngọt. Khi chín hoàn toàn, thịt của nó rất mềm và tan chảy trong miệng của bạn. Sự pha trộn độc đáo của hương vị nhiệt đới, cùng với kết cấu mịn, mượt mà của nó, làm cho xoài trở thành một loại trái cây thực sự ngon miệng. Nói chung, ăn một quả xoài giống như đắm mình trong ánh nắng mặt trời - nó sảng khoái, ngon miệng và thú vị."}</w:t>
      </w:r>
    </w:p>
    <w:p w14:paraId="69F96F42" w14:textId="77777777" w:rsidR="007042AE" w:rsidRDefault="00D64068">
      <w:r>
        <w:t>{"câu hỏi": "Cung cấp cho tôi một câu tục ngữ từ ngôn ngữ sau: tiếng Pháp", "câu trả lời": "Một câu tục ngữ nổi tiếng của Pháp là \"L'habit ne fait pas le moine\". Nó thường được dịch sang tiếng Anh là "Quần áo không làm nên người đàn ông". Câu tục ngữ có nghĩa là bạn không thể đánh giá tính cách của ai đó dựa trên ngoại hình hoặc quần áo của họ."}</w:t>
      </w:r>
    </w:p>
    <w:p w14:paraId="212E2187" w14:textId="77777777" w:rsidR="007042AE" w:rsidRDefault="00D64068">
      <w:r>
        <w:t>{"question": "Xác định xem câu sau đây có phải là thành ngữ hay không. - Trời mưa chó mèo.", "trả lời": "Vâng, câu "Trời mưa chó mèo" là một thành ngữ. Biểu hiện này có nghĩa là trời đang mưa rất to."}</w:t>
      </w:r>
    </w:p>
    <w:p w14:paraId="01C8F6C3" w14:textId="77777777" w:rsidR="007042AE" w:rsidRDefault="00D64068">
      <w:r>
        <w:t>{"câu hỏi": "Xác định một tài nguyên mà học sinh có thể sử dụng để tìm hiểu về một chủ đề cụ thể. - Chủ đề: Nội chiến", "trả lời": "Một nguồn tài nguyên toàn diện và đáng tin cậy là khóa học "lịch sử Hoa Kỳ" của Học viện Khan bao gồm một Đơn vị dành riêng cho Nội chiến Hoa Kỳ. Nó chứa các bài viết và video giải thích nguyên nhân, các sự kiện chính và hậu quả của chiến tranh, cùng với các câu đố tương tác để giúp người học đánh giá sự hiểu biết của họ. Đây là liên kết đến đơn vị Nội chiến: https://www.khanacademy.org/humanities/us-history/civil-war-era."}</w:t>
      </w:r>
    </w:p>
    <w:p w14:paraId="15AF4B98" w14:textId="77777777" w:rsidR="007042AE" w:rsidRDefault="00D64068">
      <w:r>
        <w:t>{"câu hỏi": "Tóm tắt những điểm chính của một văn bản. - Nội dung: Trong cuốn sách \u201cThe Great Gatsby\u201d, Jay Gatsby là một triệu phú tự thân, người quyết tâm giành được trái tim của Daisy Buchanan, một người quen cũ của ông. Bất chấp sự giàu có và thành công của mình, Gatsby thất bại trong việc theo đuổi và cuộc đời anh cuối cùng kết thúc trong bi kịch.", "Câu trả lời": "Cuốn sách 'The Great Gatsby' kể về câu chuyện của triệu phú Jay Gatsby, người, mặc dù thành công, thất bại trong việc theo đuổi để giành lại một người quen cũ, Daisy Buchanan, cuối cùng dẫn đến kết thúc bi thảm của anh ta."}</w:t>
      </w:r>
    </w:p>
    <w:p w14:paraId="00F3B4E8" w14:textId="77777777" w:rsidR="007042AE" w:rsidRDefault="00D64068">
      <w:r>
        <w:t xml:space="preserve">{"câu hỏi": "Xác định một trích dẫn từ một văn bản và giải thích ý nghĩa của nó. - Văn bản: Bộ truyện Harry Potter", "câu trả lời": "Trích dẫn: \"Điều quan trọng không phải là ai đó được </w:t>
      </w:r>
      <w:r>
        <w:lastRenderedPageBreak/>
        <w:t>sinh ra, mà là họ lớn lên như thế nào.\" - Albus Dumbledore\n\nCâu nói này của Albus Dumbledore nói lên những giá trị được trình bày trong bộ truyện Harry Potter. Câu nói có ý nghĩa sâu sắc bởi vì nó ngụ ý rằng bất kể hoàn cảnh sinh ra của một người - ví dụ, Harry là một đứa trẻ mồ côi, Hermione sinh ra từ cha mẹ Muggle và hoàn cảnh khắc nghiệt của Snape - mọi người có sức mạnh thông qua hành động, lựa chọn và tính cách của họ, để tạo ra và định hình tương lai của họ. Cụ Dumbledore trấn an rằng không có đặc điểm vốn có hoặc yếu tố bên ngoài nào ngăn cản một người đạt được tiềm năng đầy đủ của họ. Thông qua trích dẫn này, J.K. Rowling nhấn mạnh tầm quan trọng của sự phát triển cá nhân và quyền tự quyết, đó thực sự là một trong những chủ đề trung tâm hiện diện trong các cuốn sách."}</w:t>
      </w:r>
    </w:p>
    <w:p w14:paraId="206FD29E" w14:textId="77777777" w:rsidR="007042AE" w:rsidRDefault="00D64068">
      <w:r>
        <w:t>{"question": "Tìm từ đồng nghĩa cho danh sách các từ. - Từ: Tức giận, dè dặt, trầm trọng hơn", "trả lời": "Tức giận: \n- Tức giận\n- Tức giận\n- Livid\n- Mad\n- Phẫn nộ \n\nReticent:\n- Reserved\n- Taciturn\n- Im lặng\n- Ngại ngùng\n\n- Ức chế\n\nTrầm trọng hơn:\n- Trầm trọng hơn\n- Khó chịu\n- Cáu kỉnh\n- Bị kích động\n- Tăng cao"}</w:t>
      </w:r>
    </w:p>
    <w:p w14:paraId="7CEFC2ED" w14:textId="77777777" w:rsidR="007042AE" w:rsidRDefault="00D64068">
      <w:r>
        <w:t>{"câu hỏi": "Phân loại các loại công việc khác nhau thành các lĩnh vực nghề nghiệp. - Công việc: Bác sĩ, Kế toán, Giáo viên, Diễn viên", "Trả lời": "1. Chăm sóc sức khỏe: Bác sĩ\n2. Tài chính: Kế toán\n3. Trình độ học vấn: Giáo viên\n4. Nghệ thuật/Giải trí: Diễn viên"}</w:t>
      </w:r>
    </w:p>
    <w:p w14:paraId="1515E70A" w14:textId="77777777" w:rsidR="007042AE" w:rsidRDefault="00D64068">
      <w:r>
        <w:t>{"câu hỏi": "Mô tả các yếu tố chính của hệ thống chính trị.", "trả lời": "Hệ thống chính trị là một tập hợp các thể chế, tổ chức và thực tiễn xác định mối quan hệ giữa các nhóm và cá nhân khác nhau trong xã hội và nhà nước. Hệ thống này chịu trách nhiệm đưa ra và thực hiện các quyết định ảnh hưởng đến toàn bộ cộng đồng. Các yếu tố chính của một hệ thống chính trị là:\n\n1. Hiến pháp: Đây là nền tảng của một hệ thống chính trị, vì nó xác định khuôn khổ pháp lý và thiết lập các quy tắc và nguyên tắc chi phối nhà nước. Chính phủ: Đây là tổ chức chịu trách nhiệm quản lý và thực hiện luật pháp và chính sách của nhà nước. Chính phủ thường bao gồm một nhánh lập pháp, hành pháp và tư pháp. \n\n3. Các đảng chính trị: Đây là những nhóm người chia sẻ những ý tưởng và ý thức hệ chính trị chung, và những người làm việc cùng nhau để đạt được quyền lực chính trị bằng cách tham gia vào các cuộc bầu cử. \ n \ n4. Bầu cử: Đây là những sự kiện được tổ chức trong đó công dân chọn ai sẽ đại diện cho họ trong các vị trí chính phủ. \ n \ n5. Xã hội dân sự: Đây là một thuật ngữ rộng bao gồm tất cả các nhóm và tổ chức trong một xã hội không liên kết trực tiếp với chính phủ. Điều này bao gồm các tổ chức phi chính phủ, các nhóm vận động và các hiệp hội khác hoạt động vì lợi ích chung. \ n \ n6. Truyền thông: Đây là một yếu tố quan trọng trong một hệ thống chính trị, vì nó phục vụ như một nền tảng để phổ biến thông tin, bày tỏ ý kiến và thúc đẩy tính minh bạch. Các yếu tố này làm việc cùng nhau để đảm bảo hoạt động hiệu quả của một hệ thống chính trị và cung cấp một khuôn khổ để giải quyết xung đột và thúc đẩy phúc lợi chung của xã hội.</w:t>
      </w:r>
    </w:p>
    <w:p w14:paraId="044D19EB" w14:textId="77777777" w:rsidR="007042AE" w:rsidRDefault="00D64068">
      <w:r>
        <w:t xml:space="preserve">{"câu hỏi": "Xác định ba cách tiếp cận để giải quyết vấn đề và so sánh những lợi thế và bất lợi của từng cách tiếp cận. - Vấn đề: Biến đổi khí hậu", "trả lời": "Biến đổi khí hậu là vấn đề toàn cầu nhận được nhiều sự quan tâm trong vài thập kỷ qua. Dưới đây là ba cách tiếp cận để giải quyết vấn đề, cùng với những ưu điểm và nhược điểm của chúng: \ n \ n1. Giảm phát thải khí nhà kính - Cách tiếp cận này liên quan đến việc giảm lượng khí nhà kính, chẳng hạn như carbon dioxide, metan và oxit nitơ, thông qua việc sử dụng các nguồn năng lượng tái tạo, </w:t>
      </w:r>
      <w:r>
        <w:lastRenderedPageBreak/>
        <w:t>sạch hơn và sử dụng năng lượng hiệu quả hơn. \ n \ n Ưu điểm: \ n- Cách tiếp cận trực tiếp để giải quyết nguyên nhân gốc rễ của biến đổi khí hậu. \ n- Giảm ô nhiễm không khí và cải thiện sức khỏe cộng đồng \ n- Kết quả tiết kiệm năng lượng và có thể kích thích tăng trưởng kinh tế trong lĩnh vực năng lượng tái tạo. \ n \ n Nhược điểm: \ n- Quá trình chuyển đổi có thể tốn kém và mất thời gian. \ n - Có thể phải đối mặt với sự phản đối từ các ngành công nghiệp được thành lập dựa vào nhiên liệu hóa thạch \ n - Yêu cầu hợp tác quốc tế, vì khí thải ở một quốc gia có thể ảnh hưởng đến toàn bộ hành tinh. \ n \ n2. Thích ứng với khí hậu thay đổi - Cách tiếp cận này tập trung vào việc thích ứng với các tác động không thể tránh khỏi của biến đổi khí hậu, chẳng hạn như mực nước biển dâng, tăng nhiệt độ và thay đổi mô hình mưa, bằng cách xây dựng các bức tường biển, phát triển cây trồng chịu nhiệt và cải thiện quản lý nước. \ n \ n Ưu điểm: \ n- Có thể bảo vệ các cộng đồng và cơ sở hạ tầng dễ bị tổn thương khỏi các tác động của khí hậu \ n- Có thể khả thi hơn và ít gây tranh cãi về mặt chính trị hơn là giảm lượng khí thải. \ n \ n Nhược điểm: \ n- Không \ u2019t Giải quyết nguyên nhân gốc rễ của biến đổi khí hậu \ n- Có thể rất tốn kém và không ngăn chặn được tất cả các tác động tiêu cực của biến đổi khí hậu \ n \ n3. Địa kỹ thuật - Cách tiếp cận này liên quan đến việc thao túng có chủ ý, quy mô lớn các hệ thống tự nhiên của Trái đất, chẳng hạn như phản xạ nhiều ánh sáng mặt trời trở lại không gian hoặc loại bỏ carbon dioxide khỏi khí quyển. \ n \ n Ưu điểm: \ n- Có thể có tác động nhanh chóng đến khí hậu nếu các phương pháp thành công \ n- Cung cấp một kế hoạch dự phòng tiềm năng nếu việc giảm phát thải không xảy ra đủ nhanh. \ n \ n Nhược điểm: \ n- Những hậu quả không lường trước tiềm ẩn không được hiểu đầy đủ \ n- Công nghệ và kinh tế Tính khả thi là không chắc chắn \ n - Một số phương pháp không giải quyết được nguyên nhân gốc rễ của biến đổi khí hậu (ví dụ như axit hóa đại dương) và chỉ có thể che giấu các triệu chứng. Mỗi cách tiếp cận đều có những ưu điểm và nhược điểm của nó, và hầu hết các chuyên gia đều đồng ý rằng sự kết hợp của cả ba cách tiếp cận (giảm thiểu, thích ứng và, nếu cần thiết, địa kỹ thuật) là cách tốt nhất để giải quyết biến đổi khí hậu. Cuối cùng, điều quan trọng là phải hành động ngay bây giờ, trước khi tác động của biến đổi khí hậu trở nên nghiêm trọng hơn."}</w:t>
      </w:r>
    </w:p>
    <w:p w14:paraId="1CE7F117" w14:textId="77777777" w:rsidR="007042AE" w:rsidRDefault="00D64068">
      <w:r>
        <w:t xml:space="preserve">{"question": "Phát triển một cuộc khảo sát để thu thập dữ liệu về một chủ đề cụ thể. - Chủ đề: Thói quen đọc sách ở thanh thiếu niên", "đáp án": "Khảo sát thói quen đọc sách ở thanh thiếu niên\n\nChúng tôi đang tiến hành khảo sát để tìm hiểu thói quen đọc sách của thanh thiếu niên. Thông tin này sẽ giúp chúng ta biết cách những người trẻ tuổi tương tác với sách và các tài liệu đọc khác. Cảm ơn bạn đã tham gia khảo sát của chúng tôi. Tất cả các câu trả lời sẽ được giữ bí mật.\n\n\n1. Bạn bao nhiêu tuổi?\na. 13-15 năm \ nb. 16-19 tuổi\n\n2. Giới tính của bạn là gì?\na. Nam\nb. Nữ\nc. Không nhị phân\nd. Không muốn nói\n\n3. Trung bình, bạn đọc bao nhiêu cuốn sách mỗi tháng? \na. Không có\nb. 1-3 \ nc. 4-6\nd. 7 hoặc nhiều hơn\n\n4. Bạn thích đọc loại sách nào? (Bạn có thể chọn nhiều hơn một tùy chọn) \ na. Hư cấu\nb. Phi hư cấu\nc. Tiểu sử\nd. Truyện tranh \ ne. Những người khác, vui lòng chỉ định ______ \ n \ n5. Bạn thích đọc như thế nào?\na. Sách vật lý\nb. Sách điện tử \ nc. Sách nói\nd. Tất cả những điều trên\n\n6. Bạn thường lấy sách từ đâu?\na. Thư viện\nb. Nhà sách \nc. Trực tuyến\nd. Trường học\ne. Mượn từ bạn bè \n\n7. Bạn có thường xuyên ghé thăm thư viện không?\na. Mỗi tuần một lần\nb. Mỗi tháng một lần \nc. Hiếm khi \nd. Không bao giờ\n\n8. Điều gì khuyến khích bạn đọc một cuốn sách? (bạn có thể chọn nhiều hơn một) \ na. Đề xuất từ bạn bè \nb. Nhận xét \nc. Quảng cáo hoặc quảng cáo\nd. Phổ biến </w:t>
      </w:r>
      <w:r>
        <w:lastRenderedPageBreak/>
        <w:t>trên mạng xã hội \ ne. Những người khác, vui lòng chỉ định ____\n\n9. Bạn có tham gia vào bất kỳ hoạt động đọc sách nào với bạn bè, chẳng hạn như câu lạc bộ sách hoặc nhóm đọc sách không? \na. Có \nb. Không\n\n10. Bạn có cảm thấy rằng đọc sách là một hoạt động quan trọng không? Có \ nb. Không\n\nCảm ơn bạn đã hoàn thành khảo sát này. Câu trả lời của cậu sẽ giúp chúng tôi hiểu rõ hơn về thói quen đọc sách của thanh thiếu niên."}</w:t>
      </w:r>
    </w:p>
    <w:p w14:paraId="0918B2FC" w14:textId="77777777" w:rsidR="007042AE" w:rsidRDefault="00D64068">
      <w:r>
        <w:t>{"question": "Diễn giải đầu vào để nó không đạo văn văn bản gốc. - Thực vật là những sinh vật sống đòi hỏi sự kết hợp của không khí, nước, ánh sáng mặt trời và đất để tồn tại.", "Trả lời": "Hệ thực vật đòi hỏi một hỗn hợp các yếu tố cần thiết như không khí, hydrat hóa, năng lượng mặt trời và trái đất để tồn tại như các thực thể sống."}</w:t>
      </w:r>
    </w:p>
    <w:p w14:paraId="139726CC" w14:textId="77777777" w:rsidR="007042AE" w:rsidRDefault="00D64068">
      <w:r>
        <w:t>{"question": "Điền vào bảng sau. - Quốc gia | Thủ đô\nTrung Quốc |", "trả lời": "Quốc gia | Thủ đô\nTrung Quốc | Bắc Kinh"}</w:t>
      </w:r>
    </w:p>
    <w:p w14:paraId="28B80AE5" w14:textId="77777777" w:rsidR="007042AE" w:rsidRDefault="00D64068">
      <w:r>
        <w:t>{"question": "Xây dựng một bảng để sắp xếp các thông tin đã cho. - Động vật: Mèo, chó, thỏ\nSố chân: 4, 4, 4", "đáp án": "| Động vật | Số chân |\n| ------- | -------------- |\n| Mèo | 4 |\n| Chó | 4 |\n| Thỏ | 4 |"}</w:t>
      </w:r>
    </w:p>
    <w:p w14:paraId="3786C22B" w14:textId="77777777" w:rsidR="007042AE" w:rsidRDefault="00D64068">
      <w:r>
        <w:t>{"question": "Chọn câu trả lời đúng cho câu hỏi đã cho. - Con sông nào dài nhất thế giới?\nA) Nile\nB) đàn bà gan dạ\nC) Dương Tử", "trả lời": "A) sông Nile"}</w:t>
      </w:r>
    </w:p>
    <w:p w14:paraId="47D3B055" w14:textId="77777777" w:rsidR="007042AE" w:rsidRDefault="00D64068">
      <w:r>
        <w:t>{"question": "Tạo một bộ 5 câu hỏi và câu trả lời về chủ đề đã cho. - Cuộc bầu cử Tổng thống Hoa Kỳ năm 2020", "trả lời": "1) Ai là ứng cử viên chính trong Cuộc bầu cử Tổng thống Hoa Kỳ năm 2020?\n- Các ứng cử viên chính trong Cuộc bầu cử Tổng thống Hoa Kỳ năm 2020 là Tổng thống đương nhiệm Donald Trump, đại diện cho đảng Cộng hòa và cựu Phó Tổng thống Joe Biden, đại diện cho đảng Dân chủ. \ n \ n2) Cuộc bầu cử Tổng thống Hoa Kỳ năm 2020 được tổ chức khi nào?\n- Cuộc bầu cử Tổng thống Hoa Kỳ năm 2020 được tổ chức vào ngày 3 tháng 11,  2020.\n\n3) Ai đã giành chiến thắng trong Cuộc bầu cử Tổng thống Hoa Kỳ năm 2020?\n- Joe Biden đã giành chiến thắng trong Cuộc bầu cử Tổng thống Hoa Kỳ năm 2020, đánh bại Donald Trump. \ n \ n4) Joe Biden đã nhận được bao nhiêu phiếu đại cử tri?\n- Joe Biden nhận được 306 phiếu đại cử tri, vượt qua 270 phiếu đại cử tri cần thiết để giành chiến thắng trong cuộc bầu cử tổng thống. \ n \ n5) Đại dịch COVID-19 có ảnh hưởng đến Cuộc bầu cử Tổng thống Hoa Kỳ năm 2020 không?\n- Có,  đại dịch COVID-19 đã ảnh hưởng đến Cuộc Bầu Cử Tổng Thống Hoa Kỳ năm 2020 theo nhiều cách, bao gồm những thay đổi đối với quy trình bỏ phiếu, chẳng hạn như tăng số lượng người gửi qua thư và bỏ phiếu sớm, cũng như cách thức tiến hành chiến dịch, với việc giảm các sự kiện trực tiếp và nhiều chiến dịch ảo hơn."}</w:t>
      </w:r>
    </w:p>
    <w:p w14:paraId="1F207603" w14:textId="77777777" w:rsidR="007042AE" w:rsidRDefault="00D64068">
      <w:r>
        <w:t>{"câu hỏi": "Sửa câu sau: \"Hôm nay, tôi đã mua sắm trực tuyến rất nhiều.\" - Hôm nay, tôi đã mua sắm trực tuyến rất nhiều.", "câu trả lời": "Hôm nay tôi đã mua sắm trực tuyến rất nhiều."}</w:t>
      </w:r>
    </w:p>
    <w:p w14:paraId="3B5C0F5B" w14:textId="77777777" w:rsidR="007042AE" w:rsidRDefault="00D64068">
      <w:r>
        <w:t>{"câu hỏi": "Dịch câu sau sang tiếng Tây Ban Nha: \"Tôi rất hào hứng học tiếng Tây Ban Nha.\"", "câu trả lời": "Estoy muy emocionado/a de aprender espa\u00f1ol."}</w:t>
      </w:r>
    </w:p>
    <w:p w14:paraId="55C5EDB9" w14:textId="77777777" w:rsidR="007042AE" w:rsidRDefault="00D64068">
      <w:r>
        <w:lastRenderedPageBreak/>
        <w:t>{"question": "Mở rộng từ viết tắt sau: DSL", "answer": "DSL là viết tắt của \"Digital Subscriber Line.\""}</w:t>
      </w:r>
    </w:p>
    <w:p w14:paraId="253DBFFB" w14:textId="77777777" w:rsidR="007042AE" w:rsidRDefault="00D64068">
      <w:r>
        <w:t>{"câu hỏi": "Xuất tiêu đề của một cuốn sách bán chạy nhất gần đây.", "câu trả lời": "Một trong những cuốn sách bán chạy nhất gần đây là "Bốn ngọn gió" của Kristin Hannah."}</w:t>
      </w:r>
    </w:p>
    <w:p w14:paraId="4CFAB7A1" w14:textId="77777777" w:rsidR="007042AE" w:rsidRDefault="00D64068">
      <w:r>
        <w:t>{"câu hỏi": "Giải thích bằng lời nói của bạn tại sao thảm họa Chernobyl xảy ra.", "câu trả lời": "Thảm họa Chernobyl xảy ra vào ngày 26 tháng 4 năm 1986 tại Nhà máy điện hạt nhân Chernobyl ở Ukraine. Đó là kết quả của sự kết hợp của cả lỗi của con người và sai sót trong thiết kế của lò phản ứng. Trong một thử nghiệm an toàn thông thường, mức công suất của lò phản ứng đã vượt khỏi tầm kiểm soát, gây ra một vụ nổ hơi nước và hỏa hoạn sau đó. Vụ nổ này đã giải phóng các hạt phóng xạ vào khí quyển, lan rộng ra phần lớn Tây Xô và Châu Âu. Một trong những lý do chính cho thảm họa là các nhà khai thác không được đào tạo đúng cách để quản lý lò phản ứng trong một số điều kiện nhất định. Thử nghiệm an toàn được thực hiện vào đêm xảy ra vụ nổ đã không được lên kế hoạch và giám sát đúng cách, dẫn đến những sai lầm nghiêm trọng được thực hiện. Ngoài ra, thiết kế lò phản ứng có một lỗ hổng nguy hiểm gây ra sự đột biến điện đột ngột trong quá trình thử nghiệm. Cũng có một vấn đề với quy trình tắt khẩn cấp, được bắt đầu quá muộn và không ngăn chặn được vụ nổ. Cuối cùng, thiếu sự giao tiếp thích hợp giữa nhân viên và chính quyền cũng như việc ra quyết định kém, cuối cùng dẫn đến thảm họa. Nhìn chung, đó là một sự kiện bi thảm có thể được ngăn chặn nếu các biện pháp phòng ngừa và an toàn tốt hơn được đưa ra."}</w:t>
      </w:r>
    </w:p>
    <w:p w14:paraId="49638536" w14:textId="77777777" w:rsidR="007042AE" w:rsidRDefault="00D64068">
      <w:r>
        <w:t xml:space="preserve">{"câu hỏi": "Cần thực hiện những bước nào khi viết tài liệu thiết kế phần mềm?", "trả lời": "Viết tài liệu thiết kế phần mềm là một bước quan trọng trong quy trình phát triển phần mềm. Nó phục vụ như một lộ trình phác thảo kiến trúc, các thành phần và thiết kế của phần mềm và giúp các nhà phát triển và các bên liên quan hiểu rõ hơn về dự án. Dưới đây là các bước bạn có thể thực hiện khi viết tài liệu thiết kế phần mềm: \ n \ n1. Xác định mục đích của tài liệu: Bắt đầu bằng cách hỏi mục đích của tài liệu là gì và cần bao gồm thông tin gì. Mục đích sẽ xác định phạm vi của tài liệu và hướng dẫn cấu trúc của nó.\n\n2. Thu thập thông tin: Thu thập tất cả thông tin liên quan về dự án bao gồm các yêu cầu, thông số kỹ thuật, mục tiêu, ràng buộc và các bên liên quan. Điều này sẽ làm cơ sở cho nội dung của tài liệu.\n\n3. Xác định kiến trúc tổng thể: Mô tả kiến trúc tổng thể của phần mềm và cách nó đáp ứng các yêu cầu và mục tiêu của dự án. Điều này nên bao gồm các sơ đồ và biểu diễn trực quan của kiến trúc.\n\n4. Mô tả các thành phần và mô-đun: Chia kiến trúc thành các thành phần và mô-đun, và cung cấp mô tả chi tiết về từng thành phần. Điều này nên bao gồm thông tin về chức năng, giao diện, phụ thuộc và tương tác của chúng. \ n \ n5. Bao gồm các cân nhắc thiết kế: Giải quyết bất kỳ quyết định thiết kế và đánh đổi nào được thực hiện trong quá trình phát triển phần mềm. Ngoài ra, hãy thảo luận về bất kỳ thiết kế thay thế nào đã được xem xét và tại sao chúng không được chọn. \ n \ n6. Thêm sơ đồ và hình minh họa: Sử dụng sơ đồ và hình minh họa trong toàn bộ tài liệu để dễ hiểu hơn. Đảm bảo rằng các sơ đồ được dán nhãn tốt và phù hợp với nội dung của tài liệu. \ n \ n7. Xem xét và sửa đổi: Sau khi tài liệu hoàn tất, nó cần được các bên liên quan và các thành viên khác trong nhóm xem xét về tính chính xác và đầy đủ. Thực hiện sửa đổi khi cần thiết để đảm bảo rằng tài liệu được cập nhật và phản ánh chính xác thiết kế của phần mềm. \ n \ n8. Luôn cập nhật tài liệu: </w:t>
      </w:r>
      <w:r>
        <w:lastRenderedPageBreak/>
        <w:t>Khi dự án tiến triển và thiết kế của phần mềm phát triển, tài liệu cần được cập nhật cho phù hợp. Điều này đảm bảo rằng tài liệu vẫn là một đại diện chính xác của phần mềm trong suốt quá trình phát triển của nó."}</w:t>
      </w:r>
    </w:p>
    <w:p w14:paraId="09FA4DC6" w14:textId="77777777" w:rsidR="007042AE" w:rsidRDefault="00D64068">
      <w:r>
        <w:t>{"question": "Create a program draws a triangle on the screen", "answer": "''python\nimport turtle\n\n# Create a turtle\n\n# Create a turtle object\nt = turtle. Rùa()\n\n# Di chuyển rùa đến vị trí để bắt đầu vẽ\nt.penup()\nt.goto(0, -50)\nt.pendown()\n\n# Đặt hướng của rùa về phía bắc\nt.setheading(90)\n\n# Vẽ ba cạnh với góc xoay 120 độ để tạo thành một hình tam giác\nfor i trong phạm vi(3):\n t.forward(100)\n t.right(120)\n\n# Giữ cửa sổ mở\nturtle.mainloop()\n'''"}</w:t>
      </w:r>
    </w:p>
    <w:p w14:paraId="628660A5" w14:textId="77777777" w:rsidR="007042AE" w:rsidRDefault="00D64068">
      <w:r>
        <w:t>{"question": "Bốn thành phần của Object-Oriented Design là gì?", "answer": "Bốn thành phần của Object-Oriented Design, còn được gọi là Four Pillars of Object-Oriented Programming, là:\n\n1. Kế thừa: Kế thừa là một cơ chế cho phép các lớp kế thừa các thuộc tính và hành vi từ các lớp khác, thúc đẩy khả năng tái sử dụng và tổ chức mã. Thông qua kế thừa, một lớp con, hoặc lớp dẫn xuất, có thể được tạo ra từ một siêu lớp, hoặc lớp cơ sở. \ n \ n2. Đóng gói: Đóng gói đề cập đến việc đóng gói dữ liệu (thuộc tính) và phương thức (hành vi) trong cùng một lớp, kiểm soát quyền truy cập vào chúng từ bên ngoài bằng cách sử dụng các công cụ sửa đổi truy cập (riêng tư, được bảo vệ hoặc công khai). Điều này cho phép ẩn dữ liệu, làm cho các chi tiết triển khai nội bộ chỉ có sẵn cho chính đối tượng. \ n \ n3. Trừu tượng: Trừu tượng là quá trình che giấu sự phức tạp và chỉ cung cấp các chi tiết cần thiết cho người dùng. Nó có thể đạt được thông qua các lớp và giao diện trừu tượng. Các lớp trừu tượng là các lớp không thể được khởi tạo, chỉ phục vụ như một khuôn mẫu và các giao diện xác định hợp đồng để triển khai các lớp, cho phép mã linh hoạt và có thể mở rộng hơn. \ n \ n4. Đa hình: Đa hình có nghĩa là \"nhiều hình thức\". Đó là một cơ chế cho phép các đối tượng được coi là thành viên của lớp riêng của chúng hoặc bất kỳ siêu lớp nào, cho phép thực hiện mã chung có thể hoạt động trên các loại đối tượng khác nhau. Nó có thể đạt được thông qua các kỹ thuật như quá tải phương thức, ghi đè phương thức và liên kết động."}</w:t>
      </w:r>
    </w:p>
    <w:p w14:paraId="5836913A" w14:textId="77777777" w:rsidR="007042AE" w:rsidRDefault="00D64068">
      <w:r>
        <w:t xml:space="preserve">{"câu hỏi": "Lấy bài luận này và giảm số từ của nó xuống còn 500 từ - Mục đích của bài nghiên cứu này là để kiểm tra lý do tại sao học sinh chọn học đại học ngay sau khi tốt nghiệp trung học và phân tích những lợi ích và hạn chế của quyết định này. Đại học luôn được coi là một phần quan trọng trong giấc mơ Mỹ. Nó đã được nhiều người xem là tấm vé cho một cuộc sống tốt đẹp hơn, cung cấp khả năng tiếp cận với việc làm tốt hơn và ổn định kinh tế lớn hơn. Nó cũng cung cấp cho các cá nhân một cơ hội để tiếp tục giáo dục của họ, có thể cấp cho họ nhiều cơ hội hơn trong thế giới chuyên nghiệp. Thật không may, chi phí học đại học đã tăng vọt trong những năm gần đây; Học phí và lệ phí khiến việc học đại học ngày càng khó khăn đối với sinh viên trung bình. Bất chấp chi phí, sinh viên vẫn tiếp tục học đại học, với lý do nhu cầu về các kỹ năng mới, tăng cơ hội việc làm và tăng tiềm năng kiếm tiền. Ngoài những tác động tài chính của đại học, sinh viên cũng phải xem xét các tác động xã hội. Đại học có thể là một trải nghiệm căng thẳng, và áp lực phải thực hiện học tập có thể quá sức. Hơn nữa, có thể khó chuyển từ lối sống tương đối được che chở khi sống ở nhà sang sống một mình. Tóm lại, học đại học ngay sau khi tốt nghiệp trung học đi kèm với những rủi ro, nhưng có thể tìm thấy thành công trong nỗ lực này. Với kế hoạch đúng đắn, sự cống hiến </w:t>
      </w:r>
      <w:r>
        <w:lastRenderedPageBreak/>
        <w:t>và quyết tâm, lợi ích của việc có được bằng đại học lớn hơn rủi ro.", "Trả lời": "Mục tiêu của bài viết này là khám phá lý do theo học đại học sau trung học, và những lợi thế và bất lợi của sự lựa chọn này. \ n \ nCollege được xem là một yếu tố quan trọng của giấc mơ Mỹ, tăng khả năng tiếp cận với các công việc tốt hơn,  ổn định tài chính và giáo dục đại học. Mặc dù học phí và lệ phí tăng, sinh viên vẫn học đại học để đạt được các kỹ năng mới, cơ hội việc làm và mức lương cao hơn. Tuy nhiên, đại học cũng có ý nghĩa xã hội; Nó có thể gây căng thẳng và áp lực để thành công trong học tập với cường độ cao. Chuyển đổi từ một cuộc sống gia đình được che chở sang cuộc sống độc lập có thể là một thách thức. Cuối cùng, với kế hoạch cẩn thận, cam kết và kiên trì, lợi ích của bằng đại học vượt xa chi phí."}</w:t>
      </w:r>
    </w:p>
    <w:p w14:paraId="406E3E81" w14:textId="77777777" w:rsidR="007042AE" w:rsidRDefault="00D64068">
      <w:r>
        <w:t>{"câu hỏi": "Viết một câu chuyện ngắn về một y tá bệnh viện", "câu trả lời": "Emma luôn biết rằng cô ấy muốn trở thành một y tá. Ngay từ khi còn rất nhỏ, cô đã bị thu hút bởi việc giúp đỡ người khác và có lòng trắc ẩn tự nhiên đối với những người gặp khó khăn. Vì vậy, không có gì ngạc nhiên với bất kỳ ai khi cô tốt nghiệp trường điều dưỡng và bắt đầu làm việc tại Bệnh viện St. Mary\u2019s. \ n \ n \ n Là một y tá, những ngày của Emma \ u2019 rất dài và thường bận rộn. Bệnh nhân đến và ra khỏi sự chăm sóc của cô, mỗi người đều có những câu chuyện và cuộc đấu tranh riêng. Nhưng dù bận rộn đến đâu, Emma vẫn luôn dành thời gian để lắng nghe và đưa ra những lời an ủi. Một bệnh nhân đặc biệt nổi bật với Emma, một quý ông lớn tuổi tên là Mr. Green. Anh ta đã nhập viện với một căn bệnh nghiêm trọng, và rõ ràng là anh ta sợ. Nhưng Emma đã ở bên anh trên mọi bước đường, nắm tay anh và trấn an. Khi tình trạng của ông Green bắt đầu được cải thiện, Emma có thể nhìn thấy sự nhẹ nhõm và biết ơn trong mắt ông. Và cuối cùng khi anh được xuất viện, anh chắc chắn sẽ cảm ơn Emma vì tất cả những gì cô ấy đã làm. Chính những khoảnh khắc như thế này đã khiến tất cả những giờ dài và công việc khó khăn trở nên xứng đáng với Emma. Có thể tạo ra sự khác biệt trong cuộc sống của ai đó, dù chỉ là một cách nhỏ bé, là những gì cô ấy sống cho. Và khi cô ấy đi bộ trong hành lang của Bệnh viện St. Mary, cô ấy biết rằng không có công việc nào khác mà cô ấy muốn làm.</w:t>
      </w:r>
    </w:p>
    <w:p w14:paraId="6060ABEF" w14:textId="77777777" w:rsidR="007042AE" w:rsidRDefault="00D64068">
      <w:r>
        <w:t xml:space="preserve">{"câu hỏi": "Viết một tài khoản lịch sử về Khám phá Penicillin", "câu trả lời": "Việc phát hiện ra Penicillin là một sự kiện đột phá trong lịch sử y học. Câu chuyện bắt đầu vào năm 1928, trong phòng thí nghiệm của Giáo sư Alexander Fleming, một nhà vi khuẩn học tại Bệnh viện St. Mary ở London. Vào thời điểm đó, Fleming đang nghiên cứu các cách để chống lại nhiễm trùng do vi khuẩn, nguyên nhân chính gây tử vong trong và sau Thế chiến I. Vào ngày 3 tháng 9 năm 1928, Fleming trở lại phòng thí nghiệm của mình sau kỳ nghỉ hai tuần và thấy rằng một trong những đĩa petri của ông đã bị nhiễm nấm mốc. Khi kiểm tra kỹ hơn, ông nhận thấy rằng vi khuẩn xung quanh nấm mốc đã bị tiêu diệt. Tò mò, ông xác định nấm mốc là một chủng từ chi Penicillium và quyết định điều tra thêm. Fleming sớm phát hiện ra rằng nấm mốc tạo ra một chất có đặc tính kháng khuẩn mạnh, mà ông đặt tên là Penicillin. Trong vài năm tiếp theo, ông đã xuất bản một số bài báo chi tiết về những phát hiện của mình và các ứng dụng tiềm năng của Penicillin. Tuy nhiên, vào thời điểm đó, cộng đồng khoa học đã không đánh giá đầy đủ tầm quan trọng của khám phá của ông. Mãi đến những năm 1940, Penicillin mới bắt đầu được công nhận là một loại thuốc cứu người. Điều này phần lớn là do công việc của một nhóm các nhà khoa học tại Đại học Oxford, dẫn đầu bởi Howard Florey và Ernst Chain, người đã phát triển một phương pháp sản xuất hàng loạt thuốc. Trong Thế </w:t>
      </w:r>
      <w:r>
        <w:lastRenderedPageBreak/>
        <w:t>chiến II, Penicillin được sử dụng để điều trị cho những người lính bị thương, cứu sống vô số người. Trong những năm sau đó, việc sử dụng Penicillin lây lan nhanh chóng và nó trở thành một trong những loại kháng sinh được sử dụng rộng rãi nhất trên thế giới. Khám phá của nó đã cách mạng hóa y học, cho phép các bác sĩ điều trị các bệnh nhiễm trùng chết người một cách dễ dàng. Alexander Fleming đã được trao giải Nobel Sinh lý và Y khoa năm 1945, để ghi nhận khám phá của ông. Ngày nay, Penicillin vẫn là một công cụ thiết yếu trong cuộc chiến chống lại nhiễm trùng do vi khuẩn, và tác động của nó đối với thế giới y học không thể được phóng đại.</w:t>
      </w:r>
    </w:p>
    <w:p w14:paraId="77B0DE31" w14:textId="77777777" w:rsidR="007042AE" w:rsidRDefault="00D64068">
      <w:r>
        <w:t>{"câu hỏi": "Mô tả tác động của điện thoại di động đối với giao tiếp", "câu trả lời": "Điện thoại di động đã cách mạng hóa cách mọi người giao tiếp, làm cho nó nhanh hơn và dễ tiếp cận hơn bao giờ hết. Mọi người không còn bị ràng buộc với điện thoại cố định, điện thoại trả tiền hoặc thư từ bằng văn bản để kết nối với người khác. Điện thoại di động đã cho phép liên lạc tức thì dưới dạng cuộc gọi, tin nhắn văn bản và dịch vụ nhắn tin dựa trên internet, loại bỏ các rào cản về thời gian và khoảng cách. \ n \ n Một tác động của điện thoại di động là chúng đã làm cho thế giới kết nối hơn bao giờ hết. Giờ đây, mọi người có thể giữ liên lạc với gia đình, bạn bè và đồng nghiệp, bất kể họ ở đâu trên thế giới, trong thời gian thực và dễ dàng đáng kể. Điều này đã củng cố các mối quan hệ vượt ra ngoài giới hạn của sự gần gũi về thể chất, thúc đẩy cảm giác thân thuộc và hỗ trợ có thể mở rộng trên toàn cầu. Ngoài ra, điện thoại di động đã tạo điều kiện cho việc chia sẻ thông tin, ý tưởng và tin tức, giúp bạn có thể cập nhật thông tin và cập nhật về các sự kiện địa phương, quốc gia và thế giới. Điều này, đến lượt nó, đã trao quyền cho mọi người đưa ra quyết định sáng suốt hơn, kích thích các cuộc thảo luận và tranh luận, và tăng mức độ nhận thức về một loạt các vấn đề quan trọng. Điện thoại di động cũng đã thay đổi cách mọi người tiến hành kinh doanh, cho phép họ thực hiện giao dịch, kết nối với khách hàng và khách hàng và quản lý dự án từ mọi nơi, mọi lúc. Điều này đã làm tăng năng suất, mở rộng cơ hội và tạo điều kiện cho sự phát triển và thành công của nhiều doanh nghiệp. Tóm lại, điện thoại di động đã thay đổi bối cảnh giao tiếp, làm cho nó trực tiếp, tức thời và thuận tiện hơn, và đã đưa mọi người đến gần nhau hơn, tăng cường hợp tác và làm cho thế giới kết nối hơn bao giờ hết."}</w:t>
      </w:r>
    </w:p>
    <w:p w14:paraId="5748ECFE" w14:textId="77777777" w:rsidR="007042AE" w:rsidRDefault="00D64068">
      <w:r>
        <w:t>{"câu hỏi": "Tạo danh sách các câu hỏi mà giáo viên mới nên hỏi học sinh của họ trong tuần đầu tiên đến trường", "trả lời": "1. Môn học yêu thích của bạn là gì?\n2. Sở thích và sở thích của bạn bên ngoài trường học là gì?\n3. Mục tiêu của em trong năm học này là gì?\n4. Bạn là người học như thế nào? (Thị giác, thính giác, động học, v.v.) \n5. Bạn muốn nhận phản hồi về công việc của mình như thế nào?\n6. Bạn thấy điều gì khó khăn ở trường?\n7. Bạn có bất kỳ nhu cầu hoặc chỗ ở cụ thể nào sẽ giúp bạn thành công trong lớp không?\n8. Có điều gì bạn muốn tôi biết về bạn hoặc nền tảng của bạn sẽ giúp tôi hiểu rõ hơn về bạn với tư cách là một người học không? \ n9. Kỳ vọng của bạn đối với lớp học này là gì?\n10. Bạn thích làm việc trong môi trường nhóm như thế nào? Bạn thích làm việc một mình, theo cặp, hay trong các nhóm lớn hơn?"}</w:t>
      </w:r>
    </w:p>
    <w:p w14:paraId="23B8BB65" w14:textId="77777777" w:rsidR="007042AE" w:rsidRDefault="00D64068">
      <w:r>
        <w:t xml:space="preserve">{"câu hỏi": "Tạo một bản phác thảo tiểu sử ngắn về Nikola Tesla", "câu trả lời": "Nikola Tesla là một nhà phát minh, kỹ sư điện, kỹ sư cơ khí và nhà tương lai học người Mỹ gốc Serbia sinh ngày 10 tháng 7 năm 1856 tại Smiljan, Croatia. Ông học tại Đại học Bách khoa Áo ở Graz </w:t>
      </w:r>
      <w:r>
        <w:lastRenderedPageBreak/>
        <w:t>và làm trợ lý cho Thomas Edison vào cuối những năm 1880. Ông được biết đến nhiều nhất với những đóng góp của mình cho việc thiết kế hệ thống điện xoay chiều (AC) hiện đại và nghiên cứu đột phá của ông trong truyền thông không dây và trường điện từ. Tesla đã nắm giữ hơn 300 bằng sáng chế cho các phát minh của mình, bao gồm cuộn dây Tesla, động cơ AC và một số loại máy phát điện. Ông cũng tham gia vào thí nghiệm tia X ban đầu và nghiên cứu các tính chất của dòng điện tần số cao. Tesla qua đời vào ngày 7 tháng 1 năm 1943 tại thành phố New York, để lại một di sản phong phú về khám phá và phát minh khoa học. Mặc dù có nhiều thành tựu, những năm cuối đời của Tesla được đánh dấu bằng những khó khăn tài chính và sự mù mờ. Ngày nay, ông được công nhận rộng rãi như một nhà phát minh có tầm nhìn xa và là người tiên phong của thời đại điện."}</w:t>
      </w:r>
    </w:p>
    <w:p w14:paraId="00F9D37C" w14:textId="77777777" w:rsidR="007042AE" w:rsidRDefault="00D64068">
      <w:r>
        <w:t>{"question": "Tạo phản hồi thích hợp cho email này. - Kính gửi [Tên],\n\nTôi viết thư này để cảm ơn sự đóng góp hào phóng của bạn. Đóng góp của bạn sẽ có tác động to lớn đến tổ chức của chúng tôi và công việc chúng tôi làm.\n\nCảm ơn sự hỗ trợ của bạn!\n\nTrân trọng,\n[Tên]", "trả lời": "Kính gửi [Tên],\n\nTôi rất vui vì đã có thể trở thành một phần của sáng kiến này. Tôi thực sự hạnh phúc vì đã tạo ra tác động tích cực đến tổ chức của bạn và công việc quan trọng mà bạn làm. Cảm ơn bạn vì những lời tốt đẹp của bạn và đã ghi nhận sự đóng góp của tôi.\n\nTrân trọng,\n [Tên của bạn]"}</w:t>
      </w:r>
    </w:p>
    <w:p w14:paraId="0B32DB98" w14:textId="77777777" w:rsidR="007042AE" w:rsidRDefault="00D64068">
      <w:r>
        <w:t>{"câu hỏi": "Mô tả hai chiến lược khả thi để quản lý khiếu nại của khách hàng", "trả lời": "1. Giao tiếp chủ động: Chiến lược đầu tiên để quản lý khiếu nại của khách hàng là chủ động trong giao tiếp của bạn với khách hàng. Điều này có nghĩa là liên hệ với họ trước khi họ có cơ hội khiếu nại, thông báo cho họ về bất kỳ vấn đề hoặc sự chậm trễ nào và đưa ra giải pháp. Bằng cách chịu trách nhiệm về vấn đề và đưa ra giải pháp, khách hàng thường sẵn sàng tha thứ cho sai lầm và vẫn trung thành với công ty. \ n \ n2. Lắng nghe tích cực và đồng cảm: Chiến lược thứ hai là tích cực lắng nghe khiếu nại của khách hàng và thể hiện sự đồng cảm với tình huống của họ. Điều này có nghĩa là cho phép khách hàng bày tỏ sự thất vọng của họ, thừa nhận cảm xúc của họ và xác nhận mối quan tâm của họ. Bằng cách thể hiện sự quan tâm và chăm sóc chân thành, khách hàng sẽ cảm thấy được lắng nghe và thấu hiểu. Từ đó, khiếu nại sau đó có thể được giải quyết và giải quyết, bằng cách đưa ra giải pháp, bồi thường hoặc xin lỗi, tùy thuộc vào tính chất và mức độ nghiêm trọng của khiếu nại. Cách tiếp cận này giúp xây dựng lại niềm tin với khách hàng và duy trì hoạt động kinh doanh của họ."}</w:t>
      </w:r>
    </w:p>
    <w:p w14:paraId="391F1BC1" w14:textId="77777777" w:rsidR="007042AE" w:rsidRDefault="00D64068">
      <w:r>
        <w:t>{"câu hỏi": "Nhược điểm của việc sử dụng mạng deep learning để thực hiện phát hiện đối tượng là gì?", "trả lời": "Một nhược điểm của việc sử dụng mạng deep learning để phát hiện đối tượng là các mạng này đòi hỏi một lượng lớn dữ liệu đào tạo để nhận dạng và phân biệt chính xác các đối tượng. Điều này có thể tốn thời gian và tốn nhiều tài nguyên. Một nhược điểm khác là các mạng học sâu này có thể phức tạp và có thể yêu cầu phần cứng chuyên dụng, chẳng hạn như GPU, để đào tạo và chạy hiệu quả. Ngoài ra, vì các mô hình học sâu tìm hiểu các tính năng của chúng trong quá trình đào tạo, nên có thể khó diễn giải và hiểu cách mạng đưa ra quyết định, dẫn đến thiếu minh bạch khi so sánh với các phương pháp khác, chẳng hạn như các hệ thống dựa trên quy tắc. Cuối cùng, các mạng deep learning có thể nhạy cảm với những thay đổi trong dữ liệu đầu vào, sao cho các biến thể nhỏ không thấy trong quá trình đào tạo có thể dẫn đến hiệu suất bị suy giảm."}</w:t>
      </w:r>
    </w:p>
    <w:p w14:paraId="79788FAB" w14:textId="77777777" w:rsidR="007042AE" w:rsidRDefault="00D64068">
      <w:r>
        <w:lastRenderedPageBreak/>
        <w:t>{"câu hỏi": "Sử dụng hệ thống máy học mang lại lợi ích gì?", "Trả lời": "Hệ thống học máy cung cấp một loạt các lợi ích, bao gồm:\n\n1. Nâng cao độ chính xác và sức mạnh dự đoán: Các thuật toán học máy có thể nhận ra chính xác các mẫu trong dữ liệu, điều này có thể cải thiện đáng kể sức mạnh dự đoán của chúng. Khi hệ thống được cung cấp nhiều dữ liệu hơn, nó sẽ học và thích nghi, trở nên chính xác hơn theo thời gian. \ n \ n2. Tự động hóa và hiệu quả: Học máy giúp tự động hóa các quy trình, giảm nhu cầu can thiệp của con người và tăng hiệu quả. Điều này giúp tiết kiệm chi phí, xử lý nhanh hơn và khả năng mở rộng.\n\n3. Cá nhân hóa: Các hệ thống học máy có thể phân tích hành vi và sở thích của người dùng để cung cấp các đề xuất và trải nghiệm được cá nhân hóa cho khách hàng, cải thiện sự hài lòng và tương tác của họ. \ n \ n4. Khai thác dữ liệu: Với lượng dữ liệu khổng lồ được tạo ra mỗi ngày, con người rất khó sàng lọc tất cả theo cách thủ công. Các thuật toán học máy có thể giúp nhanh chóng phân tích và trích xuất những hiểu biết hữu ích từ các bộ dữ liệu lớn. \ n \ n5. Cải thiện việc ra quyết định: Các hệ thống học máy có thể phân tích dữ liệu trong thời gian thực, cung cấp cho các doanh nghiệp những hiểu biết có thể hành động để đưa ra quyết định của họ. Điều này giúp cải thiện việc ra quyết định, làm cho nó nhanh hơn và chính xác hơn. \ n \ n6. Tăng cường bảo mật: Máy học có thể được sử dụng để phát hiện gian lận và các mối đe dọa bảo mật khác, giúp bảo vệ doanh nghiệp và khách hàng của họ khỏi tác hại tiềm ẩn. Nhìn chung, các hệ thống máy học cung cấp một loạt các lợi ích có thể giúp các doanh nghiệp tối ưu hóa hoạt động của họ và duy trì tính cạnh tranh trong bối cảnh dựa trên dữ liệu ngày nay."}</w:t>
      </w:r>
    </w:p>
    <w:p w14:paraId="212C7F78" w14:textId="77777777" w:rsidR="007042AE" w:rsidRDefault="00D64068">
      <w:r>
        <w:t>{"câu hỏi": "Viết truyện ngắn tóm tắt các sự kiện sau:\n\n(sự kiện) Một kỹ sư phát hiện ra một dạng năng lượng mới, nhưng nó đòi hỏi một số tiền lớn để phát triển.", "trả lời": "Một lần, trong một thị trấn nhỏ nép mình trong trung tâm của một quốc gia vĩ đại, có một kỹ sư. Ông là một người đàn ông tò mò và không ngừng tìm cách làm sáng tỏ những bí ẩn của vũ trụ. Một ngày nọ, trong khi mày mò trong phòng thí nghiệm của mình, anh tình cờ phát hiện ra một khám phá sẽ thay đổi tiến trình lịch sử. Ông đã tìm thấy một dạng năng lượng mới có thể cung cấp năng lượng cho thế giới cho các thế hệ mai sau. Bị kích thích bởi khám phá của mình, kỹ sư bắt đầu phát triển nguồn năng lượng mới này. Tuy nhiên, anh sớm gặp phải một trở ngại lớn. Sự phát triển của dạng năng lượng mới này sẽ đòi hỏi một số tiền lớn, nhiều hơn nhiều so với những gì anh ta có thể hy vọng tự mình huy động. Không nản lòng, kỹ sư đã tìm kiếm các nhà đầu tư để giúp anh ta biến khám phá của mình thành hiện thực. Trong nhiều tháng, ông gõ cửa từng nhà và thuyết trình, nhưng những lời cầu xin của ông rơi vào tai điếc. Dường như không ai tin vào tầm nhìn của ông. Chán nản, kỹ sư bắt đầu mất hy vọng. Nhưng rồi một điều bất ngờ đã xảy ra. Tin tức về khám phá của ông đã đến tai một doanh nhân giàu có, người đã nhìn thấy tiềm năng trong công việc của kỹ sư. Ông đã đưa ra các khoản tiền cần thiết để phát triển nguồn năng lượng mới. Với sự ủng hộ của doanh nhân, kỹ sư bắt đầu làm việc. Thông qua nỗ lực và quyết tâm không mệt mỏi, ông đã thành công trong việc phát triển dạng năng lượng mới. Đó là một yếu tố thay đổi cuộc chơi, cung cấp năng lượng sạch, tái tạo cho mọi người trên khắp thế giới. Kỹ sư đã trở thành một cảm giác chỉ sau một đêm, được ca ngợi là một anh hùng đã thay đổi thế giới tốt đẹp hơn. Nhưng kỹ sư không bao giờ quên cuộc đấu tranh mà anh ta đã phải đối mặt, và anh ta đã sử dụng danh tiếng mới tìm thấy của mình để truyền cảm hứng cho những người khác theo đuổi ước mơ của họ, bất kể những trở ngại mà họ phải đối mặt.</w:t>
      </w:r>
    </w:p>
    <w:p w14:paraId="4322EB3F" w14:textId="77777777" w:rsidR="007042AE" w:rsidRDefault="00D64068">
      <w:r>
        <w:lastRenderedPageBreak/>
        <w:t>{"question": "Phân loại Tweet sau là \"positive, \"negative\", or \"neutral\": \n\n(tweet) Cuối cùng đã hoàn thành dự án đó!", "answer": "Việc phân loại tweet này là \"positive.\""}</w:t>
      </w:r>
    </w:p>
    <w:p w14:paraId="2DA7A2C2" w14:textId="77777777" w:rsidR="007042AE" w:rsidRDefault="00D64068">
      <w:r>
        <w:t>{"câu hỏi": "Tạo bộ bắt đầu cuộc trò chuyện cho chatbot.", "câu trả lời": "\"Xin chào! Một ngày của bạn diễn ra như thế nào cho đến nay? Bạn có kế hoạch lớn nào cho phần còn lại của tuần không?\""}</w:t>
      </w:r>
    </w:p>
    <w:p w14:paraId="131BC246" w14:textId="77777777" w:rsidR="007042AE" w:rsidRDefault="00D64068">
      <w:r>
        <w:t>{"câu hỏi": "Với truy vấn của người dùng, chủ đề Câu hỏi thường gặp phù hợp nhất trong danh sách sau đây là gì? - Truy vấn: Làm cách nào để đặt lại mật khẩu?\nFAQ Chủ đề:\n1. Thiết lập tài khoản\n2. Đặt lại mật khẩu của bạn\n3. Kiểm tra trạng thái đơn hàng", "câu trả lời": "Trong số các chủ đề Câu hỏi thường gặp nhất định, chủ đề liên quan nhất đến truy vấn của người dùng \"Làm cách nào để đặt lại mật khẩu?\" là chủ đề 2: Đặt lại mật khẩu của bạn."}</w:t>
      </w:r>
    </w:p>
    <w:p w14:paraId="2AF8AA15" w14:textId="77777777" w:rsidR="007042AE" w:rsidRDefault="00D64068">
      <w:r>
        <w:t>{"question": "Trả về câu sau với các từ theo thứ tự ngược lại. - Tôi luôn cố gắng", "trả lời": "Cố gắng giữ luôn tôi"}</w:t>
      </w:r>
    </w:p>
    <w:p w14:paraId="20A1B961" w14:textId="77777777" w:rsidR="007042AE" w:rsidRDefault="00D64068">
      <w:r>
        <w:t>{"câu hỏi": "Lợi ích của việc sử dụng trí tuệ nhân tạo để phân tích thị trường là gì?", "Trả lời": "Có rất nhiều lợi ích của việc sử dụng trí tuệ nhân tạo (AI) để phân tích thị trường. Dưới đây là một vài:\n\n1. Độ chính xác: AI có thể phân tích một lượng lớn dữ liệu từ nhiều nguồn để xác định các mẫu và xu hướng mà con người có thể khó nhìn thấy. Nó cũng có thể làm giảm nguy cơ lỗi của con người bằng cách tự động hóa quy trình phân tích dữ liệu. \ n \ n2. Tốc độ: AI có thể thực hiện các phép tính và phân tích phức tạp với tốc độ nhanh hơn nhiều so với con người, cung cấp thông tin chi tiết theo thời gian thực và nhanh chóng xác định xu hướng thị trường. Khả năng thích ứng: AI có thể học hỏi từ dữ liệu mà nó xử lý và thích ứng với thông tin mới, cải thiện phân tích của nó theo thời gian. \ n \ n4. Phân tích dự đoán: AI có thể sử dụng khai thác dữ liệu, học máy và các kỹ thuật khác để đưa ra dự đoán về xu hướng và mô hình thị trường, giúp các công ty đưa ra quyết định sáng suốt. Cá nhân hóa: AI có thể sử dụng các kỹ thuật học máy để hiểu sở thích và hành vi của khách hàng cá nhân hoặc thị trường mục tiêu, cho phép các doanh nghiệp điều chỉnh sản phẩm và dịch vụ của họ hiệu quả hơn. Hiệu quả về chi phí: AI có thể giảm nhu cầu phân tích dữ liệu thâm dụng lao động và giúp các công ty tiết kiệm tiền bằng cách cung cấp thông tin chi tiết chính xác hơn và nhanh hơn về thị trường. Nhìn chung, việc sử dụng AI để phân tích thị trường có thể giảm chi phí, cải thiện độ chính xác và hiệu quả và giúp các doanh nghiệp đạt được lợi thế cạnh tranh."}</w:t>
      </w:r>
    </w:p>
    <w:p w14:paraId="7751783B" w14:textId="77777777" w:rsidR="007042AE" w:rsidRDefault="00D64068">
      <w:r>
        <w:t xml:space="preserve">{"question": "Mô tả mục đích của usability testing.", "answer": "Mục đích của usability testing là để đánh giá một sản phẩm, hệ thống hoặc trang web bằng cách thử nghiệm nó với người dùng từ đối tượng mục tiêu. Trong quá trình thử nghiệm, những người tham gia cố gắng hoàn thành nhiệm vụ trong khi người quan sát xem, nghe và ghi chú. Mục tiêu chính là xác định bất kỳ vấn đề về khả năng sử dụng và các lĩnh vực cần cải thiện, để đảm bảo sản phẩm dễ sử dụng, hiệu quả, hiệu quả và thân thiện với người dùng. Thông qua kiểm tra khả năng sử dụng, các nhà thiết kế và nhà phát triển có thể có được cái nhìn sâu sắc có giá trị về tương tác của người dùng với sản phẩm của họ, cho phép họ đưa ra quyết định thiết kế dựa </w:t>
      </w:r>
      <w:r>
        <w:lastRenderedPageBreak/>
        <w:t>trên bằng chứng, thay vì giả định. Cuối cùng, quá trình này dẫn đến một sản phẩm tốt hơn, đáp ứng nhu cầu và mong đợi của người dùng."}</w:t>
      </w:r>
    </w:p>
    <w:p w14:paraId="0B7E5FE8" w14:textId="77777777" w:rsidR="007042AE" w:rsidRDefault="00D64068">
      <w:r>
        <w:t>{"câu hỏi": "Giải thích thuật ngữ 'gánh nặng chứng minh' có nghĩa là gì.", "câu trả lời": "Thuật ngữ \"nghĩa vụ chứng minh\" đề cập đến nghĩa vụ của một bên trong tranh chấp pháp lý để cung cấp bằng chứng để hỗ trợ cho yêu cầu của họ. Nhiệm vụ của bên đưa ra yêu cầu hoặc khẳng định là cung cấp đầy đủ bằng chứng hoặc lập luận để thuyết phục thẩm phán hoặc bồi thẩm đoàn rằng quan điểm của họ là đúng và hợp lệ. Nói cách khác, nghĩa vụ chứng minh là trách nhiệm chứng minh rằng một tuyên bố hoặc khẳng định là chính xác. Nguyên tắc này dựa trên suy đoán vô tội, có nghĩa là bị cáo hoặc bị cáo được coi là vô tội cho đến khi được chứng minh là có tội thông qua bằng chứng đáng kể. Nghĩa vụ chứng minh là một khái niệm quan trọng trong thủ tục tố tụng, vì nó đặt ra tiêu chuẩn cho những gì cần thiết để thiết lập tính xác thực của một khiếu nại hoặc khẳng định."}</w:t>
      </w:r>
    </w:p>
    <w:p w14:paraId="0A31ED20" w14:textId="77777777" w:rsidR="007042AE" w:rsidRDefault="00D64068">
      <w:r>
        <w:t>{"câu hỏi": "Giải thích tại sao ngân hàng trực tuyến an toàn hơn ngân hàng vật lý.", "trả lời": "Ngân hàng trực tuyến được coi là an toàn hơn ngân hàng vật lý vì nhiều lý do:\n\n1. Mã hóa: Các ngân hàng sử dụng mã hóa cấp cao để bảo vệ thông tin tài chính và cá nhân của khách hàng. Mã hóa liên quan đến việc xáo trộn dữ liệu để chỉ người dùng được ủy quyền mới có thể truy cập bằng khóa giải mã duy nhất. Điều này bổ sung thêm một lớp bảo mật và gây khó khăn cho tin tặc truy cập thông tin. \ n \ n2. Xác thực hai yếu tố: Ngân hàng trực tuyến thường liên quan đến xác thực hai yếu tố, đây là một lớp bảo mật bổ sung để ngăn chặn truy cập trái phép vào tài khoản. Điều này liên quan đến việc sử dụng mật khẩu và phương thức xác thực thứ cấp như mã được gửi đến điện thoại di động hoặc email của bạn. Điều này khiến những kẻ lừa đảo khó truy cập vào tài khoản của bạn hơn.\n\n3. Giám sát gian lận: Các ngân hàng có hệ thống tinh vi để giám sát hoạt động bất thường hoặc đáng ngờ trên tài khoản. Nếu ngân hàng phát hiện bất kỳ giao dịch đáng ngờ nào, nó sẽ thông báo cho chủ tài khoản và đóng băng tài khoản cho đến khi tình hình được giải quyết. Điều này giúp ngăn chặn hoạt động gian lận và bảo vệ tiền của khách hàng. \ n \ n4. Truy cập vật lý hạn chế: Với ngân hàng trực tuyến, không cần phải đến chi nhánh ngân hàng để thực hiện giao dịch. Điều này làm giảm nguy cơ trộm cắp, cướp hoặc tổn hại vật chất khác có thể xảy ra tại một địa điểm thực tế. \ n \ n5. Kiểm soát và nhận thức: Ngân hàng trực tuyến cho phép khách hàng có nhiều quyền kiểm soát và nhận thức hơn đối với tài khoản của họ. Họ có thể dễ dàng theo dõi hoạt động tài khoản của mình, thiết lập cảnh báo cho một số giao dịch nhất định và báo cáo ngay lập tức bất kỳ hoạt động đáng ngờ nào. Điều này có thể giúp ngăn chặn hoạt động gian lận và bảo vệ thông tin tài chính của họ.\n\nNhìn chung, sự kết hợp giữa mã hóa, xác thực hai yếu tố, giám sát gian lận, truy cập vật lý hạn chế, tăng cường kiểm soát và nhận thức làm cho ngân hàng trực tuyến an toàn hơn ngân hàng vật lý."}</w:t>
      </w:r>
    </w:p>
    <w:p w14:paraId="38628DB0" w14:textId="77777777" w:rsidR="007042AE" w:rsidRDefault="00D64068">
      <w:r>
        <w:t xml:space="preserve">{"câu hỏi": "Cung cấp một ví dụ về một doanh nghiệp có thể sử dụng công nghệ blockchain để cải thiện hoạt động của mình.", "câu trả lời": "Một công ty chuỗi cung ứng thực phẩm có thể sử dụng công nghệ blockchain để cải thiện hoạt động của mình một cách đáng kể. Bằng cách triển khai blockchain, công ty có thể tạo ra một chuỗi cung ứng minh bạch ghi lại nơi các mặt hàng thực phẩm đã được và những gì họ đã trải qua từ trang trại đến kệ hàng. Điều này thể hiện cơ hội để tăng khả năng truy xuất nguồn gốc và tính minh bạch và giành được </w:t>
      </w:r>
      <w:r>
        <w:lastRenderedPageBreak/>
        <w:t>sự tin tưởng của khách hàng với các hoạt động chuỗi cung ứng thực phẩm của họ. Các nhà phân phối, xử lý và vận chuyển có thể quét, xác thực và xác minh từng bước của quy trình trên blockchain. Nếu bất cứ điều gì không ổn như hư hỏng hoặc ô nhiễm thực phẩm, khách hàng có thể nhanh chóng phát hiện ra nguồn gốc của vấn đề, giảm thiểu rủi ro liên quan đến chuỗi cung ứng truyền thống. Công nghệ này thậm chí còn có tiềm năng tạo ra các hành trình thông minh hơn, tùy chỉnh hơn cho các mặt hàng thực phẩm riêng lẻ, cung cấp lộ trình kỹ thuật số từ cổng trang trại đến đĩa của người tiêu dùng và trao quyền cho công ty chuỗi cung ứng thực phẩm để biến khả năng hiển thị chuỗi cung ứng thành lợi thế của họ.</w:t>
      </w:r>
    </w:p>
    <w:p w14:paraId="37E26118" w14:textId="77777777" w:rsidR="007042AE" w:rsidRDefault="00D64068">
      <w:r>
        <w:t>{"question": "Mô tả các tính năng chính của REST API.", "answer": "API REST (Representational State Transfer) là một phong cách kiến trúc để xây dựng các dịch vụ web. Nó dựa trên ý tưởng truy cập và thao tác tài nguyên thông qua một bộ quy tắc và tiêu chuẩn chung. Một số tính năng chính của REST API bao gồm: \ n \ n1. Giao diện thống nhất: API REST tuân theo giao diện được tiêu chuẩn hóa sử dụng các phương thức HTTP (GET, POST, PUT, DELETE, v.v.) để truy cập và thao tác tài nguyên. \ n \ n2. Không trạng thái: API REST hoạt động trên mô hình không trạng thái, có nghĩa là mỗi yêu cầu từ máy khách đến máy chủ phải chứa tất cả thông tin cần thiết để hiểu và thực hiện yêu cầu. \ n \ n3. Dựa trên tài nguyên: API REST được tổ chức xung quanh các tài nguyên, là bất kỳ đối tượng hoặc phần dữ liệu nào có thể được API truy cập hoặc thao tác. Tài nguyên thường được xác định bởi URI (Mã định danh tài nguyên thống nhất) hoặc URL (Bộ định vị tài nguyên thống nhất).\n\n4. Định dạng phản hồi: API REST thường trả về kết quả ở định dạng JSON, mặc dù các định dạng khác như XML cũng có thể được sử dụng. \ n \ n5. Khả năng lưu vào bộ nhớ cache: Phản hồi từ API REST có thể được lưu vào bộ nhớ cache bởi máy khách, điều này có thể cải thiện hiệu suất bằng cách giảm số lượng yêu cầu được gửi đến máy chủ. \ n \ n6. Khả năng mở rộng: API REST được thiết kế để có thể mở rộng, có nghĩa là chúng có thể xử lý một số lượng lớn yêu cầu và máy khách.\n\nNhìn chung, API REST cung cấp một cách đơn giản và linh hoạt để các ứng dụng truy cập và thao tác tài nguyên qua web."}</w:t>
      </w:r>
    </w:p>
    <w:p w14:paraId="02B3AC7D" w14:textId="77777777" w:rsidR="007042AE" w:rsidRDefault="00D64068">
      <w:r>
        <w:t xml:space="preserve">{"câu hỏi": "Làm thế nào một công ty có thể sử dụng khoa học dữ liệu để tăng khả năng giữ chân khách hàng?", "Trả lời": "Một công ty có thể sử dụng khoa học dữ liệu theo nhiều cách để tăng khả năng giữ chân khách hàng. Dưới đây là một vài cách họ có thể đạt được điều này: \ n \ n1. Phân tích hành vi của khách hàng: Các kỹ thuật khoa học dữ liệu có thể được sử dụng để phân tích một lượng lớn dữ liệu khách hàng bao gồm các mẫu mua hàng, phản hồi và truy vấn. Với điều này, một công ty có thể hiểu hành vi của khách hàng của họ tốt hơn và do đó, có thể sửa đổi các dịch vụ của họ để đáp ứng sở thích của khách hàng. \ n \ n2. Cá nhân hóa: Khoa học dữ liệu có thể được sử dụng để tạo hồ sơ khách hàng dựa trên các tương tác, mua hàng và nhân khẩu học trong quá khứ. Điều này giúp cung cấp trải nghiệm, ưu đãi và đề xuất được cá nhân hóa cho khách hàng cá nhân, điều này có thể dẫn đến tăng mức độ tương tác và lòng trung thành. \ n \ n3. Phản hồi của khách hàng: Khoa học dữ liệu có thể được sử dụng để phân tích phản hồi của khách hàng từ các nguồn khác nhau bao gồm phương tiện truyền thông xã hội, đánh giá của khách hàng và khảo sát. Điều này giúp một công ty hiểu được tình cảm của khách hàng, điểm đau của họ và những gì họ coi trọng. Sau đó, công ty có thể sử dụng thông tin này để cải thiện sản phẩm, dịch vụ và trải nghiệm tổng thể của họ. \ n \ n4. Phân tích dự đoán: Các kỹ thuật khoa học dữ liệu có thể được sử dụng </w:t>
      </w:r>
      <w:r>
        <w:lastRenderedPageBreak/>
        <w:t>để dự đoán hành vi trong tương lai của khách hàng. Điều này bao gồm dự đoán khả năng khách hàng rời bỏ hoặc khả năng khách hàng mua hàng lặp lại. Sau đó, công ty có thể thực hiện các hành động có mục tiêu để giữ chân những khách hàng có nguy cơ rời đi và khuyến khích những người có khả năng mua hàng khác. Tóm lại, khoa học dữ liệu có thể là một công cụ có giá trị trong việc giúp một công ty hiểu cơ sở khách hàng của mình, cung cấp trải nghiệm được cá nhân hóa và đưa ra quyết định dựa trên dữ liệu để tăng khả năng giữ chân khách hàng."}</w:t>
      </w:r>
    </w:p>
    <w:p w14:paraId="41ECF7EC" w14:textId="77777777" w:rsidR="007042AE" w:rsidRDefault="00D64068">
      <w:r>
        <w:t>{"câu hỏi": "Liệt kê những ưu điểm của ảo hóa trên đám mây.", "Trả lời": "1. Tối ưu hóa tài nguyên: Với ảo hóa, tài nguyên máy tính vật lý có thể được chia thành nhiều máy ảo, mỗi máy chạy hệ điều hành và ứng dụng riêng, cho phép sử dụng tài nguyên tốt hơn. Khả năng mở rộng: Ảo hóa đám mây cho phép dễ dàng mở rộng tài nguyên để đáp ứng nhu cầu thay đổi của doanh nghiệp bạn mà không cần đầu tư phần cứng lớn. Tiết kiệm chi phí: Bằng cách ảo hóa tài nguyên điện toán trên đám mây, các doanh nghiệp có thể giảm nhu cầu về phần cứng vật lý, dẫn đến giảm chi phí vốn và chi phí vận hành. \ n \ n4. Tính linh hoạt: Ảo hóa trong đám mây cho phép các doanh nghiệp triển khai nhanh chóng và dễ dàng các ứng dụng và dịch vụ mới mà không cần cấu hình phần cứng và phần mềm phức tạp. Phục hồi sau thảm họa: Ảo hóa đám mây cung cấp một cách hiệu quả và tiết kiệm chi phí để thực hiện các giải pháp khôi phục thảm họa, vì các máy ảo có thể dễ dàng sao lưu và khôi phục trên các máy chủ vật lý khác trong trường hợp mất điện. \ n \ n6. Tăng thời gian hoạt động: Ảo hóa trong đám mây cho phép các doanh nghiệp giảm thời gian chết, vì các máy ảo có thể dễ dàng di chuyển giữa các máy chủ mà không cần bất kỳ thay đổi phần cứng vật lý nào. Cải thiện bảo mật: Bằng cách tạo các máy ảo trên đám mây, các doanh nghiệp có thể cách ly các ứng dụng với nhau, giảm nguy cơ vi phạm bảo mật và cải thiện bảo vệ dữ liệu. Truy cập từ xa: Ảo hóa đám mây cho phép các doanh nghiệp cung cấp quyền truy cập từ xa an toàn vào các ứng dụng và dữ liệu của họ, vì người dùng có thể kết nối với các máy ảo từ bất kỳ vị trí nào, sử dụng bất kỳ thiết bị nào."}</w:t>
      </w:r>
    </w:p>
    <w:p w14:paraId="3AF001A3" w14:textId="77777777" w:rsidR="007042AE" w:rsidRDefault="00D64068">
      <w:r>
        <w:t>{"câu hỏi": "Tại sao học máy lại quan trọng đối với doanh nghiệp?", "câu trả lời": "Học máy rất quan trọng đối với các doanh nghiệp vì nó cho phép họ đưa ra dự đoán chính xác hơn, xác định các mẫu và xu hướng cũng như tự động hóa các quy trình. Điều này có thể dẫn đến việc ra quyết định được cải thiện, tăng hiệu quả và năng suất, và tiết kiệm chi phí. Đối với các doanh nghiệp xử lý một lượng lớn dữ liệu, học máy có thể giúp phân tích và hiểu ý nghĩa của dữ liệu này, cung cấp những hiểu biết và dự đoán có giá trị. Điều này có thể giúp thông báo cho việc ra quyết định và chiến lược, dẫn đến kết quả tốt hơn cho doanh nghiệp. Học máy cũng có thể được sử dụng để tự động hóa các quy trình, chẳng hạn như dịch vụ khách hàng, bằng cách sử dụng chatbot hoặc trợ lý ảo. Điều này có thể giải phóng thời gian của nhân viên, cho phép họ tập trung vào các nhiệm vụ phức tạp hơn và cải thiện trải nghiệm của khách hàng. Nhìn chung, máy học là một công cụ mạnh mẽ cho các doanh nghiệp, cho phép họ đạt được lợi thế cạnh tranh và tăng lợi nhuận."}</w:t>
      </w:r>
    </w:p>
    <w:p w14:paraId="247BA016" w14:textId="77777777" w:rsidR="007042AE" w:rsidRDefault="00D64068">
      <w:r>
        <w:t xml:space="preserve">{"câu hỏi": "Kể tên 5 phương pháp lựa chọn tính năng.", "trả lời": "1. Phương pháp lọc: Các phương pháp này chọn các tính năng dựa trên mối tương quan của chúng với biến đích hoặc các biện pháp thống kê khác như phương sai, chi-bình phương và thông tin lẫn nhau. \n\n2. </w:t>
      </w:r>
      <w:r>
        <w:lastRenderedPageBreak/>
        <w:t>Phương pháp bao bọc: Các phương pháp này đánh giá hiệu suất của các tập hợp con tính năng khác nhau bằng cách sử dụng xác thực chéo và chọn tập hợp con có hiệu suất tốt nhất. Một số ví dụ về các phương pháp bao bọc bao gồm lựa chọn tiến, loại bỏ lùi và loại bỏ tính năng đệ quy. \n\n3. Phương pháp nhúng: Các phương pháp này kết hợp lựa chọn tính năng như một phần của quá trình xây dựng mô hình. Một số ví dụ bao gồm LASSO, hồi quy sườn núi và cây quyết định. \n\n4. Chính quy hóa: Phương pháp này thêm một thuật ngữ phạt vào hàm chi phí để giảm độ phức tạp của mô hình và ngăn chặn sự phù hợp quá mức. Điều này dẫn đến việc thu hẹp các hệ số của các tính năng ít quan trọng hơn xuống bằng không, do đó loại bỏ chúng khỏi mô hình. \n\n5. Kỹ thuật giảm kích thước: Các phương pháp này được sử dụng để giảm số lượng tính năng bằng cách tạo các tính năng mới đại diện cho dữ liệu hiệu quả như các tính năng gốc. Một số kỹ thuật phổ biến bao gồm Phân tích thành phần chính, Phân tích phân biệt tuyến tính và Phân tích ma trận không âm."}</w:t>
      </w:r>
    </w:p>
    <w:p w14:paraId="35B9259D" w14:textId="77777777" w:rsidR="007042AE" w:rsidRDefault="00D64068">
      <w:r>
        <w:t>{"câu hỏi": "Làm thế nào để đánh giá các mô hình học máy?", "Trả lời": "Các mô hình Machine Learning có thể được đánh giá bằng các phương pháp và kỹ thuật khác nhau tùy thuộc vào loại mô hình và vấn đề mà nó nhằm giải quyết. Mục tiêu là để đo lường hiệu suất của mô hình và xác định mức độ khái quát hóa của nó đối với dữ liệu mới. Dưới đây là một số kỹ thuật phổ biến để đánh giá các mô hình học máy: \ n \ n1. Tách dữ liệu: Một trong những phương pháp phổ biến nhất để đánh giá mô hình là chia dữ liệu thành các bộ đào tạo và thử nghiệm. Dữ liệu thường được chia 70/30 hoặc 80/20, có nghĩa là 70 hoặc 80% dữ liệu được sử dụng để đào tạo và 30 hoặc 20% để thử nghiệm. Xác thực chéo: Đây là một phương pháp thống kê trong đó tập dữ liệu được chia thành k lần và mô hình được đào tạo và kiểm tra k lần. Mỗi lần, một nếp gấp dữ liệu khác nhau được sử dụng để thử nghiệm, trong khi các phần còn lại được sử dụng để đào tạo. Phương pháp này giúp giảm phương sai và cung cấp độ chính xác tốt hơn cho mô hình. \ n \ n3. Số liệu: Các số liệu khác nhau có thể được sử dụng để đo lường hiệu suất của mô hình và việc lựa chọn số liệu phụ thuộc vào loại vấn đề. Đối với các mô hình phân loại, độ chính xác, độ chính xác, thu hồi, điểm F1 và ma trận nhầm lẫn thường được sử dụng. Đối với các mô hình hồi quy, sai số tuyệt đối trung bình, sai số bình phương trung bình, lỗi bình phương trung bình gốc và bình phương R là các số liệu phổ biến. \ n \ n4. ROC và AUC: Đường cong Đặc tính hoạt động của máy thu (ROC) vẽ tỷ lệ dương tính thực sự so với tỷ lệ dương tính giả cho các ngưỡng khác nhau. Nó được sử dụng để đánh giá hiệu suất của phân loại nhị phân. Khu vực dưới đường cong ROC (AUC) đại diện cho xác suất mà bộ phân loại sẽ xếp hạng một phiên bản dương được chọn ngẫu nhiên cao hơn một phiên bản âm được chọn ngẫu nhiên. Tóm lại, việc đánh giá các mô hình học máy là một bước quan trọng để đảm bảo rằng mô hình hoạt động tốt trên dữ liệu mới không nhìn thấy. Nó cung cấp cái nhìn sâu sắc về điểm mạnh và điểm yếu của mô hình và hướng dẫn lựa chọn mô hình phù hợp nhất cho vấn đề hiện tại."}</w:t>
      </w:r>
    </w:p>
    <w:p w14:paraId="1AE4C5AA" w14:textId="77777777" w:rsidR="007042AE" w:rsidRDefault="00D64068">
      <w:r>
        <w:t>{"câu hỏi": "Tạo tiêu đề tóm tắt văn bản đã cho - Được thiết kế với sự hợp tác của adidas, bộ sưu tập giày Puma mới là sự pha trộn giữa phong cách và sự thoải mái theo xu hướng. Được chế tác bằng da cao cấp và đế nhẹ, những đôi giày này được thiết kế để giữ cho bạn trông tuyệt vời đồng thời mang lại sự thoải mái cao nhất.", "Trả lời": "\"Bộ sưu tập giày Puma mới kết hợp phong cách và sự thoải mái với sự hợp tác của Adidas\""}</w:t>
      </w:r>
    </w:p>
    <w:p w14:paraId="557FC520" w14:textId="77777777" w:rsidR="007042AE" w:rsidRDefault="00D64068">
      <w:r>
        <w:lastRenderedPageBreak/>
        <w:t>{"question": "Đề xuất một cuốn sách để đọc dựa trên đầu vào đã cho. - Một câu chuyện về một hành trình khám phá lịch sử.", "Trả lời": "Một cuốn sách tuyệt vời mà bạn có thể thưởng thức là "Endurance: Shackleton's Incredible Voyage" của Alfred Lansing. Cuốn sách kể câu chuyện có thật đáng kinh ngạc về cuộc chiến sinh tồn của Đoàn thám hiểm xuyên Nam Cực năm 1914 sau khi con tàu của họ bị mắc kẹt bởi băng. Đoàn thám hiểm, dẫn đầu bởi Sir Ernest Shackleton, phải điều hướng các điều kiện khắc nghiệt để tìm đường trở lại nền văn minh. Cuốn sách này là một câu chuyện tuyệt vời về sức chịu đựng của con người và ý chí sinh tồn chống lại mọi khó khăn."}</w:t>
      </w:r>
    </w:p>
    <w:p w14:paraId="21BA4993" w14:textId="77777777" w:rsidR="007042AE" w:rsidRDefault="00D64068">
      <w:r>
        <w:t>{"câu hỏi": "Xác định các lỗi trong câu và đề nghị sửa chữa. - Hôm nay tôi xem phim hay.", "trả lời": "Lỗi: Lỗi ngữ pháp\n\nSửa chữa: Tôi đã xem một bộ phim hay *những ngày này* hoặc tôi đã xem một bộ phim hay *ngày này*."}</w:t>
      </w:r>
    </w:p>
    <w:p w14:paraId="02A543EE" w14:textId="77777777" w:rsidR="007042AE" w:rsidRDefault="00D64068">
      <w:r>
        <w:t>{"câu hỏi": "Cung cấp ví dụ về một phép ẩn dụ, một ví dụ và một cường điệu.", "câu trả lời": "Ẩn dụ: Thế giới là một sân khấu, và chúng ta chỉ là những người chơi.\n\nSimile: Tình yêu của anh dành cho em giống như một bông hồng, đẹp đẽ và vĩnh cửu.\n\nHyperbole: Tôi rất đói, tôi có thể ăn cả một con voi."}</w:t>
      </w:r>
    </w:p>
    <w:p w14:paraId="192BA56E" w14:textId="77777777" w:rsidR="007042AE" w:rsidRDefault="00D64068">
      <w:r>
        <w:t>{"câu hỏi": "Tạo ra sự nhân cách hóa của mặt trời.", "câu trả lời": "Gặp Sunny, quả cầu vàng rực rỡ lơ lửng trên bầu trời, lan tỏa sự ấm áp và ánh sáng của nó mọi lúc mọi nơi. Sunny là một tâm hồn hào phóng, không bao giờ yêu cầu bất cứ điều gì để đáp lại năng lượng mang lại sự sống mà nó cung cấp. Nó mọc lên vào sáng sớm, vẽ bầu trời với màu sắc ấm áp của nó, và lặn vào buổi tối, để lại một vệt màu tuyệt vời phía sau. Sunny rất dữ dội và mạnh mẽ, không bao giờ trốn tránh nhiệm vụ thắp sáng thế giới, ngay cả trong những ngày ảm đạm nhất. Nhưng bên dưới vẻ ngoài rực lửa của nó là một trái tim dịu dàng, luôn tìm cách mang lại một chút niềm vui và hạnh phúc cho những người mà nó tỏa sáng. Và mặc dù nó có thể biến mất khỏi tầm nhìn vào ban đêm, cậu có thể yên tâm rằng Sunny sẽ trở lại mỗi ngày, chắc chắn như bình minh."}</w:t>
      </w:r>
    </w:p>
    <w:p w14:paraId="3A7627A2" w14:textId="77777777" w:rsidR="007042AE" w:rsidRDefault="00D64068">
      <w:r>
        <w:t>{"question": "Tính diện tích bề mặt và thể tích của một lăng kính hình chữ nhật nhất định. - Chiều dài = 10 cm, Chiều rộng = 5 cm, Chiều cao = 3 cm", "câu trả lời": "Đối với lăng kính hình chữ nhật đã cho với Chiều dài = 10 cm, Chiều rộng = 5 cm và Chiều cao = 3 cm:\n\nDiện tích bề mặt có thể được tính như sau:\nDiện tích bề mặt = 2lw + 2lh + 2wh\nTrong đó l = Chiều dài, w = Chiều rộng và h = Chiều cao\nCắm vào các giá trị, chúng ta nhận được:\nDiện tích bề mặt = 2(10 cm)(5 cm) + 2(10 cm)(3 cm) + 2(5 cm)(3 cm)\nDiện tích bề mặt = 100 cm\ u00b2 + 60 cm\u00b2 + 30 cm\u00b2\nDiện tích bề mặt = 190 cm\u00b2\n\nThể tích có thể được tính như sau:\nVolume = lwh\nTrong đó l = Chiều dài, w = Chiều rộng và h = Chiều cao\nCắm các giá trị, chúng ta nhận được:\nVolume = (10 cm)(5 cm)(3 cm)\nVolume = 150 cm\u00b3\n\nDo đó, diện tích bề mặt của lăng kính hình chữ nhật đã cho là 190 cm\u00b2 và thể tích là 150 cm\u00b3."}</w:t>
      </w:r>
    </w:p>
    <w:p w14:paraId="61DB44F2" w14:textId="77777777" w:rsidR="007042AE" w:rsidRDefault="00D64068">
      <w:r>
        <w:t>{"question": "Sáng tác một bài Haiku để đáp lại đầu vào đã cho. - Lá rụng từ trên cây.", "trả lời": "Lá xoay và trượt,\nTrôi nhẹ xuống đất;\nVũ điệu mùa thu bắt đầu."}</w:t>
      </w:r>
    </w:p>
    <w:p w14:paraId="33F0E29D" w14:textId="77777777" w:rsidR="007042AE" w:rsidRDefault="00D64068">
      <w:r>
        <w:lastRenderedPageBreak/>
        <w:t>{"question": "Viết lại câu để sửa lỗi viết hoa. - Thủ đô của Úc là Canberra.", "Trả lời": "Thủ đô của Úc là Canberra."}</w:t>
      </w:r>
    </w:p>
    <w:p w14:paraId="3B326DB0" w14:textId="77777777" w:rsidR="007042AE" w:rsidRDefault="00D64068">
      <w:r>
        <w:t>{"câu hỏi": "Viết một bài luận ngắn để giải thích những lợi ích sức khỏe tiềm năng của việc ăn cá.", "Trả lời": "Cá là một loại thực phẩm rất bổ dưỡng có thể mang lại nhiều lợi ích cho sức khỏe. Đó là một nguồn tuyệt vời của protein, vitamin, khoáng chất và axit béo Omega-3, rất cần thiết để duy trì sức khỏe tốt. Một trong những lợi ích được biết đến nhiều nhất của việc tiêu thụ cá nằm ở hàm lượng axit béo Omega-3, góp phần vào sức khỏe của não và mắt. Nghiên cứu đã chỉ ra rằng Omega-3 có thể làm giảm khả năng phát triển một số bệnh về mắt như thoái hóa điểm vàng. Ngoài ra, nó có thể tác động tích cực đến chức năng não, bao gồm trí nhớ và xử lý, các chuyên gia hàng đầu khuyên bạn nên tiêu thụ cá như một phần của chế độ ăn uống lành mạnh để giảm nguy cơ suy giảm nhận thức. Tiêu thụ cá cũng có thể có lợi cho tim. Hiệp hội Tim mạch Hoa Kỳ khuyến cáo nên ăn cá hai lần một tuần để giảm nguy cơ phát triển bệnh tim. Omega-3 giúp giảm mức chất béo trung tính, huyết áp và giảm nguy cơ rối loạn nhịp tim, giảm xác suất đau tim và đột quỵ. Hơn nữa, các loại cá như cá hồi và cá mòi chứa một lượng lớn canxi, giúp duy trì sức khỏe của xương và ngăn ngừa loãng xương. Tóm lại, kết hợp cá vào chế độ ăn uống cân bằng mang lại vô số lợi ích sức khỏe cho não, mắt, tim và xương. Đó là một nguồn dinh dưỡng tuyệt vời và là một bổ sung ngon miệng cho bất kỳ bữa ăn nào."}</w:t>
      </w:r>
    </w:p>
    <w:p w14:paraId="18A6CBD0" w14:textId="77777777" w:rsidR="007042AE" w:rsidRDefault="00D64068">
      <w:r>
        <w:t>{"câu hỏi": "Kể tên ba ví dụ về các loài động vật hiện đang có nguy cơ tuyệt chủng.", "trả lời": "1. Tê giác đen - có nguồn gốc từ miền đông và miền nam châu Phi, những động vật này đang bị đe dọa nghiêm trọng do săn trộm, mất môi trường sống và xung đột chính trị.\n2. Đười ươi Bornean - có nguồn gốc từ đảo Borneo ở Đông Nam Á, loài này đang bị đe dọa nghiêm trọng do phá hủy môi trường sống cho các đồn điền dầu cọ, săn bắn và buôn bán thú cưng bất hợp pháp. Rùa biển Hawksbill - được tìm thấy trên khắp các đại dương nhiệt đới trên thế giới, những con rùa này đang bị đe dọa nghiêm trọng do săn mồi để lấy vỏ đẹp, phá hủy môi trường sống, vô tình bắt giữ ngư cụ và biến đổi khí hậu.</w:t>
      </w:r>
    </w:p>
    <w:p w14:paraId="51E599FE" w14:textId="77777777" w:rsidR="007042AE" w:rsidRDefault="00D64068">
      <w:r>
        <w:t>{"question": "Kể tên ba thiên thể trong Dải Ngân hà.", "trả lời": "Ba thiên thể trong Dải Ngân hà sẽ là Mặt trời, hành tinh Sao Thổ và lỗ đen siêu lớn Sagittarius A* ở trung tâm của nó."}</w:t>
      </w:r>
    </w:p>
    <w:p w14:paraId="70517E49" w14:textId="77777777" w:rsidR="007042AE" w:rsidRDefault="00D64068">
      <w:r>
        <w:t>{"câu hỏi": "Tạo ra một câu trả lời thể hiện sự ngạc nhiên cho tuyên bố sau. - Anh ấy chạy marathon trong hai giờ.", "trả lời": "Wow, thật không thể tin được! Chạy marathon trong hai giờ là một kỳ tích ấn tượng."}</w:t>
      </w:r>
    </w:p>
    <w:p w14:paraId="0166AEA2" w14:textId="77777777" w:rsidR="007042AE" w:rsidRDefault="00D64068">
      <w:r>
        <w:t>{"câu hỏi": "Tóm tắt đầu vào văn bản trong hai câu với khả năng tốt nhất của bạn - John đã tìm kiếm một công việc trong vài tháng nay. Anh đã nộp đơn vào một vài nơi nhưng không nơi nào trong số đó có vẻ phù hợp với anh. Anh ấy đã có một vài cuộc phỏng vấn nhưng đều bị từ chối.", "trả lời": "John đã tìm việc trong vài tháng mà không thành công. Anh ấy đã nộp đơn vào nhiều công ty khác nhau và đi phỏng vấn, nhưng không ai trong số họ dẫn đến việc làm."}</w:t>
      </w:r>
    </w:p>
    <w:p w14:paraId="5B4636EB" w14:textId="77777777" w:rsidR="007042AE" w:rsidRDefault="00D64068">
      <w:r>
        <w:t xml:space="preserve">{"câu hỏi": "Mô tả mức độ liên quan của việc áp dụng học máy vào kinh doanh", "câu trả lời": "Học máy ngày càng trở nên phù hợp với các doanh nghiệp vì nó giúp họ tối ưu hóa hoạt </w:t>
      </w:r>
      <w:r>
        <w:lastRenderedPageBreak/>
        <w:t>động, tăng hiệu quả và giảm chi phí. Các thuật toán học máy có thể được sử dụng để phân tích khối lượng lớn dữ liệu, tiết lộ các xu hướng và mô hình mà nếu không sẽ không được chú ý và cung cấp thông tin chi tiết về hành vi của khách hàng, quy trình chuỗi cung ứng và quản lý rủi ro. Một ứng dụng quan trọng của học máy trong kinh doanh là trong phân tích khách hàng, nơi nó có thể được sử dụng để phân khúc khách hàng, dự đoán hành vi của họ,  và cá nhân hóa các nỗ lực tiếp thị. Điều này có thể dẫn đến sự hài lòng, lòng trung thành và giữ chân khách hàng được cải thiện. Ngoài ra, học máy có thể được sử dụng để phát triển các mô hình dự đoán về doanh số và doanh thu, có thể giúp các doanh nghiệp lập kế hoạch và dự báo chính xác hơn. Học máy cũng được sử dụng để cải thiện hiệu quả hoạt động bằng cách tự động hóa các nhiệm vụ thường xuyên và tốn thời gian, chẳng hạn như nhập dữ liệu và tạo báo cáo. Điều này dẫn đến giảm chi phí, tăng năng suất và ra quyết định nhanh hơn. Học máy cũng có thể được sử dụng để phát hiện các hoạt động gian lận, giảm rủi ro và cải thiện sự tuân thủ, tất cả đều rất quan trọng cho một doanh nghiệp thành công và bền vững. Nhìn chung, việc áp dụng học máy trong kinh doanh mang lại cơ hội đáng kể cho các công ty đạt được lợi thế cạnh tranh bằng cách tận dụng dữ liệu để đưa ra quyết định sáng suốt, cải thiện trải nghiệm của khách hàng và tối ưu hóa hoạt động của họ."}</w:t>
      </w:r>
    </w:p>
    <w:p w14:paraId="2FB5CCCF" w14:textId="77777777" w:rsidR="007042AE" w:rsidRDefault="00D64068">
      <w:r>
        <w:t>{"câu hỏi": "Soạn email mời khách hàng tham dự sự kiện - Sự kiện: Doanh nghiệp của tôi\Kỷ niệm 10 năm thành lập năm 2019", "câu trả lời": "Kính gửi quý khách hàng, \n\nChúng tôi hy vọng email này tìm thấy bạn tốt. Chúng tôi rất vui mừng thông báo rằng năm nay đánh dấu kỷ niệm 10 năm thành lập Doanh nghiệp của tôi. Chúng tôi sẽ rất vinh dự nếu bạn tham gia cùng chúng tôi để kỷ niệm cột mốc đáng chú ý này. \ n \ n Chi tiết sự kiện như sau: \ nDate: (Chèn ngày) \ nTime: (Chèn thời gian) \ nVị trí: (Chèn vị trí) \ nQuy tắc trang phục: (Chèn quy định về trang phục) \ n \ nVui lòng cho chúng tôi biết nếu bạn có thể tham dự bằng cách trả lời email này bằng cách (Chèn ngày). Chúng tôi mong được gặp bạn ở đó và kỷ niệm dịp đặc biệt này với bạn. \ n \ n Cảm ơn bạn đã tiếp tục bảo trợ và hỗ trợ. Chúng tôi không thể đạt được cột mốc này nếu không có bạn.\n\nTrân trọng, \nThe My Business Team."}</w:t>
      </w:r>
    </w:p>
    <w:p w14:paraId="6C7EF4AB" w14:textId="77777777" w:rsidR="007042AE" w:rsidRDefault="00D64068">
      <w:r>
        <w:t xml:space="preserve">{"câu hỏi": "Tạo danh sách năm tính năng hàng đầu cho một khu vườn rộng một mẫu Anh", "câu trả lời": "1. Luống vườn cao: Xây dựng các hộp vườn trên cao giúp cải thiện hệ thống thoát nước, ngăn ngừa sâu bệnh và cải thiện chất lượng đất. Chúng cũng có thể dễ dàng làm việc hơn so với các khu vườn truyền thống vì chúng làm giảm nhu cầu cúi xuống. \ n \ n2. Hệ thống nước và tưới tiêu: Một nguồn nước và hệ thống tưới tiêu là điều cần thiết cho sự thành công của khu vườn. Điều này có thể ở dạng vòi phun nước, hệ thống nhỏ giọt hoặc vòi ngâm để đảm bảo rằng khu vườn được tưới nước đều và hiệu quả. \ n \ n3. Khu vực ủ phân: Tạo ra một khu vực dành riêng cho việc ủ phân là một cách tuyệt vời để tái chế vật liệu hữu cơ và cải thiện sức khỏe của đất. Phân hữu cơ làm giảm chất thải, làm giàu đất với các chất dinh dưỡng có giá trị và giúp giữ độ ẩm. \ n \ n4. Lối đi: Các lối đi có thể được tạo ra bằng cách sử dụng các vật liệu khác nhau như sỏi, lớp phủ hoặc đá để cho phép dễ dàng tiếp cận và điều hướng qua khu vườn. Điều này không chỉ làm tăng thêm sự hấp dẫn thẩm mỹ mà còn ngăn chặn sự nén chặt của đất và giảm khả năng làm hỏng cây khi đi bộ qua vườn. \ n \ n5. Nhà kho trong vườn hoặc khu vực lưu trữ: Có một không gian dành riêng để lưu trữ các dụng cụ và thiết bị làm vườn là điều cần thiết để duy trì một khu vườn có tổ chức và hiệu </w:t>
      </w:r>
      <w:r>
        <w:lastRenderedPageBreak/>
        <w:t>quả. Điều này có thể ở dạng nhà kho, băng ghế lưu trữ hoặc kệ. Việc bảo quản thiết bị thích hợp sẽ kéo dài tuổi thọ của dụng cụ và tiết kiệm thời gian khi tìm kiếm thiết bị phù hợp để sử dụng."}</w:t>
      </w:r>
    </w:p>
    <w:p w14:paraId="5D7D2B4C" w14:textId="77777777" w:rsidR="007042AE" w:rsidRDefault="00D64068">
      <w:r>
        <w:t>{"câu hỏi": "Làm thế nào một công ty có thể sử dụng Twitter để tăng nhận thức về thương hiệu?", "Trả lời": "Twitter là một công cụ mạnh mẽ cho bất kỳ công ty nào muốn nâng cao nhận thức về thương hiệu của mình. Dưới đây là một số chiến lược mà các công ty có thể sử dụng để tận dụng Twitter để đạt được hiệu ứng đó: \n\n1. Thường xuyên đăng nội dung có liên quan: Nguồn cấp dữ liệu Twitter của công ty là công cụ tiếp cận chính của nó và do đó, nó cần được cập nhật thường xuyên với nội dung thú vị, giáo dục hoặc giải trí. Cập nhật thường xuyên truyền tải một doanh nghiệp đang hoạt động và tham gia với những người theo dõi nó. \ n \ n2. Sử dụng hashtag: Hashtags có thể cho phép tweet xuất hiện trước một nhóm lớn hơn nhiều so với những người theo dõi của công ty. Các công ty nên sử dụng hashtag có liên quan đến lĩnh vực hoạt động của họ và cũng có thể khai thác các hashtag phổ biến và thịnh hành, nếu có. \ n \ n3. Chạy quảng cáo Twitter: Nền tảng quảng cáo Twitter\u2019s cung cấp cho các công ty một con đường để quảng bá sản phẩm hoặc dịch vụ của họ đến các đối tượng được nhắm mục tiêu dựa trên địa lý, sở thích hoặc hành vi. \ n \ n4. Tương tác với những người theo dõi: Các công ty phải tương tác với những người theo dõi của họ thông qua các tweet lại, yêu thích và trả lời, và cũng bằng cách nhận xét về các tweet có liên quan. Sự tham gia nhất quán giúp nâng cao khả năng hiển thị của công ty và thiết lập kết nối cá nhân hơn với những người theo dõi nó. \ n \ n5. Hợp tác với những người có ảnh hưởng: Các công ty có thể hợp tác với những người có ảnh hưởng, những người có thể nói với những người theo dõi họ về sản phẩm, dịch vụ hoặc thương hiệu của họ. Tiếp thị người ảnh hưởng có thể là một cách hiệu quả để có được thông điệp thương hiệu trước một lượng lớn khán giả. Đây chỉ là một số trong nhiều cách các công ty có thể sử dụng Twitter để tăng nhận thức về thương hiệu. Bằng cách đăng nội dung thường xuyên, có liên quan, tương tác với người theo dõi và hợp tác với những người có ảnh hưởng, các công ty có thể xây dựng lượng người theo dõi mạnh mẽ và tương tác, và bằng cách mở rộng, tăng nhận thức về thương hiệu của họ."}</w:t>
      </w:r>
    </w:p>
    <w:p w14:paraId="25F2E119" w14:textId="77777777" w:rsidR="007042AE" w:rsidRDefault="00D64068">
      <w:r>
        <w:t>{"câu hỏi": "Tạo tweet để quảng bá bán hàng - Sự kiện: Doanh nghiệp của tôi\u2019s 10th Anniversary Sale", "trả lời": "Ăn mừng với chúng tôi! \ud83c\udf89 Doanh nghiệp của tôi sắp tròn 10 tuổi và chúng tôi đang tổ chức một đợt giảm giá kỷ niệm lớn. Đừng bỏ lỡ các ưu đãi và giảm giá tuyệt vời. Tham gia bữa tiệc và bắt đầu mua sắm ngay bây giờ! #MyBusiness10thAnniversarySale #Sale #Shopping."}</w:t>
      </w:r>
    </w:p>
    <w:p w14:paraId="71B2316E" w14:textId="77777777" w:rsidR="007042AE" w:rsidRDefault="00D64068">
      <w:r>
        <w:t xml:space="preserve">{"câu hỏi": "Chiến tranh thế giới thứ nhất đã tác động đến tiến trình lịch sử như thế nào?", "Trả lời": "Chiến tranh thế giới thứ nhất, còn được gọi là Đại chiến, đã có tác động sâu sắc đến tiến trình lịch sử và thế giới như chúng ta biết ngày nay. Cuộc chiến, kéo dài từ năm 1914 đến năm 1918, dẫn đến cái chết của hàng triệu binh sĩ và thường dân và định hình lại bối cảnh chính trị toàn cầu. Dưới đây là một số cách mà chiến tranh ảnh hưởng đến lịch sử:\n\n1) Sự kết thúc của các đế chế: Chiến tranh thế giới thứ nhất đánh dấu sự suy tàn và sụp đổ của một số đế chế lớn, bao gồm các đế chế Đức, Nga, Áo-Hung và Ottoman. Sự sụp đổ của các đế chế này đã dẫn đến việc thành lập một số quốc gia mới, vẽ lại biên giới và thay đổi </w:t>
      </w:r>
      <w:r>
        <w:lastRenderedPageBreak/>
        <w:t>cán cân quyền lực ở châu Âu. \n\n2) Sự trỗi dậy của chủ nghĩa cộng sản: Cách mạng Nga năm 1917, xảy ra trong chiến tranh, dẫn đến sự trỗi dậy cuối cùng của chủ nghĩa cộng sản ở Nga và sự hình thành của Liên Xô. Chủ nghĩa cộng sản sẽ tiếp tục trở thành một lực lượng toàn cầu lớn, định hình tiến trình của phần còn lại của thế kỷ 20. \n\n3) Hiệp ước Versailles và hạt giống của Thế chiến II: Hiệp ước Versailles, kết thúc Thế chiến I, áp đặt các hình phạt khắc nghiệt đối với Đức, bao gồm mất lãnh thổ đáng kể, hạn chế quân sự và một khoản nợ bồi thường chiến tranh lớn. Hiệp ước này, và cảm giác sỉ nhục mà nó áp đặt lên Đức, thường được trích dẫn là một yếu tố chính trong sự trỗi dậy của Adolf Hitler và sự bùng nổ cuối cùng của Thế chiến II. Những tiến bộ trong công nghệ và chiến tranh: Chiến tranh thế giới thứ nhất chứng kiến việc sử dụng rộng rãi các công nghệ mới, như súng máy, khí độc, xe tăng,  và máy bay. Những tiến bộ này đã thay đổi bản chất của chiến tranh và dẫn đến những cuộc xung đột thậm chí còn tàn khốc hơn trong tương lai. \n\n5) Hội Quốc Liên: Sau chiến tranh, Hội Quốc Liên được thành lập như một tổ chức quốc tế để thúc đẩy hòa bình và ngăn chặn một cuộc xung đột toàn cầu khác. Trong khi Hội Quốc Liên cuối cùng đã không thành công trong việc ngăn chặn Thế chiến II, nó đã đặt nền móng cho Liên Hợp Quốc, vẫn đóng một vai trò quan trọng trong quan hệ quốc tế ngày nay. Nhìn chung, tác động của Thế chiến I đối với tiến trình lịch sử là sâu sắc và sâu rộng. Ảnh hưởng của nó vẫn có thể được cảm nhận ngày nay trong bối cảnh chính trị, xã hội và công nghệ của thế giới."}</w:t>
      </w:r>
    </w:p>
    <w:p w14:paraId="5C1F2F63" w14:textId="77777777" w:rsidR="007042AE" w:rsidRDefault="00D64068">
      <w:r>
        <w:t>{"câu hỏi": "Hệ thống phân loại thập phân Dewey là gì?", "câu trả lời": "Hệ thống phân loại thập phân Dewey, còn được gọi là Hệ thập phân Dewey hoặc đơn giản là DDC, là một hệ thống phân loại thư viện được xuất bản lần đầu tiên vào năm 1876 bởi Melvil Dewey. Nó được sử dụng để sắp xếp sách và các tài liệu khác trong thư viện dựa trên chủ đề của chúng. Hệ thống chia tất cả kiến thức thành mười lớp chính và mỗi lớp được chia thành mười bộ phận. Mỗi bộ phận sau đó có thể được chia thành mười phần.\n\nCác lớp chính là:\n000 \u2013 Tổng quát\n100 \u2013 Triết học và tâm lý học\n200 \u2013 Tôn giáo\n300 \u2013 Khoa học xã hội\n400 \u2013 Ngôn ngữ\n500 \u2013 Khoa học tự nhiên và toán học\n600 \u2013 Công nghệ (Khoa học ứng dụng)\n700 \u2013 Nghệ thuật (Mỹ thuật và trang trí)\n800 \u2013 Văn học và hùng biện\n900 \u2013 Địa lý và lịch sử\n\nSách trong thư viện được gán một số điện thoại gồm ba chữ số dựa trên về chủ đề của họ và sau đó đặt hàng số trên kệ. Điều này có nghĩa là sách về các chủ đề tương tự sẽ được xếp chồng lên nhau, giúp người dùng thư viện dễ dàng tìm thấy các tài liệu liên quan về một chủ đề cụ thể. DDC liên tục được sửa đổi và cập nhật để phản ánh những thay đổi về kiến thức và công nghệ, và nó được sử dụng bởi các thư viện thuộc mọi quy mô và loại hình trên khắp thế giới."}</w:t>
      </w:r>
    </w:p>
    <w:p w14:paraId="3369CE7E" w14:textId="77777777" w:rsidR="007042AE" w:rsidRDefault="00D64068">
      <w:r>
        <w:t>{"câu hỏi": "Sắp xếp lại câu với cấu trúc ngữ pháp khác - Anh ấy chạy nhanh đến cửa hàng.", "trả lời": "Nhanh lên, anh ấy chạy đến cửa hàng."}</w:t>
      </w:r>
    </w:p>
    <w:p w14:paraId="7D239654" w14:textId="77777777" w:rsidR="007042AE" w:rsidRDefault="00D64068">
      <w:r>
        <w:t xml:space="preserve">{"câu hỏi": "Giải thích tại sao điều quan trọng là phải hiểu các tính chất của sóng", "trả lời": "Hiểu các tính chất của sóng rất quan trọng vì sóng ở xung quanh chúng ta và đóng một vai trò quan trọng trong nhiều khía cạnh của cuộc sống của chúng ta. Một số lý do chính khiến việc hiểu các thuộc tính sóng trở nên quan trọng bao gồm: \ n \ n1. Giao tiếp: Sóng là trung tâm của khả năng giao tiếp trên một khoảng cách dài, vì chúng mang tín hiệu cho truyền </w:t>
      </w:r>
      <w:r>
        <w:lastRenderedPageBreak/>
        <w:t>hình, radio, điện thoại di động và các hình thức giao tiếp không dây khác. Hiểu các thuộc tính sóng là rất quan trọng để phát triển và cải thiện các công nghệ truyền thông. \ n \ n2. Truyền năng lượng: Sóng truyền năng lượng từ nơi này sang nơi khác, do đó hiểu được tính chất sóng cho phép chúng ta nắm bắt và khai thác hiệu quả các nguồn năng lượng tái tạo như năng lượng mặt trời, gió và sóng nước. \ n \ n3. Sức khỏe và Y học: Kiến thức về các tính chất của sóng là rất quan trọng trong lĩnh vực y học. Ví dụ, tia X và siêu âm được sử dụng để chẩn đoán và điều trị bệnh, trong khi sóng nhiệt và điện từ được sử dụng trong các liệu pháp như xạ trị và xử lý nhiệt. \ n \ n4. Điều hướng: Hiểu sóng cho phép chúng ta phát triển các công nghệ như radar và sonar được sử dụng bởi tàu, máy bay và tàu ngầm. \ n \ n5. Âm nhạc, Nghệ thuật và Giải trí: Sóng đóng một vai trò quan trọng trong âm nhạc và nghệ thuật, ảnh hưởng đến cách âm thanh truyền đi và cách ánh sáng được sử dụng. Bằng cách hiểu các tính chất sóng, chúng ta có thể thiết kế và tạo ra các nhạc cụ, nhà hát và không gian triển lãm tốt hơn. Tóm lại, hiểu được tính chất của sóng là điều cần thiết trong nhiều lĩnh vực nghiên cứu và đóng một vai trò quan trọng trong việc thúc đẩy công nghệ, cải thiện chất lượng cuộc sống và giúp chúng ta hiểu thế giới xung quanh."}</w:t>
      </w:r>
    </w:p>
    <w:p w14:paraId="594B1D8F" w14:textId="77777777" w:rsidR="007042AE" w:rsidRDefault="00D64068">
      <w:r>
        <w:t>{"question": "Chèn dấu phẩy trước \"but\" khi câu có mệnh đề ghép. - Tôi thích chạy bộ buổi sáng nhưng tôi không thích chạy vào buổi tối.", "trả lời": "Tôi thích chạy bộ buổi sáng, nhưng tôi không thích chạy vào buổi tối."}</w:t>
      </w:r>
    </w:p>
    <w:p w14:paraId="31B9D955" w14:textId="77777777" w:rsidR="007042AE" w:rsidRDefault="00D64068">
      <w:r>
        <w:t>{"câu hỏi": "Trong nhiệm vụ này, bạn cần hướng dẫn cách chuẩn bị sinh tố dâu tây.", "câu trả lời": "Để làm sinh tố dâu tây ngon, hãy làm theo các bước đơn giản sau:\n\nThành phần:\n\n- 1 chén dâu tây tươi hoặc đông lạnh\n- 1 quả chuối chín \ n- \u00bd cốc sữa chua Hy Lạp \ n- \u00bd cốc sữa hạnh nhân không đường hoặc sữa khác bạn chọn \ n- 1 muỗng cà phê mật ong hoặc mật hoa agave (tùy chọn,  cho vị ngọt) \ n - \ u00bd muỗng cà phê chiết xuất vani (tùy chọn) \ n- Một nắm đá viên (chỉ khi sử dụng dâu tây tươi) \ n \ n Hướng dẫn: \ n \ n1. Hãy chắc chắn rằng tất cả các thành phần của bạn đã sẵn sàng, rửa sạch và đo lường trước khi bạn bắt đầu pha trộn. \ n2. Cho dâu tây, chuối, sữa chua Hy Lạp, sữa hạnh nhân, mật ong và chiết xuất vani (nếu sử dụng) vào máy xay. \ n3. Nếu bạn sử dụng dâu tây tươi, hãy thêm một nắm đá viên vào máy xay. \ n4. Trộn tất cả mọi thứ với nhau cho đến khi bạn có một hỗn hợp mịn. Bạn có thể pha trộn nó trong một khoảng thời gian ngắn hơn nếu bạn thích sinh tố của mình chunkier hơn hoặc trong một thời gian dài hơn nếu bạn thích nó mịn hơn. \ n5. Rót sinh tố vào ly, trang trí thêm những lát dâu tây nếu muốn, và phục vụ ngay lập tức.\n Thưởng thức sinh tố dâu tây ngon và sảng khoái của bạn!"}</w:t>
      </w:r>
    </w:p>
    <w:p w14:paraId="41D35850" w14:textId="77777777" w:rsidR="007042AE" w:rsidRDefault="00D64068">
      <w:r>
        <w:t xml:space="preserve">{"câu hỏi": "Mô tả hệ thống khí hậu Trái đất.", "câu trả lời": "Hệ thống khí hậu Trái đất là một hệ thống tương tác phức tạp bao gồm khí quyển, bề mặt đất, tuyết và băng, đại dương và các vùng nước khác và các sinh vật sống. Hệ thống khí hậu chủ yếu được điều khiển bởi năng lượng từ mặt trời và được điều chỉnh bởi sự cân bằng giữa năng lượng đến và đi. Bầu khí quyển, bao gồm cả không khí chúng ta hít thở, hoạt động như một lá chắn bảo vệ cho sự sống trên Trái đất và đóng vai trò trung tâm trong việc điều chỉnh khí hậu Trái đất bằng cách hấp thụ và phân phối lại bức xạ mặt trời và nhiệt. Nó cũng ảnh hưởng đến khí hậu thông qua các hiện tượng khác nhau như hình thành mây, mô hình gió và lưu thông không khí. Các đại dương là một thành phần thiết yếu khác của khí hậu Trái đất, hấp thụ nhiệt từ mặt trời, lưu </w:t>
      </w:r>
      <w:r>
        <w:lastRenderedPageBreak/>
        <w:t>trữ và từ từ giải phóng nó theo thời gian. Dòng hải lưu hoạt động như một băng chuyền, vận chuyển nước ấm và lượng mưa từ xích đạo về phía các cực và nước lạnh từ các cực trở lại vùng nhiệt đới. Chúng hấp thụ và phản xạ năng lượng mặt trời, và có khả năng hấp thụ và giải phóng nhiệt khác nhau, có thể ảnh hưởng đến nhiệt độ và lượng mưa. Cuối cùng, sinh quyển, bao gồm thực vật, động vật và vi sinh vật, tương tác với các thành phần khác của hệ thống khí hậu theo nhiều cách, ví dụ, thông qua sự hấp thụ carbon và giải phóng oxy, và thông qua sự bốc hơi của nước tạo thành các đám mây và ảnh hưởng đến nhiệt độ và lượng mưa. Các thành phần của hệ thống khí hậu Trái đất được kết nối với nhau và thay đổi liên tục, và các hoạt động của con người cũng có thể ảnh hưởng đến khí hậu thông qua việc giải phóng các chất ô nhiễm và khí nhà kính, thay đổi sử dụng đất và đô thị hóa.</w:t>
      </w:r>
    </w:p>
    <w:p w14:paraId="63EFC502" w14:textId="77777777" w:rsidR="007042AE" w:rsidRDefault="00D64068">
      <w:r>
        <w:t>{"câu hỏi": "Định nghĩa thuật ngữ \"tâm trạng phụ thuộc\".", "câu trả lời": "Tâm trạng phụ là một tâm trạng ngữ pháp được sử dụng để thể hiện các trạng thái phi thực tế khác nhau như không chắc chắn, nghi ngờ, mong muốn, khả năng, sự cần thiết hoặc hành động chưa xảy ra. Nó thường được sử dụng trong các mệnh đề phụ thuộc và thường đưa ra các điều kiện trái ngược với thực tế. Nó có thể được sử dụng để diễn tả các tình huống giả định hoặc những gì ai đó sẽ làm trong một tình huống nhất định, chẳng hạn như "Nếu tôi giàu, tôi sẽ mua một chiếc du thuyền." Trong tiếng Anh, tâm trạng phụ thường được biểu thị bằng dạng động từ, ví dụ, bằng cách sử dụng \"were\" thay vì \"was\" hoặc \"be\" thay vì \"is\"."}</w:t>
      </w:r>
    </w:p>
    <w:p w14:paraId="0065D6AA" w14:textId="77777777" w:rsidR="007042AE" w:rsidRDefault="00D64068">
      <w:r>
        <w:t>{"câu hỏi": "Bạn được đưa ra một câu với một đại từ không rõ ràng. Viết lại câu để làm cho nó rõ ràng. - John đã gửi một lá thư cho anh ta.", "trả lời": "John đã gửi một lá thư cho người khác."}</w:t>
      </w:r>
    </w:p>
    <w:p w14:paraId="5DE8F1AD" w14:textId="77777777" w:rsidR="007042AE" w:rsidRDefault="00D64068">
      <w:r>
        <w:t>{"câu hỏi": "Kể tên hai loài thực vật xâm lấn ở Hoa Kỳ.", "trả lời": "Hai loài thực vật xâm lấn phổ biến ở Hoa Kỳ là sắn dây (Pueraria montana) và lỏng lẻo tím (Lythrum salicaria)."}</w:t>
      </w:r>
    </w:p>
    <w:p w14:paraId="4C8C6359" w14:textId="77777777" w:rsidR="007042AE" w:rsidRDefault="00D64068">
      <w:r>
        <w:t>{"câu hỏi": "Trong nhiệm vụ này, bạn cần tra cứu trên web, tên của đỉnh cao nhất thế giới là gì?", "câu trả lời": "Đỉnh cao nhất thế giới là đỉnh Everest, cao 8.848 mét (29.029 feet). Nó nằm trong dãy núi Mahalangur ở dãy Himalaya, với đỉnh của nó nằm giữa biên giới giữa Nepal và Tây Tạng."}</w:t>
      </w:r>
    </w:p>
    <w:p w14:paraId="40CC2BF7" w14:textId="77777777" w:rsidR="007042AE" w:rsidRDefault="00D64068">
      <w:r>
        <w:t>{"câu hỏi": "Giải thích mục đích của một giả thuyết trong một thí nghiệm là gì?", "câu trả lời": "Giả thuyết là một lời giải thích được đề xuất cho một hiện tượng hoặc sự kiện tự nhiên, thường dựa trên kiến thức hoặc quan sát trước đó. Trong một thí nghiệm, mục đích của một giả thuyết là cung cấp một điểm khởi đầu cho cuộc điều tra khoa học bằng cách đưa ra dự đoán sáng suốt về kết quả của thí nghiệm. Dự đoán này sau đó có thể được kiểm tra thông qua thí nghiệm, cho phép các nhà nghiên cứu xác nhận hoặc bác bỏ giả thuyết thông qua bằng chứng thực nghiệm. Bằng cách xây dựng một giả thuyết, các nhà khoa học có thể cấu trúc các thí nghiệm nghiên cứu và thiết kế của họ theo cách sẽ kiểm tra giả thuyết một cách hiệu quả nhất, cho phép họ rút ra kết luận có ý nghĩa từ kết quả. Ngoài ra, một giả thuyết giúp đảm bảo rằng một thử nghiệm vẫn tập trung và được xác định rõ, giúp giảm thiểu ảnh hưởng của các biến hoặc thành kiến không liên quan. Nhìn chung, giả thuyết đóng vai trò là nền tảng quan trọng cho phương pháp khoa học, cung cấp một khuôn khổ cho thử nghiệm, phân tích và khám phá."}</w:t>
      </w:r>
    </w:p>
    <w:p w14:paraId="73BF8C60" w14:textId="77777777" w:rsidR="007042AE" w:rsidRDefault="00D64068">
      <w:r>
        <w:lastRenderedPageBreak/>
        <w:t>{"câu hỏi": "Tìm hình bình hành được vẽ bên dưới manh mối. - Manh mối: Các cạnh đối diện song song và bằng nhau. Các cạnh liền kề không song song", "trả lời": "Tôi xin lỗi nhưng không có bất kỳ hình ảnh hoặc thông tin cụ thể hơn, tôi không thể tìm thấy bất kỳ hình bình hành nào. Bạn có thể vui lòng cung cấp thêm thông tin hoặc ngữ cảnh để hỗ trợ bạn tốt hơn không?"}</w:t>
      </w:r>
    </w:p>
    <w:p w14:paraId="1679436D" w14:textId="77777777" w:rsidR="007042AE" w:rsidRDefault="00D64068">
      <w:r>
        <w:t>{"câu hỏi": "Giải thích cách thực vật hô hấp", "trả lời": "Hô hấp thực vật tương tự như quá trình hô hấp ở động vật, nhưng thay vì phổi, thực vật sử dụng các lỗ nhỏ trên lá của chúng được gọi là khí khổng để trao đổi khí với môi trường. Trong quá trình hô hấp, thực vật lấy oxy từ không khí và sử dụng nó để phá vỡ glucose được lưu trữ trong tế bào của chúng để tạo ra năng lượng. Quá trình này được gọi là hô hấp tế bào và nó xảy ra trong ty thể của tế bào thực vật. Năng lượng được tạo ra được sử dụng để cung cấp năng lượng cho các quá trình tế bào khác nhau như tăng trưởng và sửa chữa. Là một sản phẩm phụ của hô hấp tế bào, thực vật cũng tạo ra carbon dioxide, mà chúng thải trở lại vào khí quyển thông qua khí khổng . Ngược lại trong quá trình quang hợp, thực vật hấp thụ carbon dioxide và giải phóng oxy. Đây là lý do tại sao thực vật thường được mô tả là "lá phổi của Trái đất", vì chúng đóng một vai trò quan trọng trong việc duy trì sự cân bằng của khí trong khí quyển. Điều quan trọng cần lưu ý là hô hấp xảy ra ở thực vật 24/7, trong khi quá trình quang hợp chỉ xảy ra khi có ánh sáng mặt trời. Đây là lý do tại sao thực vật cần lưu trữ glucose được tạo ra trong quá trình quang hợp, để cung cấp năng lượng cho hô hấp vào ban đêm hoặc trong thời gian không có ánh sáng mặt trời.</w:t>
      </w:r>
    </w:p>
    <w:p w14:paraId="451C6C83" w14:textId="77777777" w:rsidR="007042AE" w:rsidRDefault="00D64068">
      <w:r>
        <w:t>{"câu hỏi": "Giải thích quá trình biến đổi vi khuẩn", "trả lời": "Biến đổi vi khuẩn là quá trình vi khuẩn lấy DNA bên ngoài từ môi trường của chúng và kết hợp nó vào bộ gen của chính chúng. Quá trình này xảy ra tự nhiên ở một số loài vi khuẩn, nhưng cũng có thể được gây ra một cách nhân tạo trong phòng thí nghiệm. Quá trình biến đổi vi khuẩn thường bao gồm các bước sau: \ n \ n1. Chuẩn bị các tế bào có thẩm quyền: Bước đầu tiên trong quá trình biến đổi vi khuẩn là chuẩn bị các tế bào có thẩm quyền, là những tế bào có khả năng lấy DNA bên ngoài. Điều này thường được thực hiện bằng cách xử lý các tế bào vi khuẩn bằng hóa chất hoặc điện giật, làm cho thành tế bào của chúng dễ thấm hơn. \ n \ n2. Bổ sung DNA: Một khi vi khuẩn có thẩm quyền, chúng có thể tiếp xúc với DNA sẽ được đưa lên. DNA này có thể ở dạng plasmid, là những đoạn DNA nhỏ, tròn có thể dễ dàng được vi khuẩn hấp thụ. \ n \ n3. Sự hấp thu DNA: Vi khuẩn sau đó sẽ lấy DNA từ môi trường của chúng. Điều này có thể xảy ra thông qua một loạt các cơ chế, bao gồm khuếch tán thụ động hoặc vận chuyển chủ động. \ n \ n4. Tích hợp: Một khi DNA đã được đưa lên, nó phải được tích hợp vào bộ gen của vi khuẩn. Điều này có thể xảy ra thông qua một quá trình gọi là tái tổ hợp tương đồng, trong đó DNA mới phù hợp với một chuỗi DNA tương tự trong bộ gen và sau đó được kết hợp. \ n \ n5. Biểu hiện: Một khi DNA đã được tích hợp vào bộ gen của vi khuẩn, nó có thể được biểu hiện, dẫn đến việc sản xuất các protein mới và thay đổi đặc điểm của vi khuẩn. Biến đổi vi khuẩn là một công cụ quan trọng trong công nghệ sinh học và kỹ thuật di truyền, vì nó cho phép các nhà khoa học đưa các gen mới vào vi khuẩn và sửa đổi tính chất của chúng."}</w:t>
      </w:r>
    </w:p>
    <w:p w14:paraId="6E7BB51B" w14:textId="77777777" w:rsidR="007042AE" w:rsidRDefault="00D64068">
      <w:r>
        <w:t xml:space="preserve">{"câu hỏi": "Giải thích khái niệm trách nhiệm xã hội của doanh nghiệp", "trả lời": "Trách nhiệm xã hội của doanh nghiệp hoặc CSR đề cập đến nguyên tắc rằng các công ty và doanh </w:t>
      </w:r>
      <w:r>
        <w:lastRenderedPageBreak/>
        <w:t>nghiệp có nghĩa vụ hành động vì lợi ích tốt nhất của xã hội và môi trường. Đó là ý tưởng rằng các doanh nghiệp nên hành xử một cách có đạo đức và có trách nhiệm với xã hội, vượt ra ngoài việc chỉ đơn giản là tuân theo luật pháp và quy định, mà còn tích cực làm việc để cải thiện tác động của họ đối với thế giới. Về cốt lõi, CSR là về các công ty chịu trách nhiệm về hành động của họ và tác động của họ đối với khách hàng, nhân viên, cổ đông, cộng đồng và môi trường. Điều này có thể liên quan đến nhiều hoạt động khác nhau, chẳng hạn như quyên góp cho các tổ chức từ thiện, giảm lượng khí thải carbon, thúc đẩy sự đa dạng và hòa nhập, đảm bảo thực hành lao động công bằng, v.v. Khái niệm CSR đã trở nên quan trọng và chú ý hơn trong những năm gần đây, đặc biệt là với sự gia tăng của người tiêu dùng có ý thức xã hội, những người mong đợi các công ty hành động một cách có trách nhiệm. Do đó, CSR không chỉ có lợi cho xã hội và môi trường mà còn có thể có tác động tích cực đến danh tiếng của công ty, lòng trung thành của khách hàng và thành công lâu dài. Tóm lại, trách nhiệm xã hội của doanh nghiệp là các doanh nghiệp phấn đấu tạo ra tác động tích cực đến thế giới và thực hiện các hành động để thúc đẩy lợi ích lớn hơn, đồng thời cân bằng lợi ích của tất cả các bên liên quan."}</w:t>
      </w:r>
    </w:p>
    <w:p w14:paraId="1ADFACA5" w14:textId="77777777" w:rsidR="007042AE" w:rsidRDefault="00D64068">
      <w:r>
        <w:t>{"câu hỏi": "Viết một câu chuyện về một người ngoài hành tinh đến thăm Trái đất lần đầu tiên.", "câu trả lời": "Ngày xửa ngày xưa, trong một thiên hà xa xôi, có một người ngoài hành tinh nhỏ tò mò tên là Zork. Zork thuộc về một loài có công nghệ tiên tiến đã khám phá và chinh phục nhiều hành tinh trong thiên hà của chúng, nhưng chúng chưa bao giờ đặt chân lên Trái đất. Một ngày nọ, bị choáng ngợp bởi sự tò mò và cảm giác phiêu lưu của mình, Zork quyết định đến thăm hành tinh nhỏ kỳ lạ này mà mọi người đều nói đến. Khi Zork đến Trái đất, anh đã rất ngạc nhiên trước sự đa dạng của cuộc sống mà anh gặp phải. Hành tinh này có rất nhiều động vật, thực vật và các sinh vật khác mà anh chưa từng thấy trước đây. Ông bị cuốn hút bởi cách các loài khác nhau trên Trái đất sống và cách chúng tương tác với môi trường của chúng. Ông cũng ngạc nhiên khi thấy rằng con người, loài thống trị trên Trái đất, rất giống với đồng loại của ông theo nhiều cách. \n\nZork được người dân Trái đất chào đón với vòng tay rộng mở. Họ chỉ cho anh ta xung quanh các thành phố của họ, và đưa anh ta đi tham quan các kỳ quan thiên nhiên của họ. Bất cứ nơi nào anh đến, anh đều được chào đón với lòng tốt và sự tò mò. Mọi người háo hức tìm hiểu về hành tinh của anh ấy và văn hóa của anh ấy, vì vậy anh ấy đã kể cho họ những câu chuyện về quê hương và con người của anh ấy. Khi khám phá Trái đất, Zork nhận ra rằng mặc dù có nhiều điểm khác biệt giữa hành tinh của anh và hành tinh này, nhưng cũng có nhiều điểm tương đồng. Cả hai hành tinh đều tràn đầy sự sống, cả hai đều có đại dương, núi và rừng rộng lớn, và cả hai đều là nhà của những sinh vật thông minh đã xây dựng các xã hội phức tạp. Anh ngạc nhiên về việc làm thế nào hai thế giới, cách xa nhau, có thể có rất nhiều điểm chung. Khi đến lúc Zork rời khỏi Trái đất, anh cảm thấy buồn khi nói lời tạm biệt với những người bạn mới của mình. Người dân Trái đất đã cho anh ta thấy rất nhiều lòng tốt và anh ta đã học được rất nhiều từ họ. Ông hứa sẽ trở lại và thăm lại một ngày nào đó, và chia sẻ kiến thức và kinh nghiệm mà ông đã đạt được trong chuyến đi của mình với người dân của mình. Và khi anh ta bay đi, bay cao lên bầu trời, anh ta biết rằng anh ta sẽ luôn nhớ chuyến thăm đầu tiên của mình đến Trái đất, và nhiều điều kỳ diệu mà anh ta đã khám phá trên hành tinh đáng kinh ngạc này."}</w:t>
      </w:r>
    </w:p>
    <w:p w14:paraId="11EEF5B5" w14:textId="77777777" w:rsidR="007042AE" w:rsidRDefault="00D64068">
      <w:r>
        <w:lastRenderedPageBreak/>
        <w:t>{"câu hỏi": "Trích dẫn ba điểm mạnh của Hiến pháp Mỹ.", "trả lời": "Một số điểm mạnh của Hiến pháp Mỹ là:\n\n1. Hệ thống kiểm tra và cân bằng: Cấu trúc này cho phép mỗi nhánh của chính phủ hạn chế quyền lực của các nhánh khác, ngăn chặn bất kỳ nhánh nào trở nên thống trị so với các nhánh khác. Điều này giúp đảm bảo rằng chính phủ hoạt động một cách công bằng và cân bằng. \ n \ n2. Tuyên ngôn Nhân quyền: 10 sửa đổi đầu tiên của Hiến pháp đảm bảo các quyền cá nhân cơ bản, như tự do ngôn luận, tôn giáo và báo chí, cũng như quyền được xét xử công bằng và bảo vệ chống lại các cuộc khám xét và bắt giữ vô lý. Những quyền này rất cần thiết để bảo vệ quyền tự do của công dân Mỹ và ngăn chặn chính phủ lạm dụng quyền lực của mình. Tính linh hoạt của quá trình sửa đổi: Mặc dù Hiến pháp là một văn bản cứng nhắc, nhưng nó cũng có khả năng được sửa đổi để phản ánh những thay đổi trong xã hội. Sự linh hoạt này cho phép Hiến pháp vẫn phù hợp và thích ứng với nhu cầu của đất nước theo thời gian. Nó đã cho phép những thay đổi quan trọng như bãi bỏ chế độ nô lệ, quyền bầu cử của phụ nữ và bảo vệ quyền công dân cho mọi công dân."}</w:t>
      </w:r>
    </w:p>
    <w:p w14:paraId="1754EA56" w14:textId="77777777" w:rsidR="007042AE" w:rsidRDefault="00D64068">
      <w:r>
        <w:t>{"câu hỏi": "Tóm tắt bài thơ 'The Lady of Shallot?'", "Trả lời": "\"The Lady of Shalott\" là một bản ballad thời Victoria của nhà thơ người Anh Alfred, Lord Tennyson. Bài thơ kể về câu chuyện của một người phụ nữ bị nguyền rủa sống trong một tòa tháp trên một hòn đảo gần Camelot, được gọi là Shalott. Cô bị cấm nhìn thẳng ra bên ngoài, vì vậy cô nhìn thế giới qua gương và dệt những gì cô nhìn thấy vào một tấm thảm. Một ngày nọ, cô nhìn thấy Sir Lancelot trong gương và bị anh ta quyến rũ đến nỗi cô quay lại nhìn thẳng vào anh ta, do đó bất chấp lời nguyền. Chiếc gương nứt ra và lời nguyền rơi xuống cô. Cô rời khỏi tòa tháp và tìm thấy một chiếc thuyền mà cô viết tên mình, và sau đó trôi xuống sông đến Camelot, hát một bài hát u sầu khi cô chết. Khi thuyền đến Camelot, mọi người cảm động trước vẻ đẹp của cô ấy, và Lancelot cầu nguyện cho linh hồn cô ấy."}</w:t>
      </w:r>
    </w:p>
    <w:p w14:paraId="2FAEA6F5" w14:textId="77777777" w:rsidR="007042AE" w:rsidRDefault="00D64068">
      <w:r>
        <w:t>{"câu hỏi": "Tóm tắt Hiệp ước Versailles", "trả lời": "Hiệp ước Versailles được ký kết vào ngày 28 tháng 6 năm 1919, và là một giải pháp hòa bình giữa Đồng minh và Đức chính thức kết thúc Thế chiến I. Theo các điều khoản của hiệp ước, Đức phải chịu trách nhiệm về cuộc chiến và được yêu cầu nhượng bộ lãnh thổ, bồi thường thiệt hại chiến tranh, giải giáp và chấp nhận chiếm đóng quân sự ở một số khu vực nhất định và áp đặt các hạn chế đối với quân đội của họ. Hiệp ước cũng thành lập Hội Quốc Liên để ngăn chặn các cuộc chiến tranh trong tương lai và vẽ lại bản đồ châu Âu để phản ánh biên giới quốc gia mới. Các điều khoản của hiệp ước bị Đức coi là khắc nghiệt và là nguyên nhân gây ra sự phẫn nộ, góp phần vào sự trỗi dậy của đảng Quốc xã và cuối cùng là Thế chiến II.</w:t>
      </w:r>
    </w:p>
    <w:p w14:paraId="5A47C3F1" w14:textId="77777777" w:rsidR="007042AE" w:rsidRDefault="00D64068">
      <w:r>
        <w:t xml:space="preserve">{"question": "Tạo một cách chơi chữ trên các từ \"dapple\" và \"giggle\"", "answer": "Ngày xửa ngày xưa, có một con ngựa cười khúc khích với bộ lông lốm đốm. Một ngày nọ, khi con ngựa ra ngoài đồng cỏ, cô nhận thấy điều gì đó khiến cô cười khúc khích không kiểm soát được. Đó là một con chim nhỏ, nhảy xung quanh, cố gắng bắt một con sâu. Tiếng cười khúc khích của con ngựa đã thu hút sự chú ý của những con vật khác gần đó, chúng đến để xem điều gì thật buồn cười. Họ nhìn con chim, sau đó quay lại nhìn con ngựa, không hiểu trò đùa. \n\nCon ngựa kêu lên, giữa những tiếng cười khúc khích, "Ngươi không thấy sao? Con chim đó đang cố gắng bắt con sâu táo của chính nó!\" Những con vật khác nhìn chằm chằm vào cô </w:t>
      </w:r>
      <w:r>
        <w:lastRenderedPageBreak/>
        <w:t>một lúc trước khi phá lên cười. Kể từ ngày đó, 'dapple-worm' trở thành trò đùa yêu thích của trang trại, và con ngựa được biết đến với cái tên dapple-giggler."}</w:t>
      </w:r>
    </w:p>
    <w:p w14:paraId="0E34E492" w14:textId="77777777" w:rsidR="007042AE" w:rsidRDefault="00D64068">
      <w:r>
        <w:t>{"câu hỏi": "Kể tên hai đảng chính trị quan trọng ở Ấn Độ", "câu trả lời": "Hai đảng chính trị quan trọng ở Ấn Độ là Đảng Bharatiya Janata (BJP) và Đại hội Quốc gia Ấn Độ (INC)."}</w:t>
      </w:r>
    </w:p>
    <w:p w14:paraId="1E317DB9" w14:textId="77777777" w:rsidR="007042AE" w:rsidRDefault="00D64068">
      <w:r>
        <w:t>{"question": "Tạo danh sách 5 động từ thường gặp nhất trong đoạn văn đã cho. - Jacen đi bộ hai lần quanh công viên và sau đó chạy quanh hồ. Sam chạy bộ phía sau anh.", "trả lời": "1. Đi bộ\n2. Đua\n3. Chạy bộ\n4. Xung quanh \ n5. Phía sau"}</w:t>
      </w:r>
    </w:p>
    <w:p w14:paraId="6BB0DD06" w14:textId="77777777" w:rsidR="007042AE" w:rsidRDefault="00D64068">
      <w:r>
        <w:t>{"question": "Chèn một câu vào đoạn văn để cung cấp sự chuyển tiếp thích hợp giữa hai câu. - Dave nhanh chóng đổi ý. Anh ấy quyết định đi xem phim.", "trả lời": "Dave thay đổi suy nghĩ nhanh chóng. Thay vì ở lại như dự định, cậu quyết định đi xem phim."}</w:t>
      </w:r>
    </w:p>
    <w:p w14:paraId="7B1C1F92" w14:textId="77777777" w:rsidR="007042AE" w:rsidRDefault="00D64068">
      <w:r>
        <w:t>{"câu hỏi": "Đưa ra một từ duy nhất để điền vào chỗ trống - Anh ấy đã ______ khi nghe tin.", "câu trả lời": "bị tàn phá"}</w:t>
      </w:r>
    </w:p>
    <w:p w14:paraId="00F40F91" w14:textId="77777777" w:rsidR="007042AE" w:rsidRDefault="00D64068">
      <w:r>
        <w:t>{"câu hỏi": "Phân loại xem câu sau đây là phép ẩn dụ hay ví dụ. Đầu ra 1 cho phép ẩn dụ và 0 cho mô phỏng. - Anh ấy im lặng như chuột.", "trả lời": "0"}</w:t>
      </w:r>
    </w:p>
    <w:p w14:paraId="2E05D3F7" w14:textId="77777777" w:rsidR="007042AE" w:rsidRDefault="00D64068">
      <w:r>
        <w:t>{"câu hỏi": "Cố gắng diễn đạt lại câu bằng cách sử dụng một cấu trúc ngữ pháp khác trong khi vẫn giữ nguyên ý nghĩa. - Cô ấy sẽ phải hoàn thành công việc vào ngày mai.", "trả lời": "Đến ngày mai, công việc sẽ phải do cô ấy hoàn thành."}</w:t>
      </w:r>
    </w:p>
    <w:p w14:paraId="30A17D9B" w14:textId="77777777" w:rsidR="007042AE" w:rsidRDefault="00D64068">
      <w:r>
        <w:t>{"question": "Thay thế các từ in đậm bằng một từ đồng nghĩa thích hợp. - Anh ấy chán đến mức gần như ngủ thiếp đi.", "trả lời": "Anh ấy **không quan tâm** đến nỗi anh ấy gần như **ngủ gật**."}</w:t>
      </w:r>
    </w:p>
    <w:p w14:paraId="3E5C5E3D" w14:textId="77777777" w:rsidR="007042AE" w:rsidRDefault="00D64068">
      <w:r>
        <w:t>{"question": "Đầu ra 1 nếu câu là câu nghi vấn, và 0 nếu câu là khai báo. - Bạn có đang nghe không?", "trả lời": "1"}</w:t>
      </w:r>
    </w:p>
    <w:p w14:paraId="789831D2" w14:textId="77777777" w:rsidR="007042AE" w:rsidRDefault="00D64068">
      <w:r>
        <w:t>{"question": "Cho một câu, xuất ra thì tương lai hoàn hảo của động từ trong câu. - Anh ấy sẽ đọc sách.", "trả lời": "Anh ấy sẽ đọc sách."}</w:t>
      </w:r>
    </w:p>
    <w:p w14:paraId="01BC3DC7" w14:textId="77777777" w:rsidR="007042AE" w:rsidRDefault="00D64068">
      <w:r>
        <w:t>{"câu hỏi": "Đầu ra 1 nếu câu đang nêu ý kiến và 0 nếu nó đang đặt câu hỏi về điều gì đó. - Đây là sự lựa chọn tốt nhất.", "đáp án": "1"}</w:t>
      </w:r>
    </w:p>
    <w:p w14:paraId="2D9AB1C4" w14:textId="77777777" w:rsidR="007042AE" w:rsidRDefault="00D64068">
      <w:r>
        <w:t xml:space="preserve">{"câu hỏi": "Tạo dàn ý các điểm chính để thảo luận trong bài nói chuyện 5 phút về lợi ích của việc đi du lịch.", "câu trả lời": "I. Giới thiệu\n A. Giải thích ngắn gọn về du lịch là gì \ n B. Tổng quan về lợi ích của việc đi du lịch \ n \ nII. Tăng cường khả năng sáng tạo và phát triển cá nhân \n A. Tiếp xúc với các nền văn hóa, ngôn ngữ và lối sống mới \n B. Cơ hội khám phá bản thân và bước ra khỏi vùng thoải mái của một \ n \ nIII. Cải thiện sức khỏe tinh thần và thể chất \n A. Giảm căng thẳng và lo lắng \n B. Tăng cường hạnh phúc và phúc lợi tổng thể \n C. Khuyến khích lối sống năng động và khám phá ngoài trời \n \ nIV. Thúc đẩy các mối quan hệ và kết nối xã hội mạnh mẽ hơn \n A. Cơ hội gắn kết với bạn bè và gia đình \n B. Cơ hội gặp gỡ những người mới và hình thành các kết nối \n \ nV. Mở rộng quan điểm và sự hiểu biết \n A. Trải nghiệm những cách sống khác nhau \n B. Phát triển sự đồng cảm và cởi </w:t>
      </w:r>
      <w:r>
        <w:lastRenderedPageBreak/>
        <w:t>mở với các quan điểm khác nhau \n \ nVI. Kết luận \n A. Tóm tắt những điểm chính \n B. Khuyến khích khám phá thế giới và nắm lấy những lợi ích của việc đi du lịch."}</w:t>
      </w:r>
    </w:p>
    <w:p w14:paraId="22A28812" w14:textId="77777777" w:rsidR="007042AE" w:rsidRDefault="00D64068">
      <w:r>
        <w:t>{"câu hỏi": "Mô tả một kỹ thuật tạo kiểu tóc mới trong mô tả 2 câu.", "câu trả lời": "Một kỹ thuật tạo kiểu tóc mới đang trở thành cơn thịnh nộ là sóng không nhiệt, đạt được bằng cách tết tóc ẩm và để khô qua đêm, tạo ra sóng bãi biển hoàn hảo mà không làm hỏng tóc của bạn. Dễ dàng, phong cách và khỏe mạnh cho mái tóc của bạn, tất cả trong một cái nhìn tuyệt đẹp."}</w:t>
      </w:r>
    </w:p>
    <w:p w14:paraId="504AD92E" w14:textId="77777777" w:rsidR="007042AE" w:rsidRDefault="00D64068">
      <w:r>
        <w:t>{"câu hỏi": "Trên thang điểm từ 1 đến 5, đánh giá tình cảm của câu. - Hôm nay tôi đã có một khoảng thời gian tuyệt vời ở bãi biển.", "Trả lời": "Tôi sẽ đánh giá tình cảm của câu là 5, đó là tình cảm tích cực cao nhất trên thang điểm. Việc sử dụng từ "tuyệt vời" truyền đạt một trải nghiệm hạnh phúc và tích cực mà người nói có được."}</w:t>
      </w:r>
    </w:p>
    <w:p w14:paraId="627A8DDB" w14:textId="77777777" w:rsidR="007042AE" w:rsidRDefault="00D64068">
      <w:r>
        <w:t>{"câu hỏi": "Thay đổi thì của câu từ quá khứ sang tương lai. - Tôi đã đến cửa hàng.", "trả lời": "Tôi sẽ đến cửa hàng."}</w:t>
      </w:r>
    </w:p>
    <w:p w14:paraId="12A0E3BA" w14:textId="77777777" w:rsidR="007042AE" w:rsidRDefault="00D64068">
      <w:r>
        <w:t>{"câu hỏi": "Liệt kê 3 sự thật nổi tiếng về Albert Einstein.", "câu trả lời": "1. Albert Einstein được biết đến rộng rãi với việc phát triển thuyết tương đối rộng, cách mạng hóa sự hiểu biết về không gian, thời gian và lực hấp dẫn.\n2. Einstein được trao giải Nobel Vật lý năm 1921, để ghi nhận công trình của ông về hiệu ứng quang điện và những đóng góp cho vật lý lý thuyết. Một trong những câu nói nổi tiếng nhất của Einstein là "Trí tưởng tượng quan trọng hơn kiến thức"; Ông tin tưởng mạnh mẽ rằng sự sáng tạo và trí tưởng tượng là rất quan trọng đối với khám phá và tiến bộ khoa học."}</w:t>
      </w:r>
    </w:p>
    <w:p w14:paraId="414D0FE4" w14:textId="77777777" w:rsidR="007042AE" w:rsidRDefault="00D64068">
      <w:r>
        <w:t>{"question": "Viết lại câu bằng cấu trúc song song. - Mẹ anh được kính trọng vì trí thông minh và được biết đến với lòng tốt.", "trả lời": "Mẹ anh được kính trọng vì trí thông minh và được biết đến với lòng tốt của bà."}</w:t>
      </w:r>
    </w:p>
    <w:p w14:paraId="446775F2" w14:textId="77777777" w:rsidR="007042AE" w:rsidRDefault="00D64068">
      <w:r>
        <w:t>{"question": "Chèn dấu phẩy vào câu để tăng khả năng đọc. - Người đàn ông ăn xúc xích dừng lại gọi khoai tây chiên.", "trả lời": "Người đàn ông ăn xúc xích, dừng lại gọi khoai tây chiên."}</w:t>
      </w:r>
    </w:p>
    <w:p w14:paraId="50248FC4" w14:textId="77777777" w:rsidR="007042AE" w:rsidRDefault="00D64068">
      <w:r>
        <w:t>{"question": "Viết hoa các từ thích hợp trong câu. - Gió thổi qua cây.", "Trả lời": "Gió thổi qua cây."}</w:t>
      </w:r>
    </w:p>
    <w:p w14:paraId="25AC3DA7" w14:textId="77777777" w:rsidR="007042AE" w:rsidRDefault="00D64068">
      <w:r>
        <w:t>{"question": "Gắn thẻ các thực thể trong câu. - Bill Gates là người sáng lập Microsoft.", "Trả lời": "{Bill Gates}[PERSON] là người sáng lập {Microsoft}[ORGANIZATION]."}</w:t>
      </w:r>
    </w:p>
    <w:p w14:paraId="5BC5F546" w14:textId="77777777" w:rsidR="007042AE" w:rsidRDefault="00D64068">
      <w:r>
        <w:t>{"câu hỏi": "Tóm tắt câu trong một từ. - Anh ấy mất yêu thích của mình và bị tàn phá.", "trả lời": "Bị tàn phá."}</w:t>
      </w:r>
    </w:p>
    <w:p w14:paraId="545F74D1" w14:textId="77777777" w:rsidR="007042AE" w:rsidRDefault="00D64068">
      <w:r>
        <w:t>{"câu hỏi": "Đề xuất tên sáng tạo cho một dòng quần áo mới.", "câu trả lời": "Một tên sáng tạo cho một dòng quần áo mới có thể là \"Threads of Wonder\". Tên này chơi trên ý tưởng dệt quần áo độc đáo và giàu trí tưởng tượng truyền với sự ngạc nhiên và phấn khích. Ngoài ra, từ "chỉ" cũng đề cập đến vải của hàng may mặc, tạo cho nó một nét thời trang và liên quan đến dệt may."}</w:t>
      </w:r>
    </w:p>
    <w:p w14:paraId="6D114F76" w14:textId="77777777" w:rsidR="007042AE" w:rsidRDefault="00D64068">
      <w:r>
        <w:lastRenderedPageBreak/>
        <w:t>{"câu hỏi": "Lập danh sách các lựa chọn bữa ăn lành mạnh để đóng gói cho bữa trưa.", "trả lời": "1. Salad với gà nướng, bơ, cà chua bi và rau xanh trộn \ n2. Gạo lứt xào rau trộn và đậu phụ\n3. Bọc lúa mì nguyên hạt với hummus, rau rang và rau bina \ n4. Bát quinoa với đậu đen tẩm gia vị, salsa và khoai lang nướng \ n5. Gà tây và phô mai cuộn với bánh quy ngũ cốc nguyên hạt và cà rốt bé \ n6. Salad mì ống nguyên cám với ô liu, cà chua bi, feta và dưa chuột \ n7. Cá hồi nướng với rau nướng và khoai lang\n8. Súp rau tự làm với bánh mì ngũ cốc nguyên hạt \ n9. Salad đậu lăng với ớt đỏ rang và phô mai feta \ n10. Sữa chua Hy Lạp với hỗn hợp quả mọng, các loại hạt và hạt, và một miếng trái cây ở bên cạnh"}</w:t>
      </w:r>
    </w:p>
    <w:p w14:paraId="4C226464" w14:textId="77777777" w:rsidR="007042AE" w:rsidRDefault="00D64068">
      <w:r>
        <w:t>{"question": "Viết email cho một yêu cầu việc làm. - Tên công ty: Tesla\nPosition: Kỹ sư hỗ trợ kỹ thuật", "trả lời": "Kính gửi đội ngũ tuyển dụng,\n\nTôi hy vọng email này tìm thấy bạn tốt. Tôi viết thư này để bày tỏ sự quan tâm của tôi đối với vị trí Kỹ sư hỗ trợ kỹ thuật tại Tesla. Tôi tin rằng các kỹ năng và kinh nghiệm của tôi khiến tôi trở thành một ứng cử viên mạnh mẽ cho vai trò này và tôi rất vui mừng về cơ hội gia nhập một công ty năng động và sáng tạo như vậy. \ n \ n Với nền tảng của tôi về hỗ trợ kỹ thuật và dịch vụ khách hàng, tôi tự tin rằng tôi có các kỹ năng và chuyên môn cần thiết để vượt trội trong vai trò này. Tôi có một niềm đam mê mạnh mẽ đối với công nghệ và một hồ sơ theo dõi cung cấp hỗ trợ đặc biệt cho khách hàng, bất kể vấn đề. Kinh nghiệm của tôi trong việc chẩn đoán và giải quyết các vấn đề kỹ thuật, cũng như kỹ năng giao tiếp tuyệt vời của tôi, khiến tôi trở thành ứng cử viên lý tưởng cho vị trí này. \ n \ nTôi đặc biệt bị thu hút bởi Tesla do tập trung vào sự đổi mới và bền vững. Làm việc cho một công ty đi đầu trong công nghệ tiên tiến và tạo ra tác động tích cực đến thế giới là động lực vô cùng lớn đối với tôi. Tôi tự tin rằng tôi sẽ là một tài sản quý giá cho đội ngũ Tesla và tôi mong muốn đóng góp vào thành công của công ty. \ n \ n Cảm ơn bạn đã xem xét đơn đăng ký của tôi. Tôi mong muốn có cơ hội thảo luận thêm về trình độ của mình và tìm hiểu thêm về vị trí Kỹ sư Hỗ trợ Kỹ thuật.\n\nTrân trọng,\n[Tên của bạn]"}</w:t>
      </w:r>
    </w:p>
    <w:p w14:paraId="5E723A5A" w14:textId="77777777" w:rsidR="007042AE" w:rsidRDefault="00D64068">
      <w:r>
        <w:t xml:space="preserve">{"câu hỏi": "Đưa ra 5 ý tưởng mới cho thiết kế sản phẩm.", "câu trả lời": "1. ** Chai nước thông minh: ** Một chai nước theo dõi lượng nước uống hàng ngày, nhắc nhở người dùng uống nước suốt cả ngày và cung cấp các mẹo và hiểu biết về hydrat hóa. Chai có thể đồng bộ hóa với một ứng dụng di động và có thể sạc lại qua USB. \ n \ n2. ** Tổ chức tủ quần áo ảo: ** Một thiết bị thông minh giúp người dùng sắp xếp tủ quần áo, lên kế hoạch trang phục và theo dõi những vật dụng cần giặt, ủi hoặc sửa chữa. Thiết bị có thể sử dụng AI để đề xuất kết hợp trang phục và theo dõi các bộ quần áo yêu thích. \ n \ n3. ** Hệ thống bảo quản thực phẩm thông minh: ** Bộ hộp đựng thông minh giúp người dùng theo dõi ngày hết hạn và độ tươi ngon của thực phẩm. Các thùng chứa có thể sử dụng cảm biến để phát hiện khi thực phẩm hư hỏng và thông báo cho người dùng thông qua một ứng dụng, giúp giảm lãng phí thực phẩm. \ n \ n4. **Trợ lý mua sắm thân thiện với môi trường: ** Một ứng dụng giúp người tiêu dùng có ý thức về môi trường đưa ra lựa chọn thân thiện với môi trường khi mua sắm. Ứng dụng có thể quét mã vạch của các sản phẩm và cung cấp thông tin về lượng khí thải carbon, thực hành bền vững và các cân nhắc về đạo đức. \ n \ n5. ** Thảm tập thể dục tương tác: ** Một tấm thảm tập thể dục thông minh cung cấp các bài tập có hướng dẫn và theo dõi thể dục. Thảm có thể sử dụng cảm biến để theo dõi chuyển động và cung cấp phản </w:t>
      </w:r>
      <w:r>
        <w:lastRenderedPageBreak/>
        <w:t>hồi và chỉnh sửa theo thời gian thực trong các bài tập, cũng như theo dõi tiến trình và đề xuất kế hoạch tập luyện được cá nhân hóa."}</w:t>
      </w:r>
    </w:p>
    <w:p w14:paraId="5F35695B" w14:textId="77777777" w:rsidR="007042AE" w:rsidRDefault="00D64068">
      <w:r>
        <w:t>{"câu hỏi": "Đề xuất 5 ý tưởng để cải thiện trải nghiệm của khách hàng.", "câu trả lời": "1. Cá nhân hóa: Điều chỉnh các tương tác và giao tiếp cho từng khách hàng dựa trên các tương tác, sở thích và lịch sử mua hàng trong quá khứ của họ, cung cấp trải nghiệm cá nhân hóa hơn khiến khách hàng cảm thấy có giá trị và được đánh giá cao. \ n \ n2. Dịch vụ khách hàng hiệu quả và đáp ứng: Một đội ngũ dịch vụ khách hàng được đào tạo tốt, đáp ứng kịp thời các câu hỏi và khiếu nại, với khả năng giải quyết các vấn đề nhanh chóng và hiệu quả, cải thiện đáng kể trải nghiệm của khách hàng. \ n \ n3. Các chương trình và ưu đãi khách hàng thân thiết: Cung cấp các chương trình khách hàng thân thiết và ưu đãi cho khách hàng lặp lại, chẳng hạn như giảm giá, bán hàng độc quyền và điểm thưởng, có thể nâng cao trải nghiệm của khách hàng và khuyến khích họ tiếp tục kinh doanh với công ty. \ n \ n4. Trải nghiệm đa kênh liền mạch: Đảm bảo trải nghiệm thuận tiện và nhất quán trên tất cả các kênh tương tác với công ty, bao gồm tại cửa hàng, trực tuyến và trên thiết bị di động. Điều này giúp khách hàng chuyển đổi liền mạch giữa các kênh và mang lại trải nghiệm gắn kết và thú vị hơn. \ n \ n5. Chủ động tìm kiếm phản hồi của khách hàng: Tích cực tìm kiếm phản hồi của khách hàng, thông qua khảo sát, đánh giá hoặc tương tác trên mạng xã hội và giải quyết bất kỳ vấn đề hoặc mối quan tâm nào phát sinh, thể hiện cam kết liên tục cải thiện trải nghiệm của khách hàng."}</w:t>
      </w:r>
    </w:p>
    <w:p w14:paraId="1F17C005" w14:textId="77777777" w:rsidR="007042AE" w:rsidRDefault="00D64068">
      <w:r>
        <w:t>{"question": "Xây dựng một giả thuyết cho một thí nghiệm nhất định. - Điều tra tác dụng của phân bón đối với sự phát triển của cây", "Trả lời": "Giả thuyết: Việc bón phân sẽ dẫn đến sự gia tăng tăng trưởng của cây, được đo bằng sự gia tăng chiều cao, số lượng lá và sinh khối tổng thể của cây, khi so sánh với cây không nhận phân bón."}</w:t>
      </w:r>
    </w:p>
    <w:p w14:paraId="6D2E523C" w14:textId="77777777" w:rsidR="007042AE" w:rsidRDefault="00D64068">
      <w:r>
        <w:t xml:space="preserve">{"question": "Viết tin tuyển dụng cho trợ lý chương trình. - Tên công ty: ABC \ nLocation: Seattle, WA", "trả lời": "Trợ lý chương trình cần thiết tại ABC ở Seattle, WA \ n \ nABC, một doanh nghiệp tiến bộ và có uy tín, hiện đang tìm kiếm một Trợ lý Chương trình có tổ chức cao, định hướng chi tiết và có động lực để tham gia nhóm của chúng tôi tại Seattle, WA. Đây là một cơ hội tuyệt vời cho một người có kinh nghiệm trong điều phối chương trình, quản lý dự án và hỗ trợ hành chính. \ n \ nTóm tắt công việc: \ nLà Trợ lý Chương trình, bạn sẽ chịu trách nhiệm cung cấp hỗ trợ cho nhóm chương trình của chúng tôi trong công việc của họ để thực hiện các chương trình, sự kiện và dự án đặc biệt khác nhau. Các trách nhiệm bổ sung có thể bao gồm nhập và phân tích dữ liệu, tạo báo cáo, lên lịch và tham dự các cuộc họp, chuẩn bị tài liệu và thực hiện các nhiệm vụ hành chính khác. \ n \ n Yêu cầu chính: \ n- Bằng cử nhân \ u2019s trong một lĩnh vực liên quan được ưu tiên. \ n - Ít nhất 2 năm kinh nghiệm liên quan trong điều phối chương trình và hỗ trợ hành chính. \ n- Quản lý dự án xuất sắc, kỹ năng tổ chức và đa nhiệm. \ n- Khả năng suy nghĩ chín chắn,  giải quyết vấn đề và đưa ra quyết định.\n- Kỹ năng giao tiếp bằng văn bản và bằng lời nói mạnh mẽ.\n- Thành thạo Microsoft Office Suite.\n- Thoải mái làm việc độc lập và là một phần của nhóm.\n\nNhững gì chúng tôi cung cấp:\n- Gói lương và phúc lợi cạnh tranh.\n- Cơ hội làm việc với một công ty năng động, đang phát triển.\n- Môi trường làm việc hỗ trợ và hợp tác.\n- Cơ hội tạo tác động và đóng góp vào sự thành công của các chương trình của chúng tôi. \ n \ nNếu bạn là </w:t>
      </w:r>
      <w:r>
        <w:lastRenderedPageBreak/>
        <w:t>người chủ động và có định hướng Cá nhân với niềm đam mê điều phối và hỗ trợ chương trình, chúng tôi muốn nghe từ bạn! Đăng ký ngay bây giờ để được xem xét cho cơ hội thú vị này tại ABC ở Seattle, WA. \ n \ nABC là một Nhà tuyển dụng Cơ hội Bình đẳng."}</w:t>
      </w:r>
    </w:p>
    <w:p w14:paraId="2515C082" w14:textId="77777777" w:rsidR="007042AE" w:rsidRDefault="00D64068">
      <w:r>
        <w:t>{"câu hỏi": "Kể tên mười loài động vật sống trong rừng mưa nhiệt đới.", "trả lời": "1. Báo đốm\n2. Con lười\n3. Khỉ hú\n4. Toucan \n5. Capybara \n6. Cá heo sông Amazon \n7. Ếch cây\n8. Vẹt đuôi dài \n9. Đười ươi \n10. Rái cá khổng lồ"}</w:t>
      </w:r>
    </w:p>
    <w:p w14:paraId="4E8706AE" w14:textId="77777777" w:rsidR="007042AE" w:rsidRDefault="00D64068">
      <w:r>
        <w:t>{"question": "Tìm cách hiệu quả nhất về chi phí để vận chuyển những hàng hóa này từ Trung Quốc đến Hoa Kỳ. - 4000 lbs hàng hóa, thời gian vận chuyển là 10 ngày, chi phí vận chuyển không được vượt quá $ 5000", "trả lời": "Một trong những cách hiệu quả nhất để vận chuyển 4000 lbs hàng hóa từ Trung Quốc đến Hoa Kỳ là sử dụng vận tải đường biển. Tùy chọn này có giá cả phải chăng và có thể xử lý các lô hàng lớn nhưng có thể mất nhiều thời gian hơn, thường là khoảng 10 ngày hoặc hơn tùy thuộc vào cảng xuất phát và điểm đến. Một số hãng vận tải có uy tín cung cấp dịch vụ vận tải đường biển từ Trung Quốc đến Mỹ là COSCO, Maersk, MSC và K-Line. Chi phí vận chuyển hàng hóa đường biển thường dựa trên khối lượng, được đo bằng mét khối hoặc kích thước container. Một container 20ft có thể chở tới 20.000 lbs hàng hóa, vì vậy một lô hàng 4000 lbs sẽ chiếm khoảng 1/5 container. Chi phí vận chuyển 1/5 container 20ft từ Trung Quốc đến Mỹ khác nhau giữa các hãng vận tải và tuyến đường nhưng khoảng $ 1000 đến $ 3000. Một lựa chọn hiệu quả khác về chi phí, đặc biệt là đối với các lô hàng nhỏ hoặc lô hàng khẩn cấp, là vận chuyển hàng không. Các hãng hàng không như FedEx, UPS và DHL có thể xử lý lô hàng 4000 lbs từ Trung Quốc đến Mỹ. Chi phí vận chuyển hàng không có thể cao hơn vận tải đường biển, nhưng thời gian giao hàng ngắn hơn đáng kể - thường trong vòng 2-4 ngày. Chi phí vận chuyển 4000 lbs hàng hóa từ Trung Quốc đến Mỹ bằng đường hàng không có thể dao động từ $ 4,000 đến $ 8,000 tùy thuộc vào nhiều yếu tố, bao gồm cả tuyến đường và hãng vận chuyển. \ n \ nTóm lại, đối với một lô hàng 4000 lbs hàng hóa từ Trung Quốc đến Hoa Kỳ, trong khung thời gian 10 ngày và với chi phí không vượt quá $ 5000,  Lựa chọn tiết kiệm chi phí nhất là vận tải đường biển."}</w:t>
      </w:r>
    </w:p>
    <w:p w14:paraId="2D1817AE" w14:textId="77777777" w:rsidR="007042AE" w:rsidRDefault="00D64068">
      <w:r>
        <w:t xml:space="preserve">{"câu hỏi": "Viết truyện ngắn về sự ganh đua giữa hai người", "trả lời": "Ngày xửa ngày xưa, tại một thị trấn nhỏ nép mình sâu trong lòng đất nước, có hai chàng trai trẻ tên Jack và John. Mặc dù tên giống nhau, cả hai không thể khác nhau hơn. Jack hướng ngoại và lôi cuốn, với sự nhanh trí và miệng lưỡi sắc bén. Ngược lại, John trầm lặng và trầm ngâm, luôn suy nghĩ sâu sắc và nói chậm. Ngay từ khi gặp nhau, hai người dường như mâu thuẫn, tính cách của họ xung đột như dầu và nước. Sự cạnh tranh của họ bắt đầu một cách nghiêm túc khi cả hai được chọn để đại diện cho trường của họ trong một cuộc thi học thuật uy tín. Mỗi người quyết tâm vượt qua nhau, Jack và John lao vào nghiên cứu của họ, dành mọi khoảnh khắc thức dậy để ghi nhớ các sự kiện, thực hành các bài phát biểu và mài giũa kỹ năng của họ. Lúc đầu, sự cạnh tranh giữa hai người dường như là một cuộc cạnh tranh thân thiện, mỗi người thúc đẩy người kia trở nên tốt hơn. Nhưng khi ngày diễn ra cuộc thi đến gần, sự căng thẳng giữa Jack và John tăng lên, cho đến khi họ khó có thể đứng chung phòng với nhau. Vào ngày diễn ra cuộc thi, Jack và John đứng trên sân khấu, đối mặt với nhau trước một ban giám khảo và một khán phòng chật cứng. Căn phòng im lặng khi hai chàng trai trẻ trả lời hết câu hỏi này đến câu hỏi khác, kiến thức và sự dí dỏm của họ được thể hiện đầy đủ. Cuối cùng, </w:t>
      </w:r>
      <w:r>
        <w:lastRenderedPageBreak/>
        <w:t>Jack là người chiến thắng, suy nghĩ nhanh nhạy và thái độ tự tin của anh ấy đã chiến thắng các giám khảo. John, ân cần trong thất bại, chúc mừng đối thủ của mình và hai người bắt tay nhau, sự thù địch của họ dường như tan biến khi đối mặt với chiến thắng của Jack. Nhưng bất chấp vẻ bề ngoài, sự cạnh tranh giữa Jack và John còn lâu mới kết thúc. Kể từ ngày đó, cả hai bị nhốt trong một trận chiến không bao giờ kết thúc, mỗi người đều cố gắng vượt qua người kia trong mọi khía cạnh của cuộc sống. Cuộc thi của họ đã trở thành huyền thoại, chủ đề của những cuộc trò chuyện thì thầm và những câu chuyện phiếm phấn khích. Nhiều năm trôi qua, Jack và John già đi, sự cạnh tranh của họ vẫn rực rỡ. Nhưng khi họ nhìn lại cuộc sống lâu dài và cạnh tranh của mình, họ bắt đầu nhìn mọi thứ dưới một ánh sáng khác. Họ nhận ra rằng sự ganh đua của họ đã làm cho cả hai trở nên tốt hơn, thúc đẩy họ đạt được những điều mà họ không bao giờ có thể tự mình đạt được. Cuối cùng, Jack và John nhanh chóng trở thành bạn bè, sự cạnh tranh của họ là một ký ức xa vời. Họ đã dành những ngày cuối cùng để cười và hồi tưởng, hài lòng khi biết rằng cả hai đều đã sống một cuộc sống đầy đam mê, tham vọng và thành tựu."}</w:t>
      </w:r>
    </w:p>
    <w:p w14:paraId="10513938" w14:textId="77777777" w:rsidR="007042AE" w:rsidRDefault="00D64068">
      <w:r>
        <w:t>{"câu hỏi": "Đọc hướng dẫn bên dưới và viết lại để ngắn gọn hơn - Thoa kem chống nắng trước khi ra ngoài.", "trả lời": "Bôi kem chống nắng trước khi ra ngoài."}</w:t>
      </w:r>
    </w:p>
    <w:p w14:paraId="170CC601" w14:textId="77777777" w:rsidR="007042AE" w:rsidRDefault="00D64068">
      <w:r>
        <w:t>{"câu hỏi": "Chuyển đổi tài liệu từ bên dưới sang định dạng HTML - Hello World!\nĐây là tài liệu mẫu.", "câu trả lời": "&lt;! DOCTYPE html&gt;\n&lt;html&gt;\n &lt;body&gt;\n &lt;p&gt;Hello World!&lt;/p&gt;\n &lt;p&gt;Đây là một tài liệu mẫu.&lt;/p&gt;\n &lt;/body&gt;\n&lt;/html&gt;"}</w:t>
      </w:r>
    </w:p>
    <w:p w14:paraId="6014D1BA" w14:textId="77777777" w:rsidR="007042AE" w:rsidRDefault="00D64068">
      <w:r>
        <w:t>{"câu hỏi": "Tạo danh sách ba sự thật về mèo", "trả lời": "1. Mèo có móng vuốt và răng sắc nhọn mà chúng sử dụng để bắt con mồi như chuột và chim, nhưng cũng để tự vệ và thể hiện bản thân, giống như khi chúng gãi trên bề mặt. \ n2. Mèo có tầm nhìn ban đêm tuyệt vời và có thể nhìn thấy ở mức ánh sáng thấp hơn sáu lần so với những gì con người cần nhìn thấy, khiến chúng trở thành thợ săn tuyệt vời ngay cả trong điều kiện ánh sáng yếu. Mèo là loài động vật có tính độc lập cao nhưng cũng có thể hình thành mối liên kết chặt chẽ với chủ của chúng và các động vật khác, thể hiện tình cảm thông qua tiếng rên rỉ, cọ xát với người hoặc đồ vật và âu yếm."}</w:t>
      </w:r>
    </w:p>
    <w:p w14:paraId="19BEC3B5" w14:textId="77777777" w:rsidR="007042AE" w:rsidRDefault="00D64068">
      <w:r>
        <w:t>{"câu hỏi": "Xây dựng một câu tục ngữ về tầm quan trọng của việc học", "câu trả lời": "\"Học tập là ngọn lửa thắp sáng con đường dẫn đến trí tuệ và thành công.\""}</w:t>
      </w:r>
    </w:p>
    <w:p w14:paraId="4666C940" w14:textId="77777777" w:rsidR="007042AE" w:rsidRDefault="00D64068">
      <w:r>
        <w:t>{"question": "Gợi ý một bài hát pop mà tôi nên nghe.", "answer": "Một bài hát pop nổi tiếng mà bạn có thể thích nghe là "Levitating\" của Dua Lipa hợp tác với DaBaby."}</w:t>
      </w:r>
    </w:p>
    <w:p w14:paraId="70437590" w14:textId="77777777" w:rsidR="007042AE" w:rsidRDefault="00D64068">
      <w:r>
        <w:t xml:space="preserve">{"question": "Hãy cho tôi một danh sách các trang web hữu ích cho lập trình C.", "trả lời": "Dưới đây là danh sách các trang web hữu ích để học và thực hành lập trình C:\n\n1. Học C - https://www.learn-c.org/\n2. Cprogramming.com - https://www.cprogramming.com/\n3. GeeksforGeeks: Ngôn ngữ C - https://www.geeksforgeeks.org/c-programming-language/\n4. Điểm hướng dẫn: Lập trình C - https://www.tutorialspoint.com/cprogramming/index.htm\n5. CodesDope: Ngôn ngữ C - https://www.codesdope.com/c-introduction/\n6. Lập trình đơn giản: Lập trình C - https://www.programmingsimplified.com/c-program-examples\n7. edX: Khóa học lập </w:t>
      </w:r>
      <w:r>
        <w:lastRenderedPageBreak/>
        <w:t>trình C - https://www.edx.org/learn/c-programming\n8. Lập trình: Học lập trình C - https://www.programiz.com/c-programming\n9. SoloLearn: Hướng dẫn C - https://www.sololearn.com/learning/1089\n10. Ghi chú lập trình C - http://www.eskimo.com/~scs/cclass/cclass.html\n11. HackerRank: C - https://www.hackerrank.com/domains/c\n12. Udemy: Khóa học lập trình C - https://www.udemy.com/topic/c-programming/\n\nTôi hy vọng những tài nguyên này sẽ hữu ích trong hành trình học và thực hành lập trình C của bạn."}</w:t>
      </w:r>
    </w:p>
    <w:p w14:paraId="670202EE" w14:textId="77777777" w:rsidR="007042AE" w:rsidRDefault="00D64068">
      <w:r>
        <w:t>{"câu hỏi": "Tóm tắt tuyên bố sứ mệnh của công ty sau đây. - Tại công ty chúng tôi, chúng tôi cố gắng làm cho thế giới trở thành một nơi tốt đẹp hơn bằng cách kết nối mọi người với công nghệ và cung cấp các giải pháp sáng tạo đáp ứng nhu cầu toàn cầu.", "trả lời": "Sứ mệnh của công ty là sử dụng công nghệ để mang mọi người lại với nhau và đưa ra các giải pháp sáng tạo cho các vấn đề toàn cầu."}</w:t>
      </w:r>
    </w:p>
    <w:p w14:paraId="53375AC6" w14:textId="77777777" w:rsidR="007042AE" w:rsidRDefault="00D64068">
      <w:r>
        <w:t>{"câu hỏi": "Viết bốn dòng vần dưới dạng một câu đối thơ.", "câu trả lời": "Trên những cánh đồng xanh tươi nơi hoa dại nở,\nVà mùi hương thơm xua tan mọi u ám,\nCó vẻ đẹp của thiên nhiên giả định,\nMột bức tranh với căn phòng bất tận."}</w:t>
      </w:r>
    </w:p>
    <w:p w14:paraId="0DA23081" w14:textId="77777777" w:rsidR="007042AE" w:rsidRDefault="00D64068">
      <w:r>
        <w:t>{"câu hỏi": "Xác định giọng điệu của bài luận này. - Thế giới công nghệ không ngừng thay đổi và phát triển trước mắt chúng ta, và điều cần thiết là phải liên tục phát triển và tận dụng các khả năng đi kèm với nó.", "trả lời": "Giọng điệu của bài luận này là lạc quan và chủ động."}</w:t>
      </w:r>
    </w:p>
    <w:p w14:paraId="222B7EC9" w14:textId="77777777" w:rsidR="007042AE" w:rsidRDefault="00D64068">
      <w:r>
        <w:t>{"câu hỏi": "Phân loại tình huống này như một vấn đề phổ biến trong thế giới thực. - Một gia đình năm người chuyển đến một thành phố mới, nhưng nhanh chóng thấy rằng chi phí sinh hoạt của họ không thể được trang trải bằng thu nhập kép của họ.", "Trả lời": "Tình huống này là một vấn đề phổ biến trong thế giới thực được phân loại là "khó khăn tài chính" hoặc "vật lộn để kiếm sống.\"}</w:t>
      </w:r>
    </w:p>
    <w:p w14:paraId="79ABA827" w14:textId="77777777" w:rsidR="007042AE" w:rsidRDefault="00D64068">
      <w:r>
        <w:t>{"câu hỏi": "Mô tả kiểu người sẽ thành công ở vị trí này. - Đây là một vị trí dịch vụ khách hàng từ xa đòi hỏi sự đồng cảm, kiên nhẫn và kỹ năng giải quyết vấn đề.", "trả lời": "Kiểu người sẽ thành công ở vị trí dịch vụ khách hàng từ xa này là người đồng cảm, có thể đặt mình vào vị trí của khách hàng và hiểu quan điểm của họ. Họ cũng nên có khả năng rèn luyện tính kiên nhẫn, ngay cả khi đối phó với những khách hàng khó tính hoặc thất vọng. Ngoài ra, người này nên có kỹ năng giải quyết vấn đề mạnh mẽ và có thể đưa ra giải pháp cho các vấn đề mà khách hàng có thể gặp phải. Trở thành một người giao tiếp tốt, cả bằng lời nói và bằng văn bản, cũng rất quan trọng đối với vai trò này, cũng như là một người biết lắng nghe và có thể làm việc độc lập trong môi trường từ xa."}</w:t>
      </w:r>
    </w:p>
    <w:p w14:paraId="495ED6C7" w14:textId="77777777" w:rsidR="007042AE" w:rsidRDefault="00D64068">
      <w:r>
        <w:t xml:space="preserve">{"câu hỏi": "Đánh giá bài luận của học sinh sau. - Tiểu thuyết Jane Eyre là một cuộc khám phá các chủ đề như đau buồn, gia đình và quyền lực. Nó theo chân nhân vật Jane qua hành trình mất mát và đau lòng của cô ấy và cách cô ấy vượt qua chúng. Cô phát hiện ra sức mạnh của mình và tìm thấy ánh sáng ở cuối đường hầm bất chấp mọi khó khăn mà cô phải đối mặt.", "Trả lời": "Bài tiểu luận cung cấp một cái nhìn tổng quan ngắn gọn về các chủ đề trung tâm được trình bày trong tiểu thuyết Jane Eyre, cụ thể là đau buồn, gia đình và quyền lực. Nó cũng làm nổi bật hành trình vượt qua khó khăn và tìm lại sức mạnh nội tâm của nhân vật </w:t>
      </w:r>
      <w:r>
        <w:lastRenderedPageBreak/>
        <w:t>chính. Tuy nhiên, bài luận khá ngắn gọn và có thể được hưởng lợi từ việc bao gồm các ví dụ cụ thể hơn và xây dựng thêm về các chủ đề được trình bày. Ngoài ra, việc sử dụng ngôn ngữ và phân tích sâu sắc hơn có thể cung cấp sự hiểu biết sâu sắc hơn về việc khám phá các chủ đề này của cuốn tiểu thuyết. Nhìn chung, bài tiểu luận trình bày một sự hiểu biết cơ bản về cuốn tiểu thuyết, nhưng sẽ được hưởng lợi từ sự phát triển hơn nữa."}</w:t>
      </w:r>
    </w:p>
    <w:p w14:paraId="56627ED0" w14:textId="77777777" w:rsidR="007042AE" w:rsidRDefault="00D64068">
      <w:r>
        <w:t>{"câu hỏi": "Tìm giọng điệu trong bài thơ này. - Nhìn ra ngoài cửa sổ, \nThấy bầu trời xanh tuyệt đẹp. Trái tim tôi bắt đầu tràn ngập niềm vui, \nGần như trong trạng thái hạnh phúc.", "trả lời": "Giọng điệu của bài thơ này vui vẻ và mãn nguyện."}</w:t>
      </w:r>
    </w:p>
    <w:p w14:paraId="1BA7C855" w14:textId="77777777" w:rsidR="007042AE" w:rsidRDefault="00D64068">
      <w:r>
        <w:t>{"câu hỏi": "Giải thích cách trí tuệ nhân tạo có thể được sử dụng trong điều hướng GPS.", "Trả lời": "Trí tuệ nhân tạo đóng vai trò ngày càng quan trọng trong điều hướng GPS bằng cách cung cấp trải nghiệm năng động và nhạy bén hơn cho người dùng. Hệ thống GPS được trang bị công nghệ AI có khả năng xử lý và phân tích một lượng lớn dữ liệu trong thời gian thực, cho phép chúng phản ứng nhanh với điều kiện đường xá thay đổi, mô hình giao thông và các yếu tố khác có thể ảnh hưởng đến việc đi lại. Hệ thống GPS được hỗ trợ bởi AI có thể phân tích các kiểu giao thông, điều kiện đường xá và các biến số khác để xác định tuyến đường hiệu quả nhất cho người lái xe, giúp tiết kiệm thời gian và giảm tiêu thụ nhiên liệu. Ví dụ: nếu tai nạn giao thông gây ra tắc nghẽn hoặc đóng đường, hệ thống AI có thể nhanh chóng tính toán một tuyến đường thay thế để tránh sự chậm trễ. \ n \ nAI cũng có thể nâng cao trải nghiệm điều hướng tổng thể bằng cách cung cấp thông tin theo ngữ cảnh và cá nhân hóa cho người lái xe. Nó có thể học hỏi từ thói quen của người lái xe, các tuyến đường ưa thích và các điểm đến thường xuyên để cung cấp các khuyến nghị chính xác và hữu ích hơn. Ngoài ra, hệ thống GPS được hỗ trợ bởi AI có thể phản hồi lệnh thoại, cho phép người lái xe giữ tay trên vô lăng và mắt trên đường trong khi nhận được hỗ trợ điều hướng. Tóm lại, việc sử dụng AI trong điều hướng GPS giúp cải thiện sự an toàn, hiệu quả và thuận tiện khi đi du lịch, vì các hệ thống AI có thể phân tích dữ liệu thời gian thực và cung cấp được cá nhân hóa,  hỗ trợ đáp ứng cho tài xế."}</w:t>
      </w:r>
    </w:p>
    <w:p w14:paraId="0EBD2565" w14:textId="77777777" w:rsidR="007042AE" w:rsidRDefault="00D64068">
      <w:r>
        <w:t>{"câu hỏi": "Chọn một tình trạng y tế cho bệnh nhân này. - Bệnh nhân này đang bị sốt, ớn lạnh và đau nhức cơ thể.", "Trả lời": "Dựa trên các triệu chứng sốt, ớn lạnh và đau nhức cơ thể, bệnh nhân có thể bị nhiễm trùng như cúm hoặc cảm lạnh thông thường. Tuy nhiên, bệnh nhân nên gặp chuyên gia chăm sóc sức khỏe để được chẩn đoán và điều trị chính xác."}</w:t>
      </w:r>
    </w:p>
    <w:p w14:paraId="0950563B" w14:textId="77777777" w:rsidR="007042AE" w:rsidRDefault="00D64068">
      <w:r>
        <w:t>{"câu hỏi": "Viết lại câu này ở dạng dễ tiếp cận hơn. - Mệnh lệnh phân loại nói rằng người ta chỉ nên hành động theo câu châm ngôn mà người ta có thể đồng thời muốn nó trở thành một quy luật phổ quát.", "trả lời": "Mệnh lệnh phân loại có nghĩa là bạn chỉ nên làm điều gì đó nếu bạn tin rằng đó là một quy tắc mà mọi người nên tuân theo."}</w:t>
      </w:r>
    </w:p>
    <w:p w14:paraId="6A08D44C" w14:textId="77777777" w:rsidR="007042AE" w:rsidRDefault="00D64068">
      <w:r>
        <w:t xml:space="preserve">{"câu hỏi": "Hãy cho tôi một chiến lược để tăng năng suất của tôi.", "câu trả lời": "Dưới đây là một số chiến lược hiệu quả có thể giúp bạn tăng năng suất:\n\n1. Đặt mục tiêu rõ ràng: Bắt đầu bằng cách đặt mục tiêu rõ ràng và chia nhỏ chúng thành các nhiệm vụ nhỏ hơn, có thể quản lý được. Có một sự hiểu biết rõ ràng về những gì bạn muốn đạt được giúp giữ cho bạn tập trung và có động lực. \ n \ n2. Sử dụng danh sách việc cần làm: Viết ra tất cả các nhiệm vụ bạn cần hoàn thành trong ngày hoặc tuần và ưu tiên chúng theo tầm quan trọng và mức </w:t>
      </w:r>
      <w:r>
        <w:lastRenderedPageBreak/>
        <w:t>độ khẩn cấp của chúng. Điều này giúp bạn luôn có tổ chức và đi đúng hướng.\n\n3. Tránh phiền nhiễu: Xác định và giảm thiểu phiền nhiễu khiến bạn mất tập trung khỏi công việc. Điều này có thể bao gồm tắt thông báo cho các ứng dụng không cần thiết, làm việc trong môi trường yên tĩnh và tránh đa nhiệm. \ n \ n4. Nghỉ giải lao thường xuyên: Điều cần thiết là phải nghỉ ngơi thường xuyên để nạp năng lượng và làm mới tâm trí của bạn. Trong giờ giải lao, bạn có thể tập thể dục nhanh, thiền định hoặc thậm chí đi bộ ngắn để giải tỏa đầu óc. \ n \ n5. Sử dụng Công cụ và Ứng dụng: Có rất nhiều công cụ và ứng dụng có sẵn để giúp bạn làm việc hiệu quả. Sử dụng các ứng dụng như Trello hoặc Asana để quản lý tác vụ của bạn, bộ hẹn giờ Pomodoro để duy trì sự tập trung và chặn các ứng dụng để giảm thiểu sự phân tâm. \ n \ n6. Tối ưu hóa thói quen hàng ngày của bạn: Điều quan trọng là phải có một thói quen buổi sáng nhằm tăng năng lượng và sự tập trung của bạn trong ngày. Ngủ ngon, ăn uống lành mạnh và có thời gian dễ chịu để thức dậy là những yếu tố có ảnh hưởng mạnh mẽ đến năng suất hàng ngày. Bằng cách thực hiện các chiến lược này, bạn có thể tăng năng suất một cách hiệu quả, đạt được mục tiêu và đạt được tiềm năng tối đa của mình."}</w:t>
      </w:r>
    </w:p>
    <w:p w14:paraId="6FC550A8" w14:textId="77777777" w:rsidR="007042AE" w:rsidRDefault="00D64068">
      <w:r>
        <w:t>{"câu hỏi": "Đề xuất một ý tưởng kinh doanh để kiếm thu nhập thụ động.", "câu trả lời": "Một ý tưởng kinh doanh tiềm năng có thể tạo ra thu nhập thụ động là đầu tư vào bất động sản và cho thuê chúng. Cho thuê tài sản có thể cung cấp một dòng thu nhập hàng tháng ổn định đồng thời cho phép đánh giá tiềm năng của tài sản theo thời gian. \ n \ n Một ý tưởng khác là tạo ra một sản phẩm hoặc khóa học kỹ thuật số, chẳng hạn như một cuốn sách hướng dẫn hoặc loạt video hướng dẫn và bán nó trực tuyến. Khi sản phẩm được tạo và có sẵn để mua, nó có khả năng tạo ra thu nhập thụ động khi khách hàng tiếp tục mua nó. Ngoài ra, bạn có thể thiết lập và quản lý một trang web hoặc blog thích hợp có các bài viết, hướng dẫn và tài nguyên hữu ích liên quan đến một chủ đề cụ thể. Bằng cách thu hút khách truy cập vào trang web của bạn và sử dụng tiếp thị hoặc quảng cáo liên kết, trang web có thể tạo thu nhập thụ động thông qua doanh thu quảng cáo, hoa hồng hoặc các chiến thuật kiếm tiền khác. \n\n Điều quan trọng cần lưu ý là mặc dù những ý tưởng này có bản chất thụ động, nhưng chúng đòi hỏi một số nỗ lực, đầu tư hoặc lập kế hoạch ban đầu để thiết lập chúng thành công."}</w:t>
      </w:r>
    </w:p>
    <w:p w14:paraId="7FB43031" w14:textId="77777777" w:rsidR="007042AE" w:rsidRDefault="00D64068">
      <w:r>
        <w:t>{"question": "Viết code để tìm giá trị lớn nhất trong một mảng - [2, 4, 5, 7, 1]", "answer": "Đây là một mã ví dụ được viết bằng Python để tìm giá trị lớn nhất trong một mảng:\n\n''python\ndef find_max(arr):\n max_val = arr[0]\n for i in range(1, len(arr)):\n if arr[i] &gt; max_val:\n max_val = arr[i]\n return max_val\n\ninput_array = [2,  4, 5, 7, 1]\nmax_value = find_max(input_array)\n\nprint(\"Giá trị tối đa trong mảng là:\", max_value)\n'''\n\nTrong đoạn mã này, chúng ta định nghĩa một hàm 'find_max' lấy một mảng làm đối số đầu vào. Bên trong hàm, chúng ta khởi tạo một biến 'max_val' với phần tử đầu tiên của mảng. Sau đó, chúng ta lặp lại mảng bằng cách sử dụng vòng lặp for và so sánh từng phần tử với 'max_val'. Nếu phần tử hiện tại lớn hơn 'max_val', chúng tôi sẽ cập nhật giá trị của 'max_val'. Cuối cùng, khi vòng lặp kết thúc, chúng ta trả về giá trị của 'max_val' là giá trị lớn nhất trong mảng."}</w:t>
      </w:r>
    </w:p>
    <w:p w14:paraId="3EA9CF0C" w14:textId="77777777" w:rsidR="007042AE" w:rsidRDefault="00D64068">
      <w:r>
        <w:t xml:space="preserve">{"question": "Viết một hàm trong Java để xuất thanh tiến trình trong một vòng lặp lặp for trên mảng 'arr'.", "answer": "Đây là một hàm ví dụ trong Java để xuất thanh tiến trình trong khi lặp qua một mảng bằng cách sử dụng vòng lặp for:\n\n''\npublic static void </w:t>
      </w:r>
      <w:r>
        <w:lastRenderedPageBreak/>
        <w:t>iterateWithProgressBar(int[] arr) {\n int n = arr.length;\n for (int i = 0; i &lt; n; i++) {\n // tính toán tỷ lệ phần trăm tiến độ và thanh tiến trình in\n int progress = (int)Math.round((i / (double)n) * 100);\n Chuỗi progressBar = \"[\" + \"#\".repeat(progress / 10) + \" \".repeat(10 - (progress / 10)) + \"]\";\n\n // print current value and progress bar\n System.out.println(\"Current value: \" + arr[i] + \" \" + progressBar);\n }\n}\n''\n\nThis hàm lấy một mảng nguyên 'arr' làm đầu vào và lặp qua các phần tử của nó bằng cách sử dụng vòng lặp for.  Ở mỗi lần lặp, nó tính toán tỷ lệ phần trăm tiến trình là '(i / n) * 100' và sử dụng tỷ lệ phần trăm này để xây dựng chuỗi thanh tiến trình bằng phương thức 'String.repeat()'. \ n \ n Chuỗi thanh tiến trình được in cùng với giá trị hiện tại của phần tử mảng trên mỗi lần lặp. Lưu ý rằng tỷ lệ phần trăm tiến trình được đúc thành một số nguyên để làm tròn nó đến số nguyên gần nhất trước khi xây dựng chuỗi thanh tiến trình."}</w:t>
      </w:r>
    </w:p>
    <w:p w14:paraId="1378D3F5" w14:textId="77777777" w:rsidR="007042AE" w:rsidRDefault="00D64068">
      <w:r>
        <w:t>{"question": "Tạo tập lệnh Python thực hiện tác vụ sau. - In số lớn thứ hai trong danh sách số", "trả lời": "Đây là tập lệnh Python thực hiện nhiệm vụ in số lớn thứ hai trong danh sách số:\n\n'''python\ndef second_largest(số):\n numbers_set = set(numbers) # Xóa mọi trùng lặp \ n sorted_numbers = sorted(numbers_set, reverse=True) \n if len(sorted_numbers) &gt;=2 :\n return sorted_numbers[1]\n else:\n return None\nnumbers = [13,  25, 6, 33, 34, 12, 45, 75, 19]\nsecond_largest = second_largest(numbers)\nif second_largest:\n print(\"Số lớn thứ hai trong danh sách là:\", second_largest)\nelse:\n print(\"Danh sách quá ngắn để có số lớn thứ hai.\")''\n\nTập lệnh định nghĩa một hàm 'second_largest' lấy một đối số, danh sách các số. \nĐầu tiên, chúng tôi tạo một tập hợp từ danh sách các số để loại bỏ bất kỳ giá trị trùng lặp nào, vì số lớn thứ hai phải là duy nhất. \nSau đó, tập hợp này được sắp xếp theo thứ tự giảm dần bằng cách sử dụng đảo ngược lập luận trong phương pháp sắp xếp của danh sách. Sau đó, hàm kiểm tra xem độ dài của danh sách được sắp xếp có ít nhất là 2 hay không. \nNếu có, nó trả về mục thứ hai trong danh sách được sắp xếp, đại diện cho số lớn thứ hai. \nNếu không, nó trả về 'None'. \nCuối cùng, chúng ta gọi hàm với một danh sách các số được xác định và in ra kết quả. Nếu hàm trả về 'Không có', chúng tôi sẽ in ra một thông báo cho biết danh sách quá ngắn để có số lớn thứ hai."}</w:t>
      </w:r>
    </w:p>
    <w:p w14:paraId="1D681441" w14:textId="77777777" w:rsidR="007042AE" w:rsidRDefault="00D64068">
      <w:r>
        <w:t>{"câu hỏi": "Viết lại biểu thức sau thành định dạng dễ đọc hơn - x &gt; 0 hoặc (y == 0 và z != 0)", "câu trả lời": "Biểu thức có thể được viết lại là: \n\nHoặc 'x' lớn hơn 0 OR ( 'y' bằng 0 VÀ 'z' không bằng 0 )"}</w:t>
      </w:r>
    </w:p>
    <w:p w14:paraId="3CDDC892" w14:textId="77777777" w:rsidR="007042AE" w:rsidRDefault="00D64068">
      <w:r>
        <w:t>{"question": "Chuyển đổi văn bản unicode sau thành ASCII - \"\\U0001F608\"", "answer": "Chuỗi Unicode \"\\U0001F608\" đại diện cho ký tự \ud83d\ude08 (mặt cười có sừng).\nKhông thể biểu diễn ký tự này trong ASCII vì ASCII chỉ hỗ trợ một bộ ký tự giới hạn gồm 128 ký tự, không có ký tự nào trong số đó bao gồm Biểu tượng cảm xúc hoặc các ký tự đồ họa khác."}</w:t>
      </w:r>
    </w:p>
    <w:p w14:paraId="23646368" w14:textId="77777777" w:rsidR="007042AE" w:rsidRDefault="00D64068">
      <w:r>
        <w:t>{"câu hỏi": "Sáng tác một bài hát ngắn dài 20 giây.", "câu trả lời": "Câu 1:\n(5 giây)\nVào buổi sáng khi bạn thức dậy,\nVới ánh nắng mặt trời trên khuôn mặt của bạn,\n\nChorus:\n(10 giây)\nMở cửa sổ, để ánh sáng vào,\nit\u2019s một ngày hoàn toàn mới, hãy \u2019s bắt đầu.\n\nOutro: \n(5 giây)\nLife\u2019s một giai điệu,  Tất cả chúng ta hãy hát, và lấp đầy thế giới bằng tình yêu và mọi thứ."}</w:t>
      </w:r>
    </w:p>
    <w:p w14:paraId="5D464281" w14:textId="77777777" w:rsidR="007042AE" w:rsidRDefault="00D64068">
      <w:r>
        <w:lastRenderedPageBreak/>
        <w:t>{"question": "Tạo đánh giá nhà hàng cho nhà hàng này. - Panera Bread", "trả lời": "Gần đây tôi đã đến thăm Panera Bread và có một trải nghiệm tuyệt vời. Bầu không khí giản dị và chào đón, với thiết kế hiện đại và sạch sẽ. Các món ăn thật tuyệt vời - nguyên liệu tươi và chất lượng cao đã được sử dụng để làm nhiều món ngon trong thực đơn. Các nhân viên thân thiện và chu đáo, và dịch vụ nhanh chóng. Nhìn chung, tôi rất muốn giới thiệu Panera Bread như một lựa chọn tuyệt vời cho một bữa ăn bình thường với bạn bè hoặc gia đình."}</w:t>
      </w:r>
    </w:p>
    <w:p w14:paraId="6B7231C4" w14:textId="77777777" w:rsidR="007042AE" w:rsidRDefault="00D64068">
      <w:r>
        <w:t>{"câu hỏi": "Động não ba ý tưởng có thể cải thiện quản lý hóa đơn.", "trả lời": "1. Triển khai hệ thống xử lý hóa đơn tự động: Bằng cách sử dụng công nghệ nhận dạng ký tự quang học (OCR), các công ty có thể tự động trích xuất dữ liệu từ hóa đơn và nhập vào phần mềm kế toán của họ. Điều này làm giảm nhu cầu nhập dữ liệu thủ công, giảm thiểu lỗi và tăng tốc quá trình tổng thể. \ n \ n2. Sử dụng các nền tảng dựa trên đám mây: Sử dụng nền tảng quản lý hóa đơn dựa trên đám mây cho phép cộng tác dễ dàng giữa các thành viên trong nhóm, cập nhật theo thời gian thực và truy cập từ xa vào thông tin quan trọng. Điều này cũng giúp loại bỏ sự cần thiết của hóa đơn giấy, làm cho quá trình thân thiện với môi trường hơn. \ n \ n3. Giới thiệu trí tuệ nhân tạo và học máy: AI và học máy có thể giúp xác định các mẫu và xu hướng trong dữ liệu hóa đơn, giúp dễ dàng phát hiện lỗi, phát hiện gian lận và dự báo chi phí trong tương lai. Những công nghệ này cũng có thể hỗ trợ tự động hóa quy trình phê duyệt, làm cho nó hiệu quả hơn và giảm nguy cơ lỗi của con người."}</w:t>
      </w:r>
    </w:p>
    <w:p w14:paraId="16EC236B" w14:textId="77777777" w:rsidR="007042AE" w:rsidRDefault="00D64068">
      <w:r>
        <w:t>{"question": "Giải thích sự khác biệt giữa hệ điều hành và chương trình.", "answer": "Hệ điều hành (OS) là phần mềm quản lý phần cứng máy tính, tài nguyên phần mềm và cung cấp các dịch vụ chung cho các chương trình máy tính. Nó hoạt động như một giao diện giữa phần cứng máy tính, người dùng và các ứng dụng hoặc chương trình được chạy trên máy tính. Một trong những chức năng chính của hệ điều hành là cho phép người dùng thực thi các chương trình hoặc ứng dụng bằng cách xử lý các chi tiết về cách phần cứng và phần mềm khác tương tác. Ví dụ về các hệ điều hành hiện đại bao gồm Windows, macOS và Linux.\n\nA chương trình, mặt khác, là một tập hợp các hướng dẫn cho máy tính thực hiện các tác vụ cụ thể. Các hướng dẫn này được viết bằng ngôn ngữ lập trình và được chuyển thành mã có thể đọc được bằng máy mà máy tính có thể hiểu và thực thi. Các chương trình được tạo ra để thực hiện các chức năng cụ thể hoặc giải quyết các vấn đề cụ thể, thường dành cho người dùng cuối. Ví dụ về các chương trình bao gồm trình duyệt web, trình soạn thảo văn bản, trình phát video và phần mềm chống vi-rút.\n\nTóm lại, hệ điều hành là phần mềm cơ bản quản lý tài nguyên phần cứng và phần mềm của máy tính, trong khi chương trình là một tập hợp các hướng dẫn thực hiện các tác vụ cụ thể. Các chương trình chạy trên hệ điều hành, và hệ điều hành cung cấp sự hỗ trợ và dịch vụ mà các chương trình cần để hoạt động bình thường."}</w:t>
      </w:r>
    </w:p>
    <w:p w14:paraId="7C17730B" w14:textId="77777777" w:rsidR="007042AE" w:rsidRDefault="00D64068">
      <w:r>
        <w:t>{"question": "Tính thể tích của hình cầu với bán kính đã cho. - Bán kính: 12", "đáp án": "Thể tích của một hình cầu được tính theo công thức V = (4/3) * \u03c0 * r^3, trong đó are là bán kính của hình cầu. \n\nVì vậy, thay thế giá trị bán kính trong công thức, chúng ta nhận được:\n\nV = (4/3) * \u03c0 * (12)^3\nV = (4/3) * \u03c0 * 1728\nV = 4 * \u03c0 * 432 / 3\nV = 1.812,8 \n\nVì vậy, thể tích của hình cầu với bán kính đã cho là 12 đơn vị xấp xỉ 1.812,8 đơn vị khối."}</w:t>
      </w:r>
    </w:p>
    <w:p w14:paraId="2AA56F86" w14:textId="77777777" w:rsidR="007042AE" w:rsidRDefault="00D64068">
      <w:r>
        <w:lastRenderedPageBreak/>
        <w:t>{"câu hỏi": "Xác định hyperbol đi qua các điểm đã cho. - Điểm: (3,4), (2,-6)", "đáp án": "Dạng chuẩn của hyperbol được cho bởi '(x-h)^2/a^2 - (y-k)^2/b^2=1' đối với hyperbola ngang hoặc '(y-k)^2/a^2 - (x-h)^2/b^2=1' đối với hyperbol dọc. Trong đó 'h' và 'k' là tọa độ của tâm, trong khi 'a' và 'b' là các giá trị không đổi liên quan đến độ dài của các trục của hyperbol. \n\nVì vậy, để xác định hyperbol đi qua cả '(3,4)' và '(2,-6)', chúng ta sẽ cắm các điểm vào phương trình tổng quát của hyperbol sau đó giải cho các biến của nó. \n\nGiả sử một hyperbol ở dạng '(x-h)^2/a^2 - (y-k)^2/b^2=1' là những gì chúng ta đang tìm kiếm, chúng ta cắm '(3,4)' và '(2,-6)' vào phương trình để có được hệ phương trình sau:\n'''\n(3-h)^2/a^2 - (4-k)^2/b^2=1\n(2-h)^2/a^2 - (-6-k)^2/b^2=1\n'''\nĐơn giản hóa hệ phương trình ta nhận được:\n'''\n(3-h)^2/a^2 - (4-k)^2/b^2=(2-h)^2/a^2 - (-6-k)^2/b^2\n(3-h)^2 - (4-k)^2 =(2-h)^2 - (-6-k)^2\n9 - 6h + h^2 - 16 + 8k - k^2 = 4 - 4h + h^2 - 36 - 12k - k^2\nh^2 - 6h - k^2 + 8k - 7 = h^2 - 4h - k^2 -12k - 32\nh = -5k - 25\n'''\nĐiều này dường như cho thấy rằng chúng ta không có đủ thông tin để tìm ra giải pháp độc đáo. Vì chúng ta chỉ có hai điểm từ một hình nón không thoái hóa, nên có vô số hyperbol đi qua cả hai điểm."}</w:t>
      </w:r>
    </w:p>
    <w:p w14:paraId="27B42B57" w14:textId="77777777" w:rsidR="007042AE" w:rsidRDefault="00D64068">
      <w:r>
        <w:t>{"câu hỏi": "Giải quyết vấn đề sau: 9 - 2 x 3", "câu trả lời": "Để giải quyết vấn đề này, bạn cần tuân theo thứ tự các thao tác. Theo thứ tự các phép toán, bạn nên thực hiện phép nhân trước, sau đó là phép trừ. Vì vậy, trước tiên hãy giải phần nhân: \n\n2 x 3 = 6. \n\nBây giờ, bài toán được đơn giản hóa thành 9 - 6. Giải quyết điều này cho chúng ta:\n\n9 - 6 = 3. \n\nVì vậy, lời giải cho bài toán 9 - 2 x 3 là 3."}</w:t>
      </w:r>
    </w:p>
    <w:p w14:paraId="45EF8345" w14:textId="77777777" w:rsidR="007042AE" w:rsidRDefault="00D64068">
      <w:r>
        <w:t>{"question": "Ghi lại đánh giá 30 giây về nhà hàng sau. - The Elbow Room Cafe", "trả lời": "The Elbow Room Cafe là một quán ăn địa phương tuyệt vời mang đến trải nghiệm ăn uống độc đáo. Từ thời điểm bạn bước vào, bạn được chào đón bởi các nhân viên thân thiện và chu đáo, những người khiến bạn cảm thấy như ở nhà. Các món ăn rất ngon và được trình bày đẹp mắt, với thực đơn phục vụ cho nhiều khẩu vị và nhu cầu ăn kiêng. Bầu không khí sôi động và nhộn nhịp, làm cho nó trở thành nơi hoàn hảo để ngồi lại, thư giãn và thưởng thức một bữa ăn tuyệt vời với bạn bè hoặc gia đình. Nhìn chung, tôi đánh giá cao Elbow Room Cafe cho bất kỳ ai muốn có trải nghiệm ăn uống đáng nhớ."}</w:t>
      </w:r>
    </w:p>
    <w:p w14:paraId="108BBFAB" w14:textId="77777777" w:rsidR="007042AE" w:rsidRDefault="00D64068">
      <w:r>
        <w:t xml:space="preserve">{"câu hỏi": "Tạo danh sách các mục cần thiết để tổ chức cuộc họp ảo thành công.", "trả lời": "Dưới đây là một số mục cần thiết để tổ chức cuộc họp ảo thành công:\n\n1. Kết nối internet đáng tin cậy: Kết nối internet ổn định và nhanh chóng là rất quan trọng đối với một cuộc họp ảo để đảm bảo giao tiếp âm thanh và video mượt mà. \ n \ n2. Phần mềm hội nghị truyền hình: Có nhiều nền tảng hội nghị truyền hình khác nhau cung cấp các tính năng như chia sẻ màn hình, trò chuyện và ghi lại các tùy chọn để tổ chức một cuộc họp ảo hiệu quả. \ n \ n3. Micrô và loa chất lượng tốt: Âm thanh rõ ràng là điều cần thiết để giao tiếp tốt và việc thiết lập micrô và loa chất lượng tốt có thể tạo ra sự khác biệt lớn. \ n \ n4. Máy ảnh: Một camera chất lượng tốt giúp cải thiện tính chuyên nghiệp của cuộc họp và tăng cường kết nối giữa những người tham gia. \ n \ n5. Chương trình nghị sự: Một chương trình nghị sự rõ ràng được truyền đạt trước cuộc họp có thể giữ cho cuộc họp đi đúng hướng, tập trung và hiệu quả. \ n \ n6. Ánh sáng thích hợp: Ánh sáng thích hợp là rất quan trọng để đảm bảo rằng những người tham gia có thể nhìn thấy nhau rõ ràng. \ n \ n7. Bối cảnh: Một nền tảng sạch sẽ và chuyên nghiệp là rất quan trọng để giảm thiểu phiền nhiễu cho những người </w:t>
      </w:r>
      <w:r>
        <w:lastRenderedPageBreak/>
        <w:t>tham gia khác. \ n \ n8. Quản lý thời gian: Đặt thời lượng cuộc họp và theo dõi thời gian có thể giúp đảm bảo rằng cuộc họp luôn hiệu quả và năng suất. \ n \ n9. Tài liệu: Ghi chú và chia sẻ bản tóm tắt hoặc biên bản sau cuộc họp có thể giúp theo dõi và giữ mọi người trên cùng một trang. \ n \ n10. Nghi thức: Nghi thức đúng đắn như tắt tiếng khi không nói, không ngắt lời và đúng giờ có thể giúp cuộc họp diễn ra suôn sẻ hơn."}</w:t>
      </w:r>
    </w:p>
    <w:p w14:paraId="5C44AF2D" w14:textId="77777777" w:rsidR="007042AE" w:rsidRDefault="00D64068">
      <w:r>
        <w:t>{"question": "Viết một chương trình kiểm tra xem hai số nguyên có chia cho một số thập phân không kết thúc hay không.", "answer": "Đây là một cách để kiểm tra xem hai số nguyên a và b có chia cho một số thập phân không kết thúc hay không:\n\n1. Đầu tiên, chia a cho b bằng cách sử dụng phép chia số nguyên (// trong Python) để có thương số và phần dư.\n2. Nếu số dư bằng 0, thì a và b chia đều và biểu diễn thập phân của chúng chấm dứt. Ví dụ: 6 // 3 = 2, vì vậy 6 chia cho một số thập phân kết thúc.\n3. Nếu phần dư không phải là 0, chúng ta cần thực hiện phép chia dài để xem biểu diễn thập phân có lặp lại hay không. \n4. Bắt đầu với phần dư đầu tiên, chia cho b và tiếp tục quá trình chia dài cho đến khi bạn nhận được phần dư bằng 0 hoặc bạn nhận được một mẫu lặp lại của số dư. \ n5. Nếu bạn nhận được số dư bằng 0, thì a và b chia cho số thập phân kết thúc.\n6. Nếu bạn nhận được một mẫu lặp lại của số dư, thì a và b chia thành số thập phân không kết thúc.\n\nĐây là cách triển khai Python của thuật toán này:\n\n'''\ndef divides_to_non_terminating_decimal(a, b):\n thương số, số dư = divmod(a, b)\n nếu số dư == 0:\n trả về False # a và b chia đều, vì vậy biểu diễn thập phân đang chấm dứt \n else:\n số dư = { phần dư }\n trong khi True:\n phần dư *= 10 # nhân với 10 cho lần tiếp theo digit\n quotient, remainder = divmod(remainder, b)\n if remainder == 0:\n return False # a và b chia đều, vì vậy biểu diễn thập phân đang chấm dứt \n elif dư trong số dư:\n trả về True # a và b chia cho số thập phân không kết thúc \ n else:\n remainders.add(remainder) # theo dõi số dư đã thấy để kiểm tra mẫu lặp lại \ n''\n \ nBạn có thể gọi hàm này với hai số nguyên như thế này: \n\n'''\nprint(divides_to_non_terminating_decimal(6, 3)) # False, vì 6 chia cho số thập phân kết thúc\nprint(divides_to_non_terminating_decimal(1, 3)) # True, vì 1/3 = 0.33333...\nprint(divides_to_non_terminating_decimal(7, 6)) # True, vì 7/6 = 1.166666..., lặp lại\n'''"}</w:t>
      </w:r>
    </w:p>
    <w:p w14:paraId="52014A0E" w14:textId="77777777" w:rsidR="007042AE" w:rsidRDefault="00D64068">
      <w:r>
        <w:t>{"question": "Thêm 10% thuế vào số tiền sau: $100", "answer": "Số tiền thuế trên $100 sẽ là $100 x 10% = $10. Do đó, tổng số tiền bao gồm thuế sẽ là 100 USD + 10 USD = 110 USD."}</w:t>
      </w:r>
    </w:p>
    <w:p w14:paraId="1682ECD4" w14:textId="77777777" w:rsidR="007042AE" w:rsidRDefault="00D64068">
      <w:r>
        <w:t xml:space="preserve">{"question": "Viết hàm C++ để tìm chuỗi tăng dài nhất bên trong std::vector, lấy làm tham số.", "answer": "Đây là một ví dụ triển khai hàm trong C++:\n\n''\n#include &lt;iostream&gt;\n#include &lt;vector&gt;\n\nstd::vector&lt;int&gt; findLongestIncreasingSequence(const std::vector&lt;int&gt;&amp; vec) {\n int n = vec.size();\n std:: vector&lt;int&gt; dp(n, 1), prev(n, -1);\n int bestIndex = 0, bestLength = 1;\n\n for (int i = 1; i &lt; n; i++) {\n for (int j = 0; j &lt; i; j++) {\n if (vec[j] &lt; vec[i] &amp;&amp; dp[j] + 1 &gt; dp[i]) {\n dp[i] = dp[j] + 1;\n prev[i] = j;\n }\n }\n if (dp[i] &gt; bestLength) {\n bestIndex = i;\n bestLength = dp[i];\ n }\n }\n\n std::vector&lt;int&gt; ret;\n for (int i = 0; i &lt; bestLength; i++) {\n ret.push_back(vec[bestIndex]);\n bestIndex = prev[bestIndex];\n }\n std::reverse(ret.begin(), ret.end());\n return ret;\n}\n''\n\nThe hàm lấy 'std::vector&lt;int&gt;' làm đối số và trả về một 'std:: vector&lt;int&gt;' chứa các phần tử của dãy con tăng dài nhất. Nó sử dụng lập trình động, lưu trữ độ dài của chuỗi con dài nhất kết </w:t>
      </w:r>
      <w:r>
        <w:lastRenderedPageBreak/>
        <w:t>thúc tại mỗi chỉ mục, cũng như chỉ số của phần tử trước đó trong chuỗi con. Sau đó, nó truy ngược lại từ phần tử cuối cùng của dãy con dài nhất để xây dựng chính dãy con."}</w:t>
      </w:r>
    </w:p>
    <w:p w14:paraId="37C45084" w14:textId="77777777" w:rsidR="007042AE" w:rsidRDefault="00D64068">
      <w:r>
        <w:t>{"câu hỏi": "Dịch cụm từ này từ tiếng Tây Ban Nha sang tiếng Anh: El sol no brilla hoy.", "answer": "Hôm nay mặt trời không chiếu sáng."}</w:t>
      </w:r>
    </w:p>
    <w:p w14:paraId="0151A715" w14:textId="77777777" w:rsidR="007042AE" w:rsidRDefault="00D64068">
      <w:r>
        <w:t>{"question": "Tạo đầu ra của đoạn mã này trong Python 3. - name = \"Jill\"\nprint(\"Hello \" + name + \"!\")", "answer": "Hello Jill!"}</w:t>
      </w:r>
    </w:p>
    <w:p w14:paraId="34837CEA" w14:textId="77777777" w:rsidR="007042AE" w:rsidRDefault="00D64068">
      <w:r>
        <w:t>{"câu hỏi": "Bạn có thể đưa ra một ví dụ về một từ là từ đồng âm không?", "câu trả lời": "Chắc chắn! Một ví dụ về một từ đồng âm là \"knight\" và \"night\" nghe giống nhau, nhưng có cách viết và nghĩa khác nhau."}</w:t>
      </w:r>
    </w:p>
    <w:p w14:paraId="335BDDE6" w14:textId="77777777" w:rsidR="007042AE" w:rsidRDefault="00D64068">
      <w:r>
        <w:t>{"câu hỏi": "Cách mạng Mỹ đã diễn ra như thế nào?", "câu trả lời": "Cách mạng Mỹ diễn ra từ năm 1775 đến năm 1783 giữa 13 thuộc địa của Anh ở Bắc Mỹ và Vương quốc Anh. Các thuộc địa đang tìm kiếm sự độc lập của họ và thành lập một quốc gia mới, Hợp chủng quốc Hoa Kỳ. Cuộc xung đột nảy sinh từ những căng thẳng ngày càng tăng giữa cư dân của các thuộc địa Anh và chính quyền thuộc địa, do người Anh kiểm soát. Cuộc chiến bắt đầu với các cuộc giao tranh giữa dân quân thuộc địa và quân đội Anh tại Lexington và Concord, Massachusetts vào năm 1775. Lục quân Lục địa, được thành lập vào năm 1775 bởi Quốc hội Lục địa và do Tướng George Washington chỉ huy, đã điều phối nỗ lực quân sự về phía các thuộc địa. Quân đội Anh, mặt khác, được chỉ huy bởi một số tướng lĩnh khác nhau trong suốt cuộc chiến, bao gồm William Howe, Henry Clinton và Charles Cornwallis. Cuộc chiến phần lớn diễn ra ở các thuộc địa miền Bắc và miền Nam nước Anh, mặc dù cuộc chiến cuối cùng bao gồm toàn bộ Bắc Mỹ từ Quebec đến Florida. Cả hai bên đều trải qua những chiến thắng và thất bại, mặc dù thủy triều bắt đầu nghiêng về phía các thuộc địa sau Trận Saratoga năm 1777. Cuộc chiến cũng diễn ra trên nhiều mặt trận. Trên đất liền, Lục quân Lục địa và dân quân nhà nước đã giao chiến với quân đội Anh và Đức trong nhiều trận chiến và giao tranh. Trên biển, hải quân non trẻ của Mỹ và các đồng minh Pháp đã chiến đấu với hải quân Anh, trong khi các tàu tư nhân cũng đột kích tàu bè của Anh. Năm 1778, người Pháp chính thức tham gia cuộc xung đột về phía các thuộc địa, gửi quân đội và tàu đến hỗ trợ sự nghiệp cách mạng. Các cường quốc châu Âu khác cũng tham gia cuộc xung đột, với Tây Ban Nha và Hà Lan tuyên chiến với Anh. Sau nhiều năm chiến đấu, trận Yorktown quyết định đã diễn ra vào năm 1781, dẫn đến chiến thắng cho các lực lượng kết hợp của Mỹ và Pháp, và kết thúc hiệu quả chiến tranh ở các thuộc địa. Hiệp ước Paris, được ký kết năm 1783, chính thức kết thúc chiến tranh và công nhận nền độc lập của Hoa Kỳ.</w:t>
      </w:r>
    </w:p>
    <w:p w14:paraId="665C8B12" w14:textId="77777777" w:rsidR="007042AE" w:rsidRDefault="00D64068">
      <w:r>
        <w:t>{"câu hỏi": "Tạo tiêu đề cho bài viết này: \"Sự trỗi dậy của mua sắm trực tuyến trong thời kỳ đại dịch.\"", "câu trả lời": "\"Sự gia tăng trong mua sắm trực tuyến: Đại dịch thúc đẩy sự thay đổi trong hành vi của người tiêu dùng\""}</w:t>
      </w:r>
    </w:p>
    <w:p w14:paraId="075010D0" w14:textId="77777777" w:rsidR="007042AE" w:rsidRDefault="00D64068">
      <w:r>
        <w:t>{"câu hỏi": "Đặt tên cho một cây lá kim phổ biến.", "câu trả lời": "Một cây lá kim phổ biến là linh sam Douglas."}</w:t>
      </w:r>
    </w:p>
    <w:p w14:paraId="25A1C080" w14:textId="77777777" w:rsidR="007042AE" w:rsidRDefault="00D64068">
      <w:r>
        <w:t xml:space="preserve">{"câu hỏi": "Mô tả vỏ não thính giác.", "trả lời": "Vỏ não thính giác là một phần của não chịu trách nhiệm xử lý thông tin thính giác. Nó nằm ở thùy thái dương của não, nằm ở bên cạnh </w:t>
      </w:r>
      <w:r>
        <w:lastRenderedPageBreak/>
        <w:t>đầu phía trên tai. Các khu vực cụ thể của vỏ não thính giác chịu trách nhiệm cho các khía cạnh khác nhau của xử lý âm thanh, bao gồm nhận thức về cao độ, giai điệu và nhịp điệu, cũng như khả năng nhận biết và phân biệt giữa các âm thanh khác nhau. Vỏ não được tổ chức theo cách cho phép nó phân tích âm thanh dựa trên tần số của chúng, với âm thanh tần số thấp được xử lý ở một đầu của vỏ não và âm thanh tần số cao ở đầu kia. Vỏ não thính giác cũng tương tác với các khu vực khác của não, chẳng hạn như các trung tâm ngôn ngữ, để cho phép hiểu lời nói và giao tiếp. Tổn thương vỏ não thính giác có thể dẫn đến mất thính lực hoặc khó xử lý và hiểu âm thanh."}</w:t>
      </w:r>
    </w:p>
    <w:p w14:paraId="4962A62C" w14:textId="77777777" w:rsidR="007042AE" w:rsidRDefault="00D64068">
      <w:r>
        <w:t>{"câu hỏi": "Tốc độ âm thanh tối đa trong khí quyển là bao nhiêu?", "câu trả lời": "Tốc độ âm thanh trong khí quyển thay đổi do nhiều yếu tố như độ cao, nhiệt độ và độ ẩm. Tuy nhiên, trong điều kiện tiêu chuẩn ở mực nước biển, với nhiệt độ không khí ở 15\u00b0C (59\u00b0F), tốc độ âm thanh xấp xỉ 340,29 mét mỗi giây (1.116 feet mỗi giây, 767,269 mph, hoặc 1234,8 km / h). Đây được coi là giá trị điển hình cho không khí và thường được sử dụng làm tham chiếu cho tốc độ âm thanh trong các môi trường khác."}</w:t>
      </w:r>
    </w:p>
    <w:p w14:paraId="688DBE3F" w14:textId="77777777" w:rsidR="007042AE" w:rsidRDefault="00D64068">
      <w:r>
        <w:t>{"question": "Create a CSS rule that change the background color of a link when the mouse is over it.", "answer": "Đây là một quy tắc CSS có thể thực hiện điều này:\n\n''css\na:hover {\n background-color: #ADD8E6; /* Bạn có thể thay đổi màu này thành bất cứ màu nào bạn thích */\n}\n'''\n\nVới quy tắc này, bất cứ khi nào người dùng di chuột qua một liên kết ('a'), thuộc tính 'màu nền' sẽ được thay đổi thành màu xanh nhạt ('#ADD8E6'). Lưu ý rằng bạn có thể thay đổi màu sắc thành bất cứ thứ gì bạn thích bằng cách sử dụng mã hex hoặc tên màu khác."}</w:t>
      </w:r>
    </w:p>
    <w:p w14:paraId="20C8760B" w14:textId="77777777" w:rsidR="007042AE" w:rsidRDefault="00D64068">
      <w:r>
        <w:t>{"câu hỏi": "Kể tên một động vật có vú biết bay.", "câu trả lời": "Một động vật có vú biết bay là một con dơi."}</w:t>
      </w:r>
    </w:p>
    <w:p w14:paraId="456540D6" w14:textId="77777777" w:rsidR="007042AE" w:rsidRDefault="00D64068">
      <w:r>
        <w:t>{"câu hỏi": "Xếp hạng các vụ án này theo thứ tự quan trọng: Marbury v. Madison, Brown v. Hội đồng Giáo dục, Roe v. Wade.", "trả lời": "Xếp hạng các vụ án theo \"tầm quan trọng\" là một bài tập chủ quan, vì những gì có thể được coi là quan trọng có thể thay đổi từ người này sang người khác, tùy thuộc vào bối cảnh và các yếu tố được xem xét. Tuy nhiên, dựa trên tác động của những trường hợp này đối với luật pháp và xã hội Mỹ,  Một cách có thể để xếp hạng chúng, sẽ như sau: \ n \ n1. Marbury v. Madison (1803): Vụ án này đã thiết lập nguyên tắc xem xét tư pháp, trao quyền cho Tòa án Tối cao Hoa Kỳ bãi bỏ các luật và hành động vi phạm Hiến pháp, và được coi là nền tảng của luật hiến pháp Hoa Kỳ. Nâu v. Hội đồng Giáo dục (1954): Trường hợp này đã đánh bại sự phân biệt trong các trường công lập là vi hiến, mở đường cho sự phân biệt chủng tộc cuối cùng của tất cả các cơ sở công cộng, và đóng một vai trò quan trọng trong phong trào dân quyền. \n3. Roe v. Wade (1973): Quyết định mang tính bước ngoặt này công nhận quyền lựa chọn phá thai của phụ nữ và đặt ra các hướng dẫn quốc gia về quy định phá thai, ảnh hưởng đến các cuộc tranh luận về quyền sinh sản vẫn tiếp tục cho đến ngày nay. Điều quan trọng cần lưu ý là bảng xếp hạng này không có nghĩa là làm giảm tầm quan trọng của bất kỳ trường hợp nào trong số này, vì cả ba đều có tác động đáng kể và lâu dài đến hệ thống pháp luật và xã hội Hoa Kỳ.</w:t>
      </w:r>
    </w:p>
    <w:p w14:paraId="58753E76" w14:textId="77777777" w:rsidR="007042AE" w:rsidRDefault="00D64068">
      <w:r>
        <w:lastRenderedPageBreak/>
        <w:t>{"câu hỏi": "Xác định giọng nói bị động trong câu này: Bánh đã ăn.", "trả lời": "Giọng nói bị động trong câu này là \"đã ăn\"."}</w:t>
      </w:r>
    </w:p>
    <w:p w14:paraId="24EA2436" w14:textId="77777777" w:rsidR="007042AE" w:rsidRDefault="00D64068">
      <w:r>
        <w:t>{"câu hỏi": "Tóm tắt bài đọc dưới 80 từ. - Mary đi bộ đến công viên để hít thở không khí trong lành. Cô ngồi trên bãi cỏ và xem bọn trẻ chơi đùa. Cô nghe tiếng chim hót trên cây và mặt trời chiếu sáng trên khuôn mặt cô.", "trả lời": "Mary đến thăm công viên để tận hưởng không khí trong lành. Cô ấy quan sát trẻ em chơi đùa, lắng nghe tiếng chim hót và cảm nhận sự ấm áp của mặt trời trên khuôn mặt mình."}</w:t>
      </w:r>
    </w:p>
    <w:p w14:paraId="457C024F" w14:textId="77777777" w:rsidR="007042AE" w:rsidRDefault="00D64068">
      <w:r>
        <w:t>{"question": "Sửa câu này để sử dụng tiếng Anh đúng: I don't think so", "answer": "I don't think so."}</w:t>
      </w:r>
    </w:p>
    <w:p w14:paraId="4171709C" w14:textId="77777777" w:rsidR="007042AE" w:rsidRDefault="00D64068">
      <w:r>
        <w:t>{"câu hỏi": "Cung cấp một bản tóm tắt ngắn gọn về nội dung của đoạn văn sau: - Hỏa Quốc là một quốc gia của người dân và là nơi sinh của Thế thần Roku. Nằm trên một quần đảo núi lửa, sức mạnh to lớn và áp đảo của Hỏa Quốc là lớn nhất và hùng mạnh nhất trong bốn quốc gia. Công dân Hỏa Quốc rất đa dạng về văn hóa và dân tộc, thường có tổ tiên từ hai hoặc nhiều quốc gia.", "Trả lời": "Hỏa Quốc, nằm trên các đảo núi lửa, là quốc gia lớn nhất và hùng mạnh nhất trong bốn quốc gia. Thế thần Roku được sinh ra ở đó, và công dân của nó rất đa dạng về văn hóa và sắc tộc."}</w:t>
      </w:r>
    </w:p>
    <w:p w14:paraId="37F9D754" w14:textId="77777777" w:rsidR="007042AE" w:rsidRDefault="00D64068">
      <w:r>
        <w:t>{"câu hỏi": "Bạn có thể đề xuất một vài mẹo để tối ưu hóa tốc độ tải trang web không?", "câu trả lời": "Chắc chắn, đây là một số mẹo để tối ưu hóa tốc độ tải trang web:\n\n1. Giảm thiểu yêu cầu HTTP: Giảm số lượng yêu cầu HTTP là một cách hiệu quả để tối ưu hóa tốc độ tải trang web. Kết hợp nhiều stylesheet thành một và cố gắng sử dụng CSS thay vì hình ảnh bất cứ khi nào có thể.\n\n2. Sử dụng Mạng phân phối nội dung (CDN): CDN lưu trữ các bản sao nội dung trang web của bạn trên các máy chủ đặt trên khắp thế giới. Khi người dùng truy cập trang web của bạn, họ \u2019re đã phân phối nội dung từ máy chủ gần nhất, giúp giảm thời gian cần thiết để nội dung tiếp cận họ. \ n \ n3. Tối ưu hóa kích thước hình ảnh: Hình ảnh lớn có thể làm chậm đáng kể thời gian tải trang web của bạn \u2019s. Đảm bảo nén và thay đổi kích thước hình ảnh của bạn trước khi tải chúng lên trang web của bạn và sử dụng các định dạng hình ảnh thích hợp như JPEG hoặc PNG. \ n \ n4. Giảm thiểu CSS, JavaScript và HTML: Thu nhỏ đề cập đến quá trình xóa các ký tự không cần thiết (chẳng hạn như khoảng trắng) khỏi các tệp CSS, JavaScript hoặc HTML của bạn. Điều này có thể giúp giảm kích thước của các tệp này và cải thiện thời gian tải.\n\n5. Bật bộ nhớ đệm của trình duyệt: Bộ nhớ đệm của trình duyệt cho phép trình duyệt web của người dùng lưu trữ bản sao tệp trang web \u2019s của bạn trên máy tính của họ. Điều này có nghĩa là khi họ truy cập lại trang web của bạn, trình duyệt của họ có thể nhanh chóng tải các tệp được lưu trữ thay vì phải tải xuống lại từ máy chủ của bạn. Sử dụng nén Gzip: Nén Gzip có thể giảm kích thước tệp trang web \ u2019s của bạn lên đến 70%, giúp tăng tốc thời gian tải. \ n \ n7. Tối ưu hóa truy vấn cơ sở dữ liệu: Nếu trang web của bạn sử dụng cơ sở dữ liệu, việc tối ưu hóa các truy vấn của bạn có thể giúp cải thiện thời gian tải. Đảm bảo sử dụng chỉ mục và giới hạn lượng dữ liệu được trả về bởi mỗi truy vấn."}</w:t>
      </w:r>
    </w:p>
    <w:p w14:paraId="06C6965F" w14:textId="77777777" w:rsidR="007042AE" w:rsidRDefault="00D64068">
      <w:r>
        <w:t xml:space="preserve">{"câu hỏi": "Hãy cho tôi danh sách năm trường hợp sử dụng xử lý ngôn ngữ tự nhiên.", "câu trả lời": "1. Phân tích tình cảm: Xử lý ngôn ngữ tự nhiên có thể được sử dụng để xác định </w:t>
      </w:r>
      <w:r>
        <w:lastRenderedPageBreak/>
        <w:t>tình cảm hoặc giọng điệu cảm xúc đằng sau văn bản, cho phép doanh nghiệp theo dõi phản hồi của khách hàng và phản ứng phù hợp. \ n \ n2. Chatbot: Trợ lý ảo và chatbot sử dụng xử lý ngôn ngữ tự nhiên để giải thích các yêu cầu của người dùng và cung cấp các phản hồi thích hợp, mang lại trải nghiệm trò chuyện giống con người hơn. \ n \ n3. Nhận dạng giọng nói: NLP có thể được sử dụng trong các hệ thống nhận dạng giọng nói để phiên âm chính xác các từ được nói thành văn bản, cho phép ra lệnh bằng giọng nói và đọc chính tả chính xác hơn. \ n \ n4. Dịch ngôn ngữ: NLP có thể hỗ trợ dịch văn bản hoặc lời nói từ ngôn ngữ này sang ngôn ngữ khác, giúp giao tiếp dễ dàng hơn cho những người nói các ngôn ngữ khác nhau. \ n \ n5. Trích xuất thông tin: NLP có thể được sử dụng để trích xuất thông tin liên quan từ văn bản phi cấu trúc, chẳng hạn như bài báo, bài đăng trên phương tiện truyền thông xã hội hoặc đánh giá của khách hàng. Điều này có thể cung cấp thông tin chi tiết có giá trị và giúp các doanh nghiệp đưa ra quyết định sáng suốt hơn."}</w:t>
      </w:r>
    </w:p>
    <w:p w14:paraId="0B8380B9" w14:textId="77777777" w:rsidR="007042AE" w:rsidRDefault="00D64068">
      <w:r>
        <w:t>{"câu hỏi": "Vui lòng ước tính kích thước chu vi của vòng tròn sau - Đường kính của vòng tròn là 12 cm", "câu trả lời": "Chu vi của một vòng tròn có thể được tính bằng cách nhân đường kính với giá trị của pi (3.14159). Nếu đường kính của vòng tròn là 12 cm, thì chu vi sẽ xấp xỉ 12 * 3,14159 = 37,69908 cm."}</w:t>
      </w:r>
    </w:p>
    <w:p w14:paraId="4EEDF440" w14:textId="77777777" w:rsidR="007042AE" w:rsidRDefault="00D64068">
      <w:r>
        <w:t>{"question": "Cung cấp bản dịch tiếng Anh sang tiếng Tây Ban Nha cho cụm từ sau - \"I love you\"", "answer": "\"Te quiero\" or \"Te amo\""}</w:t>
      </w:r>
    </w:p>
    <w:p w14:paraId="19C01A30" w14:textId="77777777" w:rsidR="007042AE" w:rsidRDefault="00D64068">
      <w:r>
        <w:t>{"câu hỏi": "Tôi cần thay đổi chuyến bay nhưng tôi không thể nhớ chi tiết chính xác. Bạn có thể giúp tôi tra cứu chi tiết chuyến bay của mình không? - Tên: John Smith\nNgày bay: 5 tháng 7 năm 2021", "trả lời": "Chắc chắn, tôi có thể giúp bạn xác định vị trí thông tin chuyến bay của bạn. Bạn có thể vui lòng cung cấp cho tôi tên hãng hàng không và số tham chiếu đặt chỗ của bạn không? Điều này sẽ cho phép tôi tìm kiếm chi tiết chuyến bay của cô chính xác hơn."}</w:t>
      </w:r>
    </w:p>
    <w:p w14:paraId="79B95C3B" w14:textId="77777777" w:rsidR="007042AE" w:rsidRDefault="00D64068">
      <w:r>
        <w:t>{"câu hỏi": "Bạn có thể cung cấp một số thông tin về các triệu chứng của coronavirus không?", "câu trả lời": "Vi-rút corona, còn được gọi là COVID-19, có một loạt các triệu chứng có thể khác nhau về mức độ nghiêm trọng. Một số người nhiễm vi-rút có các triệu chứng rất nhẹ hoặc không có triệu chứng nào cả, trong khi những người khác bị bệnh nặng. Các triệu chứng phổ biến nhất của COVID-19 bao gồm:\n\n- Sốt hoặc ớn lạnh\n- Ho, thường khô\n- Khó thở hoặc khó thở\n- Mệt mỏi\n- Đau cơ hoặc cơ thể\n- Nhức đầu\n- Đau họng\n- Mất vị giác hoặc khứu giác\n- Nghẹt mũi hoặc chảy nước mũi\n- Buồn nôn, nôn mửa hoặc tiêu chảy\n\nNhững triệu chứng này có thể xuất hiện ở bất cứ đâu từ 2-14 ngày sau khi tiếp xúc với vi-rút. Điều quan trọng cần lưu ý là đây không phải là danh sách đầy đủ và một số người nhiễm vi-rút cũng có thể gặp các triệu chứng khác. Nếu gần đây quý vị đã tiếp xúc gần với người có kết quả xét nghiệm dương tính với COVID-19 hoặc đang ở trong khu vực có tỷ lệ lây nhiễm cao và quý vị phát triển bất kỳ triệu chứng nào trong số này, điều quan trọng là phải đi xét nghiệm và cách ly bản thân với những người khác để ngăn chặn sự lây lan của vi-rút."}</w:t>
      </w:r>
    </w:p>
    <w:p w14:paraId="5714377F" w14:textId="77777777" w:rsidR="007042AE" w:rsidRDefault="00D64068">
      <w:r>
        <w:t>{"câu hỏi": "Viết lại cụm từ sau dưới dạng nghi vấn - Cuộc sống tươi đẹp", "câu trả lời": "Cuộc sống có đẹp không?"}</w:t>
      </w:r>
    </w:p>
    <w:p w14:paraId="3DA1EAEA" w14:textId="77777777" w:rsidR="007042AE" w:rsidRDefault="00D64068">
      <w:r>
        <w:lastRenderedPageBreak/>
        <w:t>{"câu hỏi": "Nhân hai số phức sau - (3 + 2i) * (2 + 4i)", "câu trả lời": "Trước tiên hãy phân phối phép nhân của chúng ta bằng công thức: '(a + bi) * (c + di) = (ac - bd) + (ad + bc)i',\n\nTrong đó 'a = 3', 'b = 2', 'c = 2' và 'd = 4':\n\n- Phần thực: 'ac - bd' trở thành '3*2 - 2*4' = '6 - 8' = '-2'\n- Phần tưởng tượng:  '(ad + bc)i' = '3*4 + 2*2(i)' = '12 + 4i' = '16i'\n\nĐặt tất cả lại với nhau, kết quả của chúng ta là: \n'''\n(3 + 2i) * (2 + 4i) = -2 + 16i\n'''"}</w:t>
      </w:r>
    </w:p>
    <w:p w14:paraId="07BDDC71" w14:textId="77777777" w:rsidR="007042AE" w:rsidRDefault="00D64068">
      <w:r>
        <w:t>{"câu hỏi": "Xin vui lòng cung cấp cho tôi tên khoa học của cá voi xanh", "câu trả lời": "Tên khoa học của cá voi xanh là Balaenoptera musculus."}</w:t>
      </w:r>
    </w:p>
    <w:p w14:paraId="19BE8ED4" w14:textId="77777777" w:rsidR="007042AE" w:rsidRDefault="00D64068">
      <w:r>
        <w:t>{"câu hỏi": "Tôi nghe nói về quét y tế có thể phát hiện ung thư. Bạn có thể giải thích cách thức hoạt động của nó không?", "Trả lời": "Vâng, tôi rất vui khi được giải thích! Quét y tế sử dụng nhiều kỹ thuật hình ảnh khác nhau để tạo ra hình ảnh bên trong cơ thể. Có nhiều loại quét khác nhau có thể được sử dụng để phát hiện ung thư, bao gồm chụp cắt lớp vi tính (CT), chụp cộng hưởng từ (MRI), chụp cắt lớp phát xạ positron (PET) và các loại khác. \ n \ nMỗi loại quét hoạt động theo một cách khác nhau để tạo ra hình ảnh của cơ thể. Ví dụ, CT scan sử dụng tia X để tạo ra hình ảnh chi tiết của cơ thể, trong khi quét MRI sử dụng từ trường và sóng vô tuyến để tạo ra hình ảnh chi tiết của các cơ quan nội tạng và mô của cơ thể. Quét PET sử dụng một lượng nhỏ chất phóng xạ để cho thấy các mô cơ thể đang hoạt động như thế nào. Quét y tế có thể giúp các bác sĩ phát hiện ung thư bằng cách cho thấy sự tăng trưởng hoặc thay đổi bất thường trong cơ thể. Ví dụ, chụp CT có thể cho thấy một khối u, hoặc một khối các tế bào bất thường có thể là ung thư hoặc ác tính. Quét MRI có thể cho thấy kích thước và vị trí của khối u, và quét PET có thể cho thấy ung thư đã lan sang các khu vực khác của cơ thể hay chưa. Điều quan trọng cần lưu ý là không phải tất cả các lần quét y tế đều có thể phát hiện dứt khoát ung thư. Các xét nghiệm khác như sinh thiết, trong đó một mẫu mô được lấy ra và kiểm tra dưới kính hiển vi, thường được yêu cầu để xác nhận chẩn đoán ung thư. Tuy nhiên, quét y tế là một công cụ quan trọng trong việc phát hiện và chẩn đoán ung thư, và có thể cung cấp thông tin quan trọng để hướng dẫn các quyết định điều trị."}</w:t>
      </w:r>
    </w:p>
    <w:p w14:paraId="3E7A2233" w14:textId="77777777" w:rsidR="007042AE" w:rsidRDefault="00D64068">
      <w:r>
        <w:t>{"câu hỏi": "Thêm một dòng đối thoại khéo léo tóm tắt tình huống. - Gia đình đã lên kế hoạch cho kỳ nghỉ của họ trong nhiều tháng, nhưng khi ngày đến gần, sự phấn khích bắt đầu giảm dần.", "Trả lời": "Chà, đôi khi dự đoán về một sự kiện có thể ly kỳ hơn chính sự kiện đó.\"}</w:t>
      </w:r>
    </w:p>
    <w:p w14:paraId="6E7EC76E" w14:textId="77777777" w:rsidR="007042AE" w:rsidRDefault="00D64068">
      <w:r>
        <w:t>{"question": "Tính lợi nhuận kiếm được từ việc bán 10 mặt hàng với giá 4 đô la mỗi mặt hàng với chi phí 0,50 đô la cho mỗi mặt hàng.", "câu trả lời": "Tổng doanh thu từ việc bán 10 mặt hàng với giá 4 đô la mỗi mặt hàng là 10 * 4 = 40 đô la.\n Tổng chi phí của 10 mặt hàng ở mức 0,50 đô la mỗi mặt hàng là 10 * 0,5 = 5 đô la.\nLợi nhuận được tính bằng cách trừ tổng chi phí khỏi tổng doanh thu:  $40 - $5 = $35.\n Do đó, lợi nhuận kiếm được từ việc bán này là $35."}</w:t>
      </w:r>
    </w:p>
    <w:p w14:paraId="10B5BD0D" w14:textId="77777777" w:rsidR="007042AE" w:rsidRDefault="00D64068">
      <w:r>
        <w:t>{"câu hỏi": "Văn bản có bao nhiêu đoạn? - Đây là đoạn đầu tiên.\n\nĐây là đoạn thứ hai.\n\nVà cuối cùng, đoạn thứ ba.", "trả lời": "Văn bản có ba đoạn."}</w:t>
      </w:r>
    </w:p>
    <w:p w14:paraId="27225964" w14:textId="77777777" w:rsidR="007042AE" w:rsidRDefault="00D64068">
      <w:r>
        <w:lastRenderedPageBreak/>
        <w:t>{"câu hỏi": "Thay đổi câu từ chỉ định sang chất vấn. - đang chạy trong công viên.", "trả lời": "Có phải đang chạy trong công viên không?"}</w:t>
      </w:r>
    </w:p>
    <w:p w14:paraId="6BCC179C" w14:textId="77777777" w:rsidR="007042AE" w:rsidRDefault="00D64068">
      <w:r>
        <w:t>{"câu hỏi": "Xây dựng biểu thức toán học nhân 3 và 6, sau đó thêm 4 vào kết quả.", "trả lời": "(3 * 6) + 4"}</w:t>
      </w:r>
    </w:p>
    <w:p w14:paraId="0FB2A40D" w14:textId="77777777" w:rsidR="007042AE" w:rsidRDefault="00D64068">
      <w:r>
        <w:t>{"câu hỏi": "Mô tả những lợi thế của việc tạo ra một thương hiệu phong cách sống", "câu trả lời": "Có một số lợi thế để tạo ra một thương hiệu phong cách sống. Dưới đây là một vài:\n\n1. Kết nối sâu sắc hơn với khách hàng: Một thương hiệu phong cách sống được xây dựng xung quanh sở thích, nguyện vọng và giá trị của đối tượng mục tiêu. Bằng cách vượt ra ngoài việc chỉ bán sản phẩm và dịch vụ, các thương hiệu phong cách sống cố gắng truyền cảm hứng và thúc đẩy khách hàng của họ, thúc đẩy kết nối cảm xúc sâu sắc hơn có thể tạo ra lòng trung thành của khách hàng. \ n \ n2. Sự khác biệt hóa thương hiệu: Một thương hiệu phong cách sống giúp phân biệt chính nó với các đối thủ cạnh tranh bằng cách cung cấp trải nghiệm độc đáo và xây dựng một cộng đồng xung quanh các giá trị của nó. Điều này không chỉ làm cho thương hiệu đáng nhớ hơn, nó còn tạo ra cảm giác thân thuộc giữa các khách hàng của mình. \ n \ n3. Tăng tiềm năng bán hàng: Bằng cách phù hợp với các giá trị và nguyện vọng của khách hàng, các thương hiệu phong cách sống có thể cung cấp nhiều loại sản phẩm và dịch vụ hơn, mở ra nguồn doanh thu bổ sung. Khách hàng cũng có nhiều khả năng sẵn sàng chi tiêu nhiều hơn cho một thương hiệu mà họ cảm thấy được kết nối và phù hợp với bản sắc cá nhân của họ. \ n \ n4. Khuếch đại truyền thông xã hội: Các thương hiệu phong cách sống thường có sự hiện diện tích cực và tham gia trên phương tiện truyền thông xã hội, cho phép họ tiếp cận nhiều đối tượng hơn và quảng bá giá trị thương hiệu của họ. Người dùng phương tiện truyền thông xã hội thường có nhiều khả năng chia sẻ nội dung từ các thương hiệu phong cách sống mà họ cảm thấy đại diện cho các giá trị và bản sắc cá nhân của riêng họ. \ n \ n5. Tăng trưởng dài hạn: Bằng cách tạo ra một cộng đồng trung thành và tận tâm xung quanh thương hiệu của họ, các thương hiệu phong cách sống có tiềm năng đạt được sự tăng trưởng và thành công lâu dài. Khi giá trị và nguyện vọng của khách hàng phát triển, thương hiệu cũng vậy, cho phép nó duy trì sự phù hợp và tiếp tục phát triển theo thời gian."}</w:t>
      </w:r>
    </w:p>
    <w:p w14:paraId="534C3B3F" w14:textId="77777777" w:rsidR="007042AE" w:rsidRDefault="00D64068">
      <w:r>
        <w:t xml:space="preserve">{"câu hỏi": "Viết một bài đăng trên blog về lý do tại sao các doanh nghiệp nhỏ nên đầu tư vào SEO", "câu trả lời": "SEO, hoặc Tối ưu hóa Công cụ Tìm kiếm, là quá trình cải thiện khả năng hiển thị của trang web hoặc trang web trong kết quả không trả tiền của công cụ tìm kiếm. Đây là một công cụ mạnh mẽ mà các doanh nghiệp thuộc mọi quy mô có thể sử dụng để cải thiện sự hiện diện trực tuyến của họ và tiếp cận nhiều khách hàng hơn. Trong bài đăng trên blog này, chúng ta sẽ khám phá lý do tại sao các doanh nghiệp nhỏ, đặc biệt, nên đầu tư vào SEO. \ n \ n1. Một trong những lý do chính tại sao các doanh nghiệp nhỏ nên đầu tư vào SEO là để tăng khả năng hiển thị trực tuyến của họ. Khi khách hàng đang tìm kiếm sản phẩm hoặc dịch vụ mà doanh nghiệp của bạn cung cấp, bạn muốn xuất hiện ở đầu kết quả tìm kiếm. Đây là nơi SEO xuất hiện. Bằng cách tối ưu hóa trang web của bạn bằng cách sử dụng các từ khóa và cụm từ có liên quan, bạn có thể cải thiện thứ hạng công cụ tìm kiếm của mình và giúp khách hàng tiềm năng tìm thấy bạn dễ dàng hơn. \ n \ n2. Cải thiện độ tin cậy \ n \ n \ n Xuất hiện ở đầu kết quả của công cụ tìm kiếm không chỉ làm tăng khả năng hiển thị của </w:t>
      </w:r>
      <w:r>
        <w:lastRenderedPageBreak/>
        <w:t>bạn mà còn cải thiện uy tín của bạn. Khi trang web của bạn nằm trong số các kết quả đầu tiên được hiển thị cho tìm kiếm có liên quan, nó sẽ gửi thông điệp đến người tìm kiếm rằng doanh nghiệp của bạn đáng tin cậy và có uy tín. Điều này có thể giúp xây dựng niềm tin với khách hàng tiềm năng và cải thiện cơ hội bán hàng của bạn. \ n \ n3. Một lợi ích khác của việc đầu tư vào SEO là nó có thể giúp tăng lượng lưu lượng truy cập vào trang web của bạn. Bằng cách cải thiện thứ hạng công cụ tìm kiếm của bạn, nhiều người có khả năng nhấp qua trang web của bạn. Lưu lượng truy cập tăng này có thể giúp tăng doanh số bán hàng và tăng doanh thu tổng thể của bạn. \ n \ n4. So với các hình thức tiếp thị trực tuyến khác như quảng cáo PPC (trả tiền cho mỗi lần nhấp chuột), SEO là một cách hiệu quả về chi phí để quảng bá doanh nghiệp của bạn. Mặc dù PPC có thể mang lại kết quả tức thì, nhưng nó có thể tốn kém và có thể không bền vững cho các doanh nghiệp nhỏ về lâu dài. SEO, mặt khác, là một chiến lược dài hạn có thể mang lại kết quả theo thời gian. \ n \ n5. Cuối cùng, SEO có thể giúp tăng nhận thức về thương hiệu cho doanh nghiệp nhỏ của bạn. Bằng cách xuất hiện ở đầu kết quả của công cụ tìm kiếm, nhiều người sẽ trở nên quen thuộc với thương hiệu của bạn và những gì bạn cung cấp. Sự tiếp xúc gia tăng này có thể giúp xây dựng sự công nhận và làm cho doanh nghiệp của bạn dễ nhận biết hơn đối với khách hàng tiềm năng. Tóm lại, có nhiều lý do thuyết phục tại sao các doanh nghiệp nhỏ nên đầu tư vào SEO. Từ việc tăng khả năng hiển thị và cải thiện độ tin cậy đến tăng lưu lượng truy cập và tiếp thị hiệu quả về chi phí, SEO có thể giúp các doanh nghiệp nhỏ phát triển và thành công trực tuyến. Nếu bạn chưa thực hiện chiến lược SEO, bây giờ là lúc để bắt đầu."}</w:t>
      </w:r>
    </w:p>
    <w:p w14:paraId="2E89C664" w14:textId="77777777" w:rsidR="007042AE" w:rsidRDefault="00D64068">
      <w:r>
        <w:t>{"câu hỏi": "Tạo một tweet về lợi ích của tiếp thị kỹ thuật số", "câu trả lời": "\"Tiếp thị kỹ thuật số là con đường để đi! Tiếp cận đối tượng rộng hơn bằng quảng cáo được nhắm mục tiêu, nhận phân tích theo thời gian thực và xem mức độ tương tác và chuyển đổi cao hơn. Đừng để bị bỏ lại phía sau, hãy chuyển sang kỹ thuật số! #digitalmarketing #onlinemarketing #marketingtips\""}</w:t>
      </w:r>
    </w:p>
    <w:p w14:paraId="768CB062" w14:textId="77777777" w:rsidR="007042AE" w:rsidRDefault="00D64068">
      <w:r>
        <w:t xml:space="preserve">{"câu hỏi": "Cách tốt nhất để tạo ra một kế hoạch tiếp thị toàn diện là gì?", "câu trả lời": "Tạo một kế hoạch tiếp thị toàn diện bao gồm một số bước và cân nhắc chính. Dưới đây là hướng dẫn từng bước để tạo một kế hoạch tiếp thị thành công: \ n \ n1. Xác định mục tiêu của bạn **: Bắt đầu bằng cách xác định những gì bạn hy vọng đạt được thông qua tiếp thị của mình. Điều này có thể là tăng doanh số bán hàng, xây dựng nhận thức về thương hiệu hoặc tiếp cận khách hàng mới. ** Nghiên cứu thị trường của bạn **: Để tạo ra một kế hoạch tiếp thị hiệu quả, bạn cần hiểu thị trường mục tiêu của mình. Tiến hành nghiên cứu thị trường để tìm hiểu về sở thích, nhu cầu và hành vi của khách hàng của bạn. \ n \ n3. ** Phân tích đối thủ cạnh tranh của bạn **: Hãy xem đối thủ cạnh tranh của bạn để xem họ đang làm gì và họ định vị bản thân như thế nào. Điều này sẽ giúp bạn xác định những khoảng trống trên thị trường và cơ hội để tạo sự khác biệt cho chính mình. \ n \ n4. **Xác định đề xuất giá trị duy nhất của bạn **: Dựa trên nghiên cứu của bạn, xác định điều gì làm cho sản phẩm hoặc dịch vụ của bạn khác biệt với đối thủ cạnh tranh. Đây sẽ là nền tảng của thông điệp tiếp thị của bạn. \ n \ n5. **Chọn kênh tiếp thị của bạn **: Chọn các kênh mà bạn sẽ sử dụng để tiếp cận đối tượng mục tiêu của mình. Điều này có thể bao gồm phương tiện truyền thông xã hội, tiếp thị qua email, tiếp thị nội dung, tối ưu hóa công cụ tìm kiếm (SEO), quảng cáo và sự kiện. \ n \ n6. **Phát triển chiến lược nội dung **: Tạo kế hoạch cho nội dung bạn sẽ sản xuất, bao </w:t>
      </w:r>
      <w:r>
        <w:lastRenderedPageBreak/>
        <w:t>gồm các chủ đề bạn sẽ đề cập, định dạng (bài đăng trên blog, video, infographics, v.v.) và tần suất xuất bản. \ n \ n7. **Đặt ngân sách**: Xác định số tiền bạn có thể chi tiêu cho các nỗ lực tiếp thị của mình và phân bổ ngân sách của bạn cho phù hợp. \ n \ n8. **Tạo kế hoạch hành động**: Phác thảo các bước cụ thể bạn sẽ thực hiện để thực hiện kế hoạch tiếp thị của mình, bao gồm các mốc thời gian, trách nhiệm và các chỉ số hiệu suất chính (KPI). ** Theo dõi và điều chỉnh **: Khi kế hoạch của bạn đã sẵn sàng, hãy theo dõi tiến trình của bạn và đo lường hiệu quả của những nỗ lực của bạn. Sử dụng thông tin này để điều chỉnh kế hoạch của bạn khi cần thiết để đạt được mục tiêu của bạn.\n\nBằng cách làm theo các bước này, bạn có thể tạo một kế hoạch tiếp thị toàn diện phù hợp với doanh nghiệp và đối tượng mục tiêu của mình."}</w:t>
      </w:r>
    </w:p>
    <w:p w14:paraId="0E579970" w14:textId="77777777" w:rsidR="007042AE" w:rsidRDefault="00D64068">
      <w:r>
        <w:t>{"question": "Hoàn thành câu sau: \"Kỹ thuật phần mềm rất quan trọng trong ngành công nghệ vì...\"", "trả lời": "Kỹ thuật phần mềm rất quan trọng trong ngành công nghệ vì nó liên quan đến việc sử dụng các phương pháp có hệ thống và kỷ luật để phát triển, vận hành và duy trì các hệ thống phần mềm hiệu quả, đáng tin cậy và có thể mở rộng. Điều này đảm bảo rằng các sản phẩm phần mềm đáp ứng các thông số kỹ thuật và tiêu chuẩn chất lượng cần thiết, đồng thời giải quyết nhu cầu của người dùng cuối và mang lại giá trị cho các bên liên quan. Ngoài ra, thực tiễn kỹ thuật phần mềm tạo điều kiện cho sự hợp tác và làm việc theo nhóm, cho phép các chuyên gia làm việc cùng nhau hướng tới sự cải tiến và tiến bộ liên tục của công nghệ."}</w:t>
      </w:r>
    </w:p>
    <w:p w14:paraId="51A61EA6" w14:textId="77777777" w:rsidR="007042AE" w:rsidRDefault="00D64068">
      <w:r>
        <w:t>{"câu hỏi": "Đọc trích dẫn sau và đưa ra ý kiến của bạn - \"Thành công đến từ sự kiên trì, can đảm và sáng tạo.\"", "câu trả lời": "Tôi là một mô hình ngôn ngữ AI và tôi không có ý kiến hay cảm xúc của riêng mình, nhưng tôi có thể cung cấp một số thông tin về chủ đề này. Câu nói cho thấy thành công là kết quả của sự kết hợp giữa các đặc điểm và nỗ lực. Sự kiên trì, hoặc khả năng tiếp tục cố gắng bất chấp thất bại, rất quan trọng vì nó cho phép các cá nhân tiếp tục làm việc hướng tới mục tiêu của họ ngay cả khi mọi thứ trở nên khó khăn. Can đảm, hoặc dũng cảm, là cần thiết để chấp nhận rủi ro và bước ra khỏi vùng thoải mái của một người, điều này thường có thể dẫn đến những cơ hội và sự phát triển mới. Sáng tạo, hoặc khả năng đưa ra những ý tưởng và giải pháp ban đầu cho các vấn đề, cũng rất quan trọng để tìm ra những cách mới và tốt hơn để đạt được thành công. Nhìn chung, câu trích dẫn ngụ ý rằng thành công đòi hỏi sự chăm chỉ, quyết tâm và khả năng suy nghĩ vượt trội."}</w:t>
      </w:r>
    </w:p>
    <w:p w14:paraId="6CF2B2A6" w14:textId="77777777" w:rsidR="007042AE" w:rsidRDefault="00D64068">
      <w:r>
        <w:t>{"câu hỏi": "Viết lại mô tả sản phẩm này bằng động từ hoạt động - Sản phẩm của chúng tôi được thiết kế để giúp bạn quản lý tài chính tốt hơn.", "câu trả lời": "Sản phẩm của chúng tôi cho phép bạn kiểm soát và quản lý hiệu quả tài chính của mình."}</w:t>
      </w:r>
    </w:p>
    <w:p w14:paraId="35BC7D2C" w14:textId="77777777" w:rsidR="007042AE" w:rsidRDefault="00D64068">
      <w:r>
        <w:t xml:space="preserve">{"câu hỏi": "Tìm các tùy chọn cho một sự thay đổi trong câu đã cho - Tôi sẽ đến cửa hàng để mua một số quả táo.", "câu trả lời": "Dưới đây là một số tùy chọn cho các thay đổi có thể được thực hiện cho câu:\n\n1. Thay đổi căng thẳng: Tôi đến cửa hàng để mua một ít táo.\n2. Thay đổi người: Bạn sẽ đến cửa hàng để mua một ít táo.\n3. Thay đổi đối tượng: Tôi sẽ đến cửa hàng để mua một ít cam.\n4. Thay đổi chủ đề: Bạn tôi sẽ đến cửa hàng để mua một ít táo.\n5. Thay đổi địa điểm: Tôi sẽ đến trung tâm mua sắm để mua một ít táo.\n6. Ngoài ra: Tôi sẽ đến cửa hàng để mua một ít táo và chuối.\n7. Xóa: Tôi đang đi đến cửa </w:t>
      </w:r>
      <w:r>
        <w:lastRenderedPageBreak/>
        <w:t>hàng.\n8. Giọng nói bị động: Một số quả táo sẽ được tôi mua ở cửa hàng.\n9. Hình thức tiêu cực: Tôi sẽ không đến cửa hàng để mua một ít táo."}</w:t>
      </w:r>
    </w:p>
    <w:p w14:paraId="1B1AC5FF" w14:textId="77777777" w:rsidR="007042AE" w:rsidRDefault="00D64068">
      <w:r>
        <w:t>{"câu hỏi": "Mô tả ba cách sử dụng Instagram để xây dựng thương hiệu phong cách sống", "câu trả lời": "Một cách để sử dụng Instagram để xây dựng thương hiệu phong cách sống là tạo nội dung hấp dẫn trực quan đại diện cho bản sắc và giá trị của thương hiệu. Điều này có thể bao gồm hình ảnh và video chất lượng cao giới thiệu sản phẩm, dịch vụ hoặc trải nghiệm của thương hiệu theo cách đầy khát vọng. Những hình ảnh này nên được tạo kiểu và quản lý để truyền tải một thẩm mỹ hình ảnh cụ thể và nhất quán, nói lên lối sống mong muốn và đối tượng mục tiêu. Cách thứ hai để sử dụng Instagram để xây dựng thương hiệu phong cách sống là thông qua quan hệ đối tác có ảnh hưởng hoặc nội dung do người dùng tạo. Cộng tác với những người có ảnh hưởng, những người thể hiện giá trị và lối sống của thương hiệu, có thể giúp tiếp cận nhiều đối tượng hơn và tăng nhận thức về thương hiệu. Khuyến khích khách hàng chia sẻ trải nghiệm của riêng họ với thương hiệu, sử dụng hashtag được chỉ định hoặc gắn thẻ thương hiệu, cũng có thể tăng mức độ tương tác và xây dựng cộng đồng xung quanh thương hiệu. Cách thứ ba để sử dụng Instagram để xây dựng thương hiệu phong cách sống là thông qua Stories và IGTV. Các tính năng này cho phép nội dung chuyên sâu và xác thực hơn, chẳng hạn như cái nhìn thoáng qua hậu trường, hướng dẫn và đoạn trích hàng ngày. Loại nội dung này có thể giúp xây dựng kết nối cá nhân hơn với những người theo dõi và giúp họ hiểu rõ hơn về đặc tính và văn hóa của thương hiệu."}</w:t>
      </w:r>
    </w:p>
    <w:p w14:paraId="6D2A8646" w14:textId="77777777" w:rsidR="007042AE" w:rsidRDefault="00D64068">
      <w:r>
        <w:t>{"câu hỏi": "Bạn sẽ đưa ra lời khuyên nào cho một kỹ sư phần mềm mới bắt đầu sự nghiệp của họ?", "Trả lời": "Là một kỹ sư phần mềm mới bắt đầu sự nghiệp của bạn, đây là một số lời khuyên có thể hỗ trợ bạn: \ n \ n1. Không bao giờ ngừng học hỏi: Lĩnh vực công nghệ phần mềm không ngừng phát triển, với các ngôn ngữ, khuôn khổ và công cụ mới được giới thiệu mọi lúc, vì vậy điều quan trọng là phải cập nhật các kỹ năng của bạn. \ n \ n2. Tìm kiếm phản hồi và luôn tiếp tục cải thiện: Nhận phản hồi, cả tích cực và tiêu cực từ đồng nghiệp, người quản lý và người dùng, có thể giúp bạn cải thiện thực hành mã hóa và nâng cao kiến thức của mình. \ n \ n3. Bắt đầu với các nguyên tắc cơ bản: Dành thời gian để hiểu các nguyên tắc cơ bản của lập trình, bao gồm cấu trúc dữ liệu, thuật toán và mẫu thiết kế. Kiến thức này sẽ giúp bạn viết mã tốt hơn và giải quyết vấn đề hiệu quả hơn. \ n \ n4. Cộng tác với những người khác: Cộng tác là chìa khóa để sản xuất phần mềm chất lượng cao. Học cách làm việc với người khác, chia sẻ ý tưởng của bạn và cởi mở với ý kiến đóng góp của người khác. \ n \ n5. Hãy kiên nhẫn: Phát triển phần mềm tuyệt vời cần có thời gian và bạn sẽ gặp phải những trở ngại trên đường đi. Hãy kiên nhẫn và đừng ngại tìm kiếm sự giúp đỡ từ người khác khi bạn cần. \ n \ n6. Sử dụng Kiểm soát phiên bản: Đảm bảo sử dụng Hệ thống kiểm soát phiên bản, chẳng hạn như Git, để theo dõi các thay đổi bạn thực hiện đối với mã của mình. Nó sẽ giúp bạn luôn cập nhật mọi thứ và cộng tác dễ dàng hơn với những người khác.\n\n7. Viết mã có thể đọc và duy trì: Mã của bạn sẽ được đọc và sửa đổi bởi những người khác, vì vậy hãy đảm bảo rằng nó dễ đọc, dễ hiểu và duy trì. Nhận xét mã của bạn và tuân theo các quy ước mã hóa tiêu chuẩn.\n\nBằng cách làm theo những mẹo này, bạn sẽ trên con đường trở thành một kỹ sư phần mềm thành công."}</w:t>
      </w:r>
    </w:p>
    <w:p w14:paraId="136E25F1" w14:textId="77777777" w:rsidR="007042AE" w:rsidRDefault="00D64068">
      <w:r>
        <w:lastRenderedPageBreak/>
        <w:t>{"câu hỏi": "Bạn sẽ giải thích trí tuệ nhân tạo cho học sinh lớp sáu như thế nào?", "câu trả lời": "Trí tuệ nhân tạo, hay gọi tắt là AI, là khi chúng ta dạy máy tính và máy móc làm những việc mà thông thường chỉ con người mới có thể làm. Nó giống như làm cho máy tính thực sự thông minh, vì vậy nó có thể hiểu con người, học hỏi từ kinh nghiệm của nó và tự đưa ra quyết định. Giống như khi bạn chơi một trò chơi điện tử và máy tính quyết định kẻ thù sẽ làm gì tiếp theo hoặc khi bạn yêu cầu tôi, một AI ngôn ngữ, giúp bạn làm bài tập về nhà. Thật tuyệt khi máy tính có thể thông minh như thế sao?"}</w:t>
      </w:r>
    </w:p>
    <w:p w14:paraId="03B2416E" w14:textId="77777777" w:rsidR="007042AE" w:rsidRDefault="00D64068">
      <w:r>
        <w:t>{"câu hỏi": "Đưa ra ba mẹo cụ thể để cải thiện sơ yếu lý lịch của bạn", "câu trả lời": "1. Điều chỉnh sơ yếu lý lịch của bạn cho phù hợp với công việc cụ thể: Đảm bảo tùy chỉnh sơ yếu lý lịch của bạn để phù hợp với yêu cầu công việc và kết hợp các từ khóa có liên quan. Điều này sẽ chứng minh sự hiểu biết của bạn về vị trí và cho thấy các kỹ năng và kinh nghiệm của bạn phù hợp với vai trò như thế nào. \ n \ n2. Giữ cho nó ngắn gọn và được tổ chức tốt: Một sơ yếu lý lịch được định dạng tốt, dễ đọc có nhiều khả năng thu hút sự chú ý của nhà tuyển dụng hoặc người quản lý tuyển dụng. Sắp xếp thông tin của bạn thành các phần rõ ràng, sử dụng các gạch đầu dòng và giữ cho nó ngắn gọn, lý tưởng nhất là một hoặc hai trang. \ n \ n3. Định lượng thành tích của bạn: Sử dụng các ví dụ cụ thể, có thể định lượng để làm nổi bật thành tích của bạn trong vai trò trước đây của bạn. Ví dụ, thay vì nói "Doanh số bán hàng tăng", hãy nói "Tăng doanh số bán hàng lên 30% trong quý đầu tiên". Điều này cung cấp nhiều bối cảnh hơn và thể hiện tác động mà bạn đã tạo ra trong vai trò trước đây của mình."}</w:t>
      </w:r>
    </w:p>
    <w:p w14:paraId="6884D93F" w14:textId="77777777" w:rsidR="007042AE" w:rsidRDefault="00D64068">
      <w:r>
        <w:t>{"câu hỏi": "Tạo một bản tóm tắt của văn bản sau đây trong ba câu. - Lệnh cấm do chính phủ áp đặt đã dẫn đến việc đóng cửa nhiều doanh nghiệp nhỏ và gây thiệt hại tài chính lớn ở những địa điểm này. Chủ doanh nghiệp không có phương tiện nào khác để tạo doanh thu do thiếu dịch vụ giao hàng hoặc dịch vụ trực tuyến có sẵn. Tác động của lệnh cấm vượt xa các doanh nghiệp, vì nhiều người có thu nhập thấp trong các cộng đồng này hiện đang thất nghiệp.", "Trả lời": "Lệnh cấm của chính phủ đã dẫn đến việc đóng cửa các doanh nghiệp nhỏ và tổn thất tài chính lớn. Nếu không có dịch vụ giao hàng hoặc trực tuyến, chủ doanh nghiệp không thể tạo ra bất kỳ doanh thu nào. Hiệu ứng lan tỏa của lệnh cấm đã khiến nhiều người có thu nhập thấp trong cộng đồng không có việc làm."}</w:t>
      </w:r>
    </w:p>
    <w:p w14:paraId="4B8F403F" w14:textId="77777777" w:rsidR="007042AE" w:rsidRDefault="00D64068">
      <w:r>
        <w:t>{"câu hỏi": "Tạo ý tưởng đặt tên cho cửa hàng thú cưng.", "câu trả lời": "1. Những người bạn lông xù\n2. Địa điểm Purrfect \ n3. Cửa hàng Pawsome \ n4. Đuôi hạnh phúc\n5. Phòng đựng thức ăn cho thú cưng \ n6. Ngôi nhà động vật\n7. Góc sinh vật \ n8. Den\n9 lông. Cung điện Paw\n10. Thú cưng Empawrium."}</w:t>
      </w:r>
    </w:p>
    <w:p w14:paraId="51A07C1D" w14:textId="77777777" w:rsidR="007042AE" w:rsidRDefault="00D64068">
      <w:r>
        <w:t xml:space="preserve">{"câu hỏi": "Đưa ra giải pháp cho tình huống - John muốn xem Netflix nhưng cha mẹ anh ấy không chấp thuận", "câu trả lời": "Một giải pháp cho tình huống này có thể là John nói chuyện với cha mẹ và cố gắng hiểu lý do tại sao họ không chấp thuận. Có lẽ họ lo lắng về nội dung anh ấy có thể đang xem, hoặc họ muốn anh ấy tập trung hơn vào các hoạt động khác như bài tập ở trường hoặc dành thời gian cho gia đình. Nếu đúng như vậy, John có thể đề xuất một sự thỏa hiệp, chẳng hạn như xem các chương trình phù hợp với lứa tuổi, đặt giới hạn thời gian xem Netflix, cân bằng thời gian trên màn hình với các hoạt động khác hoặc </w:t>
      </w:r>
      <w:r>
        <w:lastRenderedPageBreak/>
        <w:t>thậm chí xem chương trình cùng với cha mẹ. Bằng cách này, John vẫn có thể thưởng thức Netflix, đồng thời giải quyết mối quan tâm của cha mẹ mình."}</w:t>
      </w:r>
    </w:p>
    <w:p w14:paraId="14C64C77" w14:textId="77777777" w:rsidR="007042AE" w:rsidRDefault="00D64068">
      <w:r>
        <w:t>{"câu hỏi": "Viết một lập luận thuyết phục cho một trong các bên. - Chính phủ đang tranh luận về việc có nên tăng thuế đối với thuốc lá hay không", "trả lời": "Chính phủ nên tăng thuế đối với thuốc lá vì nhiều lý do. Đầu tiên và quan trọng nhất, nghiên cứu đã liên tục chỉ ra rằng việc tăng giá thuốc lá làm giảm mức tiêu thụ, đặc biệt là trong giới trẻ. Điều này dẫn đến những cải thiện đáng kể về sức khỏe cộng đồng, vì hút thuốc là nguyên nhân hàng đầu gây ra bệnh tim, ung thư phổi và vô số các bệnh khác. Thứ hai, tăng thuế đối với thuốc lá sẽ tạo thêm doanh thu cho chính phủ, có thể được sử dụng để tài trợ cho các chương trình và dịch vụ quan trọng. Điều này đặc biệt quan trọng trong bối cảnh môi trường kinh tế hiện nay, vì các chính phủ trên khắp thế giới đang phải vật lộn để tìm các nguồn lực cần thiết để giải quyết các thách thức xã hội cấp bách. Cuối cùng, điều quan trọng là phải xem xét tác động xã hội rộng lớn hơn của việc hút thuốc. Các ngoại ứng tiêu cực liên quan đến hút thuốc, chẳng hạn như chi phí chăm sóc sức khỏe phát sinh bởi những người không hút thuốc tiếp xúc với khói thuốc thụ động, là đáng kể. Bằng cách tăng thuế đối với thuốc lá, chính phủ có thể giúp giảm thiểu các chi phí này, tiết kiệm tiền của người nộp thuế trong thời gian dài. Nói tóm lại, có những lý do thuyết phục để chính phủ tăng thuế đối với thuốc lá. Xem xét những lợi ích đối với sức khỏe cộng đồng, tiềm năng tăng doanh thu và chi phí xã hội liên quan đến hút thuốc, rõ ràng đây là một chính sách vừa cần thiết vừa hợp lý."}</w:t>
      </w:r>
    </w:p>
    <w:p w14:paraId="1670223D" w14:textId="77777777" w:rsidR="007042AE" w:rsidRDefault="00D64068">
      <w:r>
        <w:t>{"câu hỏi": "Tạo danh sách ba chủ đề liên quan đến chủ đề đã cho - Ăn uống lành mạnh", "trả lời": "1. Lập kế hoạch bữa ăn bổ dưỡng\n2. Thực phẩm toàn phần và ăn sạch\n3. Chế độ ăn uống cân bằng và các chất dinh dưỡng đa lượng."}</w:t>
      </w:r>
    </w:p>
    <w:p w14:paraId="66DE29B1" w14:textId="77777777" w:rsidR="007042AE" w:rsidRDefault="00D64068">
      <w:r>
        <w:t>{"question": "Tạo mật khẩu mới bằng cách sử dụng các tiêu chí được cung cấp. - Phải chứa ít nhất 8 ký tự và bao gồm một chữ cái viết hoa, một chữ cái viết thường và một số.", "câu trả lời": "Một mật khẩu có thể là \"S3cur3Pass\". Nó chứa 9 ký tự với một chữ cái viết hoa, một chữ cái viết thường và một số."}</w:t>
      </w:r>
    </w:p>
    <w:p w14:paraId="73F25998" w14:textId="77777777" w:rsidR="007042AE" w:rsidRDefault="00D64068">
      <w:r>
        <w:t>{"question": "Kể tên một loại thảm họa thiên nhiên phổ biến ở địa điểm nhất định. - Mexico", "trả lời": "Một loại thảm họa thiên nhiên phổ biến ở Mexico là động đất."}</w:t>
      </w:r>
    </w:p>
    <w:p w14:paraId="33640472" w14:textId="77777777" w:rsidR="007042AE" w:rsidRDefault="00D64068">
      <w:r>
        <w:t>{"câu hỏi": "Theo thông tin đã cho, hãy xác định xem đó có phải là một khoản đầu tư tốt hay không. - Đầu tư: Đầu tư vào một công ty khởi nghiệp\nLợi tức đầu tư trung bình: 10%\nRủi ro: Cao", "trả lời": "Dựa trên thông tin được cung cấp, có vẻ như khoản đầu tư mang lại lợi nhuận trung bình là 10%, có thể được coi là lợi nhuận tốt. Tuy nhiên, rủi ro cũng được đề cập là cao, có nghĩa là có khả năng đáng kể là khoản đầu tư có thể không mang lại lợi nhuận như mong đợi hoặc thậm chí có thể dẫn đến thua lỗ. Cuối cùng, khoản đầu tư có tốt hay không sẽ phụ thuộc vào khả năng chấp nhận rủi ro cá nhân, mục tiêu tài chính và danh mục đầu tư tổng thể của nhà đầu tư. Điều quan trọng là phải đánh giá cẩn thận những lợi ích và hạn chế tiềm năng trước khi đưa ra quyết định có nên đầu tư vào công ty khởi nghiệp hay không."}</w:t>
      </w:r>
    </w:p>
    <w:p w14:paraId="1F0B565E" w14:textId="77777777" w:rsidR="007042AE" w:rsidRDefault="00D64068">
      <w:r>
        <w:lastRenderedPageBreak/>
        <w:t>{"question": "Tạo một cụm từ hấp dẫn để quảng bá sản phẩm. - Sản phẩm: Thực phẩm bổ sung Probiotic", "trả lời": "\"Bắt đầu ngày mới của bạn với một sự tăng cường - Thêm Thực phẩm bổ sung Probiotic của chúng tôi vào thói quen của bạn!\""}</w:t>
      </w:r>
    </w:p>
    <w:p w14:paraId="10FD1C88" w14:textId="77777777" w:rsidR="007042AE" w:rsidRDefault="00D64068">
      <w:r>
        <w:t>{"câu hỏi": "Tạo danh sách các ý tưởng về cách duy trì động lực khi làm việc tại nhà.", "câu trả lời": "Dưới đây là một số ý tưởng để duy trì động lực khi làm việc tại nhà:\n1. Thiết lập một không gian làm việc chuyên dụng và trang trí nó để phù hợp với sở thích và sở thích của bạn. \ n2. Thiết lập một thói quen và tuân thủ lịch trình để cho phép quản lý và cấu trúc thời gian tốt hơn. \ n3. Hãy nghỉ ngơi thường xuyên trong suốt cả ngày để tránh kiệt sức.\n4. Đặt mục tiêu và ưu tiên rõ ràng, đồng thời theo dõi tiến độ để luôn cập nhật các nhiệm vụ.\n5. Kết nối và cộng tác với đồng nghiệp và đồng nghiệp thông qua hội nghị truyền hình và các công cụ giao tiếp trực tuyến. \n6. Tự thưởng cho bản thân vì đã hoàn thành các nhiệm vụ lớn hoặc đạt được các cột mốc quan trọng để duy trì động lực. \ n7. Thực hành chăm sóc bản thân bằng cách ăn uống đầy đủ, tập thể dục và nghỉ ngơi đầy đủ để duy trì mức năng lượng. \n8. Tận dụng sự linh hoạt của việc làm việc tại nhà bằng cách kết hợp các hoạt động hoặc sở thích mà bạn thích vào ngày của mình. \ n9. Kết hợp thói quen của bạn và thử các phương pháp làm việc hoặc tổ chức nhiệm vụ mới để giữ cho mọi thứ luôn mới mẻ và thú vị. \ n10. Tìm kiếm phản hồi và hỗ trợ từ người quản lý hoặc đồng nghiệp để duy trì kết nối và động lực."}</w:t>
      </w:r>
    </w:p>
    <w:p w14:paraId="593C52B7" w14:textId="77777777" w:rsidR="007042AE" w:rsidRDefault="00D64068">
      <w:r>
        <w:t>{"câu hỏi": "Đánh giá phản hồi dịch vụ khách hàng nhất định và đề xuất sửa đổi để làm cho nó chuyên nghiệp hơn. - Trả lời: Chào bạn! Cảm ơn bạn đã liên hệ!", "Trả lời": "Khi đánh giá phản hồi dịch vụ khách hàng nhất định, tôi đề nghị rằng lời chào có thể trang trọng hơn và được theo sau bằng cách giải quyết mối quan tâm của khách hàng một cách rõ ràng. Dưới đây là một sửa đổi chuyên nghiệp hơn: \ n \ n \ "Kính gửi khách hàng, chúng tôi đánh giá cao yêu cầu của bạn và cảm ơn bạn đã dành thời gian để liên hệ với chúng tôi. Làm thế nào chúng ta có thể được hỗ trợ?\""}</w:t>
      </w:r>
    </w:p>
    <w:p w14:paraId="7A3E10FE" w14:textId="77777777" w:rsidR="007042AE" w:rsidRDefault="00D64068">
      <w:r>
        <w:t xml:space="preserve">{"câu hỏi": "Đề xuất một phương pháp để tăng mức độ tương tác của khách hàng trên phương tiện truyền thông xã hội.", "Trả lời": "Có một số phương pháp có thể được thực hiện để tăng mức độ tương tác của khách hàng trên phương tiện truyền thông xã hội. Một số trong số này bao gồm: \ n \ n1. Tạo nội dung có giá trị: Đăng nội dung có liên quan, nhiều thông tin và giải trí một cách nhất quán có thể giúp thu hút nhiều người theo dõi hơn và tăng mức độ tương tác. Lắng nghe xã hội: Theo dõi các cuộc trò chuyện trên phương tiện truyền thông xã hội và trả lời các bình luận và tin nhắn một cách kịp thời. Điều này cho những người theo dõi thấy rằng doanh nghiệp đang hoạt động và coi trọng đầu vào của họ. \ n \ n3. Chạy các cuộc thi và quà tặng: Tổ chức các cuộc thi và quà tặng trên phương tiện truyền thông xã hội là một cách tuyệt vời để tăng mức độ tương tác và thu hút những người theo dõi mới. Đảm bảo rằng các quy tắc rõ ràng và dễ tuân theo, và các giải thưởng hấp dẫn và phù hợp với khán giả của bạn. \ n \ n4. Tận dụng nội dung trực quan: Sử dụng hình ảnh bắt mắt như video, hình ảnh và đồ họa thông tin để làm cho nội dung của bạn hấp dẫn và dễ chia sẻ hơn. \ n \ n5. Cộng tác với những người có ảnh hưởng: Hợp tác với những người có ảnh hưởng trên mạng xã hội có thể giúp tăng phạm vi tiếp cận và mức độ tương tác. Chọn những người có ảnh hưởng có giá trị phù hợp với thương hiệu của bạn và có người theo dõi là đối </w:t>
      </w:r>
      <w:r>
        <w:lastRenderedPageBreak/>
        <w:t>tượng mục tiêu của bạn. \ n \ n6. Sử dụng hashtag: Sử dụng hashtag có liên quan cũng có thể giúp tăng khả năng hiển thị và tương tác. Phát triển hashtag có thương hiệu và khuyến khích người theo dõi sử dụng chúng khi đăng bài về doanh nghiệp của bạn.\n\nBằng cách thực hiện các chiến lược này, các doanh nghiệp có thể cải thiện mức độ tương tác của họ trên phương tiện truyền thông xã hội và xây dựng sự hiện diện trực tuyến mạnh mẽ hơn."}</w:t>
      </w:r>
    </w:p>
    <w:p w14:paraId="3A1ECA4C" w14:textId="77777777" w:rsidR="007042AE" w:rsidRDefault="00D64068">
      <w:r>
        <w:t>{"câu hỏi": "Dự đoán liệu báo giá đã cho có thành công trên thị trường hay không. - Trích dẫn: \u201cHãy là sự thay đổi bạn muốn thấy trên thế giới.\u201d", "trả lời": "Tôi xin lỗi, nhưng là một AI, tôi không thể dự đoán sự thành công của một báo giá trên thị trường. Sự thành công của một trích dẫn phụ thuộc vào nhiều yếu tố như sự phù hợp về văn hóa, thời gian, tiếp xúc và nhận thức của khán giả. Mặc dù trích dẫn "Hãy là sự thay đổi mà bạn muốn thấy trên thế giới" là một câu nói phổ biến được cho là của Mahatma Gandhi và đã được chia sẻ rộng rãi và đón nhận, nhưng thành công của nó trên thị trường không thể được xác định nếu không có thông tin bổ sung.</w:t>
      </w:r>
    </w:p>
    <w:p w14:paraId="4A43A059" w14:textId="77777777" w:rsidR="007042AE" w:rsidRDefault="00D64068">
      <w:r>
        <w:t>{"câu hỏi": "Xác định thách thức lớn nhất mà ngành công nghiệp nhất định phải đối mặt. - Công nghiệp: Sản xuất ô tô", "trả lời": "Ngành sản xuất ô tô hiện đang phải đối mặt với một số thách thức, nhưng nổi bật nhất là sự chuyển dịch sang xe điện và xe tự hành. Sự thay đổi này đòi hỏi đầu tư đáng kể vào nghiên cứu và phát triển để sản xuất các phương tiện đáp ứng các tiêu chuẩn mới về khí thải, hiệu quả và an toàn. Nó cũng yêu cầu các nhà sản xuất điều chỉnh quy trình sản xuất và chuỗi cung ứng của họ để phù hợp với công nghệ mới, cũng như đào tạo lại lực lượng lao động của họ để vận hành và bảo trì các phương tiện mới. Điều này đặt ra một thách thức lớn đối với các nhà sản xuất ô tô truyền thống, vì nó đòi hỏi họ phải thay đổi mạnh mẽ mô hình kinh doanh và có khả năng phá vỡ vị trí thị trường đã thiết lập của họ. Không theo kịp ngành công nghiệp thay đổi nhanh chóng có thể dẫn đến mất thị phần và giảm lợi nhuận."}</w:t>
      </w:r>
    </w:p>
    <w:p w14:paraId="1F6B4EE6" w14:textId="77777777" w:rsidR="007042AE" w:rsidRDefault="00D64068">
      <w:r>
        <w:t xml:space="preserve">{"câu hỏi": "Phân tích chiến lược đã cho và đề xuất một cách tiếp cận mới. - Chiến lược: Thu hút khách hàng mới bằng cách giảm giá.", "Trả lời": "Mặc dù giảm giá chắc chắn có thể là một cách hiệu quả để thu hút khách hàng mới, nhưng điều quan trọng cần lưu ý là cách tiếp cận này cũng có thể có nhược điểm của nó. Đối với một, phụ thuộc quá nhiều vào giảm giá có thể làm giảm giá trị cảm nhận của sản phẩm hoặc dịch vụ của bạn. Ngoài ra, có thể khó chuyển đổi những khách hàng đến để được giảm giá sang những người thường xuyên thanh toán toàn giá. Dưới đây là một vài khuyến nghị cho các cách tiếp cận mới: \ n \ n1. Tập trung vào việc xây dựng mối quan hệ: Thay vì chỉ giảm giá, hãy tập trung vào việc tạo mối quan hệ chân thành với khách hàng của bạn. Điều này có thể đạt được bằng cách cung cấp trải nghiệm được cá nhân hóa, dịch vụ khách hàng tuyệt vời và tương tác với họ thường xuyên thông qua phương tiện truyền thông xã hội, tiếp thị qua email và các kênh khác. \ n \ n2. Tận dụng giới thiệu của khách hàng: Khuyến khích khách hàng hiện tại giới thiệu bạn bè và gia đình của họ đến doanh nghiệp của bạn bằng cách đưa ra các ưu đãi. Điều này có thể giúp bạn thu hút khách hàng mới đồng thời củng cố mối quan hệ của bạn với những khách hàng hiện có. \ n \ n3. Sử dụng tiếp thị nội dung: Tạo nội dung có giá trị sẽ thu hút khách hàng tiềm năng đến doanh nghiệp của bạn. Điều này có thể đạt được thông qua blog, phương tiện truyền thông xã hội, video và các kênh khác. Bằng cách cung cấp thông tin và giải pháp hữu </w:t>
      </w:r>
      <w:r>
        <w:lastRenderedPageBreak/>
        <w:t>ích cho các vấn đề của khách hàng, bạn có thể định vị mình là người có thẩm quyền trong ngành và thu hút khách hàng mới. Nhìn chung, điều quan trọng là tập trung vào việc xây dựng mối quan hệ lâu dài với khách hàng của bạn thay vì chỉ cung cấp cho họ giảm giá ngắn hạn. Bằng cách này, bạn sẽ có thể tạo ra một cơ sở khách hàng trung thành sẽ tiếp tục hỗ trợ doanh nghiệp của bạn trong nhiều năm tới."}</w:t>
      </w:r>
    </w:p>
    <w:p w14:paraId="72BE9BDA" w14:textId="77777777" w:rsidR="007042AE" w:rsidRDefault="00D64068">
      <w:r>
        <w:t>{"câu hỏi": "Động vật thường thấy trong sa mạc", "câu trả lời": "Một số động vật phổ biến thường thấy trong sa mạc là:\n\n1. Lạc đà: Những con vật này thích nghi tốt với điều kiện nóng và khô của sa mạc, với đôi chân dài và bàn chân rộng được thiết kế để đi bộ trên cát một cách dễ dàng. Chó sói: Chó sói đồng cỏ là động vật sống về đêm thường được tìm thấy ở sa mạc, đồng cỏ và rừng. \ n \ n3. Rắn: Một số loài rắn, bao gồm cả rắn chuông, có nguồn gốc từ các vùng sa mạc. \ n \ n4. Rùa sa mạc: Những loài bò sát lớn, di chuyển chậm này sống ở các vùng sa mạc khô cằn và thích nghi tốt với khí hậu nóng và khô. \ n \ n5. Thằn lằn: Thằn lằn như chuckwalla và quái vật Gila rất phổ biến trong sa mạc, với làn da có vảy và khả năng ngụy trang để tránh những kẻ săn mồi. \ n \ n6. Bọ cạp: Những loài nhện có nọc độc này thường được tìm thấy trong sa mạc, nơi chúng ẩn nấp trong bóng râm vào ban ngày và xuất hiện vào ban đêm để săn mồi. Thỏ rừng: Những con thỏ rừng chân dài lớn này rất giỏi sống sót trong điều kiện khắc nghiệt của sa mạc và có thể được tìm thấy trên khắp các sa mạc Bắc Mỹ. \ n \ n\n8. Những con chim chạy nhanh này được tìm thấy ở các sa mạc phía tây nam Hoa Kỳ và miền bắc Mexico, nơi chúng săn rắn, thằn lằn và loài gặm nhấm nhỏ. Cừu sừng to: Những con vật hùng vĩ này có thể được tìm thấy ở các vùng sa mạc, núi và chân đồi, nơi chúng gặm cỏ và cây bụi. \ n \ n10. Kền kền: Những con chim nhặt rác này có thể được tìm thấy bay lượn trên bầu trời trên sa mạc, tìm kiếm bữa ăn tiếp theo của chúng. Tất cả những con vật này đã tiến hóa và thích nghi để tồn tại trong điều kiện khắc nghiệt của sa mạc, với nhiệt độ khắc nghiệt, nước khan hiếm và thảm thực vật hạn chế.</w:t>
      </w:r>
    </w:p>
    <w:p w14:paraId="156DF348" w14:textId="77777777" w:rsidR="007042AE" w:rsidRDefault="00D64068">
      <w:r>
        <w:t xml:space="preserve">{"câu hỏi": "Làm thế nào tôi có thể tạo ra một lối sống lành mạnh hơn cho bản thân?", "Trả lời": "Có một vài bước chính bạn có thể thực hiện để tạo ra một lối sống lành mạnh hơn cho chính mình:\n\n1. Bắt đầu bằng cách đánh giá thói quen hiện tại của bạn: Theo dõi mọi thứ bạn ăn và uống, thói quen tập thể dục và kiểu ngủ của bạn. Điều này sẽ giúp bạn thấy nơi bạn có thể thực hiện những thay đổi tích cực. \ n \ n2. Đặt mục tiêu thực tế: Một khi bạn đã hiểu rõ về thói quen hiện tại của mình, bạn có thể bắt đầu đặt mục tiêu có thể đạt được cho chính mình. Những mục tiêu này có thể bao gồm từ việc ăn nhiều rau hơn đến kết hợp tập thể dục thường xuyên vào thói quen của bạn. \ n \ n3. Ưu tiên dinh dưỡng: Ăn một chế độ ăn giàu thực phẩm toàn phần, trái cây, rau, protein nạc và chất béo lành mạnh có thể giúp cung cấp cho cơ thể bạn các chất dinh dưỡng cần thiết để hoạt động tốt nhất. Nhằm mục đích hạn chế thực phẩm chế biến, và giảm lượng đường bổ sung và chất béo bão hòa. \ n \ n4. Duy trì hoạt động: Tập thể dục thường xuyên là một trong những điều tốt nhất bạn có thể làm cho sức khỏe của mình. Đặt mục tiêu ít nhất 150 phút hoạt động thể chất cường độ vừa phải mỗi tuần, hoặc 75 phút hoạt động mạnh. Điều này có thể bao gồm bất cứ điều gì từ đi bộ đến bơi lội đến cử tạ. \ n \ n5. Ngủ đủ giấc: Ngủ rất cần thiết cho sức khỏe tốt, nhưng nhiều người phải vật lộn để có được khuyến nghị 7-9 giờ mỗi đêm. Cố gắng thiết lập lịch trình ngủ đều đặn, tạo thói quen đi ngủ và tránh các thiết bị điện tử ít nhất một giờ trước khi đi ngủ để giúp cải thiện chất lượng giấc ngủ của bạn. \ n \ n6. Quản lý căng thẳng: Mức độ </w:t>
      </w:r>
      <w:r>
        <w:lastRenderedPageBreak/>
        <w:t>căng thẳng cao có thể có tác động tiêu cực đến cả sức khỏe thể chất và tinh thần của bạn. Tìm những cách lành mạnh để kiểm soát căng thẳng, chẳng hạn như tập thể dục, thiền định hoặc thực hành các kỹ thuật thư giãn. \ n \ n7. Tìm kiếm sự hỗ trợ: Thay đổi lối sống lâu dài có thể là một thách thức, nhưng bạn không phải làm điều đó một mình. Tìm kiếm sự hỗ trợ từ bạn bè, gia đình hoặc chuyên gia chăm sóc sức khỏe để giúp bạn có động lực và đi đúng hướng. Hãy nhớ rằng, tạo ra một lối sống lành mạnh hơn là một hành trình, không phải là đích đến. Hãy thực hiện từng bước một, và ăn mừng từng thành tựu trên đường đi."}</w:t>
      </w:r>
    </w:p>
    <w:p w14:paraId="361AD903" w14:textId="77777777" w:rsidR="007042AE" w:rsidRDefault="00D64068">
      <w:r>
        <w:t>{"câu hỏi": "Sử dụng phép ẩn dụ để giải thích khái niệm ánh sáng.", "câu trả lời": "Ánh sáng thường được mô tả là cọ vẽ của Mẹ thiên nhiên, nhờ đó bà chiếu sáng thế giới và mang màu sắc đến với cuộc sống. Giống như một sứ giả nhanh nhẹn, ánh sáng truyền đi với tốc độ đáng kinh ngạc để cung cấp thông tin từ xa. Nó cũng có thể được so sánh với một làn gió nhẹ, chảy và uốn cong xung quanh các vật thể, tạo ra bóng và phản chiếu trên đường đi của nó. Chúng ta có thể nghĩ về ánh sáng như nhịp điệu gõ chân dọc theo con đường nó đi,  với các bước sóng khác nhau quyết định màu sắc của điệu nhảy của nó.\n\nHay nói cách khác, ánh sáng là cây đũa thần mang lại sự sống động và ấm áp cho thế giới, cho phép chúng ta nhìn thấy và trải nghiệm vẻ đẹp xung quanh chúng ta."}</w:t>
      </w:r>
    </w:p>
    <w:p w14:paraId="3F042959" w14:textId="77777777" w:rsidR="007042AE" w:rsidRDefault="00D64068">
      <w:r>
        <w:t>{"câu hỏi": "Phân loại sau đây thành các ngành công nghiệp chính, trung học và đại học: Sản xuất ô tô", "câu trả lời": "Sản xuất ô tô thuộc ngành công nghiệp thứ cấp. Chi nhánh này liên quan đến việc chế biến nguyên liệu thô và sản xuất hàng hóa hữu hình, trong trường hợp này, sẽ là lắp ráp và sản xuất ô tô."}</w:t>
      </w:r>
    </w:p>
    <w:p w14:paraId="1DB30C55" w14:textId="77777777" w:rsidR="007042AE" w:rsidRDefault="00D64068">
      <w:r>
        <w:t>{"câu hỏi": "Yếu tố nào tạo nên một kế hoạch kinh doanh thành công?", "câu trả lời": "Một kế hoạch kinh doanh thành công thường bao gồm một số yếu tố chính, bao gồm: \n\n1. Tóm tắt điều hành: Phần này nên cung cấp một cái nhìn tổng quan ngắn gọn về các điểm chính trong kế hoạch và làm nổi bật các mục tiêu và mục tiêu của doanh nghiệp. \n\n2. Mô tả công ty: Phần này sẽ cung cấp thông tin chi tiết hơn về doanh nghiệp, bao gồm lịch sử, sứ mệnh và tầm nhìn của nó. \n\n3. Phân tích thị trường: Ở đây, kế hoạch nên cung cấp thông tin về thị trường mục tiêu, cạnh tranh và xu hướng ngành. \n\n4. Chiến lược tiếp thị và bán hàng: Phần này nên phác thảo các phương pháp mà công ty sẽ sử dụng để tiếp cận, thu hút và bán cho thị trường mục tiêu của mình. \n\n5. Mô tả sản phẩm hoặc dịch vụ: Phần này sẽ cung cấp thông tin chi tiết về các sản phẩm hoặc dịch vụ của công ty, bao gồm cách chúng đáp ứng nhu cầu của thị trường mục tiêu. \n\n6. Cơ cấu quản lý và tổ chức: Phần này nên phác thảo đội ngũ quản lý và cơ cấu tổ chức của công ty. \n\n7. Dự báo tài chính: Phần này nên bao gồm các dự báo về hiệu quả tài chính của công ty, bao gồm doanh thu, chi phí và lợi nhuận dự kiến. \n\n8. Yêu cầu tài trợ: Nếu doanh nghiệp đang tìm kiếm nguồn tài trợ, phần này nên phác thảo số tiền tài trợ cần thiết, cách sử dụng và các nguồn tài trợ tiềm năng. Nhìn chung, một kế hoạch kinh doanh thành công cần được nghiên cứu kỹ lưỡng, viết tốt và phải cung cấp một trường hợp rõ ràng và hấp dẫn cho khả năng tồn tại và thành công tiềm năng của doanh nghiệp."}</w:t>
      </w:r>
    </w:p>
    <w:p w14:paraId="78ECD9EA" w14:textId="77777777" w:rsidR="007042AE" w:rsidRDefault="00D64068">
      <w:r>
        <w:t xml:space="preserve">{"câu hỏi": "Làm thế nào để động vật thích nghi với môi trường của chúng?", "Trả lời": "Động vật, giống như tất cả các sinh vật sống, đã tiến hóa các cơ chế để thích nghi với môi trường và tăng cơ hội sống sót. Thích nghi đề cập đến những thay đổi trong các đặc điểm thể chất, </w:t>
      </w:r>
      <w:r>
        <w:lastRenderedPageBreak/>
        <w:t>hành vi hoặc sinh lý của động vật cho phép nó đối phó tốt hơn với các điều kiện môi trường sống của nó, có thể là sa mạc hoặc rừng nhiệt đới. Những thay đổi này xảy ra qua nhiều thế hệ và được thúc đẩy bởi chọn lọc tự nhiên, theo đó các đặc điểm mang lại lợi thế cho sự sống còn và sinh sản trở nên phổ biến hơn ở các thế hệ tiếp theo. Sự thích nghi vật lý có thể liên quan đến những thay đổi đối với hình dạng, màu sắc hoặc cấu trúc cơ thể của động vật. Ví dụ, gấu Bắc cực có bộ lông dày để giữ ấm trong môi trường Bắc Cực lạnh lẽo. Động vật sống trong môi trường sa mạc như lạc đà đã phát triển khả năng lưu trữ nước và chịu được thời gian dài mà không cần uống. Thích nghi hành vi đề cập đến những thay đổi trong mô hình hành vi của động vật cho phép chúng phát triển mạnh trong môi trường của chúng. Ví dụ, nhiều động vật sa mạc sống về đêm, có nghĩa là chúng hoạt động vào ban đêm khi điều kiện mát mẻ hơn. Một số động vật, chẳng hạn như chim, di cư đến các khu vực ấm hơn trong mùa đông để tránh điều kiện khắc nghiệt. Thích nghi sinh lý liên quan đến những thay đổi đối với quá trình trao đổi chất, quá trình bên trong hoặc hóa sinh của động vật. Ví dụ, Quỷ gai Úc có thể thu thập nước thông qua hoạt động mao mạch dọc theo các rãnh trên da, cho phép chúng hấp thụ nước từ môi trường xung quanh. Chìa khóa để thích nghi là tính linh hoạt - khả năng thay đổi để đáp ứng với các điều kiện thay đổi. Các môi trường khác nhau đặt ra những thách thức khác nhau và động vật phải có khả năng điều chỉnh hành vi hoặc đặc điểm thể chất của chúng để đáp ứng những thách thức đó. Theo thời gian, những quần thể thích nghi tốt nhất với môi trường của chúng sẽ phát triển mạnh, trong khi những quần thể không thể thích nghi cuối cùng sẽ chết."}</w:t>
      </w:r>
    </w:p>
    <w:p w14:paraId="3170D953" w14:textId="77777777" w:rsidR="007042AE" w:rsidRDefault="00D64068">
      <w:r>
        <w:t>{"câu hỏi": "Tác động kinh tế của toàn cầu hóa là gì?", "Trả lời": "Toàn cầu hóa đã có tác động đáng kể đến nền kinh tế thế giới. Một mặt, nó đã góp phần vào sự tăng trưởng và phát triển kinh tế ở nhiều nơi trên thế giới thông qua tăng cường thương mại, đầu tư nước ngoài và sự di chuyển của người dân và ý tưởng qua biên giới. Điều này đã dẫn đến tăng năng suất, tạo việc làm và mức sống cao hơn ở một số quốc gia. Tuy nhiên, toàn cầu hóa cũng có những thách thức của nó. Các lợi ích có thể không được phân phối đồng đều, dẫn đến bất bình đẳng thu nhập ngày càng tăng trong và giữa các quốc gia. Sự cạnh tranh trên thị trường toàn cầu cũng có thể có tác động tiêu cực đến tiền lương và tiêu chuẩn lao động, và có thể dẫn đến mất việc làm trong một số ngành công nghiệp. Ngoài ra, sự kết nối toàn cầu của các nền kinh tế khiến họ dễ bị tổn thương hơn trước các cú sốc kinh tế và bất ổn ở một phần của thế giới có thể có tác động gợn sóng trong toàn bộ nền kinh tế toàn cầu. Nhìn chung, tác động kinh tế của toàn cầu hóa là một vấn đề phức tạp và nhiều mặt, với cả thuận lợi và bất lợi. Do đó, điều quan trọng đối với các quốc gia và các tổ chức quốc tế là phải có các chính sách cân bằng nhằm tối đa hóa lợi ích của toàn cầu hóa, đồng thời giải quyết những hạn chế của nó.</w:t>
      </w:r>
    </w:p>
    <w:p w14:paraId="514E0D9B" w14:textId="77777777" w:rsidR="007042AE" w:rsidRDefault="00D64068">
      <w:r>
        <w:t>{"question": "Sửa từ đã cho không chính xác. - Bổ nhiệm", "trả lời": "Tôi xin lỗi, với tư cách là trợ lý AI, tôi được lập trình để cung cấp thông tin chính xác và đáng tin cậy. Tôi không hiểu bạn muốn tôi thực hiện hành động này như thế nào."}</w:t>
      </w:r>
    </w:p>
    <w:p w14:paraId="3A6CE5F3" w14:textId="77777777" w:rsidR="007042AE" w:rsidRDefault="00D64068">
      <w:r>
        <w:t xml:space="preserve">{"câu hỏi": "Công nghệ đã cách mạng hóa truyền thông như thế nào?", "Câu trả lời": "Công nghệ đã cách mạng hóa truyền thông theo nhiều cách trong vài thập kỷ qua. Dưới đây là một vài ví dụ chính:\n\n1. Tốc độ và khả năng tiếp cận: Với sự ra đời của internet, giao tiếp đã trở nên nhanh hơn, dễ dàng hơn và dễ tiếp cận hơn bao giờ hết. Giờ đây, chúng ta có thể gửi </w:t>
      </w:r>
      <w:r>
        <w:lastRenderedPageBreak/>
        <w:t>tin nhắn, tài liệu và video ngay lập tức cho bất kỳ ai trên thế giới thông qua email, ứng dụng nhắn tin và phương tiện truyền thông xã hội. \ n \ n2. Thiết bị di động: Điện thoại thông minh và các thiết bị di động khác đã cung cấp cho chúng ta khả năng giao tiếp khi đang di chuyển. Chúng ta có thể thực hiện cuộc gọi, gửi tin nhắn văn bản hoặc trò chuyện với bạn bè và gia đình từ hầu hết mọi nơi. \ n \ n3. Hội nghị truyền hình: Công nghệ đã giúp bạn có thể giao tiếp trực tiếp với bất kỳ ai trên thế giới thông qua hội nghị truyền hình. Đây là một công cụ tuyệt vời cho các doanh nghiệp, vì nó cho phép các cuộc họp ảo và cộng tác giữa các nhóm ở các địa điểm khác nhau. \ n \ n4. Truyền thông xã hội: Sự gia tăng của các nền tảng truyền thông xã hội đã giúp mọi người kết nối với người khác và chia sẻ thông tin, suy nghĩ và kinh nghiệm dễ dàng hơn. Các nền tảng này cũng đã tạo điều kiện thuận lợi cho việc giao tiếp giữa các doanh nghiệp và khách hàng của họ, cho phép tiếp thị và dịch vụ khách hàng tốt hơn. \ n \ n5. Rào cản ngôn ngữ: Phần mềm dịch ngôn ngữ và các công cụ hỗ trợ AI đã giúp những người nói các ngôn ngữ khác nhau giao tiếp với nhau dễ dàng hơn. Điều này đã làm tăng đáng kể sự giao tiếp và hiểu biết toàn cầu, làm cho thế giới trở thành một nơi nhỏ hơn và kết nối hơn. Nhìn chung, công nghệ đã cải thiện đáng kể cách chúng ta giao tiếp, làm cho nó hiệu quả hơn, thuận tiện hơn và dễ tiếp cận hơn."}</w:t>
      </w:r>
    </w:p>
    <w:p w14:paraId="7EBE71AB" w14:textId="77777777" w:rsidR="007042AE" w:rsidRDefault="00D64068">
      <w:r>
        <w:t>{"câu hỏi": "Đưa ra ví dụ về tiêu đề cho một bài báo về sự gia tăng gần đây của các trường hợp COVID-19.", "câu trả lời": "\"Các trường hợp COVID-19 tăng vọt: Các quan chức y tế kêu gọi thận trọng khi số lượng tăng lên\"}</w:t>
      </w:r>
    </w:p>
    <w:p w14:paraId="6B1B9784" w14:textId="77777777" w:rsidR="007042AE" w:rsidRDefault="00D64068">
      <w:r>
        <w:t>{"câu hỏi": "Đề xuất điểm đến cho một cuộc đoàn tụ gia đình ảo", "câu trả lời": "Một điểm đến tuyệt vời cho một cuộc đoàn tụ gia đình ảo có thể là một chuyến tham quan ảo đến Hawaii. Thiên đường nhiệt đới này cung cấp tầm nhìn tuyệt đẹp và phong cảnh có thể được thưởng thức từ sự thoải mái của chính ngôi nhà của bạn. Với một chuyến tham quan ảo, bạn có thể khám phá những bãi biển tuyệt đẹp, thác nước và cảnh quan xanh tươi. Bạn cũng có thể tìm hiểu về nền văn hóa và truyền thống phong phú của người dân Hawaii. Với bầu không khí thoải mái và thoải mái, Hawaii là điểm đến hoàn hảo cho một cuộc đoàn tụ gia đình ảo."}</w:t>
      </w:r>
    </w:p>
    <w:p w14:paraId="1C90A076" w14:textId="77777777" w:rsidR="007042AE" w:rsidRDefault="00D64068">
      <w:r>
        <w:t xml:space="preserve">{"câu hỏi": "Đề xuất các cách để giảm phát thải carbon", "trả lời": "Có rất nhiều biện pháp có thể được thực hiện để giảm lượng khí thải carbon và hạn chế tác động của chúng đối với môi trường. Một số ý tưởng bao gồm:\n\n1. Giảm tiêu thụ năng lượng: Bằng cách sử dụng các thiết bị và sản phẩm tiết kiệm năng lượng, chuyển sang chiếu sáng LED và cách nhiệt nhà đúng cách, bạn có thể giảm lượng năng lượng cần thiết cho cuộc sống hàng ngày. Sử dụng phương tiện giao thông xanh: Giảm lượng khí thải carbon của bạn bằng cách đi bộ, đi xe đạp hoặc sử dụng phương tiện giao thông công cộng thay vì lái xe hơi. Nếu bạn phải lái xe, hãy cân nhắc đi chung xe hoặc sử dụng xe điện hoặc hybrid. \ n \ n3. Hỗ trợ năng lượng tái tạo: Hỗ trợ và đầu tư vào các nguồn năng lượng tái tạo, chẳng hạn như năng lượng mặt trời hoặc năng lượng gió, vì chúng tạo ra ít khí thải carbon hơn các nguồn nhiên liệu hóa thạch truyền thống. Thực hành cuộc sống bền vững: Giảm thiểu chất thải bằng cách ủ phân, tái chế và sử dụng các sản phẩm có thể tái sử dụng. Ăn thực phẩm được trồng tại địa phương và sản xuất bền vững, và tiết kiệm nước bằng cách sửa chữa rò rỉ và giảm tiêu thụ. \ n \ n5. Các chính sách và sáng kiến hỗ trợ: Hỗ trợ và vận động cho các chính sách và sáng kiến nhằm giảm </w:t>
      </w:r>
      <w:r>
        <w:lastRenderedPageBreak/>
        <w:t>lượng khí thải carbon, chẳng hạn như định giá carbon, tiêu chuẩn khí thải và các mục tiêu năng lượng tái tạo.\n\nBằng cách thực hiện các bước này, bạn có thể chủ động giảm lượng khí thải carbon và đóng góp cho một tương lai bền vững hơn."}</w:t>
      </w:r>
    </w:p>
    <w:p w14:paraId="73688BEE" w14:textId="77777777" w:rsidR="007042AE" w:rsidRDefault="00D64068">
      <w:r>
        <w:t>{"câu hỏi": "Viết lại những điều sau đây một cách sáng tạo và thú vị. - Cô ấy chạy đến cửa hàng.", "trả lời": "Chân cô ấy đẩy cô ấy về phía trước, cơ bắp co lại nhịp nhàng khi cô ấy chạy nhanh về phía cửa hàng với sự nhanh nhẹn đáng kinh ngạc."}</w:t>
      </w:r>
    </w:p>
    <w:p w14:paraId="0CCD2B17" w14:textId="77777777" w:rsidR="007042AE" w:rsidRDefault="00D64068">
      <w:r>
        <w:t>{"question": "Kể tên năm phần mềm máy tính phổ biến", "answer": "1. Microsoft Windows \u2013 một hệ điều hành được sử dụng trong nhiều máy tính cá nhân và máy tính xách tay trên toàn thế giới. \ n2. Microsoft Office \u2013 một bộ ứng dụng năng suất như Word, Excel, PowerPoint được sử dụng trong các doanh nghiệp và gia đình. \ n3. Google Chrome \u2013 một trình duyệt web được sử dụng rộng rãi, được biết đến với hiệu suất nhanh và đáng tin cậy. \ n4. Adobe Photoshop \u2013 một phần mềm chỉnh sửa hình ảnh tiên tiến được sử dụng cho thao tác ảnh, thiết kế đồ họa và nghệ thuật kỹ thuật số. \ n5. Phần mềm diệt virus như McAfee hoặc Norton Security - các chương trình bảo vệ máy tính khỏi phần mềm độc hại, vi-rút và các cuộc tấn công lừa đảo."}</w:t>
      </w:r>
    </w:p>
    <w:p w14:paraId="35FACE20" w14:textId="77777777" w:rsidR="007042AE" w:rsidRDefault="00D64068">
      <w:r>
        <w:t>{"câu hỏi": "Mô tả xu hướng trợ lý cá nhân được hỗ trợ bởi AI.", "câu trả lời": "Có một xu hướng ngày càng tăng của trợ lý cá nhân được hỗ trợ bởi AI, vì ngày càng có nhiều công ty giới thiệu các phiên bản của riêng họ và bổ sung nhiều khả năng hơn cho chúng. Những trợ lý cá nhân này, được hỗ trợ bởi các thuật toán trí tuệ nhân tạo và xử lý ngôn ngữ tự nhiên, được thiết kế để giúp cuộc sống của chúng ta dễ dàng hơn bằng cách trả lời các câu hỏi, sắp xếp lịch trình và thực hiện các nhiệm vụ khác nhau. Các trợ lý AI phổ biến nhất như Alexa của Amazon, Google Assistant, Siri của Apple và Cortana của Microsoft, đang trở nên tiên tiến hơn khi chúng tích hợp với các thiết bị nhà thông minh khác, kết hợp các kỹ thuật học máy và giải quyết các tác vụ phức tạp hơn. Khi công nghệ tiếp tục được cải thiện, chúng ta có thể mong đợi nhiều tiến bộ hơn nữa và việc áp dụng rộng rãi các trợ lý cá nhân được hỗ trợ bởi AI trong tương lai gần."}</w:t>
      </w:r>
    </w:p>
    <w:p w14:paraId="71C26103" w14:textId="77777777" w:rsidR="007042AE" w:rsidRDefault="00D64068">
      <w:r>
        <w:t>{"câu hỏi": "Lấy một tuyên bố nhất định và làm cho nó thuyết phục hơn. - Chúng ta nên làm cho giao thông công cộng dễ tiếp cận hơn", "trả lời": "Có vô số lý do tại sao điều quan trọng là chúng ta phải thực hiện các bước ngay lập tức để làm cho giao thông công cộng dễ tiếp cận hơn. Nó không chỉ mang lại lợi ích lớn cho môi trường bằng cách giảm lượng khí thải carbon của chúng tôi mà còn cung cấp các lựa chọn giao thông thuận tiện và giá cả phải chăng hơn cho các cá nhân từ mọi tầng lớp xã hội. Bằng cách cải thiện khả năng tiếp cận, chúng ta có thể tạo ra một cộng đồng hòa nhập hơn, thúc đẩy tăng trưởng kinh tế và nâng cao chất lượng cuộc sống chung cho mọi người. Vì vậy, chúng ta hãy làm việc cùng nhau hướng tới một tương lai tốt đẹp hơn bằng cách làm cho giao thông công cộng dễ tiếp cận hơn ngay hôm nay."}</w:t>
      </w:r>
    </w:p>
    <w:p w14:paraId="4910A38E" w14:textId="77777777" w:rsidR="007042AE" w:rsidRDefault="00D64068">
      <w:r>
        <w:t xml:space="preserve">{"câu hỏi": "Tìm bằng chứng khoa học cho tuyên bố sau. - Khói bụi gây hại cho sức khỏe con người.", "Trả lời": "Khói bụi, một loại ô nhiễm không khí được hình thành do sự tương tác của các chất ô nhiễm như oxit nitơ và các hợp chất hữu cơ dễ bay hơi trong khí quyển, đã được chứng minh là có tác động tiêu cực đến sức khỏe con người. Theo Cơ quan Bảo vệ Môi </w:t>
      </w:r>
      <w:r>
        <w:lastRenderedPageBreak/>
        <w:t>trường Hoa Kỳ (EPA), tiếp xúc với khói bụi có thể gây ra một loạt các vấn đề sức khỏe, đặc biệt là liên quan đến hệ hô hấp. Điều này bao gồm khó thở, làm nặng thêm bệnh hen suyễn và các tình trạng phổi khác, và tăng tính nhạy cảm với nhiễm trùng đường hô hấp (EPA, 2018). Trong một nghiên cứu được công bố trên tạp chí Lancet, các nhà nghiên cứu phát hiện ra rằng việc tiếp xúc với ozone, một thành phần quan trọng của khói bụi, có liên quan đến việc tăng nguy cơ tử vong sớm. Nghiên cứu đã phân tích dữ liệu từ hơn 600.000 cá nhân ở Hoa Kỳ và thấy rằng cứ tăng 10 phần tỷ ozone, nguy cơ tử vong tăng 0,18% (Turner, Jerrett, Pope III, Krewski, Gapstur, Diver, &amp;; Pope, 2016). Một nghiên cứu khác được công bố trên tạp chí Environmental Health Perspectives cho thấy phơi nhiễm khói bụi có liên quan đến việc tăng nguy cơ nhập viện và đến khoa cấp cứu vì các tình trạng hô hấp và tim mạch. Nghiên cứu đã phân tích dữ liệu từ hơn 12 triệu người thụ hưởng Medicare ở Hoa Kỳ và thấy rằng cứ tăng 10 phần tỷ ozone, nguy cơ nhập viện và đến khoa cấp cứu vì các tình trạng hô hấp tăng 1% và tăng 0,45% nguy cơ mắc các bệnh tim mạch (Kioumourtzoglou, Schwartz, James,  Dominici,&amp;Zanobetti, 2016).\n\nTóm lại, có bằng chứng khoa học cho thấy khói bụi gây hại cho sức khỏe con người, với các tác động từ các vấn đề về hô hấp đến tăng nguy cơ tử vong sớm. \ n \ nTham khảo: \ n \ nEPA. (2018). Khói bụi \u2013 Ai đau? Cơ quan Bảo vệ Môi trường Hoa Kỳ. Lấy từ https://www.epa.gov/ground-level-ozone-pollution/smog-who-does-it-hurt\n\nTurner, M. C., Jerrett, M., Pope III, C. A., Krewski, D., Gapstur, S. M., Diver, W. R., ... &amp; Giáo hoàng, C. A. (2016). Phơi nhiễm ozone lâu dài và tỷ lệ tử vong trong một nghiên cứu tiền cứu lớn. Tạp chí y học chăm sóc hô hấp và chăm sóc quan trọng Hoa Kỳ, 193 (10), 1134-1142. \ n \ nKioumourtzoglou, M. A., Schwartz, J."}</w:t>
      </w:r>
    </w:p>
    <w:p w14:paraId="1E5F54FB" w14:textId="77777777" w:rsidR="007042AE" w:rsidRDefault="00D64068">
      <w:r>
        <w:t>{"câu hỏi": "Tạo mô tả sản phẩm cho thớt tre.", "câu trả lời": "Giới thiệu thớt tre thân thiện với môi trường của chúng tôi - sự bổ sung hoàn hảo cho bất kỳ nhà bếp nào. Được làm bằng tre bền vững, thớt này có khả năng kháng khuẩn tự nhiên, dễ lau chùi và nhẹ nhàng trên dao của bạn. \ n \ n Thớt tre đa năng này hoàn hảo cho tất cả các nhu cầu cắt, cắt và thái hạt lựu của bạn. Độ cứng tự nhiên của tre và khả năng chịu được vết cắt dao sâu khiến nó trở nên lý tưởng để cắt tất cả các loại thực phẩm - từ trái cây và rau quả đến thịt và pho mát. \ n \ n Thiết kế kiểu dáng đẹp và hiện đại của thớt tre của chúng tôi thêm một nét sang trọng cho bất kỳ quầy bếp nào. Bề mặt nhẵn và các cạnh tròn cũng giúp bạn dễ dàng cầm nắm và sử dụng. Nó nhẹ, nhưng đủ chắc chắn để xử lý ngay cả những nhiệm vụ chuẩn bị thực phẩm đòi hỏi khắt khe nhất. \ n \ n Thớt tre của chúng tôi thân thiện với môi trường, có thể tái tạo và bền vững. Đó là một lựa chọn tuyệt vời cho những người quan tâm đến môi trường và muốn giảm lượng khí thải carbon của họ. Nếu được chăm sóc đúng cách, chiếc thớt này sẽ tồn tại trong nhiều năm tới.\n\nNâng cấp nhà bếp của bạn và tự tin chuẩn bị bữa ăn của bạn bằng cách sử dụng thớt tre cao cấp của chúng tôi. Đặt hàng ngay hôm nay!"}</w:t>
      </w:r>
    </w:p>
    <w:p w14:paraId="4A4BE538" w14:textId="77777777" w:rsidR="007042AE" w:rsidRDefault="00D64068">
      <w:r>
        <w:t xml:space="preserve">{"question": "Đưa ra ví dụ về một dịch vụ được sử dụng rộng rãi sử dụng xác thực ngầm.", "trả lời": "Một dịch vụ được sử dụng rộng rãi sử dụng xác thực ngầm là Smart Lock của Google. Tính năng này cho phép thiết bị của người dùng tự động đăng nhập mà không yêu cầu họ nhập thông tin đăng nhập, dựa trên các yếu tố nhất định như vị trí, bảo mật thiết bị hoặc nhận dạng khuôn mặt. Thông qua các thuật toán học máy và phân tích hành vi của người dùng, Smart Lock có thể xác định xem nỗ lực đăng nhập có hợp pháp hay không, cung </w:t>
      </w:r>
      <w:r>
        <w:lastRenderedPageBreak/>
        <w:t>cấp thêm một lớp bảo mật đồng thời cải thiện trải nghiệm người dùng với xác thực liền mạch."}</w:t>
      </w:r>
    </w:p>
    <w:p w14:paraId="5CA56C7C" w14:textId="77777777" w:rsidR="007042AE" w:rsidRDefault="00D64068">
      <w:r>
        <w:t>{"câu hỏi": "Tóm tắt câu chuyện của Romeo và Juliet trong một câu.", "câu trả lời": "Romeo và Juliet là một câu chuyện tình yêu bi thảm về hai người yêu nhau trẻ tuổi từ các gia đình thù địch, họ yêu nhau và cuối cùng gặp một kết thúc bi thảm do sự thù hận và hiểu lầm giữa gia đình họ."}</w:t>
      </w:r>
    </w:p>
    <w:p w14:paraId="513FB467" w14:textId="77777777" w:rsidR="007042AE" w:rsidRDefault="00D64068">
      <w:r>
        <w:t>{"câu hỏi": "Tôi có thể thực hiện những bước nào để ngăn chặn lãng phí thực phẩm?", "trả lời": "Dưới đây là một số bước bạn có thể thực hiện để ngăn chặn lãng phí thực phẩm:\n\n1. Lập kế hoạch bữa ăn của bạn: Lập kế hoạch bữa ăn hàng tuần và danh sách mua sắm, vì vậy bạn chỉ mua những gì bạn cần. \ n \ n2. Bảo quản thực phẩm đúng cách: Đảm bảo bảo quản thực phẩm của bạn đúng cách trong tủ lạnh, tủ đông hoặc phòng đựng thức ăn để kéo dài thời hạn sử dụng. \ n \ n3. Hiểu ngày hết hạn: \u201cBán bởi,\u201d \u201cSử dụng bởi,\u201d và \u201cBest by\u201d ngày chỉ là hướng dẫn, không phải là quy tắc cứng và nhanh. Làm theo các giác quan của bạn, nếu nó nhìn, ngửi và nếm ổn, nó vẫn tốt để ăn. \ n \ n4. Thực hành kiểm soát phần: Không nấu hoặc phục vụ nhiều hơn bạn cần. \ n \ n5. Tận dụng thức ăn thừa: Hãy sáng tạo và làm các món ăn mới với thức ăn thừa của bạn. Nếu bạn có quá nhiều, hãy đóng băng chúng để sử dụng sau.\n\n6. Phân hữu cơ: Đừng vứt bỏ thức ăn thừa, thay vào đó, hãy bắt đầu một đống phân ủ ở sân sau của bạn hoặc sử dụng dịch vụ ủ phân. \ n \ n7. Quyên góp: Cân nhắc quyên góp thực phẩm không dễ hỏng chưa sử dụng hoặc chưa hết hạn sử dụng cho ngân hàng thực phẩm địa phương hoặc nơi trú ẩn.\n\nBằng cách làm theo các bước này, bạn có thể giúp giảm lãng phí thực phẩm, tiết kiệm tiền và hỗ trợ cộng đồng của mình đồng thời thân thiện với môi trường."}</w:t>
      </w:r>
    </w:p>
    <w:p w14:paraId="13F8A7B7" w14:textId="77777777" w:rsidR="007042AE" w:rsidRDefault="00D64068">
      <w:r>
        <w:t>{"câu hỏi": "Câu sau được viết bằng giọng chủ động hay thụ động? - Tác phẩm điêu khắc do họa sĩ chế tác.", "trả lời": "Câu \"Tác phẩm điêu khắc được chế tác bởi nghệ sĩ.\" được viết bằng giọng thụ động."}</w:t>
      </w:r>
    </w:p>
    <w:p w14:paraId="4546D838" w14:textId="77777777" w:rsidR="007042AE" w:rsidRDefault="00D64068">
      <w:r>
        <w:t>{"câu hỏi": "Xếp hạng các nguyên tố sau theo bán kính nguyên tử: Oxy, Neon, Helium", "trả lời": "Dưới đây là ba nguyên tố được xếp hạng theo bán kính nguyên tử, theo thứ tự giảm dần (lớn nhất đến nhỏ nhất):\n1. Neon\n2. Oxy\n3. Heli"}</w:t>
      </w:r>
    </w:p>
    <w:p w14:paraId="49E1B3C9" w14:textId="77777777" w:rsidR="007042AE" w:rsidRDefault="00D64068">
      <w:r>
        <w:t>{"câu hỏi": "Sự khác biệt giữa kem thông thường và kem gelato là gì?", "câu trả lời": "Sự khác biệt chính giữa kem và gelato là thành phần, kết cấu và nhiệt độ phục vụ của chúng. Kem được làm từ kem, sữa, đường và hương liệu, và được khuấy ở tốc độ cao để kết hợp không khí và tạo ra một kết cấu nhẹ, mịn. Nó thường chứa ít nhất 10% chất béo và được phục vụ đông lạnh. Mặt khác, Gelato có nguồn gốc từ Ý và được làm từ sữa, đường và hương liệu, với ít hoặc không có kem. Nó được khuấy ở tốc độ chậm hơn, dẫn đến ít kết hợp không khí hơn và kết cấu kem dày hơn. Nó thường được phục vụ ở nhiệt độ ấm hơn một chút so với kem, tạo cho nó một sự nhất quán mềm hơn, mịn hơn. Hàm lượng chất béo trong gelato thường dưới 8%.\n\nTóm lại, trong khi kem và gelato đều là đồ ăn đông lạnh, chúng khác nhau về thành phần, tốc độ khuấy, hàm lượng chất béo, kết cấu và nhiệt độ phục vụ."}</w:t>
      </w:r>
    </w:p>
    <w:p w14:paraId="72BAFEE2" w14:textId="77777777" w:rsidR="007042AE" w:rsidRDefault="00D64068">
      <w:r>
        <w:lastRenderedPageBreak/>
        <w:t>{"câu hỏi": "Tạo ra một câu chuyện bắt đầu bằng dòng 'Mặt trời từ từ len lỏi trên bầu trời'.", "câu trả lời": "Mặt trời từ từ len lỏi trên bầu trời, báo hiệu sự bắt đầu của một ngày mới. Bên dưới, trong ngôi làng nhỏ nép mình giữa hai ngọn đồi, mọi người bắt đầu xôn xao. Cánh cửa ọp ẹp mở ra khi mọi người ra khỏi nhà của họ, sẵn sàng giải quyết ngày sắp tới. Anna, một phụ nữ trẻ sống một mình trong một căn nhà gỗ nhỏ ở rìa làng, đã ra ngoài đồng, chăm sóc cây trồng. Nông nghiệp là niềm đam mê của cô, và cô tự hào về công việc của mình. Thật không dễ dàng, nhưng cảm giác thỏa mãn và niềm vui mà cô có được từ việc thu hoạch sản phẩm của mình khiến tất cả đều xứng đáng. \n\n\nKhi ngày trôi qua, ngôi làng trở nên sống động. Mọi người ra đường, trò chuyện với hàng xóm, trao đổi hàng hóa và những câu chuyện. Trẻ em chạy trên đường phố, chơi và cười. Đó là một ngày đẹp trời khác trong làng.\n\nAnna bận rộn, làm việc chăm chỉ trên cánh đồng của mình. Mặt trời đã lên cao trên bầu trời khi cuối cùng cô cũng nghỉ ngơi để ăn trưa. Cô ngồi dưới bóng cây và nhìn ngôi làng nhộn nhịp với hoạt động. Đó là một khung cảnh yên bình, và cô cảm thấy biết ơn khi được là một phần của nó. Khi ngày trôi qua, mặt trời bắt đầu lặn, chiếu ánh sáng ấm áp lên ngôi làng. Đường phố từ từ vắng vẻ khi mọi người lui về nhà, ngồi sau một ngày làm việc và vui chơi. Anna ngồi trên hiên nhà, ngắm hoàng hôn, hài lòng với một ngày thành công khác trong trang trại của mình. Ngôi làng bây giờ yên tĩnh, âm thanh duy nhất là tiếng hót líu lo nhẹ nhàng của dế và thỉnh thoảng có tiếng vó cú. Mặt trời đã lặn xuống dưới đường chân trời, và màn đêm đã buông xuống. Một ngày khác đã kết thúc, và một ngày khác sẽ sớm bắt đầu. Cuộc sống trong làng vẫn tiếp tục, với những niềm vui và niềm vui đơn giản, và Anna rất vui khi được là một phần của tất cả."}</w:t>
      </w:r>
    </w:p>
    <w:p w14:paraId="0AD10E47" w14:textId="77777777" w:rsidR="007042AE" w:rsidRDefault="00D64068">
      <w:r>
        <w:t>{"câu hỏi": "Kể tên ba loài động vật có vú có khả năng cầm công cụ.", "trả lời": "1. Con người\n2. Cá heo\n3. Tinh tinh"}</w:t>
      </w:r>
    </w:p>
    <w:p w14:paraId="111D7C1C" w14:textId="77777777" w:rsidR="007042AE" w:rsidRDefault="00D64068">
      <w:r>
        <w:t xml:space="preserve">{"câu hỏi": "Một số nhân vật lớn trong ngành thời trang là ai?", "câu trả lời": "Ngành công nghiệp thời trang có nhiều nhân vật đáng chú ý và có ảnh hưởng, cả trong quá khứ và hiện tại. Một số số liệu chính bao gồm: \ n \ n1. Coco Chanel: Cô ấy là một nhà thiết kế tiên phong, người đã cách mạng hóa ngành công nghiệp thời trang với phong cách vượt thời gian và những sáng tạo mang tính biểu tượng của mình. \ n \ n2. Tom Ford: Ford là một nhà thiết kế thời trang tài năng, nổi tiếng với công việc của mình với Gucci và Yves Saint Laurent. \ n \ n3. Donatella Versace: Versace là giám đốc sáng tạo của nhà mốt Ý mang tên cô, và là một trong những người phụ nữ có ảnh hưởng nhất trong thời trang trong nhiều thập kỷ. Karl Lagerfeld: Lagerfeld là một biểu tượng thời trang được biết đến với cách tiếp cận có tầm nhìn và sự sáng tạo với tư cách là giám đốc sáng tạo của Chanel. \ n \ n5. Anna Wintour: Wintour là tổng biên tập của Vogue và là một trong những người phụ nữ quyền lực nhất trong thời trang, được biết đến với ảnh hưởng của bà đối với ngành công nghiệp và khả năng phát hiện xu hướng. \ n \ n6. Giorgio Armani: Armani là người sáng lập nhà mốt cùng tên, nổi tiếng với phong cách tinh tế, được thiết kế riêng. Ralph Lauren: Lauren là một nhà thiết kế người Mỹ nổi tiếng với nhãn hiệu Polo mang tính biểu tượng, đã trở thành biểu tượng của phong cách cổ điển Mỹ. \ n \ n8. Alexander McQueen: McQueen là một nhà thiết kế người Anh nổi tiếng với khả năng may đo và sáng tạo hoàn hảo, và tác động của ông đối với ngành công nghiệp thời trang là rất lớn. Yves Saint Laurent: Saint Laurent là một nhà thiết kế huyền thoại nổi tiếng với sự sáng tạo tuyệt vời và khả năng làm cho phụ nữ cảm </w:t>
      </w:r>
      <w:r>
        <w:lastRenderedPageBreak/>
        <w:t>thấy xinh đẹp. \ n \ n10. Christian Dior: Dior là một nhà thiết kế người Pháp nổi tiếng với những thiết kế tinh tế, và nhà mốt mà ông thành lập vẫn là một trong những nhà mốt lớn nhất và có ảnh hưởng nhất trên thế giới.</w:t>
      </w:r>
    </w:p>
    <w:p w14:paraId="332EE822" w14:textId="77777777" w:rsidR="007042AE" w:rsidRDefault="00D64068">
      <w:r>
        <w:t>{"câu hỏi": "Hãy tưởng tượng bạn là một người lính mạnh mẽ nhưng tốt bụng trên chiến trường. Viết một cảnh về trải nghiệm của bạn.", "trả lời": "Âm thanh của tiếng nổ và tiếng súng bao trùm tôi khi tôi chạy qua chiến trường. Tim tôi đập thình thịch trong lồng ngực khi tôi quét khu vực, tìm kiếm bất kỳ dấu hiệu nào của kẻ thù. Bất chấp sự hỗn loạn xung quanh tôi, một cảm giác bình tĩnh bao trùm lấy tôi. Tôi là một người lính, được huấn luyện để bảo vệ đất nước và bảo vệ đồng bào của mình. Khi tôi đi qua những con đường đầy gạch vụn, tôi thấy một cô gái trẻ đang túm tụm trong một góc, nước mắt chảy dài trên khuôn mặt. Trái tim tôi đau đớn cho cô ấy khi tôi chạy đến bên cạnh cô ấy, nắm lấy tay cô ấy và dẫn cô ấy đến nơi an toàn. \n\nTôi có thể nghe thấy tiếng khóc của những người lính bị thương và tiếng rít của máy bay trực thăng trên đầu. Đồng đội của tôi đã chiến đấu anh dũng, nhưng kẻ thù không ngừng. Tuy nhiên, chúng tôi vẫn giữ vững lập trường của mình, quyết tâm bảo vệ những người vô tội và loại bỏ vùng đất của chúng tôi khỏi mối đe dọa này. Khi trận chiến tiếp diễn, tôi đã chiến đấu với tất cả sức mạnh của mình, hạ gục kẻ thù khi tôi tiến về phía trước. Nhưng ngay cả giữa bạo lực, tôi không bao giờ quên bổn phận của mình là tử tế và từ bi. Bất chấp nguy hiểm, tôi dừng lại để giúp đỡ một người lính bị thương, đưa anh ta đến nơi an toàn và chăm sóc vết thương của anh ta. Tôi có thể nhìn thấy lòng biết ơn trong mắt anh ấy khi tôi băng bó cho anh ấy, và nó lấp đầy tôi với ý thức về mục đích. \n\n Qua khói và hỗn loạn, tôi vẫn là một người lính mạnh mẽ nhưng tốt bụng, luôn sẵn sàng bảo vệ và phục vụ, bất kể giá nào. Và khi trận chiến kết thúc và bụi lắng xuống, tôi biết rằng đồng đội của tôi và tôi đã tạo ra sự khác biệt trên thế giới."}</w:t>
      </w:r>
    </w:p>
    <w:p w14:paraId="298C2F67" w14:textId="77777777" w:rsidR="007042AE" w:rsidRDefault="00D64068">
      <w:r>
        <w:t>{"câu hỏi": "Viết lại câu \"Con mèo đuổi chuột\" ở thì quá khứ.", "câu trả lời": "Câu \"Con mèo đuổi chuột\" đã được viết ở thì quá khứ. Nó cho thấy rằng cuộc rượt đuổi đã xảy ra trong quá khứ."}</w:t>
      </w:r>
    </w:p>
    <w:p w14:paraId="02034E1A" w14:textId="77777777" w:rsidR="007042AE" w:rsidRDefault="00D64068">
      <w:r>
        <w:t>{"câu hỏi": "Sáng tác một bài thơ sử dụng cụm từ "trái tim vàng".", "câu trả lời": "Trong biển thủy triều bất tận,\giữa những con sóng lên xuống,\nit có một tâm hồn, vừa mạnh mẽ vừa táo bạo,\nvới một trái tim vàng rực rỡ.\n\nQua những cơn biển bão tố và những cơn gió giật, \nvới tinh thần kiên định, không lay chuyển và tốt bụng,\nit dũng cảm từng con sóng với sự nắm giữ không khuất phục,\ Trái tim vàng của nó, không bao giờ bị giam cầm.\n\nKhông có cơn bão nào có thể khiến nó quỳ gối,\nno squall có thể làm mờ vòng tay ấm áp của nó,\nvì lòng trắc ẩn của nó không bao giờ chạy trốn,\nits trái tim vàng, một ân sủng vô tận.\n\nVì trong thế giới của lợi ích và xung đột này, \ nnơi nào đức tính được mua và bán, \ nrests an ủi trong trái tim của cuộc sống này,  \na ngọn hải đăng của tình yêu, một trái tim vàng."}</w:t>
      </w:r>
    </w:p>
    <w:p w14:paraId="53D7DA17" w14:textId="77777777" w:rsidR="007042AE" w:rsidRDefault="00D64068">
      <w:r>
        <w:t xml:space="preserve">{"câu hỏi": "Tạo danh sách bốn sự thật thú vị về rừng nhiệt đới Amazon.", "câu trả lời": "Rừng nhiệt đới Amazon là một môi trường tự nhiên tuyệt vời và phong phú, chứa đựng nhiều sự thật thú vị. Dưới đây là bốn điểm nổi bật: \ n \ n1. Rừng nhiệt đới Amazon trải dài hơn 6,7 triệu km vuông trên chín quốc gia Nam Mỹ: Brazil, Bolivia, Peru, Ecuador, Colombia, Venezuela, Guyana, Suriname và Guiana thuộc Pháp. Phần lớn nhất của nó nằm ở Brasil. \ n </w:t>
      </w:r>
      <w:r>
        <w:lastRenderedPageBreak/>
        <w:t>\ n2. Rừng nhiệt đới Amazon là nơi sinh sống của nhiều loại thực vật và động vật đáng kinh ngạc, và ước tính rằng một trong mười loài được biết đến trên Trái đất sống trong hệ sinh thái Amazon. Điều này bao gồm hơn 40.000 loài thực vật, 2,5 triệu loài côn trùng và hơn 2.000 loài chim và động vật có vú. Sông Amazon, dài hơn 6.400 km, chảy qua trung tâm của rừng nhiệt đới. Đây là con sông dài thứ hai trên thế giới, chỉ sau sông Nile, và lưu vực của nó có diện tích khoảng 7 triệu km vuông. Nó có hơn 1.100 chi lưu, với 17 trong số đó dài hơn 1.000 dặm. \ n \ n4. Rừng nhiệt đới Amazon cực kỳ quan trọng để điều chỉnh khí hậu toàn cầu vì nó đóng một vai trò quan trọng trong việc hấp thụ và lưu trữ carbon dioxide, giúp giảm tác động của biến đổi khí hậu. Người ta ước tính rằng cây cối và đất đai của khu vực Amazon hấp thụ khoảng 2 tỷ tấn carbon dioxide hàng năm, khiến nó trở thành một trong những bể chứa carbon quan trọng nhất của Trái đất.</w:t>
      </w:r>
    </w:p>
    <w:p w14:paraId="1AD6895D" w14:textId="77777777" w:rsidR="007042AE" w:rsidRDefault="00D64068">
      <w:r>
        <w:t>{"câu hỏi": "Tóm tắt những điểm chính của một bài báo về cuộc bầu cử Mỹ năm 2020 trong 200 từ.", "câu trả lời": "Bài báo đã thảo luận về cuộc bầu cử tổng thống Mỹ năm 2020, được tổ chức vào ngày 3 tháng 11 năm 2020. Hai ứng cử viên chính là Tổng thống đương nhiệm Donald Trump của Đảng Cộng hòa và cựu Phó Tổng thống Joe Biden của Đảng Dân chủ. Đó là một cuộc bầu cử gây tranh cãi và được theo dõi chặt chẽ, với tỷ lệ cử tri đi bỏ phiếu kỷ lục. Sau bốn ngày kiểm phiếu, ông Biden được tuyên bố là người chiến thắng trong cuộc bầu cử, với 306 phiếu đại cử tri đoàn so với 232 phiếu của ông Trump. Ông Biden cũng giành được hơn 7 triệu phiếu phổ thông, trở thành ứng cử viên tổng thống đầu tiên trong lịch sử Mỹ nhận được hơn 80 triệu phiếu bầu. Mặc dù vậy, Trump và chiến dịch của ông đã tranh chấp kết quả bầu cử, cáo buộc gian lận cử tri trên diện rộng và đệ trình nhiều vụ kiện trong nỗ lực lật ngược cuộc bầu cử. Tuy nhiên, những nỗ lực này đã không thành công và vào ngày 6/1/2021, Quốc hội đã chứng nhận chiến thắng của ông Biden. Ông Biden nhậm chức Tổng thống thứ 46 của Mỹ vào ngày 20/1/2021. Bài báo cũng thảo luận về tác động đáng kể của đại dịch COVID-19 đối với cuộc bầu cử, bao gồm việc sử dụng bỏ phiếu qua thư và vai trò của đại dịch trong việc định hình ý kiến cử tri."}</w:t>
      </w:r>
    </w:p>
    <w:p w14:paraId="33607992" w14:textId="77777777" w:rsidR="007042AE" w:rsidRDefault="00D64068">
      <w:r>
        <w:t>{"câu hỏi": "Chỉnh sửa câu sau để có giọng điệu hàn lâm hơn:\n\"Máy tính rất tuyệt vời vì chúng có thể làm rất nhiều thứ!\"", "câu trả lời": "Máy tính rất có lợi do khả năng thực hiện một loạt các chức năng."}</w:t>
      </w:r>
    </w:p>
    <w:p w14:paraId="1724A624" w14:textId="77777777" w:rsidR="007042AE" w:rsidRDefault="00D64068">
      <w:r>
        <w:t>{"question": "Kể tên năm quy trình phát triển phần mềm Agile phổ biến.", "Trả lời": "1. Scrum - một khuôn khổ lặp đi lặp lại và gia tăng để quản lý phát triển sản phẩm.\n2. Kanban - một hệ thống trực quan để quản lý quy trình làm việc và nâng cao hiệu quả. \ n3. Phát triển phần mềm tinh gọn - một sự thích ứng của phương pháp Lean để phát triển phần mềm, tập trung vào việc loại bỏ lãng phí. \ n4. Lập trình cực đoan (XP) - một phương pháp nhấn mạnh các giá trị như giao tiếp, đơn giản và phản hồi, để cải thiện chất lượng phần mềm và khả năng đáp ứng với các yêu cầu thay đổi của khách hàng. \ n5. Feature Driven Development (FDD) - một quy trình lặp lại ngắn, dựa trên mô hình, tập trung vào việc cung cấp phần mềm hoạt động thường xuyên."}</w:t>
      </w:r>
    </w:p>
    <w:p w14:paraId="74066D38" w14:textId="77777777" w:rsidR="007042AE" w:rsidRDefault="00D64068">
      <w:r>
        <w:t xml:space="preserve">{"câu hỏi": "Tên đầy đủ của đồng tiền Euro là gì?", "câu trả lời": "Tên đầy đủ của đồng tiền Euro chỉ đơn giản là \"Euro\". Đây là tiền tệ chính thức của 19 trong số 27 quốc gia thuộc </w:t>
      </w:r>
      <w:r>
        <w:lastRenderedPageBreak/>
        <w:t>Liên minh châu Âu, cùng nhau tạo nên Eurozone. Tiền tệ được viết tắt là \"EUR\" và ký hiệu là \"\u20ac\"."}</w:t>
      </w:r>
    </w:p>
    <w:p w14:paraId="3598FBC0" w14:textId="77777777" w:rsidR="007042AE" w:rsidRDefault="00D64068">
      <w:r>
        <w:t>{"question": "Ghi lại các bước cần thiết để triển khai mô hình học máy trong ứng dụng Android.", "trả lời": "Có nhiều cách tiếp cận, công cụ và khung khác nhau có sẵn để triển khai mô hình học máy trong ứng dụng Android. Một cách tiếp cận như vậy, sử dụng TensorFlow Lite, được mô tả dưới đây. \ n \ n1. Chọn hoặc đào tạo mô hình học máy: Bước đầu tiên trong việc triển khai mô hình học máy trong ứng dụng Android là chọn hoặc đào tạo một mô hình có thể giải quyết nhiệm vụ cần thiết. Điều này có thể được thực hiện bằng cách sử dụng các thư viện học máy phổ biến như TensorFlow, PyTorch hoặc scikit-learn. \ n \ n2. Chuyển đổi mô hình học máy sang định dạng TensorFlow Lite: Các ứng dụng Android sử dụng khung TensorFlow Lite để chạy các mô hình học máy trên thiết bị. Để làm cho mô hình máy học được đào tạo tương thích với TensorFlow Lite, nó cần được chuyển đổi sang định dạng TensorFlow Lite bằng TensorFlow Lite Converter. \ n \ n3. Thêm thư viện TensorFlow Lite vào ứng dụng Android: Thư viện TensorFlow Lite cần được thêm vào tệp build.gradle của ứng dụng Android dưới dạng phụ thuộc để cho phép sử dụng khung TensorFlow Lite. \ n \ n4. Tạo một lớp chuyên dụng cho mô hình học máy: Trong ứng dụng Android, một lớp chuyên dụng nên được tạo cho mô hình học máy. Lớp này phải chịu trách nhiệm tải mô hình TensorFlow Lite, chạy suy luận và diễn giải đầu ra từ mô hình.\n\n5. Tải mô hình học máy: Mô hình học máy, ở định dạng TensorFlow Lite, nên được tải vào ứng dụng Android, dưới dạng tài sản hoặc bằng cách tải xuống từ máy chủ từ xa. Lớp TensorFlow Lite Interpreter được sử dụng để tải và chạy model.\n\n6. Chạy suy luận: Sau khi mô hình được tải, ứng dụng Android có thể sử dụng lớp Trình thông dịch TensorFlow Lite để chạy suy luận trên dữ liệu mới. Dữ liệu đầu vào phải được xử lý trước và chuyển đổi sang định dạng thích hợp trước khi được đưa vào mô hình. Đầu ra từ mô hình phải được xử lý hậu kỳ để có được kết quả cuối cùng.\n\n7. Kết hợp đầu ra vào ứng dụng: Cuối cùng, đầu ra từ mô hình nên được tích hợp vào ứng dụng Android. Điều này có thể được thực hiện bằng cách hiển thị kết quả trên màn hình hoặc bằng cách sử dụng kết quả để thúc đẩy hành vi của ứng dụng.\n\nĐây là các bước cơ bản trong việc triển khai mô hình học máy trong ứng dụng Android, mặc dù các chi tiết cụ thể có thể khác nhau tùy thuộc vào lựa chọn công cụ và khung."}</w:t>
      </w:r>
    </w:p>
    <w:p w14:paraId="48FEB8B6" w14:textId="77777777" w:rsidR="007042AE" w:rsidRDefault="00D64068">
      <w:r>
        <w:t>{"câu hỏi": "Kể tên năm quốc gia Địa Trung Hải.", "trả lời": "1. Ý\n2. Tây Ban Nha\n3. Hy Lạp\n4. Pháp\n5. Thổ Nhĩ Kỳ"}</w:t>
      </w:r>
    </w:p>
    <w:p w14:paraId="6F00EE4A" w14:textId="77777777" w:rsidR="007042AE" w:rsidRDefault="00D64068">
      <w:r>
        <w:t>{"câu hỏi": "Nhấp vào tùy chọn chính xác. - Thực phẩm nào sau đây chứa nhiều đường nhất?\nA. Táo\nB. Màu cam\nC. Sô cô la", "câu trả lời": "C. Sô cô la"}</w:t>
      </w:r>
    </w:p>
    <w:p w14:paraId="11C2745D" w14:textId="77777777" w:rsidR="007042AE" w:rsidRDefault="00D64068">
      <w:r>
        <w:t>{"câu hỏi": "Xác định số tuần trong một năm.", "câu trả lời": "Có 52 tuần trong một năm. Điều này được tính bằng cách chia tổng số ngày trong một năm, 365, cho số ngày trong một tuần, là 7. 365 chia cho 7 bằng 52,142857, và kết quả được làm tròn xuống còn 52 tuần."}</w:t>
      </w:r>
    </w:p>
    <w:p w14:paraId="6BF6C16A" w14:textId="77777777" w:rsidR="007042AE" w:rsidRDefault="00D64068">
      <w:r>
        <w:t xml:space="preserve">{"câu hỏi": "Xây dựng danh sách 5 bước để đảm bảo thành công của dự án.", "Trả lời": "1. Đặt mục tiêu rõ ràng và thiết lập các mục tiêu cụ thể: Xác định phạm vi và yêu cầu của dự án và đảm bảo tất cả các bên liên quan chia sẻ cùng một sự hiểu biết. \ n \ n2. Lập kế hoạch và lên lịch nhiệm vụ: Xây dựng lộ trình phác thảo các nhiệm vụ, mốc thời gian, tài nguyên và </w:t>
      </w:r>
      <w:r>
        <w:lastRenderedPageBreak/>
        <w:t>các mốc quan trọng để hướng dẫn dự án từ đầu đến cuối. \ n \ n3. Phân công và ủy thác trách nhiệm: Xác định các kỹ năng cần thiết và giao nhiệm vụ phù hợp cho các thành viên trong nhóm. Đảm bảo mọi người biết trách nhiệm của họ.\n\n4. Theo dõi tiến độ và điều chỉnh kế hoạch: Theo dõi tiến độ dự án, xác định các vấn đề tiềm ẩn hoặc sự chậm trễ và điều chỉnh kế hoạch khi cần thiết để đi đúng hướng. \ n \ n5. Giao tiếp: Giữ các đường dây liên lạc cởi mở, chủ động và trung thực với tất cả các bên liên quan. Thảo luận về tiến độ, kỳ vọng và thay đổi để giữ cho mọi người luôn thống nhất."}</w:t>
      </w:r>
    </w:p>
    <w:p w14:paraId="7466F119" w14:textId="77777777" w:rsidR="007042AE" w:rsidRDefault="00D64068">
      <w:r>
        <w:t>{"câu hỏi": "Viết một vài câu về tầm quan trọng của nước", "câu trả lời": "Nước rất cần thiết cho sự sống còn của tất cả các dạng sống và cần thiết cho nhiều chức năng cơ thể quan trọng bao gồm tiêu hóa, điều chỉnh nhiệt độ và vận chuyển chất dinh dưỡng trong cơ thể chúng ta. Nó cũng rất quan trọng đối với sự tăng trưởng và duy trì hệ sinh thái hành tinh, hỗ trợ đời sống thủy sinh và thảm thực vật duy trì cả môi trường và các sinh vật sống trong đó. Ngoài ra, nước là cần thiết cho nhiều hoạt động của con người, bao gồm nông nghiệp, công nghiệp và sản xuất năng lượng. Nếu không có nước, sự sống như chúng ta biết sẽ không tồn tại."}</w:t>
      </w:r>
    </w:p>
    <w:p w14:paraId="2C3C3402" w14:textId="77777777" w:rsidR="007042AE" w:rsidRDefault="00D64068">
      <w:r>
        <w:t>{"câu hỏi": "Ai đã viết tiểu thuyết \u201cThe Catcher in the Rye\u201d?", "answer": "The novel \"The Catcher in the Rye\" được viết bởi tác giả người Mỹ J.D. Salinger."}</w:t>
      </w:r>
    </w:p>
    <w:p w14:paraId="1CA4082C" w14:textId="77777777" w:rsidR="007042AE" w:rsidRDefault="00D64068">
      <w:r>
        <w:t>{"câu hỏi": "Cộng tác với tôi và tìm giải pháp cho vấn đề sau. - Làm thế nào để giảm số lượng túi nilon được sử dụng trong cửa hàng tạp hóa?", "trả lời": "Để giảm số lượng túi nilon được sử dụng trong các cửa hàng tạp hóa, có thể thực hiện một số bước:\n\n1. Khuyến khích túi tái sử dụng: Các cửa hàng có thể khuyến khích sử dụng túi tái sử dụng bằng cách giảm giá hoặc phần thưởng cho khách hàng mang theo túi của riêng họ. \ n \ n2. Phí cho túi nhựa: Bằng cách tính phí cho túi nhựa, khách hàng sẽ được khuyến khích mang theo túi tái sử dụng của riêng họ để tránh chi phí bổ sung. \ n \ n3. Cung cấp các lựa chọn thay thế: Các cửa hàng có thể cung cấp các lựa chọn thay thế cho túi nhựa như túi giấy, túi hoặc hộp có thể tái sử dụng. Điều này sẽ cung cấp cho khách hàng một lựa chọn thân thiện với môi trường. \ n \ n4. Giáo dục khách hàng: Các cửa hàng có thể sử dụng bảng hiệu tại cửa hàng, thông tin trên biên lai hoặc phương tiện truyền thông xã hội để giáo dục khách hàng về tác động của túi nhựa đối với môi trường và lợi ích của việc sử dụng túi tái sử dụng. \ n \ n5. Làm việc với các nhà cung cấp: Các cửa hàng có thể làm việc với các nhà cung cấp của họ để giảm lượng bao bì nhựa được sử dụng cho các sản phẩm, do đó sẽ làm giảm nhu cầu về túi nhựa. Bằng cách thực hiện các biện pháp này, các cửa hàng có thể giảm đáng kể số lượng túi nhựa được sử dụng và thúc đẩy các hoạt động thân thiện với môi trường."}</w:t>
      </w:r>
    </w:p>
    <w:p w14:paraId="5BDA327C" w14:textId="77777777" w:rsidR="007042AE" w:rsidRDefault="00D64068">
      <w:r>
        <w:t>{"question": "Tạo một bản tóm tắt hai câu cho văn bản sau. - Lễ khởi công xây dựng trường THPT mới được tổ chức hôm nay. Thị trưởng Steve Brown đã có bài phát biểu, cảm ơn mọi người đã ủng hộ nhà trường và nói về tầm quan trọng của dự án đối với thành phố.", "Trả lời": "Lễ khởi công cho một trường trung học mới đã diễn ra hôm nay với Thị trưởng Steve Brown phát biểu. Thị trưởng cảm ơn những người tham dự đã ủng hộ trường và nhấn mạnh tầm quan trọng của dự án đối với thành phố."}</w:t>
      </w:r>
    </w:p>
    <w:p w14:paraId="5CCFA938" w14:textId="77777777" w:rsidR="007042AE" w:rsidRDefault="00D64068">
      <w:r>
        <w:t>{"question": "Tạo ra từ ngược lại. - trung thực", "trả lời": "Không trung thực"}</w:t>
      </w:r>
    </w:p>
    <w:p w14:paraId="259BB1F2" w14:textId="77777777" w:rsidR="007042AE" w:rsidRDefault="00D64068">
      <w:r>
        <w:lastRenderedPageBreak/>
        <w:t>{"câu hỏi": "Gia đình album nào gồm 5 thành viên?", "trả lời": "Tôi xin lỗi, nhưng hướng dẫn của bạn không rõ ràng. Bạn có thể vui lòng diễn đạt lại nó hoặc cung cấp thêm ngữ cảnh để tôi có thể cung cấp câu trả lời chính xác hơn không?"}</w:t>
      </w:r>
    </w:p>
    <w:p w14:paraId="61065A44" w14:textId="77777777" w:rsidR="007042AE" w:rsidRDefault="00D64068">
      <w:r>
        <w:t>{"câu hỏi": "Hãy nghĩ ra một từ có vần với \u2018fine\u2019", "answer": "Một từ có vần với 'fine' là 'mine'."}</w:t>
      </w:r>
    </w:p>
    <w:p w14:paraId="4BC1DC3D" w14:textId="77777777" w:rsidR="007042AE" w:rsidRDefault="00D64068">
      <w:r>
        <w:t>{"câu hỏi": "Kể tên ba hoạt động của con người tạo ra nhiều chất thải.", "trả lời": "1. Sản xuất công nghiệp: Các hoạt động sản xuất công nghiệp, chẳng hạn như sản xuất hàng tiêu dùng, vật liệu xây dựng và điện tử, thường tạo ra rất nhiều chất thải dưới dạng vật liệu phế liệu, bao bì và các chất ô nhiễm.\n\n2. Nông nghiệp và chăn nuôi: Nông nghiệp và chăn nuôi cũng tạo ra một lượng chất thải đáng kể, bao gồm phân chuồng, tàn dư của cây trồng và vật liệu đóng gói như lớp phủ nhựa, hộp đựng thuốc trừ sâu và ống tưới. \ n \ n3. Tiêu dùng đô thị: Các mô hình tiêu dùng đô thị, đặc biệt là ở các nước phát triển, tạo ra một lượng lớn chất thải thông qua việc sử dụng và xử lý các sản phẩm sử dụng một lần, bao bì và chất thải thực phẩm. Ví dụ, các hoạt động như mua sắm, ăn uống và tham dự các sự kiện đều góp phần tạo ra một lượng chất thải đáng kể."}</w:t>
      </w:r>
    </w:p>
    <w:p w14:paraId="672ADB76" w14:textId="77777777" w:rsidR="007042AE" w:rsidRDefault="00D64068">
      <w:r>
        <w:t>{"câu hỏi": "Chủ đề của bài hát \u2018The Ride\u2019 của David Allan Coe là gì?", "câu trả lời": "Chủ đề của "The Ride" của David Allan Coe là hành trình và sự hy sinh cần thiết để trở thành một nhạc sĩ đồng quê thành công. Trong suốt bài hát, một nhạc sĩ trẻ đi nhờ xe đến Nashville được đón bởi hồn ma của Hank Williams, người truyền đạt sự khôn ngoan và thận trọng về thực tế của sự nghiệp âm nhạc. Bài hát thể hiện các chủ đề như cuộc đấu tranh để thành công, những thăng trầm của sự nổi tiếng, và cái giá của việc theo đuổi một giấc mơ."}</w:t>
      </w:r>
    </w:p>
    <w:p w14:paraId="72322CC2" w14:textId="77777777" w:rsidR="007042AE" w:rsidRDefault="00D64068">
      <w:r>
        <w:t>{"câu hỏi": "Thuật ngữ địa chất cho một vùng đất bao gồm các tảng băng dày là gì?", "câu trả lời": "Thuật ngữ địa chất cho một khu vực đất bao gồm các tảng băng dày được gọi là \"Tảng băng\"."}</w:t>
      </w:r>
    </w:p>
    <w:p w14:paraId="09EC0817" w14:textId="77777777" w:rsidR="007042AE" w:rsidRDefault="00D64068">
      <w:r>
        <w:t>{"câu hỏi": "Tạo ra một bài thơ hai dòng về sự kiên nhẫn", "câu trả lời": "Thông qua thử thách và căng thẳng, kiên nhẫn là chìa khóa, \nMột đức tính cần có thời gian và sự bình tĩnh để trở thành."}</w:t>
      </w:r>
    </w:p>
    <w:p w14:paraId="3EFF0657" w14:textId="77777777" w:rsidR="007042AE" w:rsidRDefault="00D64068">
      <w:r>
        <w:t>{"câu hỏi": "Kể tên hai loại tình bạn phổ biến", "câu trả lời": "Hai loại tình bạn phổ biến là tình bạn thuần túy và tình bạn hỗ trợ. Tình bạn thuần túy là những tình bạn không có sự hấp dẫn lãng mạn hoặc tình dục giữa hai người bạn. Họ chỉ đơn giản là tận hưởng công ty của nhau, có chung sở thích hoặc kinh nghiệm và cung cấp hỗ trợ tinh thần. Mặt khác, tình bạn hỗ trợ là những tình bạn trong đó một người bạn đưa ra lời khuyên, khuyến khích và hỗ trợ cho người kia. Loại tình bạn này có thể đặc biệt quan trọng trong những lúc căng thẳng hoặc thử thách khó khăn."}</w:t>
      </w:r>
    </w:p>
    <w:p w14:paraId="58A302FB" w14:textId="77777777" w:rsidR="007042AE" w:rsidRDefault="00D64068">
      <w:r>
        <w:t>{"câu hỏi": "Sửa câu này cho nghe tự nhiên hơn: \n\"Có lẽ là do mưa,\" anh nói.", "trả lời": "Có lẽ là do mưa,\" anh nhận xét."}</w:t>
      </w:r>
    </w:p>
    <w:p w14:paraId="00B64D0D" w14:textId="77777777" w:rsidR="007042AE" w:rsidRDefault="00D64068">
      <w:r>
        <w:t>{"câu hỏi": "Phân loại câu này là chính thức hoặc không chính thức: \n\"Thỏa thuận là gì?\"", "câu trả lời": "Câu \"Thỏa thuận là gì?\" là không chính thức."}</w:t>
      </w:r>
    </w:p>
    <w:p w14:paraId="6CB6947B" w14:textId="77777777" w:rsidR="007042AE" w:rsidRDefault="00D64068">
      <w:r>
        <w:lastRenderedPageBreak/>
        <w:t>{"câu hỏi": "Biến câu nói này thành câu hỏi: \nBay rất vui.", "câu trả lời": "Bay có vui không?"}</w:t>
      </w:r>
    </w:p>
    <w:p w14:paraId="336B2BB2" w14:textId="77777777" w:rsidR="007042AE" w:rsidRDefault="00D64068">
      <w:r>
        <w:t>{"câu hỏi": "Viết lại câu này:\nTôi bắt đầu ăn uống lành mạnh hơn.", "câu trả lời": "Tôi bắt đầu tiêu thụ nhiều thực phẩm bổ dưỡng hơn."}</w:t>
      </w:r>
    </w:p>
    <w:p w14:paraId="3178182B" w14:textId="77777777" w:rsidR="007042AE" w:rsidRDefault="00D64068">
      <w:r>
        <w:t>{"câu hỏi": "Nhìn vào tập dữ liệu này và giải thích những gì nó chỉ ra. - Bộ dữ liệu: Mức tiêu thụ kem trung bình của mỗi tiểu bang ở Hoa Kỳ", "câu trả lời": "Bộ dữ liệu này cho biết lượng kem được tiêu thụ trung bình bởi các cá nhân ở mỗi tiểu bang ở Hoa Kỳ. Bằng cách phân tích dữ liệu, người ta sẽ có thể xác định tiểu bang nào tiêu thụ nhiều kem nhất hoặc ít nhất, cũng như điều tra mối tương quan có thể có giữa mức tiêu thụ kem và các yếu tố như khí hậu, dân số và các biến số nhân khẩu học hoặc địa lý khác.</w:t>
      </w:r>
    </w:p>
    <w:p w14:paraId="6743EE8E" w14:textId="77777777" w:rsidR="007042AE" w:rsidRDefault="00D64068">
      <w:r>
        <w:t>{"question": "Thiết kế giao diện ứng dụng dành cho thiết bị di động. - Tên ứng dụng: Danh sách tạp hóa", "câu trả lời": "Để bắt đầu thiết kế giao diện ứng dụng dành cho thiết bị di động cho một ứng dụng có tên \"Grocery List", chúng ta cần xem xét mục đích và các tính năng chính của ứng dụng là gì. Giả sử rằng ứng dụng này có nghĩa là giúp người dùng tạo, quản lý và sắp xếp danh sách mua sắm hàng tạp hóa của họ, giao diện phải đơn giản, thân thiện với người dùng và trực quan. \ n \ nDưới đây là một số gợi ý cho các yếu tố chính để đưa vào thiết kế giao diện ứng dụng \ "Danh sách tạp hóa \ " : \ n \ n1. **Màn hình chính**: Màn hình chính của ứng dụng sẽ hiển thị danh sách hàng tạp hóa hiện tại của người dùng, với tùy chọn thêm các mặt hàng mới một cách dễ dàng. Danh sách nên được sắp xếp theo danh mục, chẳng hạn như các mặt hàng sản phẩm, sữa và phòng đựng thức ăn, để mua sắm hiệu quả hơn. \ n \ n2. **Thêm mục**: Ứng dụng phải có một cách đơn giản để thêm các mục mới vào danh sách. Một cách để làm điều này là có một thanh tìm kiếm ở đầu màn hình nơi người dùng có thể nhập mục họ muốn thêm. Cũng có thể có một cơ sở dữ liệu tích hợp về các mặt hàng tạp hóa phổ biến, để khi người dùng bắt đầu nhập, các đề xuất sẽ xuất hiện, giúp nhanh chóng và dễ dàng thêm các mục vào danh sách. \ n \ n3. **Chỉnh sửa danh sách **: Người dùng sẽ có thể dễ dàng chỉnh sửa danh sách của họ bằng cách kiểm tra các mặt hàng họ đã mua, xóa các mặt hàng họ không còn cần hoặc thay đổi số lượng mặt hàng. Điều này có thể được thực hiện bằng cách vuốt sang trái trên một mục để hiển thị các tùy chọn này. \ n \ n4. **Danh mục**: Để giữ cho danh sách được sắp xếp, người dùng sẽ có thể sắp xếp các mục của họ theo danh mục. Ứng dụng có thể có các danh mục được thiết lập sẵn như sản phẩm, sữa, các mặt hàng đựng thức ăn, v.v. và người dùng cũng có thể có tùy chọn tạo danh mục tùy chỉnh của riêng họ. \ n \ n5. **Chia sẻ**: Nếu người dùng đang mua sắm cho một hộ gia đình, họ có thể muốn chia sẻ danh sách của họ với những người khác. Ứng dụng có thể có một tính năng cho phép người dùng chia sẻ danh sách của họ với những người dùng ứng dụng khác hoặc thậm chí gửi nó qua văn bản hoặc email cho người không có ứng dụng. \ n \ n Đây chỉ là một vài gợi ý để thiết kế giao diện cho ứng dụng \ "Grocery List \". Tất nhiên, các chi tiết cụ thể có thể khác nhau tùy thuộc vào đối tượng dự định và các tính năng của ứng dụng."}</w:t>
      </w:r>
    </w:p>
    <w:p w14:paraId="34239B9F" w14:textId="77777777" w:rsidR="007042AE" w:rsidRDefault="00D64068">
      <w:r>
        <w:t xml:space="preserve">{"question": "Xác định cấu trúc dữ liệu được sử dụng trong chương trình này. - Chương trình: Chương trình đối sánh chuỗi", "trả lời": "Nếu không có thêm thông tin, không thể xác định dứt khoát cấu trúc dữ liệu được sử dụng trong chương trình khớp chuỗi. Tuy nhiên, các </w:t>
      </w:r>
      <w:r>
        <w:lastRenderedPageBreak/>
        <w:t>cấu trúc dữ liệu phổ biến được sử dụng trong các thuật toán khớp chuỗi bao gồm mảng, bảng băm và cây (chẳng hạn như cây trie hoặc cây hậu tố)."}</w:t>
      </w:r>
    </w:p>
    <w:p w14:paraId="5515FB07" w14:textId="77777777" w:rsidR="007042AE" w:rsidRDefault="00D64068">
      <w:r>
        <w:t>{"question": "Tạo một mẫu dữ liệu để giải thích khái niệm Big Data.", "answer": "Big data đề cập đến các tập hợp dữ liệu lớn, phức tạp mà các phương pháp xử lý dữ liệu truyền thống không thể xử lý đầy đủ. Nó được đặc trưng bởi bốn chữ V: Khối lượng, Vận tốc, Đa dạng và Xác thực. Để giúp minh họa khái niệm Dữ liệu lớn, hãy tưởng tượng một công ty cung cấp nền tảng trực tuyến để mua và bán sản phẩm. Mỗi khi ai đó mua hàng, một số thông tin về sự kiện này được ghi lại: sản phẩm, giá cả, ngày mua, địa điểm của người mua, thông tin về việc giao hàng, trong số những thông tin khác. \ n \ nTuy nhiên, công ty này có hàng triệu người dùng mua hàng mỗi ngày. Điều đó có nghĩa là hàng triệu hồ sơ được tạo ra hàng ngày. Điều này dẫn đến một khối lượng lớn dữ liệu. \ n \ n Hơn nữa, dữ liệu liên tục được truyền vào vì các giao dịch xảy ra suốt ngày đêm. Đây là tốc độ cao.\n\nNgoài dữ liệu giao dịch, công ty cũng theo dõi hành vi của người dùng trên trang web, chẳng hạn như sản phẩm họ duyệt, trang nào họ truy cập, thời gian họ dành ra, v.v. Ngoài ra còn có hồ sơ đánh giá của khách hàng, khiếu nại và thắc mắc. Tất cả những điều này có các định dạng khác nhau, chẳng hạn như văn bản, hình ảnh và video, thêm vào Sự đa dạng của dữ liệu. \ n \ n Cuối cùng, không phải tất cả dữ liệu này đều chính xác hoặc đáng tin cậy. Ví dụ: một số người dùng có thể đã cung cấp thông tin sai lệch khi đăng ký hoặc khi để lại đánh giá. Điều này ảnh hưởng đến tính xác thực của dữ liệu.\n\nTất cả các thuộc tính này kết hợp làm cho dữ liệu trở nên khó xử lý và phân tích bằng các phương pháp truyền thống. Trong trường hợp này, công ty sẽ sử dụng các công nghệ Big Data để thu thập, lưu trữ và xử lý tập hợp dữ liệu lớn và phức tạp này."}</w:t>
      </w:r>
    </w:p>
    <w:p w14:paraId="474C1455" w14:textId="77777777" w:rsidR="007042AE" w:rsidRDefault="00D64068">
      <w:r>
        <w:t>{"question": "Đối với lời bài hát đã cho, hãy điền vào chỗ trống. - "____ tôi như sét, ___ tôi như mưa", "trả lời": "\"Hôn tôi như tia chớp, chạm vào tôi như mưa\"}</w:t>
      </w:r>
    </w:p>
    <w:p w14:paraId="4CB4E415" w14:textId="77777777" w:rsidR="007042AE" w:rsidRDefault="00D64068">
      <w:r>
        <w:t>{"câu hỏi": "Phân tích văn bản đã cho và phân loại nó thành một trong sáu thể loại: 1) Tiểu thuyết tường thuật, 2) Văn bản thông tin, 3) Thơ, 4) Kịch, 5) Phi hư cấu, 6) Khác.\nĐầu ra 1 - 6 cho mỗi thể loại. - The Cat Concerto, một tập phim kinh điển của Tom và Jerry, có bản Rhapsody Hungary số 2 của Franz Liszt.", "trả lời": "2"}</w:t>
      </w:r>
    </w:p>
    <w:p w14:paraId="529EE659" w14:textId="77777777" w:rsidR="007042AE" w:rsidRDefault="00D64068">
      <w:r>
        <w:t>{"câu hỏi": "Cho các câu sau, hãy tìm câu không đúng ngữ pháp. - A)Cha mẹ anh ta cấm anh ta đi.\nB)Họ đi bị cha mẹ anh ta cấm.\nC)Họ cấm anh ta đi.\nD)Cha mẹ anh ta cấm anh ta đi.", "trả lời": "Câu sai ngữ pháp là: B) Họ đi bị cha mẹ anh ta cấm. Phiên bản chính xác của câu này sẽ là \u201cCha mẹ anh ấy cấm họ đi.\""}</w:t>
      </w:r>
    </w:p>
    <w:p w14:paraId="34F7D3AD" w14:textId="77777777" w:rsidR="007042AE" w:rsidRDefault="00D64068">
      <w:r>
        <w:t xml:space="preserve">{"question": "Tạo danh sách các ưu điểm của sản phẩm hoặc khái niệm đã cho. - Học từ xa", "trả lời": "1. Linh hoạt: Với đào tạo từ xa, sinh viên có khả năng học tập và tham gia các lớp học theo lịch trình của họ, điều này thuận lợi cho những người có cam kết khác. Chi phí thấp hơn: Học từ xa giúp loại bỏ nhu cầu di chuyển để theo học một trường cụ thể hoặc đi lại đến các lớp học, điều này có thể giúp sinh viên tiết kiệm tiền. \ n \ n3. Tiếp cận với nhiều chương trình giáo dục hơn: Sinh viên không sống gần khuôn viên trường truyền thống vẫn có thể lấy bằng cấp hoặc chứng chỉ từ một chương trình được công nhận, vì học từ xa giúp bạn có thể truy cập bất kể vị trí của họ. \ n \ n4. Học theo tốc độ riêng: Học từ xa cho phép sinh viên </w:t>
      </w:r>
      <w:r>
        <w:lastRenderedPageBreak/>
        <w:t>học theo tốc độ của riêng họ, vì vậy những người cảm thấy khó theo kịp hoặc những người cần nhiều thời gian hơn để hiểu tài liệu có thể đi nhanh hoặc chậm khi cần thiết. \ n \ n5. Tăng tương tác với bạn cùng lớp và người hướng dẫn: Học sinh thường có nhiều khả năng tương tác với bạn cùng lớp và người hướng dẫn thông qua các cuộc thảo luận trực tuyến, email và phòng chat, vì môi trường ảo tạo điều kiện giao tiếp. \ n \ n6. Môi trường học tập thoải mái: Học sinh có thể tham dự các lớp học thoải mái tại nhà của họ, điều này có thể ít căng thẳng hơn khi cố gắng sắp xếp các trách nhiệm khác. \ n \ n7. Giảm phiền nhiễu: Học sinh có thể tạo ra một môi trường học tập không bị phân tâm bởi lớp học truyền thống, chẳng hạn như học sinh nói chuyện hoặc các phiền nhiễu khác. \ n \ n8. Cải thiện kỹ năng công nghệ: Học từ xa thường đòi hỏi phải sử dụng các công cụ và nền tảng trực tuyến, điều này có thể giúp sinh viên trở nên thoải mái và thành thạo hơn trong việc sử dụng công nghệ."}</w:t>
      </w:r>
    </w:p>
    <w:p w14:paraId="22806A8B" w14:textId="77777777" w:rsidR="007042AE" w:rsidRDefault="00D64068">
      <w:r>
        <w:t>{"question": "Đề xuất một cuốn sách liên quan đến chủ đề đã cho. - Khám phá những điều chưa biết", "câu trả lời": "Một cuốn sách tuyệt vời khám phá chủ đề khám phá những điều chưa biết là "Người sao Hỏa" của Andy Weir. Cuốn tiểu thuyết khoa học viễn tưởng này, lấy bối cảnh tương lai không xa, kể về câu chuyện của phi hành gia Mark Watney, người phải sống sót một mình trên sao Hỏa sau khi bị phi hành đoàn bỏ lại trong một nhiệm vụ. Thông qua kỹ năng giải quyết vấn đề đáng kinh ngạc, lòng can đảm và quyết tâm của Mark, anh phải đối mặt với môi trường khắc nghiệt, không khoan nhượng của hành tinh chưa biết và nhiều thách thức mà nó đưa ra. Cuốn sách này là một cuốn sách tuyệt vời cho bất cứ ai quan tâm đến khám phá không gian và động lực của tinh thần con người để vượt qua ranh giới và khám phá những điều chưa biết."}</w:t>
      </w:r>
    </w:p>
    <w:p w14:paraId="3384100B" w14:textId="77777777" w:rsidR="007042AE" w:rsidRDefault="00D64068">
      <w:r>
        <w:t>{"câu hỏi": "Mô tả những gì đã xảy ra vào ngày diễn ra cuộc biểu tình Conexi\u00f3n Amor. - Ngày 23 tháng 8 năm 2020", "trả lời": "Là một AI, tôi không biết về bất kỳ cuộc biểu tình cụ thể nào của Conexi\u00f3n Amor được cho là đã xảy ra vào ngày 23 tháng 8 năm 2020. Tôi sẽ cần thêm thông tin và chi tiết cụ thể về sự kiện để có thể đưa ra câu trả lời chính xác."}</w:t>
      </w:r>
    </w:p>
    <w:p w14:paraId="6C683CA7" w14:textId="77777777" w:rsidR="007042AE" w:rsidRDefault="00D64068">
      <w:r>
        <w:t xml:space="preserve">{"câu hỏi": "Xác định 5 loại nhắm mục tiêu tiếp thị khác nhau", "câu trả lời": "Nhắm mục tiêu tiếp thị đề cập đến quá trình chia nhỏ thị trường rộng thành các phân khúc nhỏ hơn, cụ thể hơn, sau đó thiết kế và thực hiện các chiến lược để tiếp cận và thu hút các phân khúc đó. Dưới đây là 5 loại nhắm mục tiêu tiếp thị khác nhau: \ n \ n1. Nhắm mục tiêu theo nhân khẩu học: Loại nhắm mục tiêu này tập trung vào việc xác định các nhóm người tiêu dùng dựa trên các đặc điểm nhân khẩu học như độ tuổi, giới tính, thu nhập, giáo dục và tình trạng gia đình. Các công ty sử dụng phương pháp nhắm mục tiêu này để tạo các chiến dịch tiếp thị được nhắm mục tiêu thu hút các nhóm nhân khẩu học cụ thể. \ n \ n2. Nhắm mục tiêu theo địa lý: Loại nhắm mục tiêu này liên quan đến việc xác định và tiếp cận với người tiêu dùng ở các vị trí địa lý cụ thể. Một công ty có thể sử dụng phương pháp này để nhắm mục tiêu người tiêu dùng ở một thành phố, khu vực hoặc quốc gia cụ thể hoặc để điều chỉnh các nỗ lực tiếp thị của mình theo nhu cầu và sở thích của người tiêu dùng ở các địa điểm cụ thể. \ n \ n3. Nhắm mục tiêu theo tâm lý: Điều này liên quan đến việc nhắm mục tiêu người tiêu dùng dựa trên lối sống, sở thích, hành vi, giá trị và tính cách của họ. Các nhà tiếp thị sử dụng dữ liệu tâm lý để tạo ra các thông điệp tiếp thị được cá nhân hóa và hấp dẫn hơn, cộng hưởng với </w:t>
      </w:r>
      <w:r>
        <w:lastRenderedPageBreak/>
        <w:t>đối tượng mục tiêu của họ. \ n \ n4. Nhắm mục tiêu theo hành vi: Loại nhắm mục tiêu này liên quan đến việc xác định và tập trung vào người tiêu dùng dựa trên hành vi của họ, chẳng hạn như lịch sử mua hàng hoặc mẫu duyệt web trực tuyến của họ. Các công ty sử dụng dữ liệu hành vi để tạo ra các chiến dịch tiếp thị được nhắm mục tiêu giải quyết các nhu cầu và sở thích cụ thể của khách hàng của họ. \ n \ n5. Nhắm mục tiêu liên quan đến sản phẩm: Điều này liên quan đến việc nhắm mục tiêu người tiêu dùng dựa trên nhu cầu hoặc sự quan tâm của họ đối với các sản phẩm hoặc dịch vụ cụ thể. Các công ty sử dụng phương pháp này để tiếp cận với những người tiêu dùng có khả năng quan tâm đến dịch vụ của họ và tạo ra các thông điệp tiếp thị được nhắm mục tiêu làm nổi bật các tính năng và lợi ích của sản phẩm của họ."}</w:t>
      </w:r>
    </w:p>
    <w:p w14:paraId="75EBB785" w14:textId="77777777" w:rsidR="007042AE" w:rsidRDefault="00D64068">
      <w:r>
        <w:t>{"câu hỏi": "Tạo sơ đồ vần điệu cho một bài thơ.", "câu trả lời": "Một sơ đồ vần tiềm năng cho một bài thơ có thể là ABAB CDCD EFEF GG, trong đó các chữ cái đại diện cho sơ đồ gieo vần trong mỗi dòng và mỗi tập hợp được phân tách bằng một khoảng trắng đại diện cho một khổ thơ mới. Đây là một sơ đồ vần phổ biến được sử dụng trong sonnet. Tất nhiên, có nhiều sơ đồ vần điệu khác có thể được sử dụng, và sự lựa chọn cuối cùng sẽ phụ thuộc vào độ dài và phong cách của bài thơ được viết."}</w:t>
      </w:r>
    </w:p>
    <w:p w14:paraId="6EEC5609" w14:textId="77777777" w:rsidR="007042AE" w:rsidRDefault="00D64068">
      <w:r>
        <w:t>{"câu hỏi": "Chuyển câu này thành câu hỏi: Hôm nay mặt trời sáng.", "trả lời": "Hôm nay mặt trời có sáng không?"}</w:t>
      </w:r>
    </w:p>
    <w:p w14:paraId="7BAD86AF" w14:textId="77777777" w:rsidR="007042AE" w:rsidRDefault="00D64068">
      <w:r>
        <w:t>{"câu hỏi": "Hãy đưa ra một câu mô tả khái niệm \u201cempowerment\u201d", "trả lời": "Trao quyền là quá trình mang lại cho ai đó sự tự tin và nguồn lực họ cần để hoàn thành mục tiêu và kiểm soát cuộc sống của chính họ."}</w:t>
      </w:r>
    </w:p>
    <w:p w14:paraId="4B14EBAC" w14:textId="77777777" w:rsidR="007042AE" w:rsidRDefault="00D64068">
      <w:r>
        <w:t>{"câu hỏi": "Tìm một số thông tin về quy định an toàn mới nhất cho tài xế giao đồ ăn", "trả lời": "Đã có một số cập nhật về các quy định an toàn liên quan đến tài xế giao đồ ăn ở nhiều quốc gia khác nhau, để đối phó với đại dịch toàn cầu đang diễn ra. Theo CDC, các công ty giao hàng nên cung cấp cho tài xế của họ thông tin về Covid-19 và chính sách nghỉ ốm, đồng thời nên được khuyên nên thực hành cách ly giao tiếp xã hội, đeo khăn che mặt và thường xuyên rửa tay. Tài xế nên giảm thiểu tiếp xúc với khách hàng bằng cách giảm việc xử lý tiền và thẻ tín dụng, đồng thời tránh các địa điểm đón đông đúc bằng cách sử dụng các phương thức thanh toán không tiếp xúc. Ngoài ra, họ nên thường xuyên làm sạch và khử trùng xe, đặc biệt là các bề mặt thường xuyên chạm vào như tay nắm cửa và vô lăng, và nên lái xe với cửa sổ mở hoặc hệ thống thông gió để tăng lưu thông không khí. Nhiều công ty đã thực hiện các biện pháp này và tiếp tục cập nhật các quy định của họ phù hợp với tình hình phát triển."}</w:t>
      </w:r>
    </w:p>
    <w:p w14:paraId="7CA20850" w14:textId="77777777" w:rsidR="007042AE" w:rsidRDefault="00D64068">
      <w:r>
        <w:t>{"câu hỏi": "Phân loại các mặt hàng sau: ô tô, tàu hỏa, xe đạp", "câu trả lời": "Các mặt hàng được cung cấp có thể được phân loại là phương thức vận chuyển."}</w:t>
      </w:r>
    </w:p>
    <w:p w14:paraId="6F25D54D" w14:textId="77777777" w:rsidR="007042AE" w:rsidRDefault="00D64068">
      <w:r>
        <w:t>{"câu hỏi": "Viết lại câu này bằng giọng chủ động: Dữ liệu đã được nhóm phân tích", "câu trả lời": "Nhóm đã phân tích dữ liệu."}</w:t>
      </w:r>
    </w:p>
    <w:p w14:paraId="1974EF13" w14:textId="77777777" w:rsidR="007042AE" w:rsidRDefault="00D64068">
      <w:r>
        <w:t>{"câu hỏi": "Đảo ngược danh sách này: táo, lê, cam", "trả lời": "cam, lê, táo"}</w:t>
      </w:r>
    </w:p>
    <w:p w14:paraId="3604685F" w14:textId="77777777" w:rsidR="007042AE" w:rsidRDefault="00D64068">
      <w:r>
        <w:lastRenderedPageBreak/>
        <w:t>{"câu hỏi": "Kể tên 3 kỹ năng cần thiết để trở thành một kỹ sư phần mềm thành công", "câu trả lời": "1. **Kỹ năng lập trình**: Một kỹ sư phần mềm thành công phải thành thạo ít nhất một ngôn ngữ lập trình và thành thạo các khái niệm như cấu trúc dữ liệu, thuật toán và hệ thống cơ sở dữ liệu. \ n \ n2. ** Kỹ năng giải quyết vấn đề và phân tích **: Kỹ thuật phần mềm đòi hỏi khả năng phân tích vấn đề, chia nhỏ chúng thành các phần thành phần của chúng và phát triển các giải pháp hiệu quả và hiệu quả bằng cách sử dụng lý luận logic và tư duy phê phán. \ n \ n3. **Kỹ năng hợp tác và giao tiếp**: Phát triển phần mềm thường là nỗ lực của nhóm, do đó nó đòi hỏi kỹ năng cộng tác và giao tiếp tuyệt vời để làm việc hiệu quả với các thành viên khác trong nhóm, chia sẻ ý tưởng, cung cấp và nhận phản hồi mang tính xây dựng."}</w:t>
      </w:r>
    </w:p>
    <w:p w14:paraId="6224CE64" w14:textId="77777777" w:rsidR="007042AE" w:rsidRDefault="00D64068">
      <w:r>
        <w:t>{"câu hỏi": "Mô tả cách sử dụng công cụ thống kê - Một công cụ thống kê như SPSS", "trả lời": "SPSS, còn được gọi là Gói thống kê cho khoa học xã hội, là một công cụ mạnh mẽ để phân tích dữ liệu và tính toán thống kê. Dưới đây là các bước cần làm khi sử dụng SPSS: \ n \ n1. Cài đặt phần mềm: Bạn sẽ cần cài đặt phần mềm SPSS và có được giấy phép hợp lệ để bắt đầu sử dụng nó. Đảm bảo máy tính của bạn đáp ứng các yêu cầu hệ thống cho phiên bản SPSS mới nhất. \ n \ n2. Nhập hoặc nhập dữ liệu của bạn: Trước khi thực hiện phân tích dữ liệu hoặc kiểm tra thống kê, bạn sẽ cần dữ liệu của mình có sẵn cho phần mềm. Bạn có thể nhập dữ liệu từ các định dạng tệp khác nhau, như Excel, tệp văn bản hoặc cơ sở dữ liệu hoặc nhập dữ liệu trực tiếp vào phần mềm. SPSS cung cấp chức năng giống như bảng tính để nhập dữ liệu. \ n \ n3. Chuẩn bị dữ liệu của bạn: Làm sạch dữ liệu và tổ chức là điều cần thiết để đảm bảo kết quả chính xác từ phân tích. Khi dữ liệu được nhập, bạn có thể sử dụng SPSS để sắp xếp và định dạng nó một cách thích hợp. Điều này bao gồm đổi tên các biến, kiểm tra dữ liệu bị thiếu và xử lý các ngoại lệ. \ n \ n4. Tiến hành phân tích: SPSS cung cấp một loạt các tùy chọn phân tích thống kê, bao gồm thống kê mô tả, tương quan, hồi quy, kiểm tra phi tham số, v.v. Việc phân tích có thể được thực hiện bằng cách sử dụng các menu thả xuống hoặc cú pháp. Bạn sẽ cần chỉ định các biến, kiểm tra thống kê và tùy chọn phân tích.\n\n5. Giải thích kết quả: Sau khi tiến hành phân tích, SPSS sẽ tạo ra đầu ra dưới dạng bảng hoặc biểu đồ. Các kết quả đầu ra này sẽ chứa kết quả kiểm tra thống kê, hệ số và trực quan hóa đồ thị. Bạn nên giải thích cẩn thận các kết quả để rút ra kết luận có ý nghĩa. \ n \ n6. Xuất và báo cáo kết quả: Khi bạn đã hoàn thành phân tích dữ liệu của mình, bạn có thể xuất kết quả của mình dưới dạng bảng, đồ thị hoặc biểu đồ sang các định dạng tệp khác nhau. Sau đó, bạn có thể sử dụng các tệp này để chuẩn bị báo cáo, giấy tờ hoặc bản trình bày để chia sẻ những phát hiện của mình. Tóm lại, SPSS là một công cụ thống kê dễ sử dụng cung cấp một loạt các tùy chọn phân tích, giao diện thân thiện với người dùng và khả năng xử lý các tập dữ liệu lớn. Với sự chuẩn bị và hiểu biết đúng đắn, bạn có thể sử dụng SPSS để tiến hành phân tích thống kê nâng cao và tạo ra kết quả sâu sắc."}</w:t>
      </w:r>
    </w:p>
    <w:p w14:paraId="390EAFEA" w14:textId="77777777" w:rsidR="007042AE" w:rsidRDefault="00D64068">
      <w:r>
        <w:t xml:space="preserve">{"câu hỏi": "Tạo ra một bài thơ có vần điệu về nước.", "câu trả lời": "Nước, lung linh và trong vắt,\nĐối với tất cả chúng ta, nó rất thân yêu,\nLàm dịu cơn khát của chúng ta cả ngày lẫn đêm,\nMàu xanh và tinh khiết, một cảnh tượng đẹp.\n\nTrong sông, hồ, ao và suối,\nNước cung cấp nhiều thứ,\nCuộc sống cho các sinh vật hoang dã và vĩ đại,\nVà vẻ đẹp lan tỏa khắp đất.\n\nNước chảy dọc đường,\ nGling trong ánh sáng ban ngày,\nVội vã từ trên núi cao xuống,\nĐến biển nơi nó sẽ không khô.\n\nVì vậy, đừng lãng phí nó, đừng lãng phí một </w:t>
      </w:r>
      <w:r>
        <w:lastRenderedPageBreak/>
        <w:t>giọt,\nVì nếu chúng ta làm như vậy, tất cả có thể dừng lại,\nNước là quý giá, xuyên suốt và xuyên qua,\nVì vậy, hãy tiết kiệm nó, cho tôi và cho bạn."}</w:t>
      </w:r>
    </w:p>
    <w:p w14:paraId="037F78D5" w14:textId="77777777" w:rsidR="007042AE" w:rsidRDefault="00D64068">
      <w:r>
        <w:t>{"câu hỏi": "Xây dựng một lập luận hợp lý cho lý do tại sao tái chế là quan trọng", "trả lời": "Tái chế là một hành động thiết yếu phải được thực hiện để giải quyết các vấn đề môi trường mà chúng ta phải đối mặt ngày nay. Các điểm sau đây trình bày một lập luận hợp lý cho lý do tại sao tái chế là quan trọng: \ n \ n1. Bảo tồn tài nguyên thiên nhiên: Hành tinh của chúng ta đã được cung cấp các nguồn tài nguyên thiên nhiên hạn chế, chẳng hạn như gỗ, khoáng sản, nước và nhiên liệu hóa thạch. Khi chúng tôi tái chế, chúng tôi giảm nhu cầu nguyên liệu thô để sản xuất sản phẩm mới. Điều đó có nghĩa là tài nguyên thiên nhiên của chúng ta được bảo tồn và trữ lượng của chúng ta sẽ tồn tại lâu dài. Giảm chất thải: Các bãi chôn lấp đang lấp đầy nhanh chóng, và một số trong số chúng gần như ở công suất tối đa. Tái chế chất thải làm giảm lượng rác kết thúc tại các bãi chôn lấp, và điều này, đến lượt nó, giúp giảm ô nhiễm và bảo tồn không gian có thể được sử dụng cho các mục đích khác. \ n \ n3. Tiết kiệm năng lượng: Việc sản xuất các sản phẩm mới từ nguyên liệu thô tiêu thụ một lượng năng lượng đáng kể. Mặt khác, tái chế tiết kiệm năng lượng bằng cách cắt bỏ các giai đoạn ban đầu của sản xuất và khai thác nguyên liệu thô. \ n \ n4. Giảm ô nhiễm: Khai thác nguyên liệu thô và sản xuất sản phẩm mới thông qua các quy trình thông thường có thể có tác động tàn phá đến môi trường. Ví dụ, khai thác quặng khoáng sản có thể dẫn đến xói mòn đất và giải phóng các hóa chất độc hại vào nguồn nước. Tái chế giúp giảm các tác động tiêu cực này và giảm thiểu ô nhiễm gây ra trong quá trình sản xuất. Tóm lại, tái chế có lợi cho môi trường theo nhiều cách. Nó giúp bảo tồn tài nguyên thiên nhiên, giảm chất thải, tiết kiệm năng lượng và giảm thiểu ô nhiễm. Do đó, điều quan trọng là tất cả chúng ta phải tham gia tái chế càng nhiều càng tốt để đảm bảo một môi trường lành mạnh và có thể ở được."}</w:t>
      </w:r>
    </w:p>
    <w:p w14:paraId="4C4B282B" w14:textId="77777777" w:rsidR="007042AE" w:rsidRDefault="00D64068">
      <w:r>
        <w:t>{"câu hỏi": "Kể tên ba trang web phổ biến", "câu trả lời": "1. Google\n2. YouTube\n3. Facebook"}</w:t>
      </w:r>
    </w:p>
    <w:p w14:paraId="7A50DA93" w14:textId="77777777" w:rsidR="007042AE" w:rsidRDefault="00D64068">
      <w:r>
        <w:t>{"question": "Phân tích tài liệu sau đây và nhóm các chủ đề mà nó nói đến. - Uber là một trong những công ty hàng đầu trong ngành công nghiệp chia sẻ xe kể từ khi ra mắt vào năm 2009. Nó đã phá vỡ ngành vận tải, tạo ra một mô hình kinh doanh trong đó nó hoạt động như một người trung gian giữa hai bên: người lái và người lái xe. Dịch vụ chính của Uber bao gồm một ứng dụng di động và trang web, cho phép người đi xe yêu cầu đi xe từ một tài xế có sẵn. Chuyến đi này có thể được thanh toán bằng cách sử dụng hệ thống thanh toán Uber \u2019s, được phát triển với sự hợp tác của nhiều bộ xử lý của bên thứ ba. Công ty cũng cung cấp các dịch vụ bổ sung khác nhau, chẳng hạn như \u201cUberPool\u201d, cho phép người đi xe chia sẻ chuyến đi với những người đi xe khác để tiết kiệm tiền và \u201cUberRush\u201d, cho phép người đi xe lên lịch đi xe trong tương lai.", "trả lời": "1. Uber là công ty hàng đầu trong ngành công nghiệp chia sẻ chuyến đi kể từ khi ra mắt vào năm 2009. \ n2. Sự gián đoạn của ngành vận tải với mô hình kinh doanh đóng vai trò trung gian giữa người lái và người lái xe. \ n3. Cung cấp dịch vụ chính của nó là một ứng dụng di động và trang web để yêu cầu chuyến đi từ các tài xế có sẵn. \ n4. Hệ thống thanh toán của nó được phát triển với sự hợp tác của các bộ xử lý bên thứ ba. \ n5. Các dịch vụ bổ sung như UberPool và UberRush để chia sẻ chuyến đi và lên lịch cho những lần trong tương lai."}</w:t>
      </w:r>
    </w:p>
    <w:p w14:paraId="0ADE3B42" w14:textId="77777777" w:rsidR="007042AE" w:rsidRDefault="00D64068">
      <w:r>
        <w:lastRenderedPageBreak/>
        <w:t>{"câu hỏi": "Tạo một bộ câu hỏi bạn có thể sử dụng làm câu hỏi phỏng vấn.", "câu trả lời": "1. Bạn có thể cho chúng tôi biết về một tình huống khó khăn trong công việc trước đây của bạn và cách bạn xử lý nó không?\n2. Làm thế nào để bạn xử lý căng thẳng và áp lực tại nơi làm việc? Bạn có thể đưa ra một ví dụ cụ thể không?\n3. Làm thế nào để bạn duy trì sự tập trung vào các mục tiêu của mình và đảm bảo chúng được đáp ứng trong khung thời gian đã thỏa thuận?\n4. Làm thế nào để bạn xử lý xung đột và tính cách khó khăn tại nơi làm việc? Bạn có thể cung cấp một ví dụ về điều này?\n5. Làm thế nào để bạn xây dựng mối quan hệ với đồng nghiệp, thành viên trong nhóm và quản lý của bạn?\n6. Làm thế nào để bạn luôn cập nhật các xu hướng và đổi mới của ngành để duy trì tính cạnh tranh?\n7. Làm thế nào để bạn đánh giá kỹ năng giải quyết vấn đề của bạn? Bạn có thể cung cấp một ví dụ cụ thể về cách bạn đã sử dụng chúng trong quá khứ không? \ n8. Làm thế nào để bạn ưu tiên các nhiệm vụ và quản lý thời gian của bạn một cách hiệu quả? Bạn có thể cung cấp một ví dụ về điều này?\n9. Bạn có thể chia sẻ một dự án thành công mà bạn đã dẫn đầu và vai trò của bạn trong thành công của nó không? \n10. Làm thế nào để bạn đo lường sự phát triển cá nhân và nghề nghiệp của mình và bạn thực hiện những bước nào để đạt được chúng?"}</w:t>
      </w:r>
    </w:p>
    <w:p w14:paraId="0A93FE37" w14:textId="77777777" w:rsidR="007042AE" w:rsidRDefault="00D64068">
      <w:r>
        <w:t>{"câu hỏi": "Chuyển đổi đoạn sau thành lệnh cho máy tính - Dữ liệu cho thấy doanh số bán hàng từ thứ Hai đến thứ Năm tăng 10%.", "trả lời": "1. Truy xuất dữ liệu để bán hàng từ thứ Hai đến thứ Năm.\n2. Phân tích dữ liệu để xác định tỷ lệ phần trăm tăng doanh số.\n3. Hiển thị kết quả cho thấy doanh số bán hàng tăng 10%."}</w:t>
      </w:r>
    </w:p>
    <w:p w14:paraId="6A8C3009" w14:textId="77777777" w:rsidR="007042AE" w:rsidRDefault="00D64068">
      <w:r>
        <w:t>{"câu hỏi": "Với bảng sau, hãy đưa ra một hướng dẫn thế hệ để liệt kê các quốc gia và tổng dân số của họ. - Quốc gia\tDân số\nẤn Độ\t1.33 tỷ\nTrung Quốc\t1.38 tỷ\nHoa Kỳ\t328 triệu", "trả lời": "Để tạo danh sách các quốc gia và tổng dân số của họ từ bảng đã cho, bạn có thể làm theo các hướng dẫn sau:\n\n1. Tạo một danh sách trống để lưu trữ kết quả.\n2. Bắt đầu trích xuất dữ liệu từ bảng theo từng hàng.\n3. Đối với mỗi hàng, truy xuất tên quốc gia và dân số của nó.\n4. Lưu trữ các giá trị này dưới dạng bộ dữ liệu ở dạng '(quốc gia, dân số)' trong danh sách được tạo ở bước 1.\n5. Lặp lại quy trình cho tất cả các hàng trong bảng.\n6. Cuối cùng, bạn sẽ có một danh sách các bộ dữ liệu chứa tên quốc gia và tổng dân số của chúng, có thể được sử dụng để hiển thị hoặc xử lý thông tin thêm."}</w:t>
      </w:r>
    </w:p>
    <w:p w14:paraId="1F1BC1FB" w14:textId="77777777" w:rsidR="007042AE" w:rsidRDefault="00D64068">
      <w:r>
        <w:t>{"câu hỏi": "Tạo một câu mới dựa trên câu gốc sau \"Tôi không thể tin được\".", "câu trả lời": "\"Tôi không thể tin được, thật bất ngờ và đáng ngạc nhiên!\""}</w:t>
      </w:r>
    </w:p>
    <w:p w14:paraId="06ED8591" w14:textId="77777777" w:rsidR="007042AE" w:rsidRDefault="00D64068">
      <w:r>
        <w:t xml:space="preserve">{"câu hỏi": "Tạo ra một câu trả lời thích hợp cho hướng dẫn này: \"Viết một câu chuyện bắt đầu bằng cụm từ 'Đó là một đêm mùa đông lạnh giá.' \"", "trả lời": "Đó là một đêm mùa đông lạnh giá. Tuyết đang rơi nhẹ nhàng từ trên trời xuống, tạo ra một sự im lặng thanh thản trên thị trấn buồn ngủ. Âm thanh duy nhất được nghe thấy là tiếng bước chân lạo xạo trong tuyết. Emma mặc áo khoác, quấn chặt khăn quàng cổ và bắt đầu chuyến đi bộ dài về nhà sau ca làm việc muộn tại quán ăn. Khi bước đi, cô không thể không cảm thấy sự cô đơn thấm vào xương với cái lạnh. Cô khao khát sự ấm áp của một tổ ấm, một gia đình để trở về sau một ngày dài làm việc. Nhưng kể từ khi cha mẹ cô qua đời và anh chị em của cô đều chuyển đi, Emma đã ở một mình. Chìm đắm trong suy nghĩ của mình, cô gần như không nhìn thấy bóng dáng nhỏ bé đang túm tụm trong con hẻm. Đó là một cậu bé, run rẩy và cô đơn, quần áo của cậu trần trụi và rách nát. Trái tim Emma tan vỡ khi nhìn thấy. Không chút suy nghĩ, cô quỳ </w:t>
      </w:r>
      <w:r>
        <w:lastRenderedPageBreak/>
        <w:t>xuống bên cạnh anh, mở chiếc khăn quàng cổ của mình và phủ nó lên khung hình nhỏ của anh. \n\n\"Ngươi lạc đường sao? Bố mẹ anh đâu?", cô nhẹ nhàng hỏi. Cậu bé sụt sịt, dùng bàn tay nhỏ xoa xoa cái mũi đỏ của mình. "Tôi không có," anh thì thầm. Đôi mắt Emma đẫm lệ. Cô biết quá rõ cảm giác đó. "Thôi nào," cô nhẹ nhàng nói, giúp anh đứng dậy. "Hãy giúp cậu thoát khỏi cái lạnh này." Và với điều đó, Emma nắm lấy tay cậu bé, dẫn cậu qua những con đường đầy tuyết đến căn hộ nhỏ của cô. Cô không biết tương lai sẽ ra sao, nhưng lần đầu tiên sau một thời gian dài, cô cảm thấy mình có mục đích. Đêm mùa đông lạnh lẽo đó, Emma tìm thấy thứ mà cô ấy thậm chí không biết mình đang tìm kiếm - gia đình."}</w:t>
      </w:r>
    </w:p>
    <w:p w14:paraId="6129B4CF" w14:textId="77777777" w:rsidR="007042AE" w:rsidRDefault="00D64068">
      <w:r>
        <w:t>{"câu hỏi": "Tóm tắt hai đoạn văn thành một câu. - Đoạn 1:\nCác nhà sản xuất bắt đầu sử dụng robot để thực hiện các nhiệm vụ lặp đi lặp lại, chẳng hạn như sơn và hàn, vào cuối những năm 1950. Các robot được thiết kế chính xác, đáng tin cậy và có thể làm việc liên tục mà không cần nghỉ ngơi. \ n \ nPassage 2: \ nRobots cuối cùng sẽ được sử dụng trong nhiều ngành công nghiệp, từ ô tô và hàng không vũ trụ đến chăm sóc sức khỏe và các sản phẩm tiêu dùng. Chúng sẽ được sử dụng để lắp ráp các bộ phận, di chuyển vật liệu và gói hàng, phát hiện và kiểm tra các bộ phận, và thậm chí thực hiện phẫu thuật.", "Trả lời": "Từ cuối những năm 1950, robot chính xác, đáng tin cậy đã được sử dụng trong các ngành công nghiệp từ ô tô đến chăm sóc sức khỏe cho các nhiệm vụ lặp đi lặp lại như lắp ráp, xử lý vật liệu, kiểm tra và thậm chí phẫu thuật thực hiện mà không cần nghỉ ngơi."}</w:t>
      </w:r>
    </w:p>
    <w:p w14:paraId="180A5EB1" w14:textId="77777777" w:rsidR="007042AE" w:rsidRDefault="00D64068">
      <w:r>
        <w:t>{"question": "Tạo một câu mô tả cách bạn sẽ sử dụng kỹ thuật machine learning sau: Naive Bayes Classifier.", "answer": "Tôi sẽ sử dụng Naive Bayes Classifier để phân tích các bộ dữ liệu và đưa ra dự đoán bằng cách áp dụng định lý Bayes, tính toán xác suất của một sự kiện nhất định dựa trên kiến thức trước đó và đưa ra các giả định về tính độc lập giữa các tính năng trong dữ liệu."}</w:t>
      </w:r>
    </w:p>
    <w:p w14:paraId="60DF5895" w14:textId="77777777" w:rsidR="007042AE" w:rsidRDefault="00D64068">
      <w:r>
        <w:t>{"câu hỏi": "Viết lại câu sau bằng ngôn ngữ mô tả để cung cấp chi tiết và rõ ràng hơn. - Cô ấy là một giáo viên.", "trả lời": "Cô ấy là một nhà giáo dục rất tận tâm và đam mê, có kỹ năng truyền đạt kiến thức và truyền cảm hứng cho những bộ óc trẻ để phát huy hết tiềm năng của họ."}</w:t>
      </w:r>
    </w:p>
    <w:p w14:paraId="73563361" w14:textId="77777777" w:rsidR="007042AE" w:rsidRDefault="00D64068">
      <w:r>
        <w:t xml:space="preserve">{"câu hỏi": "Tạo câu trả lời thích hợp cho hướng dẫn này: \"Mô tả các loại công nghệ nhận dạng khuôn mặt được sử dụng trong các hệ thống an ninh.\"", "trả lời": "Công nghệ nhận dạng khuôn mặt được sử dụng trong các hệ thống bảo mật khác nhau để xác định và xác minh các cá nhân dựa trên các đặc điểm khuôn mặt của họ. Một số loại công nghệ nhận dạng khuôn mặt phổ biến được sử dụng trong các hệ thống an ninh bao gồm: \ n \ n1. Nhận dạng khuôn mặt 2D: Đây là công nghệ nhận dạng khuôn mặt được sử dụng phổ biến nhất, trong đó hệ thống chụp hình ảnh 2D khuôn mặt của một người và so sánh nó với hình ảnh trong cơ sở dữ liệu của nó để tìm kết quả phù hợp. \n\n2. Nhận dạng khuôn mặt 3D: Công nghệ này sử dụng cảm biến 3D để chụp hình dạng và đường nét khuôn mặt của một người, cung cấp nhận dạng chính xác và đáng tin cậy hơn so với nhận dạng 2D. \ n \ n3. Nhận dạng khuôn mặt nhiệt: Công nghệ này sử dụng hình ảnh nhiệt để chụp các mẫu nhiệt duy nhất cho khuôn mặt của mỗi cá nhân. Công nghệ này đặc biệt hữu ích trong điều kiện ánh sáng yếu hoặc khi đối tượng đang đeo các vật che khuất khuôn mặt của họ. \ n \ n4. Phân tích kết cấu da: Công nghệ nhận dạng khuôn mặt tiên tiến này nắm bắt các mẫu và đường nét độc đáo </w:t>
      </w:r>
      <w:r>
        <w:lastRenderedPageBreak/>
        <w:t>trên da của một người để xác định và xác minh danh tính của họ.\n\nĐây là một số loại công nghệ nhận dạng khuôn mặt phổ biến được sử dụng trong các hệ thống bảo mật và chúng cung cấp các mức độ chính xác và độ tin cậy khác nhau trong việc xác định các cá nhân."}</w:t>
      </w:r>
    </w:p>
    <w:p w14:paraId="4CFDF59E" w14:textId="77777777" w:rsidR="007042AE" w:rsidRDefault="00D64068">
      <w:r>
        <w:t>{"câu hỏi": "Tạo ra một bài thơ không có vần điệu gồm 4 dòng", "câu trả lời": "Giữa những chiếc lá xào xạc và làn gió lặng lẽ,\nHoa n, lan tỏa sự thoải mái nhẹ nhàng của nó,\nSự thanh thản của thiên nhiên trong một thế giới vội vã,\nMột lối thoát yên bình khỏi tình yêu hàng ngày."}</w:t>
      </w:r>
    </w:p>
    <w:p w14:paraId="45C47F19" w14:textId="77777777" w:rsidR="007042AE" w:rsidRDefault="00D64068">
      <w:r>
        <w:t>{"question": "Create an algorithm for sorting an array of words.", "answer": "Một thuật toán phổ biến để sắp xếp một mảng từ được gọi là thuật toán 'QuickSort'. Dưới đây là việc triển khai thuật toán để sắp xếp một mảng từ:\n\n'''\ndef quickSort(array):\n # base case\n if len(array) &lt;= 1:\n return array\n\n pivot = array[len(array) // 2]\n left = [x for x in array if x &lt; pivot]\n middle = [x for x in array if x == pivot]\n right = [x for x in array if x &gt; pivot] \n return quickSort(left) + middle + quickSort( right)\n\n#Example usage\nwordArray = ['chuối', 'táo', 'nho', 'dứa', 'lê', 'cherry', 'peach']\nsortedWordArray = quickSort(wordArray)\nprint(sortedWordArray)\n#Output: ['apple', 'chuối', 'cherry', 'grape', 'peach', 'pear', 'pineapple']\n'''\n\nThuật toán này sử dụng đệ quy để sắp xếp mảng. Đầu tiên nó chọn một phần tử pivot từ mảng và sau đó phân vùng các phần tử khác thành ba mảng con sau: \ n1. Các phần tử nhỏ hơn pivot\n2. Các phần tử bằng pivot\n3. Các phần tử lớn hơn pivot \n\nThuật toán sau đó đệ quy áp dụng cùng một logic cho các mảng con bên trái và bên phải cho đến khi đạt đến trường hợp cơ sở (một mảng có kích thước bằng không hoặc một), tại thời điểm đó các mảng con được kết hợp để tạo thành mảng được sắp xếp cuối cùng."}</w:t>
      </w:r>
    </w:p>
    <w:p w14:paraId="1E4CAD9D" w14:textId="77777777" w:rsidR="007042AE" w:rsidRDefault="00D64068">
      <w:r>
        <w:t>{"question": "Soạn thảo dàn ý của một đoạn văn. - Ô nhiễm xe", "trả lời": "I. Giới thiệu \nA. Định nghĩa ô nhiễm xe hơi \nB. Tầm quan trọng của đề tài\n\nII. Ảnh hưởng của ô nhiễm ô tô\nA. Tác động đến môi trường\nB. Ảnh hưởng đến sức khỏe\nC. Hậu quả kinh tế\n\nIII. Nguyên nhân gây ô nhiễm xe\nA. Các loại chất ô nhiễm\nB. Đóng góp của khí thải xe hơi\n\nIV. Các biện pháp giảm nhẹ\nA. Chính sách của chính phủ\nB. Tiến bộ công nghệ\nC. Nỗ lực cá nhân\n\nV. Kết luận \nA. Tóm tắt các điểm chính \nB. Kêu gọi hành động"}</w:t>
      </w:r>
    </w:p>
    <w:p w14:paraId="7EAD171B" w14:textId="77777777" w:rsidR="007042AE" w:rsidRDefault="00D64068">
      <w:r>
        <w:t>{"câu hỏi": "Kể tên một sản phẩm phụ chính của quá trình đốt cháy nhiên liệu hóa thạch.", "câu trả lời": "Một sản phẩm phụ chính của quá trình đốt cháy nhiên liệu hóa thạch là carbon dioxide (CO2)."}</w:t>
      </w:r>
    </w:p>
    <w:p w14:paraId="515C540E" w14:textId="77777777" w:rsidR="007042AE" w:rsidRDefault="00D64068">
      <w:r>
        <w:t xml:space="preserve">{"câu hỏi": "Giải thích tại sao năng lượng mặt trời là một sự thay thế tốt hơn cho nhiên liệu hóa thạch.", "câu trả lời": "Năng lượng mặt trời là một sự thay thế tốt hơn cho nhiên liệu hóa thạch vì nhiều lý do:\n\n1. Tính bền vững: Năng lượng mặt trời là một nguồn năng lượng tái tạo, có nghĩa là nó không bao giờ có thể cạn kiệt miễn là mặt trời có mặt. Không giống như nhiên liệu hóa thạch, hữu hạn và cuối cùng sẽ cạn kiệt, năng lượng mặt trời là một nguồn năng lượng bền vững không dựa vào bất kỳ nguyên liệu thô hạn chế nào. \ n \ n2. Thân thiện với môi trường: Năng lượng mặt trời không thải ra bất kỳ khí nhà kính, ô nhiễm độc hại hoặc có hại nào gây hại cho môi trường. Mặt khác, nhiên liệu hóa thạch thải ra một </w:t>
      </w:r>
      <w:r>
        <w:lastRenderedPageBreak/>
        <w:t>lượng đáng kể carbon dioxide và các chất ô nhiễm có hại khác góp phần gây ra biến đổi khí hậu và ô nhiễm không khí. Chi phí vận hành thấp: Một khi các tấm pin mặt trời được lắp đặt, chúng đòi hỏi rất ít bảo trì và năng lượng mà chúng tạo ra thực tế là miễn phí. Điều này có thể dẫn đến tiết kiệm đáng kể hóa đơn năng lượng theo thời gian. Mặt khác, nhiên liệu hóa thạch đòi hỏi chi phí liên tục cho việc khai thác, vận chuyển và tinh chế trước khi chúng có thể được sử dụng để phát điện. \ n \ n4. Năng lượng đáng tin cậy: Năng lượng mặt trời có sẵn trên toàn thế giới và có thể cung cấp một nguồn năng lượng ổn định và đáng tin cậy. Mặt khác, nhiên liệu hóa thạch thường phải chịu xung đột địa chính trị và biến động giá cả, điều này có thể dẫn đến sự gián đoạn trong việc cung cấp năng lượng. Cải tiến công nghệ: Công nghệ bảng điều khiển năng lượng mặt trời đang tiến bộ nhanh chóng, có nghĩa là hiệu quả đang được cải thiện và giá đang giảm. Điều này làm cho năng lượng mặt trời ngày càng cạnh tranh với sản xuất điện dựa trên nhiên liệu hóa thạch. Nhìn chung, năng lượng mặt trời là một giải pháp thay thế tốt hơn nhiều so với nhiên liệu hóa thạch về tính bền vững, tác động môi trường, chi phí vận hành, độ tin cậy và tiến bộ công nghệ.</w:t>
      </w:r>
    </w:p>
    <w:p w14:paraId="5E1170A1" w14:textId="77777777" w:rsidR="007042AE" w:rsidRDefault="00D64068">
      <w:r>
        <w:t>{"câu hỏi": "Phân loại những thứ sau đây là chất thải nguy hại hoặc không nguy hại: chất thải thực phẩm", "câu trả lời": "Chất thải thực phẩm được phân loại là chất thải không nguy hại."}</w:t>
      </w:r>
    </w:p>
    <w:p w14:paraId="5E1ABEA2" w14:textId="77777777" w:rsidR="007042AE" w:rsidRDefault="00D64068">
      <w:r>
        <w:t>{"câu hỏi": "Tạo ra một câu mở đầu cho một bài luận thuyết phục về biến đổi khí hậu.", "Câu trả lời": "Biến đổi khí hậu là một vấn đề đáng báo động đặt ra mối đe dọa đáng kể cho tương lai của hành tinh chúng ta, và điều quan trọng hơn bao giờ hết là phải hành động ngay lập tức và quyết đoán để giải quyết nó.\"}</w:t>
      </w:r>
    </w:p>
    <w:p w14:paraId="43102724" w14:textId="77777777" w:rsidR="007042AE" w:rsidRDefault="00D64068">
      <w:r>
        <w:t>{"câu hỏi": "Sự khác biệt giữa sự nóng lên toàn cầu và biến đổi khí hậu là gì?", "câu trả lời": "Sự nóng lên toàn cầu và biến đổi khí hậu là hai thuật ngữ thường được sử dụng thay thế cho nhau, nhưng có một số khác biệt tinh tế giữa hai thuật ngữ này. Sự nóng lên toàn cầu đề cập đến sự nóng lên lâu dài của hành tinh do các hoạt động của con người như đốt nhiên liệu hóa thạch và phá rừng. Đó là sự gia tăng nhiệt độ gây ra bởi mức độ gia tăng của khí nhà kính giữ nhiệt trong khí quyển, dẫn đến hiệu ứng nóng lên. Mặt khác, biến đổi khí hậu đề cập đến những thay đổi rộng lớn hơn đang xảy ra với hành tinh của chúng ta do sự nóng lên này. Nó bao gồm không chỉ nhiệt độ tăng, mà còn thay đổi mô hình mưa, tuyết và băng phủ, và mực nước biển. Biến đổi khí hậu cũng có thể đề cập đến những thay đổi trong khí hậu gây ra bởi các yếu tố khác ngoài các hoạt động của con người, chẳng hạn như biến đổi khí hậu tự nhiên. Tóm lại, sự nóng lên toàn cầu là nguyên nhân của biến đổi khí hậu và biến đổi khí hậu đề cập đến tập hợp rộng lớn hơn các thay đổi đang xảy ra với hành tinh của chúng ta do sự nóng lên này.</w:t>
      </w:r>
    </w:p>
    <w:p w14:paraId="5DBA6532" w14:textId="77777777" w:rsidR="007042AE" w:rsidRDefault="00D64068">
      <w:r>
        <w:t>{"câu hỏi": "Chọn từ chính xác để điền vào chỗ trống: Ô nhiễm không khí trong thành phố đang trở nên ____.", "câu trả lời": "Ô nhiễm không khí trong thành phố đang trở nên tồi tệ hơn."}</w:t>
      </w:r>
    </w:p>
    <w:p w14:paraId="52C91631" w14:textId="77777777" w:rsidR="007042AE" w:rsidRDefault="00D64068">
      <w:r>
        <w:t xml:space="preserve">{"câu hỏi": "Hai nguồn ô nhiễm không khí chính là gì?", "trả lời": "Hai nguồn ô nhiễm không khí chính là hoạt động của con người và nguồn tự nhiên. Các hoạt động của con người góp phần gây ô nhiễm không khí bao gồm đốt nhiên liệu hóa thạch (như than, dầu và khí đốt tự nhiên) để lấy năng lượng, giao thông vận tải và các quy trình công nghiệp, thực hành nông </w:t>
      </w:r>
      <w:r>
        <w:lastRenderedPageBreak/>
        <w:t>nghiệp (sử dụng phân bón và thuốc trừ sâu) và xử lý chất thải. Các nguồn ô nhiễm không khí tự nhiên bao gồm phun trào núi lửa, cháy rừng và bão bụi. Những nguồn này giải phóng các hạt vật chất, sulfur dioxide, oxit nitơ và các chất ô nhiễm khác vào khí quyển, có thể có tác động tiêu cực đến chất lượng không khí, sức khỏe con người và môi trường."}</w:t>
      </w:r>
    </w:p>
    <w:p w14:paraId="07652647" w14:textId="77777777" w:rsidR="007042AE" w:rsidRDefault="00D64068">
      <w:r>
        <w:t>{"câu hỏi": "Liệt kê năm lợi ích của việc sử dụng các nguồn năng lượng tái tạo.", "trả lời": "1. Tính bền vững về môi trường: Các nguồn năng lượng tái tạo như gió, mặt trời và thủy điện tạo ra điện với lượng khí thải carbon tối thiểu, giảm phát thải khí nhà kính và giảm thiểu tác động của biến đổi khí hậu. Độc lập về năng lượng: Các nguồn năng lượng tái tạo có thể được khai thác tại địa phương và không chịu căng thẳng địa chính trị hoặc biến động giá cả, tăng cường an ninh năng lượng và giảm sự phụ thuộc vào nhiên liệu nhập khẩu. Lợi ích kinh tế: Các ngành công nghiệp năng lượng tái tạo tạo ra việc làm và kích thích tăng trưởng kinh tế. Đầu tư vào cơ sở hạ tầng năng lượng tái tạo cũng thường tiết kiệm chi phí hơn theo thời gian so với việc duy trì và nâng cấp các nhà máy điện truyền thống. Cải thiện sức khỏe cộng đồng: Nhiên liệu hóa thạch giải phóng các chất ô nhiễm có hại tác động tiêu cực đến chất lượng không khí và nước, dẫn đến một loạt các vấn đề sức khỏe. Các nguồn năng lượng tái tạo tạo ra không khí và nước sạch hơn, dẫn đến kết quả sức khỏe cộng đồng được cải thiện. \ n \ n5. Hệ thống năng lượng đáng tin cậy và linh hoạt: Các hệ thống năng lượng tái tạo được phân cấp và có thể được thiết kế để tương tác với lưới điện hoặc ngoài lưới điện, cung cấp các hệ thống năng lượng đáng tin cậy và linh hoạt hơn, ít bị mất điện và mất điện hơn."}</w:t>
      </w:r>
    </w:p>
    <w:p w14:paraId="4E7A286A" w14:textId="3048783F" w:rsidR="007042AE" w:rsidRDefault="00D64068">
      <w:r>
        <w:t>{"câu hỏi": "Bốn loại tài nguyên năng lượng chính là gì?", "câu trả lời": "Bốn loại tài nguyên năng lượng chính là: \n\n1. Nhiên liệu hóa thạch: Đây là những nguồn năng lượng không tái tạo được hình thành từ sự phân hủy của thực vật và động vật trong hàng triệu năm. Chúng bao gồm than, dầu và khí đốt tự nhiên, được sử dụng để vận chuyển, sưởi ấm và tạo ra điện. \ n \ n2. Năng lượng hạt nhân: Đây là một nguồn năng lượng không tái tạo khác tạo ra điện thông qua quá trình phân hạch hạt nhân, trong đó hạt nhân của một nguyên tử được tách ra để giải phóng năng lượng. Năng lượng tái tạo: Đây là những nguồn năng lượng được bổ sung tự nhiên và có thể được sử dụng một cách bền vững và sạch sẽ. Tài nguyên năng lượng tái tạo bao gồm năng lượng gió, mặt trời, thủy điện, địa nhiệt và sinh khối. \ n \ n4. Năng lượng thay thế: Đây là những công nghệ năng lượng mới nổi bền vững hơn và có tác động môi trường thấp hơn so với nhiên liệu hóa thạch truyền thống. Các nguồn năng lượng thay thế bao gồm pin nhiên liệu, năng lượng hydro và năng lượng thủy triều."}</w:t>
      </w:r>
    </w:p>
    <w:sectPr w:rsidR="007042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1587712">
    <w:abstractNumId w:val="8"/>
  </w:num>
  <w:num w:numId="2" w16cid:durableId="331228950">
    <w:abstractNumId w:val="6"/>
  </w:num>
  <w:num w:numId="3" w16cid:durableId="231041866">
    <w:abstractNumId w:val="5"/>
  </w:num>
  <w:num w:numId="4" w16cid:durableId="1701929268">
    <w:abstractNumId w:val="4"/>
  </w:num>
  <w:num w:numId="5" w16cid:durableId="974409077">
    <w:abstractNumId w:val="7"/>
  </w:num>
  <w:num w:numId="6" w16cid:durableId="1683974858">
    <w:abstractNumId w:val="3"/>
  </w:num>
  <w:num w:numId="7" w16cid:durableId="1430151956">
    <w:abstractNumId w:val="2"/>
  </w:num>
  <w:num w:numId="8" w16cid:durableId="1331257647">
    <w:abstractNumId w:val="1"/>
  </w:num>
  <w:num w:numId="9" w16cid:durableId="192892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42AE"/>
    <w:rsid w:val="00AA1D8D"/>
    <w:rsid w:val="00B47730"/>
    <w:rsid w:val="00CB0664"/>
    <w:rsid w:val="00D64068"/>
    <w:rsid w:val="00DE64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482075"/>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E64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46109</Words>
  <Characters>262823</Characters>
  <Application>Microsoft Office Word</Application>
  <DocSecurity>0</DocSecurity>
  <Lines>2190</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2023-07-21T08:14:00Z</dcterms:modified>
  <cp:category/>
</cp:coreProperties>
</file>